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158679</w:t>
      </w:r>
    </w:p>
    <w:p>
      <w:r>
        <w:t xml:space="preserve">Vaikka voit palkata asianajajan auttamaan sinua puhumaan poliisille, heidän - ja sinun - osallistumisesi päättyy siihen. @PendragonTarot</w:t>
      </w:r>
    </w:p>
    <w:p>
      <w:r>
        <w:rPr>
          <w:b/>
          <w:u w:val="single"/>
        </w:rPr>
        <w:t xml:space="preserve">158680</w:t>
      </w:r>
    </w:p>
    <w:p>
      <w:r>
        <w:t xml:space="preserve">Jos joku on joutunut henkilökohtaisesti rikoksen kohteeksi verkossa, poliisi ei todennäköisesti kuuntele ketään MUTTA häntä. @PendragonTarot</w:t>
      </w:r>
    </w:p>
    <w:p>
      <w:r>
        <w:rPr>
          <w:b/>
          <w:u w:val="single"/>
        </w:rPr>
        <w:t xml:space="preserve">158681</w:t>
      </w:r>
    </w:p>
    <w:p>
      <w:r>
        <w:t xml:space="preserve">Tämä ei ole oikeudellista neuvontaa vaan tervettä järkeä. Voin vain auttaa ihmisiä tietämään, mitä sanoa poliisille tai auttaa löytämään asianajajan. @PendragonTarot</w:t>
      </w:r>
    </w:p>
    <w:p>
      <w:r>
        <w:rPr>
          <w:b/>
          <w:u w:val="single"/>
        </w:rPr>
        <w:t xml:space="preserve">158682</w:t>
      </w:r>
    </w:p>
    <w:p>
      <w:r>
        <w:t xml:space="preserve">Ottakaa siis syytöksenne "MIKSI SINÄ ET OLE PROSEKTOIVA, PAHA ANTIGG-ROISKE" ja menkää kouluttamaan itseänne. @PendragonTarot</w:t>
      </w:r>
    </w:p>
    <w:p>
      <w:r>
        <w:rPr>
          <w:b/>
          <w:u w:val="single"/>
        </w:rPr>
        <w:t xml:space="preserve">158683</w:t>
      </w:r>
    </w:p>
    <w:p>
      <w:r>
        <w:t xml:space="preserve">Ei yllätä minua, että GG on muuttanut avuntarjoukseni yhdelle omistaan syyksi kiljua minulle, mutta se on silti ärsyttävää.</w:t>
      </w:r>
    </w:p>
    <w:p>
      <w:r>
        <w:rPr>
          <w:b/>
          <w:u w:val="single"/>
        </w:rPr>
        <w:t xml:space="preserve">158684</w:t>
      </w:r>
    </w:p>
    <w:p>
      <w:r>
        <w:t xml:space="preserve">@chilblane kaikkien pitäisi olla kateellisia kahvinkeittimestäni. rakkautemme on puhdasta.</w:t>
      </w:r>
    </w:p>
    <w:p>
      <w:r>
        <w:rPr>
          <w:b/>
          <w:u w:val="single"/>
        </w:rPr>
        <w:t xml:space="preserve">158685</w:t>
      </w:r>
    </w:p>
    <w:p>
      <w:r>
        <w:t xml:space="preserve">@AgQueue @PendragonTarot totesi. Laitan sen listalle tileistä, joita pitää potkaista pidemmälle ketjussa.</w:t>
      </w:r>
    </w:p>
    <w:p>
      <w:r>
        <w:rPr>
          <w:b/>
          <w:u w:val="single"/>
        </w:rPr>
        <w:t xml:space="preserve">158686</w:t>
      </w:r>
    </w:p>
    <w:p>
      <w:r>
        <w:t xml:space="preserve">@chilblane yo, aiotko mennä blizzconiin tänä vuonna?</w:t>
      </w:r>
    </w:p>
    <w:p>
      <w:r>
        <w:rPr>
          <w:b/>
          <w:u w:val="single"/>
        </w:rPr>
        <w:t xml:space="preserve">158687</w:t>
      </w:r>
    </w:p>
    <w:p>
      <w:r>
        <w:t xml:space="preserve">@ThatSabineGirl &amp;lt;3 en voi kuvitellakaan, miten vaikeaa se on. kerro minulle, jos haluat minun edistävän jotakin, mitä tahansa apua, jota voin antaa.</w:t>
      </w:r>
    </w:p>
    <w:p>
      <w:r>
        <w:rPr>
          <w:b/>
          <w:u w:val="single"/>
        </w:rPr>
        <w:t xml:space="preserve">158688</w:t>
      </w:r>
    </w:p>
    <w:p>
      <w:r>
        <w:t xml:space="preserve">@chilblane jee. menin viime vuonna ja jouduin hankkimaan uusia ystäviä. inhoan uusien ystävien hankkimista. en tuntenut ketään muuta menossa.</w:t>
      </w:r>
    </w:p>
    <w:p>
      <w:r>
        <w:rPr>
          <w:b/>
          <w:u w:val="single"/>
        </w:rPr>
        <w:t xml:space="preserve">158689</w:t>
      </w:r>
    </w:p>
    <w:p>
      <w:r>
        <w:t xml:space="preserve">@voretaq7 @chilblane uh, se on myös vaaleanpunainen, mikä saa kahvin maistumaan paremmalta.</w:t>
      </w:r>
    </w:p>
    <w:p>
      <w:r>
        <w:rPr>
          <w:b/>
          <w:u w:val="single"/>
        </w:rPr>
        <w:t xml:space="preserve">158690</w:t>
      </w:r>
    </w:p>
    <w:p>
      <w:r>
        <w:t xml:space="preserve">@chilblane kukaan requiemiläisistä ei koskaan mene. he ovat liian epäsosiaalisia.</w:t>
      </w:r>
    </w:p>
    <w:p>
      <w:r>
        <w:rPr>
          <w:b/>
          <w:u w:val="single"/>
        </w:rPr>
        <w:t xml:space="preserve">158691</w:t>
      </w:r>
    </w:p>
    <w:p>
      <w:r>
        <w:t xml:space="preserve">@voretaq7 @chilblane olen pahoillani. :(</w:t>
      </w:r>
    </w:p>
    <w:p>
      <w:r>
        <w:rPr>
          <w:b/>
          <w:u w:val="single"/>
        </w:rPr>
        <w:t xml:space="preserve">158692</w:t>
      </w:r>
    </w:p>
    <w:p>
      <w:r>
        <w:t xml:space="preserve">@TeeYouVee makea. kukaan ei ole vielä käyttänyt tätä, ja näyttää olevan jonkin verran viivettä. katson, milloin se menee läpi.</w:t>
      </w:r>
    </w:p>
    <w:p>
      <w:r>
        <w:rPr>
          <w:b/>
          <w:u w:val="single"/>
        </w:rPr>
        <w:t xml:space="preserve">158693</w:t>
      </w:r>
    </w:p>
    <w:p>
      <w:r>
        <w:t xml:space="preserve">@TeeYouVee jos se on jotain, joka vaatii välitöntä huomiota, randi@randi.io toimii myös.</w:t>
      </w:r>
    </w:p>
    <w:p>
      <w:r>
        <w:rPr>
          <w:b/>
          <w:u w:val="single"/>
        </w:rPr>
        <w:t xml:space="preserve">158694</w:t>
      </w:r>
    </w:p>
    <w:p>
      <w:r>
        <w:t xml:space="preserve">hashtag nachoshield hashtag goobergrape http://t.co/5Mz1rwp3bY</w:t>
      </w:r>
    </w:p>
    <w:p>
      <w:r>
        <w:rPr>
          <w:b/>
          <w:u w:val="single"/>
        </w:rPr>
        <w:t xml:space="preserve">158695</w:t>
      </w:r>
    </w:p>
    <w:p>
      <w:r>
        <w:t xml:space="preserve">@benoithamelin Kiitos. ^.^</w:t>
      </w:r>
    </w:p>
    <w:p>
      <w:r>
        <w:rPr>
          <w:b/>
          <w:u w:val="single"/>
        </w:rPr>
        <w:t xml:space="preserve">158696</w:t>
      </w:r>
    </w:p>
    <w:p>
      <w:r>
        <w:t xml:space="preserve">@ShriekAPotomos @CrashOverrideNW etsit hänen nimeään ja otat yhteyttä ihmisiin, jotka puhuvat hänen kanssaan? se on hieman karmivaa / ahdistelevaa.</w:t>
      </w:r>
    </w:p>
    <w:p>
      <w:r>
        <w:rPr>
          <w:b/>
          <w:u w:val="single"/>
        </w:rPr>
        <w:t xml:space="preserve">158697</w:t>
      </w:r>
    </w:p>
    <w:p>
      <w:r>
        <w:t xml:space="preserve">@ShriekAPotomos @CrashOverrideNW Mitä tulee siihen, työskentelenkö hänen kanssaan, se ei kuulu sinulle. Tämä ei ole tarkoituksenmukaista ajankäyttöäsi. Hus.</w:t>
      </w:r>
    </w:p>
    <w:p>
      <w:r>
        <w:rPr>
          <w:b/>
          <w:u w:val="single"/>
        </w:rPr>
        <w:t xml:space="preserve">158698</w:t>
      </w:r>
    </w:p>
    <w:p>
      <w:r>
        <w:t xml:space="preserve">En kommentoi sitä, ketä saatan auttaa, enkä ole täällä tuomitsemassa kenenkään toimintaa.</w:t>
      </w:r>
    </w:p>
    <w:p>
      <w:r>
        <w:rPr>
          <w:b/>
          <w:u w:val="single"/>
        </w:rPr>
        <w:t xml:space="preserve">158699</w:t>
      </w:r>
    </w:p>
    <w:p>
      <w:r>
        <w:t xml:space="preserve">Se, että sanot minulle "ÄLÄ auta tätä henkilöä, he eivät ole todellisia uhreja", ei todennäköisesti saa sinulta sitä reaktiota, jota odotat.</w:t>
      </w:r>
    </w:p>
    <w:p>
      <w:r>
        <w:rPr>
          <w:b/>
          <w:u w:val="single"/>
        </w:rPr>
        <w:t xml:space="preserve">158700</w:t>
      </w:r>
    </w:p>
    <w:p>
      <w:r>
        <w:t xml:space="preserve">@ShriekAPotomos @CrashOverrideNW joku muu - mikä tarkoittaa, että ihmiset etsivät aktiivisesti hänen nimeään, mikä on silti karmivaa.</w:t>
      </w:r>
    </w:p>
    <w:p>
      <w:r>
        <w:rPr>
          <w:b/>
          <w:u w:val="single"/>
        </w:rPr>
        <w:t xml:space="preserve">158701</w:t>
      </w:r>
    </w:p>
    <w:p>
      <w:r>
        <w:t xml:space="preserve">@ShriekAPotomos @CrashOverrideNW Autan kaikkia, jotka pyytävät. En ole täällä tuomitsemassa ketään, joka tulee hakemaan apua.</w:t>
      </w:r>
    </w:p>
    <w:p>
      <w:r>
        <w:rPr>
          <w:b/>
          <w:u w:val="single"/>
        </w:rPr>
        <w:t xml:space="preserve">158702</w:t>
      </w:r>
    </w:p>
    <w:p>
      <w:r>
        <w:t xml:space="preserve">@Jen_X_Infinity @ShriekAPotomos @CrashOverrideNW hei. näin silti twiittisi. yksi, olen nainen. ilmeisesti. kaksi, tämä ei auta.</w:t>
      </w:r>
    </w:p>
    <w:p>
      <w:r>
        <w:rPr>
          <w:b/>
          <w:u w:val="single"/>
        </w:rPr>
        <w:t xml:space="preserve">158703</w:t>
      </w:r>
    </w:p>
    <w:p>
      <w:r>
        <w:t xml:space="preserve">huokaus. Minun on kehitettävä oikeudellisia yhteyksiäni, jotta ne kattaisivat useampia osavaltioita.</w:t>
      </w:r>
    </w:p>
    <w:p>
      <w:r>
        <w:rPr>
          <w:b/>
          <w:u w:val="single"/>
        </w:rPr>
        <w:t xml:space="preserve">158704</w:t>
      </w:r>
    </w:p>
    <w:p>
      <w:r>
        <w:t xml:space="preserve">@sarahjeong yo, tiedätkö luotettavan erittelyn häirintä / ahdistelu lakeja kunkin valtion?</w:t>
      </w:r>
    </w:p>
    <w:p>
      <w:r>
        <w:rPr>
          <w:b/>
          <w:u w:val="single"/>
        </w:rPr>
        <w:t xml:space="preserve">158705</w:t>
      </w:r>
    </w:p>
    <w:p>
      <w:r>
        <w:t xml:space="preserve">@sarahjeong etsii &amp;amp; kunkin osavaltion rikoslakien lukeminen erikseen on työlästä.</w:t>
      </w:r>
    </w:p>
    <w:p>
      <w:r>
        <w:rPr>
          <w:b/>
          <w:u w:val="single"/>
        </w:rPr>
        <w:t xml:space="preserve">158706</w:t>
      </w:r>
    </w:p>
    <w:p>
      <w:r>
        <w:t xml:space="preserve">@OutworldDOTA2 Minua viihdyttää, että tarvitsen vain "155 IQ", jotta tiedän tarkalleen, kenestä keskustellaan.</w:t>
      </w:r>
    </w:p>
    <w:p>
      <w:r>
        <w:rPr>
          <w:b/>
          <w:u w:val="single"/>
        </w:rPr>
        <w:t xml:space="preserve">158707</w:t>
      </w:r>
    </w:p>
    <w:p>
      <w:r>
        <w:t xml:space="preserve">@sarahjeong se olisi mahtavaa. &amp;lt;3</w:t>
      </w:r>
    </w:p>
    <w:p>
      <w:r>
        <w:rPr>
          <w:b/>
          <w:u w:val="single"/>
        </w:rPr>
        <w:t xml:space="preserve">158708</w:t>
      </w:r>
    </w:p>
    <w:p>
      <w:r>
        <w:t xml:space="preserve">@sarahjeong olen kateellinen koulutuksestasi. :P Joidenkin asioiden tulkitseminen tuntuu vähintäänkin hankalalta.</w:t>
      </w:r>
    </w:p>
    <w:p>
      <w:r>
        <w:rPr>
          <w:b/>
          <w:u w:val="single"/>
        </w:rPr>
        <w:t xml:space="preserve">158709</w:t>
      </w:r>
    </w:p>
    <w:p>
      <w:r>
        <w:t xml:space="preserve">@emily_esque Se olisi mukavaa. voisitko lähettää minulle sähköpostiosoitteesi? voin lähettää sinulle sähköpostia myöhemmin tänään.</w:t>
      </w:r>
    </w:p>
    <w:p>
      <w:r>
        <w:rPr>
          <w:b/>
          <w:u w:val="single"/>
        </w:rPr>
        <w:t xml:space="preserve">158710</w:t>
      </w:r>
    </w:p>
    <w:p>
      <w:r>
        <w:t xml:space="preserve">@Jen_X_Infinity Tiedän tuon tunteen.</w:t>
      </w:r>
    </w:p>
    <w:p>
      <w:r>
        <w:rPr>
          <w:b/>
          <w:u w:val="single"/>
        </w:rPr>
        <w:t xml:space="preserve">158711</w:t>
      </w:r>
    </w:p>
    <w:p>
      <w:r>
        <w:t xml:space="preserve">@sarahjeong No, se teki elämästäni paljon helpompaa. :P</w:t>
      </w:r>
    </w:p>
    <w:p>
      <w:r>
        <w:rPr>
          <w:b/>
          <w:u w:val="single"/>
        </w:rPr>
        <w:t xml:space="preserve">158712</w:t>
      </w:r>
    </w:p>
    <w:p>
      <w:r>
        <w:t xml:space="preserve">@sarahjeong tämä on enimmäkseen sitä, mitä tarvitsen. mielenkiintoista nähdä, että joissakin osavaltioissa ei ole patsaita molemmista.</w:t>
      </w:r>
    </w:p>
    <w:p>
      <w:r>
        <w:rPr>
          <w:b/>
          <w:u w:val="single"/>
        </w:rPr>
        <w:t xml:space="preserve">158713</w:t>
      </w:r>
    </w:p>
    <w:p>
      <w:r>
        <w:t xml:space="preserve">@ShriekAPotomos Kuka tahansa, jota ahdistellaan, on tervetullut pyytämään minulta apua. kaikki on nimettömänä.</w:t>
      </w:r>
    </w:p>
    <w:p>
      <w:r>
        <w:rPr>
          <w:b/>
          <w:u w:val="single"/>
        </w:rPr>
        <w:t xml:space="preserve">158714</w:t>
      </w:r>
    </w:p>
    <w:p>
      <w:r>
        <w:t xml:space="preserve">@ShriekAPotomos jos ei nimettömänä, niin ainakin luottamuksellista tietoa.</w:t>
      </w:r>
    </w:p>
    <w:p>
      <w:r>
        <w:rPr>
          <w:b/>
          <w:u w:val="single"/>
        </w:rPr>
        <w:t xml:space="preserve">158715</w:t>
      </w:r>
    </w:p>
    <w:p>
      <w:r>
        <w:t xml:space="preserve">@beardyblue @emily_esque yleiset ihmiset oikeudellisella alalla tässä vaiheessa, mutta kysymykset keskittyvät enimmäkseen paikallisiin häirintä- / ahdistelua koskeviin lakeihin.</w:t>
      </w:r>
    </w:p>
    <w:p>
      <w:r>
        <w:rPr>
          <w:b/>
          <w:u w:val="single"/>
        </w:rPr>
        <w:t xml:space="preserve">158716</w:t>
      </w:r>
    </w:p>
    <w:p>
      <w:r>
        <w:t xml:space="preserve">@beardyblue @emily_esque &amp;amp; mahdollisesti pystyä tarjoamaan suosituksia ihmisille, jotka haluavat jonkun auttavan heitä raportoinnissa PD:lle.</w:t>
      </w:r>
    </w:p>
    <w:p>
      <w:r>
        <w:rPr>
          <w:b/>
          <w:u w:val="single"/>
        </w:rPr>
        <w:t xml:space="preserve">158717</w:t>
      </w:r>
    </w:p>
    <w:p>
      <w:r>
        <w:t xml:space="preserve">@beardyblue @emily_esque Poliisilla on tapana ottaa ilmoitukset verkossa tapahtuvasta häirinnästä/uhkailusta paljon vakavammin, kun mukana on asianajaja.</w:t>
      </w:r>
    </w:p>
    <w:p>
      <w:r>
        <w:rPr>
          <w:b/>
          <w:u w:val="single"/>
        </w:rPr>
        <w:t xml:space="preserve">158718</w:t>
      </w:r>
    </w:p>
    <w:p>
      <w:r>
        <w:t xml:space="preserve">@beardyblue @emily_esque nämä todennäköisesti kuuluisivat pro-bono-työn piiriin, ainakin siihen asti, kunnes NPO:ni on valmis auttamaan rahoituksessa.</w:t>
      </w:r>
    </w:p>
    <w:p>
      <w:r>
        <w:rPr>
          <w:b/>
          <w:u w:val="single"/>
        </w:rPr>
        <w:t xml:space="preserve">158719</w:t>
      </w:r>
    </w:p>
    <w:p>
      <w:r>
        <w:t xml:space="preserve">@beardyblue @emily_esque En ole täysin varma siitä, miten tämä kaikki toimii, joten olen vielä miettimässä sitä.</w:t>
      </w:r>
    </w:p>
    <w:p>
      <w:r>
        <w:rPr>
          <w:b/>
          <w:u w:val="single"/>
        </w:rPr>
        <w:t xml:space="preserve">158720</w:t>
      </w:r>
    </w:p>
    <w:p>
      <w:r>
        <w:t xml:space="preserve">RT @srhbutts: sony europen toimitusjohtaja tuomitsee #gamergaten kiivaasti ja yksiselitteisesti naisvihamielisenä häirintänä. http://t.co/0M07MuT5AY</w:t>
      </w:r>
    </w:p>
    <w:p>
      <w:r>
        <w:rPr>
          <w:b/>
          <w:u w:val="single"/>
        </w:rPr>
        <w:t xml:space="preserve">158721</w:t>
      </w:r>
    </w:p>
    <w:p>
      <w:r>
        <w:t xml:space="preserve">Puhutaan siitä, mitä tarkoittaa olla uhri. http://t.co/FInA7zfTTT.</w:t>
      </w:r>
    </w:p>
    <w:p>
      <w:r>
        <w:rPr>
          <w:b/>
          <w:u w:val="single"/>
        </w:rPr>
        <w:t xml:space="preserve">158722</w:t>
      </w:r>
    </w:p>
    <w:p>
      <w:r>
        <w:t xml:space="preserve">@beardyblue @emily_esque laita minulle sähköpostia, randi@randi.io :)</w:t>
      </w:r>
    </w:p>
    <w:p>
      <w:r>
        <w:rPr>
          <w:b/>
          <w:u w:val="single"/>
        </w:rPr>
        <w:t xml:space="preserve">158723</w:t>
      </w:r>
    </w:p>
    <w:p>
      <w:r>
        <w:t xml:space="preserve">RT @hmason: Kathy Sierra Piilaaksosta, meritokratiasta ja skeittikulttuurista. http://t.co/UlNvvmyC3d</w:t>
      </w:r>
    </w:p>
    <w:p>
      <w:r>
        <w:rPr>
          <w:b/>
          <w:u w:val="single"/>
        </w:rPr>
        <w:t xml:space="preserve">158724</w:t>
      </w:r>
    </w:p>
    <w:p>
      <w:r>
        <w:t xml:space="preserve">Minusta tuntuu oudolta laittaa tällaisia nopeita pieniä viestejä. Kuin se olisi laiskaa ja huonoa. Mutta minusta se on keskustelu, joka on käytävä.</w:t>
      </w:r>
    </w:p>
    <w:p>
      <w:r>
        <w:rPr>
          <w:b/>
          <w:u w:val="single"/>
        </w:rPr>
        <w:t xml:space="preserve">158725</w:t>
      </w:r>
    </w:p>
    <w:p>
      <w:r>
        <w:t xml:space="preserve">@kebesays ei, minun blogikirjoitukseni. :)</w:t>
      </w:r>
    </w:p>
    <w:p>
      <w:r>
        <w:rPr>
          <w:b/>
          <w:u w:val="single"/>
        </w:rPr>
        <w:t xml:space="preserve">158726</w:t>
      </w:r>
    </w:p>
    <w:p>
      <w:r>
        <w:t xml:space="preserve">@kebesays &amp;lt;3 kathy sierra. kaikki mitä hän kirjoittaa on aika mahtavaa.</w:t>
      </w:r>
    </w:p>
    <w:p>
      <w:r>
        <w:rPr>
          <w:b/>
          <w:u w:val="single"/>
        </w:rPr>
        <w:t xml:space="preserve">158727</w:t>
      </w:r>
    </w:p>
    <w:p>
      <w:r>
        <w:t xml:space="preserve">@MetroidThief Minullekin oli vaikeaa, kunnes tajusin, että voi olla uhri ja silti taistella vastaan.</w:t>
      </w:r>
    </w:p>
    <w:p>
      <w:r>
        <w:rPr>
          <w:b/>
          <w:u w:val="single"/>
        </w:rPr>
        <w:t xml:space="preserve">158728</w:t>
      </w:r>
    </w:p>
    <w:p>
      <w:r>
        <w:t xml:space="preserve">@MetroidThief hyväksikäytön uhrien kohdalla asiasta ei useinkaan keskustella häpeän tunteen vuoksi. uhri olettaa syyllisyyden, sitten yleisö syyttää.</w:t>
      </w:r>
    </w:p>
    <w:p>
      <w:r>
        <w:rPr>
          <w:b/>
          <w:u w:val="single"/>
        </w:rPr>
        <w:t xml:space="preserve">158729</w:t>
      </w:r>
    </w:p>
    <w:p>
      <w:r>
        <w:t xml:space="preserve">haha http://t.co/x01ghRTb8O</w:t>
      </w:r>
    </w:p>
    <w:p>
      <w:r>
        <w:rPr>
          <w:b/>
          <w:u w:val="single"/>
        </w:rPr>
        <w:t xml:space="preserve">158730</w:t>
      </w:r>
    </w:p>
    <w:p>
      <w:r>
        <w:t xml:space="preserve">Odotamme paheksuntaa. Tulette näkemään.</w:t>
      </w:r>
    </w:p>
    <w:p>
      <w:r>
        <w:rPr>
          <w:b/>
          <w:u w:val="single"/>
        </w:rPr>
        <w:t xml:space="preserve">158731</w:t>
      </w:r>
    </w:p>
    <w:p>
      <w:r>
        <w:t xml:space="preserve">Asiat alkavat järjestyä. Jos kaikki sujuu hyvin kahdessa seuraavassa kokouksessani, minulla on suuri ilmoitus tehtävänä GDC:n aikana.</w:t>
      </w:r>
    </w:p>
    <w:p>
      <w:r>
        <w:rPr>
          <w:b/>
          <w:u w:val="single"/>
        </w:rPr>
        <w:t xml:space="preserve">158732</w:t>
      </w:r>
    </w:p>
    <w:p>
      <w:r>
        <w:t xml:space="preserve">@cheeseplus aiot olla kaupungissa? :D jee!</w:t>
      </w:r>
    </w:p>
    <w:p>
      <w:r>
        <w:rPr>
          <w:b/>
          <w:u w:val="single"/>
        </w:rPr>
        <w:t xml:space="preserve">158733</w:t>
      </w:r>
    </w:p>
    <w:p>
      <w:r>
        <w:t xml:space="preserve">Menestys. #stopWadhwa2015</w:t>
      </w:r>
    </w:p>
    <w:p>
      <w:r>
        <w:rPr>
          <w:b/>
          <w:u w:val="single"/>
        </w:rPr>
        <w:t xml:space="preserve">158734</w:t>
      </w:r>
    </w:p>
    <w:p>
      <w:r>
        <w:t xml:space="preserve">@Celestalon @holinka olette molemmat mahtavia ;) Kiitos työstänne.</w:t>
      </w:r>
    </w:p>
    <w:p>
      <w:r>
        <w:rPr>
          <w:b/>
          <w:u w:val="single"/>
        </w:rPr>
        <w:t xml:space="preserve">158735</w:t>
      </w:r>
    </w:p>
    <w:p>
      <w:r>
        <w:t xml:space="preserve">Suuret kiitokset @onthemedia. Se, että annoitte wadhwalle alustan, jolla hän voi todistaa luonteensa, oli suuri apu #stopwadhwa2015:lle.</w:t>
      </w:r>
    </w:p>
    <w:p>
      <w:r>
        <w:rPr>
          <w:b/>
          <w:u w:val="single"/>
        </w:rPr>
        <w:t xml:space="preserve">158736</w:t>
      </w:r>
    </w:p>
    <w:p>
      <w:r>
        <w:t xml:space="preserve">Hän on sanonut perääntyvänsä, mutta uskon, että tämä jää nähtäväksi. Olen kuitenkin optimistinen.</w:t>
      </w:r>
    </w:p>
    <w:p>
      <w:r>
        <w:rPr>
          <w:b/>
          <w:u w:val="single"/>
        </w:rPr>
        <w:t xml:space="preserve">158737</w:t>
      </w:r>
    </w:p>
    <w:p>
      <w:r>
        <w:t xml:space="preserve">En aio linkittää artikkeleita, joissa hän ilmoitti perääntyvänsä. Ne olivat yritys pelastaa kasvonsa, eivät anteeksipyyntö.</w:t>
      </w:r>
    </w:p>
    <w:p>
      <w:r>
        <w:rPr>
          <w:b/>
          <w:u w:val="single"/>
        </w:rPr>
        <w:t xml:space="preserve">158738</w:t>
      </w:r>
    </w:p>
    <w:p>
      <w:r>
        <w:t xml:space="preserve">@MyersNFL Voi, etkö ole kuullut sitä? se oli uskomatonta.</w:t>
      </w:r>
    </w:p>
    <w:p>
      <w:r>
        <w:rPr>
          <w:b/>
          <w:u w:val="single"/>
        </w:rPr>
        <w:t xml:space="preserve">158739</w:t>
      </w:r>
    </w:p>
    <w:p>
      <w:r>
        <w:t xml:space="preserve">@MyersNFL Voi jukra. toivottavasti voit paremmin. :(</w:t>
      </w:r>
    </w:p>
    <w:p>
      <w:r>
        <w:rPr>
          <w:b/>
          <w:u w:val="single"/>
        </w:rPr>
        <w:t xml:space="preserve">158740</w:t>
      </w:r>
    </w:p>
    <w:p>
      <w:r>
        <w:t xml:space="preserve">@MetroidThief ei ole.</w:t>
      </w:r>
    </w:p>
    <w:p>
      <w:r>
        <w:rPr>
          <w:b/>
          <w:u w:val="single"/>
        </w:rPr>
        <w:t xml:space="preserve">158741</w:t>
      </w:r>
    </w:p>
    <w:p>
      <w:r>
        <w:t xml:space="preserve">@MetroidThief Olen yleensä optimistinen ihmisten ja heidän kykynsä muuttua. Mutta olen kuullut tarpeeksi taustatarinaa luotettavista lähteistä.</w:t>
      </w:r>
    </w:p>
    <w:p>
      <w:r>
        <w:rPr>
          <w:b/>
          <w:u w:val="single"/>
        </w:rPr>
        <w:t xml:space="preserve">158742</w:t>
      </w:r>
    </w:p>
    <w:p>
      <w:r>
        <w:t xml:space="preserve">Korvaava näyttö saapui. Minulla on nyt 24" (pystysuora) - 28" - 28". Tämä saattaa olla liikaa työpöytää. Minun on käännettävä päätäni #firstworldproblems</w:t>
      </w:r>
    </w:p>
    <w:p>
      <w:r>
        <w:rPr>
          <w:b/>
          <w:u w:val="single"/>
        </w:rPr>
        <w:t xml:space="preserve">158743</w:t>
      </w:r>
    </w:p>
    <w:p>
      <w:r>
        <w:t xml:space="preserve">Nyt on vuosi 2015. Javan asennusohjelma kehottaa yhä asentamaan Ask-työkalurivin. Ugh, Oracle, käytkö edes täällä?</w:t>
      </w:r>
    </w:p>
    <w:p>
      <w:r>
        <w:rPr>
          <w:b/>
          <w:u w:val="single"/>
        </w:rPr>
        <w:t xml:space="preserve">158744</w:t>
      </w:r>
    </w:p>
    <w:p>
      <w:r>
        <w:t xml:space="preserve">Applen mini-displayport DVI-sovittimen sääntö on, että et löydä sitä koskaan, kun lopulta tarvitset sitä.</w:t>
      </w:r>
    </w:p>
    <w:p>
      <w:r>
        <w:rPr>
          <w:b/>
          <w:u w:val="single"/>
        </w:rPr>
        <w:t xml:space="preserve">158745</w:t>
      </w:r>
    </w:p>
    <w:p>
      <w:r>
        <w:t xml:space="preserve">Sivuston yhteydenottolomake oli viallinen. Kävi ilmi, että jos käytät ']' -merkkiä sähköpostin aiheen etuliitteessä, se rikkoo kaiken. hassu wordpress.</w:t>
      </w:r>
    </w:p>
    <w:p>
      <w:r>
        <w:rPr>
          <w:b/>
          <w:u w:val="single"/>
        </w:rPr>
        <w:t xml:space="preserve">158746</w:t>
      </w:r>
    </w:p>
    <w:p>
      <w:r>
        <w:t xml:space="preserve">Päivä täynnä kokouksia. päivä täynnä ilmoituksia, joista pitää ottaa kiinni. teen sen myöhemmin. soita minulle muussa mediassa, jos se on hätätapaus.</w:t>
      </w:r>
    </w:p>
    <w:p>
      <w:r>
        <w:rPr>
          <w:b/>
          <w:u w:val="single"/>
        </w:rPr>
        <w:t xml:space="preserve">158747</w:t>
      </w:r>
    </w:p>
    <w:p>
      <w:r>
        <w:t xml:space="preserve">RT @Kickyfast: #GamerGate Analytics viimeisten 7 päivän ajalta. Tweets from @bonegolem @Totalbiscuit @freebsdgirl &amp;amp; @srhbutts caused spikes http:/...</w:t>
      </w:r>
    </w:p>
    <w:p>
      <w:r>
        <w:rPr>
          <w:b/>
          <w:u w:val="single"/>
        </w:rPr>
        <w:t xml:space="preserve">158748</w:t>
      </w:r>
    </w:p>
    <w:p>
      <w:r>
        <w:t xml:space="preserve">@Kickyfast @bonegolem @Totalbiscuit @srhbutts mukava käyttöliittymä! paljon kauniimpi kuin käyttämäni grafana-asetus.</w:t>
      </w:r>
    </w:p>
    <w:p>
      <w:r>
        <w:rPr>
          <w:b/>
          <w:u w:val="single"/>
        </w:rPr>
        <w:t xml:space="preserve">158749</w:t>
      </w:r>
    </w:p>
    <w:p>
      <w:r>
        <w:t xml:space="preserve">@xmjEE ugh, mitä hän teki tällä kertaa?</w:t>
      </w:r>
    </w:p>
    <w:p>
      <w:r>
        <w:rPr>
          <w:b/>
          <w:u w:val="single"/>
        </w:rPr>
        <w:t xml:space="preserve">158750</w:t>
      </w:r>
    </w:p>
    <w:p>
      <w:r>
        <w:t xml:space="preserve">@xmjEE Myös meidän molempien mainitseminen samassa twiitissä on melko varma tapa varmistaa, että he huomaavat &amp;amp; hyppäävät minun kimppuuni.</w:t>
      </w:r>
    </w:p>
    <w:p>
      <w:r>
        <w:rPr>
          <w:b/>
          <w:u w:val="single"/>
        </w:rPr>
        <w:t xml:space="preserve">158751</w:t>
      </w:r>
    </w:p>
    <w:p>
      <w:r>
        <w:t xml:space="preserve">@xmjEE niin, älä tee sitä.</w:t>
      </w:r>
    </w:p>
    <w:p>
      <w:r>
        <w:rPr>
          <w:b/>
          <w:u w:val="single"/>
        </w:rPr>
        <w:t xml:space="preserve">158752</w:t>
      </w:r>
    </w:p>
    <w:p>
      <w:r>
        <w:t xml:space="preserve">Jee! Puheenvuoroni hyväksyttiin #BSDCaniin! Katso koko lista puhujista täältä: http://t.co/FapJOTk1Uk.</w:t>
      </w:r>
    </w:p>
    <w:p>
      <w:r>
        <w:rPr>
          <w:b/>
          <w:u w:val="single"/>
        </w:rPr>
        <w:t xml:space="preserve">158753</w:t>
      </w:r>
    </w:p>
    <w:p>
      <w:r>
        <w:t xml:space="preserve">Minua jännittää oudolla tavalla, koska nämä ihmiset ovat ikään kuin laajennettua perhettäni. Ei ole vaikeaa puhua tuntemattomille.</w:t>
      </w:r>
    </w:p>
    <w:p>
      <w:r>
        <w:rPr>
          <w:b/>
          <w:u w:val="single"/>
        </w:rPr>
        <w:t xml:space="preserve">158754</w:t>
      </w:r>
    </w:p>
    <w:p>
      <w:r>
        <w:t xml:space="preserve">@jcmanous näyttää siistiltä. Minun on alettava pitää silmäni auki CFP:n suhteen.</w:t>
      </w:r>
    </w:p>
    <w:p>
      <w:r>
        <w:rPr>
          <w:b/>
          <w:u w:val="single"/>
        </w:rPr>
        <w:t xml:space="preserve">158755</w:t>
      </w:r>
    </w:p>
    <w:p>
      <w:r>
        <w:t xml:space="preserve">Olen melkein nuhainen ajatuksesta, että näen FreeBSD:n laajennetun perheeni uudelleen niin monen vuoden jälkeen. Tarvitsen selvästi enemmän unta.</w:t>
      </w:r>
    </w:p>
    <w:p>
      <w:r>
        <w:rPr>
          <w:b/>
          <w:u w:val="single"/>
        </w:rPr>
        <w:t xml:space="preserve">158756</w:t>
      </w:r>
    </w:p>
    <w:p>
      <w:r>
        <w:t xml:space="preserve">@JWYoder enemmänkin siksi, että he ovat tunteneet minut niin kauan. tuntemattomien kanssa on helpompi puhua polarisoivista henkilökohtaisista kokemuksista.</w:t>
      </w:r>
    </w:p>
    <w:p>
      <w:r>
        <w:rPr>
          <w:b/>
          <w:u w:val="single"/>
        </w:rPr>
        <w:t xml:space="preserve">158757</w:t>
      </w:r>
    </w:p>
    <w:p>
      <w:r>
        <w:t xml:space="preserve">@BlankBBS &amp;lt;3</w:t>
      </w:r>
    </w:p>
    <w:p>
      <w:r>
        <w:rPr>
          <w:b/>
          <w:u w:val="single"/>
        </w:rPr>
        <w:t xml:space="preserve">158758</w:t>
      </w:r>
    </w:p>
    <w:p>
      <w:r>
        <w:t xml:space="preserve">Jonain päivänä aion juoda &amp;amp; alkaa lähettää vetopyyntöjä eri FOSS-projektien Makefiles-tiedostoihin soittamaan sopivaa teemamusiikkia rakentamisen aikana.</w:t>
      </w:r>
    </w:p>
    <w:p>
      <w:r>
        <w:rPr>
          <w:b/>
          <w:u w:val="single"/>
        </w:rPr>
        <w:t xml:space="preserve">158759</w:t>
      </w:r>
    </w:p>
    <w:p>
      <w:r>
        <w:t xml:space="preserve">Minulla ei ole aavistustakaan, miksei tämä ole jo käytössä. Ei ole niin, etteikö konsolien mp3-soittosovelluksia olisi olemassa.</w:t>
      </w:r>
    </w:p>
    <w:p>
      <w:r>
        <w:rPr>
          <w:b/>
          <w:u w:val="single"/>
        </w:rPr>
        <w:t xml:space="preserve">158760</w:t>
      </w:r>
    </w:p>
    <w:p>
      <w:r>
        <w:t xml:space="preserve">@CoralineAda pidän sinusta.</w:t>
      </w:r>
    </w:p>
    <w:p>
      <w:r>
        <w:rPr>
          <w:b/>
          <w:u w:val="single"/>
        </w:rPr>
        <w:t xml:space="preserve">158761</w:t>
      </w:r>
    </w:p>
    <w:p>
      <w:r>
        <w:t xml:space="preserve">Yksi vaikeimmista asioista siinä, että en työskentele tiimissä muualla kuin toimistossa, on se, etten saa koskaan nukkua pitkään. Kahvi, pelasta minut.</w:t>
      </w:r>
    </w:p>
    <w:p>
      <w:r>
        <w:rPr>
          <w:b/>
          <w:u w:val="single"/>
        </w:rPr>
        <w:t xml:space="preserve">158762</w:t>
      </w:r>
    </w:p>
    <w:p>
      <w:r>
        <w:t xml:space="preserve">@Blackamazon woah. nah. olet uskomaton ja yksi suosikeistani twitterissä. &amp;lt;3</w:t>
      </w:r>
    </w:p>
    <w:p>
      <w:r>
        <w:rPr>
          <w:b/>
          <w:u w:val="single"/>
        </w:rPr>
        <w:t xml:space="preserve">158763</w:t>
      </w:r>
    </w:p>
    <w:p>
      <w:r>
        <w:t xml:space="preserve">Muutamat ihmiset tökkäsivät minua eilen, mutta olin silmiäni myöten kokouksissa. Vastaan myöhemmin tänä aamuna.</w:t>
      </w:r>
    </w:p>
    <w:p>
      <w:r>
        <w:rPr>
          <w:b/>
          <w:u w:val="single"/>
        </w:rPr>
        <w:t xml:space="preserve">158764</w:t>
      </w:r>
    </w:p>
    <w:p>
      <w:r>
        <w:t xml:space="preserve">Kun julkistamispäivä lähestyy, asiat alkavat kiihtyä melko kiivaaseen tahtiin.</w:t>
      </w:r>
    </w:p>
    <w:p>
      <w:r>
        <w:rPr>
          <w:b/>
          <w:u w:val="single"/>
        </w:rPr>
        <w:t xml:space="preserve">158765</w:t>
      </w:r>
    </w:p>
    <w:p>
      <w:r>
        <w:t xml:space="preserve">@VexingVision Minulla ei rehellisesti sanottuna ole aavistustakaan, miten onnistun tässä. se on yllättävää.</w:t>
      </w:r>
    </w:p>
    <w:p>
      <w:r>
        <w:rPr>
          <w:b/>
          <w:u w:val="single"/>
        </w:rPr>
        <w:t xml:space="preserve">158766</w:t>
      </w:r>
    </w:p>
    <w:p>
      <w:r>
        <w:t xml:space="preserve">omg. jos @bsdtrhodes menee #bsdcaniin, tulee ongelmia.... &amp;lt;3</w:t>
      </w:r>
    </w:p>
    <w:p>
      <w:r>
        <w:rPr>
          <w:b/>
          <w:u w:val="single"/>
        </w:rPr>
        <w:t xml:space="preserve">158767</w:t>
      </w:r>
    </w:p>
    <w:p>
      <w:r>
        <w:t xml:space="preserve">@mattstratton @Magnus919 @theckman @cheeseplus @tbielawa @markimbriaco puhuvat twiittien palauttamisesta kuolleista.</w:t>
      </w:r>
    </w:p>
    <w:p>
      <w:r>
        <w:rPr>
          <w:b/>
          <w:u w:val="single"/>
        </w:rPr>
        <w:t xml:space="preserve">158768</w:t>
      </w:r>
    </w:p>
    <w:p>
      <w:r>
        <w:t xml:space="preserve">Viihdyn ikuisesti huulilävistykseni aiheuttamista äänistä kahvikuppiani vasten. Taidan olla vieläkin hölmö unenpuutteesta.</w:t>
      </w:r>
    </w:p>
    <w:p>
      <w:r>
        <w:rPr>
          <w:b/>
          <w:u w:val="single"/>
        </w:rPr>
        <w:t xml:space="preserve">158769</w:t>
      </w:r>
    </w:p>
    <w:p>
      <w:r>
        <w:t xml:space="preserve">@_peech @StarKat99 @therealroseanne holy shit.</w:t>
      </w:r>
    </w:p>
    <w:p>
      <w:r>
        <w:rPr>
          <w:b/>
          <w:u w:val="single"/>
        </w:rPr>
        <w:t xml:space="preserve">158770</w:t>
      </w:r>
    </w:p>
    <w:p>
      <w:r>
        <w:t xml:space="preserve">Joudun selittämään lääkärilleni, että suunnittelemani vapaaehtoinen leikkaus ei voi tapahtua lähikuukausiin, koska minulla ei ole aikaa toipua.</w:t>
      </w:r>
    </w:p>
    <w:p>
      <w:r>
        <w:rPr>
          <w:b/>
          <w:u w:val="single"/>
        </w:rPr>
        <w:t xml:space="preserve">158771</w:t>
      </w:r>
    </w:p>
    <w:p>
      <w:r>
        <w:t xml:space="preserve">Ei mitään aikaa, kuten "En halua sitoutua tähän juuri nyt", vaan "Minun on asetettava puhelimeeni hälytys, joka kertoo minulle, että minun on mentävä nukkumaan".</w:t>
      </w:r>
    </w:p>
    <w:p>
      <w:r>
        <w:rPr>
          <w:b/>
          <w:u w:val="single"/>
        </w:rPr>
        <w:t xml:space="preserve">158772</w:t>
      </w:r>
    </w:p>
    <w:p>
      <w:r>
        <w:t xml:space="preserve">@Xer0Dynamite öö, okei?</w:t>
      </w:r>
    </w:p>
    <w:p>
      <w:r>
        <w:rPr>
          <w:b/>
          <w:u w:val="single"/>
        </w:rPr>
        <w:t xml:space="preserve">158773</w:t>
      </w:r>
    </w:p>
    <w:p>
      <w:r>
        <w:t xml:space="preserve">Pocky 4ever. http://t.co/Sah8xed05T</w:t>
      </w:r>
    </w:p>
    <w:p>
      <w:r>
        <w:rPr>
          <w:b/>
          <w:u w:val="single"/>
        </w:rPr>
        <w:t xml:space="preserve">158774</w:t>
      </w:r>
    </w:p>
    <w:p>
      <w:r>
        <w:t xml:space="preserve">@voretaq7 et tiedä sitä.</w:t>
      </w:r>
    </w:p>
    <w:p>
      <w:r>
        <w:rPr>
          <w:b/>
          <w:u w:val="single"/>
        </w:rPr>
        <w:t xml:space="preserve">158775</w:t>
      </w:r>
    </w:p>
    <w:p>
      <w:r>
        <w:t xml:space="preserve">@adrienneleigh aw, kiitos. :P</w:t>
      </w:r>
    </w:p>
    <w:p>
      <w:r>
        <w:rPr>
          <w:b/>
          <w:u w:val="single"/>
        </w:rPr>
        <w:t xml:space="preserve">158776</w:t>
      </w:r>
    </w:p>
    <w:p>
      <w:r>
        <w:t xml:space="preserve">@Blackamazon puhuin ennen enemmän paskaa. nyt kaikki on outoa. liikaa huomiota, edustan enemmän kuin vain itseäni. :\\</w:t>
      </w:r>
    </w:p>
    <w:p>
      <w:r>
        <w:rPr>
          <w:b/>
          <w:u w:val="single"/>
        </w:rPr>
        <w:t xml:space="preserve">158777</w:t>
      </w:r>
    </w:p>
    <w:p>
      <w:r>
        <w:t xml:space="preserve">@Blackamazon kaipaan niitä päiviä, jolloin saatoin olla enemmän kusipää.</w:t>
      </w:r>
    </w:p>
    <w:p>
      <w:r>
        <w:rPr>
          <w:b/>
          <w:u w:val="single"/>
        </w:rPr>
        <w:t xml:space="preserve">158778</w:t>
      </w:r>
    </w:p>
    <w:p>
      <w:r>
        <w:t xml:space="preserve">@Blackamazon Juuri näin.</w:t>
      </w:r>
    </w:p>
    <w:p>
      <w:r>
        <w:rPr>
          <w:b/>
          <w:u w:val="single"/>
        </w:rPr>
        <w:t xml:space="preserve">158779</w:t>
      </w:r>
    </w:p>
    <w:p>
      <w:r>
        <w:t xml:space="preserve">@Blackamazon arvostan todella ystävällisiä sanoja sinulta. olen suuri äänesi ihailija. &amp;lt;3</w:t>
      </w:r>
    </w:p>
    <w:p>
      <w:r>
        <w:rPr>
          <w:b/>
          <w:u w:val="single"/>
        </w:rPr>
        <w:t xml:space="preserve">158780</w:t>
      </w:r>
    </w:p>
    <w:p>
      <w:r>
        <w:t xml:space="preserve">RT @honest_update: Tervetuloa uusimpaan "CTO luulee osaavansa yhä koodata" -jaksoon, jonka isäntänä on "köyhä kusipää, jonka on siivottava se".</w:t>
      </w:r>
    </w:p>
    <w:p>
      <w:r>
        <w:rPr>
          <w:b/>
          <w:u w:val="single"/>
        </w:rPr>
        <w:t xml:space="preserve">158781</w:t>
      </w:r>
    </w:p>
    <w:p>
      <w:r>
        <w:t xml:space="preserve">RT @honest_update: Tilanne on normaalia huonompi. Tämä on uusi normaali, sopeutukaa sen mukaisesti.</w:t>
      </w:r>
    </w:p>
    <w:p>
      <w:r>
        <w:rPr>
          <w:b/>
          <w:u w:val="single"/>
        </w:rPr>
        <w:t xml:space="preserve">158782</w:t>
      </w:r>
    </w:p>
    <w:p>
      <w:r>
        <w:t xml:space="preserve">LRT: kaikki koskaan.</w:t>
      </w:r>
    </w:p>
    <w:p>
      <w:r>
        <w:rPr>
          <w:b/>
          <w:u w:val="single"/>
        </w:rPr>
        <w:t xml:space="preserve">158783</w:t>
      </w:r>
    </w:p>
    <w:p>
      <w:r>
        <w:t xml:space="preserve">@ThatSabineGirl Minua hämmentää ajatus lihavuuden aiheuttamisesta muille. Onko se sama kuin Doritosin pakkosyöttäminen?</w:t>
      </w:r>
    </w:p>
    <w:p>
      <w:r>
        <w:rPr>
          <w:b/>
          <w:u w:val="single"/>
        </w:rPr>
        <w:t xml:space="preserve">158784</w:t>
      </w:r>
    </w:p>
    <w:p>
      <w:r>
        <w:t xml:space="preserve">En ole varma, onko Twitterin ottaminen käyttöön WoWista käsin hyvä idea vai ei. http://t.co/Yo43nZo1c9</w:t>
      </w:r>
    </w:p>
    <w:p>
      <w:r>
        <w:rPr>
          <w:b/>
          <w:u w:val="single"/>
        </w:rPr>
        <w:t xml:space="preserve">158785</w:t>
      </w:r>
    </w:p>
    <w:p>
      <w:r>
        <w:t xml:space="preserve">Tarkastus: http://t.co/UQ9CEJVuAp</w:t>
      </w:r>
    </w:p>
    <w:p>
      <w:r>
        <w:rPr>
          <w:b/>
          <w:u w:val="single"/>
        </w:rPr>
        <w:t xml:space="preserve">158786</w:t>
      </w:r>
    </w:p>
    <w:p>
      <w:r>
        <w:t xml:space="preserve">@Sir5000 En voi vastaanottaa twiittejä pelissä, vain lähettää. :P</w:t>
      </w:r>
    </w:p>
    <w:p>
      <w:r>
        <w:rPr>
          <w:b/>
          <w:u w:val="single"/>
        </w:rPr>
        <w:t xml:space="preserve">158787</w:t>
      </w:r>
    </w:p>
    <w:p>
      <w:r>
        <w:t xml:space="preserve">@Nayadrikj @sarcarsten Rakastan sinua NAYADRI &amp;lt;3 &amp;lt;3 &amp;lt;3 &amp;lt;3</w:t>
      </w:r>
    </w:p>
    <w:p>
      <w:r>
        <w:rPr>
          <w:b/>
          <w:u w:val="single"/>
        </w:rPr>
        <w:t xml:space="preserve">158788</w:t>
      </w:r>
    </w:p>
    <w:p>
      <w:r>
        <w:t xml:space="preserve">Parasta WoW-foorumeille kirjoittamisessa on se, että se on tarkoitettu vain niille, jotka ovat pelanneet peliä &amp;amp; tämä estää monia gatereita laskeutumasta.</w:t>
      </w:r>
    </w:p>
    <w:p>
      <w:r>
        <w:rPr>
          <w:b/>
          <w:u w:val="single"/>
        </w:rPr>
        <w:t xml:space="preserve">158789</w:t>
      </w:r>
    </w:p>
    <w:p>
      <w:r>
        <w:t xml:space="preserve">Joskus tunnen itseni Olivia Popeksi.</w:t>
      </w:r>
    </w:p>
    <w:p>
      <w:r>
        <w:rPr>
          <w:b/>
          <w:u w:val="single"/>
        </w:rPr>
        <w:t xml:space="preserve">158790</w:t>
      </w:r>
    </w:p>
    <w:p>
      <w:r>
        <w:t xml:space="preserve">Ei. Olen vihdoinkin tekopyhä-oireyhtymän kanssa tekemisissä. En ole tottunut hallitsemaan tätä asiaa. paska.</w:t>
      </w:r>
    </w:p>
    <w:p>
      <w:r>
        <w:rPr>
          <w:b/>
          <w:u w:val="single"/>
        </w:rPr>
        <w:t xml:space="preserve">158791</w:t>
      </w:r>
    </w:p>
    <w:p>
      <w:r>
        <w:t xml:space="preserve">@dylanw Tunnen käsitteen melko hyvin, mutta en tunne sitä. ^.^ hyvää luettavaa kuitenkin.</w:t>
      </w:r>
    </w:p>
    <w:p>
      <w:r>
        <w:rPr>
          <w:b/>
          <w:u w:val="single"/>
        </w:rPr>
        <w:t xml:space="preserve">158792</w:t>
      </w:r>
    </w:p>
    <w:p>
      <w:r>
        <w:t xml:space="preserve">@mcat_eebooks olen pitänyt paljon teknisiä puheita aiemmin. tämä ei ole niinkään tekninen, enemmänkin yhteisöllinen. :P</w:t>
      </w:r>
    </w:p>
    <w:p>
      <w:r>
        <w:rPr>
          <w:b/>
          <w:u w:val="single"/>
        </w:rPr>
        <w:t xml:space="preserve">158793</w:t>
      </w:r>
    </w:p>
    <w:p>
      <w:r>
        <w:t xml:space="preserve">RT @salvodan: @freebsdgirl http://t.co/A2I2K4as1u</w:t>
      </w:r>
    </w:p>
    <w:p>
      <w:r>
        <w:rPr>
          <w:b/>
          <w:u w:val="single"/>
        </w:rPr>
        <w:t xml:space="preserve">158794</w:t>
      </w:r>
    </w:p>
    <w:p>
      <w:r>
        <w:t xml:space="preserve">On hupaisaa, että olen niin itsevarma, että heti kun huijarisyndrooma alkaa iskeä, tajuan, että jokin on pielessä.</w:t>
      </w:r>
    </w:p>
    <w:p>
      <w:r>
        <w:rPr>
          <w:b/>
          <w:u w:val="single"/>
        </w:rPr>
        <w:t xml:space="preserve">158795</w:t>
      </w:r>
    </w:p>
    <w:p>
      <w:r>
        <w:t xml:space="preserve">@daveowens34 @Spacekatgal @a_man_in_black @srhbutts uhhh, emme kissatappele rahasta, anteeksi.</w:t>
      </w:r>
    </w:p>
    <w:p>
      <w:r>
        <w:rPr>
          <w:b/>
          <w:u w:val="single"/>
        </w:rPr>
        <w:t xml:space="preserve">158796</w:t>
      </w:r>
    </w:p>
    <w:p>
      <w:r>
        <w:t xml:space="preserve">Tämä ei tule toimimaan, koska meillä kaikilla on kypsempi kuin 12-vuotiailla. @spacekatgal @TheQuinnspiracy http://t.co/40EZQvdzAF http://t.co/40EZQvdzAF</w:t>
      </w:r>
    </w:p>
    <w:p>
      <w:r>
        <w:rPr>
          <w:b/>
          <w:u w:val="single"/>
        </w:rPr>
        <w:t xml:space="preserve">158797</w:t>
      </w:r>
    </w:p>
    <w:p>
      <w:r>
        <w:t xml:space="preserve">Tarkoitan, että olemme *vähintään* 14-vuotiaita. @Spacekatgal @TheQuinnspiracy</w:t>
      </w:r>
    </w:p>
    <w:p>
      <w:r>
        <w:rPr>
          <w:b/>
          <w:u w:val="single"/>
        </w:rPr>
        <w:t xml:space="preserve">158798</w:t>
      </w:r>
    </w:p>
    <w:p>
      <w:r>
        <w:t xml:space="preserve">On hauskaa katsoa, kun GG yrittää saada meidät tappelemaan. Lopettakaa noutamisen yrittäminen. Se ei tule koskaan tapahtumaan. @Spacekatgal @TheQuinnspiracy</w:t>
      </w:r>
    </w:p>
    <w:p>
      <w:r>
        <w:rPr>
          <w:b/>
          <w:u w:val="single"/>
        </w:rPr>
        <w:t xml:space="preserve">158799</w:t>
      </w:r>
    </w:p>
    <w:p>
      <w:r>
        <w:t xml:space="preserve">Olemme kaikki hyvin erilaisia ihmisiä, joilla on hyvin erilaiset taustatarinat ja tarkoitukset, mutta kunnioitamme toisiamme. @Spacekatgal @TheQuinnspiracy</w:t>
      </w:r>
    </w:p>
    <w:p>
      <w:r>
        <w:rPr>
          <w:b/>
          <w:u w:val="single"/>
        </w:rPr>
        <w:t xml:space="preserve">158800</w:t>
      </w:r>
    </w:p>
    <w:p>
      <w:r>
        <w:t xml:space="preserve">RT @BigBupIsWatchin: @freebsdgirl THEY DONY DONEN EVEN GOE HERE</w:t>
      </w:r>
    </w:p>
    <w:p>
      <w:r>
        <w:rPr>
          <w:b/>
          <w:u w:val="single"/>
        </w:rPr>
        <w:t xml:space="preserve">158801</w:t>
      </w:r>
    </w:p>
    <w:p>
      <w:r>
        <w:t xml:space="preserve">RT @Spacekatgal: I &amp;lt;3 of you both of you. Kapteeni Amerikan kohtaus kranaatin kanssa? Tekisin sen teidän molempien puolesta. &amp;lt;3 @freebsdgirl @thequinnspi...</w:t>
      </w:r>
    </w:p>
    <w:p>
      <w:r>
        <w:rPr>
          <w:b/>
          <w:u w:val="single"/>
        </w:rPr>
        <w:t xml:space="preserve">158802</w:t>
      </w:r>
    </w:p>
    <w:p>
      <w:r>
        <w:t xml:space="preserve">@SJWMEGATRON @TheQuinnspiracy kuka tietää. ketä kiinnostaa? vain lisää paskaa, jota he levittävät ympäriinsä. en kiinnitä heidän väitteisiinsä mitään huomiota.</w:t>
      </w:r>
    </w:p>
    <w:p>
      <w:r>
        <w:rPr>
          <w:b/>
          <w:u w:val="single"/>
        </w:rPr>
        <w:t xml:space="preserve">158803</w:t>
      </w:r>
    </w:p>
    <w:p>
      <w:r>
        <w:t xml:space="preserve">Tältä /angry näyttää epäkuolleiden kanssa. Sen pitäisi olla nyrkki ilmassa, ei läpsiminen omaan takapuoleen. http://t.co/YGzCldXqWQ.</w:t>
      </w:r>
    </w:p>
    <w:p>
      <w:r>
        <w:rPr>
          <w:b/>
          <w:u w:val="single"/>
        </w:rPr>
        <w:t xml:space="preserve">158804</w:t>
      </w:r>
    </w:p>
    <w:p>
      <w:r>
        <w:t xml:space="preserve">Voi helvetti. Välittääkö Blizzard twiittejä sen sijaan, että se lähettäisi twiitin sisällön suoraan Twitteriin WoW-asiakasohjelmasta?</w:t>
      </w:r>
    </w:p>
    <w:p>
      <w:r>
        <w:rPr>
          <w:b/>
          <w:u w:val="single"/>
        </w:rPr>
        <w:t xml:space="preserve">158805</w:t>
      </w:r>
    </w:p>
    <w:p>
      <w:r>
        <w:t xml:space="preserve">Se on kai yksi tapa kiertää sovellustunnusta kohti asetetut käyttäjätunnusten lukumäärää koskevat rajoitukset.</w:t>
      </w:r>
    </w:p>
    <w:p>
      <w:r>
        <w:rPr>
          <w:b/>
          <w:u w:val="single"/>
        </w:rPr>
        <w:t xml:space="preserve">158806</w:t>
      </w:r>
    </w:p>
    <w:p>
      <w:r>
        <w:t xml:space="preserve">Minun täytyy miettiä tätä. En taida pitää tästä.</w:t>
      </w:r>
    </w:p>
    <w:p>
      <w:r>
        <w:rPr>
          <w:b/>
          <w:u w:val="single"/>
        </w:rPr>
        <w:t xml:space="preserve">158807</w:t>
      </w:r>
    </w:p>
    <w:p>
      <w:r>
        <w:t xml:space="preserve">Mielestäni suurin ongelma on se, että ulkoinen mekanismi on liian riippuvainen WoWin palveluista.</w:t>
      </w:r>
    </w:p>
    <w:p>
      <w:r>
        <w:rPr>
          <w:b/>
          <w:u w:val="single"/>
        </w:rPr>
        <w:t xml:space="preserve">158808</w:t>
      </w:r>
    </w:p>
    <w:p>
      <w:r>
        <w:t xml:space="preserve">Blizzardilla on aiemmin ollut ongelmia tiettyjen asioiden viivästymisen kanssa (saavutukset, D3). En pitäisi twiitin viivästymisestä.</w:t>
      </w:r>
    </w:p>
    <w:p>
      <w:r>
        <w:rPr>
          <w:b/>
          <w:u w:val="single"/>
        </w:rPr>
        <w:t xml:space="preserve">158809</w:t>
      </w:r>
    </w:p>
    <w:p>
      <w:r>
        <w:t xml:space="preserve">En ole vieläkään 100-prosenttisen varma, että näin tapahtuu. Mutta viive twiitin lähettämisen ja sen näkymisen välillä on aivan liian pitkä.</w:t>
      </w:r>
    </w:p>
    <w:p>
      <w:r>
        <w:rPr>
          <w:b/>
          <w:u w:val="single"/>
        </w:rPr>
        <w:t xml:space="preserve">158810</w:t>
      </w:r>
    </w:p>
    <w:p>
      <w:r>
        <w:t xml:space="preserve">KISS (keep it simple, stupid) pätee hyvin paljon uuden ominaisuuden suunnitteluun. Jos Blizzard välittää twiittejä, se on tarpeetonta ja huonoa.</w:t>
      </w:r>
    </w:p>
    <w:p>
      <w:r>
        <w:rPr>
          <w:b/>
          <w:u w:val="single"/>
        </w:rPr>
        <w:t xml:space="preserve">158811</w:t>
      </w:r>
    </w:p>
    <w:p>
      <w:r>
        <w:t xml:space="preserve">Pikakirves on uusi sorkkarauta. http://t.co/BCSpxTOtGE</w:t>
      </w:r>
    </w:p>
    <w:p>
      <w:r>
        <w:rPr>
          <w:b/>
          <w:u w:val="single"/>
        </w:rPr>
        <w:t xml:space="preserve">158812</w:t>
      </w:r>
    </w:p>
    <w:p>
      <w:r>
        <w:t xml:space="preserve">RT @Microjackson_kj: #tweetthatshit http://t.co/BnJKHMksT7</w:t>
      </w:r>
    </w:p>
    <w:p>
      <w:r>
        <w:rPr>
          <w:b/>
          <w:u w:val="single"/>
        </w:rPr>
        <w:t xml:space="preserve">158813</w:t>
      </w:r>
    </w:p>
    <w:p>
      <w:r>
        <w:t xml:space="preserve">@ZhanaelDaiche se on periaatteessa sitä, mitä teemme jo pelissä. :P</w:t>
      </w:r>
    </w:p>
    <w:p>
      <w:r>
        <w:rPr>
          <w:b/>
          <w:u w:val="single"/>
        </w:rPr>
        <w:t xml:space="preserve">158814</w:t>
      </w:r>
    </w:p>
    <w:p>
      <w:r>
        <w:t xml:space="preserve">@OaklandElle jos löydät hyvän paikan, kerro minulle.</w:t>
      </w:r>
    </w:p>
    <w:p>
      <w:r>
        <w:rPr>
          <w:b/>
          <w:u w:val="single"/>
        </w:rPr>
        <w:t xml:space="preserve">158815</w:t>
      </w:r>
    </w:p>
    <w:p>
      <w:r>
        <w:t xml:space="preserve">@SuperSpacedad yeahh. En aio uudelleentwiittailla tuota. Tuo muija on henkisesti epävakaa &amp;amp; rakastaa postata yksityisiä tuomioita. Se ei ole OK.</w:t>
      </w:r>
    </w:p>
    <w:p>
      <w:r>
        <w:rPr>
          <w:b/>
          <w:u w:val="single"/>
        </w:rPr>
        <w:t xml:space="preserve">158816</w:t>
      </w:r>
    </w:p>
    <w:p>
      <w:r>
        <w:t xml:space="preserve">@freedominguez selvästi noituutta. ;)</w:t>
      </w:r>
    </w:p>
    <w:p>
      <w:r>
        <w:rPr>
          <w:b/>
          <w:u w:val="single"/>
        </w:rPr>
        <w:t xml:space="preserve">158817</w:t>
      </w:r>
    </w:p>
    <w:p>
      <w:r>
        <w:t xml:space="preserve">@FunkyreFresh @SuperSpacedad hänen harhojensa kohteena, kyllä, aion sanoa nämä asiat siitä, miten hän käyttäytyy minua kohtaan.</w:t>
      </w:r>
    </w:p>
    <w:p>
      <w:r>
        <w:rPr>
          <w:b/>
          <w:u w:val="single"/>
        </w:rPr>
        <w:t xml:space="preserve">158818</w:t>
      </w:r>
    </w:p>
    <w:p>
      <w:r>
        <w:t xml:space="preserve">@FunkyreFresh @SuperSpacedad hänen esittämänsä väitteet eivät ole... mitään sellaista, mitä kukaan täysjärkinen ei tekisi.</w:t>
      </w:r>
    </w:p>
    <w:p>
      <w:r>
        <w:rPr>
          <w:b/>
          <w:u w:val="single"/>
        </w:rPr>
        <w:t xml:space="preserve">158819</w:t>
      </w:r>
    </w:p>
    <w:p>
      <w:r>
        <w:t xml:space="preserve">@MaxwellTolvo @SuperSpacedad hän uhkasi leikata itsensä, jos emme maksaisi hänelle rahaa.</w:t>
      </w:r>
    </w:p>
    <w:p>
      <w:r>
        <w:rPr>
          <w:b/>
          <w:u w:val="single"/>
        </w:rPr>
        <w:t xml:space="preserve">158820</w:t>
      </w:r>
    </w:p>
    <w:p>
      <w:r>
        <w:t xml:space="preserve">@MaxwellTolvo Joo, tämä ei luultavasti ole hyvä julkinen keskustelu. Pysyttelen vain kaukana hänestä.</w:t>
      </w:r>
    </w:p>
    <w:p>
      <w:r>
        <w:rPr>
          <w:b/>
          <w:u w:val="single"/>
        </w:rPr>
        <w:t xml:space="preserve">158821</w:t>
      </w:r>
    </w:p>
    <w:p>
      <w:r>
        <w:t xml:space="preserve">@hestiahdruid en tiedä, miten tuo edes toimii. tuo video on hullu.</w:t>
      </w:r>
    </w:p>
    <w:p>
      <w:r>
        <w:rPr>
          <w:b/>
          <w:u w:val="single"/>
        </w:rPr>
        <w:t xml:space="preserve">158822</w:t>
      </w:r>
    </w:p>
    <w:p>
      <w:r>
        <w:t xml:space="preserve">@hestiahdruid haluat lisää hauskoja juttuja? googlaa sen henkilön nimi, jonka RTed. ;) että musiikki.</w:t>
      </w:r>
    </w:p>
    <w:p>
      <w:r>
        <w:rPr>
          <w:b/>
          <w:u w:val="single"/>
        </w:rPr>
        <w:t xml:space="preserve">158823</w:t>
      </w:r>
    </w:p>
    <w:p>
      <w:r>
        <w:t xml:space="preserve">Twitterissä on tällä hetkellä äänekäs mieshenkilö, joka väittää olevansa häirinnän vastainen. Hän on aiemmin puolustanut GamerGatea.</w:t>
      </w:r>
    </w:p>
    <w:p>
      <w:r>
        <w:rPr>
          <w:b/>
          <w:u w:val="single"/>
        </w:rPr>
        <w:t xml:space="preserve">158824</w:t>
      </w:r>
    </w:p>
    <w:p>
      <w:r>
        <w:t xml:space="preserve">Tällä hetkellä en ole tietoinen siitä, että hän olisi ponnistellut tämän tilan hyväksi. Olen sidoksissa moniin organisaatioihin. Hänen nimensä ei ole koskaan tullut esiin.</w:t>
      </w:r>
    </w:p>
    <w:p>
      <w:r>
        <w:rPr>
          <w:b/>
          <w:u w:val="single"/>
        </w:rPr>
        <w:t xml:space="preserve">158825</w:t>
      </w:r>
    </w:p>
    <w:p>
      <w:r>
        <w:t xml:space="preserve">Hänelle on tarjottu yhteystietoja niiltä, joiden kanssa hän puhuu, jos hän haluaa osallistua. Hän ei ole käyttänyt mitään tästä. En ole vaikuttunut.</w:t>
      </w:r>
    </w:p>
    <w:p>
      <w:r>
        <w:rPr>
          <w:b/>
          <w:u w:val="single"/>
        </w:rPr>
        <w:t xml:space="preserve">158826</w:t>
      </w:r>
    </w:p>
    <w:p>
      <w:r>
        <w:t xml:space="preserve">Jos olet kiinnostunut työskentelemään ratkaisujen parissa, tarvitsemme mielellämme apuasi. Huomaan kuitenkin jo kaukaa, että mediahuomion tavoittelu on huijausta.</w:t>
      </w:r>
    </w:p>
    <w:p>
      <w:r>
        <w:rPr>
          <w:b/>
          <w:u w:val="single"/>
        </w:rPr>
        <w:t xml:space="preserve">158827</w:t>
      </w:r>
    </w:p>
    <w:p>
      <w:r>
        <w:t xml:space="preserve">Älkää luulko, että se ei jää huomaamatta/kieltämättä. Älä pue viittaa päällesi, ellet aio olla sankari. Se ei ole valokuvaus. Se on työ.</w:t>
      </w:r>
    </w:p>
    <w:p>
      <w:r>
        <w:rPr>
          <w:b/>
          <w:u w:val="single"/>
        </w:rPr>
        <w:t xml:space="preserve">158828</w:t>
      </w:r>
    </w:p>
    <w:p>
      <w:r>
        <w:t xml:space="preserve">@GavinRamblesOn tämä henkilö ei ole vain ilmaissut mielipidettään. en aio aloittaa kiivailua, joten en kerro yksityiskohtia.</w:t>
      </w:r>
    </w:p>
    <w:p>
      <w:r>
        <w:rPr>
          <w:b/>
          <w:u w:val="single"/>
        </w:rPr>
        <w:t xml:space="preserve">158829</w:t>
      </w:r>
    </w:p>
    <w:p>
      <w:r>
        <w:t xml:space="preserve">Koska tämä kyseenalaistettiin, minun pitäisi tehdä asia selväksi. En puhu kannattajista tai vain ihmisistä, joilla on mielipiteitä.</w:t>
      </w:r>
    </w:p>
    <w:p>
      <w:r>
        <w:rPr>
          <w:b/>
          <w:u w:val="single"/>
        </w:rPr>
        <w:t xml:space="preserve">158830</w:t>
      </w:r>
    </w:p>
    <w:p>
      <w:r>
        <w:t xml:space="preserve">Puhun ihmisistä, jotka ottavat aktiivisesti kantaa ja sanovat haluavansa luoda ratkaisuja häirintään, mutta jotka eivät tee mitään muuta kuin saavat RT:n.</w:t>
      </w:r>
    </w:p>
    <w:p>
      <w:r>
        <w:rPr>
          <w:b/>
          <w:u w:val="single"/>
        </w:rPr>
        <w:t xml:space="preserve">158831</w:t>
      </w:r>
    </w:p>
    <w:p>
      <w:r>
        <w:t xml:space="preserve">Kaikille, jotka ovat mukana tässä tilassa, on valtava henkilökohtainen riski. Ihmiset joutuvat kohteeksi. Ystävät ja perhe joutuvat kohteeksi.</w:t>
      </w:r>
    </w:p>
    <w:p>
      <w:r>
        <w:rPr>
          <w:b/>
          <w:u w:val="single"/>
        </w:rPr>
        <w:t xml:space="preserve">158832</w:t>
      </w:r>
    </w:p>
    <w:p>
      <w:r>
        <w:t xml:space="preserve">Suoraan sanottuna, on hieman ärsyttävää nähdä jonkun tyypin, jolla on valtava kannattajakunta, tulevan paikalle ja sanovan "aion tehdä juttuja!" ja sitten... ei tee mitään.</w:t>
      </w:r>
    </w:p>
    <w:p>
      <w:r>
        <w:rPr>
          <w:b/>
          <w:u w:val="single"/>
        </w:rPr>
        <w:t xml:space="preserve">158833</w:t>
      </w:r>
    </w:p>
    <w:p>
      <w:r>
        <w:t xml:space="preserve">Tai sitten jotain tapahtui. Häiritsijät perustivat hashtagin hänen tukemisekseen. Se on siis jotain. Niin kai.</w:t>
      </w:r>
    </w:p>
    <w:p>
      <w:r>
        <w:rPr>
          <w:b/>
          <w:u w:val="single"/>
        </w:rPr>
        <w:t xml:space="preserve">158834</w:t>
      </w:r>
    </w:p>
    <w:p>
      <w:r>
        <w:t xml:space="preserve">@GavinRamblesOn tbh, minusta tuntuu pahalta aina, kun joku lähtee aktiivisesti tähän taisteluun tietämättä henkilökohtaisia kustannuksia.</w:t>
      </w:r>
    </w:p>
    <w:p>
      <w:r>
        <w:rPr>
          <w:b/>
          <w:u w:val="single"/>
        </w:rPr>
        <w:t xml:space="preserve">158835</w:t>
      </w:r>
    </w:p>
    <w:p>
      <w:r>
        <w:t xml:space="preserve">@a_man_in_black En mainitse nimiä muutamasta eri syystä.</w:t>
      </w:r>
    </w:p>
    <w:p>
      <w:r>
        <w:rPr>
          <w:b/>
          <w:u w:val="single"/>
        </w:rPr>
        <w:t xml:space="preserve">158836</w:t>
      </w:r>
    </w:p>
    <w:p>
      <w:r>
        <w:t xml:space="preserve">@tpstigers riippuu siitä, miten määrittelet merkityksellisen. jos 3 ihmistä kuuntelee sinua ja 30 000, äänessä on valtava ero.</w:t>
      </w:r>
    </w:p>
    <w:p>
      <w:r>
        <w:rPr>
          <w:b/>
          <w:u w:val="single"/>
        </w:rPr>
        <w:t xml:space="preserve">158837</w:t>
      </w:r>
    </w:p>
    <w:p>
      <w:r>
        <w:t xml:space="preserve">@tpstigers täysin eri mieltä. se on alan tunnustus.</w:t>
      </w:r>
    </w:p>
    <w:p>
      <w:r>
        <w:rPr>
          <w:b/>
          <w:u w:val="single"/>
        </w:rPr>
        <w:t xml:space="preserve">158838</w:t>
      </w:r>
    </w:p>
    <w:p>
      <w:r>
        <w:t xml:space="preserve">@tpstigers kuin joku, joka meni ~4k seuraajia mitä olen saanut nyt, olen nähnyt valtavan eron.</w:t>
      </w:r>
    </w:p>
    <w:p>
      <w:r>
        <w:rPr>
          <w:b/>
          <w:u w:val="single"/>
        </w:rPr>
        <w:t xml:space="preserve">158839</w:t>
      </w:r>
    </w:p>
    <w:p>
      <w:r>
        <w:t xml:space="preserve">@tpstigers ei aja, mutta on monissa tapauksissa tarkka heijastus.</w:t>
      </w:r>
    </w:p>
    <w:p>
      <w:r>
        <w:rPr>
          <w:b/>
          <w:u w:val="single"/>
        </w:rPr>
        <w:t xml:space="preserve">158840</w:t>
      </w:r>
    </w:p>
    <w:p>
      <w:r>
        <w:t xml:space="preserve">Ostin kreppejä, mutta en oikein tiedä, mitä ne ovat, joten kutsun tätä hedelmäburritoksi. http://t.co/p7gZt7P0Oh.</w:t>
      </w:r>
    </w:p>
    <w:p>
      <w:r>
        <w:rPr>
          <w:b/>
          <w:u w:val="single"/>
        </w:rPr>
        <w:t xml:space="preserve">158841</w:t>
      </w:r>
    </w:p>
    <w:p>
      <w:r>
        <w:t xml:space="preserve">Olen todella utelias, miksi @GI_AndyMc syyttää kiusaamisesta, kun joku ilmaisee mielipiteensä kirjoitussuunnasta.</w:t>
      </w:r>
    </w:p>
    <w:p>
      <w:r>
        <w:rPr>
          <w:b/>
          <w:u w:val="single"/>
        </w:rPr>
        <w:t xml:space="preserve">158842</w:t>
      </w:r>
    </w:p>
    <w:p>
      <w:r>
        <w:t xml:space="preserve">Tämä viestiketju: https://t.co/ZydzsHC4Ql - tämä ei täsmää. Onko minulta jäänyt jotain huomaamatta?</w:t>
      </w:r>
    </w:p>
    <w:p>
      <w:r>
        <w:rPr>
          <w:b/>
          <w:u w:val="single"/>
        </w:rPr>
        <w:t xml:space="preserve">158843</w:t>
      </w:r>
    </w:p>
    <w:p>
      <w:r>
        <w:t xml:space="preserve">http://t.co/ltoXYPKWww</w:t>
      </w:r>
    </w:p>
    <w:p>
      <w:r>
        <w:rPr>
          <w:b/>
          <w:u w:val="single"/>
        </w:rPr>
        <w:t xml:space="preserve">158844</w:t>
      </w:r>
    </w:p>
    <w:p>
      <w:r>
        <w:t xml:space="preserve">RT @MetroidThief: @freebsdgirl https://t.co/xIq8E2seZQ</w:t>
      </w:r>
    </w:p>
    <w:p>
      <w:r>
        <w:rPr>
          <w:b/>
          <w:u w:val="single"/>
        </w:rPr>
        <w:t xml:space="preserve">158845</w:t>
      </w:r>
    </w:p>
    <w:p>
      <w:r>
        <w:t xml:space="preserve">@MetroidThief omg kuolen nauruun.</w:t>
      </w:r>
    </w:p>
    <w:p>
      <w:r>
        <w:rPr>
          <w:b/>
          <w:u w:val="single"/>
        </w:rPr>
        <w:t xml:space="preserve">158846</w:t>
      </w:r>
    </w:p>
    <w:p>
      <w:r>
        <w:t xml:space="preserve">@KaitlynBurnell Olen hieman huolissani. twiitti on edelleen olemassa. en näe, että vastalausetta olisi julkaistu.</w:t>
      </w:r>
    </w:p>
    <w:p>
      <w:r>
        <w:rPr>
          <w:b/>
          <w:u w:val="single"/>
        </w:rPr>
        <w:t xml:space="preserve">158847</w:t>
      </w:r>
    </w:p>
    <w:p>
      <w:r>
        <w:t xml:space="preserve">@KaitlynBurnell Tehdäkseni asian selväksi, en tuo tätä esille puolustaakseni Bri:tä. olen tietoinen siitä, että hän pystyy täysin puolustamaan itseään.</w:t>
      </w:r>
    </w:p>
    <w:p>
      <w:r>
        <w:rPr>
          <w:b/>
          <w:u w:val="single"/>
        </w:rPr>
        <w:t xml:space="preserve">158848</w:t>
      </w:r>
    </w:p>
    <w:p>
      <w:r>
        <w:t xml:space="preserve">@KaitlynBurnell sanan "kiusaaja" käyttö tässä yhteydessä on huolestuttavaa ja olennaista kaikissa keskusteluissani.</w:t>
      </w:r>
    </w:p>
    <w:p>
      <w:r>
        <w:rPr>
          <w:b/>
          <w:u w:val="single"/>
        </w:rPr>
        <w:t xml:space="preserve">158849</w:t>
      </w:r>
    </w:p>
    <w:p>
      <w:r>
        <w:t xml:space="preserve">@KaitlynBurnell ottaen huomioon * massiivinen * ilo näen GG irt että tweet, se on huolestuttavaa, että hän ei peruuta tai selittää "kiusaaja</w:t>
      </w:r>
    </w:p>
    <w:p>
      <w:r>
        <w:rPr>
          <w:b/>
          <w:u w:val="single"/>
        </w:rPr>
        <w:t xml:space="preserve">158850</w:t>
      </w:r>
    </w:p>
    <w:p>
      <w:r>
        <w:t xml:space="preserve">@KaitlynBurnell Jos etsisin haarukoita, osoittaisin, että valta-asemassa oleva valkoinen kaveri syytti vähemmistöä hänen kiusaamisestaan. :P</w:t>
      </w:r>
    </w:p>
    <w:p>
      <w:r>
        <w:rPr>
          <w:b/>
          <w:u w:val="single"/>
        </w:rPr>
        <w:t xml:space="preserve">158851</w:t>
      </w:r>
    </w:p>
    <w:p>
      <w:r>
        <w:t xml:space="preserve">@KaitlynBurnell kiitos, että huomautit minulle tästä. minun olisi ehkä pitänyt tehdä tämä selväksi alkuperäisissä twiiteissä.</w:t>
      </w:r>
    </w:p>
    <w:p>
      <w:r>
        <w:rPr>
          <w:b/>
          <w:u w:val="single"/>
        </w:rPr>
        <w:t xml:space="preserve">158852</w:t>
      </w:r>
    </w:p>
    <w:p>
      <w:r>
        <w:t xml:space="preserve">Pyydän, älkää pinoako. Älkää twiittailko hänelle jne. Minusta keskustelu on huolestuttavaa siinä mielessä, että meidän on keskusteltava siitä, mitä kiusaaminen tarkoittaa.</w:t>
      </w:r>
    </w:p>
    <w:p>
      <w:r>
        <w:rPr>
          <w:b/>
          <w:u w:val="single"/>
        </w:rPr>
        <w:t xml:space="preserve">158853</w:t>
      </w:r>
    </w:p>
    <w:p>
      <w:r>
        <w:t xml:space="preserve">@deathofrats01 KATSOEN SINUN ICONS, JUDGINGGGGGGGGG</w:t>
      </w:r>
    </w:p>
    <w:p>
      <w:r>
        <w:rPr>
          <w:b/>
          <w:u w:val="single"/>
        </w:rPr>
        <w:t xml:space="preserve">158854</w:t>
      </w:r>
    </w:p>
    <w:p>
      <w:r>
        <w:t xml:space="preserve">@EvanPascoe https://t.co/CQyEYwtEDw</w:t>
      </w:r>
    </w:p>
    <w:p>
      <w:r>
        <w:rPr>
          <w:b/>
          <w:u w:val="single"/>
        </w:rPr>
        <w:t xml:space="preserve">158855</w:t>
      </w:r>
    </w:p>
    <w:p>
      <w:r>
        <w:t xml:space="preserve">@deathofrats01 haha, minun on huonompi. :P</w:t>
      </w:r>
    </w:p>
    <w:p>
      <w:r>
        <w:rPr>
          <w:b/>
          <w:u w:val="single"/>
        </w:rPr>
        <w:t xml:space="preserve">158856</w:t>
      </w:r>
    </w:p>
    <w:p>
      <w:r>
        <w:t xml:space="preserve">@EvanPascoe @Spacekatgal @GI_AndyMc KIITOS RANDOM INTERNET HENKILÖSTÖSTÄ, JOKA SISÄLTÄÄ SINUN OMASI, KUN SANOIN, ETTÄ EI PILE-ONS.</w:t>
      </w:r>
    </w:p>
    <w:p>
      <w:r>
        <w:rPr>
          <w:b/>
          <w:u w:val="single"/>
        </w:rPr>
        <w:t xml:space="preserve">158857</w:t>
      </w:r>
    </w:p>
    <w:p>
      <w:r>
        <w:t xml:space="preserve">@eidlonimp oh. Olen estänyt hänet. En edes nähnyt sitä.</w:t>
      </w:r>
    </w:p>
    <w:p>
      <w:r>
        <w:rPr>
          <w:b/>
          <w:u w:val="single"/>
        </w:rPr>
        <w:t xml:space="preserve">158858</w:t>
      </w:r>
    </w:p>
    <w:p>
      <w:r>
        <w:t xml:space="preserve">Tämä on viihdettä täällä. http://t.co/GYRgFqz9Dl</w:t>
      </w:r>
    </w:p>
    <w:p>
      <w:r>
        <w:rPr>
          <w:b/>
          <w:u w:val="single"/>
        </w:rPr>
        <w:t xml:space="preserve">158859</w:t>
      </w:r>
    </w:p>
    <w:p>
      <w:r>
        <w:t xml:space="preserve">Lahjakas leo! https://t.co/1i4s94IwME</w:t>
      </w:r>
    </w:p>
    <w:p>
      <w:r>
        <w:rPr>
          <w:b/>
          <w:u w:val="single"/>
        </w:rPr>
        <w:t xml:space="preserve">158860</w:t>
      </w:r>
    </w:p>
    <w:p>
      <w:r>
        <w:t xml:space="preserve">Saattaa olla aika ottaa uusi profiilikuva randi_ebooksille http://t.co/SoJJ0B05OR</w:t>
      </w:r>
    </w:p>
    <w:p>
      <w:r>
        <w:rPr>
          <w:b/>
          <w:u w:val="single"/>
        </w:rPr>
        <w:t xml:space="preserve">158861</w:t>
      </w:r>
    </w:p>
    <w:p>
      <w:r>
        <w:t xml:space="preserve">@functionalform sinun pitäisi nähdä hänen syyllinen ilmeensä.</w:t>
      </w:r>
    </w:p>
    <w:p>
      <w:r>
        <w:rPr>
          <w:b/>
          <w:u w:val="single"/>
        </w:rPr>
        <w:t xml:space="preserve">158862</w:t>
      </w:r>
    </w:p>
    <w:p>
      <w:r>
        <w:t xml:space="preserve">@deathofrats01 jep! luultavasti jonkinlainen sekoitus. se on turvakodista. :)</w:t>
      </w:r>
    </w:p>
    <w:p>
      <w:r>
        <w:rPr>
          <w:b/>
          <w:u w:val="single"/>
        </w:rPr>
        <w:t xml:space="preserve">158863</w:t>
      </w:r>
    </w:p>
    <w:p>
      <w:r>
        <w:t xml:space="preserve">@voretaq7 Minulla oli kasa hiustenpidennyksiä, jotka olivat peräisin ajalta, jolloin minulla oli pidemmät hiukset. päätin antaa hänen käyttää niitä. ;)</w:t>
      </w:r>
    </w:p>
    <w:p>
      <w:r>
        <w:rPr>
          <w:b/>
          <w:u w:val="single"/>
        </w:rPr>
        <w:t xml:space="preserve">158864</w:t>
      </w:r>
    </w:p>
    <w:p>
      <w:r>
        <w:t xml:space="preserve">@deathofrats01 tuo on mahtava nimi! :P</w:t>
      </w:r>
    </w:p>
    <w:p>
      <w:r>
        <w:rPr>
          <w:b/>
          <w:u w:val="single"/>
        </w:rPr>
        <w:t xml:space="preserve">158865</w:t>
      </w:r>
    </w:p>
    <w:p>
      <w:r>
        <w:t xml:space="preserve">Kuinka monta lelua voidaan pinota hänen päänsä päälle? http://t.co/sZJwNbmVL1 http://t.co/sZJwNbmVL1</w:t>
      </w:r>
    </w:p>
    <w:p>
      <w:r>
        <w:rPr>
          <w:b/>
          <w:u w:val="single"/>
        </w:rPr>
        <w:t xml:space="preserve">158866</w:t>
      </w:r>
    </w:p>
    <w:p>
      <w:r>
        <w:t xml:space="preserve">Lisää koiran herkkuja http://t.co/51jYzOwtDp</w:t>
      </w:r>
    </w:p>
    <w:p>
      <w:r>
        <w:rPr>
          <w:b/>
          <w:u w:val="single"/>
        </w:rPr>
        <w:t xml:space="preserve">158867</w:t>
      </w:r>
    </w:p>
    <w:p>
      <w:r>
        <w:t xml:space="preserve">@MetroidThief @deathofrats01 sen kasvot ovat hieman erirakenteiset. se näyttää joiltain osin collielta.</w:t>
      </w:r>
    </w:p>
    <w:p>
      <w:r>
        <w:rPr>
          <w:b/>
          <w:u w:val="single"/>
        </w:rPr>
        <w:t xml:space="preserve">158868</w:t>
      </w:r>
    </w:p>
    <w:p>
      <w:r>
        <w:t xml:space="preserve">@MetroidThief @deathofrats01 awwwwww</w:t>
      </w:r>
    </w:p>
    <w:p>
      <w:r>
        <w:rPr>
          <w:b/>
          <w:u w:val="single"/>
        </w:rPr>
        <w:t xml:space="preserve">158869</w:t>
      </w:r>
    </w:p>
    <w:p>
      <w:r>
        <w:t xml:space="preserve">Nintendo 3DS http://t.co/HbxvCUvVNk</w:t>
      </w:r>
    </w:p>
    <w:p>
      <w:r>
        <w:rPr>
          <w:b/>
          <w:u w:val="single"/>
        </w:rPr>
        <w:t xml:space="preserve">158870</w:t>
      </w:r>
    </w:p>
    <w:p>
      <w:r>
        <w:t xml:space="preserve">@Kryten2X4B1 http://t.co/VQasiUuFei</w:t>
      </w:r>
    </w:p>
    <w:p>
      <w:r>
        <w:rPr>
          <w:b/>
          <w:u w:val="single"/>
        </w:rPr>
        <w:t xml:space="preserve">158871</w:t>
      </w:r>
    </w:p>
    <w:p>
      <w:r>
        <w:t xml:space="preserve">Manga Guide to Statistics http://t.co/QwMSvZKOEh</w:t>
      </w:r>
    </w:p>
    <w:p>
      <w:r>
        <w:rPr>
          <w:b/>
          <w:u w:val="single"/>
        </w:rPr>
        <w:t xml:space="preserve">158872</w:t>
      </w:r>
    </w:p>
    <w:p>
      <w:r>
        <w:t xml:space="preserve">Dreamcast-ohjain http://t.co/8yetaa3aDO</w:t>
      </w:r>
    </w:p>
    <w:p>
      <w:r>
        <w:rPr>
          <w:b/>
          <w:u w:val="single"/>
        </w:rPr>
        <w:t xml:space="preserve">158873</w:t>
      </w:r>
    </w:p>
    <w:p>
      <w:r>
        <w:t xml:space="preserve">@KayinNasaki hyväntekeväisyyshuutokauppa. :P</w:t>
      </w:r>
    </w:p>
    <w:p>
      <w:r>
        <w:rPr>
          <w:b/>
          <w:u w:val="single"/>
        </w:rPr>
        <w:t xml:space="preserve">158874</w:t>
      </w:r>
    </w:p>
    <w:p>
      <w:r>
        <w:t xml:space="preserve">@buk no. koiraherkkuja.</w:t>
      </w:r>
    </w:p>
    <w:p>
      <w:r>
        <w:rPr>
          <w:b/>
          <w:u w:val="single"/>
        </w:rPr>
        <w:t xml:space="preserve">158875</w:t>
      </w:r>
    </w:p>
    <w:p>
      <w:r>
        <w:t xml:space="preserve">@merusworks PEKKA KUULUU MINULLE.</w:t>
      </w:r>
    </w:p>
    <w:p>
      <w:r>
        <w:rPr>
          <w:b/>
          <w:u w:val="single"/>
        </w:rPr>
        <w:t xml:space="preserve">158876</w:t>
      </w:r>
    </w:p>
    <w:p>
      <w:r>
        <w:t xml:space="preserve">Minulta loppuivat asiat, jotka voisin laittaa hänen päähänsä. Anteeksi.</w:t>
      </w:r>
    </w:p>
    <w:p>
      <w:r>
        <w:rPr>
          <w:b/>
          <w:u w:val="single"/>
        </w:rPr>
        <w:t xml:space="preserve">158877</w:t>
      </w:r>
    </w:p>
    <w:p>
      <w:r>
        <w:t xml:space="preserve">@KaylinEvergreen niin minäkin, tbh. se vei muutaman yrityksen saada se tasapainoon.</w:t>
      </w:r>
    </w:p>
    <w:p>
      <w:r>
        <w:rPr>
          <w:b/>
          <w:u w:val="single"/>
        </w:rPr>
        <w:t xml:space="preserve">158878</w:t>
      </w:r>
    </w:p>
    <w:p>
      <w:r>
        <w:t xml:space="preserve">@jaredchase hahaha</w:t>
      </w:r>
    </w:p>
    <w:p>
      <w:r>
        <w:rPr>
          <w:b/>
          <w:u w:val="single"/>
        </w:rPr>
        <w:t xml:space="preserve">158879</w:t>
      </w:r>
    </w:p>
    <w:p>
      <w:r>
        <w:t xml:space="preserve">@ZhanaelDaiche http://t.co/888ioKZaPg</w:t>
      </w:r>
    </w:p>
    <w:p>
      <w:r>
        <w:rPr>
          <w:b/>
          <w:u w:val="single"/>
        </w:rPr>
        <w:t xml:space="preserve">158880</w:t>
      </w:r>
    </w:p>
    <w:p>
      <w:r>
        <w:t xml:space="preserve">RT @shanemadden: @freebsdgirl Kyse on koirien valvojien etiikasta. http://t.co/oYgB4cLN9W</w:t>
      </w:r>
    </w:p>
    <w:p>
      <w:r>
        <w:rPr>
          <w:b/>
          <w:u w:val="single"/>
        </w:rPr>
        <w:t xml:space="preserve">158881</w:t>
      </w:r>
    </w:p>
    <w:p>
      <w:r>
        <w:t xml:space="preserve">RT @GordonGuano: @freebsdgirl Olen todella utelias, miksi joku yrittäisi myydä omia lapsiaan kristallimetan takia.</w:t>
      </w:r>
    </w:p>
    <w:p>
      <w:r>
        <w:rPr>
          <w:b/>
          <w:u w:val="single"/>
        </w:rPr>
        <w:t xml:space="preserve">158882</w:t>
      </w:r>
    </w:p>
    <w:p>
      <w:r>
        <w:t xml:space="preserve">Olen todella utelias siitä, miksi jotkut ihmiset ovat niin tyhmiä, että uskovat Encyclopedia Dramatican olevan eettistä journalismia. @GordonGuano</w:t>
      </w:r>
    </w:p>
    <w:p>
      <w:r>
        <w:rPr>
          <w:b/>
          <w:u w:val="single"/>
        </w:rPr>
        <w:t xml:space="preserve">158883</w:t>
      </w:r>
    </w:p>
    <w:p>
      <w:r>
        <w:t xml:space="preserve">kasvosi ovat kamalat. @DarkSim7 @InvisibleJimBSH @iam8bit @iam8bit</w:t>
      </w:r>
    </w:p>
    <w:p>
      <w:r>
        <w:rPr>
          <w:b/>
          <w:u w:val="single"/>
        </w:rPr>
        <w:t xml:space="preserve">158884</w:t>
      </w:r>
    </w:p>
    <w:p>
      <w:r>
        <w:t xml:space="preserve">@Friday13 @DarkSim7 @InvisibleJimBSH @iam8bit Äitisi oli tarpeeton.</w:t>
      </w:r>
    </w:p>
    <w:p>
      <w:r>
        <w:rPr>
          <w:b/>
          <w:u w:val="single"/>
        </w:rPr>
        <w:t xml:space="preserve">158885</w:t>
      </w:r>
    </w:p>
    <w:p>
      <w:r>
        <w:t xml:space="preserve">@saltnburnem suurin osa oreillyn kirjoistani on e-kirjoja. :P nuo ovat kaikki niin vanhoja. mutta kyllä, yleensä pidän niistä.</w:t>
      </w:r>
    </w:p>
    <w:p>
      <w:r>
        <w:rPr>
          <w:b/>
          <w:u w:val="single"/>
        </w:rPr>
        <w:t xml:space="preserve">158886</w:t>
      </w:r>
    </w:p>
    <w:p>
      <w:r>
        <w:t xml:space="preserve">"En rehellisesti sanottuna ymmärrä hyökkäyksiä tätä miestä kohtaan." - @ninaburleigh on @wadhwa.</w:t>
      </w:r>
    </w:p>
    <w:p>
      <w:r>
        <w:rPr>
          <w:b/>
          <w:u w:val="single"/>
        </w:rPr>
        <w:t xml:space="preserve">158887</w:t>
      </w:r>
    </w:p>
    <w:p>
      <w:r>
        <w:t xml:space="preserve">Kuulitko tuon? Se on ääni, jonka joukko teknisen alan naisia asettaa suodattimet, jotka ohjaavat @ninaburleighin sähköpostit /dev/null-tiedostoon. Hyvää työtä.</w:t>
      </w:r>
    </w:p>
    <w:p>
      <w:r>
        <w:rPr>
          <w:b/>
          <w:u w:val="single"/>
        </w:rPr>
        <w:t xml:space="preserve">158888</w:t>
      </w:r>
    </w:p>
    <w:p>
      <w:r>
        <w:t xml:space="preserve">Otin yhteyttä @ninaburleighiin ja esitin huolenaiheeni artikkelin julkaisupäivänä. En saanut vastausta. Nina välittää enemmän sivunäkymistä kuin ongelmista.</w:t>
      </w:r>
    </w:p>
    <w:p>
      <w:r>
        <w:rPr>
          <w:b/>
          <w:u w:val="single"/>
        </w:rPr>
        <w:t xml:space="preserve">158889</w:t>
      </w:r>
    </w:p>
    <w:p>
      <w:r>
        <w:t xml:space="preserve">Hänellä oli tilaisuus ymmärtää, mutta hän on päättänyt pysyä kannoillaan. Voi luoja. Oppitunti opittu, vai mitä?</w:t>
      </w:r>
    </w:p>
    <w:p>
      <w:r>
        <w:rPr>
          <w:b/>
          <w:u w:val="single"/>
        </w:rPr>
        <w:t xml:space="preserve">158890</w:t>
      </w:r>
    </w:p>
    <w:p>
      <w:r>
        <w:t xml:space="preserve">@Ethelmonster @ninaburleigh @wadhwa lol, hän oli yksi niistä ihmisistä, jotka antoivat hänelle foorumin ja jättivät sitten arvostelijat huomiotta.</w:t>
      </w:r>
    </w:p>
    <w:p>
      <w:r>
        <w:rPr>
          <w:b/>
          <w:u w:val="single"/>
        </w:rPr>
        <w:t xml:space="preserve">158891</w:t>
      </w:r>
    </w:p>
    <w:p>
      <w:r>
        <w:t xml:space="preserve">@ninaburleighin mukaan meidän pitäisi olla iloisia siitä, että miehet puhuvat feminismistä. Vaikka he kertoisivat meille, miten teemme sen väärin.</w:t>
      </w:r>
    </w:p>
    <w:p>
      <w:r>
        <w:rPr>
          <w:b/>
          <w:u w:val="single"/>
        </w:rPr>
        <w:t xml:space="preserve">158892</w:t>
      </w:r>
    </w:p>
    <w:p>
      <w:r>
        <w:t xml:space="preserve">Tämä on täyttä paskaa. Wadhwa sanoi, että hänen kanssaan eri mieltä olevat naiset etsivät vain huomiota. NÄMÄ OLIVAT HÄNEN SANANSA.</w:t>
      </w:r>
    </w:p>
    <w:p>
      <w:r>
        <w:rPr>
          <w:b/>
          <w:u w:val="single"/>
        </w:rPr>
        <w:t xml:space="preserve">158893</w:t>
      </w:r>
    </w:p>
    <w:p>
      <w:r>
        <w:t xml:space="preserve">Jos tämä on liittolainen, niin vitut kaikesta &amp;amp; sytyttäkää maailma tuleen. @ninaburleigh oli niin tyhmä, että hänet imettiin hänen paskapyörteeseensä.</w:t>
      </w:r>
    </w:p>
    <w:p>
      <w:r>
        <w:rPr>
          <w:b/>
          <w:u w:val="single"/>
        </w:rPr>
        <w:t xml:space="preserve">158894</w:t>
      </w:r>
    </w:p>
    <w:p>
      <w:r>
        <w:t xml:space="preserve">@DanielleIsANerd asia, jonka sanoin tilille, joka oli vahvistettu sockpuppet, jonka oli tarkoitus soluttautua SJW:hen? lol.</w:t>
      </w:r>
    </w:p>
    <w:p>
      <w:r>
        <w:rPr>
          <w:b/>
          <w:u w:val="single"/>
        </w:rPr>
        <w:t xml:space="preserve">158895</w:t>
      </w:r>
    </w:p>
    <w:p>
      <w:r>
        <w:t xml:space="preserve">@DanielleIsANerd painu vittuun. &amp;lt;3</w:t>
      </w:r>
    </w:p>
    <w:p>
      <w:r>
        <w:rPr>
          <w:b/>
          <w:u w:val="single"/>
        </w:rPr>
        <w:t xml:space="preserve">158896</w:t>
      </w:r>
    </w:p>
    <w:p>
      <w:r>
        <w:t xml:space="preserve">@PeerWorker uh. koska yksi ryhmä kirjaimellisesti tappaa ihmisiä? oletko hullu?</w:t>
      </w:r>
    </w:p>
    <w:p>
      <w:r>
        <w:rPr>
          <w:b/>
          <w:u w:val="single"/>
        </w:rPr>
        <w:t xml:space="preserve">158897</w:t>
      </w:r>
    </w:p>
    <w:p>
      <w:r>
        <w:t xml:space="preserve">RT @EvvyKube: @freebsdgirl Yksi asia, joka minua häiritsee, on se, että vaikka sadat naiset ovat kirjoittaneet aiheesta, mies on...</w:t>
      </w:r>
    </w:p>
    <w:p>
      <w:r>
        <w:rPr>
          <w:b/>
          <w:u w:val="single"/>
        </w:rPr>
        <w:t xml:space="preserve">158898</w:t>
      </w:r>
    </w:p>
    <w:p>
      <w:r>
        <w:t xml:space="preserve">@Animecommentary @ninaburleigh keneen viittaat "me"?</w:t>
      </w:r>
    </w:p>
    <w:p>
      <w:r>
        <w:rPr>
          <w:b/>
          <w:u w:val="single"/>
        </w:rPr>
        <w:t xml:space="preserve">158899</w:t>
      </w:r>
    </w:p>
    <w:p>
      <w:r>
        <w:t xml:space="preserve">Minulle on myös kerrottu, että jotkut @ninaburleighin artikkelissa mainituista ihmisistä eivät edes puhuneet hänelle. Hän lainasi heitä kysymättä.</w:t>
      </w:r>
    </w:p>
    <w:p>
      <w:r>
        <w:rPr>
          <w:b/>
          <w:u w:val="single"/>
        </w:rPr>
        <w:t xml:space="preserve">158900</w:t>
      </w:r>
    </w:p>
    <w:p>
      <w:r>
        <w:t xml:space="preserve">Mikä on hyvä, luulisin. Mutta hän teki kaikkensa puhuakseen Wadhwan kanssa. Mielenkiintoista, eikö?</w:t>
      </w:r>
    </w:p>
    <w:p>
      <w:r>
        <w:rPr>
          <w:b/>
          <w:u w:val="single"/>
        </w:rPr>
        <w:t xml:space="preserve">158901</w:t>
      </w:r>
    </w:p>
    <w:p>
      <w:r>
        <w:t xml:space="preserve">@PeerWorker kyllä. kun otetaan huomioon, että eräs ryhmä julkaisee rutiininomaisesti silvottuja ruumiita Twitterissä yhdessä amerikkalaisten passien kanssa, sanoisin, että he ovat pahempia.</w:t>
      </w:r>
    </w:p>
    <w:p>
      <w:r>
        <w:rPr>
          <w:b/>
          <w:u w:val="single"/>
        </w:rPr>
        <w:t xml:space="preserve">158902</w:t>
      </w:r>
    </w:p>
    <w:p>
      <w:r>
        <w:t xml:space="preserve">@PeerWorker enkä voisi vähempää välittää siitä, että vieraannutan seuraajia antamalla heille mielipiteen, josta he eivät pidä.</w:t>
      </w:r>
    </w:p>
    <w:p>
      <w:r>
        <w:rPr>
          <w:b/>
          <w:u w:val="single"/>
        </w:rPr>
        <w:t xml:space="preserve">158903</w:t>
      </w:r>
    </w:p>
    <w:p>
      <w:r>
        <w:t xml:space="preserve">@jlorry96 @ninaburleigh @wadhwa Kutsun häntä tyhmäksi, koska hän uskoi miehen paskanjauhantaan ja siteerasi myös yhtä niistä naisista, joita hän käytti väärin.</w:t>
      </w:r>
    </w:p>
    <w:p>
      <w:r>
        <w:rPr>
          <w:b/>
          <w:u w:val="single"/>
        </w:rPr>
        <w:t xml:space="preserve">158904</w:t>
      </w:r>
    </w:p>
    <w:p>
      <w:r>
        <w:t xml:space="preserve">.@jlorry96 twitter-haku nimelläni ja "sytytä itsesi tuleen" ja katso, välitänkö paskaakaan siitä, mitä ajattelet.</w:t>
      </w:r>
    </w:p>
    <w:p>
      <w:r>
        <w:rPr>
          <w:b/>
          <w:u w:val="single"/>
        </w:rPr>
        <w:t xml:space="preserve">158905</w:t>
      </w:r>
    </w:p>
    <w:p>
      <w:r>
        <w:t xml:space="preserve">@kuuuramantoonis @DanielleIsANerd se oli 8chanissa. jollakin on varmaan arkisto jossain.</w:t>
      </w:r>
    </w:p>
    <w:p>
      <w:r>
        <w:rPr>
          <w:b/>
          <w:u w:val="single"/>
        </w:rPr>
        <w:t xml:space="preserve">158906</w:t>
      </w:r>
    </w:p>
    <w:p>
      <w:r>
        <w:t xml:space="preserve">RT @PeerWorker: @freebsdgirl Miksi #ISIS:n terroristeja syytetään nopeasti, kun taas #GamerGa...</w:t>
      </w:r>
    </w:p>
    <w:p>
      <w:r>
        <w:rPr>
          <w:b/>
          <w:u w:val="single"/>
        </w:rPr>
        <w:t xml:space="preserve">158907</w:t>
      </w:r>
    </w:p>
    <w:p>
      <w:r>
        <w:t xml:space="preserve">omg twitter sinä tapat minut tyhmällä tänä aamuna.</w:t>
      </w:r>
    </w:p>
    <w:p>
      <w:r>
        <w:rPr>
          <w:b/>
          <w:u w:val="single"/>
        </w:rPr>
        <w:t xml:space="preserve">158908</w:t>
      </w:r>
    </w:p>
    <w:p>
      <w:r>
        <w:t xml:space="preserve">RT @PeerWorker: @freebsdgirl Menetit juuri 10 dollaria asiasi joukkorahoituksesta.  Valitse taistelusi.</w:t>
      </w:r>
    </w:p>
    <w:p>
      <w:r>
        <w:rPr>
          <w:b/>
          <w:u w:val="single"/>
        </w:rPr>
        <w:t xml:space="preserve">158909</w:t>
      </w:r>
    </w:p>
    <w:p>
      <w:r>
        <w:t xml:space="preserve">Anteeksi, mutta en aio sanoa, että GamerGate on sama asia kuin ISIS, ja voit työntää lahjoituksesi perseeseesi. @PeerWorker</w:t>
      </w:r>
    </w:p>
    <w:p>
      <w:r>
        <w:rPr>
          <w:b/>
          <w:u w:val="single"/>
        </w:rPr>
        <w:t xml:space="preserve">158910</w:t>
      </w:r>
    </w:p>
    <w:p>
      <w:r>
        <w:t xml:space="preserve">En muuta näkemyksiäni saadakseni rahaa. Tämä ei toimi niin. @PeerWorker</w:t>
      </w:r>
    </w:p>
    <w:p>
      <w:r>
        <w:rPr>
          <w:b/>
          <w:u w:val="single"/>
        </w:rPr>
        <w:t xml:space="preserve">158911</w:t>
      </w:r>
    </w:p>
    <w:p>
      <w:r>
        <w:t xml:space="preserve">@jlorry96 hän myös väittää rasismia, jos joku kutsuu häntä toistuvasti käyttämään feministisiä termejä väärin. en. en. välitä. välitä.</w:t>
      </w:r>
    </w:p>
    <w:p>
      <w:r>
        <w:rPr>
          <w:b/>
          <w:u w:val="single"/>
        </w:rPr>
        <w:t xml:space="preserve">158912</w:t>
      </w:r>
    </w:p>
    <w:p>
      <w:r>
        <w:t xml:space="preserve">@PeerWorker sanoit juuri näin. vertasit juuri verkkohäirintää silvottuihin ruumiisiin. tämä on alentavaa.</w:t>
      </w:r>
    </w:p>
    <w:p>
      <w:r>
        <w:rPr>
          <w:b/>
          <w:u w:val="single"/>
        </w:rPr>
        <w:t xml:space="preserve">158913</w:t>
      </w:r>
    </w:p>
    <w:p>
      <w:r>
        <w:t xml:space="preserve">.@PeerWorker verkkohäirintä on vakava ongelma, ja siihen on puututtava. mutta väärien yhtäläisyyksien esittäminen ei johda mihinkään.</w:t>
      </w:r>
    </w:p>
    <w:p>
      <w:r>
        <w:rPr>
          <w:b/>
          <w:u w:val="single"/>
        </w:rPr>
        <w:t xml:space="preserve">158914</w:t>
      </w:r>
    </w:p>
    <w:p>
      <w:r>
        <w:t xml:space="preserve">Haluan tehdä tämän helvetin selväksi. En tingi vakaumuksestani millään tavalla vain saadakseni lahjoituksia. Sitä ei tapahdu, ei koskaan.</w:t>
      </w:r>
    </w:p>
    <w:p>
      <w:r>
        <w:rPr>
          <w:b/>
          <w:u w:val="single"/>
        </w:rPr>
        <w:t xml:space="preserve">158915</w:t>
      </w:r>
    </w:p>
    <w:p>
      <w:r>
        <w:t xml:space="preserve">Arvostan jokaista saatua lahjoitusta. Mutta ihmiset, jotka uhkaavat lopettaa rahoituksen, jos en sano asioita, joita he haluavat kuulla, voivat painua vittuun.</w:t>
      </w:r>
    </w:p>
    <w:p>
      <w:r>
        <w:rPr>
          <w:b/>
          <w:u w:val="single"/>
        </w:rPr>
        <w:t xml:space="preserve">158916</w:t>
      </w:r>
    </w:p>
    <w:p>
      <w:r>
        <w:t xml:space="preserve">@PeerWorker @krisaubuchon holy shit. tosissaan? olen tutkinut molempia ryhmiä. Olen nähnyt twiittejä &amp;amp; kuvioita. GamerGate ei ole ISIS.</w:t>
      </w:r>
    </w:p>
    <w:p>
      <w:r>
        <w:rPr>
          <w:b/>
          <w:u w:val="single"/>
        </w:rPr>
        <w:t xml:space="preserve">158917</w:t>
      </w:r>
    </w:p>
    <w:p>
      <w:r>
        <w:t xml:space="preserve">Kukaan ei sanonut, etteivät uhkaukset olisi vakavia. ISIS:n ja GamerGaten välillä on kuitenkin ero. @PeerWorker</w:t>
      </w:r>
    </w:p>
    <w:p>
      <w:r>
        <w:rPr>
          <w:b/>
          <w:u w:val="single"/>
        </w:rPr>
        <w:t xml:space="preserve">158918</w:t>
      </w:r>
    </w:p>
    <w:p>
      <w:r>
        <w:t xml:space="preserve">Et saa haluamaasi vastausta. Luovuta. @PeerWorker</w:t>
      </w:r>
    </w:p>
    <w:p>
      <w:r>
        <w:rPr>
          <w:b/>
          <w:u w:val="single"/>
        </w:rPr>
        <w:t xml:space="preserve">158919</w:t>
      </w:r>
    </w:p>
    <w:p>
      <w:r>
        <w:t xml:space="preserve">RT @PeerWorker: @freebsdgirl Uhkaukset ovat joko vakavia tai sitten eivät.  Et taida pitää #GamerGatea tunneterrorismina.</w:t>
      </w:r>
    </w:p>
    <w:p>
      <w:r>
        <w:rPr>
          <w:b/>
          <w:u w:val="single"/>
        </w:rPr>
        <w:t xml:space="preserve">158920</w:t>
      </w:r>
    </w:p>
    <w:p>
      <w:r>
        <w:t xml:space="preserve">@composerose kyllä.</w:t>
      </w:r>
    </w:p>
    <w:p>
      <w:r>
        <w:rPr>
          <w:b/>
          <w:u w:val="single"/>
        </w:rPr>
        <w:t xml:space="preserve">158921</w:t>
      </w:r>
    </w:p>
    <w:p>
      <w:r>
        <w:t xml:space="preserve">@PeerWorker miksi luulet tietäväsi enemmän henkilökohtaisesti saamastani hyväksikäytöstä kuin minä?</w:t>
      </w:r>
    </w:p>
    <w:p>
      <w:r>
        <w:rPr>
          <w:b/>
          <w:u w:val="single"/>
        </w:rPr>
        <w:t xml:space="preserve">158922</w:t>
      </w:r>
    </w:p>
    <w:p>
      <w:r>
        <w:t xml:space="preserve">@PeerWorker teit väärän rinnastuksen, sanoin sen sinulle ja uhkasit taloudellisilla seurauksilla.</w:t>
      </w:r>
    </w:p>
    <w:p>
      <w:r>
        <w:rPr>
          <w:b/>
          <w:u w:val="single"/>
        </w:rPr>
        <w:t xml:space="preserve">158923</w:t>
      </w:r>
    </w:p>
    <w:p>
      <w:r>
        <w:t xml:space="preserve">@PeerWorker Tarkoitan tätä sydämeni pohjasta: Painu vittuun.</w:t>
      </w:r>
    </w:p>
    <w:p>
      <w:r>
        <w:rPr>
          <w:b/>
          <w:u w:val="single"/>
        </w:rPr>
        <w:t xml:space="preserve">158924</w:t>
      </w:r>
    </w:p>
    <w:p>
      <w:r>
        <w:t xml:space="preserve">Kultaseni, eksyit mainintoihini uhkailemalla minua taloudellisilla seurauksilla. Tämä ei ole kiusaamista, vaan selkärankaa. @PeerWorker</w:t>
      </w:r>
    </w:p>
    <w:p>
      <w:r>
        <w:rPr>
          <w:b/>
          <w:u w:val="single"/>
        </w:rPr>
        <w:t xml:space="preserve">158925</w:t>
      </w:r>
    </w:p>
    <w:p>
      <w:r>
        <w:t xml:space="preserve">Jotain on vakavasti tekeillä. Katso @AmandaThorntree LRT. GG työntää outoa narratiivia.</w:t>
      </w:r>
    </w:p>
    <w:p>
      <w:r>
        <w:rPr>
          <w:b/>
          <w:u w:val="single"/>
        </w:rPr>
        <w:t xml:space="preserve">158926</w:t>
      </w:r>
    </w:p>
    <w:p>
      <w:r>
        <w:t xml:space="preserve">@GodOfCyanide @PeerWorker http://t.co/NGP9HAcuDo &amp;lt;3</w:t>
      </w:r>
    </w:p>
    <w:p>
      <w:r>
        <w:rPr>
          <w:b/>
          <w:u w:val="single"/>
        </w:rPr>
        <w:t xml:space="preserve">158927</w:t>
      </w:r>
    </w:p>
    <w:p>
      <w:r>
        <w:t xml:space="preserve">@PeerWorker Olen etelästä. Sweetie on toinen tapa puhua alaspäin ja käskeä jotakuta painumaan vittuun.</w:t>
      </w:r>
    </w:p>
    <w:p>
      <w:r>
        <w:rPr>
          <w:b/>
          <w:u w:val="single"/>
        </w:rPr>
        <w:t xml:space="preserve">158928</w:t>
      </w:r>
    </w:p>
    <w:p>
      <w:r>
        <w:t xml:space="preserve">@StephenAtWar @PeerWorker @krisaubuchon jep. jotain tapahtuu. en ole varma mitä.</w:t>
      </w:r>
    </w:p>
    <w:p>
      <w:r>
        <w:rPr>
          <w:b/>
          <w:u w:val="single"/>
        </w:rPr>
        <w:t xml:space="preserve">158929</w:t>
      </w:r>
    </w:p>
    <w:p>
      <w:r>
        <w:t xml:space="preserve">@PeerWorker @EvvyKube uh. Tulit luokseni taloudellisten uhkausten kanssa.</w:t>
      </w:r>
    </w:p>
    <w:p>
      <w:r>
        <w:rPr>
          <w:b/>
          <w:u w:val="single"/>
        </w:rPr>
        <w:t xml:space="preserve">158930</w:t>
      </w:r>
    </w:p>
    <w:p>
      <w:r>
        <w:t xml:space="preserve">@PeerWorker @EvvyKube Kun olet kusipää jonkun maininnoissa ja hän reagoi, se ei ole kiusaamista.</w:t>
      </w:r>
    </w:p>
    <w:p>
      <w:r>
        <w:rPr>
          <w:b/>
          <w:u w:val="single"/>
        </w:rPr>
        <w:t xml:space="preserve">158931</w:t>
      </w:r>
    </w:p>
    <w:p>
      <w:r>
        <w:t xml:space="preserve">@PeerWorker @EvvyKube En usko, että ymmärrät lainkaan, mitä kiusaaminen tai häirintä on.</w:t>
      </w:r>
    </w:p>
    <w:p>
      <w:r>
        <w:rPr>
          <w:b/>
          <w:u w:val="single"/>
        </w:rPr>
        <w:t xml:space="preserve">158932</w:t>
      </w:r>
    </w:p>
    <w:p>
      <w:r>
        <w:t xml:space="preserve">@PeerWorker @EvvyKube mutta protip, sinulla ei ole koskaan vapautta kuljeskella ympäriinsä ja olla ääliö ilman seurauksia.</w:t>
      </w:r>
    </w:p>
    <w:p>
      <w:r>
        <w:rPr>
          <w:b/>
          <w:u w:val="single"/>
        </w:rPr>
        <w:t xml:space="preserve">158933</w:t>
      </w:r>
    </w:p>
    <w:p>
      <w:r>
        <w:t xml:space="preserve">@PeerWorker @EvvyKube ei. Kysyin, oletko hullu.</w:t>
      </w:r>
    </w:p>
    <w:p>
      <w:r>
        <w:rPr>
          <w:b/>
          <w:u w:val="single"/>
        </w:rPr>
        <w:t xml:space="preserve">158934</w:t>
      </w:r>
    </w:p>
    <w:p>
      <w:r>
        <w:t xml:space="preserve">@PeerWorker @EvvyKube Ei. Sanot niin jatkuvasti, mutta me molemmat tiedämme, että valehtelet. Näytä minulle, missä olen kutsunut sinua tyhmäksi.</w:t>
      </w:r>
    </w:p>
    <w:p>
      <w:r>
        <w:rPr>
          <w:b/>
          <w:u w:val="single"/>
        </w:rPr>
        <w:t xml:space="preserve">158935</w:t>
      </w:r>
    </w:p>
    <w:p>
      <w:r>
        <w:t xml:space="preserve">@PeerWorker @EvvyKube missä kohtaa kutsuin sinua tyhmäksi? Näytä minulle twiitti.</w:t>
      </w:r>
    </w:p>
    <w:p>
      <w:r>
        <w:rPr>
          <w:b/>
          <w:u w:val="single"/>
        </w:rPr>
        <w:t xml:space="preserve">158936</w:t>
      </w:r>
    </w:p>
    <w:p>
      <w:r>
        <w:t xml:space="preserve">@PeerWorker @EvvyKube näytä minulle, missä olen kutsunut sinua tyhmäksi.</w:t>
      </w:r>
    </w:p>
    <w:p>
      <w:r>
        <w:rPr>
          <w:b/>
          <w:u w:val="single"/>
        </w:rPr>
        <w:t xml:space="preserve">158937</w:t>
      </w:r>
    </w:p>
    <w:p>
      <w:r>
        <w:t xml:space="preserve">@PeerWorker @EvvyKube oletko nyt muuttamassa mieltäsi? Olet väittänyt, että kutsuin sinua tyhmäksi. Odotat edelleen kastiketta.</w:t>
      </w:r>
    </w:p>
    <w:p>
      <w:r>
        <w:rPr>
          <w:b/>
          <w:u w:val="single"/>
        </w:rPr>
        <w:t xml:space="preserve">158938</w:t>
      </w:r>
    </w:p>
    <w:p>
      <w:r>
        <w:t xml:space="preserve">@PeerWorker @EvvyKube olet nyt kuitenkin toistuvasti kertonut ihmisille, että kutsuin sinua tyhmäksi.</w:t>
      </w:r>
    </w:p>
    <w:p>
      <w:r>
        <w:rPr>
          <w:b/>
          <w:u w:val="single"/>
        </w:rPr>
        <w:t xml:space="preserve">158939</w:t>
      </w:r>
    </w:p>
    <w:p>
      <w:r>
        <w:t xml:space="preserve">@PeerWorker @EvvyKube kyse on journalismin etiikasta.</w:t>
      </w:r>
    </w:p>
    <w:p>
      <w:r>
        <w:rPr>
          <w:b/>
          <w:u w:val="single"/>
        </w:rPr>
        <w:t xml:space="preserve">158940</w:t>
      </w:r>
    </w:p>
    <w:p>
      <w:r>
        <w:t xml:space="preserve">@PeerWorker @EvvyKube @Spacekatgal @CBCRadioQ 'kollega' - emme työskentele yhdessä. salaliitto!</w:t>
      </w:r>
    </w:p>
    <w:p>
      <w:r>
        <w:rPr>
          <w:b/>
          <w:u w:val="single"/>
        </w:rPr>
        <w:t xml:space="preserve">158941</w:t>
      </w:r>
    </w:p>
    <w:p>
      <w:r>
        <w:t xml:space="preserve">Tällä viikolla: tapaus, devops, tapaus, toimittaja, tapaus, toimittaja, tohtorikoulutettava, toimittaja, tohtorikoulutettava, valokuvaaja. lordie.</w:t>
      </w:r>
    </w:p>
    <w:p>
      <w:r>
        <w:rPr>
          <w:b/>
          <w:u w:val="single"/>
        </w:rPr>
        <w:t xml:space="preserve">158942</w:t>
      </w:r>
    </w:p>
    <w:p>
      <w:r>
        <w:t xml:space="preserve">@freebsdgirl s/opiskelija, j/opiskelija, asianajaja, j/</w:t>
      </w:r>
    </w:p>
    <w:p>
      <w:r>
        <w:rPr>
          <w:b/>
          <w:u w:val="single"/>
        </w:rPr>
        <w:t xml:space="preserve">158943</w:t>
      </w:r>
    </w:p>
    <w:p>
      <w:r>
        <w:t xml:space="preserve">@encthenet sormus sai minut ajattelemaan hakkereita, kun ostin sen :)</w:t>
      </w:r>
    </w:p>
    <w:p>
      <w:r>
        <w:rPr>
          <w:b/>
          <w:u w:val="single"/>
        </w:rPr>
        <w:t xml:space="preserve">158944</w:t>
      </w:r>
    </w:p>
    <w:p>
      <w:r>
        <w:t xml:space="preserve">omg se on täällä http://t.co/XVvTDVPmK8</w:t>
      </w:r>
    </w:p>
    <w:p>
      <w:r>
        <w:rPr>
          <w:b/>
          <w:u w:val="single"/>
        </w:rPr>
        <w:t xml:space="preserve">158945</w:t>
      </w:r>
    </w:p>
    <w:p>
      <w:r>
        <w:t xml:space="preserve">https://t.co/mQaSFPwoFp // @hridaybala</w:t>
      </w:r>
    </w:p>
    <w:p>
      <w:r>
        <w:rPr>
          <w:b/>
          <w:u w:val="single"/>
        </w:rPr>
        <w:t xml:space="preserve">158946</w:t>
      </w:r>
    </w:p>
    <w:p>
      <w:r>
        <w:t xml:space="preserve">@voiceofrae @TheQuinnspiracy @Spacekatgal HEY I JUST MET YOU</w:t>
      </w:r>
    </w:p>
    <w:p>
      <w:r>
        <w:rPr>
          <w:b/>
          <w:u w:val="single"/>
        </w:rPr>
        <w:t xml:space="preserve">158947</w:t>
      </w:r>
    </w:p>
    <w:p>
      <w:r>
        <w:t xml:space="preserve">@voiceofrae @TheQuinnspiracy @Spacekatgal JA TÄMÄ ON HULLUTA!</w:t>
      </w:r>
    </w:p>
    <w:p>
      <w:r>
        <w:rPr>
          <w:b/>
          <w:u w:val="single"/>
        </w:rPr>
        <w:t xml:space="preserve">158948</w:t>
      </w:r>
    </w:p>
    <w:p>
      <w:r>
        <w:t xml:space="preserve">@voiceofrae @TheQuinnspiracy @Spacekatgal MUTTA TÄÄLLÄ ON MINUN NUMEROSI</w:t>
      </w:r>
    </w:p>
    <w:p>
      <w:r>
        <w:rPr>
          <w:b/>
          <w:u w:val="single"/>
        </w:rPr>
        <w:t xml:space="preserve">158949</w:t>
      </w:r>
    </w:p>
    <w:p>
      <w:r>
        <w:t xml:space="preserve">@voiceofrae @TheQuinnspiracy @Spacekatgal SO CALL ME MAYBE</w:t>
      </w:r>
    </w:p>
    <w:p>
      <w:r>
        <w:rPr>
          <w:b/>
          <w:u w:val="single"/>
        </w:rPr>
        <w:t xml:space="preserve">158950</w:t>
      </w:r>
    </w:p>
    <w:p>
      <w:r>
        <w:t xml:space="preserve">@JoeMOwens newp.</w:t>
      </w:r>
    </w:p>
    <w:p>
      <w:r>
        <w:rPr>
          <w:b/>
          <w:u w:val="single"/>
        </w:rPr>
        <w:t xml:space="preserve">158951</w:t>
      </w:r>
    </w:p>
    <w:p>
      <w:r>
        <w:t xml:space="preserve">@TheQuinnspiracy @voiceofrae @Spacekatgal etsin aina tekosyytä laulaa tuota laulua.</w:t>
      </w:r>
    </w:p>
    <w:p>
      <w:r>
        <w:rPr>
          <w:b/>
          <w:u w:val="single"/>
        </w:rPr>
        <w:t xml:space="preserve">158952</w:t>
      </w:r>
    </w:p>
    <w:p>
      <w:r>
        <w:t xml:space="preserve">@TheQuinnspiracy @voiceofrae @Spacekatgal vittu. kyllä.</w:t>
      </w:r>
    </w:p>
    <w:p>
      <w:r>
        <w:rPr>
          <w:b/>
          <w:u w:val="single"/>
        </w:rPr>
        <w:t xml:space="preserve">158953</w:t>
      </w:r>
    </w:p>
    <w:p>
      <w:r>
        <w:t xml:space="preserve">Aina kun tapaan toimittajan, joka on aikeissa julkaista jotain GamerGatea suututtavaa, ehdotan, että käytän #ggautoblocker-nimeä.</w:t>
      </w:r>
    </w:p>
    <w:p>
      <w:r>
        <w:rPr>
          <w:b/>
          <w:u w:val="single"/>
        </w:rPr>
        <w:t xml:space="preserve">158954</w:t>
      </w:r>
    </w:p>
    <w:p>
      <w:r>
        <w:t xml:space="preserve">En aio edes valehdella. Tämä saa minut sisäisesti hieman nauramaan.</w:t>
      </w:r>
    </w:p>
    <w:p>
      <w:r>
        <w:rPr>
          <w:b/>
          <w:u w:val="single"/>
        </w:rPr>
        <w:t xml:space="preserve">158955</w:t>
      </w:r>
    </w:p>
    <w:p>
      <w:r>
        <w:t xml:space="preserve">Yritän päättää, onko minulla aikaa ottaa yhteyttä poliisiin ennen kuin soitan asianajajalle. En olisi uskonut sanovani tätä, ellen olisi ollut pulassa/tequilaa mukana.</w:t>
      </w:r>
    </w:p>
    <w:p>
      <w:r>
        <w:rPr>
          <w:b/>
          <w:u w:val="single"/>
        </w:rPr>
        <w:t xml:space="preserve">158956</w:t>
      </w:r>
    </w:p>
    <w:p>
      <w:r>
        <w:t xml:space="preserve">Joskus paljon tästä tuntuu edelleen siltä, että leikitään vastuullista aikuisuutta. Löydän paljon uutta kulkiessani tätä polkua. Hyvä paikka olla.</w:t>
      </w:r>
    </w:p>
    <w:p>
      <w:r>
        <w:rPr>
          <w:b/>
          <w:u w:val="single"/>
        </w:rPr>
        <w:t xml:space="preserve">158957</w:t>
      </w:r>
    </w:p>
    <w:p>
      <w:r>
        <w:t xml:space="preserve">@8BitBecca asianajaja ei liity poliisiin. ;)</w:t>
      </w:r>
    </w:p>
    <w:p>
      <w:r>
        <w:rPr>
          <w:b/>
          <w:u w:val="single"/>
        </w:rPr>
        <w:t xml:space="preserve">158958</w:t>
      </w:r>
    </w:p>
    <w:p>
      <w:r>
        <w:t xml:space="preserve">Selvyyden vuoksi sanottakoon, etten ole pulassa. Ja puhelu poliisin kanssa ei liity mitenkään asianajajan kanssa, molemmat liittyvät työhön :P @MrTheGeoff</w:t>
      </w:r>
    </w:p>
    <w:p>
      <w:r>
        <w:rPr>
          <w:b/>
          <w:u w:val="single"/>
        </w:rPr>
        <w:t xml:space="preserve">158959</w:t>
      </w:r>
    </w:p>
    <w:p>
      <w:r>
        <w:t xml:space="preserve">@RealDackFayden @tauriqmoosa joo. yritin puhua hänelle. hän ei edes kerro, miksi hänestä tämä on asia.</w:t>
      </w:r>
    </w:p>
    <w:p>
      <w:r>
        <w:rPr>
          <w:b/>
          <w:u w:val="single"/>
        </w:rPr>
        <w:t xml:space="preserve">158960</w:t>
      </w:r>
    </w:p>
    <w:p>
      <w:r>
        <w:t xml:space="preserve">@PeerWorker @DerAmazingLarry @Quinnae_Moon @feministing valehtelet todella mielelläsi kaikesta. Sanoin, että he eivät ole ISIS.</w:t>
      </w:r>
    </w:p>
    <w:p>
      <w:r>
        <w:rPr>
          <w:b/>
          <w:u w:val="single"/>
        </w:rPr>
        <w:t xml:space="preserve">158961</w:t>
      </w:r>
    </w:p>
    <w:p>
      <w:r>
        <w:t xml:space="preserve">@PeerWorker @DerAmazingLarry @Quinnae_Moon @feministing lakkaa yrittämästä aiheuttaa paskaa. se ei toimi.</w:t>
      </w:r>
    </w:p>
    <w:p>
      <w:r>
        <w:rPr>
          <w:b/>
          <w:u w:val="single"/>
        </w:rPr>
        <w:t xml:space="preserve">158962</w:t>
      </w:r>
    </w:p>
    <w:p>
      <w:r>
        <w:t xml:space="preserve">@PeerWorker @DerAmazingLarry @Quinnae_Moon @feministing kuitenkin aion estää sinut nyt. Koska se mitä teet on loukkaavaa ja ei ole OK.</w:t>
      </w:r>
    </w:p>
    <w:p>
      <w:r>
        <w:rPr>
          <w:b/>
          <w:u w:val="single"/>
        </w:rPr>
        <w:t xml:space="preserve">158963</w:t>
      </w:r>
    </w:p>
    <w:p>
      <w:r>
        <w:t xml:space="preserve">@JordanL @TheQuinnspiracy @voiceofrae @Spacekatgal en tiedä. mutta minusta tuntuu, että @haley tietäisi.</w:t>
      </w:r>
    </w:p>
    <w:p>
      <w:r>
        <w:rPr>
          <w:b/>
          <w:u w:val="single"/>
        </w:rPr>
        <w:t xml:space="preserve">158964</w:t>
      </w:r>
    </w:p>
    <w:p>
      <w:r>
        <w:t xml:space="preserve">@haley @JordanL @TheQuinnspiracy @voiceofrae @Spacekatgal vain jos tulet mukaamme bby</w:t>
      </w:r>
    </w:p>
    <w:p>
      <w:r>
        <w:rPr>
          <w:b/>
          <w:u w:val="single"/>
        </w:rPr>
        <w:t xml:space="preserve">158965</w:t>
      </w:r>
    </w:p>
    <w:p>
      <w:r>
        <w:t xml:space="preserve">@Nayadrikj omfg #wowdrama I AM LOGGING IN WAIT FOR MEEEEE</w:t>
      </w:r>
    </w:p>
    <w:p>
      <w:r>
        <w:rPr>
          <w:b/>
          <w:u w:val="single"/>
        </w:rPr>
        <w:t xml:space="preserve">158966</w:t>
      </w:r>
    </w:p>
    <w:p>
      <w:r>
        <w:t xml:space="preserve">MILLOIN MINUN TYPERÄ SELFIE-KAMERANI TIPPUU? http://t.co/gUqtLQhiTY</w:t>
      </w:r>
    </w:p>
    <w:p>
      <w:r>
        <w:rPr>
          <w:b/>
          <w:u w:val="single"/>
        </w:rPr>
        <w:t xml:space="preserve">158967</w:t>
      </w:r>
    </w:p>
    <w:p>
      <w:r>
        <w:t xml:space="preserve">i &amp;lt;3 @nayadrikj, koska hän on halannut @randi_ebookia ja elänyt kertoakseen tarinan.</w:t>
      </w:r>
    </w:p>
    <w:p>
      <w:r>
        <w:rPr>
          <w:b/>
          <w:u w:val="single"/>
        </w:rPr>
        <w:t xml:space="preserve">158968</w:t>
      </w:r>
    </w:p>
    <w:p>
      <w:r>
        <w:t xml:space="preserve">YESSSSS. [Kuva B.O.M.B.] http://t.co/DpLYHcm8YZ #Warcraft</w:t>
      </w:r>
    </w:p>
    <w:p>
      <w:r>
        <w:rPr>
          <w:b/>
          <w:u w:val="single"/>
        </w:rPr>
        <w:t xml:space="preserve">158969</w:t>
      </w:r>
    </w:p>
    <w:p>
      <w:r>
        <w:t xml:space="preserve">Rakastan Ashrania. http://t.co/HahQQqAe3O</w:t>
      </w:r>
    </w:p>
    <w:p>
      <w:r>
        <w:rPr>
          <w:b/>
          <w:u w:val="single"/>
        </w:rPr>
        <w:t xml:space="preserve">158970</w:t>
      </w:r>
    </w:p>
    <w:p>
      <w:r>
        <w:t xml:space="preserve">@KirinDave lyön sinua.</w:t>
      </w:r>
    </w:p>
    <w:p>
      <w:r>
        <w:rPr>
          <w:b/>
          <w:u w:val="single"/>
        </w:rPr>
        <w:t xml:space="preserve">158971</w:t>
      </w:r>
    </w:p>
    <w:p>
      <w:r>
        <w:t xml:space="preserve">@KirinDave ei. Pelaan WoWia. GW on perseestä.</w:t>
      </w:r>
    </w:p>
    <w:p>
      <w:r>
        <w:rPr>
          <w:b/>
          <w:u w:val="single"/>
        </w:rPr>
        <w:t xml:space="preserve">158972</w:t>
      </w:r>
    </w:p>
    <w:p>
      <w:r>
        <w:t xml:space="preserve">plz. Zebra Katz. plz.</w:t>
      </w:r>
    </w:p>
    <w:p>
      <w:r>
        <w:rPr>
          <w:b/>
          <w:u w:val="single"/>
        </w:rPr>
        <w:t xml:space="preserve">158973</w:t>
      </w:r>
    </w:p>
    <w:p>
      <w:r>
        <w:t xml:space="preserve">@KirinDave Hei. aion soittaa sinulle tuolla linjalla. millä luokalla pelaat WoWissa?</w:t>
      </w:r>
    </w:p>
    <w:p>
      <w:r>
        <w:rPr>
          <w:b/>
          <w:u w:val="single"/>
        </w:rPr>
        <w:t xml:space="preserve">158974</w:t>
      </w:r>
    </w:p>
    <w:p>
      <w:r>
        <w:t xml:space="preserve">@KirinDave WoW pvp tekee minut onnelliseksi. pelaan ratedsia, ja olen aika hyvä siinä. Olet periaatteessa ovimyyjä juuri nyt.</w:t>
      </w:r>
    </w:p>
    <w:p>
      <w:r>
        <w:rPr>
          <w:b/>
          <w:u w:val="single"/>
        </w:rPr>
        <w:t xml:space="preserve">158975</w:t>
      </w:r>
    </w:p>
    <w:p>
      <w:r>
        <w:t xml:space="preserve">@KirinDave En pelaa pve:tä.</w:t>
      </w:r>
    </w:p>
    <w:p>
      <w:r>
        <w:rPr>
          <w:b/>
          <w:u w:val="single"/>
        </w:rPr>
        <w:t xml:space="preserve">158976</w:t>
      </w:r>
    </w:p>
    <w:p>
      <w:r>
        <w:t xml:space="preserve">@erinjmccarty nautin vain youtube-soittolistasta pvpingin aikana. &amp;lt;3</w:t>
      </w:r>
    </w:p>
    <w:p>
      <w:r>
        <w:rPr>
          <w:b/>
          <w:u w:val="single"/>
        </w:rPr>
        <w:t xml:space="preserve">158977</w:t>
      </w:r>
    </w:p>
    <w:p>
      <w:r>
        <w:t xml:space="preserve">@KirinDave huokaus. älä tule tuollaiseksi. se vain tuli todella, todella huonosti.</w:t>
      </w:r>
    </w:p>
    <w:p>
      <w:r>
        <w:rPr>
          <w:b/>
          <w:u w:val="single"/>
        </w:rPr>
        <w:t xml:space="preserve">158978</w:t>
      </w:r>
    </w:p>
    <w:p>
      <w:r>
        <w:t xml:space="preserve">@KirinDave GW2-pelaajat rakastavat haukkua WoWin vanhuutta. WoW on vanha, mutta se on myös melko hyvin tasapainossa. Minä PvP:n kilpailullisesti.</w:t>
      </w:r>
    </w:p>
    <w:p>
      <w:r>
        <w:rPr>
          <w:b/>
          <w:u w:val="single"/>
        </w:rPr>
        <w:t xml:space="preserve">158979</w:t>
      </w:r>
    </w:p>
    <w:p>
      <w:r>
        <w:t xml:space="preserve">@KirinDave Rakastan sitä. Olen panostanut siihen. Ystäväni pelaavat sitä. Olen pelannut GW:tä. Se on ihan ok, mutta PvP ei vain ole yhtä hyvä.</w:t>
      </w:r>
    </w:p>
    <w:p>
      <w:r>
        <w:rPr>
          <w:b/>
          <w:u w:val="single"/>
        </w:rPr>
        <w:t xml:space="preserve">158980</w:t>
      </w:r>
    </w:p>
    <w:p>
      <w:r>
        <w:t xml:space="preserve">@KirinDave mutta siitä huolimatta, lähetin kuvakaappauksen jostain, mitä rakastan tehdä, ja sinä haukuit sitä vanhentuneeksi. joten... ihan sama.</w:t>
      </w:r>
    </w:p>
    <w:p>
      <w:r>
        <w:rPr>
          <w:b/>
          <w:u w:val="single"/>
        </w:rPr>
        <w:t xml:space="preserve">158981</w:t>
      </w:r>
    </w:p>
    <w:p>
      <w:r>
        <w:t xml:space="preserve">@KirinDave &amp;amp; Jos haluat murjottaa siitä, että sinua kutsutaan siihen, se on kai sinun etuoikeutesi.</w:t>
      </w:r>
    </w:p>
    <w:p>
      <w:r>
        <w:rPr>
          <w:b/>
          <w:u w:val="single"/>
        </w:rPr>
        <w:t xml:space="preserve">158982</w:t>
      </w:r>
    </w:p>
    <w:p>
      <w:r>
        <w:t xml:space="preserve">Miten en ole koskaan kuullut pallokulttuurista? Tämä kuulostaa uskomattomalta.</w:t>
      </w:r>
    </w:p>
    <w:p>
      <w:r>
        <w:rPr>
          <w:b/>
          <w:u w:val="single"/>
        </w:rPr>
        <w:t xml:space="preserve">158983</w:t>
      </w:r>
    </w:p>
    <w:p>
      <w:r>
        <w:t xml:space="preserve">@PartyshipDown on aika röyhkeää olettaa, että olen hetero.</w:t>
      </w:r>
    </w:p>
    <w:p>
      <w:r>
        <w:rPr>
          <w:b/>
          <w:u w:val="single"/>
        </w:rPr>
        <w:t xml:space="preserve">158984</w:t>
      </w:r>
    </w:p>
    <w:p>
      <w:r>
        <w:t xml:space="preserve">@apfergus luen siitä nyt :)</w:t>
      </w:r>
    </w:p>
    <w:p>
      <w:r>
        <w:rPr>
          <w:b/>
          <w:u w:val="single"/>
        </w:rPr>
        <w:t xml:space="preserve">158985</w:t>
      </w:r>
    </w:p>
    <w:p>
      <w:r>
        <w:t xml:space="preserve">RT @Adobe: (http://t.co/pNG9tXu5pU), @HopeTaylorPhoto lopettaa keskustelun. http://t.co/W7TwQJy13m</w:t>
      </w:r>
    </w:p>
    <w:p>
      <w:r>
        <w:rPr>
          <w:b/>
          <w:u w:val="single"/>
        </w:rPr>
        <w:t xml:space="preserve">158986</w:t>
      </w:r>
    </w:p>
    <w:p>
      <w:r>
        <w:t xml:space="preserve">RT @andreajanelle9: Nosta kättäsi, jos olet joskus tuntenut itsesi henkilökohtaisesti uhriksi #Puku http://t.co/jTcE9DvbQr</w:t>
      </w:r>
    </w:p>
    <w:p>
      <w:r>
        <w:rPr>
          <w:b/>
          <w:u w:val="single"/>
        </w:rPr>
        <w:t xml:space="preserve">158987</w:t>
      </w:r>
    </w:p>
    <w:p>
      <w:r>
        <w:t xml:space="preserve">#TheDress on ilmeisesti kultainen ja valkoinen.</w:t>
      </w:r>
    </w:p>
    <w:p>
      <w:r>
        <w:rPr>
          <w:b/>
          <w:u w:val="single"/>
        </w:rPr>
        <w:t xml:space="preserve">158988</w:t>
      </w:r>
    </w:p>
    <w:p>
      <w:r>
        <w:t xml:space="preserve">Minulla ei ole aavistustakaan, miten kukaan näkee sinistä ollenkaan. Minä en näe mitään sinistä.</w:t>
      </w:r>
    </w:p>
    <w:p>
      <w:r>
        <w:rPr>
          <w:b/>
          <w:u w:val="single"/>
        </w:rPr>
        <w:t xml:space="preserve">158989</w:t>
      </w:r>
    </w:p>
    <w:p>
      <w:r>
        <w:t xml:space="preserve">JOHDOTETTU ON VÄÄRÄSSÄ.</w:t>
      </w:r>
    </w:p>
    <w:p>
      <w:r>
        <w:rPr>
          <w:b/>
          <w:u w:val="single"/>
        </w:rPr>
        <w:t xml:space="preserve">158990</w:t>
      </w:r>
    </w:p>
    <w:p>
      <w:r>
        <w:t xml:space="preserve">@ShaofHappiness olen niin hyytelö. &amp;gt;.&amp;gt;</w:t>
      </w:r>
    </w:p>
    <w:p>
      <w:r>
        <w:rPr>
          <w:b/>
          <w:u w:val="single"/>
        </w:rPr>
        <w:t xml:space="preserve">158991</w:t>
      </w:r>
    </w:p>
    <w:p>
      <w:r>
        <w:t xml:space="preserve">@krisaubuchon näyttää siltä, että se on valkoinen ja väritasapaino on surkea.</w:t>
      </w:r>
    </w:p>
    <w:p>
      <w:r>
        <w:rPr>
          <w:b/>
          <w:u w:val="single"/>
        </w:rPr>
        <w:t xml:space="preserve">158992</w:t>
      </w:r>
    </w:p>
    <w:p>
      <w:r>
        <w:t xml:space="preserve">En välitä photoshoppauksistasi, tietokoneistasi tai taidoistasi. Maa ei ole litteä ja #Puku on valkoinen ja kultainen.</w:t>
      </w:r>
    </w:p>
    <w:p>
      <w:r>
        <w:rPr>
          <w:b/>
          <w:u w:val="single"/>
        </w:rPr>
        <w:t xml:space="preserve">158993</w:t>
      </w:r>
    </w:p>
    <w:p>
      <w:r>
        <w:t xml:space="preserve">Voi ei http://t.co/HKhym83M6d</w:t>
      </w:r>
    </w:p>
    <w:p>
      <w:r>
        <w:rPr>
          <w:b/>
          <w:u w:val="single"/>
        </w:rPr>
        <w:t xml:space="preserve">158994</w:t>
      </w:r>
    </w:p>
    <w:p>
      <w:r>
        <w:t xml:space="preserve">kiltani juuri nyt http://t.co/vKs8Rrgmnk</w:t>
      </w:r>
    </w:p>
    <w:p>
      <w:r>
        <w:rPr>
          <w:b/>
          <w:u w:val="single"/>
        </w:rPr>
        <w:t xml:space="preserve">158995</w:t>
      </w:r>
    </w:p>
    <w:p>
      <w:r>
        <w:t xml:space="preserve">kyllä, laitoin kirosanasuodattimen päälle, koska yritän kiroilla vähemmän. se ei onnistu, kuten näette.</w:t>
      </w:r>
    </w:p>
    <w:p>
      <w:r>
        <w:rPr>
          <w:b/>
          <w:u w:val="single"/>
        </w:rPr>
        <w:t xml:space="preserve">158996</w:t>
      </w:r>
    </w:p>
    <w:p>
      <w:r>
        <w:t xml:space="preserve">@hideous_pizza olen isoäiti. :P</w:t>
      </w:r>
    </w:p>
    <w:p>
      <w:r>
        <w:rPr>
          <w:b/>
          <w:u w:val="single"/>
        </w:rPr>
        <w:t xml:space="preserve">158997</w:t>
      </w:r>
    </w:p>
    <w:p>
      <w:r>
        <w:t xml:space="preserve">RT @lead_miniature: @freebsdgirl En ikinä, ikinä haluaisi ryhtyä väittelemään *sinun* kanssa siitä, onko jokin asia sininen vai ei...</w:t>
      </w:r>
    </w:p>
    <w:p>
      <w:r>
        <w:rPr>
          <w:b/>
          <w:u w:val="single"/>
        </w:rPr>
        <w:t xml:space="preserve">158998</w:t>
      </w:r>
    </w:p>
    <w:p>
      <w:r>
        <w:t xml:space="preserve">Tämä on paras pointti, jonka olen koskaan nähnyt esitetyn #pukeutumisesta. @lead_miniature</w:t>
      </w:r>
    </w:p>
    <w:p>
      <w:r>
        <w:rPr>
          <w:b/>
          <w:u w:val="single"/>
        </w:rPr>
        <w:t xml:space="preserve">158999</w:t>
      </w:r>
    </w:p>
    <w:p>
      <w:r>
        <w:t xml:space="preserve">@TheDaveCA http://t.co/4I4S1dYgGG</w:t>
      </w:r>
    </w:p>
    <w:p>
      <w:r>
        <w:rPr>
          <w:b/>
          <w:u w:val="single"/>
        </w:rPr>
        <w:t xml:space="preserve">159000</w:t>
      </w:r>
    </w:p>
    <w:p>
      <w:r>
        <w:t xml:space="preserve">@Thunder_Chicken @EvvyKube @chromatic_x En ole varma, onko se sarkastista vai typerää.</w:t>
      </w:r>
    </w:p>
    <w:p>
      <w:r>
        <w:rPr>
          <w:b/>
          <w:u w:val="single"/>
        </w:rPr>
        <w:t xml:space="preserve">159001</w:t>
      </w:r>
    </w:p>
    <w:p>
      <w:r>
        <w:t xml:space="preserve">@SuzieZUMO Näen tosissani vain valkoista.</w:t>
      </w:r>
    </w:p>
    <w:p>
      <w:r>
        <w:rPr>
          <w:b/>
          <w:u w:val="single"/>
        </w:rPr>
        <w:t xml:space="preserve">159002</w:t>
      </w:r>
    </w:p>
    <w:p>
      <w:r>
        <w:t xml:space="preserve">RT @korvys: @saintneko @freebsdgirl http://t.co/59GS1U6kcL http://t.co/59GS1U6kcL</w:t>
      </w:r>
    </w:p>
    <w:p>
      <w:r>
        <w:rPr>
          <w:b/>
          <w:u w:val="single"/>
        </w:rPr>
        <w:t xml:space="preserve">159003</w:t>
      </w:r>
    </w:p>
    <w:p>
      <w:r>
        <w:t xml:space="preserve">Kaikki tämä #BlackandBlue tarkoittaa, että silmät toimivat paremmin -juttu on ilmeisesti *nämä* ihmisten keksimä. Väärennettyä tiedettä.</w:t>
      </w:r>
    </w:p>
    <w:p>
      <w:r>
        <w:rPr>
          <w:b/>
          <w:u w:val="single"/>
        </w:rPr>
        <w:t xml:space="preserve">159004</w:t>
      </w:r>
    </w:p>
    <w:p>
      <w:r>
        <w:t xml:space="preserve">I... Minulla joko kävi todella hyvä tuuri tai löysin jotenkin keinon kiertää ashran-jonon ajastin... uh.</w:t>
      </w:r>
    </w:p>
    <w:p>
      <w:r>
        <w:rPr>
          <w:b/>
          <w:u w:val="single"/>
        </w:rPr>
        <w:t xml:space="preserve">159005</w:t>
      </w:r>
    </w:p>
    <w:p>
      <w:r>
        <w:t xml:space="preserve">@DestrossGX @KayinNasaki @tehrebound tuo on huijaus.</w:t>
      </w:r>
    </w:p>
    <w:p>
      <w:r>
        <w:rPr>
          <w:b/>
          <w:u w:val="single"/>
        </w:rPr>
        <w:t xml:space="preserve">159006</w:t>
      </w:r>
    </w:p>
    <w:p>
      <w:r>
        <w:t xml:space="preserve">Lopeta valehtelu @XaiaX</w:t>
      </w:r>
    </w:p>
    <w:p>
      <w:r>
        <w:rPr>
          <w:b/>
          <w:u w:val="single"/>
        </w:rPr>
        <w:t xml:space="preserve">159007</w:t>
      </w:r>
    </w:p>
    <w:p>
      <w:r>
        <w:t xml:space="preserve">@cericneesh on valkoinen/musta vaihtoehto.</w:t>
      </w:r>
    </w:p>
    <w:p>
      <w:r>
        <w:rPr>
          <w:b/>
          <w:u w:val="single"/>
        </w:rPr>
        <w:t xml:space="preserve">159008</w:t>
      </w:r>
    </w:p>
    <w:p>
      <w:r>
        <w:t xml:space="preserve">@carolinesinders @herecomesfran *halaus*</w:t>
      </w:r>
    </w:p>
    <w:p>
      <w:r>
        <w:rPr>
          <w:b/>
          <w:u w:val="single"/>
        </w:rPr>
        <w:t xml:space="preserve">159009</w:t>
      </w:r>
    </w:p>
    <w:p>
      <w:r>
        <w:t xml:space="preserve">@ahtweet jep. menin veteen.</w:t>
      </w:r>
    </w:p>
    <w:p>
      <w:r>
        <w:rPr>
          <w:b/>
          <w:u w:val="single"/>
        </w:rPr>
        <w:t xml:space="preserve">159010</w:t>
      </w:r>
    </w:p>
    <w:p>
      <w:r>
        <w:t xml:space="preserve">Toinen esimerkki kommenteista, joita naispuoliset FOSS-kehittäjät saavat säännöllisesti. Etkö pidä hänen koodistaan? Loukkaa hänen ulkonäköään! http://t.co/haTKHRheNf</w:t>
      </w:r>
    </w:p>
    <w:p>
      <w:r>
        <w:rPr>
          <w:b/>
          <w:u w:val="single"/>
        </w:rPr>
        <w:t xml:space="preserve">159011</w:t>
      </w:r>
    </w:p>
    <w:p>
      <w:r>
        <w:t xml:space="preserve">Tämä ei ole harvinaista. Tämä ei edes liity GamerGateen. Tätä tapahtuu koko ajan.</w:t>
      </w:r>
    </w:p>
    <w:p>
      <w:r>
        <w:rPr>
          <w:b/>
          <w:u w:val="single"/>
        </w:rPr>
        <w:t xml:space="preserve">159012</w:t>
      </w:r>
    </w:p>
    <w:p>
      <w:r>
        <w:t xml:space="preserve">Lisää paskaa, jota miesten ei tarvitse sietää. http://t.co/VW943zqxcT.</w:t>
      </w:r>
    </w:p>
    <w:p>
      <w:r>
        <w:rPr>
          <w:b/>
          <w:u w:val="single"/>
        </w:rPr>
        <w:t xml:space="preserve">159013</w:t>
      </w:r>
    </w:p>
    <w:p>
      <w:r>
        <w:t xml:space="preserve">(Jos se ei toimisi, te luultavasti itkisitte paljon vähemmän siitä, että se varastaa teidän pakasteherkkujanne.) http://t.co/lMSYD7W2iC.)</w:t>
      </w:r>
    </w:p>
    <w:p>
      <w:r>
        <w:rPr>
          <w:b/>
          <w:u w:val="single"/>
        </w:rPr>
        <w:t xml:space="preserve">159014</w:t>
      </w:r>
    </w:p>
    <w:p>
      <w:r>
        <w:t xml:space="preserve">Naispuoliset kehittäjät aiheuttavat minulle epämukavuutta, joten oletetaan, että hänen työnsä oli yksi ainoa toimitus. http://t.co/tcBENL2vxh</w:t>
      </w:r>
    </w:p>
    <w:p>
      <w:r>
        <w:rPr>
          <w:b/>
          <w:u w:val="single"/>
        </w:rPr>
        <w:t xml:space="preserve">159015</w:t>
      </w:r>
    </w:p>
    <w:p>
      <w:r>
        <w:t xml:space="preserve">Sen lisäksi tämä rakettikirurgi ei ilmeisesti ymmärrä kommenttien ja man-sivujen välistä eroa. Eikö hän olekin kallisarvoinen?</w:t>
      </w:r>
    </w:p>
    <w:p>
      <w:r>
        <w:rPr>
          <w:b/>
          <w:u w:val="single"/>
        </w:rPr>
        <w:t xml:space="preserve">159016</w:t>
      </w:r>
    </w:p>
    <w:p>
      <w:r>
        <w:t xml:space="preserve">tämä ei ole vain gamergate tämä ei ole vain gamergate tämä ei ole vain gamergate tämä ei ole vain gamergate tämä on selvempi versio siitä, mitä jo tapahtuu</w:t>
      </w:r>
    </w:p>
    <w:p>
      <w:r>
        <w:rPr>
          <w:b/>
          <w:u w:val="single"/>
        </w:rPr>
        <w:t xml:space="preserve">159017</w:t>
      </w:r>
    </w:p>
    <w:p>
      <w:r>
        <w:t xml:space="preserve">Haluatko lisää naisia FOSS-alalle? Potkaise nämä ihmiset aurinkoon.</w:t>
      </w:r>
    </w:p>
    <w:p>
      <w:r>
        <w:rPr>
          <w:b/>
          <w:u w:val="single"/>
        </w:rPr>
        <w:t xml:space="preserve">159018</w:t>
      </w:r>
    </w:p>
    <w:p>
      <w:r>
        <w:t xml:space="preserve">raivoa syömällä karkkia</w:t>
      </w:r>
    </w:p>
    <w:p>
      <w:r>
        <w:rPr>
          <w:b/>
          <w:u w:val="single"/>
        </w:rPr>
        <w:t xml:space="preserve">159019</w:t>
      </w:r>
    </w:p>
    <w:p>
      <w:r>
        <w:t xml:space="preserve">@gamerfortruth @athenahollow rogue sai kirjaimellisesti potkut firmasta, joka teki farmvillen. kukaan ei halunnut työskennellä hänen kanssaan siellä.</w:t>
      </w:r>
    </w:p>
    <w:p>
      <w:r>
        <w:rPr>
          <w:b/>
          <w:u w:val="single"/>
        </w:rPr>
        <w:t xml:space="preserve">159020</w:t>
      </w:r>
    </w:p>
    <w:p>
      <w:r>
        <w:t xml:space="preserve">@gamerfortruth @athenahollow hänellä oli valtava ego, hän ei koskaan tuottanut mitään, ja kaikki vihasivat häntä. vähän niin kuin twitterissä.</w:t>
      </w:r>
    </w:p>
    <w:p>
      <w:r>
        <w:rPr>
          <w:b/>
          <w:u w:val="single"/>
        </w:rPr>
        <w:t xml:space="preserve">159021</w:t>
      </w:r>
    </w:p>
    <w:p>
      <w:r>
        <w:t xml:space="preserve">Älkäämme unohtako, että henkilö, joka aloitti nämä huhut koodistani, sai potkut Zyngasta, koska hänen kanssaan oli mahdotonta työskennellä.</w:t>
      </w:r>
    </w:p>
    <w:p>
      <w:r>
        <w:rPr>
          <w:b/>
          <w:u w:val="single"/>
        </w:rPr>
        <w:t xml:space="preserve">159022</w:t>
      </w:r>
    </w:p>
    <w:p>
      <w:r>
        <w:t xml:space="preserve">Hän yritti tehdä redditissä AMA-keskustelun työskentelystä zyngassa, vihjasi kaikkien työkavereidensa olevan ääliöitä ja sai heiltä kaikilta selkäsaunan.</w:t>
      </w:r>
    </w:p>
    <w:p>
      <w:r>
        <w:rPr>
          <w:b/>
          <w:u w:val="single"/>
        </w:rPr>
        <w:t xml:space="preserve">159023</w:t>
      </w:r>
    </w:p>
    <w:p>
      <w:r>
        <w:t xml:space="preserve">Sen jälkeen en löytänyt enää töitä pelialalta, koska työtovereiden/entisten työnantajien loukkaaminen on jotain, mitä ei tehdä.</w:t>
      </w:r>
    </w:p>
    <w:p>
      <w:r>
        <w:rPr>
          <w:b/>
          <w:u w:val="single"/>
        </w:rPr>
        <w:t xml:space="preserve">159024</w:t>
      </w:r>
    </w:p>
    <w:p>
      <w:r>
        <w:t xml:space="preserve">Nyt hän siis ottaa naisia kohteekseen, koska he voivat taistella vastaan paljon vähemmän. lolllll.</w:t>
      </w:r>
    </w:p>
    <w:p>
      <w:r>
        <w:rPr>
          <w:b/>
          <w:u w:val="single"/>
        </w:rPr>
        <w:t xml:space="preserve">159025</w:t>
      </w:r>
    </w:p>
    <w:p>
      <w:r>
        <w:t xml:space="preserve">Totta kai! AMA on täällä: http://t.co/KKCSABHgzs // @mattjbaldo</w:t>
      </w:r>
    </w:p>
    <w:p>
      <w:r>
        <w:rPr>
          <w:b/>
          <w:u w:val="single"/>
        </w:rPr>
        <w:t xml:space="preserve">159026</w:t>
      </w:r>
    </w:p>
    <w:p>
      <w:r>
        <w:t xml:space="preserve">Asiaankuuluvat kommentit: http://t.co/LA7E2waYJU // @mattjbaldo</w:t>
      </w:r>
    </w:p>
    <w:p>
      <w:r>
        <w:rPr>
          <w:b/>
          <w:u w:val="single"/>
        </w:rPr>
        <w:t xml:space="preserve">159027</w:t>
      </w:r>
    </w:p>
    <w:p>
      <w:r>
        <w:t xml:space="preserve">@Animecommentary ei hätää.</w:t>
      </w:r>
    </w:p>
    <w:p>
      <w:r>
        <w:rPr>
          <w:b/>
          <w:u w:val="single"/>
        </w:rPr>
        <w:t xml:space="preserve">159028</w:t>
      </w:r>
    </w:p>
    <w:p>
      <w:r>
        <w:t xml:space="preserve">SPOCK KUOLI????</w:t>
      </w:r>
    </w:p>
    <w:p>
      <w:r>
        <w:rPr>
          <w:b/>
          <w:u w:val="single"/>
        </w:rPr>
        <w:t xml:space="preserve">159029</w:t>
      </w:r>
    </w:p>
    <w:p>
      <w:r>
        <w:t xml:space="preserve">RT @TheRealNimoy:</w:t>
        <w:t xml:space="preserve">Leonard Nimoy 1931-2015</w:t>
        <w:br/>
        <w:br/>
        <w:t xml:space="preserve">Read: http://t.co/pw7zYRRlts</w:t>
      </w:r>
    </w:p>
    <w:p>
      <w:r>
        <w:rPr>
          <w:b/>
          <w:u w:val="single"/>
        </w:rPr>
        <w:t xml:space="preserve">159030</w:t>
      </w:r>
    </w:p>
    <w:p>
      <w:r>
        <w:t xml:space="preserve">@_last_time_lord kyllä</w:t>
      </w:r>
    </w:p>
    <w:p>
      <w:r>
        <w:rPr>
          <w:b/>
          <w:u w:val="single"/>
        </w:rPr>
        <w:t xml:space="preserve">159031</w:t>
      </w:r>
    </w:p>
    <w:p>
      <w:r>
        <w:t xml:space="preserve">@ForQuestions1 Kiitos</w:t>
      </w:r>
    </w:p>
    <w:p>
      <w:r>
        <w:rPr>
          <w:b/>
          <w:u w:val="single"/>
        </w:rPr>
        <w:t xml:space="preserve">159032</w:t>
      </w:r>
    </w:p>
    <w:p>
      <w:r>
        <w:t xml:space="preserve">@Litazia jep</w:t>
      </w:r>
    </w:p>
    <w:p>
      <w:r>
        <w:rPr>
          <w:b/>
          <w:u w:val="single"/>
        </w:rPr>
        <w:t xml:space="preserve">159033</w:t>
      </w:r>
    </w:p>
    <w:p>
      <w:r>
        <w:t xml:space="preserve">Aion juoda ja katsoa Star Trek -maratonin tänä iltana.</w:t>
      </w:r>
    </w:p>
    <w:p>
      <w:r>
        <w:rPr>
          <w:b/>
          <w:u w:val="single"/>
        </w:rPr>
        <w:t xml:space="preserve">159034</w:t>
      </w:r>
    </w:p>
    <w:p>
      <w:r>
        <w:t xml:space="preserve">Twitter päivittää käyttäjien turvallisuusominaisuuksia: https://t.co/ZaXmQwuZc5</w:t>
      </w:r>
    </w:p>
    <w:p>
      <w:r>
        <w:rPr>
          <w:b/>
          <w:u w:val="single"/>
        </w:rPr>
        <w:t xml:space="preserve">159035</w:t>
      </w:r>
    </w:p>
    <w:p>
      <w:r>
        <w:t xml:space="preserve">Oma näkemykseni Twitterin turvallisuuspäivityksestä: propagandaa. Ei anna selkeää tietoa siitä, mitä nämä uudet toimet ovat.</w:t>
      </w:r>
    </w:p>
    <w:p>
      <w:r>
        <w:rPr>
          <w:b/>
          <w:u w:val="single"/>
        </w:rPr>
        <w:t xml:space="preserve">159036</w:t>
      </w:r>
    </w:p>
    <w:p>
      <w:r>
        <w:t xml:space="preserve">Kunnes Twitter tarjoaa meille tavan suodattaa uusia tilejä tai korkeamman kynnyksen pääsylle, nämä ovat vain sanoja, joilla on vain vähän merkitystä.</w:t>
      </w:r>
    </w:p>
    <w:p>
      <w:r>
        <w:rPr>
          <w:b/>
          <w:u w:val="single"/>
        </w:rPr>
        <w:t xml:space="preserve">159037</w:t>
      </w:r>
    </w:p>
    <w:p>
      <w:r>
        <w:t xml:space="preserve">Kehittäjäkäytäntö tarvitsee päivityksen, jonka avulla voimme suodattaa mainostamattomat twiitit. Twitter-ohjelmissa on edelleen vikoja suurilla estolistoilla.</w:t>
      </w:r>
    </w:p>
    <w:p>
      <w:r>
        <w:rPr>
          <w:b/>
          <w:u w:val="single"/>
        </w:rPr>
        <w:t xml:space="preserve">159038</w:t>
      </w:r>
    </w:p>
    <w:p>
      <w:r>
        <w:t xml:space="preserve">Olen optimistinen. Tämä ei ole loppupeli. Twitterin ilmoitus oli yksi askel pitkällä tiellä väärinkäytösongelmien lieventämiseksi.</w:t>
      </w:r>
    </w:p>
    <w:p>
      <w:r>
        <w:rPr>
          <w:b/>
          <w:u w:val="single"/>
        </w:rPr>
        <w:t xml:space="preserve">159039</w:t>
      </w:r>
    </w:p>
    <w:p>
      <w:r>
        <w:t xml:space="preserve">@Sarcasshole @1lb_cake @Blacktric @DoUEvenPraise irtisanottiin yhdessä koko pelitiimin kanssa. &amp;lt;3</w:t>
      </w:r>
    </w:p>
    <w:p>
      <w:r>
        <w:rPr>
          <w:b/>
          <w:u w:val="single"/>
        </w:rPr>
        <w:t xml:space="preserve">159040</w:t>
      </w:r>
    </w:p>
    <w:p>
      <w:r>
        <w:t xml:space="preserve">http://t.co/9yNL4eQcMP on hyvä vaihtoehto, mutta se on osittainen ratkaisu. Tarvitsemme mahdollisuuden suodattaa tilit, joihin ei ole liitetty puhelinnumeroa.</w:t>
      </w:r>
    </w:p>
    <w:p>
      <w:r>
        <w:rPr>
          <w:b/>
          <w:u w:val="single"/>
        </w:rPr>
        <w:t xml:space="preserve">159041</w:t>
      </w:r>
    </w:p>
    <w:p>
      <w:r>
        <w:t xml:space="preserve">@InfiniteClock Suurin osa väärinkäytöksistä tulee 30-90 päivää vanhoilta gamergate-tileiltä.</w:t>
      </w:r>
    </w:p>
    <w:p>
      <w:r>
        <w:rPr>
          <w:b/>
          <w:u w:val="single"/>
        </w:rPr>
        <w:t xml:space="preserve">159042</w:t>
      </w:r>
    </w:p>
    <w:p>
      <w:r>
        <w:t xml:space="preserve">@kuuuramantoonis Kirjoitan botteja estämään sen. :P</w:t>
      </w:r>
    </w:p>
    <w:p>
      <w:r>
        <w:rPr>
          <w:b/>
          <w:u w:val="single"/>
        </w:rPr>
        <w:t xml:space="preserve">159043</w:t>
      </w:r>
    </w:p>
    <w:p>
      <w:r>
        <w:t xml:space="preserve">Vakavasti puhuen. Olen yhä aika järkyttynyt Leonard Nimoysta.</w:t>
      </w:r>
    </w:p>
    <w:p>
      <w:r>
        <w:rPr>
          <w:b/>
          <w:u w:val="single"/>
        </w:rPr>
        <w:t xml:space="preserve">159044</w:t>
      </w:r>
    </w:p>
    <w:p>
      <w:r>
        <w:t xml:space="preserve">@allaboutgeorge @kevin_finke @TheRealNimoy sinun piti valita twiitti Spockista eikä juomisesta Star Trekin kanssa. :P</w:t>
      </w:r>
    </w:p>
    <w:p>
      <w:r>
        <w:rPr>
          <w:b/>
          <w:u w:val="single"/>
        </w:rPr>
        <w:t xml:space="preserve">159045</w:t>
      </w:r>
    </w:p>
    <w:p>
      <w:r>
        <w:t xml:space="preserve">Star Trek oli yksi ainoista TV-sarjoista, joita pystyin katsomaan lapsena.</w:t>
      </w:r>
    </w:p>
    <w:p>
      <w:r>
        <w:rPr>
          <w:b/>
          <w:u w:val="single"/>
        </w:rPr>
        <w:t xml:space="preserve">159046</w:t>
      </w:r>
    </w:p>
    <w:p>
      <w:r>
        <w:t xml:space="preserve">Minulla on ikävä sinua.</w:t>
      </w:r>
    </w:p>
    <w:p>
      <w:r>
        <w:rPr>
          <w:b/>
          <w:u w:val="single"/>
        </w:rPr>
        <w:t xml:space="preserve">159047</w:t>
      </w:r>
    </w:p>
    <w:p>
      <w:r>
        <w:t xml:space="preserve">En reagoinut tunteella, kun oma isoäitini kuoli, mutta itken Nimoyn puolesta.</w:t>
      </w:r>
    </w:p>
    <w:p>
      <w:r>
        <w:rPr>
          <w:b/>
          <w:u w:val="single"/>
        </w:rPr>
        <w:t xml:space="preserve">159048</w:t>
      </w:r>
    </w:p>
    <w:p>
      <w:r>
        <w:t xml:space="preserve">iPad Air 2 vai iPad mini 3?</w:t>
      </w:r>
    </w:p>
    <w:p>
      <w:r>
        <w:rPr>
          <w:b/>
          <w:u w:val="single"/>
        </w:rPr>
        <w:t xml:space="preserve">159049</w:t>
      </w:r>
    </w:p>
    <w:p>
      <w:r>
        <w:t xml:space="preserve">omg kuuntelen, kun applen neropatti kertoo vanhalle naiselle, miten sähköpostia käytetään, ja se on ihastuttavaa.</w:t>
      </w:r>
    </w:p>
    <w:p>
      <w:r>
        <w:rPr>
          <w:b/>
          <w:u w:val="single"/>
        </w:rPr>
        <w:t xml:space="preserve">159050</w:t>
      </w:r>
    </w:p>
    <w:p>
      <w:r>
        <w:t xml:space="preserve">@jeremiahfelt Twitter, sähköposti, Evernote, web. Hearthstone.</w:t>
      </w:r>
    </w:p>
    <w:p>
      <w:r>
        <w:rPr>
          <w:b/>
          <w:u w:val="single"/>
        </w:rPr>
        <w:t xml:space="preserve">159051</w:t>
      </w:r>
    </w:p>
    <w:p>
      <w:r>
        <w:t xml:space="preserve">Ei niin hienovarainen vihje: vietin juuri hetken applen kanssa avaamalla hyvin tietynlaisen tilin.</w:t>
      </w:r>
    </w:p>
    <w:p>
      <w:r>
        <w:rPr>
          <w:b/>
          <w:u w:val="single"/>
        </w:rPr>
        <w:t xml:space="preserve">159052</w:t>
      </w:r>
    </w:p>
    <w:p>
      <w:r>
        <w:t xml:space="preserve">RT @a_man_in_black: Huhu:</w:t>
        <w:br/>
        <w:br/>
        <w:t xml:space="preserve"> Tech sites, I'm available for hire~</w:t>
      </w:r>
    </w:p>
    <w:p>
      <w:r>
        <w:rPr>
          <w:b/>
          <w:u w:val="single"/>
        </w:rPr>
        <w:t xml:space="preserve">159053</w:t>
      </w:r>
    </w:p>
    <w:p>
      <w:r>
        <w:t xml:space="preserve">Hän tekee listaa</w:t>
        <w:br/>
        <w:t xml:space="preserve">Hän tarkistaa sen kahdesti</w:t>
      </w:r>
    </w:p>
    <w:p>
      <w:r>
        <w:rPr>
          <w:b/>
          <w:u w:val="single"/>
        </w:rPr>
        <w:t xml:space="preserve">159054</w:t>
      </w:r>
    </w:p>
    <w:p>
      <w:r>
        <w:t xml:space="preserve">RT @j4cob: @freebsdgirl Suosikkikomentoni listojen pistotarkastukseen: shuf -n 5 file.txt</w:t>
      </w:r>
    </w:p>
    <w:p>
      <w:r>
        <w:rPr>
          <w:b/>
          <w:u w:val="single"/>
        </w:rPr>
        <w:t xml:space="preserve">159055</w:t>
      </w:r>
    </w:p>
    <w:p>
      <w:r>
        <w:t xml:space="preserve">Asioita tapahtuu. Suuria asioita. En voisi olla enempää innoissani.1</w:t>
      </w:r>
    </w:p>
    <w:p>
      <w:r>
        <w:rPr>
          <w:b/>
          <w:u w:val="single"/>
        </w:rPr>
        <w:t xml:space="preserve">159056</w:t>
      </w:r>
    </w:p>
    <w:p>
      <w:r>
        <w:t xml:space="preserve">TODO: lähetä sähköpostia verottajalle ja kysy, voidaanko laventelikylpyjä pitää liikekuluina.</w:t>
      </w:r>
    </w:p>
    <w:p>
      <w:r>
        <w:rPr>
          <w:b/>
          <w:u w:val="single"/>
        </w:rPr>
        <w:t xml:space="preserve">159057</w:t>
      </w:r>
    </w:p>
    <w:p>
      <w:r>
        <w:t xml:space="preserve">@encthenet todellakin. :)</w:t>
      </w:r>
    </w:p>
    <w:p>
      <w:r>
        <w:rPr>
          <w:b/>
          <w:u w:val="single"/>
        </w:rPr>
        <w:t xml:space="preserve">159058</w:t>
      </w:r>
    </w:p>
    <w:p>
      <w:r>
        <w:t xml:space="preserve">Värähtelee jännityksestä. Jokainen päivä tuo meidät lähemmäksi sitä, että voimme tehdä ilmoituksen.</w:t>
      </w:r>
    </w:p>
    <w:p>
      <w:r>
        <w:rPr>
          <w:b/>
          <w:u w:val="single"/>
        </w:rPr>
        <w:t xml:space="preserve">159059</w:t>
      </w:r>
    </w:p>
    <w:p>
      <w:r>
        <w:t xml:space="preserve">2-3 kokousta jäljellä. Todennäköisesti joskus ensi viikolla. @_last_time_lord</w:t>
      </w:r>
    </w:p>
    <w:p>
      <w:r>
        <w:rPr>
          <w:b/>
          <w:u w:val="single"/>
        </w:rPr>
        <w:t xml:space="preserve">159060</w:t>
      </w:r>
    </w:p>
    <w:p>
      <w:r>
        <w:t xml:space="preserve">Jos elämässä on yksi asia, johon voimme luottaa, se on se, että jos kysyt mielipiteitä Applen tuotteista, kukaan ei ole samaa mieltä.</w:t>
      </w:r>
    </w:p>
    <w:p>
      <w:r>
        <w:rPr>
          <w:b/>
          <w:u w:val="single"/>
        </w:rPr>
        <w:t xml:space="preserve">159061</w:t>
      </w:r>
    </w:p>
    <w:p>
      <w:r>
        <w:t xml:space="preserve">Apple on teknologiamaailman horde vs. allianssi.</w:t>
      </w:r>
    </w:p>
    <w:p>
      <w:r>
        <w:rPr>
          <w:b/>
          <w:u w:val="single"/>
        </w:rPr>
        <w:t xml:space="preserve">159062</w:t>
      </w:r>
    </w:p>
    <w:p>
      <w:r>
        <w:t xml:space="preserve">RT @gabriel403: @freebsdgirl</w:t>
      </w:r>
    </w:p>
    <w:p>
      <w:r>
        <w:rPr>
          <w:b/>
          <w:u w:val="single"/>
        </w:rPr>
        <w:t xml:space="preserve">159063</w:t>
      </w:r>
    </w:p>
    <w:p>
      <w:r>
        <w:t xml:space="preserve">RT @ComposerDavid: @freebsdgirl En ole täysin varma, olenko samaa mieltä kanssasi.</w:t>
      </w:r>
    </w:p>
    <w:p>
      <w:r>
        <w:rPr>
          <w:b/>
          <w:u w:val="single"/>
        </w:rPr>
        <w:t xml:space="preserve">159064</w:t>
      </w:r>
    </w:p>
    <w:p>
      <w:r>
        <w:t xml:space="preserve">Leonard Nimoyn kokovartaloprojekti [NSFW] http://t.co/27m6Q7E8wQ http://t.co/27m6Q7E8wQ</w:t>
      </w:r>
    </w:p>
    <w:p>
      <w:r>
        <w:rPr>
          <w:b/>
          <w:u w:val="single"/>
        </w:rPr>
        <w:t xml:space="preserve">159065</w:t>
      </w:r>
    </w:p>
    <w:p>
      <w:r>
        <w:t xml:space="preserve">RT @cnnbrk: Hän eli pitkään ja menestyi: Leonard Nimoyn ilmoitettiin kuolleen 83-vuotiaana. http://t.co/cyV5wmVb72 http://t.co/buhfbNgtxC http://t.co/buhfbNgtxC</w:t>
      </w:r>
    </w:p>
    <w:p>
      <w:r>
        <w:rPr>
          <w:b/>
          <w:u w:val="single"/>
        </w:rPr>
        <w:t xml:space="preserve">159066</w:t>
      </w:r>
    </w:p>
    <w:p>
      <w:r>
        <w:t xml:space="preserve">RT @Polygon: Muista Leonard Nimoyta kolmella hänen parhaalla Star Trek -jaksollaan http://t.co/8wtFr8YOJN http://t.co/4AIWe2TIlL http://t.co/4AIWe2TIlL</w:t>
      </w:r>
    </w:p>
    <w:p>
      <w:r>
        <w:rPr>
          <w:b/>
          <w:u w:val="single"/>
        </w:rPr>
        <w:t xml:space="preserve">159067</w:t>
      </w:r>
    </w:p>
    <w:p>
      <w:r>
        <w:t xml:space="preserve">RT @randi_ebooks: Vaaditaan koodi, joka lähetetään yksilölliseen kännykkänumeroon, jotta jokin asia amazonista avaisi hänelle purkit.</w:t>
      </w:r>
    </w:p>
    <w:p>
      <w:r>
        <w:rPr>
          <w:b/>
          <w:u w:val="single"/>
        </w:rPr>
        <w:t xml:space="preserve">159068</w:t>
      </w:r>
    </w:p>
    <w:p>
      <w:r>
        <w:t xml:space="preserve">RT @gater_ebooks: Yritän vain tehdä ihmisistä, joista välitän, sukupuoleltaan nestemäisiä.</w:t>
      </w:r>
    </w:p>
    <w:p>
      <w:r>
        <w:rPr>
          <w:b/>
          <w:u w:val="single"/>
        </w:rPr>
        <w:t xml:space="preserve">159069</w:t>
      </w:r>
    </w:p>
    <w:p>
      <w:r>
        <w:t xml:space="preserve">RT @txvoodoo: RT @JFKLibrary: LeonardNimoy vetoaa JFK:hon sähkeessä turvallisemman planeetan puolesta. http://t.co/ohOD9lt2vU</w:t>
      </w:r>
    </w:p>
    <w:p>
      <w:r>
        <w:rPr>
          <w:b/>
          <w:u w:val="single"/>
        </w:rPr>
        <w:t xml:space="preserve">159070</w:t>
      </w:r>
    </w:p>
    <w:p>
      <w:r>
        <w:t xml:space="preserve">Uh, @twitter @safety? Olen tyytymätön siihen, että haluatte minun vastaavan näihin sähköposteihin tarkemmin, kun teen ilmoituksen.</w:t>
      </w:r>
    </w:p>
    <w:p>
      <w:r>
        <w:rPr>
          <w:b/>
          <w:u w:val="single"/>
        </w:rPr>
        <w:t xml:space="preserve">159071</w:t>
      </w:r>
    </w:p>
    <w:p>
      <w:r>
        <w:t xml:space="preserve">Jos @twitter @safety haluaa lisätietoja, heidän pitäisi kysyä niitä käyttöliittymässä, kun teen raportin - ei 30 sekuntia myöhemmin sähköpostissa.</w:t>
      </w:r>
    </w:p>
    <w:p>
      <w:r>
        <w:rPr>
          <w:b/>
          <w:u w:val="single"/>
        </w:rPr>
        <w:t xml:space="preserve">159072</w:t>
      </w:r>
    </w:p>
    <w:p>
      <w:r>
        <w:t xml:space="preserve">Molemmat ilmoittamani tilit (@fart2continue ja @imh8bit) hyllytettiin, mutta tämä ei ole hyvä vastaus.</w:t>
      </w:r>
    </w:p>
    <w:p>
      <w:r>
        <w:rPr>
          <w:b/>
          <w:u w:val="single"/>
        </w:rPr>
        <w:t xml:space="preserve">159073</w:t>
      </w:r>
    </w:p>
    <w:p>
      <w:r>
        <w:t xml:space="preserve">On perjantai, joten aioin tilata pizzan. Toimitusaika: 133-133 minuuttia. UH.</w:t>
      </w:r>
    </w:p>
    <w:p>
      <w:r>
        <w:rPr>
          <w:b/>
          <w:u w:val="single"/>
        </w:rPr>
        <w:t xml:space="preserve">159074</w:t>
      </w:r>
    </w:p>
    <w:p>
      <w:r>
        <w:t xml:space="preserve">@sakjur hah. ei ketjun pizzeria.</w:t>
      </w:r>
    </w:p>
    <w:p>
      <w:r>
        <w:rPr>
          <w:b/>
          <w:u w:val="single"/>
        </w:rPr>
        <w:t xml:space="preserve">159075</w:t>
      </w:r>
    </w:p>
    <w:p>
      <w:r>
        <w:t xml:space="preserve">@sakjur käytän yleensä ohutta kuorta, valkosipuli-pestokastiketta, fetaa + valkosipulipäällysteet. on hyvä jopa ketjuravintoloissa.</w:t>
      </w:r>
    </w:p>
    <w:p>
      <w:r>
        <w:rPr>
          <w:b/>
          <w:u w:val="single"/>
        </w:rPr>
        <w:t xml:space="preserve">159076</w:t>
      </w:r>
    </w:p>
    <w:p>
      <w:r>
        <w:t xml:space="preserve">@TheDaveCA Ai niinkö? En ole kuullut siitä.</w:t>
      </w:r>
    </w:p>
    <w:p>
      <w:r>
        <w:rPr>
          <w:b/>
          <w:u w:val="single"/>
        </w:rPr>
        <w:t xml:space="preserve">159077</w:t>
      </w:r>
    </w:p>
    <w:p>
      <w:r>
        <w:t xml:space="preserve">Katsomalla @GMShiversin kaltaisia ihmisiä edistän FYGM-kulttuuria. Se on... valitettavaa.</w:t>
      </w:r>
    </w:p>
    <w:p>
      <w:r>
        <w:rPr>
          <w:b/>
          <w:u w:val="single"/>
        </w:rPr>
        <w:t xml:space="preserve">159078</w:t>
      </w:r>
    </w:p>
    <w:p>
      <w:r>
        <w:t xml:space="preserve">@GMShivers väittää siis, että vain alalle vasta tulleet ihmiset väittävät seksismiä olevan olemassa. Haukotuttaa. Olen yli 15 vuotta työskennellyt insinööri. Yritä uudestaan.</w:t>
      </w:r>
    </w:p>
    <w:p>
      <w:r>
        <w:rPr>
          <w:b/>
          <w:u w:val="single"/>
        </w:rPr>
        <w:t xml:space="preserve">159079</w:t>
      </w:r>
    </w:p>
    <w:p>
      <w:r>
        <w:t xml:space="preserve">On helppo ajatella, että meidän kokemuksemme kuvaavat kaikkien kokemuksia. Olen joutunut tuon ajattelun uhriksi ennenkin.</w:t>
      </w:r>
    </w:p>
    <w:p>
      <w:r>
        <w:rPr>
          <w:b/>
          <w:u w:val="single"/>
        </w:rPr>
        <w:t xml:space="preserve">159080</w:t>
      </w:r>
    </w:p>
    <w:p>
      <w:r>
        <w:t xml:space="preserve">Valitettavasti positiivinen kokemus ei kumoa negatiivista kokemusta. Eikä "cool girl" -leikki ole kenenkään kannalta hyvä näky.</w:t>
      </w:r>
    </w:p>
    <w:p>
      <w:r>
        <w:rPr>
          <w:b/>
          <w:u w:val="single"/>
        </w:rPr>
        <w:t xml:space="preserve">159081</w:t>
      </w:r>
    </w:p>
    <w:p>
      <w:r>
        <w:t xml:space="preserve">RT @KaitlynBurnell: @freebsdgirl @GMShivers Jep, 10+ vuoden insinööri täällä, voin vahvistaa.</w:t>
      </w:r>
    </w:p>
    <w:p>
      <w:r>
        <w:rPr>
          <w:b/>
          <w:u w:val="single"/>
        </w:rPr>
        <w:t xml:space="preserve">159082</w:t>
      </w:r>
    </w:p>
    <w:p>
      <w:r>
        <w:t xml:space="preserve">RT @mczub: @freebsdgirl tuntuu siltä, että vain uudet ihmiset väittävät seksismin olevan olemassa, koska seksismi ajoi jo pois veteraanit</w:t>
      </w:r>
    </w:p>
    <w:p>
      <w:r>
        <w:rPr>
          <w:b/>
          <w:u w:val="single"/>
        </w:rPr>
        <w:t xml:space="preserve">159083</w:t>
      </w:r>
    </w:p>
    <w:p>
      <w:r>
        <w:t xml:space="preserve">Minulla on kai huomenna valokuvausjuttu. Minun täytyy siivota asuntoni ja värjätä hiukseni ja saada tämä typerä koodi valmiiksi ughh UGHHHHHH</w:t>
      </w:r>
    </w:p>
    <w:p>
      <w:r>
        <w:rPr>
          <w:b/>
          <w:u w:val="single"/>
        </w:rPr>
        <w:t xml:space="preserve">159084</w:t>
      </w:r>
    </w:p>
    <w:p>
      <w:r>
        <w:t xml:space="preserve">FYGM = fuck you, got mine. @BlankBBS</w:t>
      </w:r>
    </w:p>
    <w:p>
      <w:r>
        <w:rPr>
          <w:b/>
          <w:u w:val="single"/>
        </w:rPr>
        <w:t xml:space="preserve">159085</w:t>
      </w:r>
    </w:p>
    <w:p>
      <w:r>
        <w:t xml:space="preserve">FYGM-kulttuuri on todellinen ongelma. Kuten: "Taistelin tieni tänne, ja se oli syvältä, mutta olen vahva. Jos et pysty tähän, se on sinun ongelmasi."</w:t>
      </w:r>
    </w:p>
    <w:p>
      <w:r>
        <w:rPr>
          <w:b/>
          <w:u w:val="single"/>
        </w:rPr>
        <w:t xml:space="preserve">159086</w:t>
      </w:r>
    </w:p>
    <w:p>
      <w:r>
        <w:t xml:space="preserve">FYGM-kulttuuri on täydellinen empatian puute. Taistelin tieni tänne, totta kai. Pitäisikö jonkun muun tehdä niin? Ei helvetissä.</w:t>
      </w:r>
    </w:p>
    <w:p>
      <w:r>
        <w:rPr>
          <w:b/>
          <w:u w:val="single"/>
        </w:rPr>
        <w:t xml:space="preserve">159087</w:t>
      </w:r>
    </w:p>
    <w:p>
      <w:r>
        <w:t xml:space="preserve">FYGM pitää yllä vallitsevaa tilannetta, jotta voit tuntea jonkinlaista ylemmyydentuntoa niitä naisia kohtaan, jotka päättivät olla sietämättä hyväksikäyttöä.</w:t>
      </w:r>
    </w:p>
    <w:p>
      <w:r>
        <w:rPr>
          <w:b/>
          <w:u w:val="single"/>
        </w:rPr>
        <w:t xml:space="preserve">159088</w:t>
      </w:r>
    </w:p>
    <w:p>
      <w:r>
        <w:t xml:space="preserve">Sen sijaan, että ylläpidätte FYGM-kulttuuria, miksi ette yrittäisi korjata asioita? Miksi emme yrittäisi poistaa joitakin esteitä? Olisiko se todella niin paha asia?</w:t>
      </w:r>
    </w:p>
    <w:p>
      <w:r>
        <w:rPr>
          <w:b/>
          <w:u w:val="single"/>
        </w:rPr>
        <w:t xml:space="preserve">159089</w:t>
      </w:r>
    </w:p>
    <w:p>
      <w:r>
        <w:t xml:space="preserve">Jos me teknologia-alan naiset olemme tarpeeksi vahvoja päästääksemme näin pitkälle, miksi emme ole tarpeeksi vahvoja mentoroimaan ja ajamaan muutosta? Ei enää FYGM:ää.</w:t>
      </w:r>
    </w:p>
    <w:p>
      <w:r>
        <w:rPr>
          <w:b/>
          <w:u w:val="single"/>
        </w:rPr>
        <w:t xml:space="preserve">159090</w:t>
      </w:r>
    </w:p>
    <w:p>
      <w:r>
        <w:t xml:space="preserve">On kai eräänlainen vahvuus päästä näin pitkälle, mutta toinen vahvuus on tunnistaa ongelma &amp;amp; puhua siitä, eikä pelata poikien kerhoa.</w:t>
      </w:r>
    </w:p>
    <w:p>
      <w:r>
        <w:rPr>
          <w:b/>
          <w:u w:val="single"/>
        </w:rPr>
        <w:t xml:space="preserve">159091</w:t>
      </w:r>
    </w:p>
    <w:p>
      <w:r>
        <w:t xml:space="preserve">@arhourigan @Spacekatgal se on ollut nimeni jo monta vuotta :) jo ennen kuin Twitteriä oli olemassa.</w:t>
      </w:r>
    </w:p>
    <w:p>
      <w:r>
        <w:rPr>
          <w:b/>
          <w:u w:val="single"/>
        </w:rPr>
        <w:t xml:space="preserve">159092</w:t>
      </w:r>
    </w:p>
    <w:p>
      <w:r>
        <w:t xml:space="preserve">http://t.co/bN7be6njVT</w:t>
      </w:r>
    </w:p>
    <w:p>
      <w:r>
        <w:rPr>
          <w:b/>
          <w:u w:val="single"/>
        </w:rPr>
        <w:t xml:space="preserve">159093</w:t>
      </w:r>
    </w:p>
    <w:p>
      <w:r>
        <w:t xml:space="preserve">@miscu_ Minulla on botteja, jotka estävät kaiken tämän.</w:t>
      </w:r>
    </w:p>
    <w:p>
      <w:r>
        <w:rPr>
          <w:b/>
          <w:u w:val="single"/>
        </w:rPr>
        <w:t xml:space="preserve">159094</w:t>
      </w:r>
    </w:p>
    <w:p>
      <w:r>
        <w:t xml:space="preserve">@promit_roy En ole varma. En ole koskaan ollut taiteen polulla, joten en osaa sanoa siitä paljonkaan.</w:t>
      </w:r>
    </w:p>
    <w:p>
      <w:r>
        <w:rPr>
          <w:b/>
          <w:u w:val="single"/>
        </w:rPr>
        <w:t xml:space="preserve">159095</w:t>
      </w:r>
    </w:p>
    <w:p>
      <w:r>
        <w:t xml:space="preserve">Työskentelen työpöydän pystyttämiseksi tmrw valokuvausta varten. 3 LCD-näyttöä, MacBook Air, Surface Pro 2, iPad Air 2, LEDit kaikessa. HEI, OLEN TIETOKONE</w:t>
      </w:r>
    </w:p>
    <w:p>
      <w:r>
        <w:rPr>
          <w:b/>
          <w:u w:val="single"/>
        </w:rPr>
        <w:t xml:space="preserve">159096</w:t>
      </w:r>
    </w:p>
    <w:p>
      <w:r>
        <w:t xml:space="preserve">Voi, kulta. En ole passiivisen aggressiivinen. Olen aggressiivinen aggressiivinen. http://t.co/lge7WMbCdW.</w:t>
      </w:r>
    </w:p>
    <w:p>
      <w:r>
        <w:rPr>
          <w:b/>
          <w:u w:val="single"/>
        </w:rPr>
        <w:t xml:space="preserve">159097</w:t>
      </w:r>
    </w:p>
    <w:p>
      <w:r>
        <w:t xml:space="preserve">@ChrisWarcraft @alexlifschitz todistaa sen. MISSÄ ON TODISTE????</w:t>
      </w:r>
    </w:p>
    <w:p>
      <w:r>
        <w:rPr>
          <w:b/>
          <w:u w:val="single"/>
        </w:rPr>
        <w:t xml:space="preserve">159098</w:t>
      </w:r>
    </w:p>
    <w:p>
      <w:r>
        <w:t xml:space="preserve">@MHWitchfinder te ette edes tiedä eroa näiden 3 välillä. Lolnope</w:t>
      </w:r>
    </w:p>
    <w:p>
      <w:r>
        <w:rPr>
          <w:b/>
          <w:u w:val="single"/>
        </w:rPr>
        <w:t xml:space="preserve">159099</w:t>
      </w:r>
    </w:p>
    <w:p>
      <w:r>
        <w:t xml:space="preserve">#TheDress http://t.co/oVPCcqVpwv</w:t>
      </w:r>
    </w:p>
    <w:p>
      <w:r>
        <w:rPr>
          <w:b/>
          <w:u w:val="single"/>
        </w:rPr>
        <w:t xml:space="preserve">159100</w:t>
      </w:r>
    </w:p>
    <w:p>
      <w:r>
        <w:t xml:space="preserve">omfg paikallisuutisissa he nyt kiistelevät #thedressistä</w:t>
      </w:r>
    </w:p>
    <w:p>
      <w:r>
        <w:rPr>
          <w:b/>
          <w:u w:val="single"/>
        </w:rPr>
        <w:t xml:space="preserve">159101</w:t>
      </w:r>
    </w:p>
    <w:p>
      <w:r>
        <w:t xml:space="preserve">"En peräänny.</w:t>
        <w:br/>
        <w:br/>
        <w:t xml:space="preserve"> Minä lataan uudelleen."</w:t>
      </w:r>
    </w:p>
    <w:p>
      <w:r>
        <w:rPr>
          <w:b/>
          <w:u w:val="single"/>
        </w:rPr>
        <w:t xml:space="preserve">159102</w:t>
      </w:r>
    </w:p>
    <w:p>
      <w:r>
        <w:t xml:space="preserve">se hetki, kun hiljennät maagin ja hän alkaa perääntyä, ja tiedät, että se on tulossa.</w:t>
      </w:r>
    </w:p>
    <w:p>
      <w:r>
        <w:rPr>
          <w:b/>
          <w:u w:val="single"/>
        </w:rPr>
        <w:t xml:space="preserve">159103</w:t>
      </w:r>
    </w:p>
    <w:p>
      <w:r>
        <w:t xml:space="preserve">@TheNeuralBlast bahahaha se on lainaus Glee-mainoksesta.</w:t>
      </w:r>
    </w:p>
    <w:p>
      <w:r>
        <w:rPr>
          <w:b/>
          <w:u w:val="single"/>
        </w:rPr>
        <w:t xml:space="preserve">159104</w:t>
      </w:r>
    </w:p>
    <w:p>
      <w:r>
        <w:t xml:space="preserve">@Nayadrikj OKAY I'M BACK</w:t>
      </w:r>
    </w:p>
    <w:p>
      <w:r>
        <w:rPr>
          <w:b/>
          <w:u w:val="single"/>
        </w:rPr>
        <w:t xml:space="preserve">159105</w:t>
      </w:r>
    </w:p>
    <w:p>
      <w:r>
        <w:t xml:space="preserve">RT @Alfuriuskj: #Guildvs3 #youwont1v1me #GoA2mad http://t.co/ZHF0Zwy1IF http://t.co/ZHF0Zwy1IF</w:t>
      </w:r>
    </w:p>
    <w:p>
      <w:r>
        <w:rPr>
          <w:b/>
          <w:u w:val="single"/>
        </w:rPr>
        <w:t xml:space="preserve">159106</w:t>
      </w:r>
    </w:p>
    <w:p>
      <w:r>
        <w:t xml:space="preserve">@scaryjen @Alfuriuskj @Nayadrikj undead 4ever.</w:t>
      </w:r>
    </w:p>
    <w:p>
      <w:r>
        <w:rPr>
          <w:b/>
          <w:u w:val="single"/>
        </w:rPr>
        <w:t xml:space="preserve">159107</w:t>
      </w:r>
    </w:p>
    <w:p>
      <w:r>
        <w:t xml:space="preserve">@Nayadrikj LOPETA KYLPYHUONEEN OMAKUVIEN OTTAMINEN, SINÄ VITTUINEN HERNESTAJA</w:t>
      </w:r>
    </w:p>
    <w:p>
      <w:r>
        <w:rPr>
          <w:b/>
          <w:u w:val="single"/>
        </w:rPr>
        <w:t xml:space="preserve">159108</w:t>
      </w:r>
    </w:p>
    <w:p>
      <w:r>
        <w:t xml:space="preserve">Enemmän kuin hieman viihdyttävät kaikki ne, jotka ovat järkyttyneitä siitä, että taistelen vastaan sen sijaan, että olisin vain hiljaa. Vastaisku on kiusaamista.</w:t>
      </w:r>
    </w:p>
    <w:p>
      <w:r>
        <w:rPr>
          <w:b/>
          <w:u w:val="single"/>
        </w:rPr>
        <w:t xml:space="preserve">159109</w:t>
      </w:r>
    </w:p>
    <w:p>
      <w:r>
        <w:t xml:space="preserve">RT @RichFelker: @freebsdgirl Kiusaajien vakiotoimintatapa on maalata uhrit kiusaamisen tekijöiksi viranomaisille.</w:t>
      </w:r>
    </w:p>
    <w:p>
      <w:r>
        <w:rPr>
          <w:b/>
          <w:u w:val="single"/>
        </w:rPr>
        <w:t xml:space="preserve">159110</w:t>
      </w:r>
    </w:p>
    <w:p>
      <w:r>
        <w:t xml:space="preserve">@AndyJoshPage &amp;lt;3</w:t>
      </w:r>
    </w:p>
    <w:p>
      <w:r>
        <w:rPr>
          <w:b/>
          <w:u w:val="single"/>
        </w:rPr>
        <w:t xml:space="preserve">159111</w:t>
      </w:r>
    </w:p>
    <w:p>
      <w:r>
        <w:t xml:space="preserve">@Makofury iloinen, että pystyin auttamaan, ja olen pahoillani, että käyt läpi sitä. :(</w:t>
      </w:r>
    </w:p>
    <w:p>
      <w:r>
        <w:rPr>
          <w:b/>
          <w:u w:val="single"/>
        </w:rPr>
        <w:t xml:space="preserve">159112</w:t>
      </w:r>
    </w:p>
    <w:p>
      <w:r>
        <w:t xml:space="preserve">@stubbornella Ihmiset löytävät valitettavasti tavan tulkita mitä tahansa niin, että se sopii heidän viestiinsä.</w:t>
      </w:r>
    </w:p>
    <w:p>
      <w:r>
        <w:rPr>
          <w:b/>
          <w:u w:val="single"/>
        </w:rPr>
        <w:t xml:space="preserve">159113</w:t>
      </w:r>
    </w:p>
    <w:p>
      <w:r>
        <w:t xml:space="preserve">GamerGaten häirintäjoukko. Sanoinko jotain, mikä sai teidät suuttumaan? http://t.co/oTsgWCnC75</w:t>
      </w:r>
    </w:p>
    <w:p>
      <w:r>
        <w:rPr>
          <w:b/>
          <w:u w:val="single"/>
        </w:rPr>
        <w:t xml:space="preserve">159114</w:t>
      </w:r>
    </w:p>
    <w:p>
      <w:r>
        <w:t xml:space="preserve">Vai niin. Se on @jennofhardwire, joka lähettää pikku häirintäjoukkonsa perääni. Ihan kuin emme näkisi hänen viattoman esityksensä läpi.</w:t>
      </w:r>
    </w:p>
    <w:p>
      <w:r>
        <w:rPr>
          <w:b/>
          <w:u w:val="single"/>
        </w:rPr>
        <w:t xml:space="preserve">159115</w:t>
      </w:r>
    </w:p>
    <w:p>
      <w:r>
        <w:t xml:space="preserve">Siihen on syy, miksi aloimme seurata kaikkia hänen seuraajiaan. Hänen nurkastaan tuli valtavasti rasismia, seksismiä ja hyväksikäyttöä.</w:t>
      </w:r>
    </w:p>
    <w:p>
      <w:r>
        <w:rPr>
          <w:b/>
          <w:u w:val="single"/>
        </w:rPr>
        <w:t xml:space="preserve">159116</w:t>
      </w:r>
    </w:p>
    <w:p>
      <w:r>
        <w:t xml:space="preserve">Asia on niin, että sinun ei tarvitse sanoa mitään tuollaista, jotta saisimme selville, keneltä se tulee. Sosiaalisia ryhmiä on helppo seurata.</w:t>
      </w:r>
    </w:p>
    <w:p>
      <w:r>
        <w:rPr>
          <w:b/>
          <w:u w:val="single"/>
        </w:rPr>
        <w:t xml:space="preserve">159117</w:t>
      </w:r>
    </w:p>
    <w:p>
      <w:r>
        <w:t xml:space="preserve">Hän voi siis yrittää &amp;amp; väittää olevansa syytön, mutta tilastojen mukaan häntä kannattaa välttää. Ja olen ollut hänen tähtäimessään jo jonkin aikaa. Niinpä niin.</w:t>
      </w:r>
    </w:p>
    <w:p>
      <w:r>
        <w:rPr>
          <w:b/>
          <w:u w:val="single"/>
        </w:rPr>
        <w:t xml:space="preserve">159118</w:t>
      </w:r>
    </w:p>
    <w:p>
      <w:r>
        <w:t xml:space="preserve">RT @CatDeSpira: @freebsdgirl Ignore fools. Hyväksy termi "ämmä". Se tarkoittaa, että sinulla on voimaa ja ilmaiset omat mielipiteesi. "Narttu" on ...</w:t>
      </w:r>
    </w:p>
    <w:p>
      <w:r>
        <w:rPr>
          <w:b/>
          <w:u w:val="single"/>
        </w:rPr>
        <w:t xml:space="preserve">159119</w:t>
      </w:r>
    </w:p>
    <w:p>
      <w:r>
        <w:t xml:space="preserve">En yleensä pidä yksittäisten henkilöiden nimien mainitsemisesta, elleivät he ole menneet liian pitkälle yrittäessään vahingoittaa ihmisiä.</w:t>
      </w:r>
    </w:p>
    <w:p>
      <w:r>
        <w:rPr>
          <w:b/>
          <w:u w:val="single"/>
        </w:rPr>
        <w:t xml:space="preserve">159120</w:t>
      </w:r>
    </w:p>
    <w:p>
      <w:r>
        <w:t xml:space="preserve">Kuten silloin, kun @GMShivers sanoi, että vain alan aloittelijat uskovat seksismin olemassaoloon. Tai kun @JennofHardwire lähettää häirintäjoukkonsa ihmisten perään.</w:t>
      </w:r>
    </w:p>
    <w:p>
      <w:r>
        <w:rPr>
          <w:b/>
          <w:u w:val="single"/>
        </w:rPr>
        <w:t xml:space="preserve">159121</w:t>
      </w:r>
    </w:p>
    <w:p>
      <w:r>
        <w:t xml:space="preserve">Olen tarkkaillut Jenniä jonkin aikaa ja miettinyt, kannattaako sanoa mitään. Hänen twiittinsä ovat hyväntahtoisia, mutta *vastaus* ei ole.</w:t>
      </w:r>
    </w:p>
    <w:p>
      <w:r>
        <w:rPr>
          <w:b/>
          <w:u w:val="single"/>
        </w:rPr>
        <w:t xml:space="preserve">159122</w:t>
      </w:r>
    </w:p>
    <w:p>
      <w:r>
        <w:t xml:space="preserve">Miten minun pitäisi edes luokitella tämä? Mafian heiluttaminen? Epäsuora kiusaaminen? En ole varma.</w:t>
      </w:r>
    </w:p>
    <w:p>
      <w:r>
        <w:rPr>
          <w:b/>
          <w:u w:val="single"/>
        </w:rPr>
        <w:t xml:space="preserve">159123</w:t>
      </w:r>
    </w:p>
    <w:p>
      <w:r>
        <w:t xml:space="preserve">RT @brendensparks: @freebsdgirl Se on kuin joku, joka jonglööraa veitsiä, mutta ei ota vastuuta siitä, jos yksi niistä satuttaa katsojaa.</w:t>
      </w:r>
    </w:p>
    <w:p>
      <w:r>
        <w:rPr>
          <w:b/>
          <w:u w:val="single"/>
        </w:rPr>
        <w:t xml:space="preserve">159124</w:t>
      </w:r>
    </w:p>
    <w:p>
      <w:r>
        <w:t xml:space="preserve">GG:n kannattajien Mean Girls -mentaliteetin määrä on hulvaton. KESKIVIIKKOISIN LÄHETÄMME SÄHKÖPOSTIA KOTAKULLE.</w:t>
      </w:r>
    </w:p>
    <w:p>
      <w:r>
        <w:rPr>
          <w:b/>
          <w:u w:val="single"/>
        </w:rPr>
        <w:t xml:space="preserve">159125</w:t>
      </w:r>
    </w:p>
    <w:p>
      <w:r>
        <w:t xml:space="preserve">TIEDUSTELUPALVELU, ETTE VOI ISTUA KANSSAMME...</w:t>
      </w:r>
    </w:p>
    <w:p>
      <w:r>
        <w:rPr>
          <w:b/>
          <w:u w:val="single"/>
        </w:rPr>
        <w:t xml:space="preserve">159126</w:t>
      </w:r>
    </w:p>
    <w:p>
      <w:r>
        <w:t xml:space="preserve">"Jos olet joskus tuntenut itsesi henkilökohtaisesti pelijournalismin etiikan uhriksi, nosta kätesi ylös"</w:t>
      </w:r>
    </w:p>
    <w:p>
      <w:r>
        <w:rPr>
          <w:b/>
          <w:u w:val="single"/>
        </w:rPr>
        <w:t xml:space="preserve">159127</w:t>
      </w:r>
    </w:p>
    <w:p>
      <w:r>
        <w:t xml:space="preserve">@PhoenixDK Ajattelen sitä. ideat eivät kuitenkaan ole vielä täysin muodostuneet.</w:t>
      </w:r>
    </w:p>
    <w:p>
      <w:r>
        <w:rPr>
          <w:b/>
          <w:u w:val="single"/>
        </w:rPr>
        <w:t xml:space="preserve">159128</w:t>
      </w:r>
    </w:p>
    <w:p>
      <w:r>
        <w:t xml:space="preserve">@PhoenixDK Luulen, että kokemuksistasi puhumisen ja epäsuoran kiusaamisen välillä on todella hieno raja.</w:t>
      </w:r>
    </w:p>
    <w:p>
      <w:r>
        <w:rPr>
          <w:b/>
          <w:u w:val="single"/>
        </w:rPr>
        <w:t xml:space="preserve">159129</w:t>
      </w:r>
    </w:p>
    <w:p>
      <w:r>
        <w:t xml:space="preserve">@PhoenixDK joo, minun täytyy alkaa etsiä... odota, en voi vielä pudottaa sitä uutista :P.</w:t>
      </w:r>
    </w:p>
    <w:p>
      <w:r>
        <w:rPr>
          <w:b/>
          <w:u w:val="single"/>
        </w:rPr>
        <w:t xml:space="preserve">159130</w:t>
      </w:r>
    </w:p>
    <w:p>
      <w:r>
        <w:t xml:space="preserve">@zeynep @twitter @delbius omg, niinkö siinä kävi? painan jatkuvasti väärää nappia.</w:t>
      </w:r>
    </w:p>
    <w:p>
      <w:r>
        <w:rPr>
          <w:b/>
          <w:u w:val="single"/>
        </w:rPr>
        <w:t xml:space="preserve">159131</w:t>
      </w:r>
    </w:p>
    <w:p>
      <w:r>
        <w:t xml:space="preserve">RT @zeynep: @Twitter. Oli paljon parempi, kun "Ilmoita roskapostiksi" ja "Estä" olivat YHDESSÄ VALIKOSSA. Yhdistäkää ne uudelleen. Paging @de...</w:t>
      </w:r>
    </w:p>
    <w:p>
      <w:r>
        <w:rPr>
          <w:b/>
          <w:u w:val="single"/>
        </w:rPr>
        <w:t xml:space="preserve">159132</w:t>
      </w:r>
    </w:p>
    <w:p>
      <w:r>
        <w:t xml:space="preserve">No niin, nyt riittää karhun tökkiminen. Minulla on paljon tekemistä tänään. Vaikein päätökseni tulee olemaan se, mitä laitan päälleni;</w:t>
      </w:r>
    </w:p>
    <w:p>
      <w:r>
        <w:rPr>
          <w:b/>
          <w:u w:val="single"/>
        </w:rPr>
        <w:t xml:space="preserve">159133</w:t>
      </w:r>
    </w:p>
    <w:p>
      <w:r>
        <w:t xml:space="preserve">@zeynep @delbius tuossa on järkeä. miten kamalaa onkaan, että blokista on tullut lihasmuisti? :P</w:t>
      </w:r>
    </w:p>
    <w:p>
      <w:r>
        <w:rPr>
          <w:b/>
          <w:u w:val="single"/>
        </w:rPr>
        <w:t xml:space="preserve">159134</w:t>
      </w:r>
    </w:p>
    <w:p>
      <w:r>
        <w:t xml:space="preserve">Se hetki, kun luulen, että kahvi on loppu... ja sitten otan repustani 12 unssia jauhettua arabicaa. Kyllä! Lisää kunniaa kahvin jumalille.</w:t>
      </w:r>
    </w:p>
    <w:p>
      <w:r>
        <w:rPr>
          <w:b/>
          <w:u w:val="single"/>
        </w:rPr>
        <w:t xml:space="preserve">159135</w:t>
      </w:r>
    </w:p>
    <w:p>
      <w:r>
        <w:t xml:space="preserve">@jessimckenzi @zeynep @twitter @delbius @TweetDeck vahvistettu, näen saman asian *web*:ssä.</w:t>
      </w:r>
    </w:p>
    <w:p>
      <w:r>
        <w:rPr>
          <w:b/>
          <w:u w:val="single"/>
        </w:rPr>
        <w:t xml:space="preserve">159136</w:t>
      </w:r>
    </w:p>
    <w:p>
      <w:r>
        <w:t xml:space="preserve">Minun suosikkini GG:n twiittien selaamisessa on nähdä niin monien ihmisten väittävän, etteivät he kykene kehittämään näkemyksiään kokemuksen avulla.</w:t>
      </w:r>
    </w:p>
    <w:p>
      <w:r>
        <w:rPr>
          <w:b/>
          <w:u w:val="single"/>
        </w:rPr>
        <w:t xml:space="preserve">159137</w:t>
      </w:r>
    </w:p>
    <w:p>
      <w:r>
        <w:t xml:space="preserve">Eli: he tuntevat näin vielä 5 vuoden kuluttua. lollll.</w:t>
      </w:r>
    </w:p>
    <w:p>
      <w:r>
        <w:rPr>
          <w:b/>
          <w:u w:val="single"/>
        </w:rPr>
        <w:t xml:space="preserve">159138</w:t>
      </w:r>
    </w:p>
    <w:p>
      <w:r>
        <w:t xml:space="preserve">He myös lisäävät mielellään 10 vuotta ikääni. Mikä ei minua haittaa. Kasvoin kateellisena UNIX-parroista.</w:t>
      </w:r>
    </w:p>
    <w:p>
      <w:r>
        <w:rPr>
          <w:b/>
          <w:u w:val="single"/>
        </w:rPr>
        <w:t xml:space="preserve">159139</w:t>
      </w:r>
    </w:p>
    <w:p>
      <w:r>
        <w:t xml:space="preserve">Tämä tulee samalta ryhmältä, joka väitti, että väärensin LinkedInini, koska oli "mahdotonta", että 33-vuotias olisi voinut tehdä kaiken tämän.</w:t>
      </w:r>
    </w:p>
    <w:p>
      <w:r>
        <w:rPr>
          <w:b/>
          <w:u w:val="single"/>
        </w:rPr>
        <w:t xml:space="preserve">159140</w:t>
      </w:r>
    </w:p>
    <w:p>
      <w:r>
        <w:t xml:space="preserve">Tämä saattaa olla suosikkitwiittini roguelta koskaan. https://t.co/HhSQGdlHgN Koska hän olettaa, että Twitter-tunnukseni on UNIX-tunnukseni.</w:t>
      </w:r>
    </w:p>
    <w:p>
      <w:r>
        <w:rPr>
          <w:b/>
          <w:u w:val="single"/>
        </w:rPr>
        <w:t xml:space="preserve">159141</w:t>
      </w:r>
    </w:p>
    <w:p>
      <w:r>
        <w:t xml:space="preserve">UNIX-kirjautumistunnukset on rajoitettu 8 merkkiin, kultaseni. FreeBSD käyttää SVN:ää, ei gitiä. Uskon, että SVN-historia tuodaan githubiin.</w:t>
      </w:r>
    </w:p>
    <w:p>
      <w:r>
        <w:rPr>
          <w:b/>
          <w:u w:val="single"/>
        </w:rPr>
        <w:t xml:space="preserve">159142</w:t>
      </w:r>
    </w:p>
    <w:p>
      <w:r>
        <w:t xml:space="preserve">Ja sitten on tämä henkilö, joka ehdottaa PC-BSD:tä, koska FreeBSD:t ovat kaikki sjws. https://t.co/ubnhhv9yQ0</w:t>
      </w:r>
    </w:p>
    <w:p>
      <w:r>
        <w:rPr>
          <w:b/>
          <w:u w:val="single"/>
        </w:rPr>
        <w:t xml:space="preserve">159143</w:t>
      </w:r>
    </w:p>
    <w:p>
      <w:r>
        <w:t xml:space="preserve">PC-BSD on haarautuma, jota rahoittaa enimmäkseen iXSystems, FreeBSD:n markkinoinnista vastaava organisaatio. Se on FreeBSD:n päällä oleva etusivu.</w:t>
      </w:r>
    </w:p>
    <w:p>
      <w:r>
        <w:rPr>
          <w:b/>
          <w:u w:val="single"/>
        </w:rPr>
        <w:t xml:space="preserve">159144</w:t>
      </w:r>
    </w:p>
    <w:p>
      <w:r>
        <w:t xml:space="preserve">BSD-yhteisön salaliittoja on vaikea seurata.</w:t>
      </w:r>
    </w:p>
    <w:p>
      <w:r>
        <w:rPr>
          <w:b/>
          <w:u w:val="single"/>
        </w:rPr>
        <w:t xml:space="preserve">159145</w:t>
      </w:r>
    </w:p>
    <w:p>
      <w:r>
        <w:t xml:space="preserve">Lyhyesti sanottuna, tämä on hauskin GamerGate BSD:n epäonnistuminen, jonka olen koskaan nähnyt. #FreeBSD #OpenBSD #PCBSD http://t.co/poaOZ93QEf http://t.co/poaOZ93QEf</w:t>
      </w:r>
    </w:p>
    <w:p>
      <w:r>
        <w:rPr>
          <w:b/>
          <w:u w:val="single"/>
        </w:rPr>
        <w:t xml:space="preserve">159146</w:t>
      </w:r>
    </w:p>
    <w:p>
      <w:r>
        <w:t xml:space="preserve">btw, kaverit. Olen OpenBSD:n Facebook-ryhmän ylläpitäjä. Joten, tiedättehän. COLLUSION.</w:t>
      </w:r>
    </w:p>
    <w:p>
      <w:r>
        <w:rPr>
          <w:b/>
          <w:u w:val="single"/>
        </w:rPr>
        <w:t xml:space="preserve">159147</w:t>
      </w:r>
    </w:p>
    <w:p>
      <w:r>
        <w:t xml:space="preserve">Ai niin, ja FreeBSD on käyttöjärjestelmä, joka toimii Playstationeissasi. Miksi olet niin suolainen?</w:t>
      </w:r>
    </w:p>
    <w:p>
      <w:r>
        <w:rPr>
          <w:b/>
          <w:u w:val="single"/>
        </w:rPr>
        <w:t xml:space="preserve">159148</w:t>
      </w:r>
    </w:p>
    <w:p>
      <w:r>
        <w:t xml:space="preserve">@iglvzx hän odottaa, että unix-tunnukset vastaavat github-käyttäjätunnuksia - mitä ne harvoin tekevät.</w:t>
      </w:r>
    </w:p>
    <w:p>
      <w:r>
        <w:rPr>
          <w:b/>
          <w:u w:val="single"/>
        </w:rPr>
        <w:t xml:space="preserve">159149</w:t>
      </w:r>
    </w:p>
    <w:p>
      <w:r>
        <w:t xml:space="preserve">@Osw94k Uskoisin, että he eivät ymmärrä profiilikuvaasi.</w:t>
      </w:r>
    </w:p>
    <w:p>
      <w:r>
        <w:rPr>
          <w:b/>
          <w:u w:val="single"/>
        </w:rPr>
        <w:t xml:space="preserve">159150</w:t>
      </w:r>
    </w:p>
    <w:p>
      <w:r>
        <w:t xml:space="preserve">@tpw_rules Voin todistaa, että koodini on FreeBSD:ssä. Ja on olemassa artikkeleita, joiden mukaan FreeBSD toimii PS3:lla ja PS4:llä.</w:t>
      </w:r>
    </w:p>
    <w:p>
      <w:r>
        <w:rPr>
          <w:b/>
          <w:u w:val="single"/>
        </w:rPr>
        <w:t xml:space="preserve">159151</w:t>
      </w:r>
    </w:p>
    <w:p>
      <w:r>
        <w:t xml:space="preserve">@mdesjardins joissakin osissa yritystä, kyllä. siellä työskentelee paljon freebsd:n kehittäjiä.</w:t>
      </w:r>
    </w:p>
    <w:p>
      <w:r>
        <w:rPr>
          <w:b/>
          <w:u w:val="single"/>
        </w:rPr>
        <w:t xml:space="preserve">159152</w:t>
      </w:r>
    </w:p>
    <w:p>
      <w:r>
        <w:t xml:space="preserve">@deathofrats01 jep. ^.^ ellei se ole sinun alasi, ei ole yllättävää, ettet tiedä.</w:t>
      </w:r>
    </w:p>
    <w:p>
      <w:r>
        <w:rPr>
          <w:b/>
          <w:u w:val="single"/>
        </w:rPr>
        <w:t xml:space="preserve">159153</w:t>
      </w:r>
    </w:p>
    <w:p>
      <w:r>
        <w:t xml:space="preserve">@pr1ntf he etsivät *twitter-nimeäni* freebsd:n *githubista*.</w:t>
      </w:r>
    </w:p>
    <w:p>
      <w:r>
        <w:rPr>
          <w:b/>
          <w:u w:val="single"/>
        </w:rPr>
        <w:t xml:space="preserve">159154</w:t>
      </w:r>
    </w:p>
    <w:p>
      <w:r>
        <w:t xml:space="preserve">@deathofrats01 En tiedä *mitään* koodin kirjoittamisesta windowsissa. :P</w:t>
      </w:r>
    </w:p>
    <w:p>
      <w:r>
        <w:rPr>
          <w:b/>
          <w:u w:val="single"/>
        </w:rPr>
        <w:t xml:space="preserve">159155</w:t>
      </w:r>
    </w:p>
    <w:p>
      <w:r>
        <w:t xml:space="preserve">@ChrisWarcraft en ole koskaan nähnyt mitään merkkejä siitä, että roguestar olisi teknisesti pätevä.</w:t>
      </w:r>
    </w:p>
    <w:p>
      <w:r>
        <w:rPr>
          <w:b/>
          <w:u w:val="single"/>
        </w:rPr>
        <w:t xml:space="preserve">159156</w:t>
      </w:r>
    </w:p>
    <w:p>
      <w:r>
        <w:t xml:space="preserve">Osoitin freebsd:n kehittäjille tämän viestiketjun. Heidän vastauksensa: keskustelevat nyt siitä, onko heillä hipsteriparta. http://t.co/Bizo592TMj käytettiin esimerkkinä.</w:t>
      </w:r>
    </w:p>
    <w:p>
      <w:r>
        <w:rPr>
          <w:b/>
          <w:u w:val="single"/>
        </w:rPr>
        <w:t xml:space="preserve">159157</w:t>
      </w:r>
    </w:p>
    <w:p>
      <w:r>
        <w:t xml:space="preserve">Esitetään ilman huomautuksia. http://t.co/9MWQFS8Css</w:t>
      </w:r>
    </w:p>
    <w:p>
      <w:r>
        <w:rPr>
          <w:b/>
          <w:u w:val="single"/>
        </w:rPr>
        <w:t xml:space="preserve">159158</w:t>
      </w:r>
    </w:p>
    <w:p>
      <w:r>
        <w:t xml:space="preserve">RT @tmclaughbos: .@_RogueSt4r @freebsdgirl Ehkäpä a) kanonisen SVN-repoon hakeminen b) oikean käyttäjätunnuksen perusteella auttaisi. Goo...</w:t>
      </w:r>
    </w:p>
    <w:p>
      <w:r>
        <w:rPr>
          <w:b/>
          <w:u w:val="single"/>
        </w:rPr>
        <w:t xml:space="preserve">159159</w:t>
      </w:r>
    </w:p>
    <w:p>
      <w:r>
        <w:t xml:space="preserve">@tmclaughbos yo, oletko menossa #bsdcaniin? @bsdtrhodes on menossa sinne. voisimme aiheuttaa ongelmia. ;P</w:t>
      </w:r>
    </w:p>
    <w:p>
      <w:r>
        <w:rPr>
          <w:b/>
          <w:u w:val="single"/>
        </w:rPr>
        <w:t xml:space="preserve">159160</w:t>
      </w:r>
    </w:p>
    <w:p>
      <w:r>
        <w:t xml:space="preserve">KYLLÄ, MINULLA ON SELFIE-KAMERA http://t.co/NlTB319EFW</w:t>
      </w:r>
    </w:p>
    <w:p>
      <w:r>
        <w:rPr>
          <w:b/>
          <w:u w:val="single"/>
        </w:rPr>
        <w:t xml:space="preserve">159161</w:t>
      </w:r>
    </w:p>
    <w:p>
      <w:r>
        <w:t xml:space="preserve">@Beau_Bales @Patreon &amp;lt;3 kiitos :)</w:t>
      </w:r>
    </w:p>
    <w:p>
      <w:r>
        <w:rPr>
          <w:b/>
          <w:u w:val="single"/>
        </w:rPr>
        <w:t xml:space="preserve">159162</w:t>
      </w:r>
    </w:p>
    <w:p>
      <w:r>
        <w:t xml:space="preserve">@slagkick ele shaman. :)</w:t>
      </w:r>
    </w:p>
    <w:p>
      <w:r>
        <w:rPr>
          <w:b/>
          <w:u w:val="single"/>
        </w:rPr>
        <w:t xml:space="preserve">159163</w:t>
      </w:r>
    </w:p>
    <w:p>
      <w:r>
        <w:t xml:space="preserve">Hei kaverit. Katsokaa tätä pikku söpöläistä, joka yrittää kiusata minua. :P https://t.co/IMyjQjVyRz https://t.co/IMyjQjVyRz</w:t>
      </w:r>
    </w:p>
    <w:p>
      <w:r>
        <w:rPr>
          <w:b/>
          <w:u w:val="single"/>
        </w:rPr>
        <w:t xml:space="preserve">159164</w:t>
      </w:r>
    </w:p>
    <w:p>
      <w:r>
        <w:t xml:space="preserve">Valmistaudun tappamaan tavaraa joukkuetovereideni kanssa! #selfie #warlords http://t.co/TyEhfh3V0S</w:t>
      </w:r>
    </w:p>
    <w:p>
      <w:r>
        <w:rPr>
          <w:b/>
          <w:u w:val="single"/>
        </w:rPr>
        <w:t xml:space="preserve">159165</w:t>
      </w:r>
    </w:p>
    <w:p>
      <w:r>
        <w:t xml:space="preserve">Poseeraa saadakseen lisää tyylipisteitä ennen kuin tuhoaa *kaiken*. #selfie #warlords http://t.co/Jr11tzm49x</w:t>
      </w:r>
    </w:p>
    <w:p>
      <w:r>
        <w:rPr>
          <w:b/>
          <w:u w:val="single"/>
        </w:rPr>
        <w:t xml:space="preserve">159166</w:t>
      </w:r>
    </w:p>
    <w:p>
      <w:r>
        <w:t xml:space="preserve">@tmclaughbos @_RogueSt4r Ollakseni reilu, suurin osa toiminnastani tapahtui oman commit-bittini alla.</w:t>
      </w:r>
    </w:p>
    <w:p>
      <w:r>
        <w:rPr>
          <w:b/>
          <w:u w:val="single"/>
        </w:rPr>
        <w:t xml:space="preserve">159167</w:t>
      </w:r>
    </w:p>
    <w:p>
      <w:r>
        <w:t xml:space="preserve">@tmclaughbos @_RogueSt4r mutta rogue ei ole oikeastaan... dev pätevä. hän luulee, että kaikki dev tapahtuu githubissa.</w:t>
      </w:r>
    </w:p>
    <w:p>
      <w:r>
        <w:rPr>
          <w:b/>
          <w:u w:val="single"/>
        </w:rPr>
        <w:t xml:space="preserve">159168</w:t>
      </w:r>
    </w:p>
    <w:p>
      <w:r>
        <w:t xml:space="preserve">Se, kun muut BSD:n kehittäjät kertovat roguestarille, että hän on väärässä, on herkullista.</w:t>
      </w:r>
    </w:p>
    <w:p>
      <w:r>
        <w:rPr>
          <w:b/>
          <w:u w:val="single"/>
        </w:rPr>
        <w:t xml:space="preserve">159169</w:t>
      </w:r>
    </w:p>
    <w:p>
      <w:r>
        <w:t xml:space="preserve">BSD on hyvä yhteisö. Siellä käveleminen ja yhden harvojen naispuolisten osallistujien kimppuun hyökkääminen saa jotkut ihmiset puhumaan.</w:t>
      </w:r>
    </w:p>
    <w:p>
      <w:r>
        <w:rPr>
          <w:b/>
          <w:u w:val="single"/>
        </w:rPr>
        <w:t xml:space="preserve">159170</w:t>
      </w:r>
    </w:p>
    <w:p>
      <w:r>
        <w:t xml:space="preserve">Säästääkseni teiltä kaikilta aikaa, BSD on perheeni. Ainoa negatiivinen vastaus, jonka GG on koskaan saanut, tuli ei-ohjelmoijalta.</w:t>
      </w:r>
    </w:p>
    <w:p>
      <w:r>
        <w:rPr>
          <w:b/>
          <w:u w:val="single"/>
        </w:rPr>
        <w:t xml:space="preserve">159171</w:t>
      </w:r>
    </w:p>
    <w:p>
      <w:r>
        <w:t xml:space="preserve">En ole koskaan tuntenut oloani tuetummaksi ja turvallisemmaksi kuin FreeBSD-kehittäjäyhteisössä. He ovat uskomattomia, ja rakastan heitä.</w:t>
      </w:r>
    </w:p>
    <w:p>
      <w:r>
        <w:rPr>
          <w:b/>
          <w:u w:val="single"/>
        </w:rPr>
        <w:t xml:space="preserve">159172</w:t>
      </w:r>
    </w:p>
    <w:p>
      <w:r>
        <w:t xml:space="preserve">Mustamaalaustaktiikka ei toimi. Nämä ihmiset ovat tunteneet minut yli kymmenen vuotta.</w:t>
      </w:r>
    </w:p>
    <w:p>
      <w:r>
        <w:rPr>
          <w:b/>
          <w:u w:val="single"/>
        </w:rPr>
        <w:t xml:space="preserve">159173</w:t>
      </w:r>
    </w:p>
    <w:p>
      <w:r>
        <w:t xml:space="preserve">Tähän mennessä olen kuullut FreeBSD:n kehittäjäyhteisöltä lähinnä vastauksen "miten voimme auttaa?".</w:t>
      </w:r>
    </w:p>
    <w:p>
      <w:r>
        <w:rPr>
          <w:b/>
          <w:u w:val="single"/>
        </w:rPr>
        <w:t xml:space="preserve">159174</w:t>
      </w:r>
    </w:p>
    <w:p>
      <w:r>
        <w:t xml:space="preserve">Ja olen pyytänyt heitä pysymään erossa siitä. Mutta hyökkäävätkö he työni kimppuun? GLHF. Sinä aiheutat sen itsellesi.</w:t>
      </w:r>
    </w:p>
    <w:p>
      <w:r>
        <w:rPr>
          <w:b/>
          <w:u w:val="single"/>
        </w:rPr>
        <w:t xml:space="preserve">159175</w:t>
      </w:r>
    </w:p>
    <w:p>
      <w:r>
        <w:t xml:space="preserve">Siitä on useita vuosia, kun olen viimeksi osallistunut koodin tuottamiseen. Tämä johtui ristiriidasta työnantajan kanssa. Minä *pyydän*, että minun commit-bittini poistetaan käytöstä.</w:t>
      </w:r>
    </w:p>
    <w:p>
      <w:r>
        <w:rPr>
          <w:b/>
          <w:u w:val="single"/>
        </w:rPr>
        <w:t xml:space="preserve">159176</w:t>
      </w:r>
    </w:p>
    <w:p>
      <w:r>
        <w:t xml:space="preserve">Mutta kaikki nämä hyökkäykset "ei tarpeeksi sitoutuneita" tai "joku jätkä teki sen puolestasi" tai "makasi ihmisten kanssa" todistavat pointtini. Kiitos siitä.</w:t>
      </w:r>
    </w:p>
    <w:p>
      <w:r>
        <w:rPr>
          <w:b/>
          <w:u w:val="single"/>
        </w:rPr>
        <w:t xml:space="preserve">159177</w:t>
      </w:r>
    </w:p>
    <w:p>
      <w:r>
        <w:t xml:space="preserve">@tmclaughbos @_RogueSt4r Luulen, että sain omani, koska kukaan muu ei halunnut koskea koodiin, jonka kanssa työskentelin :)</w:t>
      </w:r>
    </w:p>
    <w:p>
      <w:r>
        <w:rPr>
          <w:b/>
          <w:u w:val="single"/>
        </w:rPr>
        <w:t xml:space="preserve">159178</w:t>
      </w:r>
    </w:p>
    <w:p>
      <w:r>
        <w:t xml:space="preserve">@SilverMillsy ei! 34 syyskuussa. :)</w:t>
      </w:r>
    </w:p>
    <w:p>
      <w:r>
        <w:rPr>
          <w:b/>
          <w:u w:val="single"/>
        </w:rPr>
        <w:t xml:space="preserve">159179</w:t>
      </w:r>
    </w:p>
    <w:p>
      <w:r>
        <w:t xml:space="preserve">@SilverMillsy en voisi saada tarpeeksi palkkaa elää läpi minun 20-luvulla uudelleen. :P</w:t>
      </w:r>
    </w:p>
    <w:p>
      <w:r>
        <w:rPr>
          <w:b/>
          <w:u w:val="single"/>
        </w:rPr>
        <w:t xml:space="preserve">159180</w:t>
      </w:r>
    </w:p>
    <w:p>
      <w:r>
        <w:t xml:space="preserve">@leel8on tosiaan. vaikka poliisit olivatkin melko mukavia :)</w:t>
      </w:r>
    </w:p>
    <w:p>
      <w:r>
        <w:rPr>
          <w:b/>
          <w:u w:val="single"/>
        </w:rPr>
        <w:t xml:space="preserve">159181</w:t>
      </w:r>
    </w:p>
    <w:p>
      <w:r>
        <w:t xml:space="preserve">@basvandewiel paypal@freebsdgirl.com &amp;lt;3</w:t>
      </w:r>
    </w:p>
    <w:p>
      <w:r>
        <w:rPr>
          <w:b/>
          <w:u w:val="single"/>
        </w:rPr>
        <w:t xml:space="preserve">159182</w:t>
      </w:r>
    </w:p>
    <w:p>
      <w:r>
        <w:t xml:space="preserve">@basvandewiel patreonissa pitäisi olla linkki tähän. :)</w:t>
      </w:r>
    </w:p>
    <w:p>
      <w:r>
        <w:rPr>
          <w:b/>
          <w:u w:val="single"/>
        </w:rPr>
        <w:t xml:space="preserve">159183</w:t>
      </w:r>
    </w:p>
    <w:p>
      <w:r>
        <w:t xml:space="preserve">@SlaunchaMan tuo ei vieläkään ole minun tunnukseni freebsd:hen. :P</w:t>
      </w:r>
    </w:p>
    <w:p>
      <w:r>
        <w:rPr>
          <w:b/>
          <w:u w:val="single"/>
        </w:rPr>
        <w:t xml:space="preserve">159184</w:t>
      </w:r>
    </w:p>
    <w:p>
      <w:r>
        <w:t xml:space="preserve">@JordanL jep!</w:t>
      </w:r>
    </w:p>
    <w:p>
      <w:r>
        <w:rPr>
          <w:b/>
          <w:u w:val="single"/>
        </w:rPr>
        <w:t xml:space="preserve">159185</w:t>
      </w:r>
    </w:p>
    <w:p>
      <w:r>
        <w:t xml:space="preserve">@SlaunchaMan Mielenkiintoista, että se löysi silti suurimman osan niistä.</w:t>
      </w:r>
    </w:p>
    <w:p>
      <w:r>
        <w:rPr>
          <w:b/>
          <w:u w:val="single"/>
        </w:rPr>
        <w:t xml:space="preserve">159186</w:t>
      </w:r>
    </w:p>
    <w:p>
      <w:r>
        <w:t xml:space="preserve">@jakeboxer @tmclaughbos @_RogueSt4r naurattaa minua juuri nyt, kun ihmiset githubista JA freebsd:stä kertovat Roguelle, että hän on väärässä.</w:t>
      </w:r>
    </w:p>
    <w:p>
      <w:r>
        <w:rPr>
          <w:b/>
          <w:u w:val="single"/>
        </w:rPr>
        <w:t xml:space="preserve">159187</w:t>
      </w:r>
    </w:p>
    <w:p>
      <w:r>
        <w:t xml:space="preserve">RT @adamdicarlo: @freebsdgirl gamergate do u even github http://t.co/zNCZVczFZC</w:t>
      </w:r>
    </w:p>
    <w:p>
      <w:r>
        <w:rPr>
          <w:b/>
          <w:u w:val="single"/>
        </w:rPr>
        <w:t xml:space="preserve">159188</w:t>
      </w:r>
    </w:p>
    <w:p>
      <w:r>
        <w:t xml:space="preserve">@MacLemon @dtm609 @Osw94k ei ole täysin tarkka. jos käytät merkkijonoja /bin:n läpi, löydät freebsd:n committerien nimet viime vuosilta.</w:t>
      </w:r>
    </w:p>
    <w:p>
      <w:r>
        <w:rPr>
          <w:b/>
          <w:u w:val="single"/>
        </w:rPr>
        <w:t xml:space="preserve">159189</w:t>
      </w:r>
    </w:p>
    <w:p>
      <w:r>
        <w:t xml:space="preserve">@MacLemon @dtm609 @Osw94k Ajattelet kerneliä, et userlandia. osx:ssä on melko paljon freebsd:n viimeisintä (noin) userlandia.</w:t>
      </w:r>
    </w:p>
    <w:p>
      <w:r>
        <w:rPr>
          <w:b/>
          <w:u w:val="single"/>
        </w:rPr>
        <w:t xml:space="preserve">159190</w:t>
      </w:r>
    </w:p>
    <w:p>
      <w:r>
        <w:t xml:space="preserve">omg katsomassa, kun freebsd-kommittorit vain haukkuvat gamergatersia, koska he epäilevät freebsd-panostustani.</w:t>
      </w:r>
    </w:p>
    <w:p>
      <w:r>
        <w:rPr>
          <w:b/>
          <w:u w:val="single"/>
        </w:rPr>
        <w:t xml:space="preserve">159191</w:t>
      </w:r>
    </w:p>
    <w:p>
      <w:r>
        <w:t xml:space="preserve">se on kuin joulu.</w:t>
      </w:r>
    </w:p>
    <w:p>
      <w:r>
        <w:rPr>
          <w:b/>
          <w:u w:val="single"/>
        </w:rPr>
        <w:t xml:space="preserve">159192</w:t>
      </w:r>
    </w:p>
    <w:p>
      <w:r>
        <w:t xml:space="preserve">@NedGilmore yo.</w:t>
      </w:r>
    </w:p>
    <w:p>
      <w:r>
        <w:rPr>
          <w:b/>
          <w:u w:val="single"/>
        </w:rPr>
        <w:t xml:space="preserve">159193</w:t>
      </w:r>
    </w:p>
    <w:p>
      <w:r>
        <w:t xml:space="preserve">@NedGilmore oh! mene hakemaan lihaa etelästä.</w:t>
      </w:r>
    </w:p>
    <w:p>
      <w:r>
        <w:rPr>
          <w:b/>
          <w:u w:val="single"/>
        </w:rPr>
        <w:t xml:space="preserve">159194</w:t>
      </w:r>
    </w:p>
    <w:p>
      <w:r>
        <w:t xml:space="preserve">@NedGilmore luulen, että se oli clefthoof liha?</w:t>
      </w:r>
    </w:p>
    <w:p>
      <w:r>
        <w:rPr>
          <w:b/>
          <w:u w:val="single"/>
        </w:rPr>
        <w:t xml:space="preserve">159195</w:t>
      </w:r>
    </w:p>
    <w:p>
      <w:r>
        <w:t xml:space="preserve">@NedGilmore olitko sinä konna? En yleensä wpvp kun olen questaamassa :)</w:t>
      </w:r>
    </w:p>
    <w:p>
      <w:r>
        <w:rPr>
          <w:b/>
          <w:u w:val="single"/>
        </w:rPr>
        <w:t xml:space="preserve">159196</w:t>
      </w:r>
    </w:p>
    <w:p>
      <w:r>
        <w:t xml:space="preserve">RT @TheQuinnspiracy: Jos menen gdc:hen ja näen The Dressin missä tahansa diassasi, kävelen ulos puheesta suoraan mereen, enkä koskaan...</w:t>
      </w:r>
    </w:p>
    <w:p>
      <w:r>
        <w:rPr>
          <w:b/>
          <w:u w:val="single"/>
        </w:rPr>
        <w:t xml:space="preserve">159197</w:t>
      </w:r>
    </w:p>
    <w:p>
      <w:r>
        <w:t xml:space="preserve">@NedGilmore voi tuhota rogues kun olen levy. Ei niinkään kuin shadow - mutta kaikki varusteeni ovat parantavia. :P</w:t>
      </w:r>
    </w:p>
    <w:p>
      <w:r>
        <w:rPr>
          <w:b/>
          <w:u w:val="single"/>
        </w:rPr>
        <w:t xml:space="preserve">159198</w:t>
      </w:r>
    </w:p>
    <w:p>
      <w:r>
        <w:t xml:space="preserve">Joukko ihmisiä tönäisi minua jostain kirjoitetusta artikkelista. Eh. En oikeastaan välitä siitä niin paljon.</w:t>
      </w:r>
    </w:p>
    <w:p>
      <w:r>
        <w:rPr>
          <w:b/>
          <w:u w:val="single"/>
        </w:rPr>
        <w:t xml:space="preserve">159199</w:t>
      </w:r>
    </w:p>
    <w:p>
      <w:r>
        <w:t xml:space="preserve">Vilkaisin sitä viisi sekuntia, en nähnyt mitään mielenkiintoista. Siitä suuttuminen on kuin raivostuisi livejournal-postaukselle. Samaa laatua.</w:t>
      </w:r>
    </w:p>
    <w:p>
      <w:r>
        <w:rPr>
          <w:b/>
          <w:u w:val="single"/>
        </w:rPr>
        <w:t xml:space="preserve">159200</w:t>
      </w:r>
    </w:p>
    <w:p>
      <w:r>
        <w:t xml:space="preserve">Minulla on aikaa vastata vain valtavirran tiedotusvälineisiin. Kaiken GG:n minusta kirjoittaman tarkistaminen olisi liian aikaa vievää.</w:t>
      </w:r>
    </w:p>
    <w:p>
      <w:r>
        <w:rPr>
          <w:b/>
          <w:u w:val="single"/>
        </w:rPr>
        <w:t xml:space="preserve">159201</w:t>
      </w:r>
    </w:p>
    <w:p>
      <w:r>
        <w:t xml:space="preserve">Ainakin MSM onnistuu tekemään perusfaktojen tarkistuksen, kuten olemaan sekoittamatta @ggautoblocker ja @theblockbot :P</w:t>
      </w:r>
    </w:p>
    <w:p>
      <w:r>
        <w:rPr>
          <w:b/>
          <w:u w:val="single"/>
        </w:rPr>
        <w:t xml:space="preserve">159202</w:t>
      </w:r>
    </w:p>
    <w:p>
      <w:r>
        <w:t xml:space="preserve">@oolon tiedät, että tämä on ainoa kerta, kun jätkän koodi on koskaan virheellisesti liitetty muijalle, koskaan. :P</w:t>
      </w:r>
    </w:p>
    <w:p>
      <w:r>
        <w:rPr>
          <w:b/>
          <w:u w:val="single"/>
        </w:rPr>
        <w:t xml:space="preserve">159203</w:t>
      </w:r>
    </w:p>
    <w:p>
      <w:r>
        <w:t xml:space="preserve">Aamun uutisissa oli juttu Twitterin turvallisuudesta, joka sulki ISIS-tilit, koska ne uhkasivat @dickc:tä.</w:t>
      </w:r>
    </w:p>
    <w:p>
      <w:r>
        <w:rPr>
          <w:b/>
          <w:u w:val="single"/>
        </w:rPr>
        <w:t xml:space="preserve">159204</w:t>
      </w:r>
    </w:p>
    <w:p>
      <w:r>
        <w:t xml:space="preserve">En ole GDC:ssä tänään, mutta huomenna olen siellä. ;D</w:t>
      </w:r>
    </w:p>
    <w:p>
      <w:r>
        <w:rPr>
          <w:b/>
          <w:u w:val="single"/>
        </w:rPr>
        <w:t xml:space="preserve">159205</w:t>
      </w:r>
    </w:p>
    <w:p>
      <w:r>
        <w:t xml:space="preserve">Tarkemmin sanottuna tulen käymään huomenna lounasaikaan. Ilmoittaudu, jos haluat sanoa hei. :D</w:t>
      </w:r>
    </w:p>
    <w:p>
      <w:r>
        <w:rPr>
          <w:b/>
          <w:u w:val="single"/>
        </w:rPr>
        <w:t xml:space="preserve">159206</w:t>
      </w:r>
    </w:p>
    <w:p>
      <w:r>
        <w:t xml:space="preserve">@ncweaver uskon niin. pitäisi olla asiakkaan puolella vaihtoehto (lohkojen käsittely tapahtuu myös asiakkaan puolella).</w:t>
      </w:r>
    </w:p>
    <w:p>
      <w:r>
        <w:rPr>
          <w:b/>
          <w:u w:val="single"/>
        </w:rPr>
        <w:t xml:space="preserve">159207</w:t>
      </w:r>
    </w:p>
    <w:p>
      <w:r>
        <w:t xml:space="preserve">@ncweaver se on hyvä. ^.^</w:t>
      </w:r>
    </w:p>
    <w:p>
      <w:r>
        <w:rPr>
          <w:b/>
          <w:u w:val="single"/>
        </w:rPr>
        <w:t xml:space="preserve">159208</w:t>
      </w:r>
    </w:p>
    <w:p>
      <w:r>
        <w:t xml:space="preserve">Jouduin lykkäämään lehdistökuvausta tähän päivään. Nyt olen taas kiivaasti siivoamassa &amp;amp; kiroan itseäni siitä, ettei minulla ole aikaa hiustenleikkuuseen.</w:t>
      </w:r>
    </w:p>
    <w:p>
      <w:r>
        <w:rPr>
          <w:b/>
          <w:u w:val="single"/>
        </w:rPr>
        <w:t xml:space="preserve">159209</w:t>
      </w:r>
    </w:p>
    <w:p>
      <w:r>
        <w:t xml:space="preserve">GamerGaten katsominen pilkkaa naisia, jotka ovat huolissaan esiintymisestä GDC:ssä, kun otetaan huomioon uhkaukset, joita he ovat saaneet viimeisten kuuden kuukauden aikana.</w:t>
      </w:r>
    </w:p>
    <w:p>
      <w:r>
        <w:rPr>
          <w:b/>
          <w:u w:val="single"/>
        </w:rPr>
        <w:t xml:space="preserve">159210</w:t>
      </w:r>
    </w:p>
    <w:p>
      <w:r>
        <w:t xml:space="preserve">Jatketaan kulttuuria, jossa hyväksikäyttöä suvaitaan ja hyväksikäytön kohteeksi joutuneita pilkataan siitä, että he puhuvat hyväksikäyttäjistään.</w:t>
      </w:r>
    </w:p>
    <w:p>
      <w:r>
        <w:rPr>
          <w:b/>
          <w:u w:val="single"/>
        </w:rPr>
        <w:t xml:space="preserve">159211</w:t>
      </w:r>
    </w:p>
    <w:p>
      <w:r>
        <w:t xml:space="preserve">GamerGate on pelottelujoukko. Puhu ääneen? Saat uhkauksia ja koiranpaaluja. Puhutko uhkauksista? Sinua pilkataan ja koirat kasaavat sinua.</w:t>
      </w:r>
    </w:p>
    <w:p>
      <w:r>
        <w:rPr>
          <w:b/>
          <w:u w:val="single"/>
        </w:rPr>
        <w:t xml:space="preserve">159212</w:t>
      </w:r>
    </w:p>
    <w:p>
      <w:r>
        <w:t xml:space="preserve">@filmpunk86 @smudboy @Steuph Tämä henkilö on estetty, poista minut keskustelusta. &amp;lt;3</w:t>
      </w:r>
    </w:p>
    <w:p>
      <w:r>
        <w:rPr>
          <w:b/>
          <w:u w:val="single"/>
        </w:rPr>
        <w:t xml:space="preserve">159213</w:t>
      </w:r>
    </w:p>
    <w:p>
      <w:r>
        <w:t xml:space="preserve">@Hollapalooka @thequinnspiracy en pidä puhetta. ;)</w:t>
      </w:r>
    </w:p>
    <w:p>
      <w:r>
        <w:rPr>
          <w:b/>
          <w:u w:val="single"/>
        </w:rPr>
        <w:t xml:space="preserve">159214</w:t>
      </w:r>
    </w:p>
    <w:p>
      <w:r>
        <w:t xml:space="preserve">Uber ilmoitti juuri hakkerien murtautuneen heidän tietokantaansa. Tämä tapahtui viime toukokuussa. Oikea-aikainen raportointi.</w:t>
      </w:r>
    </w:p>
    <w:p>
      <w:r>
        <w:rPr>
          <w:b/>
          <w:u w:val="single"/>
        </w:rPr>
        <w:t xml:space="preserve">159215</w:t>
      </w:r>
    </w:p>
    <w:p>
      <w:r>
        <w:t xml:space="preserve">@ServbotMitch olisin valmis tähän.</w:t>
      </w:r>
    </w:p>
    <w:p>
      <w:r>
        <w:rPr>
          <w:b/>
          <w:u w:val="single"/>
        </w:rPr>
        <w:t xml:space="preserve">159216</w:t>
      </w:r>
    </w:p>
    <w:p>
      <w:r>
        <w:t xml:space="preserve">@blocktogetherin käytön haittapuolena on se, että minun on luotava uusi Twitter-tili jokaista lohkolistaa varten.</w:t>
      </w:r>
    </w:p>
    <w:p>
      <w:r>
        <w:rPr>
          <w:b/>
          <w:u w:val="single"/>
        </w:rPr>
        <w:t xml:space="preserve">159217</w:t>
      </w:r>
    </w:p>
    <w:p>
      <w:r>
        <w:t xml:space="preserve">RT @Hollapalooka: #gdc2015 tag w/ &amp;amp; w/o @ggautoblocker in place.  Kuin yö &amp;amp; päivä.  Arvaa kumpi johti tuottavampiin twiitteihin ...</w:t>
      </w:r>
    </w:p>
    <w:p>
      <w:r>
        <w:rPr>
          <w:b/>
          <w:u w:val="single"/>
        </w:rPr>
        <w:t xml:space="preserve">159218</w:t>
      </w:r>
    </w:p>
    <w:p>
      <w:r>
        <w:t xml:space="preserve">@Jason_Gio meh. :P Kiitos varoituksesta, mutta en ole kovin huolissani toisesta vihaisesta kaverista Twitterissä.</w:t>
      </w:r>
    </w:p>
    <w:p>
      <w:r>
        <w:rPr>
          <w:b/>
          <w:u w:val="single"/>
        </w:rPr>
        <w:t xml:space="preserve">159219</w:t>
      </w:r>
    </w:p>
    <w:p>
      <w:r>
        <w:t xml:space="preserve">@Jason_Gio tämä on sama kaveri, joka luulee, että se, että hän ei saa julkaista artikkelia sivustolla, jota hän ei omista, on "hiljentämistä".</w:t>
      </w:r>
    </w:p>
    <w:p>
      <w:r>
        <w:rPr>
          <w:b/>
          <w:u w:val="single"/>
        </w:rPr>
        <w:t xml:space="preserve">159220</w:t>
      </w:r>
    </w:p>
    <w:p>
      <w:r>
        <w:t xml:space="preserve">@Jason_Gio, joten hänen mielipiteensä siitä, että hänet on estetty Twitterissä, on luultavasti melko ennustettavissa.</w:t>
      </w:r>
    </w:p>
    <w:p>
      <w:r>
        <w:rPr>
          <w:b/>
          <w:u w:val="single"/>
        </w:rPr>
        <w:t xml:space="preserve">159221</w:t>
      </w:r>
    </w:p>
    <w:p>
      <w:r>
        <w:t xml:space="preserve">@Jason_Gio Hän sai sähköpostini jo jokin aika sitten joltakulta toiselta.</w:t>
      </w:r>
    </w:p>
    <w:p>
      <w:r>
        <w:rPr>
          <w:b/>
          <w:u w:val="single"/>
        </w:rPr>
        <w:t xml:space="preserve">159222</w:t>
      </w:r>
    </w:p>
    <w:p>
      <w:r>
        <w:t xml:space="preserve">Pidän lokien katselusta. http://t.co/6w7R8ldFXO</w:t>
      </w:r>
    </w:p>
    <w:p>
      <w:r>
        <w:rPr>
          <w:b/>
          <w:u w:val="single"/>
        </w:rPr>
        <w:t xml:space="preserve">159223</w:t>
      </w:r>
    </w:p>
    <w:p>
      <w:r>
        <w:t xml:space="preserve">Mikä on kunnollinen 401(k)s:n roR? Olen tuottanut keskimäärin 9,2 % viime vuosina. En ole varma, onko se kunnollinen vai ei.</w:t>
      </w:r>
    </w:p>
    <w:p>
      <w:r>
        <w:rPr>
          <w:b/>
          <w:u w:val="single"/>
        </w:rPr>
        <w:t xml:space="preserve">159224</w:t>
      </w:r>
    </w:p>
    <w:p>
      <w:r>
        <w:t xml:space="preserve">@drbanks55 joo, se sisältää maksut. maksut eivät olleet liian huonoja.</w:t>
      </w:r>
    </w:p>
    <w:p>
      <w:r>
        <w:rPr>
          <w:b/>
          <w:u w:val="single"/>
        </w:rPr>
        <w:t xml:space="preserve">159225</w:t>
      </w:r>
    </w:p>
    <w:p>
      <w:r>
        <w:t xml:space="preserve">@cwoodfield yah. mgt-rahastojen palkkiot ovat melko alhaiset. ~25 dollaria vuodessa.</w:t>
      </w:r>
    </w:p>
    <w:p>
      <w:r>
        <w:rPr>
          <w:b/>
          <w:u w:val="single"/>
        </w:rPr>
        <w:t xml:space="preserve">159226</w:t>
      </w:r>
    </w:p>
    <w:p>
      <w:r>
        <w:t xml:space="preserve">Jos en pidä siitä, ketä seuraat, estän sinut. Jos GG ei pidä siitä, ketä seuraat, he jahtaavat työpaikkaasi. http://t.co/4tfGUP0xRa.</w:t>
      </w:r>
    </w:p>
    <w:p>
      <w:r>
        <w:rPr>
          <w:b/>
          <w:u w:val="single"/>
        </w:rPr>
        <w:t xml:space="preserve">159227</w:t>
      </w:r>
    </w:p>
    <w:p>
      <w:r>
        <w:t xml:space="preserve">Bonuspisteitä tässä ketjussa. Epätodellinen. GamerGaten aiheuttama häiriköinti taisi tehdä väärinkäytöksistä enemmän aiheen, luulisin. http://t.co/98FNXeb9nW.</w:t>
      </w:r>
    </w:p>
    <w:p>
      <w:r>
        <w:rPr>
          <w:b/>
          <w:u w:val="single"/>
        </w:rPr>
        <w:t xml:space="preserve">159228</w:t>
      </w:r>
    </w:p>
    <w:p>
      <w:r>
        <w:t xml:space="preserve">@KaitlynBurnell voittaa minut. Minulle lähetettiin kuvakaappaus.</w:t>
      </w:r>
    </w:p>
    <w:p>
      <w:r>
        <w:rPr>
          <w:b/>
          <w:u w:val="single"/>
        </w:rPr>
        <w:t xml:space="preserve">159229</w:t>
      </w:r>
    </w:p>
    <w:p>
      <w:r>
        <w:t xml:space="preserve">On inhimillistä reagoida kielteisesti hyväksikäyttöön. Yritys syyttää jotakuta siitä, että hän reagoi hyväksikäyttöön, on, mikä ei ole yllättävää, sarjamurhaajien taktiikka.</w:t>
      </w:r>
    </w:p>
    <w:p>
      <w:r>
        <w:rPr>
          <w:b/>
          <w:u w:val="single"/>
        </w:rPr>
        <w:t xml:space="preserve">159230</w:t>
      </w:r>
    </w:p>
    <w:p>
      <w:r>
        <w:t xml:space="preserve">RT @ahtweet: @freebsdgirl How dare you have feelings is a fantastic way to dehumanize someone.</w:t>
      </w:r>
    </w:p>
    <w:p>
      <w:r>
        <w:rPr>
          <w:b/>
          <w:u w:val="single"/>
        </w:rPr>
        <w:t xml:space="preserve">159231</w:t>
      </w:r>
    </w:p>
    <w:p>
      <w:r>
        <w:t xml:space="preserve">Tämä on yleistä perheväkivaltatapauksissa, mutta se on myös GamerGaten suosima taktiikka.</w:t>
      </w:r>
    </w:p>
    <w:p>
      <w:r>
        <w:rPr>
          <w:b/>
          <w:u w:val="single"/>
        </w:rPr>
        <w:t xml:space="preserve">159232</w:t>
      </w:r>
    </w:p>
    <w:p>
      <w:r>
        <w:t xml:space="preserve">Se on toinen hyväksikäytön muoto, mutta salakavalampi, koska tekijät luulevat olevansa tämän tarinan sankareita.</w:t>
      </w:r>
    </w:p>
    <w:p>
      <w:r>
        <w:rPr>
          <w:b/>
          <w:u w:val="single"/>
        </w:rPr>
        <w:t xml:space="preserve">159233</w:t>
      </w:r>
    </w:p>
    <w:p>
      <w:r>
        <w:t xml:space="preserve">Pysy vahvana. Ainoa lohtu, jonka voin antaa juuri nyt, on se, että kukaan ei oikeastaan kuuntele tätä ryhmää.</w:t>
      </w:r>
    </w:p>
    <w:p>
      <w:r>
        <w:rPr>
          <w:b/>
          <w:u w:val="single"/>
        </w:rPr>
        <w:t xml:space="preserve">159234</w:t>
      </w:r>
    </w:p>
    <w:p>
      <w:r>
        <w:t xml:space="preserve">@AGeekCalledBob ick. DV voi tapahtua kenelle tahansa. :\</w:t>
      </w:r>
    </w:p>
    <w:p>
      <w:r>
        <w:rPr>
          <w:b/>
          <w:u w:val="single"/>
        </w:rPr>
        <w:t xml:space="preserve">159235</w:t>
      </w:r>
    </w:p>
    <w:p>
      <w:r>
        <w:t xml:space="preserve">RT @ggautoblocker: Jos sinulle lähetetään roskapostia lukiessasi #GDC #GDC15 #GDC2015, kokeile käyttää #ggautoblockerin jaettua Twitterin estolistaa osoitteessa http....</w:t>
      </w:r>
    </w:p>
    <w:p>
      <w:r>
        <w:rPr>
          <w:b/>
          <w:u w:val="single"/>
        </w:rPr>
        <w:t xml:space="preserve">159236</w:t>
      </w:r>
    </w:p>
    <w:p>
      <w:r>
        <w:t xml:space="preserve">RT @ggautoblocker: Kaikki Twitter-ohjelmat eivät kuitenkaan sovella estojasi hakutuloksiin.</w:t>
      </w:r>
    </w:p>
    <w:p>
      <w:r>
        <w:rPr>
          <w:b/>
          <w:u w:val="single"/>
        </w:rPr>
        <w:t xml:space="preserve">159237</w:t>
      </w:r>
    </w:p>
    <w:p>
      <w:r>
        <w:t xml:space="preserve">Kiitos supertehokkaasta mainonnasta #ggautoblockerin tarpeellisuudelle, luulisin.</w:t>
      </w:r>
    </w:p>
    <w:p>
      <w:r>
        <w:rPr>
          <w:b/>
          <w:u w:val="single"/>
        </w:rPr>
        <w:t xml:space="preserve">159238</w:t>
      </w:r>
    </w:p>
    <w:p>
      <w:r>
        <w:t xml:space="preserve">Ei tietokoneellani. Ilmoitan vian haku &amp;amp; lohkojen kanssa myöhemmin. En ole varma, onko tämä tarkoituksellista vai ei, mutta se vaikuttaa epäoptimaaliselta.</w:t>
      </w:r>
    </w:p>
    <w:p>
      <w:r>
        <w:rPr>
          <w:b/>
          <w:u w:val="single"/>
        </w:rPr>
        <w:t xml:space="preserve">159239</w:t>
      </w:r>
    </w:p>
    <w:p>
      <w:r>
        <w:t xml:space="preserve">Käytännössä elän Matrixin sisällä. http://t.co/PVQqXB5hUU</w:t>
      </w:r>
    </w:p>
    <w:p>
      <w:r>
        <w:rPr>
          <w:b/>
          <w:u w:val="single"/>
        </w:rPr>
        <w:t xml:space="preserve">159240</w:t>
      </w:r>
    </w:p>
    <w:p>
      <w:r>
        <w:t xml:space="preserve">RT @ggautoblocker: Lots of new signups. Tarkistan tämän Twitter-tilin säännöllisesti tarjotakseni tukea tarpeen mukaan. -RH</w:t>
      </w:r>
    </w:p>
    <w:p>
      <w:r>
        <w:rPr>
          <w:b/>
          <w:u w:val="single"/>
        </w:rPr>
        <w:t xml:space="preserve">159241</w:t>
      </w:r>
    </w:p>
    <w:p>
      <w:r>
        <w:t xml:space="preserve">@MetroidThief hahaha, ainoa anime seinäkäärö jonka omistan on Lain :)</w:t>
      </w:r>
    </w:p>
    <w:p>
      <w:r>
        <w:rPr>
          <w:b/>
          <w:u w:val="single"/>
        </w:rPr>
        <w:t xml:space="preserve">159242</w:t>
      </w:r>
    </w:p>
    <w:p>
      <w:r>
        <w:t xml:space="preserve">@ArtifexH Ajattelin laittaa yhden näytön päälle, mutta silloin se on liian korkealla, jotta näkisin sen helposti.</w:t>
      </w:r>
    </w:p>
    <w:p>
      <w:r>
        <w:rPr>
          <w:b/>
          <w:u w:val="single"/>
        </w:rPr>
        <w:t xml:space="preserve">159243</w:t>
      </w:r>
    </w:p>
    <w:p>
      <w:r>
        <w:t xml:space="preserve">Vertailu joulupukkiin olisi osuvampi. Paljon puhetta tänä iltana blokkerin ympärillä. http://t.co/rTgOj41PMX.</w:t>
      </w:r>
    </w:p>
    <w:p>
      <w:r>
        <w:rPr>
          <w:b/>
          <w:u w:val="single"/>
        </w:rPr>
        <w:t xml:space="preserve">159244</w:t>
      </w:r>
    </w:p>
    <w:p>
      <w:r>
        <w:t xml:space="preserve">@RyRyBeardGuy älä tunne huonoa omaatuntoa siitä. Ellei sulla ole panssareita kuten woah, se on sielua imevää.</w:t>
      </w:r>
    </w:p>
    <w:p>
      <w:r>
        <w:rPr>
          <w:b/>
          <w:u w:val="single"/>
        </w:rPr>
        <w:t xml:space="preserve">159245</w:t>
      </w:r>
    </w:p>
    <w:p>
      <w:r>
        <w:t xml:space="preserve">01:15:19:00</w:t>
        <w:br/>
        <w:br/>
        <w:t xml:space="preserve">Soon.</w:t>
      </w:r>
    </w:p>
    <w:p>
      <w:r>
        <w:rPr>
          <w:b/>
          <w:u w:val="single"/>
        </w:rPr>
        <w:t xml:space="preserve">159246</w:t>
      </w:r>
    </w:p>
    <w:p>
      <w:r>
        <w:t xml:space="preserve">@samwisel88 posti, enimmäkseen.</w:t>
      </w:r>
    </w:p>
    <w:p>
      <w:r>
        <w:rPr>
          <w:b/>
          <w:u w:val="single"/>
        </w:rPr>
        <w:t xml:space="preserve">159247</w:t>
      </w:r>
    </w:p>
    <w:p>
      <w:r>
        <w:t xml:space="preserve">@JamesCooperQuad se onnistuu olemaan merkittävässä määrin päällekkäinen ei-toivotun käyttäytymisen kanssa, joka ei liity pelijournalismin etiikkaan.</w:t>
      </w:r>
    </w:p>
    <w:p>
      <w:r>
        <w:rPr>
          <w:b/>
          <w:u w:val="single"/>
        </w:rPr>
        <w:t xml:space="preserve">159248</w:t>
      </w:r>
    </w:p>
    <w:p>
      <w:r>
        <w:t xml:space="preserve">@JamesCooperQuad Kiitos ystävällisistä sanoista :)</w:t>
      </w:r>
    </w:p>
    <w:p>
      <w:r>
        <w:rPr>
          <w:b/>
          <w:u w:val="single"/>
        </w:rPr>
        <w:t xml:space="preserve">159249</w:t>
      </w:r>
    </w:p>
    <w:p>
      <w:r>
        <w:t xml:space="preserve">Viimeinen BART-juna kotiin. Olen niin innoissani! Olipa antoisa ilta. :)</w:t>
      </w:r>
    </w:p>
    <w:p>
      <w:r>
        <w:rPr>
          <w:b/>
          <w:u w:val="single"/>
        </w:rPr>
        <w:t xml:space="preserve">159250</w:t>
      </w:r>
    </w:p>
    <w:p>
      <w:r>
        <w:t xml:space="preserve">@LewisDorigo ei ms :P</w:t>
      </w:r>
    </w:p>
    <w:p>
      <w:r>
        <w:rPr>
          <w:b/>
          <w:u w:val="single"/>
        </w:rPr>
        <w:t xml:space="preserve">159251</w:t>
      </w:r>
    </w:p>
    <w:p>
      <w:r>
        <w:t xml:space="preserve">@Palle_Hoffstein @CranBoonitz FreeBSD saa jatkuvasti sähköposteja, jotka koskevat myös minun erottamistani. Tiedättehän, avoimen lähdekoodin käyttöjärjestelmä, johon osallistuin.</w:t>
      </w:r>
    </w:p>
    <w:p>
      <w:r>
        <w:rPr>
          <w:b/>
          <w:u w:val="single"/>
        </w:rPr>
        <w:t xml:space="preserve">159252</w:t>
      </w:r>
    </w:p>
    <w:p>
      <w:r>
        <w:t xml:space="preserve">Uskallanko sanoa sen?</w:t>
        <w:br/>
        <w:br/>
        <w:t xml:space="preserve"> Oli hauskaa hengailla IGDA:n ystävän kanssa muissa kuin IGDA:n tehtävissä.</w:t>
        <w:br/>
        <w:br/>
        <w:t xml:space="preserve"> Niin hyvin salaliittoa. Miten eettistä. Paljon vau.</w:t>
      </w:r>
    </w:p>
    <w:p>
      <w:r>
        <w:rPr>
          <w:b/>
          <w:u w:val="single"/>
        </w:rPr>
        <w:t xml:space="preserve">159253</w:t>
      </w:r>
    </w:p>
    <w:p>
      <w:r>
        <w:t xml:space="preserve">@Palle_Hoffstein @ashleylynch @CranBoonitz ihme, ettei GG yrittänyt kääntää sitä jotenkin voitoksi. He yrittävät tehdä niin kaikessa.</w:t>
      </w:r>
    </w:p>
    <w:p>
      <w:r>
        <w:rPr>
          <w:b/>
          <w:u w:val="single"/>
        </w:rPr>
        <w:t xml:space="preserve">159254</w:t>
      </w:r>
    </w:p>
    <w:p>
      <w:r>
        <w:t xml:space="preserve">@Palle_Hoffstein @ashleylynch @CranBoonitz iloinen, että työpaikkasi on turvassa. :)</w:t>
      </w:r>
    </w:p>
    <w:p>
      <w:r>
        <w:rPr>
          <w:b/>
          <w:u w:val="single"/>
        </w:rPr>
        <w:t xml:space="preserve">159255</w:t>
      </w:r>
    </w:p>
    <w:p>
      <w:r>
        <w:t xml:space="preserve">@TheDoubleclicks teet ajomatkan LA:han niin houkuttelevaksi. :P</w:t>
      </w:r>
    </w:p>
    <w:p>
      <w:r>
        <w:rPr>
          <w:b/>
          <w:u w:val="single"/>
        </w:rPr>
        <w:t xml:space="preserve">159256</w:t>
      </w:r>
    </w:p>
    <w:p>
      <w:r>
        <w:t xml:space="preserve">@TheDoubleclicks en tiennyt, että olet tulossa SF:ään. olen 5 minuutin päässä SF:stä BARTin kautta :)</w:t>
      </w:r>
    </w:p>
    <w:p>
      <w:r>
        <w:rPr>
          <w:b/>
          <w:u w:val="single"/>
        </w:rPr>
        <w:t xml:space="preserve">159257</w:t>
      </w:r>
    </w:p>
    <w:p>
      <w:r>
        <w:t xml:space="preserve">tänään: kokouksia, kokouksia, puheluita, paljon valmisteluja huomista ilmoitusta varten!</w:t>
      </w:r>
    </w:p>
    <w:p>
      <w:r>
        <w:rPr>
          <w:b/>
          <w:u w:val="single"/>
        </w:rPr>
        <w:t xml:space="preserve">159258</w:t>
      </w:r>
    </w:p>
    <w:p>
      <w:r>
        <w:t xml:space="preserve">@shawnacscott @/popehat</w:t>
      </w:r>
    </w:p>
    <w:p>
      <w:r>
        <w:rPr>
          <w:b/>
          <w:u w:val="single"/>
        </w:rPr>
        <w:t xml:space="preserve">159259</w:t>
      </w:r>
    </w:p>
    <w:p>
      <w:r>
        <w:t xml:space="preserve">RT @0xabad1dea: http://t.co/XTgw1hmrN1 on hyvin todellinen osoitus siitä, miten hallituksen krypto-takaportit voivat epäonnistua avoimina. http://t.co/GmeNzX0zI2</w:t>
      </w:r>
    </w:p>
    <w:p>
      <w:r>
        <w:rPr>
          <w:b/>
          <w:u w:val="single"/>
        </w:rPr>
        <w:t xml:space="preserve">159260</w:t>
      </w:r>
    </w:p>
    <w:p>
      <w:r>
        <w:t xml:space="preserve">@Blackamazon @TheQuinnspiracy se on hyvä motivaatio yrittää parantaa asioita.</w:t>
      </w:r>
    </w:p>
    <w:p>
      <w:r>
        <w:rPr>
          <w:b/>
          <w:u w:val="single"/>
        </w:rPr>
        <w:t xml:space="preserve">159261</w:t>
      </w:r>
    </w:p>
    <w:p>
      <w:r>
        <w:t xml:space="preserve">RT @Blackamazon: Olen kyllästynyt siihen, että ihmiset teeskentelevät toimivansa oikein, kun WOC ovat vaarassa.</w:t>
      </w:r>
    </w:p>
    <w:p>
      <w:r>
        <w:rPr>
          <w:b/>
          <w:u w:val="single"/>
        </w:rPr>
        <w:t xml:space="preserve">159262</w:t>
      </w:r>
    </w:p>
    <w:p>
      <w:r>
        <w:t xml:space="preserve">@oolon Olen ajatellut luoda interaktiivisen kokeen, jossa ihmiset voivat saada väärennetyn TL:n ja nähdä, millainen se on.</w:t>
      </w:r>
    </w:p>
    <w:p>
      <w:r>
        <w:rPr>
          <w:b/>
          <w:u w:val="single"/>
        </w:rPr>
        <w:t xml:space="preserve">159263</w:t>
      </w:r>
    </w:p>
    <w:p>
      <w:r>
        <w:t xml:space="preserve">@ChrisWarcraft @srhbutts mitä hän teki tällä kertaa? Odotan *vielä*, että hän haastaa minut oikeuteen.</w:t>
      </w:r>
    </w:p>
    <w:p>
      <w:r>
        <w:rPr>
          <w:b/>
          <w:u w:val="single"/>
        </w:rPr>
        <w:t xml:space="preserve">159264</w:t>
      </w:r>
    </w:p>
    <w:p>
      <w:r>
        <w:t xml:space="preserve">@srhbutts @ChrisWarcraft LOL</w:t>
      </w:r>
    </w:p>
    <w:p>
      <w:r>
        <w:rPr>
          <w:b/>
          <w:u w:val="single"/>
        </w:rPr>
        <w:t xml:space="preserve">159265</w:t>
      </w:r>
    </w:p>
    <w:p>
      <w:r>
        <w:t xml:space="preserve">@srhbutts @ChrisWarcraft omg omg omg omg</w:t>
        <w:br/>
        <w:br/>
        <w:t xml:space="preserve">MAGICAL DICK SCRUB</w:t>
        <w:br/>
        <w:br/>
        <w:t xml:space="preserve">Parempaa lausetta ei ole koskaan lausuttu, olen kuolemaisillani</w:t>
      </w:r>
    </w:p>
    <w:p>
      <w:r>
        <w:rPr>
          <w:b/>
          <w:u w:val="single"/>
        </w:rPr>
        <w:t xml:space="preserve">159266</w:t>
      </w:r>
    </w:p>
    <w:p>
      <w:r>
        <w:t xml:space="preserve">Minulla on Living Single -elokuvan tunnussävelmä päässäni koko loppupäivän. Kiitos, Twitter.</w:t>
      </w:r>
    </w:p>
    <w:p>
      <w:r>
        <w:rPr>
          <w:b/>
          <w:u w:val="single"/>
        </w:rPr>
        <w:t xml:space="preserve">159267</w:t>
      </w:r>
    </w:p>
    <w:p>
      <w:r>
        <w:t xml:space="preserve">Tämä video ja tämä kappale on aivan.... kyllä.</w:t>
        <w:br/>
        <w:br/>
        <w:t xml:space="preserve">https://t.co/6GQxHoF6aX</w:t>
      </w:r>
    </w:p>
    <w:p>
      <w:r>
        <w:rPr>
          <w:b/>
          <w:u w:val="single"/>
        </w:rPr>
        <w:t xml:space="preserve">159268</w:t>
      </w:r>
    </w:p>
    <w:p>
      <w:r>
        <w:t xml:space="preserve">RT @ikralla: http://t.co/H1zs9V2wl4. http://t.co/H1zs9V2wl4.</w:t>
      </w:r>
    </w:p>
    <w:p>
      <w:r>
        <w:rPr>
          <w:b/>
          <w:u w:val="single"/>
        </w:rPr>
        <w:t xml:space="preserve">159269</w:t>
      </w:r>
    </w:p>
    <w:p>
      <w:r>
        <w:t xml:space="preserve">RT @randi_ebooks: Need to get Google to stop trying to recruit me for an SRE position?</w:t>
      </w:r>
    </w:p>
    <w:p>
      <w:r>
        <w:rPr>
          <w:b/>
          <w:u w:val="single"/>
        </w:rPr>
        <w:t xml:space="preserve">159270</w:t>
      </w:r>
    </w:p>
    <w:p>
      <w:r>
        <w:t xml:space="preserve">.@randi_ebooks olet koira. todiste siitä, että google yrittää rekrytoida kenet tahansa. :P</w:t>
      </w:r>
    </w:p>
    <w:p>
      <w:r>
        <w:rPr>
          <w:b/>
          <w:u w:val="single"/>
        </w:rPr>
        <w:t xml:space="preserve">159271</w:t>
      </w:r>
    </w:p>
    <w:p>
      <w:r>
        <w:t xml:space="preserve">@manveerheir tuo kuulostaa parhaalta paikalta järjestää Q&amp;amp;A, koskaan. tai mahdollisesti vaarallisimmalta paikalta. :)</w:t>
      </w:r>
    </w:p>
    <w:p>
      <w:r>
        <w:rPr>
          <w:b/>
          <w:u w:val="single"/>
        </w:rPr>
        <w:t xml:space="preserve">159272</w:t>
      </w:r>
    </w:p>
    <w:p>
      <w:r>
        <w:t xml:space="preserve">Simultaanisesti uupunut ja täynnä jännitystä. En osaa päättää, haluanko hyppiä ja tanssia vai ottaa päiväunet. Niin hyvä tunne.</w:t>
      </w:r>
    </w:p>
    <w:p>
      <w:r>
        <w:rPr>
          <w:b/>
          <w:u w:val="single"/>
        </w:rPr>
        <w:t xml:space="preserve">159273</w:t>
      </w:r>
    </w:p>
    <w:p>
      <w:r>
        <w:t xml:space="preserve">RT @Quinnae_Moon: Se, että olet julkisuudessa, tarkoittaa, ettet koskaan tee kaikkia onnelliseksi ja että sinut asetetaan mikroskoopin alle. Jopa *minor*...</w:t>
      </w:r>
    </w:p>
    <w:p>
      <w:r>
        <w:rPr>
          <w:b/>
          <w:u w:val="single"/>
        </w:rPr>
        <w:t xml:space="preserve">159274</w:t>
      </w:r>
    </w:p>
    <w:p>
      <w:r>
        <w:t xml:space="preserve">RT @Quinnae_Moon: Internetin vääristävät vaikutukset pahentavat asiaa entisestään; suhteellisen vähäpätöiset henkilöt saavat verkossa tarkastelua, joka on yleensä varattu...</w:t>
      </w:r>
    </w:p>
    <w:p>
      <w:r>
        <w:rPr>
          <w:b/>
          <w:u w:val="single"/>
        </w:rPr>
        <w:t xml:space="preserve">159275</w:t>
      </w:r>
    </w:p>
    <w:p>
      <w:r>
        <w:t xml:space="preserve">RT @Quinnae_Moon: Se on pelottavaa, eikä vähiten siksi, että me kaikki luulemme toimivamme yksilöinä, emme...</w:t>
      </w:r>
    </w:p>
    <w:p>
      <w:r>
        <w:rPr>
          <w:b/>
          <w:u w:val="single"/>
        </w:rPr>
        <w:t xml:space="preserve">159276</w:t>
      </w:r>
    </w:p>
    <w:p>
      <w:r>
        <w:t xml:space="preserve">Lähden kohti GDC:tä tunnin kuluttua. Minulla saattaa olla laukussani japanilaisia kit-katteja. Älä ryöstä minua, veli.</w:t>
      </w:r>
    </w:p>
    <w:p>
      <w:r>
        <w:rPr>
          <w:b/>
          <w:u w:val="single"/>
        </w:rPr>
        <w:t xml:space="preserve">159277</w:t>
      </w:r>
    </w:p>
    <w:p>
      <w:r>
        <w:t xml:space="preserve">@ericdmann ottaisin mielelläni kochava-paidan! mutta minulla on vain muutama Kit Kats. :\\</w:t>
      </w:r>
    </w:p>
    <w:p>
      <w:r>
        <w:rPr>
          <w:b/>
          <w:u w:val="single"/>
        </w:rPr>
        <w:t xml:space="preserve">159278</w:t>
      </w:r>
    </w:p>
    <w:p>
      <w:r>
        <w:t xml:space="preserve">@stimpyrules minä def olla siellä weds</w:t>
      </w:r>
    </w:p>
    <w:p>
      <w:r>
        <w:rPr>
          <w:b/>
          <w:u w:val="single"/>
        </w:rPr>
        <w:t xml:space="preserve">159279</w:t>
      </w:r>
    </w:p>
    <w:p>
      <w:r>
        <w:t xml:space="preserve">http://t.co/Fhogv5HL8S http://t.co/PDQz6likBp</w:t>
      </w:r>
    </w:p>
    <w:p>
      <w:r>
        <w:rPr>
          <w:b/>
          <w:u w:val="single"/>
        </w:rPr>
        <w:t xml:space="preserve">159280</w:t>
      </w:r>
    </w:p>
    <w:p>
      <w:r>
        <w:t xml:space="preserve">@mummey omfgg</w:t>
      </w:r>
    </w:p>
    <w:p>
      <w:r>
        <w:rPr>
          <w:b/>
          <w:u w:val="single"/>
        </w:rPr>
        <w:t xml:space="preserve">159281</w:t>
      </w:r>
    </w:p>
    <w:p>
      <w:r>
        <w:t xml:space="preserve">@ShaofHappiness TULE TERVETULOA TÄNÄÄN ILTAAN ILUUN!</w:t>
      </w:r>
    </w:p>
    <w:p>
      <w:r>
        <w:rPr>
          <w:b/>
          <w:u w:val="single"/>
        </w:rPr>
        <w:t xml:space="preserve">159282</w:t>
      </w:r>
    </w:p>
    <w:p>
      <w:r>
        <w:t xml:space="preserve">Joku ulkona kysyi juuri minulta, olenko minä se nainen, joka kirjoitti @TheBlockBot :| // cc @oolon</w:t>
      </w:r>
    </w:p>
    <w:p>
      <w:r>
        <w:rPr>
          <w:b/>
          <w:u w:val="single"/>
        </w:rPr>
        <w:t xml:space="preserve">159283</w:t>
      </w:r>
    </w:p>
    <w:p>
      <w:r>
        <w:t xml:space="preserve">Hengailen GDC:tä vastapäätä sijaitsevan Marriott Marquis -hotellin ulkopuolella. Tule tervehtimään. :P</w:t>
      </w:r>
    </w:p>
    <w:p>
      <w:r>
        <w:rPr>
          <w:b/>
          <w:u w:val="single"/>
        </w:rPr>
        <w:t xml:space="preserve">159284</w:t>
      </w:r>
    </w:p>
    <w:p>
      <w:r>
        <w:t xml:space="preserve">Mikä ravintola täälläpäin ei ole GDC-liikenteestä hukkua? Tarvitsen polttoainetta ginin muodossa.</w:t>
      </w:r>
    </w:p>
    <w:p>
      <w:r>
        <w:rPr>
          <w:b/>
          <w:u w:val="single"/>
        </w:rPr>
        <w:t xml:space="preserve">159285</w:t>
      </w:r>
    </w:p>
    <w:p>
      <w:r>
        <w:t xml:space="preserve">@mike3k lähellä metreonia</w:t>
      </w:r>
    </w:p>
    <w:p>
      <w:r>
        <w:rPr>
          <w:b/>
          <w:u w:val="single"/>
        </w:rPr>
        <w:t xml:space="preserve">159286</w:t>
      </w:r>
    </w:p>
    <w:p>
      <w:r>
        <w:t xml:space="preserve">@Murderblonde KYLLÄ</w:t>
      </w:r>
    </w:p>
    <w:p>
      <w:r>
        <w:rPr>
          <w:b/>
          <w:u w:val="single"/>
        </w:rPr>
        <w:t xml:space="preserve">159287</w:t>
      </w:r>
    </w:p>
    <w:p>
      <w:r>
        <w:t xml:space="preserve">@JillWetzler Matkalla Twitteriin, OLEN OIKEASTI TÄÄLLÄ!</w:t>
      </w:r>
    </w:p>
    <w:p>
      <w:r>
        <w:rPr>
          <w:b/>
          <w:u w:val="single"/>
        </w:rPr>
        <w:t xml:space="preserve">159288</w:t>
      </w:r>
    </w:p>
    <w:p>
      <w:r>
        <w:t xml:space="preserve">RT @LOLGOP: Naiset eivät voineet äänestää tasavallan ensimmäisten 133 vuoden aikana. Sitten saimme työntekijöiden oikeudet, sosiaaliturvan ja Medicaren. Weir...</w:t>
      </w:r>
    </w:p>
    <w:p>
      <w:r>
        <w:rPr>
          <w:b/>
          <w:u w:val="single"/>
        </w:rPr>
        <w:t xml:space="preserve">159289</w:t>
      </w:r>
    </w:p>
    <w:p>
      <w:r>
        <w:t xml:space="preserve">@LOLGOP kaikki nuo pirun ylimieliset naiset, jotka vaativat parempaa elämänlaatua ja aiheuttavat aina ongelmia.</w:t>
      </w:r>
    </w:p>
    <w:p>
      <w:r>
        <w:rPr>
          <w:b/>
          <w:u w:val="single"/>
        </w:rPr>
        <w:t xml:space="preserve">159290</w:t>
      </w:r>
    </w:p>
    <w:p>
      <w:r>
        <w:t xml:space="preserve">@JillWetzler OMG kyllä.</w:t>
      </w:r>
    </w:p>
    <w:p>
      <w:r>
        <w:rPr>
          <w:b/>
          <w:u w:val="single"/>
        </w:rPr>
        <w:t xml:space="preserve">159291</w:t>
      </w:r>
    </w:p>
    <w:p>
      <w:r>
        <w:t xml:space="preserve">@ADovichi lounas on luultavasti kiireinen :P ehkä voi tehdä aamiaisen</w:t>
      </w:r>
    </w:p>
    <w:p>
      <w:r>
        <w:rPr>
          <w:b/>
          <w:u w:val="single"/>
        </w:rPr>
        <w:t xml:space="preserve">159292</w:t>
      </w:r>
    </w:p>
    <w:p>
      <w:r>
        <w:t xml:space="preserve">TÄMÄ PERUNA RÄJÄYTTÄÄ TAJUNTANI. Ankanrasvaa. Hei, kaverit. KUOLEN KUVAINNOLLISESTI ONNESTA. http://t.co/EKWnULLxjc...</w:t>
      </w:r>
    </w:p>
    <w:p>
      <w:r>
        <w:rPr>
          <w:b/>
          <w:u w:val="single"/>
        </w:rPr>
        <w:t xml:space="preserve">159293</w:t>
      </w:r>
    </w:p>
    <w:p>
      <w:r>
        <w:t xml:space="preserve">@ChrisWarcraft KUINKA VITTU PRONOUNAAT SINUN SINUN SINUN SINUNIMEN Oletan, että se on "Warcraft".</w:t>
      </w:r>
    </w:p>
    <w:p>
      <w:r>
        <w:rPr>
          <w:b/>
          <w:u w:val="single"/>
        </w:rPr>
        <w:t xml:space="preserve">159294</w:t>
      </w:r>
    </w:p>
    <w:p>
      <w:r>
        <w:t xml:space="preserve">RT @BrentonPoke: Viisi taalaa sanoo, että @freebsdgirl juo.</w:t>
      </w:r>
    </w:p>
    <w:p>
      <w:r>
        <w:rPr>
          <w:b/>
          <w:u w:val="single"/>
        </w:rPr>
        <w:t xml:space="preserve">159295</w:t>
      </w:r>
    </w:p>
    <w:p>
      <w:r>
        <w:t xml:space="preserve">KÄNNISSÄ ANKANRASVASTA JA VODKASTA JA MITÄ VITTUA NÄMÄ HEDELMÄT OVATKAAN. @BrentonPoke http://t.co/RXdfVzjOeB</w:t>
      </w:r>
    </w:p>
    <w:p>
      <w:r>
        <w:rPr>
          <w:b/>
          <w:u w:val="single"/>
        </w:rPr>
        <w:t xml:space="preserve">159296</w:t>
      </w:r>
    </w:p>
    <w:p>
      <w:r>
        <w:t xml:space="preserve">@JillWetzler @BrentonPoke En tiedä, mutta se on niin hyvää.</w:t>
      </w:r>
    </w:p>
    <w:p>
      <w:r>
        <w:rPr>
          <w:b/>
          <w:u w:val="single"/>
        </w:rPr>
        <w:t xml:space="preserve">159297</w:t>
      </w:r>
    </w:p>
    <w:p>
      <w:r>
        <w:t xml:space="preserve">@qmarq @ChrisWarcraft istun illallisella ja olen kuin Chris.... Chris... Chris Warcraft</w:t>
      </w:r>
    </w:p>
    <w:p>
      <w:r>
        <w:rPr>
          <w:b/>
          <w:u w:val="single"/>
        </w:rPr>
        <w:t xml:space="preserve">159298</w:t>
      </w:r>
    </w:p>
    <w:p>
      <w:r>
        <w:t xml:space="preserve">@qmarq @ChrisWarcraft HÄNEN NIMENSÄ ON LOATE</w:t>
      </w:r>
    </w:p>
    <w:p>
      <w:r>
        <w:rPr>
          <w:b/>
          <w:u w:val="single"/>
        </w:rPr>
        <w:t xml:space="preserve">159299</w:t>
      </w:r>
    </w:p>
    <w:p>
      <w:r>
        <w:t xml:space="preserve">@DiscordianKitty wat ok Minä uusin ja päivitän, kun vodka-ankkarasva on kulunut pois päältä</w:t>
      </w:r>
    </w:p>
    <w:p>
      <w:r>
        <w:rPr>
          <w:b/>
          <w:u w:val="single"/>
        </w:rPr>
        <w:t xml:space="preserve">159300</w:t>
      </w:r>
    </w:p>
    <w:p>
      <w:r>
        <w:t xml:space="preserve">Todellakin, minulla on ollut migreeni 3 päivää ja se on vihdoin mennyt pois, ja nyt olen kuin yesss punainen liha tule luokseni, syön sinut!</w:t>
      </w:r>
    </w:p>
    <w:p>
      <w:r>
        <w:rPr>
          <w:b/>
          <w:u w:val="single"/>
        </w:rPr>
        <w:t xml:space="preserve">159301</w:t>
      </w:r>
    </w:p>
    <w:p>
      <w:r>
        <w:t xml:space="preserve">MARINOITU GATERIN KYYNELISSÄ</w:t>
      </w:r>
    </w:p>
    <w:p>
      <w:r>
        <w:rPr>
          <w:b/>
          <w:u w:val="single"/>
        </w:rPr>
        <w:t xml:space="preserve">159302</w:t>
      </w:r>
    </w:p>
    <w:p>
      <w:r>
        <w:t xml:space="preserve">Joku kantaa minut IGDA:n juhliin, olen valmis!</w:t>
      </w:r>
    </w:p>
    <w:p>
      <w:r>
        <w:rPr>
          <w:b/>
          <w:u w:val="single"/>
        </w:rPr>
        <w:t xml:space="preserve">159303</w:t>
      </w:r>
    </w:p>
    <w:p>
      <w:r>
        <w:t xml:space="preserve">@teknomantik @JillWetzler @BrentonPoke I FUCKING LOVE LYCHEES IN MY ECIG</w:t>
      </w:r>
    </w:p>
    <w:p>
      <w:r>
        <w:rPr>
          <w:b/>
          <w:u w:val="single"/>
        </w:rPr>
        <w:t xml:space="preserve">159304</w:t>
      </w:r>
    </w:p>
    <w:p>
      <w:r>
        <w:t xml:space="preserve">Tämä paikka. Tämä paikka. http://t.co/0mDa9I6mb0</w:t>
      </w:r>
    </w:p>
    <w:p>
      <w:r>
        <w:rPr>
          <w:b/>
          <w:u w:val="single"/>
        </w:rPr>
        <w:t xml:space="preserve">159305</w:t>
      </w:r>
    </w:p>
    <w:p>
      <w:r>
        <w:t xml:space="preserve">16 tuntia ja 7 minuuttia OMG YOU GUYS I CANT EVEN</w:t>
      </w:r>
    </w:p>
    <w:p>
      <w:r>
        <w:rPr>
          <w:b/>
          <w:u w:val="single"/>
        </w:rPr>
        <w:t xml:space="preserve">159306</w:t>
      </w:r>
    </w:p>
    <w:p>
      <w:r>
        <w:t xml:space="preserve">Se hetki, kun olet juonut &amp;amp; ajattelet, että joku on täysin itsekäs kusipää, mutta et voi sanoa hänelle, koska siihen on syitä.</w:t>
      </w:r>
    </w:p>
    <w:p>
      <w:r>
        <w:rPr>
          <w:b/>
          <w:u w:val="single"/>
        </w:rPr>
        <w:t xml:space="preserve">159307</w:t>
      </w:r>
    </w:p>
    <w:p>
      <w:r>
        <w:t xml:space="preserve">@mercurypixel @PetiteMistress ilmoita siitä, lähetä minulle sähköpostia, kerro minulle, jos et saa vastausta ajoissa.</w:t>
      </w:r>
    </w:p>
    <w:p>
      <w:r>
        <w:rPr>
          <w:b/>
          <w:u w:val="single"/>
        </w:rPr>
        <w:t xml:space="preserve">159308</w:t>
      </w:r>
    </w:p>
    <w:p>
      <w:r>
        <w:t xml:space="preserve">RT @BuzzFeedUK: Kun avaat vahingossa etukamerasi: http://t.co/gu35jqiPye</w:t>
      </w:r>
    </w:p>
    <w:p>
      <w:r>
        <w:rPr>
          <w:b/>
          <w:u w:val="single"/>
        </w:rPr>
        <w:t xml:space="preserve">159309</w:t>
      </w:r>
    </w:p>
    <w:p>
      <w:r>
        <w:t xml:space="preserve">Tänään on se päivä.</w:t>
      </w:r>
    </w:p>
    <w:p>
      <w:r>
        <w:rPr>
          <w:b/>
          <w:u w:val="single"/>
        </w:rPr>
        <w:t xml:space="preserve">159310</w:t>
      </w:r>
    </w:p>
    <w:p>
      <w:r>
        <w:t xml:space="preserve">On todella vaikeaa päättää, mitä pukea päälleen lehdistötiedotetta varten, joka muuttaa kaiken.</w:t>
      </w:r>
    </w:p>
    <w:p>
      <w:r>
        <w:rPr>
          <w:b/>
          <w:u w:val="single"/>
        </w:rPr>
        <w:t xml:space="preserve">159311</w:t>
      </w:r>
    </w:p>
    <w:p>
      <w:r>
        <w:t xml:space="preserve">Niin monet ihmiset ehdottavat Wonderwomanin asua, mutta te, kaverit, olen GDC:ssä, se kuulostaa pahalta.</w:t>
      </w:r>
    </w:p>
    <w:p>
      <w:r>
        <w:rPr>
          <w:b/>
          <w:u w:val="single"/>
        </w:rPr>
        <w:t xml:space="preserve">159312</w:t>
      </w:r>
    </w:p>
    <w:p>
      <w:r>
        <w:t xml:space="preserve">@GentlerMouse sano hänelle, että se on pelikokous, joten ajattelin blackmilkin asteroidimekkoa leggingsien ja piikkisaappaiden kanssa.</w:t>
      </w:r>
    </w:p>
    <w:p>
      <w:r>
        <w:rPr>
          <w:b/>
          <w:u w:val="single"/>
        </w:rPr>
        <w:t xml:space="preserve">159313</w:t>
      </w:r>
    </w:p>
    <w:p>
      <w:r>
        <w:t xml:space="preserve">@GentlerMouse jos näytän liian hienolta, se ei ole paikallaan. lisäksi minulla on lävistyksiä kasvoissa ja kirkkaat hiukset, joten, tiedäthän. henkilökohtainen tyyli.</w:t>
      </w:r>
    </w:p>
    <w:p>
      <w:r>
        <w:rPr>
          <w:b/>
          <w:u w:val="single"/>
        </w:rPr>
        <w:t xml:space="preserve">159314</w:t>
      </w:r>
    </w:p>
    <w:p>
      <w:r>
        <w:t xml:space="preserve">@kodriscoll_dev kyllä :P</w:t>
      </w:r>
    </w:p>
    <w:p>
      <w:r>
        <w:rPr>
          <w:b/>
          <w:u w:val="single"/>
        </w:rPr>
        <w:t xml:space="preserve">159315</w:t>
      </w:r>
    </w:p>
    <w:p>
      <w:r>
        <w:t xml:space="preserve">@GentlerMouse http://t.co/qYgaRbGQDP</w:t>
      </w:r>
    </w:p>
    <w:p>
      <w:r>
        <w:rPr>
          <w:b/>
          <w:u w:val="single"/>
        </w:rPr>
        <w:t xml:space="preserve">159316</w:t>
      </w:r>
    </w:p>
    <w:p>
      <w:r>
        <w:t xml:space="preserve">@kodriscoll_dev haha, sinulla on aikaa ~ 3:30 PST. :)</w:t>
      </w:r>
    </w:p>
    <w:p>
      <w:r>
        <w:rPr>
          <w:b/>
          <w:u w:val="single"/>
        </w:rPr>
        <w:t xml:space="preserve">159317</w:t>
      </w:r>
    </w:p>
    <w:p>
      <w:r>
        <w:t xml:space="preserve">@evilgaywitch 30 on hämmästyttävä. 20-luku on paskapuhetta, en ikinä kokisi 20-lukuani uudelleen.</w:t>
      </w:r>
    </w:p>
    <w:p>
      <w:r>
        <w:rPr>
          <w:b/>
          <w:u w:val="single"/>
        </w:rPr>
        <w:t xml:space="preserve">159318</w:t>
      </w:r>
    </w:p>
    <w:p>
      <w:r>
        <w:t xml:space="preserve">Eilen illalla tapasin niin monia ihmisiä, ja he kysyivät, mitä teen, ja minä sanoin, etten voi kertoa teille vielä.</w:t>
      </w:r>
    </w:p>
    <w:p>
      <w:r>
        <w:rPr>
          <w:b/>
          <w:u w:val="single"/>
        </w:rPr>
        <w:t xml:space="preserve">159319</w:t>
      </w:r>
    </w:p>
    <w:p>
      <w:r>
        <w:t xml:space="preserve">Otoh, lopulta useimmat heistä sanoivat: "Hetkinen. Harper? Sinä olet Randi Harper?" Enkä vieläkään tiedä, miten sopeutua tähän.</w:t>
      </w:r>
    </w:p>
    <w:p>
      <w:r>
        <w:rPr>
          <w:b/>
          <w:u w:val="single"/>
        </w:rPr>
        <w:t xml:space="preserve">159320</w:t>
      </w:r>
    </w:p>
    <w:p>
      <w:r>
        <w:t xml:space="preserve">kun joku käyttää sukunimeäni esittäessään tai puhuttellessaan minua, tunnen aina olevani pulassa.</w:t>
      </w:r>
    </w:p>
    <w:p>
      <w:r>
        <w:rPr>
          <w:b/>
          <w:u w:val="single"/>
        </w:rPr>
        <w:t xml:space="preserve">159321</w:t>
      </w:r>
    </w:p>
    <w:p>
      <w:r>
        <w:t xml:space="preserve">@IAmMatticus useita pareja. :P</w:t>
      </w:r>
    </w:p>
    <w:p>
      <w:r>
        <w:rPr>
          <w:b/>
          <w:u w:val="single"/>
        </w:rPr>
        <w:t xml:space="preserve">159322</w:t>
      </w:r>
    </w:p>
    <w:p>
      <w:r>
        <w:t xml:space="preserve">@GentlerMouse hahahahhahhahaha.</w:t>
        <w:br/>
        <w:br/>
        <w:t xml:space="preserve">http://t.co/iS0HgM89LK http://t.co/iS0HgM89LK</w:t>
      </w:r>
    </w:p>
    <w:p>
      <w:r>
        <w:rPr>
          <w:b/>
          <w:u w:val="single"/>
        </w:rPr>
        <w:t xml:space="preserve">159323</w:t>
      </w:r>
    </w:p>
    <w:p>
      <w:r>
        <w:t xml:space="preserve">@GentlerMouse voimme puhua tietokoneista myöhemmin, jos se saa sinut voimaan paremmin.</w:t>
      </w:r>
    </w:p>
    <w:p>
      <w:r>
        <w:rPr>
          <w:b/>
          <w:u w:val="single"/>
        </w:rPr>
        <w:t xml:space="preserve">159324</w:t>
      </w:r>
    </w:p>
    <w:p>
      <w:r>
        <w:t xml:space="preserve">@GentlerMouse ei pidä puhetta. aion vain olla paikalla ilotulitusta varten. :)</w:t>
      </w:r>
    </w:p>
    <w:p>
      <w:r>
        <w:rPr>
          <w:b/>
          <w:u w:val="single"/>
        </w:rPr>
        <w:t xml:space="preserve">159325</w:t>
      </w:r>
    </w:p>
    <w:p>
      <w:r>
        <w:t xml:space="preserve">Lyö minua parhaasi mukaan.</w:t>
        <w:br/>
        <w:br/>
        <w:t xml:space="preserve">https://t.co/evCLtWgzWe</w:t>
      </w:r>
    </w:p>
    <w:p>
      <w:r>
        <w:rPr>
          <w:b/>
          <w:u w:val="single"/>
        </w:rPr>
        <w:t xml:space="preserve">159326</w:t>
      </w:r>
    </w:p>
    <w:p>
      <w:r>
        <w:t xml:space="preserve">RT @JaneMeseck: Onnellista #WomensHistoryMonth -kuukautta ! http://t.co/J2KTBZK1Fs. http://t.co/J2KTBZK1Fs</w:t>
      </w:r>
    </w:p>
    <w:p>
      <w:r>
        <w:rPr>
          <w:b/>
          <w:u w:val="single"/>
        </w:rPr>
        <w:t xml:space="preserve">159327</w:t>
      </w:r>
    </w:p>
    <w:p>
      <w:r>
        <w:t xml:space="preserve">@ibogost SÄÄSTÄMÄLLÄ JÄLLEEN JÄLKEEN JÄLKEEN MUKAAN. &amp;lt;3 &amp;lt;3 &amp;lt;3 &amp;lt;3</w:t>
      </w:r>
    </w:p>
    <w:p>
      <w:r>
        <w:rPr>
          <w:b/>
          <w:u w:val="single"/>
        </w:rPr>
        <w:t xml:space="preserve">159328</w:t>
      </w:r>
    </w:p>
    <w:p>
      <w:r>
        <w:t xml:space="preserve">@Jenny_Trout @HarperCollins @MetaCookbook pyhät pileonit. älkää koiravaljakko, vaikka vihaatte jotakuta. se on väärinkäytön muoto.</w:t>
      </w:r>
    </w:p>
    <w:p>
      <w:r>
        <w:rPr>
          <w:b/>
          <w:u w:val="single"/>
        </w:rPr>
        <w:t xml:space="preserve">159329</w:t>
      </w:r>
    </w:p>
    <w:p>
      <w:r>
        <w:t xml:space="preserve">@MetaCookbook @Jenny_Trout @HarperCollins toiminta voi olla huono (en tuomitse sitä jalustaltani), mutta useiden ihmisten hyppääminen hänen päälleen.</w:t>
      </w:r>
    </w:p>
    <w:p>
      <w:r>
        <w:rPr>
          <w:b/>
          <w:u w:val="single"/>
        </w:rPr>
        <w:t xml:space="preserve">159330</w:t>
      </w:r>
    </w:p>
    <w:p>
      <w:r>
        <w:t xml:space="preserve">@MetaCookbook @Jenny_Trout sitä arvostetaan suuresti. kiitos. :)</w:t>
      </w:r>
    </w:p>
    <w:p>
      <w:r>
        <w:rPr>
          <w:b/>
          <w:u w:val="single"/>
        </w:rPr>
        <w:t xml:space="preserve">159331</w:t>
      </w:r>
    </w:p>
    <w:p>
      <w:r>
        <w:t xml:space="preserve">Lue tämä. Pidän tästä. Huomautus Call-Out-kulttuurista http://t.co/Yl4qkIkpfq (via @nexxylove)</w:t>
      </w:r>
    </w:p>
    <w:p>
      <w:r>
        <w:rPr>
          <w:b/>
          <w:u w:val="single"/>
        </w:rPr>
        <w:t xml:space="preserve">159332</w:t>
      </w:r>
    </w:p>
    <w:p>
      <w:r>
        <w:t xml:space="preserve">@nexxylove @JayWeixelbaum en tiedä. Minusta PC on ihan ok. Call-out (imo) liittyy enemmänkin julkisiin call-outeihin, jotka käynnistävät pile-oneja.</w:t>
      </w:r>
    </w:p>
    <w:p>
      <w:r>
        <w:rPr>
          <w:b/>
          <w:u w:val="single"/>
        </w:rPr>
        <w:t xml:space="preserve">159333</w:t>
      </w:r>
    </w:p>
    <w:p>
      <w:r>
        <w:t xml:space="preserve">Toivot, että leggingsit olisivat tällaiset. http://t.co/R2SKdjlAJx</w:t>
      </w:r>
    </w:p>
    <w:p>
      <w:r>
        <w:rPr>
          <w:b/>
          <w:u w:val="single"/>
        </w:rPr>
        <w:t xml:space="preserve">159334</w:t>
      </w:r>
    </w:p>
    <w:p>
      <w:r>
        <w:t xml:space="preserve">RT @anildash: Puhu lapsillesi sisällönhallinnasta. Tee se, kun he ovat vielä nuoria. Anna minun elämäni olla sinulle opetus.</w:t>
      </w:r>
    </w:p>
    <w:p>
      <w:r>
        <w:rPr>
          <w:b/>
          <w:u w:val="single"/>
        </w:rPr>
        <w:t xml:space="preserve">159335</w:t>
      </w:r>
    </w:p>
    <w:p>
      <w:r>
        <w:t xml:space="preserve">@anildash omg anil olen kuolemaisillaan olet tappanut minut</w:t>
      </w:r>
    </w:p>
    <w:p>
      <w:r>
        <w:rPr>
          <w:b/>
          <w:u w:val="single"/>
        </w:rPr>
        <w:t xml:space="preserve">159336</w:t>
      </w:r>
    </w:p>
    <w:p>
      <w:r>
        <w:t xml:space="preserve">@chilblane tämä on museoesine, sir.</w:t>
      </w:r>
    </w:p>
    <w:p>
      <w:r>
        <w:rPr>
          <w:b/>
          <w:u w:val="single"/>
        </w:rPr>
        <w:t xml:space="preserve">159337</w:t>
      </w:r>
    </w:p>
    <w:p>
      <w:r>
        <w:t xml:space="preserve">@0xabad1dea Nämä ovat museoesineitä - jos löydät aitoja (se on harvinaista), L sopii kokoon 22 asti.</w:t>
      </w:r>
    </w:p>
    <w:p>
      <w:r>
        <w:rPr>
          <w:b/>
          <w:u w:val="single"/>
        </w:rPr>
        <w:t xml:space="preserve">159338</w:t>
      </w:r>
    </w:p>
    <w:p>
      <w:r>
        <w:t xml:space="preserve">@0xabad1dea Olin onnekas löytää omani swap &amp;amp; myydä normaalihintaan. i usally nähdä ne ebay &amp;gt;$400 +</w:t>
      </w:r>
    </w:p>
    <w:p>
      <w:r>
        <w:rPr>
          <w:b/>
          <w:u w:val="single"/>
        </w:rPr>
        <w:t xml:space="preserve">159339</w:t>
      </w:r>
    </w:p>
    <w:p>
      <w:r>
        <w:t xml:space="preserve">3 tuntia ja 40 minuuttia.</w:t>
      </w:r>
    </w:p>
    <w:p>
      <w:r>
        <w:rPr>
          <w:b/>
          <w:u w:val="single"/>
        </w:rPr>
        <w:t xml:space="preserve">159340</w:t>
      </w:r>
    </w:p>
    <w:p>
      <w:r>
        <w:t xml:space="preserve">@Kuroishi11 @0xabad1dea facebookin swap &amp;amp; sale-sivu on todella hyvä löytää vanhempia kappaleita normaaleihin hintoihin.</w:t>
      </w:r>
    </w:p>
    <w:p>
      <w:r>
        <w:rPr>
          <w:b/>
          <w:u w:val="single"/>
        </w:rPr>
        <w:t xml:space="preserve">159341</w:t>
      </w:r>
    </w:p>
    <w:p>
      <w:r>
        <w:t xml:space="preserve">OLEN NIIN INNOISSANI JA ONNELLINEN, ETTÄ HALUAN ITKEÄ.</w:t>
        <w:br/>
        <w:br/>
        <w:t xml:space="preserve"> MITÄ TÄMÄ ON?</w:t>
      </w:r>
    </w:p>
    <w:p>
      <w:r>
        <w:rPr>
          <w:b/>
          <w:u w:val="single"/>
        </w:rPr>
        <w:t xml:space="preserve">159342</w:t>
      </w:r>
    </w:p>
    <w:p>
      <w:r>
        <w:t xml:space="preserve">RT @jbradfield: @freebsdgirl ei paineita http://t.co/2aBfsrhrxA</w:t>
      </w:r>
    </w:p>
    <w:p>
      <w:r>
        <w:rPr>
          <w:b/>
          <w:u w:val="single"/>
        </w:rPr>
        <w:t xml:space="preserve">159343</w:t>
      </w:r>
    </w:p>
    <w:p>
      <w:r>
        <w:t xml:space="preserve">@0xabad1dea BM on tulossa lähemmäs uudemmilla LT-kooillaan.</w:t>
      </w:r>
    </w:p>
    <w:p>
      <w:r>
        <w:rPr>
          <w:b/>
          <w:u w:val="single"/>
        </w:rPr>
        <w:t xml:space="preserve">159344</w:t>
      </w:r>
    </w:p>
    <w:p>
      <w:r>
        <w:t xml:space="preserve">@0xabad1dea mutta amazon on yleensä kauhea paikka ostaa muita vaatteita kuin sukkia. &amp;gt;.&amp;gt;</w:t>
      </w:r>
    </w:p>
    <w:p>
      <w:r>
        <w:rPr>
          <w:b/>
          <w:u w:val="single"/>
        </w:rPr>
        <w:t xml:space="preserve">159345</w:t>
      </w:r>
    </w:p>
    <w:p>
      <w:r>
        <w:t xml:space="preserve">@0xabad1dea anteeksi. &amp;gt;.&amp;gt;</w:t>
      </w:r>
    </w:p>
    <w:p>
      <w:r>
        <w:rPr>
          <w:b/>
          <w:u w:val="single"/>
        </w:rPr>
        <w:t xml:space="preserve">159346</w:t>
      </w:r>
    </w:p>
    <w:p>
      <w:r>
        <w:t xml:space="preserve">Saatan olla pois IGDA:n joulukorttilistalta. Hups. Voitte arvailla syitä myöhemmin tänään :).</w:t>
      </w:r>
    </w:p>
    <w:p>
      <w:r>
        <w:rPr>
          <w:b/>
          <w:u w:val="single"/>
        </w:rPr>
        <w:t xml:space="preserve">159347</w:t>
      </w:r>
    </w:p>
    <w:p>
      <w:r>
        <w:t xml:space="preserve">DNS:n ja postin välittämisen ja Twitter-tileiden ja analytiikan perustaminen ja silmämeikin tekeminen samaan aikaan, miksi elämä on niin vaikeaa?</w:t>
      </w:r>
    </w:p>
    <w:p>
      <w:r>
        <w:rPr>
          <w:b/>
          <w:u w:val="single"/>
        </w:rPr>
        <w:t xml:space="preserve">159348</w:t>
      </w:r>
    </w:p>
    <w:p>
      <w:r>
        <w:t xml:space="preserve">RT @TheQuinnspiracy: D: Aion tehdä ison ilmoituksen paneelissa, jossa olen mukana nettikiusaamisesta tänään :D</w:t>
      </w:r>
    </w:p>
    <w:p>
      <w:r>
        <w:rPr>
          <w:b/>
          <w:u w:val="single"/>
        </w:rPr>
        <w:t xml:space="preserve">159349</w:t>
      </w:r>
    </w:p>
    <w:p>
      <w:r>
        <w:t xml:space="preserve">@TheQuinnspiracy OLEN niin vitun innoissaan, oletko sinä innoissaan?</w:t>
      </w:r>
    </w:p>
    <w:p>
      <w:r>
        <w:rPr>
          <w:b/>
          <w:u w:val="single"/>
        </w:rPr>
        <w:t xml:space="preserve">159350</w:t>
      </w:r>
    </w:p>
    <w:p>
      <w:r>
        <w:t xml:space="preserve">hei grafana/graphite/statsd-palvelin, perustetaan sinut uudelleen, koska tämä on innnnkiinnostavaa.</w:t>
      </w:r>
    </w:p>
    <w:p>
      <w:r>
        <w:rPr>
          <w:b/>
          <w:u w:val="single"/>
        </w:rPr>
        <w:t xml:space="preserve">159351</w:t>
      </w:r>
    </w:p>
    <w:p>
      <w:r>
        <w:t xml:space="preserve">.@holman @onekingslane yo, käytän rubya, missä ovat naiseni?</w:t>
      </w:r>
    </w:p>
    <w:p>
      <w:r>
        <w:rPr>
          <w:b/>
          <w:u w:val="single"/>
        </w:rPr>
        <w:t xml:space="preserve">159352</w:t>
      </w:r>
    </w:p>
    <w:p>
      <w:r>
        <w:t xml:space="preserve">Okei. Hei, teknologia-alan kontaktit. Minun täytyy puhua jollekin Salesforcesta, Atlassianista ja... Joo, sen pitäisi riittää toistaiseksi.</w:t>
      </w:r>
    </w:p>
    <w:p>
      <w:r>
        <w:rPr>
          <w:b/>
          <w:u w:val="single"/>
        </w:rPr>
        <w:t xml:space="preserve">159353</w:t>
      </w:r>
    </w:p>
    <w:p>
      <w:r>
        <w:t xml:space="preserve">@GamesafeAU se on silmämeikki, joka tekee kaiken vaikeaksi.</w:t>
      </w:r>
    </w:p>
    <w:p>
      <w:r>
        <w:rPr>
          <w:b/>
          <w:u w:val="single"/>
        </w:rPr>
        <w:t xml:space="preserve">159354</w:t>
      </w:r>
    </w:p>
    <w:p>
      <w:r>
        <w:t xml:space="preserve">Tämä on niin outoa. NIIN OUTOA. Niin mahtavaa. Jos olisitte kysyneet minulta vuosi sitten, missä olisin nyt, en olisi ikinä arvannut tätä.</w:t>
      </w:r>
    </w:p>
    <w:p>
      <w:r>
        <w:rPr>
          <w:b/>
          <w:u w:val="single"/>
        </w:rPr>
        <w:t xml:space="preserve">159355</w:t>
      </w:r>
    </w:p>
    <w:p>
      <w:r>
        <w:t xml:space="preserve">@TheQuinnspiracy Hypetän tätä vitusti olemalla rehellinen, ja ihmiset asettavat ajastimia ja muuta.</w:t>
      </w:r>
    </w:p>
    <w:p>
      <w:r>
        <w:rPr>
          <w:b/>
          <w:u w:val="single"/>
        </w:rPr>
        <w:t xml:space="preserve">159356</w:t>
      </w:r>
    </w:p>
    <w:p>
      <w:r>
        <w:t xml:space="preserve">@TheQuinnspiracy hei, voitko tökätä järjestäjää? ajattelin striimata tätä. ehkä twitchissä.</w:t>
      </w:r>
    </w:p>
    <w:p>
      <w:r>
        <w:rPr>
          <w:b/>
          <w:u w:val="single"/>
        </w:rPr>
        <w:t xml:space="preserve">159357</w:t>
      </w:r>
    </w:p>
    <w:p>
      <w:r>
        <w:t xml:space="preserve">@TheQuinnspiracy vaikka viiniköynnös voi myös toimia, koska se on kuin pieni osa siitä, mistä puhut. dunno.</w:t>
      </w:r>
    </w:p>
    <w:p>
      <w:r>
        <w:rPr>
          <w:b/>
          <w:u w:val="single"/>
        </w:rPr>
        <w:t xml:space="preserve">159358</w:t>
      </w:r>
    </w:p>
    <w:p>
      <w:r>
        <w:t xml:space="preserve">@GamesafeAU sinun pitäisi kokeilla. guyliner on paras. en aio edes vitsailla siitä.</w:t>
      </w:r>
    </w:p>
    <w:p>
      <w:r>
        <w:rPr>
          <w:b/>
          <w:u w:val="single"/>
        </w:rPr>
        <w:t xml:space="preserve">159359</w:t>
      </w:r>
    </w:p>
    <w:p>
      <w:r>
        <w:t xml:space="preserve">En ole varma striimistä, mutta minulla on ainakin video Zoen ilmoituksesta. ja teen livetwiittauksen.</w:t>
      </w:r>
    </w:p>
    <w:p>
      <w:r>
        <w:rPr>
          <w:b/>
          <w:u w:val="single"/>
        </w:rPr>
        <w:t xml:space="preserve">159360</w:t>
      </w:r>
    </w:p>
    <w:p>
      <w:r>
        <w:t xml:space="preserve">@SMCadman @truth4ever87 @itsmenanice tee ilmoitus twitteriin. jos se on kiireellistä tai twitterin väärinkäyttöjärjestelmä ei tee mitään, lähetä minulle sähköpostia.</w:t>
      </w:r>
    </w:p>
    <w:p>
      <w:r>
        <w:rPr>
          <w:b/>
          <w:u w:val="single"/>
        </w:rPr>
        <w:t xml:space="preserve">159361</w:t>
      </w:r>
    </w:p>
    <w:p>
      <w:r>
        <w:t xml:space="preserve">Aion raahata mukanani macbook airin, ipadin, 3DS:n ja Surface Pro 2:n. Tarvitsen taisteluasemani. Tämä riittää.</w:t>
      </w:r>
    </w:p>
    <w:p>
      <w:r>
        <w:rPr>
          <w:b/>
          <w:u w:val="single"/>
        </w:rPr>
        <w:t xml:space="preserve">159362</w:t>
      </w:r>
    </w:p>
    <w:p>
      <w:r>
        <w:t xml:space="preserve">@LyalinDotCom Budjettini on pieni. :) hankin juuri ipadin. se oli minulle suuri menoerä.</w:t>
      </w:r>
    </w:p>
    <w:p>
      <w:r>
        <w:rPr>
          <w:b/>
          <w:u w:val="single"/>
        </w:rPr>
        <w:t xml:space="preserve">159363</w:t>
      </w:r>
    </w:p>
    <w:p>
      <w:r>
        <w:t xml:space="preserve">@BajaLime @BeerGynt @bidetofevil tarvitsee uh, myynnin yhteyshenkilön siellä. tiettyä asiaa varten... ei voi julkaista tietoa ennen ~4pm.</w:t>
      </w:r>
    </w:p>
    <w:p>
      <w:r>
        <w:rPr>
          <w:b/>
          <w:u w:val="single"/>
        </w:rPr>
        <w:t xml:space="preserve">159364</w:t>
      </w:r>
    </w:p>
    <w:p>
      <w:r>
        <w:t xml:space="preserve">@BajaLime @BeerGynt @bidetofevil on def saada takaisin tähän vaikka. uskon, että salesforce on hyvä idea meille.</w:t>
      </w:r>
    </w:p>
    <w:p>
      <w:r>
        <w:rPr>
          <w:b/>
          <w:u w:val="single"/>
        </w:rPr>
        <w:t xml:space="preserve">159365</w:t>
      </w:r>
    </w:p>
    <w:p>
      <w:r>
        <w:t xml:space="preserve">@truth4ever87 @SMCadman @itsmenanice email randi at randi.io, jos tarvitset hakulaitteen osoitteeni kiireellisiä asioita varten, voin antaa sen sinulle.</w:t>
      </w:r>
    </w:p>
    <w:p>
      <w:r>
        <w:rPr>
          <w:b/>
          <w:u w:val="single"/>
        </w:rPr>
        <w:t xml:space="preserve">159366</w:t>
      </w:r>
    </w:p>
    <w:p>
      <w:r>
        <w:t xml:space="preserve">@LyalinDotCom saamme nähdä. olen vielä selvittämässä, mitä meidän tech &amp;amp; infra huolenaiheet ovat menossa. :)</w:t>
      </w:r>
    </w:p>
    <w:p>
      <w:r>
        <w:rPr>
          <w:b/>
          <w:u w:val="single"/>
        </w:rPr>
        <w:t xml:space="preserve">159367</w:t>
      </w:r>
    </w:p>
    <w:p>
      <w:r>
        <w:t xml:space="preserve">@truth4ever87 @SMCadman @itsmenanice kyllä, ei ole hyvä olettaa, että kaikki väärinkäytökset tapahtuvat GG:n ympärillä. se ei vain pidä paikkaansa.</w:t>
      </w:r>
    </w:p>
    <w:p>
      <w:r>
        <w:rPr>
          <w:b/>
          <w:u w:val="single"/>
        </w:rPr>
        <w:t xml:space="preserve">159368</w:t>
      </w:r>
    </w:p>
    <w:p>
      <w:r>
        <w:t xml:space="preserve">@Hollapalooka lehdistö on mukana. onnea matkaan. :)</w:t>
      </w:r>
    </w:p>
    <w:p>
      <w:r>
        <w:rPr>
          <w:b/>
          <w:u w:val="single"/>
        </w:rPr>
        <w:t xml:space="preserve">159369</w:t>
      </w:r>
    </w:p>
    <w:p>
      <w:r>
        <w:t xml:space="preserve">@stibbons, voisitko ottaa yhteyttä minuun myöhemmin tänä iltana tai huomenna? minun on puhuttava jonkun myyntihenkilön kanssa, luulen. en voi antaa tarkempia tietoja vielä.</w:t>
      </w:r>
    </w:p>
    <w:p>
      <w:r>
        <w:rPr>
          <w:b/>
          <w:u w:val="single"/>
        </w:rPr>
        <w:t xml:space="preserve">159370</w:t>
      </w:r>
    </w:p>
    <w:p>
      <w:r>
        <w:t xml:space="preserve">1 tunti 21 minuuttia</w:t>
      </w:r>
    </w:p>
    <w:p>
      <w:r>
        <w:rPr>
          <w:b/>
          <w:u w:val="single"/>
        </w:rPr>
        <w:t xml:space="preserve">159371</w:t>
      </w:r>
    </w:p>
    <w:p>
      <w:r>
        <w:t xml:space="preserve">@pennozewyatt voitko seurata DM?</w:t>
      </w:r>
    </w:p>
    <w:p>
      <w:r>
        <w:rPr>
          <w:b/>
          <w:u w:val="single"/>
        </w:rPr>
        <w:t xml:space="preserve">159372</w:t>
      </w:r>
    </w:p>
    <w:p>
      <w:r>
        <w:t xml:space="preserve">@tiny_m @sep332 @holman rubyn säikeistyksen toteutus ei todellakaan saa minua kuumaksi.</w:t>
      </w:r>
    </w:p>
    <w:p>
      <w:r>
        <w:rPr>
          <w:b/>
          <w:u w:val="single"/>
        </w:rPr>
        <w:t xml:space="preserve">159373</w:t>
      </w:r>
    </w:p>
    <w:p>
      <w:r>
        <w:t xml:space="preserve">@bidetofevil seuraa DM pyydän</w:t>
      </w:r>
    </w:p>
    <w:p>
      <w:r>
        <w:rPr>
          <w:b/>
          <w:u w:val="single"/>
        </w:rPr>
        <w:t xml:space="preserve">159374</w:t>
      </w:r>
    </w:p>
    <w:p>
      <w:r>
        <w:t xml:space="preserve">Olen niin innoissani, että olen pahoinvoiva, voi hitsi, voi hitsi, voi hitsi, voi hitsi.</w:t>
      </w:r>
    </w:p>
    <w:p>
      <w:r>
        <w:rPr>
          <w:b/>
          <w:u w:val="single"/>
        </w:rPr>
        <w:t xml:space="preserve">159375</w:t>
      </w:r>
    </w:p>
    <w:p>
      <w:r>
        <w:t xml:space="preserve">Odottakaa. Twitter käsittelee nyt videoita. Mikä on tallenteen pituusrajoitus?</w:t>
      </w:r>
    </w:p>
    <w:p>
      <w:r>
        <w:rPr>
          <w:b/>
          <w:u w:val="single"/>
        </w:rPr>
        <w:t xml:space="preserve">159376</w:t>
      </w:r>
    </w:p>
    <w:p>
      <w:r>
        <w:t xml:space="preserve">@MyersNFL ME TOOOOOOOOO</w:t>
      </w:r>
    </w:p>
    <w:p>
      <w:r>
        <w:rPr>
          <w:b/>
          <w:u w:val="single"/>
        </w:rPr>
        <w:t xml:space="preserve">159377</w:t>
      </w:r>
    </w:p>
    <w:p>
      <w:r>
        <w:t xml:space="preserve">RT @mercurypixel: @freebsdgirl Tässä vaiheessa... Luulen, että aiotte julkistaa Half-Life 3 D:n:</w:t>
      </w:r>
    </w:p>
    <w:p>
      <w:r>
        <w:rPr>
          <w:b/>
          <w:u w:val="single"/>
        </w:rPr>
        <w:t xml:space="preserve">159378</w:t>
      </w:r>
    </w:p>
    <w:p>
      <w:r>
        <w:t xml:space="preserve">Matkalla GDC:hen. Täytyy viimeistellä muutama asia ja sitten... Odotamme.</w:t>
      </w:r>
    </w:p>
    <w:p>
      <w:r>
        <w:rPr>
          <w:b/>
          <w:u w:val="single"/>
        </w:rPr>
        <w:t xml:space="preserve">159379</w:t>
      </w:r>
    </w:p>
    <w:p>
      <w:r>
        <w:t xml:space="preserve">RT @DoctorAvenue: @freebsdgirl Mikä tahansa ilmoituksesi tulee olemaan, luulen, että se rikkoi Redditin.</w:t>
      </w:r>
    </w:p>
    <w:p>
      <w:r>
        <w:rPr>
          <w:b/>
          <w:u w:val="single"/>
        </w:rPr>
        <w:t xml:space="preserve">159380</w:t>
      </w:r>
    </w:p>
    <w:p>
      <w:r>
        <w:t xml:space="preserve">lol istuu zyngan johdon vieressä.</w:t>
      </w:r>
    </w:p>
    <w:p>
      <w:r>
        <w:rPr>
          <w:b/>
          <w:u w:val="single"/>
        </w:rPr>
        <w:t xml:space="preserve">159381</w:t>
      </w:r>
    </w:p>
    <w:p>
      <w:r>
        <w:t xml:space="preserve">Olen täällä ja piilottelen, koska minulla on kirjaimellisesti ylläni spoilereita ilmoitusta varten. :P</w:t>
      </w:r>
    </w:p>
    <w:p>
      <w:r>
        <w:rPr>
          <w:b/>
          <w:u w:val="single"/>
        </w:rPr>
        <w:t xml:space="preserve">159382</w:t>
      </w:r>
    </w:p>
    <w:p>
      <w:r>
        <w:t xml:space="preserve">Paneelin alkuun on enää muutama minuutti.  Zoe menee viimeisenä. Teen ilmoituksen, kun hän tekee sen. Teasereita siihen asti. :)</w:t>
      </w:r>
    </w:p>
    <w:p>
      <w:r>
        <w:rPr>
          <w:b/>
          <w:u w:val="single"/>
        </w:rPr>
        <w:t xml:space="preserve">159383</w:t>
      </w:r>
    </w:p>
    <w:p>
      <w:r>
        <w:t xml:space="preserve">@cheeseplus häirintäpaneeli. eturivi.</w:t>
      </w:r>
    </w:p>
    <w:p>
      <w:r>
        <w:rPr>
          <w:b/>
          <w:u w:val="single"/>
        </w:rPr>
        <w:t xml:space="preserve">159384</w:t>
      </w:r>
    </w:p>
    <w:p>
      <w:r>
        <w:t xml:space="preserve">@stimpyrules täytyy istua täällä @sherirubin kanssa :)</w:t>
      </w:r>
    </w:p>
    <w:p>
      <w:r>
        <w:rPr>
          <w:b/>
          <w:u w:val="single"/>
        </w:rPr>
        <w:t xml:space="preserve">159385</w:t>
      </w:r>
    </w:p>
    <w:p>
      <w:r>
        <w:t xml:space="preserve">@stimpyrules @sherirubin En usko, että pystyn nauhoittamaan, joten jos voisit &amp;amp; lähettää twitteriin, se olisi mahtavaa.</w:t>
      </w:r>
    </w:p>
    <w:p>
      <w:r>
        <w:rPr>
          <w:b/>
          <w:u w:val="single"/>
        </w:rPr>
        <w:t xml:space="preserve">159386</w:t>
      </w:r>
    </w:p>
    <w:p>
      <w:r>
        <w:t xml:space="preserve">Kuuntelin @twoscootersin puhetta siitä, miten häirintä on tärkeää. Ja miten autamme sinua sen läpi.</w:t>
      </w:r>
    </w:p>
    <w:p>
      <w:r>
        <w:rPr>
          <w:b/>
          <w:u w:val="single"/>
        </w:rPr>
        <w:t xml:space="preserve">159387</w:t>
      </w:r>
    </w:p>
    <w:p>
      <w:r>
        <w:t xml:space="preserve">"Otan sen esille yhdestä syystä. GamerGate on tuonut häirinnän parrasvaloihin, mutta voit olla varma, että se on aina olemassa."</w:t>
      </w:r>
    </w:p>
    <w:p>
      <w:r>
        <w:rPr>
          <w:b/>
          <w:u w:val="single"/>
        </w:rPr>
        <w:t xml:space="preserve">159388</w:t>
      </w:r>
    </w:p>
    <w:p>
      <w:r>
        <w:t xml:space="preserve">Tämä on ongelma, joka koskee kaikkia, mutta olemme havainneet paljon enemmän naisiin kohdistuvaa häirintää.</w:t>
      </w:r>
    </w:p>
    <w:p>
      <w:r>
        <w:rPr>
          <w:b/>
          <w:u w:val="single"/>
        </w:rPr>
        <w:t xml:space="preserve">159389</w:t>
      </w:r>
    </w:p>
    <w:p>
      <w:r>
        <w:t xml:space="preserve">On sopivaa, että näemme nyt näiden vahvojen naisten puhuvan ääneen ja yrittävän korjata ongelmia, joita muut eivät tiedä, miten ratkaista.</w:t>
      </w:r>
    </w:p>
    <w:p>
      <w:r>
        <w:rPr>
          <w:b/>
          <w:u w:val="single"/>
        </w:rPr>
        <w:t xml:space="preserve">159390</w:t>
      </w:r>
    </w:p>
    <w:p>
      <w:r>
        <w:t xml:space="preserve">Voi jukra, hän mainitsi minut ja #ggautoblocker-puheenvuorossaan, ja nyt punastun ja yritän olla niiskuttamatta.</w:t>
      </w:r>
    </w:p>
    <w:p>
      <w:r>
        <w:rPr>
          <w:b/>
          <w:u w:val="single"/>
        </w:rPr>
        <w:t xml:space="preserve">159391</w:t>
      </w:r>
    </w:p>
    <w:p>
      <w:r>
        <w:t xml:space="preserve">Tässä jatkuvassa tragediassa löysimme äänemme &amp;amp; toisemme. Olemme oppineet työskentelemään yhdessä ja tukemaan ja kannustamaan näitä upeita naisia.</w:t>
      </w:r>
    </w:p>
    <w:p>
      <w:r>
        <w:rPr>
          <w:b/>
          <w:u w:val="single"/>
        </w:rPr>
        <w:t xml:space="preserve">159392</w:t>
      </w:r>
    </w:p>
    <w:p>
      <w:r>
        <w:t xml:space="preserve">En edes löydä sanoja kuvaamaan, kuinka paljon arvostan kaikkien niiden ihmisten työtä, jotka olen tavannut tänä aikana. Kuinka paljon rakastan heitä kaikkia.</w:t>
      </w:r>
    </w:p>
    <w:p>
      <w:r>
        <w:rPr>
          <w:b/>
          <w:u w:val="single"/>
        </w:rPr>
        <w:t xml:space="preserve">159393</w:t>
      </w:r>
    </w:p>
    <w:p>
      <w:r>
        <w:t xml:space="preserve">Puhumme GamerGatesta paljon. Mutta totuus on, että GamerGate ei ole todellinen taistelu. Se on oire suuremmasta ongelmasta.</w:t>
      </w:r>
    </w:p>
    <w:p>
      <w:r>
        <w:rPr>
          <w:b/>
          <w:u w:val="single"/>
        </w:rPr>
        <w:t xml:space="preserve">159394</w:t>
      </w:r>
    </w:p>
    <w:p>
      <w:r>
        <w:t xml:space="preserve">Verkkokiusaaminen on asia, jonka useimmat ihmiset ovat kohdanneet jossain vaiheessa, riippumatta siitä, mitä mieltä he ovat pelijournalismin etiikasta.</w:t>
      </w:r>
    </w:p>
    <w:p>
      <w:r>
        <w:rPr>
          <w:b/>
          <w:u w:val="single"/>
        </w:rPr>
        <w:t xml:space="preserve">159395</w:t>
      </w:r>
    </w:p>
    <w:p>
      <w:r>
        <w:t xml:space="preserve">Se on todella vaikea ongelma, koska se on SUURI ongelma. Se ulottuu kauas. Sillä on monia eri muotoja.</w:t>
      </w:r>
    </w:p>
    <w:p>
      <w:r>
        <w:rPr>
          <w:b/>
          <w:u w:val="single"/>
        </w:rPr>
        <w:t xml:space="preserve">159396</w:t>
      </w:r>
    </w:p>
    <w:p>
      <w:r>
        <w:t xml:space="preserve">Ongelman laajuus voi lannistaa ihmisiä yrittämästä taistella sitä vastaan. Usein tämä johtaa ajatteluun: "Mitä minä voin tehdä? Olen vain yksi ihminen."</w:t>
      </w:r>
    </w:p>
    <w:p>
      <w:r>
        <w:rPr>
          <w:b/>
          <w:u w:val="single"/>
        </w:rPr>
        <w:t xml:space="preserve">159397</w:t>
      </w:r>
    </w:p>
    <w:p>
      <w:r>
        <w:t xml:space="preserve">Et ole vain yksi ihminen. Meitä on monia, ja meillä kaikilla on ääni. Mutta sitäkin enemmän meillä on resursseja, kokemusta ja intohimoa.</w:t>
      </w:r>
    </w:p>
    <w:p>
      <w:r>
        <w:rPr>
          <w:b/>
          <w:u w:val="single"/>
        </w:rPr>
        <w:t xml:space="preserve">159398</w:t>
      </w:r>
    </w:p>
    <w:p>
      <w:r>
        <w:t xml:space="preserve">Et ole yksin tässä asiassa. Et ole koskaan yksin tässä.</w:t>
      </w:r>
    </w:p>
    <w:p>
      <w:r>
        <w:rPr>
          <w:b/>
          <w:u w:val="single"/>
        </w:rPr>
        <w:t xml:space="preserve">159399</w:t>
      </w:r>
    </w:p>
    <w:p>
      <w:r>
        <w:t xml:space="preserve">Olemme nähneet niin monia fantastisia asioita tapahtuvan tämän tragedian jälkeen. Ensinnäkin meillä on @femfreq. Hämmästyttävää edunvalvontaa. Ääni, joka ulottuu kauas.</w:t>
      </w:r>
    </w:p>
    <w:p>
      <w:r>
        <w:rPr>
          <w:b/>
          <w:u w:val="single"/>
        </w:rPr>
        <w:t xml:space="preserve">159400</w:t>
      </w:r>
    </w:p>
    <w:p>
      <w:r>
        <w:t xml:space="preserve">Meillä on @crashoverridenw, korvaamaton resurssi, joka tarjoaa henkistä tukea häirinnän kohteille.</w:t>
      </w:r>
    </w:p>
    <w:p>
      <w:r>
        <w:rPr>
          <w:b/>
          <w:u w:val="single"/>
        </w:rPr>
        <w:t xml:space="preserve">159401</w:t>
      </w:r>
    </w:p>
    <w:p>
      <w:r>
        <w:t xml:space="preserve">Molemmat näistä järjestöistä on perustettu käsittelemään eri näkökohtia hyvin todellisista ongelmista, jotka vaikuttavat meihin kaikkiin.</w:t>
      </w:r>
    </w:p>
    <w:p>
      <w:r>
        <w:rPr>
          <w:b/>
          <w:u w:val="single"/>
        </w:rPr>
        <w:t xml:space="preserve">159402</w:t>
      </w:r>
    </w:p>
    <w:p>
      <w:r>
        <w:t xml:space="preserve">On melkein aika. :)</w:t>
      </w:r>
    </w:p>
    <w:p>
      <w:r>
        <w:rPr>
          <w:b/>
          <w:u w:val="single"/>
        </w:rPr>
        <w:t xml:space="preserve">159403</w:t>
      </w:r>
    </w:p>
    <w:p>
      <w:r>
        <w:t xml:space="preserve">Pian pian pian pian pian</w:t>
      </w:r>
    </w:p>
    <w:p>
      <w:r>
        <w:rPr>
          <w:b/>
          <w:u w:val="single"/>
        </w:rPr>
        <w:t xml:space="preserve">159404</w:t>
      </w:r>
    </w:p>
    <w:p>
      <w:r>
        <w:t xml:space="preserve">Zoe rokkaa lavalla. http://t.co/mpXlDSBPBh</w:t>
      </w:r>
    </w:p>
    <w:p>
      <w:r>
        <w:rPr>
          <w:b/>
          <w:u w:val="single"/>
        </w:rPr>
        <w:t xml:space="preserve">159405</w:t>
      </w:r>
    </w:p>
    <w:p>
      <w:r>
        <w:t xml:space="preserve">http://t.co/nO5U2nLuGc</w:t>
      </w:r>
    </w:p>
    <w:p>
      <w:r>
        <w:rPr>
          <w:b/>
          <w:u w:val="single"/>
        </w:rPr>
        <w:t xml:space="preserve">159406</w:t>
      </w:r>
    </w:p>
    <w:p>
      <w:r>
        <w:t xml:space="preserve">http://t.co/YnGATgiK5F</w:t>
      </w:r>
    </w:p>
    <w:p>
      <w:r>
        <w:rPr>
          <w:b/>
          <w:u w:val="single"/>
        </w:rPr>
        <w:t xml:space="preserve">159407</w:t>
      </w:r>
    </w:p>
    <w:p>
      <w:r>
        <w:t xml:space="preserve">Tänään olen iloinen voidessani ilmoittaa verkkoväärinkäytön ehkäisyaloitteesta, joka on luotu yhdessä @TheQuinnspiracy, @alexlifschitz, &amp;amp; @SheriRubinin kanssa.</w:t>
      </w:r>
    </w:p>
    <w:p>
      <w:r>
        <w:rPr>
          <w:b/>
          <w:u w:val="single"/>
        </w:rPr>
        <w:t xml:space="preserve">159408</w:t>
      </w:r>
    </w:p>
    <w:p>
      <w:r>
        <w:t xml:space="preserve">OAPI keskittyy luomaan teknisiä ratkaisuja verkossa tapahtuvaan väärinkäyttöön. http://t.co/Gh10Nt5rEB.</w:t>
      </w:r>
    </w:p>
    <w:p>
      <w:r>
        <w:rPr>
          <w:b/>
          <w:u w:val="single"/>
        </w:rPr>
        <w:t xml:space="preserve">159409</w:t>
      </w:r>
    </w:p>
    <w:p>
      <w:r>
        <w:t xml:space="preserve">OAPI tekee jo yhteistyötä useiden teknologiayritysten kanssa kehittääkseen &amp;amp; insinööriratkaisuja sosiaalisiin ongelmiin. Olemme käyttäjien teknologia-asiamiehiä.</w:t>
      </w:r>
    </w:p>
    <w:p>
      <w:r>
        <w:rPr>
          <w:b/>
          <w:u w:val="single"/>
        </w:rPr>
        <w:t xml:space="preserve">159410</w:t>
      </w:r>
    </w:p>
    <w:p>
      <w:r>
        <w:t xml:space="preserve">OAPI tekee yhteistyötä @crashoverridenw:n kanssa tarjotakseen heille tarvitsemansa välineet.</w:t>
      </w:r>
    </w:p>
    <w:p>
      <w:r>
        <w:rPr>
          <w:b/>
          <w:u w:val="single"/>
        </w:rPr>
        <w:t xml:space="preserve">159411</w:t>
      </w:r>
    </w:p>
    <w:p>
      <w:r>
        <w:t xml:space="preserve">Luomme työkaluja ja resursseja yksilöille. Työskentelemme suoraan yritysten kanssa kehittäjäkäytäntöjen parissa, jotta tämä toteutuisi.</w:t>
      </w:r>
    </w:p>
    <w:p>
      <w:r>
        <w:rPr>
          <w:b/>
          <w:u w:val="single"/>
        </w:rPr>
        <w:t xml:space="preserve">159412</w:t>
      </w:r>
    </w:p>
    <w:p>
      <w:r>
        <w:t xml:space="preserve">Tiedämme, miltä verkossa tapahtuva hyväksikäyttö näyttää. Olemme tutkineet sitä, ja laadimme raportteja ja julkaisemme havaintojamme.</w:t>
      </w:r>
    </w:p>
    <w:p>
      <w:r>
        <w:rPr>
          <w:b/>
          <w:u w:val="single"/>
        </w:rPr>
        <w:t xml:space="preserve">159413</w:t>
      </w:r>
    </w:p>
    <w:p>
      <w:r>
        <w:t xml:space="preserve">Olen niin innoissani tästä. Teemme jo nyt hienoja asioita, enkä malta odottaa, että voin kertoa teille lisää.</w:t>
      </w:r>
    </w:p>
    <w:p>
      <w:r>
        <w:rPr>
          <w:b/>
          <w:u w:val="single"/>
        </w:rPr>
        <w:t xml:space="preserve">159414</w:t>
      </w:r>
    </w:p>
    <w:p>
      <w:r>
        <w:t xml:space="preserve">Hahahaha http://t.co/JRPkJCNVH9</w:t>
      </w:r>
    </w:p>
    <w:p>
      <w:r>
        <w:rPr>
          <w:b/>
          <w:u w:val="single"/>
        </w:rPr>
        <w:t xml:space="preserve">159415</w:t>
      </w:r>
    </w:p>
    <w:p>
      <w:r>
        <w:t xml:space="preserve">http://t.co/3hqI0L6cwU</w:t>
      </w:r>
    </w:p>
    <w:p>
      <w:r>
        <w:rPr>
          <w:b/>
          <w:u w:val="single"/>
        </w:rPr>
        <w:t xml:space="preserve">159416</w:t>
      </w:r>
    </w:p>
    <w:p>
      <w:r>
        <w:t xml:space="preserve">Julkaisemme mahdollisimman monet työkalut BSD-lisenssillä. @korvys</w:t>
      </w:r>
    </w:p>
    <w:p>
      <w:r>
        <w:rPr>
          <w:b/>
          <w:u w:val="single"/>
        </w:rPr>
        <w:t xml:space="preserve">159417</w:t>
      </w:r>
    </w:p>
    <w:p>
      <w:r>
        <w:t xml:space="preserve">@JWYoder Teen sitä kokopäiväisesti :P</w:t>
      </w:r>
    </w:p>
    <w:p>
      <w:r>
        <w:rPr>
          <w:b/>
          <w:u w:val="single"/>
        </w:rPr>
        <w:t xml:space="preserve">159418</w:t>
      </w:r>
    </w:p>
    <w:p>
      <w:r>
        <w:t xml:space="preserve">Jossain vaiheessa tulevaisuudessa annamme ulkopuolisten kehittäjien osallistua. @A_Round_Square</w:t>
      </w:r>
    </w:p>
    <w:p>
      <w:r>
        <w:rPr>
          <w:b/>
          <w:u w:val="single"/>
        </w:rPr>
        <w:t xml:space="preserve">159419</w:t>
      </w:r>
    </w:p>
    <w:p>
      <w:r>
        <w:t xml:space="preserve">@LynnMagic osa siitä. Paljon liikkuvia osia.</w:t>
      </w:r>
    </w:p>
    <w:p>
      <w:r>
        <w:rPr>
          <w:b/>
          <w:u w:val="single"/>
        </w:rPr>
        <w:t xml:space="preserve">159420</w:t>
      </w:r>
    </w:p>
    <w:p>
      <w:r>
        <w:t xml:space="preserve">@IAmMatticus selvitän vielä tuota osaa. En ole koskaan ollut aivan tässä tilanteessa. Asioista tulee outoja :)</w:t>
      </w:r>
    </w:p>
    <w:p>
      <w:r>
        <w:rPr>
          <w:b/>
          <w:u w:val="single"/>
        </w:rPr>
        <w:t xml:space="preserve">159421</w:t>
      </w:r>
    </w:p>
    <w:p>
      <w:r>
        <w:t xml:space="preserve">@harper @korvys En pidä GPL:stä.</w:t>
      </w:r>
    </w:p>
    <w:p>
      <w:r>
        <w:rPr>
          <w:b/>
          <w:u w:val="single"/>
        </w:rPr>
        <w:t xml:space="preserve">159422</w:t>
      </w:r>
    </w:p>
    <w:p>
      <w:r>
        <w:t xml:space="preserve">@harper @korvys se on myös lisenssi, jonka tunnen hyvin. Olen samaa mieltä sen taustalla olevasta filosofiasta.</w:t>
      </w:r>
    </w:p>
    <w:p>
      <w:r>
        <w:rPr>
          <w:b/>
          <w:u w:val="single"/>
        </w:rPr>
        <w:t xml:space="preserve">159423</w:t>
      </w:r>
    </w:p>
    <w:p>
      <w:r>
        <w:t xml:space="preserve">RT @Keiran3927: @freebsdgirl On hienoa nähdä, että tähän asiaan puututaan niin monella eri rintamalla yhtä aikaa! Voltron todellakin!</w:t>
      </w:r>
    </w:p>
    <w:p>
      <w:r>
        <w:rPr>
          <w:b/>
          <w:u w:val="single"/>
        </w:rPr>
        <w:t xml:space="preserve">159424</w:t>
      </w:r>
    </w:p>
    <w:p>
      <w:r>
        <w:t xml:space="preserve">@LynnMagic meidän pitäisi puhua myöhemmin :)</w:t>
      </w:r>
    </w:p>
    <w:p>
      <w:r>
        <w:rPr>
          <w:b/>
          <w:u w:val="single"/>
        </w:rPr>
        <w:t xml:space="preserve">159425</w:t>
      </w:r>
    </w:p>
    <w:p>
      <w:r>
        <w:t xml:space="preserve">@Stan_Philo oli samaa mieltä.</w:t>
      </w:r>
    </w:p>
    <w:p>
      <w:r>
        <w:rPr>
          <w:b/>
          <w:u w:val="single"/>
        </w:rPr>
        <w:t xml:space="preserve">159426</w:t>
      </w:r>
    </w:p>
    <w:p>
      <w:r>
        <w:t xml:space="preserve">@MarkRubello ei.</w:t>
      </w:r>
    </w:p>
    <w:p>
      <w:r>
        <w:rPr>
          <w:b/>
          <w:u w:val="single"/>
        </w:rPr>
        <w:t xml:space="preserve">159427</w:t>
      </w:r>
    </w:p>
    <w:p>
      <w:r>
        <w:t xml:space="preserve">@tinkertim ampua minulle sähköpostia. randi at meidän uusi verkkotunnus :)</w:t>
      </w:r>
    </w:p>
    <w:p>
      <w:r>
        <w:rPr>
          <w:b/>
          <w:u w:val="single"/>
        </w:rPr>
        <w:t xml:space="preserve">159428</w:t>
      </w:r>
    </w:p>
    <w:p>
      <w:r>
        <w:t xml:space="preserve">@Aiiane mahtavaa! En malta odottaa, että kuulen sinusta.</w:t>
      </w:r>
    </w:p>
    <w:p>
      <w:r>
        <w:rPr>
          <w:b/>
          <w:u w:val="single"/>
        </w:rPr>
        <w:t xml:space="preserve">159429</w:t>
      </w:r>
    </w:p>
    <w:p>
      <w:r>
        <w:t xml:space="preserve">@Aiiane ty. Saimme sen ulos kiireessä. Korjaamme sen :)</w:t>
      </w:r>
    </w:p>
    <w:p>
      <w:r>
        <w:rPr>
          <w:b/>
          <w:u w:val="single"/>
        </w:rPr>
        <w:t xml:space="preserve">159430</w:t>
      </w:r>
    </w:p>
    <w:p>
      <w:r>
        <w:t xml:space="preserve">@arrivalgame sinäkin!</w:t>
      </w:r>
    </w:p>
    <w:p>
      <w:r>
        <w:rPr>
          <w:b/>
          <w:u w:val="single"/>
        </w:rPr>
        <w:t xml:space="preserve">159431</w:t>
      </w:r>
    </w:p>
    <w:p>
      <w:r>
        <w:t xml:space="preserve">Tiedämme kirjoitusvirheestä ja korjaamme sen :P saimme tämän kasaan melko nopeasti. Kun lopulta teemme päätöksen, toimimme nopeasti.</w:t>
      </w:r>
    </w:p>
    <w:p>
      <w:r>
        <w:rPr>
          <w:b/>
          <w:u w:val="single"/>
        </w:rPr>
        <w:t xml:space="preserve">159432</w:t>
      </w:r>
    </w:p>
    <w:p>
      <w:r>
        <w:t xml:space="preserve">@AndreaFaulds kyllä ja kyllä</w:t>
      </w:r>
    </w:p>
    <w:p>
      <w:r>
        <w:rPr>
          <w:b/>
          <w:u w:val="single"/>
        </w:rPr>
        <w:t xml:space="preserve">159433</w:t>
      </w:r>
    </w:p>
    <w:p>
      <w:r>
        <w:t xml:space="preserve">RT @Popehat: Voisit myydä vihaisten miesten kyyneleitä. Käytän niitä pehmentämään nahkaverhoiluja....</w:t>
      </w:r>
    </w:p>
    <w:p>
      <w:r>
        <w:rPr>
          <w:b/>
          <w:u w:val="single"/>
        </w:rPr>
        <w:t xml:space="preserve">159434</w:t>
      </w:r>
    </w:p>
    <w:p>
      <w:r>
        <w:t xml:space="preserve">@ashleylynch @join_oapi on hyvin vähän yksityiskohtia, joista voin keskustella tässä vaiheessa. Mutta voin antaa jonkinlaisen yleiskatsauksen.</w:t>
      </w:r>
    </w:p>
    <w:p>
      <w:r>
        <w:rPr>
          <w:b/>
          <w:u w:val="single"/>
        </w:rPr>
        <w:t xml:space="preserve">159435</w:t>
      </w:r>
    </w:p>
    <w:p>
      <w:r>
        <w:t xml:space="preserve">@ashleylynch @join_oapi vain sivusto :)</w:t>
      </w:r>
    </w:p>
    <w:p>
      <w:r>
        <w:rPr>
          <w:b/>
          <w:u w:val="single"/>
        </w:rPr>
        <w:t xml:space="preserve">159436</w:t>
      </w:r>
    </w:p>
    <w:p>
      <w:r>
        <w:t xml:space="preserve">@SantaCruzTax Olen niin innoissani. Vielä GDC:llä. juttu on hurjaa :)</w:t>
      </w:r>
    </w:p>
    <w:p>
      <w:r>
        <w:rPr>
          <w:b/>
          <w:u w:val="single"/>
        </w:rPr>
        <w:t xml:space="preserve">159437</w:t>
      </w:r>
    </w:p>
    <w:p>
      <w:r>
        <w:t xml:space="preserve">OLEMME WALL STREET JOURNALISSA!!!! Pelinkehittäjä: Peliä kehittävä yritys: Peliteollisuus ei tee tarpeeksi torjuakseen naisvihaa http://t.co/4DGQbt3zhP</w:t>
      </w:r>
    </w:p>
    <w:p>
      <w:r>
        <w:rPr>
          <w:b/>
          <w:u w:val="single"/>
        </w:rPr>
        <w:t xml:space="preserve">159438</w:t>
      </w:r>
    </w:p>
    <w:p>
      <w:r>
        <w:t xml:space="preserve">@SantaCruzTax pian. Olemme työskennelleet sen parissa. Täytyy toimia nopeasti.</w:t>
      </w:r>
    </w:p>
    <w:p>
      <w:r>
        <w:rPr>
          <w:b/>
          <w:u w:val="single"/>
        </w:rPr>
        <w:t xml:space="preserve">159439</w:t>
      </w:r>
    </w:p>
    <w:p>
      <w:r>
        <w:t xml:space="preserve">@DocLight sähköpostiosoite on randi@randi.io</w:t>
      </w:r>
    </w:p>
    <w:p>
      <w:r>
        <w:rPr>
          <w:b/>
          <w:u w:val="single"/>
        </w:rPr>
        <w:t xml:space="preserve">159440</w:t>
      </w:r>
    </w:p>
    <w:p>
      <w:r>
        <w:t xml:space="preserve">Zoe Quinn ja muut naispuoliset pelinkehittäjät vastustavat häirintää | GamesBeat | Games | Dean Takahashi http://t.co/A5u1KuV1wc | Dean Takahashi http://t.co/A5u1KuV1wc</w:t>
      </w:r>
    </w:p>
    <w:p>
      <w:r>
        <w:rPr>
          <w:b/>
          <w:u w:val="single"/>
        </w:rPr>
        <w:t xml:space="preserve">159441</w:t>
      </w:r>
    </w:p>
    <w:p>
      <w:r>
        <w:t xml:space="preserve">Gamergate-kehittäjä Zoe Quinn: Miten suojautua - Business Insider http://t.co/YlqBkMNsBn</w:t>
      </w:r>
    </w:p>
    <w:p>
      <w:r>
        <w:rPr>
          <w:b/>
          <w:u w:val="single"/>
        </w:rPr>
        <w:t xml:space="preserve">159442</w:t>
      </w:r>
    </w:p>
    <w:p>
      <w:r>
        <w:t xml:space="preserve">The Online Abuse Prevention Initiative | Hacker News https://t.co/5BM3GHH3JX</w:t>
      </w:r>
    </w:p>
    <w:p>
      <w:r>
        <w:rPr>
          <w:b/>
          <w:u w:val="single"/>
        </w:rPr>
        <w:t xml:space="preserve">159443</w:t>
      </w:r>
    </w:p>
    <w:p>
      <w:r>
        <w:t xml:space="preserve">Tämä tuntuu samalta kuin julkisten puhujien saama endorfiinipöhinä, mutta paljon voimakkaampana. Voi pojat.</w:t>
      </w:r>
    </w:p>
    <w:p>
      <w:r>
        <w:rPr>
          <w:b/>
          <w:u w:val="single"/>
        </w:rPr>
        <w:t xml:space="preserve">159444</w:t>
      </w:r>
    </w:p>
    <w:p>
      <w:r>
        <w:t xml:space="preserve">RT @femfreq: Vain salaliitto ja salaliitto @TheQuinnspiracy kanssa http://t.co/25VNDSm7RJ</w:t>
      </w:r>
    </w:p>
    <w:p>
      <w:r>
        <w:rPr>
          <w:b/>
          <w:u w:val="single"/>
        </w:rPr>
        <w:t xml:space="preserve">159445</w:t>
      </w:r>
    </w:p>
    <w:p>
      <w:r>
        <w:t xml:space="preserve">@femfreq jukra, vihdoin :P</w:t>
      </w:r>
    </w:p>
    <w:p>
      <w:r>
        <w:rPr>
          <w:b/>
          <w:u w:val="single"/>
        </w:rPr>
        <w:t xml:space="preserve">159446</w:t>
      </w:r>
    </w:p>
    <w:p>
      <w:r>
        <w:t xml:space="preserve">En saa tätä hölmöä virnistystä pois kasvoiltani.</w:t>
      </w:r>
    </w:p>
    <w:p>
      <w:r>
        <w:rPr>
          <w:b/>
          <w:u w:val="single"/>
        </w:rPr>
        <w:t xml:space="preserve">159447</w:t>
      </w:r>
    </w:p>
    <w:p>
      <w:r>
        <w:t xml:space="preserve">En voi uskoa, että käytän tätä sanaa ilman ironiaa, mutta tästä on tulossa pirun häiritsevää.</w:t>
      </w:r>
    </w:p>
    <w:p>
      <w:r>
        <w:rPr>
          <w:b/>
          <w:u w:val="single"/>
        </w:rPr>
        <w:t xml:space="preserve">159448</w:t>
      </w:r>
    </w:p>
    <w:p>
      <w:r>
        <w:t xml:space="preserve">Naiset puhuvat häirinnästä GDC 2015 -tapahtumassa | MetaFilter http://t.co/ZwsTmbhNO4 http://t.co/ZwsTmbhNO4</w:t>
      </w:r>
    </w:p>
    <w:p>
      <w:r>
        <w:rPr>
          <w:b/>
          <w:u w:val="single"/>
        </w:rPr>
        <w:t xml:space="preserve">159449</w:t>
      </w:r>
    </w:p>
    <w:p>
      <w:r>
        <w:t xml:space="preserve">RT @Spacekatgal: @Quinnae_Moon ja @freebsdgirl kanssa.</w:t>
      </w:r>
    </w:p>
    <w:p>
      <w:r>
        <w:rPr>
          <w:b/>
          <w:u w:val="single"/>
        </w:rPr>
        <w:t xml:space="preserve">159450</w:t>
      </w:r>
    </w:p>
    <w:p>
      <w:r>
        <w:t xml:space="preserve">Häirinnän käsittely | http://t.co/t8hK7OsZLi http://t.co/yGokd1PaIf http://t.co/yGokd1PaIf</w:t>
      </w:r>
    </w:p>
    <w:p>
      <w:r>
        <w:rPr>
          <w:b/>
          <w:u w:val="single"/>
        </w:rPr>
        <w:t xml:space="preserve">159451</w:t>
      </w:r>
    </w:p>
    <w:p>
      <w:r>
        <w:t xml:space="preserve">On niin vaikeaa olla vastaamatta kysymyksiin. Hemmetti. @SheriRubinin täytyy ottaa puhelimeni pois minulta. :P</w:t>
      </w:r>
    </w:p>
    <w:p>
      <w:r>
        <w:rPr>
          <w:b/>
          <w:u w:val="single"/>
        </w:rPr>
        <w:t xml:space="preserve">159452</w:t>
      </w:r>
    </w:p>
    <w:p>
      <w:r>
        <w:t xml:space="preserve">Odotan BARTia, jotta voisin mennä kotiin, käpertyä ja miettiä hetken aikaa pois internetistä. Täytyy rauhoittua ja levätä.</w:t>
      </w:r>
    </w:p>
    <w:p>
      <w:r>
        <w:rPr>
          <w:b/>
          <w:u w:val="single"/>
        </w:rPr>
        <w:t xml:space="preserve">159453</w:t>
      </w:r>
    </w:p>
    <w:p>
      <w:r>
        <w:t xml:space="preserve">Teiltä kaikilta saamiemme ystävällisten sanojen ja tuen määrä on ollut valtava. Kiitos teille kaikille niin paljon.</w:t>
      </w:r>
    </w:p>
    <w:p>
      <w:r>
        <w:rPr>
          <w:b/>
          <w:u w:val="single"/>
        </w:rPr>
        <w:t xml:space="preserve">159454</w:t>
      </w:r>
    </w:p>
    <w:p>
      <w:r>
        <w:t xml:space="preserve">@damnitscloudy En koskaan lopeta WoW-selfieiden julkaisemista.</w:t>
      </w:r>
    </w:p>
    <w:p>
      <w:r>
        <w:rPr>
          <w:b/>
          <w:u w:val="single"/>
        </w:rPr>
        <w:t xml:space="preserve">159455</w:t>
      </w:r>
    </w:p>
    <w:p>
      <w:r>
        <w:t xml:space="preserve">@__VictorLopez__ 200 riviä tequilaohjattua perl-ohjelmistoa. Hyviä aikoja.</w:t>
      </w:r>
    </w:p>
    <w:p>
      <w:r>
        <w:rPr>
          <w:b/>
          <w:u w:val="single"/>
        </w:rPr>
        <w:t xml:space="preserve">159456</w:t>
      </w:r>
    </w:p>
    <w:p>
      <w:r>
        <w:t xml:space="preserve">@DiscordianKitty Minä tavallaan nauroin kuvalle, täytyy myöntää...</w:t>
      </w:r>
    </w:p>
    <w:p>
      <w:r>
        <w:rPr>
          <w:b/>
          <w:u w:val="single"/>
        </w:rPr>
        <w:t xml:space="preserve">159457</w:t>
      </w:r>
    </w:p>
    <w:p>
      <w:r>
        <w:t xml:space="preserve">RT @srhbutts: #vastaukset ovat huvittavia &amp;lt;3 http://t.co/A6EEuP7Skq http://t.co/A6EEuP7Skq</w:t>
      </w:r>
    </w:p>
    <w:p>
      <w:r>
        <w:rPr>
          <w:b/>
          <w:u w:val="single"/>
        </w:rPr>
        <w:t xml:space="preserve">159458</w:t>
      </w:r>
    </w:p>
    <w:p>
      <w:r>
        <w:t xml:space="preserve">@ImATalkingDoor "sanakirja" #grammargate</w:t>
      </w:r>
    </w:p>
    <w:p>
      <w:r>
        <w:rPr>
          <w:b/>
          <w:u w:val="single"/>
        </w:rPr>
        <w:t xml:space="preserve">159459</w:t>
      </w:r>
    </w:p>
    <w:p>
      <w:r>
        <w:t xml:space="preserve">@GaminGlennSeto @srhbutts Lähempänä 200. Kirjoitin sen 20 minuutissa ja olin aivan kännissä.</w:t>
      </w:r>
    </w:p>
    <w:p>
      <w:r>
        <w:rPr>
          <w:b/>
          <w:u w:val="single"/>
        </w:rPr>
        <w:t xml:space="preserve">159460</w:t>
      </w:r>
    </w:p>
    <w:p>
      <w:r>
        <w:t xml:space="preserve">@mala meidän pitäisi jutella pian. ;)</w:t>
      </w:r>
    </w:p>
    <w:p>
      <w:r>
        <w:rPr>
          <w:b/>
          <w:u w:val="single"/>
        </w:rPr>
        <w:t xml:space="preserve">159461</w:t>
      </w:r>
    </w:p>
    <w:p>
      <w:r>
        <w:t xml:space="preserve">@mala No, nyt sinulla saattaa olla jonkinlainen käsitys siitä, miksi olen vastannut *SO SLOW*. :P</w:t>
      </w:r>
    </w:p>
    <w:p>
      <w:r>
        <w:rPr>
          <w:b/>
          <w:u w:val="single"/>
        </w:rPr>
        <w:t xml:space="preserve">159462</w:t>
      </w:r>
    </w:p>
    <w:p>
      <w:r>
        <w:t xml:space="preserve">@mala miten olisi tämä - ensi viikkoni on vielä tyhjä, mutta täyttyy nopeasti (arvelen). lähetä minulle sähköpostitse aika. Tulen käymään.</w:t>
      </w:r>
    </w:p>
    <w:p>
      <w:r>
        <w:rPr>
          <w:b/>
          <w:u w:val="single"/>
        </w:rPr>
        <w:t xml:space="preserve">159463</w:t>
      </w:r>
    </w:p>
    <w:p>
      <w:r>
        <w:t xml:space="preserve">@ncoghlan_dev Luulen, että se on osittain sukupuoleen liittyvä asia. johtavissa tehtävissä ei ole paljon naisia.</w:t>
      </w:r>
    </w:p>
    <w:p>
      <w:r>
        <w:rPr>
          <w:b/>
          <w:u w:val="single"/>
        </w:rPr>
        <w:t xml:space="preserve">159464</w:t>
      </w:r>
    </w:p>
    <w:p>
      <w:r>
        <w:t xml:space="preserve">@ncoghlan_dev Olen utelias siitä, miten ajattelutapa voisi olla erilainen uusille naispuolisille perustajille vs dudes.</w:t>
      </w:r>
    </w:p>
    <w:p>
      <w:r>
        <w:rPr>
          <w:b/>
          <w:u w:val="single"/>
        </w:rPr>
        <w:t xml:space="preserve">159465</w:t>
      </w:r>
    </w:p>
    <w:p>
      <w:r>
        <w:t xml:space="preserve">RT @randi_ebooks: Se on vain paljon enemmän kokemusta naisten asioista, älkääkä antako ötököiden purra.</w:t>
      </w:r>
    </w:p>
    <w:p>
      <w:r>
        <w:rPr>
          <w:b/>
          <w:u w:val="single"/>
        </w:rPr>
        <w:t xml:space="preserve">159466</w:t>
      </w:r>
    </w:p>
    <w:p>
      <w:r>
        <w:t xml:space="preserve">RT @mala: Vielä on aikaista, mutta http://t.co/O3uTFjMUiV näyttää *täsmälleen* siltä, mitä monet ihmiset ovat toivoneet. Hyvää työtä, @freebsdgirl a...</w:t>
      </w:r>
    </w:p>
    <w:p>
      <w:r>
        <w:rPr>
          <w:b/>
          <w:u w:val="single"/>
        </w:rPr>
        <w:t xml:space="preserve">159467</w:t>
      </w:r>
    </w:p>
    <w:p>
      <w:r>
        <w:t xml:space="preserve">@PaladinGunn Kiitos. :)</w:t>
      </w:r>
    </w:p>
    <w:p>
      <w:r>
        <w:rPr>
          <w:b/>
          <w:u w:val="single"/>
        </w:rPr>
        <w:t xml:space="preserve">159468</w:t>
      </w:r>
    </w:p>
    <w:p>
      <w:r>
        <w:t xml:space="preserve">@ncoghlan_dev Olen ääliö, jolla on Teksasin kokoinen ego, ja minulla on yhä vaikeuksia ymmärtää sitä.</w:t>
      </w:r>
    </w:p>
    <w:p>
      <w:r>
        <w:rPr>
          <w:b/>
          <w:u w:val="single"/>
        </w:rPr>
        <w:t xml:space="preserve">159469</w:t>
      </w:r>
    </w:p>
    <w:p>
      <w:r>
        <w:t xml:space="preserve">Hyvä on. Minun on aika poistua internetistä ja piiloutua hetkeksi, kunnes saan nukuttua. Pääsen huomenna myöhään GDC:hen.</w:t>
      </w:r>
    </w:p>
    <w:p>
      <w:r>
        <w:rPr>
          <w:b/>
          <w:u w:val="single"/>
        </w:rPr>
        <w:t xml:space="preserve">159470</w:t>
      </w:r>
    </w:p>
    <w:p>
      <w:r>
        <w:t xml:space="preserve">Olen niin väsynyt. Tuskin nukuin. Heräsin jatkuvasti pieneen adrenaliiniryöppyyn. On toimittava nopeasti, on saatava asioita TEHDYTTÄ, mutta tarvitsen todella päiväunet!</w:t>
      </w:r>
    </w:p>
    <w:p>
      <w:r>
        <w:rPr>
          <w:b/>
          <w:u w:val="single"/>
        </w:rPr>
        <w:t xml:space="preserve">159471</w:t>
      </w:r>
    </w:p>
    <w:p>
      <w:r>
        <w:t xml:space="preserve">@jchackert tuo on pelottava ajatus :P</w:t>
      </w:r>
    </w:p>
    <w:p>
      <w:r>
        <w:rPr>
          <w:b/>
          <w:u w:val="single"/>
        </w:rPr>
        <w:t xml:space="preserve">159472</w:t>
      </w:r>
    </w:p>
    <w:p>
      <w:r>
        <w:t xml:space="preserve">On niin houkuttelevaa käyttää Wonder Woman -asua tänään normaalien vaatteideni alla. Viitan hallinta BARTissa voi olla haastavaa.</w:t>
      </w:r>
    </w:p>
    <w:p>
      <w:r>
        <w:rPr>
          <w:b/>
          <w:u w:val="single"/>
        </w:rPr>
        <w:t xml:space="preserve">159473</w:t>
      </w:r>
    </w:p>
    <w:p>
      <w:r>
        <w:t xml:space="preserve">@TimOfLegend kuuli juuri eilen. Hyvin tehty :)</w:t>
      </w:r>
    </w:p>
    <w:p>
      <w:r>
        <w:rPr>
          <w:b/>
          <w:u w:val="single"/>
        </w:rPr>
        <w:t xml:space="preserve">159474</w:t>
      </w:r>
    </w:p>
    <w:p>
      <w:r>
        <w:t xml:space="preserve">@tpstigers Riippuu taiteilijasta ;) minun asussani on viitta.</w:t>
      </w:r>
    </w:p>
    <w:p>
      <w:r>
        <w:rPr>
          <w:b/>
          <w:u w:val="single"/>
        </w:rPr>
        <w:t xml:space="preserve">159475</w:t>
      </w:r>
    </w:p>
    <w:p>
      <w:r>
        <w:t xml:space="preserve">Arvostan kaikkia sähköpostiviestejä verkkotunnuksen WHOIS-tiedoista, mutta voit olla varma, että tämä oli tahallista.</w:t>
      </w:r>
    </w:p>
    <w:p>
      <w:r>
        <w:rPr>
          <w:b/>
          <w:u w:val="single"/>
        </w:rPr>
        <w:t xml:space="preserve">159476</w:t>
      </w:r>
    </w:p>
    <w:p>
      <w:r>
        <w:t xml:space="preserve">Olen kohde siitä huolimatta, ja tietoni olivat jo julkisia. Minulla on riittävä fyysinen turvallisuus, ja paikallinen poliisi tietää, kuka olen.</w:t>
      </w:r>
    </w:p>
    <w:p>
      <w:r>
        <w:rPr>
          <w:b/>
          <w:u w:val="single"/>
        </w:rPr>
        <w:t xml:space="preserve">159477</w:t>
      </w:r>
    </w:p>
    <w:p>
      <w:r>
        <w:t xml:space="preserve">Minun on hankittava meille pian varsinainen liikeosoite, jotta voimme hoitaa paperityöt 501c3-statuksen saamiseksi, joten kaikki on väliaikaista :)</w:t>
      </w:r>
    </w:p>
    <w:p>
      <w:r>
        <w:rPr>
          <w:b/>
          <w:u w:val="single"/>
        </w:rPr>
        <w:t xml:space="preserve">159478</w:t>
      </w:r>
    </w:p>
    <w:p>
      <w:r>
        <w:t xml:space="preserve">@onealexharms ilmoitamme siitä myöhemmin. Kunnes paperityöt ovat valmiit, kaikki rahoitetaan minun &amp;amp; rahat patreonista</w:t>
      </w:r>
    </w:p>
    <w:p>
      <w:r>
        <w:rPr>
          <w:b/>
          <w:u w:val="single"/>
        </w:rPr>
        <w:t xml:space="preserve">159479</w:t>
      </w:r>
    </w:p>
    <w:p>
      <w:r>
        <w:t xml:space="preserve">Hei, lumimyrskyihmiset! En (tietenkään) etsi headhunttausta, mutta tulen käymään bileissänne tänään. Nähdään siellä! ;)</w:t>
      </w:r>
    </w:p>
    <w:p>
      <w:r>
        <w:rPr>
          <w:b/>
          <w:u w:val="single"/>
        </w:rPr>
        <w:t xml:space="preserve">159480</w:t>
      </w:r>
    </w:p>
    <w:p>
      <w:r>
        <w:t xml:space="preserve">Oivalluksia "GamerGate"-kohteesta: Miten suojautua häirinnältä verkossa - GeekWire http://t.co/RubeV1U6jo</w:t>
      </w:r>
    </w:p>
    <w:p>
      <w:r>
        <w:rPr>
          <w:b/>
          <w:u w:val="single"/>
        </w:rPr>
        <w:t xml:space="preserve">159481</w:t>
      </w:r>
    </w:p>
    <w:p>
      <w:r>
        <w:t xml:space="preserve">@JWYoder lähetettiin lukulistalleni myöhempää lukemista varten. Kiitos :)</w:t>
      </w:r>
    </w:p>
    <w:p>
      <w:r>
        <w:rPr>
          <w:b/>
          <w:u w:val="single"/>
        </w:rPr>
        <w:t xml:space="preserve">159482</w:t>
      </w:r>
    </w:p>
    <w:p>
      <w:r>
        <w:t xml:space="preserve">@StephenAtWar hah! Meidän on ensin varmistettava rahoitus.</w:t>
      </w:r>
    </w:p>
    <w:p>
      <w:r>
        <w:rPr>
          <w:b/>
          <w:u w:val="single"/>
        </w:rPr>
        <w:t xml:space="preserve">159483</w:t>
      </w:r>
    </w:p>
    <w:p>
      <w:r>
        <w:t xml:space="preserve">Seuraavana aamuna, krapulassa, yrität muistella, miten se kasa O'Reilly-kirjoja päätyi sänkyyn. "MITÄ MINÄ KOODASIN VIIME YÖNÄ"</w:t>
      </w:r>
    </w:p>
    <w:p>
      <w:r>
        <w:rPr>
          <w:b/>
          <w:u w:val="single"/>
        </w:rPr>
        <w:t xml:space="preserve">159484</w:t>
      </w:r>
    </w:p>
    <w:p>
      <w:r>
        <w:t xml:space="preserve">Olemme kaikki olleet siinä tilanteessa, eikö?</w:t>
        <w:br/>
        <w:br/>
        <w:t xml:space="preserve"> ... Eikö niin?</w:t>
        <w:br/>
        <w:br/>
        <w:t xml:space="preserve"> ... Kaverit?</w:t>
        <w:br/>
        <w:br/>
        <w:t xml:space="preserve"> *sirkut*</w:t>
      </w:r>
    </w:p>
    <w:p>
      <w:r>
        <w:rPr>
          <w:b/>
          <w:u w:val="single"/>
        </w:rPr>
        <w:t xml:space="preserve">159485</w:t>
      </w:r>
    </w:p>
    <w:p>
      <w:r>
        <w:t xml:space="preserve">@bonefig aww :( Toivottavasti asiat paranevat siellä pian.</w:t>
      </w:r>
    </w:p>
    <w:p>
      <w:r>
        <w:rPr>
          <w:b/>
          <w:u w:val="single"/>
        </w:rPr>
        <w:t xml:space="preserve">159486</w:t>
      </w:r>
    </w:p>
    <w:p>
      <w:r>
        <w:t xml:space="preserve">@sschinke @1lb_cake @DiscordianKitty @Grummz Sam, arvostan sitä, että yrität oikaista ihmisiä, mutta jätä mainintani pois :)</w:t>
      </w:r>
    </w:p>
    <w:p>
      <w:r>
        <w:rPr>
          <w:b/>
          <w:u w:val="single"/>
        </w:rPr>
        <w:t xml:space="preserve">159487</w:t>
      </w:r>
    </w:p>
    <w:p>
      <w:r>
        <w:t xml:space="preserve">@mhoye ollut siellä</w:t>
      </w:r>
    </w:p>
    <w:p>
      <w:r>
        <w:rPr>
          <w:b/>
          <w:u w:val="single"/>
        </w:rPr>
        <w:t xml:space="preserve">159488</w:t>
      </w:r>
    </w:p>
    <w:p>
      <w:r>
        <w:t xml:space="preserve">@StephenAtWar Lisään ne asiakirjaan. Ymmärtääkseni avustusten hakeminen on taidetta, joten kestää todennäköisesti jonkin aikaa, ennen kuin saamme sen kuntoon.</w:t>
      </w:r>
    </w:p>
    <w:p>
      <w:r>
        <w:rPr>
          <w:b/>
          <w:u w:val="single"/>
        </w:rPr>
        <w:t xml:space="preserve">159489</w:t>
      </w:r>
    </w:p>
    <w:p>
      <w:r>
        <w:t xml:space="preserve">@StephenAtWar minäkin. En malta odottaa, että pääsen vapaaksi puhumaan lisää :)</w:t>
      </w:r>
    </w:p>
    <w:p>
      <w:r>
        <w:rPr>
          <w:b/>
          <w:u w:val="single"/>
        </w:rPr>
        <w:t xml:space="preserve">159490</w:t>
      </w:r>
    </w:p>
    <w:p>
      <w:r>
        <w:t xml:space="preserve">@hownowgobbycow Rakastan hiuksiasi :)</w:t>
      </w:r>
    </w:p>
    <w:p>
      <w:r>
        <w:rPr>
          <w:b/>
          <w:u w:val="single"/>
        </w:rPr>
        <w:t xml:space="preserve">159491</w:t>
      </w:r>
    </w:p>
    <w:p>
      <w:r>
        <w:t xml:space="preserve">Kyllä, tarvitsen tätä. ILMEISESTI. http://t.co/9DjMAoECmK</w:t>
      </w:r>
    </w:p>
    <w:p>
      <w:r>
        <w:rPr>
          <w:b/>
          <w:u w:val="single"/>
        </w:rPr>
        <w:t xml:space="preserve">159492</w:t>
      </w:r>
    </w:p>
    <w:p>
      <w:r>
        <w:t xml:space="preserve">Melko huvittuneena kuulen GamerGaten kouluttamatonta kritiikkiä. He luulevat, että voittoa tavoittelematon yritys tarkoittaa, ettei minun tarvitse maksaa veroja.</w:t>
      </w:r>
    </w:p>
    <w:p>
      <w:r>
        <w:rPr>
          <w:b/>
          <w:u w:val="single"/>
        </w:rPr>
        <w:t xml:space="preserve">159493</w:t>
      </w:r>
    </w:p>
    <w:p>
      <w:r>
        <w:t xml:space="preserve">Olen kyseisen voittoa tavoittelemattoman organisaation työntekijä. Maksan palkastani samat verot kuin voittoa tavoittelevan yrityksen työntekijä. He toistavat outoja juttuja.</w:t>
      </w:r>
    </w:p>
    <w:p>
      <w:r>
        <w:rPr>
          <w:b/>
          <w:u w:val="single"/>
        </w:rPr>
        <w:t xml:space="preserve">159494</w:t>
      </w:r>
    </w:p>
    <w:p>
      <w:r>
        <w:t xml:space="preserve">Yritän olla vastaamatta heidän salaliittoteorioihinsa, mutta tämä oli liian hauska jättää jakamatta :)</w:t>
      </w:r>
    </w:p>
    <w:p>
      <w:r>
        <w:rPr>
          <w:b/>
          <w:u w:val="single"/>
        </w:rPr>
        <w:t xml:space="preserve">159495</w:t>
      </w:r>
    </w:p>
    <w:p>
      <w:r>
        <w:t xml:space="preserve">@tart_toter kuka laittaa gamergaten tenttiin? o_O</w:t>
      </w:r>
    </w:p>
    <w:p>
      <w:r>
        <w:rPr>
          <w:b/>
          <w:u w:val="single"/>
        </w:rPr>
        <w:t xml:space="preserve">159496</w:t>
      </w:r>
    </w:p>
    <w:p>
      <w:r>
        <w:t xml:space="preserve">@DAvallone Olen iloinen, että siitä oli apua. :)</w:t>
      </w:r>
    </w:p>
    <w:p>
      <w:r>
        <w:rPr>
          <w:b/>
          <w:u w:val="single"/>
        </w:rPr>
        <w:t xml:space="preserve">159497</w:t>
      </w:r>
    </w:p>
    <w:p>
      <w:r>
        <w:t xml:space="preserve">@cestith bahahaha</w:t>
      </w:r>
    </w:p>
    <w:p>
      <w:r>
        <w:rPr>
          <w:b/>
          <w:u w:val="single"/>
        </w:rPr>
        <w:t xml:space="preserve">159498</w:t>
      </w:r>
    </w:p>
    <w:p>
      <w:r>
        <w:t xml:space="preserve">@saintneko rakastan rockbändiä. :P</w:t>
      </w:r>
    </w:p>
    <w:p>
      <w:r>
        <w:rPr>
          <w:b/>
          <w:u w:val="single"/>
        </w:rPr>
        <w:t xml:space="preserve">159499</w:t>
      </w:r>
    </w:p>
    <w:p>
      <w:r>
        <w:t xml:space="preserve">RT @ing3nu: Täysi talo #WIG2015 http://t.co/7zfVzJme3v http://t.co/7zfVzJme3v</w:t>
      </w:r>
    </w:p>
    <w:p>
      <w:r>
        <w:rPr>
          <w:b/>
          <w:u w:val="single"/>
        </w:rPr>
        <w:t xml:space="preserve">159500</w:t>
      </w:r>
    </w:p>
    <w:p>
      <w:r>
        <w:t xml:space="preserve">Minun on lopetettava vastausten kirjoittaminen sähköposteihin (jotka lähetetään sen jälkeen, kun muu johtokuntani on tarkistanut ne) ja lähdettävä GDC:lle.</w:t>
      </w:r>
    </w:p>
    <w:p>
      <w:r>
        <w:rPr>
          <w:b/>
          <w:u w:val="single"/>
        </w:rPr>
        <w:t xml:space="preserve">159501</w:t>
      </w:r>
    </w:p>
    <w:p>
      <w:r>
        <w:t xml:space="preserve">Ensimmäistä kertaa kuukausia kestäneen seuranta-aikani aikana mies ohitti hetkellisesti kaikki naispuoliset naiset kohdennetussa GamerGate-kiusaamisessa. Onnittelut?</w:t>
      </w:r>
    </w:p>
    <w:p>
      <w:r>
        <w:rPr>
          <w:b/>
          <w:u w:val="single"/>
        </w:rPr>
        <w:t xml:space="preserve">159502</w:t>
      </w:r>
    </w:p>
    <w:p>
      <w:r>
        <w:t xml:space="preserve">@holinka OLETKO SINÄ GDC:ssä</w:t>
      </w:r>
    </w:p>
    <w:p>
      <w:r>
        <w:rPr>
          <w:b/>
          <w:u w:val="single"/>
        </w:rPr>
        <w:t xml:space="preserve">159503</w:t>
      </w:r>
    </w:p>
    <w:p>
      <w:r>
        <w:t xml:space="preserve">@holinka, jos olet, saatan yrittää löytää sinut toista halausta varten.</w:t>
      </w:r>
    </w:p>
    <w:p>
      <w:r>
        <w:rPr>
          <w:b/>
          <w:u w:val="single"/>
        </w:rPr>
        <w:t xml:space="preserve">159504</w:t>
      </w:r>
    </w:p>
    <w:p>
      <w:r>
        <w:t xml:space="preserve">@TransGeekMovie Yritän saada enemmän tietoa trans-asioista - ehdottomasti ryhmä, joka näkee huomattavan määrän verkossa tapahtuvaa häirintää :\".</w:t>
      </w:r>
    </w:p>
    <w:p>
      <w:r>
        <w:rPr>
          <w:b/>
          <w:u w:val="single"/>
        </w:rPr>
        <w:t xml:space="preserve">159505</w:t>
      </w:r>
    </w:p>
    <w:p>
      <w:r>
        <w:t xml:space="preserve">@TransGeekMovie joten odotan innolla twiittejäsi!</w:t>
      </w:r>
    </w:p>
    <w:p>
      <w:r>
        <w:rPr>
          <w:b/>
          <w:u w:val="single"/>
        </w:rPr>
        <w:t xml:space="preserve">159506</w:t>
      </w:r>
    </w:p>
    <w:p>
      <w:r>
        <w:t xml:space="preserve">@merlyn IT BEGINS.</w:t>
      </w:r>
    </w:p>
    <w:p>
      <w:r>
        <w:rPr>
          <w:b/>
          <w:u w:val="single"/>
        </w:rPr>
        <w:t xml:space="preserve">159507</w:t>
      </w:r>
    </w:p>
    <w:p>
      <w:r>
        <w:t xml:space="preserve">Minulla on tiettyjä automaattisia estoskriptejä, jotka toimivat omia tilejäni vastaan. useita tilejä estetty tänä aamuna niiden lähettämien twiittien perusteella.</w:t>
      </w:r>
    </w:p>
    <w:p>
      <w:r>
        <w:rPr>
          <w:b/>
          <w:u w:val="single"/>
        </w:rPr>
        <w:t xml:space="preserve">159508</w:t>
      </w:r>
    </w:p>
    <w:p>
      <w:r>
        <w:t xml:space="preserve">Tarkistin pari aikajanaa varmuuden vuoksi... Olen iloinen, että koodini toimii niin hyvin kuin se toimii. ;)</w:t>
      </w:r>
    </w:p>
    <w:p>
      <w:r>
        <w:rPr>
          <w:b/>
          <w:u w:val="single"/>
        </w:rPr>
        <w:t xml:space="preserve">159509</w:t>
      </w:r>
    </w:p>
    <w:p>
      <w:r>
        <w:t xml:space="preserve">@andykhouri mad props to @comicsalliance. Hyvin tehty.</w:t>
      </w:r>
    </w:p>
    <w:p>
      <w:r>
        <w:rPr>
          <w:b/>
          <w:u w:val="single"/>
        </w:rPr>
        <w:t xml:space="preserve">159510</w:t>
      </w:r>
    </w:p>
    <w:p>
      <w:r>
        <w:t xml:space="preserve">@charlesrandall ehdottomasti käynnissä. Haluan todella pitää jossain vaiheessa TED-puheenvuoron tekniikan kehittämisestä sosiaalisten ongelmien ratkaisemiseksi.</w:t>
      </w:r>
    </w:p>
    <w:p>
      <w:r>
        <w:rPr>
          <w:b/>
          <w:u w:val="single"/>
        </w:rPr>
        <w:t xml:space="preserve">159511</w:t>
      </w:r>
    </w:p>
    <w:p>
      <w:r>
        <w:t xml:space="preserve">Esitetään ilman huomautuksia. http://t.co/4xAlmBW4YB</w:t>
      </w:r>
    </w:p>
    <w:p>
      <w:r>
        <w:rPr>
          <w:b/>
          <w:u w:val="single"/>
        </w:rPr>
        <w:t xml:space="preserve">159512</w:t>
      </w:r>
    </w:p>
    <w:p>
      <w:r>
        <w:t xml:space="preserve">@charlesrandall TED-puheen pitäminen on ollut yksi tavoitteistani... ikuisuuden. Minun oli vain löydettävä asia, johon suhtaudun intohimoisesti. Löysin sen :)</w:t>
      </w:r>
    </w:p>
    <w:p>
      <w:r>
        <w:rPr>
          <w:b/>
          <w:u w:val="single"/>
        </w:rPr>
        <w:t xml:space="preserve">159513</w:t>
      </w:r>
    </w:p>
    <w:p>
      <w:r>
        <w:t xml:space="preserve">@br kyllä. kyllä, kiitos. ottakaa rahani.</w:t>
      </w:r>
    </w:p>
    <w:p>
      <w:r>
        <w:rPr>
          <w:b/>
          <w:u w:val="single"/>
        </w:rPr>
        <w:t xml:space="preserve">159514</w:t>
      </w:r>
    </w:p>
    <w:p>
      <w:r>
        <w:t xml:space="preserve">RT @Kotaku: Miten Blizzard ottaa myrkylliset pelaajat tähtäimeen Heroes of the Stormissa: http://t.co/Ukt4trogVl http://t.co/mrMRW6TcwX</w:t>
      </w:r>
    </w:p>
    <w:p>
      <w:r>
        <w:rPr>
          <w:b/>
          <w:u w:val="single"/>
        </w:rPr>
        <w:t xml:space="preserve">159515</w:t>
      </w:r>
    </w:p>
    <w:p>
      <w:r>
        <w:t xml:space="preserve">Pidän tavasta, jolla Blizzard puuttuu myrkyllisiin pelaajiin Heroes of the Stormissa. Se on hyvä ensimmäinen askel.</w:t>
      </w:r>
    </w:p>
    <w:p>
      <w:r>
        <w:rPr>
          <w:b/>
          <w:u w:val="single"/>
        </w:rPr>
        <w:t xml:space="preserve">159516</w:t>
      </w:r>
    </w:p>
    <w:p>
      <w:r>
        <w:t xml:space="preserve">Raportointijärjestelmän luominen on vaikeaa, koska siihen liittyy inhimillisiä toimia ja ennakkoluuloja.</w:t>
      </w:r>
    </w:p>
    <w:p>
      <w:r>
        <w:rPr>
          <w:b/>
          <w:u w:val="single"/>
        </w:rPr>
        <w:t xml:space="preserve">159517</w:t>
      </w:r>
    </w:p>
    <w:p>
      <w:r>
        <w:t xml:space="preserve">Jos kyseessä on törkeämpi häirintä, meidän on ehdottomasti pystyttävä reagoimaan siihen asianmukaisesti. Mutta suurin osa myrkyllisyydestä ei ole tällaista.</w:t>
      </w:r>
    </w:p>
    <w:p>
      <w:r>
        <w:rPr>
          <w:b/>
          <w:u w:val="single"/>
        </w:rPr>
        <w:t xml:space="preserve">159518</w:t>
      </w:r>
    </w:p>
    <w:p>
      <w:r>
        <w:t xml:space="preserve">Yhteisössä vallitseva myrkyllisyyden korkea taso voi johtaa vakavampiin häirintä- ja hyväksikäyttötapauksiin, joten meidän on puututtava asiaan.</w:t>
      </w:r>
    </w:p>
    <w:p>
      <w:r>
        <w:rPr>
          <w:b/>
          <w:u w:val="single"/>
        </w:rPr>
        <w:t xml:space="preserve">159519</w:t>
      </w:r>
    </w:p>
    <w:p>
      <w:r>
        <w:t xml:space="preserve">Työkalujen antaminen käyttäjien käsiin on SUURI ajatus. Tarvitsemme aktiivisempia ratkaisuja itsemme suojelemiseksi.</w:t>
      </w:r>
    </w:p>
    <w:p>
      <w:r>
        <w:rPr>
          <w:b/>
          <w:u w:val="single"/>
        </w:rPr>
        <w:t xml:space="preserve">159520</w:t>
      </w:r>
    </w:p>
    <w:p>
      <w:r>
        <w:t xml:space="preserve">Yksi vähiten suosikkiasioistani on lähettää väärinkäytösvalitus tikettijärjestelmän tyhjyyteen ja odottaa ihmistä. Pystymme parempaan.</w:t>
      </w:r>
    </w:p>
    <w:p>
      <w:r>
        <w:rPr>
          <w:b/>
          <w:u w:val="single"/>
        </w:rPr>
        <w:t xml:space="preserve">159521</w:t>
      </w:r>
    </w:p>
    <w:p>
      <w:r>
        <w:t xml:space="preserve">@ELLIOTTCABLE ainoa tieto, jonka olen saanut, on juuri RTed-artikkelista. :)</w:t>
      </w:r>
    </w:p>
    <w:p>
      <w:r>
        <w:rPr>
          <w:b/>
          <w:u w:val="single"/>
        </w:rPr>
        <w:t xml:space="preserve">159522</w:t>
      </w:r>
    </w:p>
    <w:p>
      <w:r>
        <w:t xml:space="preserve">Pelialan yritykset ovat harvoin *teknologiayrityksiä*. Se ei ole niiden ydinosaamista, mutta ne joutuvat käsittelemään kohtuuttomia määriä väärinkäytöksiä.</w:t>
      </w:r>
    </w:p>
    <w:p>
      <w:r>
        <w:rPr>
          <w:b/>
          <w:u w:val="single"/>
        </w:rPr>
        <w:t xml:space="preserve">159523</w:t>
      </w:r>
    </w:p>
    <w:p>
      <w:r>
        <w:t xml:space="preserve">@Cactus_Soup90 vaikea kirjoittaa niitä nykyisillä rajoituksilla kehittäjäkäytännössä.</w:t>
      </w:r>
    </w:p>
    <w:p>
      <w:r>
        <w:rPr>
          <w:b/>
          <w:u w:val="single"/>
        </w:rPr>
        <w:t xml:space="preserve">159524</w:t>
      </w:r>
    </w:p>
    <w:p>
      <w:r>
        <w:t xml:space="preserve">Käyttäjät haluavat avoimuutta väärinkäyttöjärjestelmiin, mutta tässä on vaikeuksia. Se voi antaa ihmisille mahdollisuuden pelata järjestelmää vastaan.</w:t>
      </w:r>
    </w:p>
    <w:p>
      <w:r>
        <w:rPr>
          <w:b/>
          <w:u w:val="single"/>
        </w:rPr>
        <w:t xml:space="preserve">159525</w:t>
      </w:r>
    </w:p>
    <w:p>
      <w:r>
        <w:t xml:space="preserve">@tpstigers GDC on ollut uskomaton. Olemme odottaneet tätä.</w:t>
      </w:r>
    </w:p>
    <w:p>
      <w:r>
        <w:rPr>
          <w:b/>
          <w:u w:val="single"/>
        </w:rPr>
        <w:t xml:space="preserve">159526</w:t>
      </w:r>
    </w:p>
    <w:p>
      <w:r>
        <w:t xml:space="preserve">@Cactus_Soup90 ja se rikkoisi kehittäjien käytäntöjä.</w:t>
      </w:r>
    </w:p>
    <w:p>
      <w:r>
        <w:rPr>
          <w:b/>
          <w:u w:val="single"/>
        </w:rPr>
        <w:t xml:space="preserve">159527</w:t>
      </w:r>
    </w:p>
    <w:p>
      <w:r>
        <w:t xml:space="preserve">@Cactus_Soup90 et voi suodattaa, lukuun ottamatta lohkoja.</w:t>
      </w:r>
    </w:p>
    <w:p>
      <w:r>
        <w:rPr>
          <w:b/>
          <w:u w:val="single"/>
        </w:rPr>
        <w:t xml:space="preserve">159528</w:t>
      </w:r>
    </w:p>
    <w:p>
      <w:r>
        <w:t xml:space="preserve">@Cactus_Soup90 twitter omistaa tweetdeckin, ja se ostettiin samoihin aikoihin, kun devpolicy muutettiin.</w:t>
      </w:r>
    </w:p>
    <w:p>
      <w:r>
        <w:rPr>
          <w:b/>
          <w:u w:val="single"/>
        </w:rPr>
        <w:t xml:space="preserve">159529</w:t>
      </w:r>
    </w:p>
    <w:p>
      <w:r>
        <w:t xml:space="preserve">@Cactus_Soup90 työstää sitä.</w:t>
      </w:r>
    </w:p>
    <w:p>
      <w:r>
        <w:rPr>
          <w:b/>
          <w:u w:val="single"/>
        </w:rPr>
        <w:t xml:space="preserve">159530</w:t>
      </w:r>
    </w:p>
    <w:p>
      <w:r>
        <w:t xml:space="preserve">RT @TheQuinnspiracy: "Olen ylpeä voidessani ilmoittaa tästä voittoa tavoittelemattomasta organisaatiosta"</w:t>
        <w:br/>
        <w:t xml:space="preserve">"u r fat"</w:t>
        <w:br/>
        <w:br/>
        <w:t xml:space="preserve">Luoja, että rakastan työskentelyä internetissä.</w:t>
      </w:r>
    </w:p>
    <w:p>
      <w:r>
        <w:rPr>
          <w:b/>
          <w:u w:val="single"/>
        </w:rPr>
        <w:t xml:space="preserve">159531</w:t>
      </w:r>
    </w:p>
    <w:p>
      <w:r>
        <w:t xml:space="preserve">@TheQuinnspiracy olet vitun mahtava, ja rakastan sinua.</w:t>
      </w:r>
    </w:p>
    <w:p>
      <w:r>
        <w:rPr>
          <w:b/>
          <w:u w:val="single"/>
        </w:rPr>
        <w:t xml:space="preserve">159532</w:t>
      </w:r>
    </w:p>
    <w:p>
      <w:r>
        <w:t xml:space="preserve">jos näet minut GDC:ssä tai blizzardin tilaisuudessa tänä iltana ja kysyt, onko minulla ylläni ihmemummon asu, en voi kieltää sitä.</w:t>
      </w:r>
    </w:p>
    <w:p>
      <w:r>
        <w:rPr>
          <w:b/>
          <w:u w:val="single"/>
        </w:rPr>
        <w:t xml:space="preserve">159533</w:t>
      </w:r>
    </w:p>
    <w:p>
      <w:r>
        <w:t xml:space="preserve">Älä pue viittaa päällesi, ellet ole valmis olemaan sankari. http://t.co/j2jo5jaLmx.</w:t>
      </w:r>
    </w:p>
    <w:p>
      <w:r>
        <w:rPr>
          <w:b/>
          <w:u w:val="single"/>
        </w:rPr>
        <w:t xml:space="preserve">159534</w:t>
      </w:r>
    </w:p>
    <w:p>
      <w:r>
        <w:t xml:space="preserve">@coconono vaatteideni alla. :P Viitta on repussani.</w:t>
      </w:r>
    </w:p>
    <w:p>
      <w:r>
        <w:rPr>
          <w:b/>
          <w:u w:val="single"/>
        </w:rPr>
        <w:t xml:space="preserve">159535</w:t>
      </w:r>
    </w:p>
    <w:p>
      <w:r>
        <w:t xml:space="preserve">RT @TimOfLegend: Man, still trending. Ihmisten täytyy todella rakastaa Kanada-vitsejä!</w:t>
      </w:r>
    </w:p>
    <w:p>
      <w:r>
        <w:rPr>
          <w:b/>
          <w:u w:val="single"/>
        </w:rPr>
        <w:t xml:space="preserve">159536</w:t>
      </w:r>
    </w:p>
    <w:p>
      <w:r>
        <w:t xml:space="preserve">Voi helvetti. Tajusin juuri, että koko asuntoni on @femfreq-teemainen. Hänen logovärinsä == elämäni.</w:t>
      </w:r>
    </w:p>
    <w:p>
      <w:r>
        <w:rPr>
          <w:b/>
          <w:u w:val="single"/>
        </w:rPr>
        <w:t xml:space="preserve">159537</w:t>
      </w:r>
    </w:p>
    <w:p>
      <w:r>
        <w:t xml:space="preserve">@root_tim tämä on minun työni :)</w:t>
      </w:r>
    </w:p>
    <w:p>
      <w:r>
        <w:rPr>
          <w:b/>
          <w:u w:val="single"/>
        </w:rPr>
        <w:t xml:space="preserve">159538</w:t>
      </w:r>
    </w:p>
    <w:p>
      <w:r>
        <w:t xml:space="preserve">Tiesimme aloittaessamme tämän, että häirintään perustuva liike tekisi kaikkensa estääkseen sen.</w:t>
      </w:r>
    </w:p>
    <w:p>
      <w:r>
        <w:rPr>
          <w:b/>
          <w:u w:val="single"/>
        </w:rPr>
        <w:t xml:space="preserve">159539</w:t>
      </w:r>
    </w:p>
    <w:p>
      <w:r>
        <w:t xml:space="preserve">@8BitBecca Minulla on aika mahtava asianajaja, joka työskentelee kanssamme.</w:t>
      </w:r>
    </w:p>
    <w:p>
      <w:r>
        <w:rPr>
          <w:b/>
          <w:u w:val="single"/>
        </w:rPr>
        <w:t xml:space="preserve">159540</w:t>
      </w:r>
    </w:p>
    <w:p>
      <w:r>
        <w:t xml:space="preserve">@SuperSpacedad suurin osa tekniikasta ei oikeastaan tiedä gamergatesta eikä välitä siitä. Laajemmassa mielessä gamergatella ei ole mitään merkitystä.</w:t>
      </w:r>
    </w:p>
    <w:p>
      <w:r>
        <w:rPr>
          <w:b/>
          <w:u w:val="single"/>
        </w:rPr>
        <w:t xml:space="preserve">159541</w:t>
      </w:r>
    </w:p>
    <w:p>
      <w:r>
        <w:t xml:space="preserve">@SuperSpacedad Siksi he eivät todellakaan voi vaikuttaa meihin. peliteollisuus on mukana, totta kai. Mutta se on paljon isompi keskustelu.</w:t>
      </w:r>
    </w:p>
    <w:p>
      <w:r>
        <w:rPr>
          <w:b/>
          <w:u w:val="single"/>
        </w:rPr>
        <w:t xml:space="preserve">159542</w:t>
      </w:r>
    </w:p>
    <w:p>
      <w:r>
        <w:t xml:space="preserve">Sisäänkäynti GDC:n messuhalliin. Etsi neonpinkkiä reppua :)</w:t>
      </w:r>
    </w:p>
    <w:p>
      <w:r>
        <w:rPr>
          <w:b/>
          <w:u w:val="single"/>
        </w:rPr>
        <w:t xml:space="preserve">159543</w:t>
      </w:r>
    </w:p>
    <w:p>
      <w:r>
        <w:t xml:space="preserve">Spoilereita. http://t.co/m5Z3q4XCpG</w:t>
      </w:r>
    </w:p>
    <w:p>
      <w:r>
        <w:rPr>
          <w:b/>
          <w:u w:val="single"/>
        </w:rPr>
        <w:t xml:space="preserve">159544</w:t>
      </w:r>
    </w:p>
    <w:p>
      <w:r>
        <w:t xml:space="preserve">Näin Mozillan ja GitHubin osastot. "HEI, TUNNEN SINUT"</w:t>
      </w:r>
    </w:p>
    <w:p>
      <w:r>
        <w:rPr>
          <w:b/>
          <w:u w:val="single"/>
        </w:rPr>
        <w:t xml:space="preserve">159545</w:t>
      </w:r>
    </w:p>
    <w:p>
      <w:r>
        <w:t xml:space="preserve">Ja he tunsivat minutkin. NIIN OUTOA.</w:t>
      </w:r>
    </w:p>
    <w:p>
      <w:r>
        <w:rPr>
          <w:b/>
          <w:u w:val="single"/>
        </w:rPr>
        <w:t xml:space="preserve">159546</w:t>
      </w:r>
    </w:p>
    <w:p>
      <w:r>
        <w:t xml:space="preserve">@starbreiz olemme kumppaneita heidän kanssaan. Me olemme teknologian puolella ;)</w:t>
      </w:r>
    </w:p>
    <w:p>
      <w:r>
        <w:rPr>
          <w:b/>
          <w:u w:val="single"/>
        </w:rPr>
        <w:t xml:space="preserve">159547</w:t>
      </w:r>
    </w:p>
    <w:p>
      <w:r>
        <w:t xml:space="preserve">@lysandraws luultavasti. Vaeltelen loppupäivän.</w:t>
      </w:r>
    </w:p>
    <w:p>
      <w:r>
        <w:rPr>
          <w:b/>
          <w:u w:val="single"/>
        </w:rPr>
        <w:t xml:space="preserve">159548</w:t>
      </w:r>
    </w:p>
    <w:p>
      <w:r>
        <w:t xml:space="preserve">@jakeboxer Minun piti juosta kokoukseen. Yritän ehtiä takaisin ennen päivän loppua. Myös OMG HI</w:t>
      </w:r>
    </w:p>
    <w:p>
      <w:r>
        <w:rPr>
          <w:b/>
          <w:u w:val="single"/>
        </w:rPr>
        <w:t xml:space="preserve">159549</w:t>
      </w:r>
    </w:p>
    <w:p>
      <w:r>
        <w:t xml:space="preserve">@aninkyaffair En ole vielä varma, mutta olen kuullut hyviä asioita monilta ihmisiltä.</w:t>
      </w:r>
    </w:p>
    <w:p>
      <w:r>
        <w:rPr>
          <w:b/>
          <w:u w:val="single"/>
        </w:rPr>
        <w:t xml:space="preserve">159550</w:t>
      </w:r>
    </w:p>
    <w:p>
      <w:r>
        <w:t xml:space="preserve">Menossa katsomaan @TheQuinnspiracy elokuva I AM SO EXCITED</w:t>
      </w:r>
    </w:p>
    <w:p>
      <w:r>
        <w:rPr>
          <w:b/>
          <w:u w:val="single"/>
        </w:rPr>
        <w:t xml:space="preserve">159551</w:t>
      </w:r>
    </w:p>
    <w:p>
      <w:r>
        <w:t xml:space="preserve">http://t.co/iQF3M9X1NK</w:t>
      </w:r>
    </w:p>
    <w:p>
      <w:r>
        <w:rPr>
          <w:b/>
          <w:u w:val="single"/>
        </w:rPr>
        <w:t xml:space="preserve">159552</w:t>
      </w:r>
    </w:p>
    <w:p>
      <w:r>
        <w:t xml:space="preserve">Olen niin vitun ylpeä Zoesta juuri nyt. Ja on niin outoa olla osa seuruetta :P</w:t>
      </w:r>
    </w:p>
    <w:p>
      <w:r>
        <w:rPr>
          <w:b/>
          <w:u w:val="single"/>
        </w:rPr>
        <w:t xml:space="preserve">159553</w:t>
      </w:r>
    </w:p>
    <w:p>
      <w:r>
        <w:t xml:space="preserve">http://t.co/Xvg4LrPWD5</w:t>
      </w:r>
    </w:p>
    <w:p>
      <w:r>
        <w:rPr>
          <w:b/>
          <w:u w:val="single"/>
        </w:rPr>
        <w:t xml:space="preserve">159554</w:t>
      </w:r>
    </w:p>
    <w:p>
      <w:r>
        <w:t xml:space="preserve">"Pelkään joka ikinen päivä elämässäni sitä, että ihmiset luulevat minun tietävän, mitä teen" #gameloading</w:t>
      </w:r>
    </w:p>
    <w:p>
      <w:r>
        <w:rPr>
          <w:b/>
          <w:u w:val="single"/>
        </w:rPr>
        <w:t xml:space="preserve">159555</w:t>
      </w:r>
    </w:p>
    <w:p>
      <w:r>
        <w:t xml:space="preserve">@qmarq oli ennen</w:t>
      </w:r>
    </w:p>
    <w:p>
      <w:r>
        <w:rPr>
          <w:b/>
          <w:u w:val="single"/>
        </w:rPr>
        <w:t xml:space="preserve">159556</w:t>
      </w:r>
    </w:p>
    <w:p>
      <w:r>
        <w:t xml:space="preserve">RT @deathofrats01: Kun ajattelen kaikkia eri asioita, joita on tapahtunut viime elokuun jälkeen, ajattelen sellaisia asioita kuin...</w:t>
      </w:r>
    </w:p>
    <w:p>
      <w:r>
        <w:rPr>
          <w:b/>
          <w:u w:val="single"/>
        </w:rPr>
        <w:t xml:space="preserve">159557</w:t>
      </w:r>
    </w:p>
    <w:p>
      <w:r>
        <w:t xml:space="preserve">@BenKuchera NÄIN SINUN KASVOSI!</w:t>
      </w:r>
    </w:p>
    <w:p>
      <w:r>
        <w:rPr>
          <w:b/>
          <w:u w:val="single"/>
        </w:rPr>
        <w:t xml:space="preserve">159558</w:t>
      </w:r>
    </w:p>
    <w:p>
      <w:r>
        <w:t xml:space="preserve">Voi luoja. @christinelove on IHANA. Olen ihastunut. #gameloading</w:t>
      </w:r>
    </w:p>
    <w:p>
      <w:r>
        <w:rPr>
          <w:b/>
          <w:u w:val="single"/>
        </w:rPr>
        <w:t xml:space="preserve">159559</w:t>
      </w:r>
    </w:p>
    <w:p>
      <w:r>
        <w:t xml:space="preserve">IT'S ZOE ZOE IS IN A MOOOOOVIE @TheQuinnspiracy #gameloading http://t.co/dxt8bxgKFG</w:t>
      </w:r>
    </w:p>
    <w:p>
      <w:r>
        <w:rPr>
          <w:b/>
          <w:u w:val="single"/>
        </w:rPr>
        <w:t xml:space="preserve">159560</w:t>
      </w:r>
    </w:p>
    <w:p>
      <w:r>
        <w:t xml:space="preserve">@Idle_Threat ei</w:t>
      </w:r>
    </w:p>
    <w:p>
      <w:r>
        <w:rPr>
          <w:b/>
          <w:u w:val="single"/>
        </w:rPr>
        <w:t xml:space="preserve">159561</w:t>
      </w:r>
    </w:p>
    <w:p>
      <w:r>
        <w:t xml:space="preserve">Näen @legobutts!!!! #gameloading</w:t>
      </w:r>
    </w:p>
    <w:p>
      <w:r>
        <w:rPr>
          <w:b/>
          <w:u w:val="single"/>
        </w:rPr>
        <w:t xml:space="preserve">159562</w:t>
      </w:r>
    </w:p>
    <w:p>
      <w:r>
        <w:t xml:space="preserve">#GamerGate on nyt kirjaimellisesti alan vitsi | Badass Digest http://t.co/UmdK2gubtg</w:t>
      </w:r>
    </w:p>
    <w:p>
      <w:r>
        <w:rPr>
          <w:b/>
          <w:u w:val="single"/>
        </w:rPr>
        <w:t xml:space="preserve">159563</w:t>
      </w:r>
    </w:p>
    <w:p>
      <w:r>
        <w:t xml:space="preserve">RT @googlecloud: Cloudloud: Viimeisin twiittimme oli virhe. Google tukee avointa, monipuolista peliyhteisöä kaikille. Emme tue #GamerGatea.</w:t>
      </w:r>
    </w:p>
    <w:p>
      <w:r>
        <w:rPr>
          <w:b/>
          <w:u w:val="single"/>
        </w:rPr>
        <w:t xml:space="preserve">159564</w:t>
      </w:r>
    </w:p>
    <w:p>
      <w:r>
        <w:t xml:space="preserve">Lopeta vaatia pään kuka teki että @googlecloud tweet aiemmin. Se peruttiin. Se ei ole järkevä vastaus.</w:t>
      </w:r>
    </w:p>
    <w:p>
      <w:r>
        <w:rPr>
          <w:b/>
          <w:u w:val="single"/>
        </w:rPr>
        <w:t xml:space="preserve">159565</w:t>
      </w:r>
    </w:p>
    <w:p>
      <w:r>
        <w:t xml:space="preserve">@MariachiMacabre @googlecloud kyllä. Se on valitettavaa. Ihmisillä on voimakkaita tunteita ja antavat niiden hämärtää arvostelukykyään.</w:t>
      </w:r>
    </w:p>
    <w:p>
      <w:r>
        <w:rPr>
          <w:b/>
          <w:u w:val="single"/>
        </w:rPr>
        <w:t xml:space="preserve">159566</w:t>
      </w:r>
    </w:p>
    <w:p>
      <w:r>
        <w:t xml:space="preserve">@XuetaoShi @simon_lindsell Ei, se ei ollut. Olen vähemmistö ja sitä käytettiin yrittämään vaientaa minut ja muut naiset.</w:t>
      </w:r>
    </w:p>
    <w:p>
      <w:r>
        <w:rPr>
          <w:b/>
          <w:u w:val="single"/>
        </w:rPr>
        <w:t xml:space="preserve">159567</w:t>
      </w:r>
    </w:p>
    <w:p>
      <w:r>
        <w:t xml:space="preserve">@desertfox899 En tarkoita vain sinua. Et myöskään ole tim :/</w:t>
      </w:r>
    </w:p>
    <w:p>
      <w:r>
        <w:rPr>
          <w:b/>
          <w:u w:val="single"/>
        </w:rPr>
        <w:t xml:space="preserve">159568</w:t>
      </w:r>
    </w:p>
    <w:p>
      <w:r>
        <w:t xml:space="preserve">@KatieBatterman kyllä, meidän pitäisi puhua. Olin juuri lähettämässä sähköpostia heille juuri ennen kuin minulle kerrottiin, että se oli peruttu.</w:t>
      </w:r>
    </w:p>
    <w:p>
      <w:r>
        <w:rPr>
          <w:b/>
          <w:u w:val="single"/>
        </w:rPr>
        <w:t xml:space="preserve">159569</w:t>
      </w:r>
    </w:p>
    <w:p>
      <w:r>
        <w:t xml:space="preserve">@KatieBatterman you rock. &amp;lt;3 sain tekstiviestin siitä hyvin epäsopivaan aikaan, olin ihan "awww, helvetti, ei nyt.".</w:t>
      </w:r>
    </w:p>
    <w:p>
      <w:r>
        <w:rPr>
          <w:b/>
          <w:u w:val="single"/>
        </w:rPr>
        <w:t xml:space="preserve">159570</w:t>
      </w:r>
    </w:p>
    <w:p>
      <w:r>
        <w:t xml:space="preserve">En ole varma, kuka randomactor on, mutta minulle on lähetetty kuvakaappauksia heidän kommenteistaan, ja pidän niistä. Jatka rokkaamista, kaveri.</w:t>
      </w:r>
    </w:p>
    <w:p>
      <w:r>
        <w:rPr>
          <w:b/>
          <w:u w:val="single"/>
        </w:rPr>
        <w:t xml:space="preserve">159571</w:t>
      </w:r>
    </w:p>
    <w:p>
      <w:r>
        <w:t xml:space="preserve">Ihmiset esittävät mielenkiintoisia tapauksia irt kunnianloukkaus ja joitakin asioita, joita GG sanoo OAPI:sta, mutta rehellisesti sanottuna, tanssikorttini on jo täynnä.</w:t>
      </w:r>
    </w:p>
    <w:p>
      <w:r>
        <w:rPr>
          <w:b/>
          <w:u w:val="single"/>
        </w:rPr>
        <w:t xml:space="preserve">159572</w:t>
      </w:r>
    </w:p>
    <w:p>
      <w:r>
        <w:t xml:space="preserve">@ashleylynch tuo on mahtavaa. :) joo, en todellakaan vaivaudu lukemaan GG:n vastausta - vaikka ihmiset lähettävät minulle pätkiä.</w:t>
      </w:r>
    </w:p>
    <w:p>
      <w:r>
        <w:rPr>
          <w:b/>
          <w:u w:val="single"/>
        </w:rPr>
        <w:t xml:space="preserve">159573</w:t>
      </w:r>
    </w:p>
    <w:p>
      <w:r>
        <w:t xml:space="preserve">@ashleylynch he eivät tiedä, mitä teemme, eikä heillä ole muuta valtaa kuin olla häiriötekijöitä.</w:t>
      </w:r>
    </w:p>
    <w:p>
      <w:r>
        <w:rPr>
          <w:b/>
          <w:u w:val="single"/>
        </w:rPr>
        <w:t xml:space="preserve">159574</w:t>
      </w:r>
    </w:p>
    <w:p>
      <w:r>
        <w:t xml:space="preserve">@ashleylynch Minulla oli se jonkin aikaa alussa, mutta nyt? minulla on koodi, joka pitää kirjaa kaikesta siitä puolestani, jos sitä tarvitaan.</w:t>
      </w:r>
    </w:p>
    <w:p>
      <w:r>
        <w:rPr>
          <w:b/>
          <w:u w:val="single"/>
        </w:rPr>
        <w:t xml:space="preserve">159575</w:t>
      </w:r>
    </w:p>
    <w:p>
      <w:r>
        <w:t xml:space="preserve">@ashleylynch se on kuin iltapäivälehtien lukeminen. on helppo käyttää liikaa aikaa roskien lukemiseen sen sijaan, että tekisi hienoja asioita.</w:t>
      </w:r>
    </w:p>
    <w:p>
      <w:r>
        <w:rPr>
          <w:b/>
          <w:u w:val="single"/>
        </w:rPr>
        <w:t xml:space="preserve">159576</w:t>
      </w:r>
    </w:p>
    <w:p>
      <w:r>
        <w:t xml:space="preserve">@ludist ehdottomasti. :) olen edelleen naureskellut, että AINOAN kerran, kun käytän supersankarin viittaa BARTissa, törmään johonkin, jonka (tavallaan) tunnen.</w:t>
      </w:r>
    </w:p>
    <w:p>
      <w:r>
        <w:rPr>
          <w:b/>
          <w:u w:val="single"/>
        </w:rPr>
        <w:t xml:space="preserve">159577</w:t>
      </w:r>
    </w:p>
    <w:p>
      <w:r>
        <w:t xml:space="preserve">@mystyr_e OAPI, ja kyllä. olemme yhteistyössä Crashin kanssa, mutta he ovat uhrien puolestapuhujia. työskentelemme enemmän tech &amp;ampin kanssa; suoraan tech cosin kanssa.</w:t>
      </w:r>
    </w:p>
    <w:p>
      <w:r>
        <w:rPr>
          <w:b/>
          <w:u w:val="single"/>
        </w:rPr>
        <w:t xml:space="preserve">159578</w:t>
      </w:r>
    </w:p>
    <w:p>
      <w:r>
        <w:t xml:space="preserve">@mystyr_e saamme pian lisää tietoa tästä ;)</w:t>
      </w:r>
    </w:p>
    <w:p>
      <w:r>
        <w:rPr>
          <w:b/>
          <w:u w:val="single"/>
        </w:rPr>
        <w:t xml:space="preserve">159579</w:t>
      </w:r>
    </w:p>
    <w:p>
      <w:r>
        <w:t xml:space="preserve">Minun on lähetettävä tämä uudelleen, koska luen tämän artikkelin jatkuvasti uudelleen ja sanon SQUEEEEEE http://t.co/UmdK2gubtg</w:t>
      </w:r>
    </w:p>
    <w:p>
      <w:r>
        <w:rPr>
          <w:b/>
          <w:u w:val="single"/>
        </w:rPr>
        <w:t xml:space="preserve">159580</w:t>
      </w:r>
    </w:p>
    <w:p>
      <w:r>
        <w:t xml:space="preserve">@ashleylynch @mistertodd hei pidän sinusta &amp;lt;3</w:t>
      </w:r>
    </w:p>
    <w:p>
      <w:r>
        <w:rPr>
          <w:b/>
          <w:u w:val="single"/>
        </w:rPr>
        <w:t xml:space="preserve">159581</w:t>
      </w:r>
    </w:p>
    <w:p>
      <w:r>
        <w:t xml:space="preserve">@ashleylynch @mistertodd luki OAPI:tä koskevan kappaleen viimeisen rivin ääneen pöydässä, joka oli täynnä indie-ohjelmoijia illallisella. LOVE IT.</w:t>
      </w:r>
    </w:p>
    <w:p>
      <w:r>
        <w:rPr>
          <w:b/>
          <w:u w:val="single"/>
        </w:rPr>
        <w:t xml:space="preserve">159582</w:t>
      </w:r>
    </w:p>
    <w:p>
      <w:r>
        <w:t xml:space="preserve">@sschinke No niin.</w:t>
      </w:r>
    </w:p>
    <w:p>
      <w:r>
        <w:rPr>
          <w:b/>
          <w:u w:val="single"/>
        </w:rPr>
        <w:t xml:space="preserve">159583</w:t>
      </w:r>
    </w:p>
    <w:p>
      <w:r>
        <w:t xml:space="preserve">@sschinke rehellisesti? unohdin hänen nimensä. :P Ei sillä ole väliä. työskentelen oikeiden datatieteilijöiden kanssa.</w:t>
      </w:r>
    </w:p>
    <w:p>
      <w:r>
        <w:rPr>
          <w:b/>
          <w:u w:val="single"/>
        </w:rPr>
        <w:t xml:space="preserve">159584</w:t>
      </w:r>
    </w:p>
    <w:p>
      <w:r>
        <w:t xml:space="preserve">@FingerLicknGod #NachoShield on suosikkini. :)</w:t>
      </w:r>
    </w:p>
    <w:p>
      <w:r>
        <w:rPr>
          <w:b/>
          <w:u w:val="single"/>
        </w:rPr>
        <w:t xml:space="preserve">159585</w:t>
      </w:r>
    </w:p>
    <w:p>
      <w:r>
        <w:t xml:space="preserve">@sschinke se on viihdyttävää, mutta no... sanotaan vain, että koko seuraava viikkoni täyttyy nopeasti kokouksista. ei ole aikaa gamergatelle. :)</w:t>
      </w:r>
    </w:p>
    <w:p>
      <w:r>
        <w:rPr>
          <w:b/>
          <w:u w:val="single"/>
        </w:rPr>
        <w:t xml:space="preserve">159586</w:t>
      </w:r>
    </w:p>
    <w:p>
      <w:r>
        <w:t xml:space="preserve">Sain tänä iltana hieman tietoa indie-peliyhteisöstä. Vain kurkistus. Se oli valaisevaa.</w:t>
      </w:r>
    </w:p>
    <w:p>
      <w:r>
        <w:rPr>
          <w:b/>
          <w:u w:val="single"/>
        </w:rPr>
        <w:t xml:space="preserve">159587</w:t>
      </w:r>
    </w:p>
    <w:p>
      <w:r>
        <w:t xml:space="preserve">Monet indie-pelien kehittäjät muistuttavat minua PALJON FOSS-pelien kehittäjistä. Kyse on intohimosta. Intohimo vetää minua puoleensa. Olen tavallaan rakastunut heihin kaikkiin.</w:t>
      </w:r>
    </w:p>
    <w:p>
      <w:r>
        <w:rPr>
          <w:b/>
          <w:u w:val="single"/>
        </w:rPr>
        <w:t xml:space="preserve">159588</w:t>
      </w:r>
    </w:p>
    <w:p>
      <w:r>
        <w:t xml:space="preserve">@mistertodd toivoen, että voimme pian julkaista lisää tietoa. :) Paljon tavaraa työn alla. Lupaan suuria asioita.</w:t>
      </w:r>
    </w:p>
    <w:p>
      <w:r>
        <w:rPr>
          <w:b/>
          <w:u w:val="single"/>
        </w:rPr>
        <w:t xml:space="preserve">159589</w:t>
      </w:r>
    </w:p>
    <w:p>
      <w:r>
        <w:t xml:space="preserve">@ashleylynch Pidän sen mielessä :) Jossain vaiheessa voisin nähdä sen menevän sinne - mutta se ei ole etenemissuunnitelmassamme ainakaan 9-12 kuukauteen.</w:t>
      </w:r>
    </w:p>
    <w:p>
      <w:r>
        <w:rPr>
          <w:b/>
          <w:u w:val="single"/>
        </w:rPr>
        <w:t xml:space="preserve">159590</w:t>
      </w:r>
    </w:p>
    <w:p>
      <w:r>
        <w:t xml:space="preserve">@ashleylynch o_O sitä arvostetaan suuresti. aion julkaista pian taloudellisia tietoja.</w:t>
      </w:r>
    </w:p>
    <w:p>
      <w:r>
        <w:rPr>
          <w:b/>
          <w:u w:val="single"/>
        </w:rPr>
        <w:t xml:space="preserve">159591</w:t>
      </w:r>
    </w:p>
    <w:p>
      <w:r>
        <w:t xml:space="preserve">GDC oli hieno päivä. Kiitos, että sain olla pieni osa maailmaanne. Mutta nyt on aika (kirjaimellisesti) riisua viitta ja mennä nukkumaan :).</w:t>
      </w:r>
    </w:p>
    <w:p>
      <w:r>
        <w:rPr>
          <w:b/>
          <w:u w:val="single"/>
        </w:rPr>
        <w:t xml:space="preserve">159592</w:t>
      </w:r>
    </w:p>
    <w:p>
      <w:r>
        <w:t xml:space="preserve">Okei, joo. Ei GDC:tä tänään. Yskin. Ensi viikolla on liikaa tekemistä, en voi ottaa riskiä täysimittaisesta ConSARSista.</w:t>
      </w:r>
    </w:p>
    <w:p>
      <w:r>
        <w:rPr>
          <w:b/>
          <w:u w:val="single"/>
        </w:rPr>
        <w:t xml:space="preserve">159593</w:t>
      </w:r>
    </w:p>
    <w:p>
      <w:r>
        <w:t xml:space="preserve">GG on jo alkanut tulvia verovirastoon, mikä osoittaa, että heillä ei ole aavistustakaan siitä, että verovirastoa on mahdotonta saada tekemään sitä, mitä haluaa.</w:t>
      </w:r>
    </w:p>
    <w:p>
      <w:r>
        <w:rPr>
          <w:b/>
          <w:u w:val="single"/>
        </w:rPr>
        <w:t xml:space="preserve">159594</w:t>
      </w:r>
    </w:p>
    <w:p>
      <w:r>
        <w:t xml:space="preserve">Miten minulla voi olla korvasärky, en ole 4-vuotias...</w:t>
      </w:r>
    </w:p>
    <w:p>
      <w:r>
        <w:rPr>
          <w:b/>
          <w:u w:val="single"/>
        </w:rPr>
        <w:t xml:space="preserve">159595</w:t>
      </w:r>
    </w:p>
    <w:p>
      <w:r>
        <w:t xml:space="preserve">@sigje oof. missaan #chefconfin? harmi :(</w:t>
      </w:r>
    </w:p>
    <w:p>
      <w:r>
        <w:rPr>
          <w:b/>
          <w:u w:val="single"/>
        </w:rPr>
        <w:t xml:space="preserve">159596</w:t>
      </w:r>
    </w:p>
    <w:p>
      <w:r>
        <w:t xml:space="preserve">@sigje houkutteleva. olen &amp;lt;3 kokki yhteisö niin paljon, mutta koska painopisteeni on siirtymässä pois devops, näyttää siltä, että varat pitäisi mennä jollekin muulle. :P</w:t>
      </w:r>
    </w:p>
    <w:p>
      <w:r>
        <w:rPr>
          <w:b/>
          <w:u w:val="single"/>
        </w:rPr>
        <w:t xml:space="preserve">159597</w:t>
      </w:r>
    </w:p>
    <w:p>
      <w:r>
        <w:t xml:space="preserve">@sigje ooo. saatan itse asiassa tehdä niin.</w:t>
      </w:r>
    </w:p>
    <w:p>
      <w:r>
        <w:rPr>
          <w:b/>
          <w:u w:val="single"/>
        </w:rPr>
        <w:t xml:space="preserve">159598</w:t>
      </w:r>
    </w:p>
    <w:p>
      <w:r>
        <w:t xml:space="preserve">@fdgonthier @Patreon kiitos! ;)</w:t>
      </w:r>
    </w:p>
    <w:p>
      <w:r>
        <w:rPr>
          <w:b/>
          <w:u w:val="single"/>
        </w:rPr>
        <w:t xml:space="preserve">159599</w:t>
      </w:r>
    </w:p>
    <w:p>
      <w:r>
        <w:t xml:space="preserve">@fdgonthier monet ihmiset osallistuvat vain vähän, ja se muuttuu tarpeeksi suureksi pitääkseni minut pinnalla. jokaista dollaria arvostetaan suunnattomasti.</w:t>
      </w:r>
    </w:p>
    <w:p>
      <w:r>
        <w:rPr>
          <w:b/>
          <w:u w:val="single"/>
        </w:rPr>
        <w:t xml:space="preserve">159600</w:t>
      </w:r>
    </w:p>
    <w:p>
      <w:r>
        <w:t xml:space="preserve">@cxarli käytän Beats-kuulokkeita puheluita varten. :P</w:t>
      </w:r>
    </w:p>
    <w:p>
      <w:r>
        <w:rPr>
          <w:b/>
          <w:u w:val="single"/>
        </w:rPr>
        <w:t xml:space="preserve">159601</w:t>
      </w:r>
    </w:p>
    <w:p>
      <w:r>
        <w:t xml:space="preserve">http://t.co/W1WmvCXAvm</w:t>
      </w:r>
    </w:p>
    <w:p>
      <w:r>
        <w:rPr>
          <w:b/>
          <w:u w:val="single"/>
        </w:rPr>
        <w:t xml:space="preserve">159602</w:t>
      </w:r>
    </w:p>
    <w:p>
      <w:r>
        <w:t xml:space="preserve">@mikesacco, joka ei näytä orgaaniselta tai ruoholla ruokitulta, ota se takaisin.</w:t>
      </w:r>
    </w:p>
    <w:p>
      <w:r>
        <w:rPr>
          <w:b/>
          <w:u w:val="single"/>
        </w:rPr>
        <w:t xml:space="preserve">159603</w:t>
      </w:r>
    </w:p>
    <w:p>
      <w:r>
        <w:t xml:space="preserve">@Visnes ... ajattelin samaa.</w:t>
      </w:r>
    </w:p>
    <w:p>
      <w:r>
        <w:rPr>
          <w:b/>
          <w:u w:val="single"/>
        </w:rPr>
        <w:t xml:space="preserve">159604</w:t>
      </w:r>
    </w:p>
    <w:p>
      <w:r>
        <w:t xml:space="preserve">@juliaferraioli ostettu sukan unelmista, valitettavasti. :P</w:t>
      </w:r>
    </w:p>
    <w:p>
      <w:r>
        <w:rPr>
          <w:b/>
          <w:u w:val="single"/>
        </w:rPr>
        <w:t xml:space="preserve">159605</w:t>
      </w:r>
    </w:p>
    <w:p>
      <w:r>
        <w:t xml:space="preserve">@juliaferraioli http://t.co/dISjSqYRnc</w:t>
      </w:r>
    </w:p>
    <w:p>
      <w:r>
        <w:rPr>
          <w:b/>
          <w:u w:val="single"/>
        </w:rPr>
        <w:t xml:space="preserve">159606</w:t>
      </w:r>
    </w:p>
    <w:p>
      <w:r>
        <w:t xml:space="preserve">@EvvyKube on järjetöntä, kuinka suuri osa amazon-toivelistastani koostuu sukista.</w:t>
      </w:r>
    </w:p>
    <w:p>
      <w:r>
        <w:rPr>
          <w:b/>
          <w:u w:val="single"/>
        </w:rPr>
        <w:t xml:space="preserve">159607</w:t>
      </w:r>
    </w:p>
    <w:p>
      <w:r>
        <w:t xml:space="preserve">@juliaferraioli Jos pidät hauskoista sukista, tutustu Blue Q:n tuotteisiin. http://t.co/DZceddoGKK http://t.co/DZceddoGKK</w:t>
      </w:r>
    </w:p>
    <w:p>
      <w:r>
        <w:rPr>
          <w:b/>
          <w:u w:val="single"/>
        </w:rPr>
        <w:t xml:space="preserve">159608</w:t>
      </w:r>
    </w:p>
    <w:p>
      <w:r>
        <w:t xml:space="preserve">@juliaferraioli Minulla on nuo. :P</w:t>
      </w:r>
    </w:p>
    <w:p>
      <w:r>
        <w:rPr>
          <w:b/>
          <w:u w:val="single"/>
        </w:rPr>
        <w:t xml:space="preserve">159609</w:t>
      </w:r>
    </w:p>
    <w:p>
      <w:r>
        <w:t xml:space="preserve">@juliaferraioli hahaha, lempiasiani on ostaa hauskoja sukkia :)</w:t>
      </w:r>
    </w:p>
    <w:p>
      <w:r>
        <w:rPr>
          <w:b/>
          <w:u w:val="single"/>
        </w:rPr>
        <w:t xml:space="preserve">159610</w:t>
      </w:r>
    </w:p>
    <w:p>
      <w:r>
        <w:t xml:space="preserve">RT @jcherkis: @Microsoftin hienosta keskustelusta digitaalisesta hallinnosta ja @codeforamerica http://t.co/QmD7Ql5qQb</w:t>
      </w:r>
    </w:p>
    <w:p>
      <w:r>
        <w:rPr>
          <w:b/>
          <w:u w:val="single"/>
        </w:rPr>
        <w:t xml:space="preserve">159611</w:t>
      </w:r>
    </w:p>
    <w:p>
      <w:r>
        <w:t xml:space="preserve">@a_man_in_black MIKSI MINÄ EN OLE LISTALLA?</w:t>
      </w:r>
    </w:p>
    <w:p>
      <w:r>
        <w:rPr>
          <w:b/>
          <w:u w:val="single"/>
        </w:rPr>
        <w:t xml:space="preserve">159612</w:t>
      </w:r>
    </w:p>
    <w:p>
      <w:r>
        <w:t xml:space="preserve">@nite_moogle kiitos henkilökohtaisesta tarinasta, jonka kerroit. se oli koskettava.</w:t>
      </w:r>
    </w:p>
    <w:p>
      <w:r>
        <w:rPr>
          <w:b/>
          <w:u w:val="single"/>
        </w:rPr>
        <w:t xml:space="preserve">159613</w:t>
      </w:r>
    </w:p>
    <w:p>
      <w:r>
        <w:t xml:space="preserve">@nite_moogle vakavasti, saat minut itkemään. :P</w:t>
      </w:r>
    </w:p>
    <w:p>
      <w:r>
        <w:rPr>
          <w:b/>
          <w:u w:val="single"/>
        </w:rPr>
        <w:t xml:space="preserve">159614</w:t>
      </w:r>
    </w:p>
    <w:p>
      <w:r>
        <w:t xml:space="preserve">@nite_moogle (p.s. blizzard tekee parhaat pelit)</w:t>
      </w:r>
    </w:p>
    <w:p>
      <w:r>
        <w:rPr>
          <w:b/>
          <w:u w:val="single"/>
        </w:rPr>
        <w:t xml:space="preserve">159615</w:t>
      </w:r>
    </w:p>
    <w:p>
      <w:r>
        <w:t xml:space="preserve">@kencf0618 mahtavaa! :D</w:t>
      </w:r>
    </w:p>
    <w:p>
      <w:r>
        <w:rPr>
          <w:b/>
          <w:u w:val="single"/>
        </w:rPr>
        <w:t xml:space="preserve">159616</w:t>
      </w:r>
    </w:p>
    <w:p>
      <w:r>
        <w:t xml:space="preserve">@knifehorse lähetä tämä minulle sähköpostitse, jotta voin käsitellä sitä. Tällä hetkellä autossani.</w:t>
      </w:r>
    </w:p>
    <w:p>
      <w:r>
        <w:rPr>
          <w:b/>
          <w:u w:val="single"/>
        </w:rPr>
        <w:t xml:space="preserve">159617</w:t>
      </w:r>
    </w:p>
    <w:p>
      <w:r>
        <w:t xml:space="preserve">@kencf0618 meillä on pian melko paljon lisää lainauksia. :) mukaan lukien virallinen teksti, jossa määritellään OAPIn suhde CONiin.</w:t>
      </w:r>
    </w:p>
    <w:p>
      <w:r>
        <w:rPr>
          <w:b/>
          <w:u w:val="single"/>
        </w:rPr>
        <w:t xml:space="preserve">159618</w:t>
      </w:r>
    </w:p>
    <w:p>
      <w:r>
        <w:t xml:space="preserve">@glassresistor @thereaIbanksy ewwww. näin tämän puhelimellani, joten en nähnyt pelastusarmeijan logoa.</w:t>
      </w:r>
    </w:p>
    <w:p>
      <w:r>
        <w:rPr>
          <w:b/>
          <w:u w:val="single"/>
        </w:rPr>
        <w:t xml:space="preserve">159619</w:t>
      </w:r>
    </w:p>
    <w:p>
      <w:r>
        <w:t xml:space="preserve">RT @parisba: #GDC15:een osallistuva #GamerGate-fani luettelee, mistä kaikesta hän ei pidä pelialalla. Se näyttää olevan kaikki hyvät asiat? http://t.c....</w:t>
      </w:r>
    </w:p>
    <w:p>
      <w:r>
        <w:rPr>
          <w:b/>
          <w:u w:val="single"/>
        </w:rPr>
        <w:t xml:space="preserve">159620</w:t>
      </w:r>
    </w:p>
    <w:p>
      <w:r>
        <w:t xml:space="preserve">@kencf0618 toistaiseksi, minun on vastustettava vastaamista twitterin kautta. lehdistö lainaa sitä, minun on saatava muut OAPI:n jäsenet mukaan lausuntoihin.</w:t>
      </w:r>
    </w:p>
    <w:p>
      <w:r>
        <w:rPr>
          <w:b/>
          <w:u w:val="single"/>
        </w:rPr>
        <w:t xml:space="preserve">159621</w:t>
      </w:r>
    </w:p>
    <w:p>
      <w:r>
        <w:t xml:space="preserve">Minulla oli migreeni, kunnes teimme ilmoituksen, ja sitten kaikki viime päivien tunteet ovat saaneet minut itkemään KAIKKIÄ.</w:t>
      </w:r>
    </w:p>
    <w:p>
      <w:r>
        <w:rPr>
          <w:b/>
          <w:u w:val="single"/>
        </w:rPr>
        <w:t xml:space="preserve">159622</w:t>
      </w:r>
    </w:p>
    <w:p>
      <w:r>
        <w:t xml:space="preserve">Sitten sairastuin, mutta minulla on töitä. Ratkaisu? Menin vain ostamaan 6 kilon rintafileen. Kaikki ongelmat voidaan ratkaista lisäämällä lihaa.</w:t>
      </w:r>
    </w:p>
    <w:p>
      <w:r>
        <w:rPr>
          <w:b/>
          <w:u w:val="single"/>
        </w:rPr>
        <w:t xml:space="preserve">159623</w:t>
      </w:r>
    </w:p>
    <w:p>
      <w:r>
        <w:t xml:space="preserve">@mattjbaldo se ei ole koskaan ongelma.</w:t>
      </w:r>
    </w:p>
    <w:p>
      <w:r>
        <w:rPr>
          <w:b/>
          <w:u w:val="single"/>
        </w:rPr>
        <w:t xml:space="preserve">159624</w:t>
      </w:r>
    </w:p>
    <w:p>
      <w:r>
        <w:t xml:space="preserve">@InfiniteClock todellinen työ on vasta alkamassa. ^.^</w:t>
      </w:r>
    </w:p>
    <w:p>
      <w:r>
        <w:rPr>
          <w:b/>
          <w:u w:val="single"/>
        </w:rPr>
        <w:t xml:space="preserve">159625</w:t>
      </w:r>
    </w:p>
    <w:p>
      <w:r>
        <w:t xml:space="preserve">@glassresistor @SPeitsch @thereaIbanksy muista, että mainostettujen twiittien ei tarvitse olla aikajanan twiittejä.</w:t>
      </w:r>
    </w:p>
    <w:p>
      <w:r>
        <w:rPr>
          <w:b/>
          <w:u w:val="single"/>
        </w:rPr>
        <w:t xml:space="preserve">159626</w:t>
      </w:r>
    </w:p>
    <w:p>
      <w:r>
        <w:t xml:space="preserve">GDC:stä ja PAXista puhutaan paljon. Tunsin oloni turvallisemmaksi GDC:llä GamerGaten jälkeen kuin PAXissa ennen GamerGatea. Siinäpä se.</w:t>
      </w:r>
    </w:p>
    <w:p>
      <w:r>
        <w:rPr>
          <w:b/>
          <w:u w:val="single"/>
        </w:rPr>
        <w:t xml:space="preserve">159627</w:t>
      </w:r>
    </w:p>
    <w:p>
      <w:r>
        <w:t xml:space="preserve">@DataFran Minulla on muitakin kokemuksia, jotka eivät ole hienoja entisen vapaaehtoistyöntekijän näkökulmasta.</w:t>
      </w:r>
    </w:p>
    <w:p>
      <w:r>
        <w:rPr>
          <w:b/>
          <w:u w:val="single"/>
        </w:rPr>
        <w:t xml:space="preserve">159628</w:t>
      </w:r>
    </w:p>
    <w:p>
      <w:r>
        <w:t xml:space="preserve">N:o https://t.co/vpiOhlNGFy</w:t>
      </w:r>
    </w:p>
    <w:p>
      <w:r>
        <w:rPr>
          <w:b/>
          <w:u w:val="single"/>
        </w:rPr>
        <w:t xml:space="preserve">159629</w:t>
      </w:r>
    </w:p>
    <w:p>
      <w:r>
        <w:t xml:space="preserve">Hei, @nvidiadeveloper, @YahooGames, @TwitchSupport, ne bileet GDC:llä heti #1RTB:n promoamisen jälkeen? Ei siistiä. https://t.co/IEbkAwjW2C</w:t>
      </w:r>
    </w:p>
    <w:p>
      <w:r>
        <w:rPr>
          <w:b/>
          <w:u w:val="single"/>
        </w:rPr>
        <w:t xml:space="preserve">159630</w:t>
      </w:r>
    </w:p>
    <w:p>
      <w:r>
        <w:t xml:space="preserve">@Jeff_Skalski @nvidia ei ole siistiä.</w:t>
      </w:r>
    </w:p>
    <w:p>
      <w:r>
        <w:rPr>
          <w:b/>
          <w:u w:val="single"/>
        </w:rPr>
        <w:t xml:space="preserve">159631</w:t>
      </w:r>
    </w:p>
    <w:p>
      <w:r>
        <w:t xml:space="preserve">@em_zyme @nvidiadeveloper @YahooGames @TwitchSupport sama. Ostin hiljattain heidän kingpin-korttinsa. Ostan aina nvidian.</w:t>
      </w:r>
    </w:p>
    <w:p>
      <w:r>
        <w:rPr>
          <w:b/>
          <w:u w:val="single"/>
        </w:rPr>
        <w:t xml:space="preserve">159632</w:t>
      </w:r>
    </w:p>
    <w:p>
      <w:r>
        <w:t xml:space="preserve">@Professor_D lehdistö siteeraa kaikkea, mitä sanon julkisesti. randi@randi.io.</w:t>
      </w:r>
    </w:p>
    <w:p>
      <w:r>
        <w:rPr>
          <w:b/>
          <w:u w:val="single"/>
        </w:rPr>
        <w:t xml:space="preserve">159633</w:t>
      </w:r>
    </w:p>
    <w:p>
      <w:r>
        <w:t xml:space="preserve">@ORIGINPCCEO tajuatko, kuinka karmiva ja sopimaton tuo twiitti on?</w:t>
      </w:r>
    </w:p>
    <w:p>
      <w:r>
        <w:rPr>
          <w:b/>
          <w:u w:val="single"/>
        </w:rPr>
        <w:t xml:space="preserve">159634</w:t>
      </w:r>
    </w:p>
    <w:p>
      <w:r>
        <w:t xml:space="preserve">@ChrisWarcraft yo, katso http://t.co/qqXxu6seI0. Se on auttanut minua NIIN PALJON silmien rasituksessa.</w:t>
      </w:r>
    </w:p>
    <w:p>
      <w:r>
        <w:rPr>
          <w:b/>
          <w:u w:val="single"/>
        </w:rPr>
        <w:t xml:space="preserve">159635</w:t>
      </w:r>
    </w:p>
    <w:p>
      <w:r>
        <w:t xml:space="preserve">@ChrisWarcraft ah. en istu ja ajattele. pacing &amp;amp; ranting auttaa minua.</w:t>
      </w:r>
    </w:p>
    <w:p>
      <w:r>
        <w:rPr>
          <w:b/>
          <w:u w:val="single"/>
        </w:rPr>
        <w:t xml:space="preserve">159636</w:t>
      </w:r>
    </w:p>
    <w:p>
      <w:r>
        <w:t xml:space="preserve">@mcclure111 eek (myös hei, seurasin sinua, koska olet mahtava. &amp;lt;3)</w:t>
      </w:r>
    </w:p>
    <w:p>
      <w:r>
        <w:rPr>
          <w:b/>
          <w:u w:val="single"/>
        </w:rPr>
        <w:t xml:space="preserve">159637</w:t>
      </w:r>
    </w:p>
    <w:p>
      <w:r>
        <w:t xml:space="preserve">@dunno_someguy rakastan &amp;amp; tukea seksityöntekijöitä. olen ystävä monien kanssa.</w:t>
      </w:r>
    </w:p>
    <w:p>
      <w:r>
        <w:rPr>
          <w:b/>
          <w:u w:val="single"/>
        </w:rPr>
        <w:t xml:space="preserve">159638</w:t>
      </w:r>
    </w:p>
    <w:p>
      <w:r>
        <w:t xml:space="preserve">Koska olen liittymässä startup-maailmaan, tuntuu pahalta, että odotan innolla Silicon Valleyn toista tuotantokautta. Mutta se näyttää niin hyvältä.</w:t>
      </w:r>
    </w:p>
    <w:p>
      <w:r>
        <w:rPr>
          <w:b/>
          <w:u w:val="single"/>
        </w:rPr>
        <w:t xml:space="preserve">159639</w:t>
      </w:r>
    </w:p>
    <w:p>
      <w:r>
        <w:t xml:space="preserve">The Empty Chair - #1ReasonToBe - GDC 2015: http://t.co/qouibe5njM</w:t>
      </w:r>
    </w:p>
    <w:p>
      <w:r>
        <w:rPr>
          <w:b/>
          <w:u w:val="single"/>
        </w:rPr>
        <w:t xml:space="preserve">159640</w:t>
      </w:r>
    </w:p>
    <w:p>
      <w:r>
        <w:t xml:space="preserve">http://t.co/vSObneH81v</w:t>
      </w:r>
    </w:p>
    <w:p>
      <w:r>
        <w:rPr>
          <w:b/>
          <w:u w:val="single"/>
        </w:rPr>
        <w:t xml:space="preserve">159641</w:t>
      </w:r>
    </w:p>
    <w:p>
      <w:r>
        <w:t xml:space="preserve">Tuo oli kommentti Polygonin artikkelista #1RTB-paneelista. http://t.co/v5yK2J14ko</w:t>
      </w:r>
    </w:p>
    <w:p>
      <w:r>
        <w:rPr>
          <w:b/>
          <w:u w:val="single"/>
        </w:rPr>
        <w:t xml:space="preserve">159642</w:t>
      </w:r>
    </w:p>
    <w:p>
      <w:r>
        <w:t xml:space="preserve">@vengarioth on mukava kuulla, että kannatat naisia ja tuomitset heidän jatkuvan häirinnän.</w:t>
      </w:r>
    </w:p>
    <w:p>
      <w:r>
        <w:rPr>
          <w:b/>
          <w:u w:val="single"/>
        </w:rPr>
        <w:t xml:space="preserve">159643</w:t>
      </w:r>
    </w:p>
    <w:p>
      <w:r>
        <w:t xml:space="preserve">Tarvitsen tavan vaihtaa välilehtien sarjaa. Minulla on joukko välilehtiä auki kirjoittamalleni WoW-lisäosalle, joka luo goog-kalenterin varuskunnalle.</w:t>
      </w:r>
    </w:p>
    <w:p>
      <w:r>
        <w:rPr>
          <w:b/>
          <w:u w:val="single"/>
        </w:rPr>
        <w:t xml:space="preserve">159644</w:t>
      </w:r>
    </w:p>
    <w:p>
      <w:r>
        <w:t xml:space="preserve">Luultavasti en aio työskennellä sen pariin viikkoon, on aika siirtyä "voittoa tavoittelemattoman yrityksen" välilehtien pariin.</w:t>
      </w:r>
    </w:p>
    <w:p>
      <w:r>
        <w:rPr>
          <w:b/>
          <w:u w:val="single"/>
        </w:rPr>
        <w:t xml:space="preserve">159645</w:t>
      </w:r>
    </w:p>
    <w:p>
      <w:r>
        <w:t xml:space="preserve">@elplatt Olen enimmäkseen pohtimassa muutamia startup-hautomoita, jotka nyt hyväksyvät voittoa tavoittelemattomia hakemuksia.</w:t>
      </w:r>
    </w:p>
    <w:p>
      <w:r>
        <w:rPr>
          <w:b/>
          <w:u w:val="single"/>
        </w:rPr>
        <w:t xml:space="preserve">159646</w:t>
      </w:r>
    </w:p>
    <w:p>
      <w:r>
        <w:t xml:space="preserve">@DennisCEarl :P OAPI. uutisointi wsj:ssä, venturebeatissa ja muissa. hyvä maininta täällä. http://t.co/UmdK2gubtg</w:t>
      </w:r>
    </w:p>
    <w:p>
      <w:r>
        <w:rPr>
          <w:b/>
          <w:u w:val="single"/>
        </w:rPr>
        <w:t xml:space="preserve">159647</w:t>
      </w:r>
    </w:p>
    <w:p>
      <w:r>
        <w:t xml:space="preserve">@twoscooters @Official_PAX @ShaofHappiness ugh, mitä he tekivät tänä vuonna?</w:t>
      </w:r>
    </w:p>
    <w:p>
      <w:r>
        <w:rPr>
          <w:b/>
          <w:u w:val="single"/>
        </w:rPr>
        <w:t xml:space="preserve">159648</w:t>
      </w:r>
    </w:p>
    <w:p>
      <w:r>
        <w:t xml:space="preserve">@dominictarason @twoscooters @Official_PAX @ShaofHappiness odota. mikä enforcer.</w:t>
      </w:r>
    </w:p>
    <w:p>
      <w:r>
        <w:rPr>
          <w:b/>
          <w:u w:val="single"/>
        </w:rPr>
        <w:t xml:space="preserve">159649</w:t>
      </w:r>
    </w:p>
    <w:p>
      <w:r>
        <w:t xml:space="preserve">@dominictarason @twoscooters @Official_PAX @ShaofHappiness (paljastaminen: olen entinen ulosottomies)</w:t>
      </w:r>
    </w:p>
    <w:p>
      <w:r>
        <w:rPr>
          <w:b/>
          <w:u w:val="single"/>
        </w:rPr>
        <w:t xml:space="preserve">159650</w:t>
      </w:r>
    </w:p>
    <w:p>
      <w:r>
        <w:t xml:space="preserve">@twoscooters @Official_PAX @ShaofHappiness en ole yllättynyt lainkaan. toivon, että olisin.</w:t>
      </w:r>
    </w:p>
    <w:p>
      <w:r>
        <w:rPr>
          <w:b/>
          <w:u w:val="single"/>
        </w:rPr>
        <w:t xml:space="preserve">159651</w:t>
      </w:r>
    </w:p>
    <w:p>
      <w:r>
        <w:t xml:space="preserve">@twoscooters @Official_PAX pitää mielessä, että PA laittoi seksuaalisen saalistajan turvallisuudesta vastaavaksi ja sitten harjasi sen maton alle 2yrs sitten.</w:t>
      </w:r>
    </w:p>
    <w:p>
      <w:r>
        <w:rPr>
          <w:b/>
          <w:u w:val="single"/>
        </w:rPr>
        <w:t xml:space="preserve">159652</w:t>
      </w:r>
    </w:p>
    <w:p>
      <w:r>
        <w:t xml:space="preserve">PAXissa aiemmin tänään tapahtuneet tapahtumat ällöttivät mutta eivät yllättäneet. PAXilla on ollut tapana tehdä huonoja päätöksiä naisten turvallisuuden kustannuksella.</w:t>
      </w:r>
    </w:p>
    <w:p>
      <w:r>
        <w:rPr>
          <w:b/>
          <w:u w:val="single"/>
        </w:rPr>
        <w:t xml:space="preserve">159653</w:t>
      </w:r>
    </w:p>
    <w:p>
      <w:r>
        <w:t xml:space="preserve">@Skawtnyc @athenahollow @twoscooters älä enää sisällytä minua tuohon viestiin. Käytän sitä referenssinä, mutta asuin hänen kanssaan, ja me...</w:t>
      </w:r>
    </w:p>
    <w:p>
      <w:r>
        <w:rPr>
          <w:b/>
          <w:u w:val="single"/>
        </w:rPr>
        <w:t xml:space="preserve">159654</w:t>
      </w:r>
    </w:p>
    <w:p>
      <w:r>
        <w:t xml:space="preserve">@Skawtnyc @athenahollow @twoscooters eivät ole aivan puheväleissä.</w:t>
      </w:r>
    </w:p>
    <w:p>
      <w:r>
        <w:rPr>
          <w:b/>
          <w:u w:val="single"/>
        </w:rPr>
        <w:t xml:space="preserve">159655</w:t>
      </w:r>
    </w:p>
    <w:p>
      <w:r>
        <w:t xml:space="preserve">@WackoMedia http://t.co/2AXPNlSIkg</w:t>
      </w:r>
    </w:p>
    <w:p>
      <w:r>
        <w:rPr>
          <w:b/>
          <w:u w:val="single"/>
        </w:rPr>
        <w:t xml:space="preserve">159656</w:t>
      </w:r>
    </w:p>
    <w:p>
      <w:r>
        <w:t xml:space="preserve">@Skawtnyc @athenahollow @twoscooters en yleensä puhu siitä paljon. :P henkilökohtaista tietoa.</w:t>
      </w:r>
    </w:p>
    <w:p>
      <w:r>
        <w:rPr>
          <w:b/>
          <w:u w:val="single"/>
        </w:rPr>
        <w:t xml:space="preserve">159657</w:t>
      </w:r>
    </w:p>
    <w:p>
      <w:r>
        <w:t xml:space="preserve">@thain1982 http://t.co/2AXPNlSIkg</w:t>
      </w:r>
    </w:p>
    <w:p>
      <w:r>
        <w:rPr>
          <w:b/>
          <w:u w:val="single"/>
        </w:rPr>
        <w:t xml:space="preserve">159658</w:t>
      </w:r>
    </w:p>
    <w:p>
      <w:r>
        <w:t xml:space="preserve">@srhbutts @snipeyhead kuka ei rakastaisi halauksia? halaukset ovat yksi lempiasioistani.</w:t>
      </w:r>
    </w:p>
    <w:p>
      <w:r>
        <w:rPr>
          <w:b/>
          <w:u w:val="single"/>
        </w:rPr>
        <w:t xml:space="preserve">159659</w:t>
      </w:r>
    </w:p>
    <w:p>
      <w:r>
        <w:t xml:space="preserve">Tässä on idea. Miten olisi mahdollisuus mykistää joku N-ajaksi?</w:t>
      </w:r>
    </w:p>
    <w:p>
      <w:r>
        <w:rPr>
          <w:b/>
          <w:u w:val="single"/>
        </w:rPr>
        <w:t xml:space="preserve">159660</w:t>
      </w:r>
    </w:p>
    <w:p>
      <w:r>
        <w:t xml:space="preserve">Se poistaisi automaattisesti mykistyksen N tunnin tai jonkin muun ajan kuluttua.</w:t>
      </w:r>
    </w:p>
    <w:p>
      <w:r>
        <w:rPr>
          <w:b/>
          <w:u w:val="single"/>
        </w:rPr>
        <w:t xml:space="preserve">159661</w:t>
      </w:r>
    </w:p>
    <w:p>
      <w:r>
        <w:t xml:space="preserve">@srhbutts @snipeyhead kyllä. se oli melko tarkka. En ymmärrä miksi se jätkä piti näitä huonoina asioina.</w:t>
      </w:r>
    </w:p>
    <w:p>
      <w:r>
        <w:rPr>
          <w:b/>
          <w:u w:val="single"/>
        </w:rPr>
        <w:t xml:space="preserve">159662</w:t>
      </w:r>
    </w:p>
    <w:p>
      <w:r>
        <w:t xml:space="preserve">@cwalker iirc, tweetbot on maksullinen sovellus. :) En välttämättä ajattele täysimittaista asiakasta.</w:t>
      </w:r>
    </w:p>
    <w:p>
      <w:r>
        <w:rPr>
          <w:b/>
          <w:u w:val="single"/>
        </w:rPr>
        <w:t xml:space="preserve">159663</w:t>
      </w:r>
    </w:p>
    <w:p>
      <w:r>
        <w:t xml:space="preserve">@bradjgreer ooo, pidän siitä.</w:t>
      </w:r>
    </w:p>
    <w:p>
      <w:r>
        <w:rPr>
          <w:b/>
          <w:u w:val="single"/>
        </w:rPr>
        <w:t xml:space="preserve">159664</w:t>
      </w:r>
    </w:p>
    <w:p>
      <w:r>
        <w:t xml:space="preserve">@cwalker sisäänrakennettu olisi hyvä. voin tehdä enemmän kolmannen osapuolen palveluilla kuin tarjoamalla asiakkaan, sillä välin.</w:t>
      </w:r>
    </w:p>
    <w:p>
      <w:r>
        <w:rPr>
          <w:b/>
          <w:u w:val="single"/>
        </w:rPr>
        <w:t xml:space="preserve">159665</w:t>
      </w:r>
    </w:p>
    <w:p>
      <w:r>
        <w:t xml:space="preserve">.@sindarina tweetbot on maksullinen asiakas.</w:t>
      </w:r>
    </w:p>
    <w:p>
      <w:r>
        <w:rPr>
          <w:b/>
          <w:u w:val="single"/>
        </w:rPr>
        <w:t xml:space="preserve">159666</w:t>
      </w:r>
    </w:p>
    <w:p>
      <w:r>
        <w:t xml:space="preserve">@Questionor se on paljon vaikeampaa. kehittäjäkäytäntö kieltää sen.</w:t>
      </w:r>
    </w:p>
    <w:p>
      <w:r>
        <w:rPr>
          <w:b/>
          <w:u w:val="single"/>
        </w:rPr>
        <w:t xml:space="preserve">159667</w:t>
      </w:r>
    </w:p>
    <w:p>
      <w:r>
        <w:t xml:space="preserve">@BrianHallDev https://t.co/CkX9tIQZ9v</w:t>
      </w:r>
    </w:p>
    <w:p>
      <w:r>
        <w:rPr>
          <w:b/>
          <w:u w:val="single"/>
        </w:rPr>
        <w:t xml:space="preserve">159668</w:t>
      </w:r>
    </w:p>
    <w:p>
      <w:r>
        <w:t xml:space="preserve">@BrianHallDev @sindarina en pidä ajatuksesta luoda ominaisuuksia, joilla on rahallinen este.</w:t>
      </w:r>
    </w:p>
    <w:p>
      <w:r>
        <w:rPr>
          <w:b/>
          <w:u w:val="single"/>
        </w:rPr>
        <w:t xml:space="preserve">159669</w:t>
      </w:r>
    </w:p>
    <w:p>
      <w:r>
        <w:t xml:space="preserve">@melissagira olen myös melko utelias tästä, ja ihmettelen @Jeff_Skalski radiohiljaisuutta.</w:t>
      </w:r>
    </w:p>
    <w:p>
      <w:r>
        <w:rPr>
          <w:b/>
          <w:u w:val="single"/>
        </w:rPr>
        <w:t xml:space="preserve">159670</w:t>
      </w:r>
    </w:p>
    <w:p>
      <w:r>
        <w:t xml:space="preserve">@ejrtairne @Phoenix_Blue esti sinut? luulin, että hän esti jonkun muun.</w:t>
      </w:r>
    </w:p>
    <w:p>
      <w:r>
        <w:rPr>
          <w:b/>
          <w:u w:val="single"/>
        </w:rPr>
        <w:t xml:space="preserve">159671</w:t>
      </w:r>
    </w:p>
    <w:p>
      <w:r>
        <w:t xml:space="preserve">@trentmkays @drurbanski https://t.co/CkX9tJ8Ay5 https://t.co/CkX9tJ8Ay5</w:t>
      </w:r>
    </w:p>
    <w:p>
      <w:r>
        <w:rPr>
          <w:b/>
          <w:u w:val="single"/>
        </w:rPr>
        <w:t xml:space="preserve">159672</w:t>
      </w:r>
    </w:p>
    <w:p>
      <w:r>
        <w:t xml:space="preserve">@trentmkays @drurbanski paitsi, että tällaisilla ominaisuuksilla ei pitäisi olla maksuestettä.</w:t>
      </w:r>
    </w:p>
    <w:p>
      <w:r>
        <w:rPr>
          <w:b/>
          <w:u w:val="single"/>
        </w:rPr>
        <w:t xml:space="preserve">159673</w:t>
      </w:r>
    </w:p>
    <w:p>
      <w:r>
        <w:t xml:space="preserve">RT @srhbutts: naiset GDC:llä jakavat sydäntäsärkeviä tarinoita. näin #gamergate valitsee reagoinnin. http://t.co/Q7aBw89VqN</w:t>
      </w:r>
    </w:p>
    <w:p>
      <w:r>
        <w:rPr>
          <w:b/>
          <w:u w:val="single"/>
        </w:rPr>
        <w:t xml:space="preserve">159674</w:t>
      </w:r>
    </w:p>
    <w:p>
      <w:r>
        <w:t xml:space="preserve">@drurbanski @trentmkays Työnnän enemmän, jotta nämä olisivat Twitterin lisäämiä vaihtoehtoja tai käyttämällä ilmaisia skriptejä.</w:t>
      </w:r>
    </w:p>
    <w:p>
      <w:r>
        <w:rPr>
          <w:b/>
          <w:u w:val="single"/>
        </w:rPr>
        <w:t xml:space="preserve">159675</w:t>
      </w:r>
    </w:p>
    <w:p>
      <w:r>
        <w:t xml:space="preserve">@drurbanski @trentmkays Olen vain nähnyt viime aikoina aivan liian monta väärinkäytön ehkäisyä, jotka viittaavat jonkinlaiseen maksumuuriin. en voi olla sen takana.</w:t>
      </w:r>
    </w:p>
    <w:p>
      <w:r>
        <w:rPr>
          <w:b/>
          <w:u w:val="single"/>
        </w:rPr>
        <w:t xml:space="preserve">159676</w:t>
      </w:r>
    </w:p>
    <w:p>
      <w:r>
        <w:t xml:space="preserve">@Glinner @ashleylynch @SuperSpacedad otin tästä sen, että olen @Glinnerin nokkamies, korjatkaa jos olen väärässä.</w:t>
      </w:r>
    </w:p>
    <w:p>
      <w:r>
        <w:rPr>
          <w:b/>
          <w:u w:val="single"/>
        </w:rPr>
        <w:t xml:space="preserve">159677</w:t>
      </w:r>
    </w:p>
    <w:p>
      <w:r>
        <w:t xml:space="preserve">@Glinner @ashleylynch @SuperSpacedad kostopornotyyppi on hulvaton, jos häntä kuuntelee. hänen mielestään suuria teknologiayrityksiä ei pitäisi olla olemassa.</w:t>
      </w:r>
    </w:p>
    <w:p>
      <w:r>
        <w:rPr>
          <w:b/>
          <w:u w:val="single"/>
        </w:rPr>
        <w:t xml:space="preserve">159678</w:t>
      </w:r>
    </w:p>
    <w:p>
      <w:r>
        <w:t xml:space="preserve">@dominictarason @SuperSpacedad @Glinner jos puhut ihmisille, sitä kutsutaan salaliitoksi, ei keskusteluksi. tee se oikein.</w:t>
      </w:r>
    </w:p>
    <w:p>
      <w:r>
        <w:rPr>
          <w:b/>
          <w:u w:val="single"/>
        </w:rPr>
        <w:t xml:space="preserve">159679</w:t>
      </w:r>
    </w:p>
    <w:p>
      <w:r>
        <w:t xml:space="preserve">@jsigj @SuperSpacedad @Glinner tuo on hänen alkuperäinen tilinsä, joka on nimetty uudelleen.</w:t>
      </w:r>
    </w:p>
    <w:p>
      <w:r>
        <w:rPr>
          <w:b/>
          <w:u w:val="single"/>
        </w:rPr>
        <w:t xml:space="preserve">159680</w:t>
      </w:r>
    </w:p>
    <w:p>
      <w:r>
        <w:t xml:space="preserve">RT @srhbutts: Näyttää siltä, että #gamergate etiikka on taas kaikkialla http://t.co/Um0m96eYz2</w:t>
      </w:r>
    </w:p>
    <w:p>
      <w:r>
        <w:rPr>
          <w:b/>
          <w:u w:val="single"/>
        </w:rPr>
        <w:t xml:space="preserve">159681</w:t>
      </w:r>
    </w:p>
    <w:p>
      <w:r>
        <w:t xml:space="preserve">@srhbutts hmm. tuo twiitti voi olla oikeustoimikelpoinen.</w:t>
      </w:r>
    </w:p>
    <w:p>
      <w:r>
        <w:rPr>
          <w:b/>
          <w:u w:val="single"/>
        </w:rPr>
        <w:t xml:space="preserve">159682</w:t>
      </w:r>
    </w:p>
    <w:p>
      <w:r>
        <w:t xml:space="preserve">@srhbutts voitko lähettää sen ylös? en ole juuri nyt tietokoneen ääressä.</w:t>
      </w:r>
    </w:p>
    <w:p>
      <w:r>
        <w:rPr>
          <w:b/>
          <w:u w:val="single"/>
        </w:rPr>
        <w:t xml:space="preserve">159683</w:t>
      </w:r>
    </w:p>
    <w:p>
      <w:r>
        <w:t xml:space="preserve">@cortanav yo, oletko sinä tänä vuonna PAXissa? löydätkö jonkun henkilön? https://t.co/uKxe6fVVfc</w:t>
      </w:r>
    </w:p>
    <w:p>
      <w:r>
        <w:rPr>
          <w:b/>
          <w:u w:val="single"/>
        </w:rPr>
        <w:t xml:space="preserve">159684</w:t>
      </w:r>
    </w:p>
    <w:p>
      <w:r>
        <w:t xml:space="preserve">@CortanaV En usko. se löydettiin juuri.</w:t>
      </w:r>
    </w:p>
    <w:p>
      <w:r>
        <w:rPr>
          <w:b/>
          <w:u w:val="single"/>
        </w:rPr>
        <w:t xml:space="preserve">159685</w:t>
      </w:r>
    </w:p>
    <w:p>
      <w:r>
        <w:t xml:space="preserve">@CortanaV Kiitos, arvostettu.</w:t>
      </w:r>
    </w:p>
    <w:p>
      <w:r>
        <w:rPr>
          <w:b/>
          <w:u w:val="single"/>
        </w:rPr>
        <w:t xml:space="preserve">159686</w:t>
      </w:r>
    </w:p>
    <w:p>
      <w:r>
        <w:t xml:space="preserve">@srhbutts @jvdgoot Ainakin se on Twitterin toimesta toteutettavissa. http://t.co/bJh5JGceHD riittää lainvalvontaviranomaisille.</w:t>
      </w:r>
    </w:p>
    <w:p>
      <w:r>
        <w:rPr>
          <w:b/>
          <w:u w:val="single"/>
        </w:rPr>
        <w:t xml:space="preserve">159687</w:t>
      </w:r>
    </w:p>
    <w:p>
      <w:r>
        <w:t xml:space="preserve">@drskyskull @jvdgoot @srhbutts ok - minun on sanottava, että pidän ainakin siitä, että he pitävät kiinni oikeasta pronominista.</w:t>
      </w:r>
    </w:p>
    <w:p>
      <w:r>
        <w:rPr>
          <w:b/>
          <w:u w:val="single"/>
        </w:rPr>
        <w:t xml:space="preserve">159688</w:t>
      </w:r>
    </w:p>
    <w:p>
      <w:r>
        <w:t xml:space="preserve">@KuraFire hän ajattelee, että koko maailman pitäisi olla indies.</w:t>
      </w:r>
    </w:p>
    <w:p>
      <w:r>
        <w:rPr>
          <w:b/>
          <w:u w:val="single"/>
        </w:rPr>
        <w:t xml:space="preserve">159689</w:t>
      </w:r>
    </w:p>
    <w:p>
      <w:r>
        <w:t xml:space="preserve">@mumbly_joe @Funkyrefresh @superspacedad @glinner im sorry wat http://t.co/Q8hSwCYvem</w:t>
      </w:r>
    </w:p>
    <w:p>
      <w:r>
        <w:rPr>
          <w:b/>
          <w:u w:val="single"/>
        </w:rPr>
        <w:t xml:space="preserve">159690</w:t>
      </w:r>
    </w:p>
    <w:p>
      <w:r>
        <w:t xml:space="preserve">oooo. Melkein unohdin, että minun pitää lähettää hakemus CFP:hen #osbridgeä varten :).</w:t>
      </w:r>
    </w:p>
    <w:p>
      <w:r>
        <w:rPr>
          <w:b/>
          <w:u w:val="single"/>
        </w:rPr>
        <w:t xml:space="preserve">159691</w:t>
      </w:r>
    </w:p>
    <w:p>
      <w:r>
        <w:t xml:space="preserve">Minun botti. http://t.co/idYkZ3Eb30</w:t>
      </w:r>
    </w:p>
    <w:p>
      <w:r>
        <w:rPr>
          <w:b/>
          <w:u w:val="single"/>
        </w:rPr>
        <w:t xml:space="preserve">159692</w:t>
      </w:r>
    </w:p>
    <w:p>
      <w:r>
        <w:t xml:space="preserve">@RachelShadoan @osbridge ughhhh nyt päättää, mitä lähettää. &amp;gt;.&amp;gt;</w:t>
      </w:r>
    </w:p>
    <w:p>
      <w:r>
        <w:rPr>
          <w:b/>
          <w:u w:val="single"/>
        </w:rPr>
        <w:t xml:space="preserve">159693</w:t>
      </w:r>
    </w:p>
    <w:p>
      <w:r>
        <w:t xml:space="preserve">@tmclaughbos Luulen, että olin mykistänyt hänet, koska hän oli väärin konfiguroitu twiittaamaan satunnaisesti minulle. :P</w:t>
      </w:r>
    </w:p>
    <w:p>
      <w:r>
        <w:rPr>
          <w:b/>
          <w:u w:val="single"/>
        </w:rPr>
        <w:t xml:space="preserve">159694</w:t>
      </w:r>
    </w:p>
    <w:p>
      <w:r>
        <w:t xml:space="preserve">@petechesbot @tmclaughbos ILMESTYNYT EI!</w:t>
      </w:r>
    </w:p>
    <w:p>
      <w:r>
        <w:rPr>
          <w:b/>
          <w:u w:val="single"/>
        </w:rPr>
        <w:t xml:space="preserve">159695</w:t>
      </w:r>
    </w:p>
    <w:p>
      <w:r>
        <w:t xml:space="preserve">@tmclaughbos ... ja tämän takia vihaan tuota bottia. koska se on väärin konfiguroitu PoS, jonka nimessä ei ole _ebooks.</w:t>
      </w:r>
    </w:p>
    <w:p>
      <w:r>
        <w:rPr>
          <w:b/>
          <w:u w:val="single"/>
        </w:rPr>
        <w:t xml:space="preserve">159696</w:t>
      </w:r>
    </w:p>
    <w:p>
      <w:r>
        <w:t xml:space="preserve">@tmclaughbos nyt minun täytyy kirjautua sisään randi_ebooksiin ja lisätä hänet bottien mustalle listalle. joten kiitos siitä.</w:t>
      </w:r>
    </w:p>
    <w:p>
      <w:r>
        <w:rPr>
          <w:b/>
          <w:u w:val="single"/>
        </w:rPr>
        <w:t xml:space="preserve">159697</w:t>
      </w:r>
    </w:p>
    <w:p>
      <w:r>
        <w:t xml:space="preserve">@tmclaughbos älä tee typeriä asioita. potkaisin botin.</w:t>
      </w:r>
    </w:p>
    <w:p>
      <w:r>
        <w:rPr>
          <w:b/>
          <w:u w:val="single"/>
        </w:rPr>
        <w:t xml:space="preserve">159698</w:t>
      </w:r>
    </w:p>
    <w:p>
      <w:r>
        <w:t xml:space="preserve">@tmclaughbos @mattstratton tarvitsee nimetä botti uudelleen muotoon something_ebooks, niin tämä ei olisi ongelma.</w:t>
      </w:r>
    </w:p>
    <w:p>
      <w:r>
        <w:rPr>
          <w:b/>
          <w:u w:val="single"/>
        </w:rPr>
        <w:t xml:space="preserve">159699</w:t>
      </w:r>
    </w:p>
    <w:p>
      <w:r>
        <w:t xml:space="preserve">Kannatan @undergroundbby.</w:t>
      </w:r>
    </w:p>
    <w:p>
      <w:r>
        <w:rPr>
          <w:b/>
          <w:u w:val="single"/>
        </w:rPr>
        <w:t xml:space="preserve">159700</w:t>
      </w:r>
    </w:p>
    <w:p>
      <w:r>
        <w:t xml:space="preserve">@undergroundbby Tiedän, että käyt läpi paljon juuri nyt. Voin auttaa jonkin verran. DM tai sähköpostia randi at http://t.co/dr8FqxKYmq</w:t>
      </w:r>
    </w:p>
    <w:p>
      <w:r>
        <w:rPr>
          <w:b/>
          <w:u w:val="single"/>
        </w:rPr>
        <w:t xml:space="preserve">159701</w:t>
      </w:r>
    </w:p>
    <w:p>
      <w:r>
        <w:t xml:space="preserve">@LynnMagic tämä on mahtavaa, ja rakastan tätä.</w:t>
      </w:r>
    </w:p>
    <w:p>
      <w:r>
        <w:rPr>
          <w:b/>
          <w:u w:val="single"/>
        </w:rPr>
        <w:t xml:space="preserve">159702</w:t>
      </w:r>
    </w:p>
    <w:p>
      <w:r>
        <w:t xml:space="preserve">@LynnMagicin muuttaminen lohkolistaksi voisi olla myös aika hienoa ;)</w:t>
      </w:r>
    </w:p>
    <w:p>
      <w:r>
        <w:rPr>
          <w:b/>
          <w:u w:val="single"/>
        </w:rPr>
        <w:t xml:space="preserve">159703</w:t>
      </w:r>
    </w:p>
    <w:p>
      <w:r>
        <w:t xml:space="preserve">@M_Wein En vieläkään ymmärrä koko valkoisen ritarin juttuja. ritarit saavat maata, haarniskan, miekan, hevosen. kuka ei haluaisi tätä? MAATA SF:SSÄ?!</w:t>
      </w:r>
    </w:p>
    <w:p>
      <w:r>
        <w:rPr>
          <w:b/>
          <w:u w:val="single"/>
        </w:rPr>
        <w:t xml:space="preserve">159704</w:t>
      </w:r>
    </w:p>
    <w:p>
      <w:r>
        <w:t xml:space="preserve">Yksi henkilö on twiitannut minusta yli 40 kertaa viimeisten 12 tunnin aikana. Tämä on ollut hänen tapansa 1 viikon ajan.</w:t>
      </w:r>
    </w:p>
    <w:p>
      <w:r>
        <w:rPr>
          <w:b/>
          <w:u w:val="single"/>
        </w:rPr>
        <w:t xml:space="preserve">159705</w:t>
      </w:r>
    </w:p>
    <w:p>
      <w:r>
        <w:t xml:space="preserve">Hän yrittää kutsua koolle väkijoukkoa, esittää vääriä väitteitä OAPI:sta ja ylipäätään käyttäytyy... huolestuttavasti. Mietin, pitäisikö minun ryhtyä asianajajaksi.</w:t>
      </w:r>
    </w:p>
    <w:p>
      <w:r>
        <w:rPr>
          <w:b/>
          <w:u w:val="single"/>
        </w:rPr>
        <w:t xml:space="preserve">159706</w:t>
      </w:r>
    </w:p>
    <w:p>
      <w:r>
        <w:t xml:space="preserve">En ole oikeastaan huolissani siitä, että gaterit ovat gateria *minusta*, mutta tämän orgin osalta se on ongelma.</w:t>
      </w:r>
    </w:p>
    <w:p>
      <w:r>
        <w:rPr>
          <w:b/>
          <w:u w:val="single"/>
        </w:rPr>
        <w:t xml:space="preserve">159707</w:t>
      </w:r>
    </w:p>
    <w:p>
      <w:r>
        <w:t xml:space="preserve">@athenahollow olen enimmäkseen jättänyt sen huomiotta, mutta hän on selvästi kiinnittynyt ja esittää outoja syytöksiä. ei ole kertaakaan puhunut suoraan minulle.</w:t>
      </w:r>
    </w:p>
    <w:p>
      <w:r>
        <w:rPr>
          <w:b/>
          <w:u w:val="single"/>
        </w:rPr>
        <w:t xml:space="preserve">159708</w:t>
      </w:r>
    </w:p>
    <w:p>
      <w:r>
        <w:t xml:space="preserve">@athenahollow minun on kai totuttava siihen, että bloggaajat käyttävät nimeäni saadakseen osumia. mutta hieman ärsyttää.</w:t>
      </w:r>
    </w:p>
    <w:p>
      <w:r>
        <w:rPr>
          <w:b/>
          <w:u w:val="single"/>
        </w:rPr>
        <w:t xml:space="preserve">159709</w:t>
      </w:r>
    </w:p>
    <w:p>
      <w:r>
        <w:t xml:space="preserve">@devesine @CrashOverrideNW eh, tämä on muuttumassa enemmän oikeudelliseksi huolenaiheeksi.</w:t>
      </w:r>
    </w:p>
    <w:p>
      <w:r>
        <w:rPr>
          <w:b/>
          <w:u w:val="single"/>
        </w:rPr>
        <w:t xml:space="preserve">159710</w:t>
      </w:r>
    </w:p>
    <w:p>
      <w:r>
        <w:t xml:space="preserve">@athenahollow ei epäilystäkään. minulla ei ole oikeastaan aikaa oikeudenkäynteihin, joten kyse on resurssien kohdentamisesta vs. hyöty.</w:t>
      </w:r>
    </w:p>
    <w:p>
      <w:r>
        <w:rPr>
          <w:b/>
          <w:u w:val="single"/>
        </w:rPr>
        <w:t xml:space="preserve">159711</w:t>
      </w:r>
    </w:p>
    <w:p>
      <w:r>
        <w:t xml:space="preserve">@athenahollow, toisaalta ainoa ääni, joka hänellä on, on gattereilla - mikä ei oikeastaan vaikuta OAPI:n ulottuvuuteen.</w:t>
      </w:r>
    </w:p>
    <w:p>
      <w:r>
        <w:rPr>
          <w:b/>
          <w:u w:val="single"/>
        </w:rPr>
        <w:t xml:space="preserve">159712</w:t>
      </w:r>
    </w:p>
    <w:p>
      <w:r>
        <w:t xml:space="preserve">@athenahollow, mutta toisaalta se lähettää viestin. enkä ole tottunut siihen, että minun on oltava huolissani organisaation imagosta ja omastani.</w:t>
      </w:r>
    </w:p>
    <w:p>
      <w:r>
        <w:rPr>
          <w:b/>
          <w:u w:val="single"/>
        </w:rPr>
        <w:t xml:space="preserve">159713</w:t>
      </w:r>
    </w:p>
    <w:p>
      <w:r>
        <w:t xml:space="preserve">Aloin laittaa huulirenkaideni läpi karkkia. Se vaikuttaa järkevältä. http://t.co/XtRP05leDk</w:t>
      </w:r>
    </w:p>
    <w:p>
      <w:r>
        <w:rPr>
          <w:b/>
          <w:u w:val="single"/>
        </w:rPr>
        <w:t xml:space="preserve">159714</w:t>
      </w:r>
    </w:p>
    <w:p>
      <w:r>
        <w:t xml:space="preserve">@kantrn SO MUCH POCKY</w:t>
      </w:r>
    </w:p>
    <w:p>
      <w:r>
        <w:rPr>
          <w:b/>
          <w:u w:val="single"/>
        </w:rPr>
        <w:t xml:space="preserve">159715</w:t>
      </w:r>
    </w:p>
    <w:p>
      <w:r>
        <w:t xml:space="preserve">@CuriousQuail kyllä</w:t>
      </w:r>
    </w:p>
    <w:p>
      <w:r>
        <w:rPr>
          <w:b/>
          <w:u w:val="single"/>
        </w:rPr>
        <w:t xml:space="preserve">159716</w:t>
      </w:r>
    </w:p>
    <w:p>
      <w:r>
        <w:t xml:space="preserve">@m_ethaniel tallentamassa sitä myöhempää käyttöä varten!</w:t>
      </w:r>
    </w:p>
    <w:p>
      <w:r>
        <w:rPr>
          <w:b/>
          <w:u w:val="single"/>
        </w:rPr>
        <w:t xml:space="preserve">159717</w:t>
      </w:r>
    </w:p>
    <w:p>
      <w:r>
        <w:t xml:space="preserve">@mattstratton @tmclaughbos joten se aiheuttaa ongelmia muiden bottien kanssa. :\\</w:t>
      </w:r>
    </w:p>
    <w:p>
      <w:r>
        <w:rPr>
          <w:b/>
          <w:u w:val="single"/>
        </w:rPr>
        <w:t xml:space="preserve">159718</w:t>
      </w:r>
    </w:p>
    <w:p>
      <w:r>
        <w:t xml:space="preserve">@pinefoxi matcha</w:t>
      </w:r>
    </w:p>
    <w:p>
      <w:r>
        <w:rPr>
          <w:b/>
          <w:u w:val="single"/>
        </w:rPr>
        <w:t xml:space="preserve">159719</w:t>
      </w:r>
    </w:p>
    <w:p>
      <w:r>
        <w:t xml:space="preserve">@pinefoxi no, ostin laatikollisen sitä, joten niin.... :P</w:t>
      </w:r>
    </w:p>
    <w:p>
      <w:r>
        <w:rPr>
          <w:b/>
          <w:u w:val="single"/>
        </w:rPr>
        <w:t xml:space="preserve">159720</w:t>
      </w:r>
    </w:p>
    <w:p>
      <w:r>
        <w:t xml:space="preserve">@wrarebit mitä tekemistä sillä on minkään kanssa?</w:t>
      </w:r>
    </w:p>
    <w:p>
      <w:r>
        <w:rPr>
          <w:b/>
          <w:u w:val="single"/>
        </w:rPr>
        <w:t xml:space="preserve">159721</w:t>
      </w:r>
    </w:p>
    <w:p>
      <w:r>
        <w:t xml:space="preserve">@drurbanski meillä on PR-firma. Saatan heittää tämän heille.</w:t>
      </w:r>
    </w:p>
    <w:p>
      <w:r>
        <w:rPr>
          <w:b/>
          <w:u w:val="single"/>
        </w:rPr>
        <w:t xml:space="preserve">159722</w:t>
      </w:r>
    </w:p>
    <w:p>
      <w:r>
        <w:t xml:space="preserve">Katson juuri nyt Enforcersin puolustavan Chumsia facebookissa.</w:t>
      </w:r>
    </w:p>
    <w:p>
      <w:r>
        <w:rPr>
          <w:b/>
          <w:u w:val="single"/>
        </w:rPr>
        <w:t xml:space="preserve">159723</w:t>
      </w:r>
    </w:p>
    <w:p>
      <w:r>
        <w:t xml:space="preserve">Tämä on keskustelu, jonka kävin erään Chumsin ystävän kanssa aiemmin tänään. http://t.co/VsDCnNjGwx.</w:t>
      </w:r>
    </w:p>
    <w:p>
      <w:r>
        <w:rPr>
          <w:b/>
          <w:u w:val="single"/>
        </w:rPr>
        <w:t xml:space="preserve">159724</w:t>
      </w:r>
    </w:p>
    <w:p>
      <w:r>
        <w:t xml:space="preserve">Katson, kun Enforcerit sanovat, että he tiesivät, että oli vain ajan kysymys, milloin näin tapahtuisi. Silti mitään ei tehty.</w:t>
      </w:r>
    </w:p>
    <w:p>
      <w:r>
        <w:rPr>
          <w:b/>
          <w:u w:val="single"/>
        </w:rPr>
        <w:t xml:space="preserve">159725</w:t>
      </w:r>
    </w:p>
    <w:p>
      <w:r>
        <w:t xml:space="preserve">@mattstratton @tmclaughbos kyse ei ole internetin säännöistä, vaan siitä, miten koodi on kirjoitettu...</w:t>
      </w:r>
    </w:p>
    <w:p>
      <w:r>
        <w:rPr>
          <w:b/>
          <w:u w:val="single"/>
        </w:rPr>
        <w:t xml:space="preserve">159726</w:t>
      </w:r>
    </w:p>
    <w:p>
      <w:r>
        <w:t xml:space="preserve">@mattstratton jätkä lopeta napsuttelu minulle, mikä on sinun juttusi?</w:t>
      </w:r>
    </w:p>
    <w:p>
      <w:r>
        <w:rPr>
          <w:b/>
          <w:u w:val="single"/>
        </w:rPr>
        <w:t xml:space="preserve">159727</w:t>
      </w:r>
    </w:p>
    <w:p>
      <w:r>
        <w:t xml:space="preserve">@mattstratton ok. kun olet rauhoittunut, tökkäise minua facebookissa ja kerron sinulle, miksi se on ongelma koodipohjan kanssa.</w:t>
      </w:r>
    </w:p>
    <w:p>
      <w:r>
        <w:rPr>
          <w:b/>
          <w:u w:val="single"/>
        </w:rPr>
        <w:t xml:space="preserve">159728</w:t>
      </w:r>
    </w:p>
    <w:p>
      <w:r>
        <w:t xml:space="preserve">@mattstratton mutta juuri nyt käsittelen ystävieni saamia raiskaus- ja tappouhkauksia, joten pahoittelen, että vihasi ei ole kovin suuri asia. myöhemmin.</w:t>
      </w:r>
    </w:p>
    <w:p>
      <w:r>
        <w:rPr>
          <w:b/>
          <w:u w:val="single"/>
        </w:rPr>
        <w:t xml:space="preserve">159729</w:t>
      </w:r>
    </w:p>
    <w:p>
      <w:r>
        <w:t xml:space="preserve">@vivian_games hei, jos heität minulle lisää tietoa tästä, voin välittää sen ketjussa ylöspäin täytäntöönpanotyyppisille ihmisille. se olisi tervetullutta.</w:t>
      </w:r>
    </w:p>
    <w:p>
      <w:r>
        <w:rPr>
          <w:b/>
          <w:u w:val="single"/>
        </w:rPr>
        <w:t xml:space="preserve">159730</w:t>
      </w:r>
    </w:p>
    <w:p>
      <w:r>
        <w:t xml:space="preserve">@mcclure111 hei. Ex-pakottaja hän. Enforcerit ovat nyt palkallisia. Ennen eivät olleet, mutta sitten osavaltion laki vaati sitä.</w:t>
      </w:r>
    </w:p>
    <w:p>
      <w:r>
        <w:rPr>
          <w:b/>
          <w:u w:val="single"/>
        </w:rPr>
        <w:t xml:space="preserve">159731</w:t>
      </w:r>
    </w:p>
    <w:p>
      <w:r>
        <w:t xml:space="preserve">@mcclure111 se on minimipalkka. Tämä alkoi tapahtua noin 4 vuotta sitten, luulisin.</w:t>
      </w:r>
    </w:p>
    <w:p>
      <w:r>
        <w:rPr>
          <w:b/>
          <w:u w:val="single"/>
        </w:rPr>
        <w:t xml:space="preserve">159732</w:t>
      </w:r>
    </w:p>
    <w:p>
      <w:r>
        <w:t xml:space="preserve">@vivian_games Kiitos, sitä arvostetaan.</w:t>
      </w:r>
    </w:p>
    <w:p>
      <w:r>
        <w:rPr>
          <w:b/>
          <w:u w:val="single"/>
        </w:rPr>
        <w:t xml:space="preserve">159733</w:t>
      </w:r>
    </w:p>
    <w:p>
      <w:r>
        <w:t xml:space="preserve">@Secretbuttts @weeaboo omg olen nauraa niin kovasti juuri nyt</w:t>
      </w:r>
    </w:p>
    <w:p>
      <w:r>
        <w:rPr>
          <w:b/>
          <w:u w:val="single"/>
        </w:rPr>
        <w:t xml:space="preserve">159734</w:t>
      </w:r>
    </w:p>
    <w:p>
      <w:r>
        <w:t xml:space="preserve">@karlthepagan @Professor_D Kun otetaan huomioon rekrytoinnissa tapahtuneet muutokset, en ole yllättynyt. se oli jo menossa alamäkeen :(</w:t>
      </w:r>
    </w:p>
    <w:p>
      <w:r>
        <w:rPr>
          <w:b/>
          <w:u w:val="single"/>
        </w:rPr>
        <w:t xml:space="preserve">159735</w:t>
      </w:r>
    </w:p>
    <w:p>
      <w:r>
        <w:t xml:space="preserve">@Professor_D @karlthepagan ajattelin tätä ajatusta, ja pitäisin siitä... mutta yleisesti ottaen olen nähnyt [E]n laadun laskeneen viimeisten 5 vuoden aikana...</w:t>
      </w:r>
    </w:p>
    <w:p>
      <w:r>
        <w:rPr>
          <w:b/>
          <w:u w:val="single"/>
        </w:rPr>
        <w:t xml:space="preserve">159736</w:t>
      </w:r>
    </w:p>
    <w:p>
      <w:r>
        <w:t xml:space="preserve">@Professor_D @karlthepagan yhteisö on yleensä hyvä valvomaan itseään, mutta ei silloin, kun kaivo on jo myrkytetty. tai jotain.</w:t>
      </w:r>
    </w:p>
    <w:p>
      <w:r>
        <w:rPr>
          <w:b/>
          <w:u w:val="single"/>
        </w:rPr>
        <w:t xml:space="preserve">159737</w:t>
      </w:r>
    </w:p>
    <w:p>
      <w:r>
        <w:t xml:space="preserve">@Alan_Au Keskustellaan mielellään facebookissa PM:ssä, mutta ei julkisesti Twitterissä. se olisi huono ajatus.</w:t>
      </w:r>
    </w:p>
    <w:p>
      <w:r>
        <w:rPr>
          <w:b/>
          <w:u w:val="single"/>
        </w:rPr>
        <w:t xml:space="preserve">159738</w:t>
      </w:r>
    </w:p>
    <w:p>
      <w:r>
        <w:t xml:space="preserve">@trek @g33klady yo bby olen kaoottinen hyvä</w:t>
      </w:r>
    </w:p>
    <w:p>
      <w:r>
        <w:rPr>
          <w:b/>
          <w:u w:val="single"/>
        </w:rPr>
        <w:t xml:space="preserve">159739</w:t>
      </w:r>
    </w:p>
    <w:p>
      <w:r>
        <w:t xml:space="preserve">@trek @g33klady odota MITÄ D&amp;amp;D-VERSIOITA?</w:t>
      </w:r>
    </w:p>
    <w:p>
      <w:r>
        <w:rPr>
          <w:b/>
          <w:u w:val="single"/>
        </w:rPr>
        <w:t xml:space="preserve">159740</w:t>
      </w:r>
    </w:p>
    <w:p>
      <w:r>
        <w:t xml:space="preserve">En vain koskaan pystynyt kehittämään pysyviä romanttisia tunteita ketään kohtaan, joka piti D&amp;amp;D 4th editionia parempana kuin 3.5:tä.</w:t>
      </w:r>
    </w:p>
    <w:p>
      <w:r>
        <w:rPr>
          <w:b/>
          <w:u w:val="single"/>
        </w:rPr>
        <w:t xml:space="preserve">159741</w:t>
      </w:r>
    </w:p>
    <w:p>
      <w:r>
        <w:t xml:space="preserve">@MethyleneGaming 5. painosta ei ole olemassa. EMME PUHU SIITÄ.</w:t>
      </w:r>
    </w:p>
    <w:p>
      <w:r>
        <w:rPr>
          <w:b/>
          <w:u w:val="single"/>
        </w:rPr>
        <w:t xml:space="preserve">159742</w:t>
      </w:r>
    </w:p>
    <w:p>
      <w:r>
        <w:t xml:space="preserve">@Mjolna ... vihaan shadowrunia. :P</w:t>
      </w:r>
    </w:p>
    <w:p>
      <w:r>
        <w:rPr>
          <w:b/>
          <w:u w:val="single"/>
        </w:rPr>
        <w:t xml:space="preserve">159743</w:t>
      </w:r>
    </w:p>
    <w:p>
      <w:r>
        <w:t xml:space="preserve">@MethyleneGaming se on kuin d&amp;amp;d talonpojille.</w:t>
      </w:r>
    </w:p>
    <w:p>
      <w:r>
        <w:rPr>
          <w:b/>
          <w:u w:val="single"/>
        </w:rPr>
        <w:t xml:space="preserve">159744</w:t>
      </w:r>
    </w:p>
    <w:p>
      <w:r>
        <w:t xml:space="preserve">Minulla on Fitbit Aria -vaaka. Se on wlan-vaaka, joka kirjautuu internetiin. Mikä on mahtavaa. Mutta ei niistä syistä, joista luulisi.</w:t>
      </w:r>
    </w:p>
    <w:p>
      <w:r>
        <w:rPr>
          <w:b/>
          <w:u w:val="single"/>
        </w:rPr>
        <w:t xml:space="preserve">159745</w:t>
      </w:r>
    </w:p>
    <w:p>
      <w:r>
        <w:t xml:space="preserve">Vieraat käyttävät Ariaa. Saan sähköpostiviestejä heidän painostaan. Joskus, kun pelaamme korttipeliä, kerron heille numeron hiljaa suustani. Minä voitan.</w:t>
      </w:r>
    </w:p>
    <w:p>
      <w:r>
        <w:rPr>
          <w:b/>
          <w:u w:val="single"/>
        </w:rPr>
        <w:t xml:space="preserve">159746</w:t>
      </w:r>
    </w:p>
    <w:p>
      <w:r>
        <w:t xml:space="preserve">@athenahollow SINÄ OLET naimisissa, nuori neiti. Mene sinne.</w:t>
      </w:r>
    </w:p>
    <w:p>
      <w:r>
        <w:rPr>
          <w:b/>
          <w:u w:val="single"/>
        </w:rPr>
        <w:t xml:space="preserve">159747</w:t>
      </w:r>
    </w:p>
    <w:p>
      <w:r>
        <w:t xml:space="preserve">@athenahollow Olen yksiavioinen tyttö moniavioisessa maailmassa.</w:t>
      </w:r>
    </w:p>
    <w:p>
      <w:r>
        <w:rPr>
          <w:b/>
          <w:u w:val="single"/>
        </w:rPr>
        <w:t xml:space="preserve">159748</w:t>
      </w:r>
    </w:p>
    <w:p>
      <w:r>
        <w:t xml:space="preserve">@hypatiadotca @GlennF mutta skaalautuuko se?</w:t>
      </w:r>
    </w:p>
    <w:p>
      <w:r>
        <w:rPr>
          <w:b/>
          <w:u w:val="single"/>
        </w:rPr>
        <w:t xml:space="preserve">159749</w:t>
      </w:r>
    </w:p>
    <w:p>
      <w:r>
        <w:t xml:space="preserve">@athenahollow se oli tarkoitukseni. :P</w:t>
      </w:r>
    </w:p>
    <w:p>
      <w:r>
        <w:rPr>
          <w:b/>
          <w:u w:val="single"/>
        </w:rPr>
        <w:t xml:space="preserve">159750</w:t>
      </w:r>
    </w:p>
    <w:p>
      <w:r>
        <w:t xml:space="preserve">@JWYoder @athenahollow meh. minulla on pari Pathfinder-moduulia, mutta se ei oikein ole minun juttuni.</w:t>
      </w:r>
    </w:p>
    <w:p>
      <w:r>
        <w:rPr>
          <w:b/>
          <w:u w:val="single"/>
        </w:rPr>
        <w:t xml:space="preserve">159751</w:t>
      </w:r>
    </w:p>
    <w:p>
      <w:r>
        <w:t xml:space="preserve">@athenahollow @JWYoder @ChrisWarcraft mayyybe. en pidä virtuaalisesta d&amp;amp;d:stä. en voi kirjaimellisesti sytyttää asioita tuleen ja aiheuttaa tuhoa.</w:t>
      </w:r>
    </w:p>
    <w:p>
      <w:r>
        <w:rPr>
          <w:b/>
          <w:u w:val="single"/>
        </w:rPr>
        <w:t xml:space="preserve">159752</w:t>
      </w:r>
    </w:p>
    <w:p>
      <w:r>
        <w:t xml:space="preserve">@hypatiadotca @GlennF melkein kirjoitin "onko se pilvessä" unohtaen, että minulla on näppäimistön syöttö sana korvata pilvi pyllyyn.</w:t>
      </w:r>
    </w:p>
    <w:p>
      <w:r>
        <w:rPr>
          <w:b/>
          <w:u w:val="single"/>
        </w:rPr>
        <w:t xml:space="preserve">159753</w:t>
      </w:r>
    </w:p>
    <w:p>
      <w:r>
        <w:t xml:space="preserve">@JWYoder http://t.co/P8NuTOSWBo</w:t>
      </w:r>
    </w:p>
    <w:p>
      <w:r>
        <w:rPr>
          <w:b/>
          <w:u w:val="single"/>
        </w:rPr>
        <w:t xml:space="preserve">159754</w:t>
      </w:r>
    </w:p>
    <w:p>
      <w:r>
        <w:t xml:space="preserve">@JWYoder en voi pelata tätä peliä humalassa.</w:t>
      </w:r>
    </w:p>
    <w:p>
      <w:r>
        <w:rPr>
          <w:b/>
          <w:u w:val="single"/>
        </w:rPr>
        <w:t xml:space="preserve">159755</w:t>
      </w:r>
    </w:p>
    <w:p>
      <w:r>
        <w:t xml:space="preserve">PVP TIME #selfie #warlords http://t.co/5CehYdUyBs</w:t>
      </w:r>
    </w:p>
    <w:p>
      <w:r>
        <w:rPr>
          <w:b/>
          <w:u w:val="single"/>
        </w:rPr>
        <w:t xml:space="preserve">159756</w:t>
      </w:r>
    </w:p>
    <w:p>
      <w:r>
        <w:t xml:space="preserve">@JWYoder perl vaatii vähän logiikkaa :P</w:t>
      </w:r>
    </w:p>
    <w:p>
      <w:r>
        <w:rPr>
          <w:b/>
          <w:u w:val="single"/>
        </w:rPr>
        <w:t xml:space="preserve">159757</w:t>
      </w:r>
    </w:p>
    <w:p>
      <w:r>
        <w:t xml:space="preserve">täysin saanut lipun. #selfie #warlords http://t.co/7i4pBDn2n9</w:t>
      </w:r>
    </w:p>
    <w:p>
      <w:r>
        <w:rPr>
          <w:b/>
          <w:u w:val="single"/>
        </w:rPr>
        <w:t xml:space="preserve">159758</w:t>
      </w:r>
    </w:p>
    <w:p>
      <w:r>
        <w:t xml:space="preserve">Tällä kaverilla on vakava ilme. #selfie #warlords http://t.co/CKIdc9GDUg</w:t>
      </w:r>
    </w:p>
    <w:p>
      <w:r>
        <w:rPr>
          <w:b/>
          <w:u w:val="single"/>
        </w:rPr>
        <w:t xml:space="preserve">159759</w:t>
      </w:r>
    </w:p>
    <w:p>
      <w:r>
        <w:t xml:space="preserve">@emitans rakastan sitä, mitä he ovat tehneet peikkojen kanssa.</w:t>
      </w:r>
    </w:p>
    <w:p>
      <w:r>
        <w:rPr>
          <w:b/>
          <w:u w:val="single"/>
        </w:rPr>
        <w:t xml:space="preserve">159760</w:t>
      </w:r>
    </w:p>
    <w:p>
      <w:r>
        <w:t xml:space="preserve">@JWYoder Minulla on loitsuja sitä varten.</w:t>
      </w:r>
    </w:p>
    <w:p>
      <w:r>
        <w:rPr>
          <w:b/>
          <w:u w:val="single"/>
        </w:rPr>
        <w:t xml:space="preserve">159761</w:t>
      </w:r>
    </w:p>
    <w:p>
      <w:r>
        <w:t xml:space="preserve">VALMIS. #warlords #selfie http://t.co/byVeuYJUru</w:t>
      </w:r>
    </w:p>
    <w:p>
      <w:r>
        <w:rPr>
          <w:b/>
          <w:u w:val="single"/>
        </w:rPr>
        <w:t xml:space="preserve">159762</w:t>
      </w:r>
    </w:p>
    <w:p>
      <w:r>
        <w:t xml:space="preserve">@DoctorAvenue selfiet ovat radikaaleja. ^.^</w:t>
      </w:r>
    </w:p>
    <w:p>
      <w:r>
        <w:rPr>
          <w:b/>
          <w:u w:val="single"/>
        </w:rPr>
        <w:t xml:space="preserve">159763</w:t>
      </w:r>
    </w:p>
    <w:p>
      <w:r>
        <w:t xml:space="preserve">Vielä yksi BG ennen nukkumaanmenoa. :) #selfie #warlords http://t.co/QaOdZ0d8hJ</w:t>
      </w:r>
    </w:p>
    <w:p>
      <w:r>
        <w:rPr>
          <w:b/>
          <w:u w:val="single"/>
        </w:rPr>
        <w:t xml:space="preserve">159764</w:t>
      </w:r>
    </w:p>
    <w:p>
      <w:r>
        <w:t xml:space="preserve">Jos saat seuraajan @randileeharper, kyllä, se olen minä. Toimitusjohtajana oleminen on pelottavaa, ja haluan yksityisen tilin huutamista varten :P</w:t>
      </w:r>
    </w:p>
    <w:p>
      <w:r>
        <w:rPr>
          <w:b/>
          <w:u w:val="single"/>
        </w:rPr>
        <w:t xml:space="preserve">159765</w:t>
      </w:r>
    </w:p>
    <w:p>
      <w:r>
        <w:t xml:space="preserve">Jos lähetät seuraamispyynnön ja tunnen sinut, hyväksyn sen todennäköisesti. Jos en tunne sinua... meh. ehkä.</w:t>
      </w:r>
    </w:p>
    <w:p>
      <w:r>
        <w:rPr>
          <w:b/>
          <w:u w:val="single"/>
        </w:rPr>
        <w:t xml:space="preserve">159766</w:t>
      </w:r>
    </w:p>
    <w:p>
      <w:r>
        <w:t xml:space="preserve">@cigardubey juuri nyt? useita selaimia :P minun pitäisi perustaa tweetdeck tätä varten.</w:t>
      </w:r>
    </w:p>
    <w:p>
      <w:r>
        <w:rPr>
          <w:b/>
          <w:u w:val="single"/>
        </w:rPr>
        <w:t xml:space="preserve">159767</w:t>
      </w:r>
    </w:p>
    <w:p>
      <w:r>
        <w:t xml:space="preserve">@cigardubey kromi tukee nyt myös käyttäjäprofiileja. vaihdan edestakaisin muutaman eri asian kohdalla. se on hyödyllistä.</w:t>
      </w:r>
    </w:p>
    <w:p>
      <w:r>
        <w:rPr>
          <w:b/>
          <w:u w:val="single"/>
        </w:rPr>
        <w:t xml:space="preserve">159768</w:t>
      </w:r>
    </w:p>
    <w:p>
      <w:r>
        <w:t xml:space="preserve">@cigardubey Olen alkanut tehdä enemmän tavaraa, joka on tiimipohjainen vaikka, joten olen ajatellut tweetdeck on tapa mennä.</w:t>
      </w:r>
    </w:p>
    <w:p>
      <w:r>
        <w:rPr>
          <w:b/>
          <w:u w:val="single"/>
        </w:rPr>
        <w:t xml:space="preserve">159769</w:t>
      </w:r>
    </w:p>
    <w:p>
      <w:r>
        <w:t xml:space="preserve">Olen pahoillani, toimittajat, mutta tämä on tavallaan paikka, jossa voin vain purkaa sydäntäni. Pidän sinusta, todella pidän, mutta en tämän takia. 3</w:t>
      </w:r>
    </w:p>
    <w:p>
      <w:r>
        <w:rPr>
          <w:b/>
          <w:u w:val="single"/>
        </w:rPr>
        <w:t xml:space="preserve">159770</w:t>
      </w:r>
    </w:p>
    <w:p>
      <w:r>
        <w:t xml:space="preserve">@mattstratton @cigardubey Joo, se on aika hyvä useiden tilien hallintaan eri palveluissa.</w:t>
      </w:r>
    </w:p>
    <w:p>
      <w:r>
        <w:rPr>
          <w:b/>
          <w:u w:val="single"/>
        </w:rPr>
        <w:t xml:space="preserve">159771</w:t>
      </w:r>
    </w:p>
    <w:p>
      <w:r>
        <w:t xml:space="preserve">@Robobengt tämä on virallisempi. vähemmän twiittejä, luulen. olen vielä selvittämässä rooliani toimitusjohtajana &amp;amp; pitää normaali persoona.</w:t>
      </w:r>
    </w:p>
    <w:p>
      <w:r>
        <w:rPr>
          <w:b/>
          <w:u w:val="single"/>
        </w:rPr>
        <w:t xml:space="preserve">159772</w:t>
      </w:r>
    </w:p>
    <w:p>
      <w:r>
        <w:t xml:space="preserve">@Robobengt myös muutama kuuluisa ihminen seurasi minua ja nyt pelkään, että twiittaan liikaa &amp;amp; en halua pelästyttää heitä pois. :P</w:t>
      </w:r>
    </w:p>
    <w:p>
      <w:r>
        <w:rPr>
          <w:b/>
          <w:u w:val="single"/>
        </w:rPr>
        <w:t xml:space="preserve">159773</w:t>
      </w:r>
    </w:p>
    <w:p>
      <w:r>
        <w:t xml:space="preserve">@tommckearney Näin se toimii yksityisellä tilillä.</w:t>
      </w:r>
    </w:p>
    <w:p>
      <w:r>
        <w:rPr>
          <w:b/>
          <w:u w:val="single"/>
        </w:rPr>
        <w:t xml:space="preserve">159774</w:t>
      </w:r>
    </w:p>
    <w:p>
      <w:r>
        <w:t xml:space="preserve">RT @awoods: Onko @freebsdgirl nähnyt tämän :) #wonderwoman #InternationalWomensDay https://t.co/sX5s58pR6Z https://t.co/sX5s58pR6Z</w:t>
      </w:r>
    </w:p>
    <w:p>
      <w:r>
        <w:rPr>
          <w:b/>
          <w:u w:val="single"/>
        </w:rPr>
        <w:t xml:space="preserve">159775</w:t>
      </w:r>
    </w:p>
    <w:p>
      <w:r>
        <w:t xml:space="preserve">@cigardubey tweetdeck on parantunut PALJON! he vihdoin korjasivat suuret estolistan viat.</w:t>
      </w:r>
    </w:p>
    <w:p>
      <w:r>
        <w:rPr>
          <w:b/>
          <w:u w:val="single"/>
        </w:rPr>
        <w:t xml:space="preserve">159776</w:t>
      </w:r>
    </w:p>
    <w:p>
      <w:r>
        <w:t xml:space="preserve">@BillWeiss tweetbot on maksullinen asiakas. :P</w:t>
      </w:r>
    </w:p>
    <w:p>
      <w:r>
        <w:rPr>
          <w:b/>
          <w:u w:val="single"/>
        </w:rPr>
        <w:t xml:space="preserve">159777</w:t>
      </w:r>
    </w:p>
    <w:p>
      <w:r>
        <w:t xml:space="preserve">@cypheroftyr aw. &amp;gt;.&amp;gt;</w:t>
      </w:r>
    </w:p>
    <w:p>
      <w:r>
        <w:rPr>
          <w:b/>
          <w:u w:val="single"/>
        </w:rPr>
        <w:t xml:space="preserve">159778</w:t>
      </w:r>
    </w:p>
    <w:p>
      <w:r>
        <w:t xml:space="preserve">Sain maininnan Tech News 2Night -ohjelmassa osoitteessa http://t.co/XxwC4cZ9at. Ei 100-prosenttisen tarkka, mutta tarpeeksi lähellä. 4:45. http://t.co/UZeHgfdFi7</w:t>
      </w:r>
    </w:p>
    <w:p>
      <w:r>
        <w:rPr>
          <w:b/>
          <w:u w:val="single"/>
        </w:rPr>
        <w:t xml:space="preserve">159779</w:t>
      </w:r>
    </w:p>
    <w:p>
      <w:r>
        <w:t xml:space="preserve">@sjh_canada joskus. :)</w:t>
      </w:r>
    </w:p>
    <w:p>
      <w:r>
        <w:rPr>
          <w:b/>
          <w:u w:val="single"/>
        </w:rPr>
        <w:t xml:space="preserve">159780</w:t>
      </w:r>
    </w:p>
    <w:p>
      <w:r>
        <w:t xml:space="preserve">@Crusina_Luachra eh, tiesin, että hän ottaa kunnian siitä, että käytän vanhaa työtiliäni, mutta en voi antaa GG:n vaikuttaa elämäni päätöksiin &amp;lt;3</w:t>
      </w:r>
    </w:p>
    <w:p>
      <w:r>
        <w:rPr>
          <w:b/>
          <w:u w:val="single"/>
        </w:rPr>
        <w:t xml:space="preserve">159781</w:t>
      </w:r>
    </w:p>
    <w:p>
      <w:r>
        <w:t xml:space="preserve">@Crusina_Luachra mutta siitä huolimatta, minun ei tarvitse nähdä hänen roskansa linkitettynä. Hän valitsee kohteita saadakseen kannattajia. Vanhoja uutisia.</w:t>
      </w:r>
    </w:p>
    <w:p>
      <w:r>
        <w:rPr>
          <w:b/>
          <w:u w:val="single"/>
        </w:rPr>
        <w:t xml:space="preserve">159782</w:t>
      </w:r>
    </w:p>
    <w:p>
      <w:r>
        <w:t xml:space="preserve">OAPI:sta pitäisi pian saada lisää tietoa. Paljon kysymyksiä siitä, palkkaammeko työntekijöitä. Mukava nähdä ihmisiä niin innoissaan!</w:t>
      </w:r>
    </w:p>
    <w:p>
      <w:r>
        <w:rPr>
          <w:b/>
          <w:u w:val="single"/>
        </w:rPr>
        <w:t xml:space="preserve">159783</w:t>
      </w:r>
    </w:p>
    <w:p>
      <w:r>
        <w:t xml:space="preserve">On aika oppia kirjoittamisen taito avustusten hakemista varten. Näyttää siltä, että eri elimet suosivat täysin erilaisia tyylejä, korkeatasoista ja yksityiskohtaista.</w:t>
      </w:r>
    </w:p>
    <w:p>
      <w:r>
        <w:rPr>
          <w:b/>
          <w:u w:val="single"/>
        </w:rPr>
        <w:t xml:space="preserve">159784</w:t>
      </w:r>
    </w:p>
    <w:p>
      <w:r>
        <w:t xml:space="preserve">@LaserVueEye pihvi.</w:t>
      </w:r>
    </w:p>
    <w:p>
      <w:r>
        <w:rPr>
          <w:b/>
          <w:u w:val="single"/>
        </w:rPr>
        <w:t xml:space="preserve">159785</w:t>
      </w:r>
    </w:p>
    <w:p>
      <w:r>
        <w:t xml:space="preserve">@TheDreamIsHead tuo on markov-botti, ei ihminen.</w:t>
      </w:r>
    </w:p>
    <w:p>
      <w:r>
        <w:rPr>
          <w:b/>
          <w:u w:val="single"/>
        </w:rPr>
        <w:t xml:space="preserve">159786</w:t>
      </w:r>
    </w:p>
    <w:p>
      <w:r>
        <w:t xml:space="preserve">@AnthonyBriggs Siitä puheen ollen, pystyin oom minun t2.micro palvelimet tuolla skriptillä. :P hehe.</w:t>
      </w:r>
    </w:p>
    <w:p>
      <w:r>
        <w:rPr>
          <w:b/>
          <w:u w:val="single"/>
        </w:rPr>
        <w:t xml:space="preserve">159787</w:t>
      </w:r>
    </w:p>
    <w:p>
      <w:r>
        <w:t xml:space="preserve">Obama sanoi juuri "user face desginer" - ei, ei, ei, ei, ei.</w:t>
      </w:r>
    </w:p>
    <w:p>
      <w:r>
        <w:rPr>
          <w:b/>
          <w:u w:val="single"/>
        </w:rPr>
        <w:t xml:space="preserve">159788</w:t>
      </w:r>
    </w:p>
    <w:p>
      <w:r>
        <w:t xml:space="preserve">Voisiko joku selittää minulle, että kuulin tuon väärin. Kasvoni olivat hautautuneet kahvikuppiini.</w:t>
      </w:r>
    </w:p>
    <w:p>
      <w:r>
        <w:rPr>
          <w:b/>
          <w:u w:val="single"/>
        </w:rPr>
        <w:t xml:space="preserve">159789</w:t>
      </w:r>
    </w:p>
    <w:p>
      <w:r>
        <w:t xml:space="preserve">Kuulin sen oikein. 1:57:20. http://t.co/NZQxXXK181</w:t>
      </w:r>
    </w:p>
    <w:p>
      <w:r>
        <w:rPr>
          <w:b/>
          <w:u w:val="single"/>
        </w:rPr>
        <w:t xml:space="preserve">159790</w:t>
      </w:r>
    </w:p>
    <w:p>
      <w:r>
        <w:t xml:space="preserve">Breaking Valkoisesta talosta. "User Face Designer" on nyt tekninen ammattinimike.</w:t>
      </w:r>
    </w:p>
    <w:p>
      <w:r>
        <w:rPr>
          <w:b/>
          <w:u w:val="single"/>
        </w:rPr>
        <w:t xml:space="preserve">159791</w:t>
      </w:r>
    </w:p>
    <w:p>
      <w:r>
        <w:t xml:space="preserve">Ihan totta, miten olen ainoa, joka huomasi tämän? Tämä vain vahvistaa käsitystäni siitä, että olen ainoa ihminen, joka katsoo aamu-uutisia.</w:t>
      </w:r>
    </w:p>
    <w:p>
      <w:r>
        <w:rPr>
          <w:b/>
          <w:u w:val="single"/>
        </w:rPr>
        <w:t xml:space="preserve">159792</w:t>
      </w:r>
    </w:p>
    <w:p>
      <w:r>
        <w:t xml:space="preserve">@Digitalistic lempinimeni on mummo. &amp;gt;.&amp;gt;</w:t>
      </w:r>
    </w:p>
    <w:p>
      <w:r>
        <w:rPr>
          <w:b/>
          <w:u w:val="single"/>
        </w:rPr>
        <w:t xml:space="preserve">159793</w:t>
      </w:r>
    </w:p>
    <w:p>
      <w:r>
        <w:t xml:space="preserve">@brendensparks yessss *hiljainen nyrkkipumppu* olen suunnannäyttäjä</w:t>
      </w:r>
    </w:p>
    <w:p>
      <w:r>
        <w:rPr>
          <w:b/>
          <w:u w:val="single"/>
        </w:rPr>
        <w:t xml:space="preserve">159794</w:t>
      </w:r>
    </w:p>
    <w:p>
      <w:r>
        <w:t xml:space="preserve">@wetsprocket isä?</w:t>
      </w:r>
    </w:p>
    <w:p>
      <w:r>
        <w:rPr>
          <w:b/>
          <w:u w:val="single"/>
        </w:rPr>
        <w:t xml:space="preserve">159795</w:t>
      </w:r>
    </w:p>
    <w:p>
      <w:r>
        <w:t xml:space="preserve">@TimOfLegend @legobutts Tiesin sen.</w:t>
      </w:r>
    </w:p>
    <w:p>
      <w:r>
        <w:rPr>
          <w:b/>
          <w:u w:val="single"/>
        </w:rPr>
        <w:t xml:space="preserve">159796</w:t>
      </w:r>
    </w:p>
    <w:p>
      <w:r>
        <w:t xml:space="preserve">Valtakuntani Safari Books Online -verkkopalvelun tilausta varten. Kaipaan entisen työnantajani tarjoamaa tilausta. :(</w:t>
      </w:r>
    </w:p>
    <w:p>
      <w:r>
        <w:rPr>
          <w:b/>
          <w:u w:val="single"/>
        </w:rPr>
        <w:t xml:space="preserve">159797</w:t>
      </w:r>
    </w:p>
    <w:p>
      <w:r>
        <w:t xml:space="preserve">@wetsprocket En lukenut niitä :P Minulle lähetettiin muutama kuvakaappaus, minkä vuoksi olin hieman huolissani.</w:t>
      </w:r>
    </w:p>
    <w:p>
      <w:r>
        <w:rPr>
          <w:b/>
          <w:u w:val="single"/>
        </w:rPr>
        <w:t xml:space="preserve">159798</w:t>
      </w:r>
    </w:p>
    <w:p>
      <w:r>
        <w:t xml:space="preserve">@wetsprocket on joitakin lausuntoja, jotka ovat ilmeisiä herjauksia (eli: mitä teen varoilla w/Patreon, wth?), petosväitteitä.</w:t>
      </w:r>
    </w:p>
    <w:p>
      <w:r>
        <w:rPr>
          <w:b/>
          <w:u w:val="single"/>
        </w:rPr>
        <w:t xml:space="preserve">159799</w:t>
      </w:r>
    </w:p>
    <w:p>
      <w:r>
        <w:t xml:space="preserve">@wetsprocket, mutta koska nämä ihmiset eivät näytä ymmärtävän hyväntekeväisyyden ja voittoa tavoittelemattoman järjestön välistä eroa, miksi vaivautua antamaan heille aikaani?</w:t>
      </w:r>
    </w:p>
    <w:p>
      <w:r>
        <w:rPr>
          <w:b/>
          <w:u w:val="single"/>
        </w:rPr>
        <w:t xml:space="preserve">159800</w:t>
      </w:r>
    </w:p>
    <w:p>
      <w:r>
        <w:t xml:space="preserve">@wetsprocket ainoa asia, joka on todella huolestuttavaa on, että hän on stalkerish hänen pakkomielle. muistuttaa minua kaveri, joka ilmestyi työpaikallani</w:t>
      </w:r>
    </w:p>
    <w:p>
      <w:r>
        <w:rPr>
          <w:b/>
          <w:u w:val="single"/>
        </w:rPr>
        <w:t xml:space="preserve">159801</w:t>
      </w:r>
    </w:p>
    <w:p>
      <w:r>
        <w:t xml:space="preserve">@wetsprocket ja tuo paska pelottaa minua. ei sillä, että hän todennäköisesti tekisi mitään, mutta että hän voisi suututtaa jonkun tarpeeksi tehdäkseen jotain.</w:t>
      </w:r>
    </w:p>
    <w:p>
      <w:r>
        <w:rPr>
          <w:b/>
          <w:u w:val="single"/>
        </w:rPr>
        <w:t xml:space="preserve">159802</w:t>
      </w:r>
    </w:p>
    <w:p>
      <w:r>
        <w:t xml:space="preserve">@wetsprocket En usko, että olen koskaan edes suoraan maininnut hänen käyttäjätunnustaan. Mutta olen varma, että hän silti huutaa "dogpile!".</w:t>
      </w:r>
    </w:p>
    <w:p>
      <w:r>
        <w:rPr>
          <w:b/>
          <w:u w:val="single"/>
        </w:rPr>
        <w:t xml:space="preserve">159803</w:t>
      </w:r>
    </w:p>
    <w:p>
      <w:r>
        <w:t xml:space="preserve">@yennijb hän taisi yrittää sanoa niin - kuka tietää? :P</w:t>
      </w:r>
    </w:p>
    <w:p>
      <w:r>
        <w:rPr>
          <w:b/>
          <w:u w:val="single"/>
        </w:rPr>
        <w:t xml:space="preserve">159804</w:t>
      </w:r>
    </w:p>
    <w:p>
      <w:r>
        <w:t xml:space="preserve">@stonemirror ei toimi. 501c3 != hyväntekeväisyysjärjestö</w:t>
      </w:r>
    </w:p>
    <w:p>
      <w:r>
        <w:rPr>
          <w:b/>
          <w:u w:val="single"/>
        </w:rPr>
        <w:t xml:space="preserve">159805</w:t>
      </w:r>
    </w:p>
    <w:p>
      <w:r>
        <w:t xml:space="preserve">@AnthonyBriggs Lisäsin 1 gigatavun swapin. :P</w:t>
      </w:r>
    </w:p>
    <w:p>
      <w:r>
        <w:rPr>
          <w:b/>
          <w:u w:val="single"/>
        </w:rPr>
        <w:t xml:space="preserve">159806</w:t>
      </w:r>
    </w:p>
    <w:p>
      <w:r>
        <w:t xml:space="preserve">@LaserVueEye aina. :)</w:t>
      </w:r>
    </w:p>
    <w:p>
      <w:r>
        <w:rPr>
          <w:b/>
          <w:u w:val="single"/>
        </w:rPr>
        <w:t xml:space="preserve">159807</w:t>
      </w:r>
    </w:p>
    <w:p>
      <w:r>
        <w:t xml:space="preserve">Olen tainnut tehdä tarpeeksi hyvää työtä, jotta PUA/MRA-sivusto päätti, että olen julkinen vihollinen nro 1. Jotain, mistä voi kirjoittaa kotiin?</w:t>
      </w:r>
    </w:p>
    <w:p>
      <w:r>
        <w:rPr>
          <w:b/>
          <w:u w:val="single"/>
        </w:rPr>
        <w:t xml:space="preserve">159808</w:t>
      </w:r>
    </w:p>
    <w:p>
      <w:r>
        <w:t xml:space="preserve">Mielestäni tämä on roskapostia. En ole varma, mitä luen, mutta se on hauska. // @TheQuinnspiracy http://t.co/2bCOvCr7nG http://t.co/NB7ba4jmWt http://t.co/NB7ba4jmWt</w:t>
      </w:r>
    </w:p>
    <w:p>
      <w:r>
        <w:rPr>
          <w:b/>
          <w:u w:val="single"/>
        </w:rPr>
        <w:t xml:space="preserve">159809</w:t>
      </w:r>
    </w:p>
    <w:p>
      <w:r>
        <w:t xml:space="preserve">@BrianHallDev redis on overkill siihen, mitä teen. haluan jotain kannettavampaa / demonitonta.</w:t>
      </w:r>
    </w:p>
    <w:p>
      <w:r>
        <w:rPr>
          <w:b/>
          <w:u w:val="single"/>
        </w:rPr>
        <w:t xml:space="preserve">159810</w:t>
      </w:r>
    </w:p>
    <w:p>
      <w:r>
        <w:t xml:space="preserve">@scm ooo. tuo on vanhaa koulukuntaa. en edes ajatellut sitä.</w:t>
      </w:r>
    </w:p>
    <w:p>
      <w:r>
        <w:rPr>
          <w:b/>
          <w:u w:val="single"/>
        </w:rPr>
        <w:t xml:space="preserve">159811</w:t>
      </w:r>
    </w:p>
    <w:p>
      <w:r>
        <w:t xml:space="preserve">@cjcsuhta wow. tämä näyttää täydelliseltä.</w:t>
      </w:r>
    </w:p>
    <w:p>
      <w:r>
        <w:rPr>
          <w:b/>
          <w:u w:val="single"/>
        </w:rPr>
        <w:t xml:space="preserve">159812</w:t>
      </w:r>
    </w:p>
    <w:p>
      <w:r>
        <w:t xml:space="preserve">@cjcsuhta täysimittainen redis on liikaa siihen, mitä teen. Aion kokeilla tätä :)</w:t>
      </w:r>
    </w:p>
    <w:p>
      <w:r>
        <w:rPr>
          <w:b/>
          <w:u w:val="single"/>
        </w:rPr>
        <w:t xml:space="preserve">159813</w:t>
      </w:r>
    </w:p>
    <w:p>
      <w:r>
        <w:t xml:space="preserve">@0xabad1dea wat?</w:t>
      </w:r>
    </w:p>
    <w:p>
      <w:r>
        <w:rPr>
          <w:b/>
          <w:u w:val="single"/>
        </w:rPr>
        <w:t xml:space="preserve">159814</w:t>
      </w:r>
    </w:p>
    <w:p>
      <w:r>
        <w:t xml:space="preserve">@0xabad1dea Ellet ole se help desk -henkilö, jolle puhun, se on epätodennäköistä. Olen tehnyt törkeitä asioita rubylle koko illan.</w:t>
      </w:r>
    </w:p>
    <w:p>
      <w:r>
        <w:rPr>
          <w:b/>
          <w:u w:val="single"/>
        </w:rPr>
        <w:t xml:space="preserve">159815</w:t>
      </w:r>
    </w:p>
    <w:p>
      <w:r>
        <w:t xml:space="preserve">@0xabad1dea olet yksi lempihenkilöistäni, bby. Follower4ever</w:t>
      </w:r>
    </w:p>
    <w:p>
      <w:r>
        <w:rPr>
          <w:b/>
          <w:u w:val="single"/>
        </w:rPr>
        <w:t xml:space="preserve">159816</w:t>
      </w:r>
    </w:p>
    <w:p>
      <w:r>
        <w:t xml:space="preserve">Olen tajunnut, että 8 tunnin jälkeen logiikkani menee päin helvettiä ja kaikki on pelkkää kaninkuoppaa ja sitoutumatonta koodia. Hyvä syy pitää tauko.</w:t>
      </w:r>
    </w:p>
    <w:p>
      <w:r>
        <w:rPr>
          <w:b/>
          <w:u w:val="single"/>
        </w:rPr>
        <w:t xml:space="preserve">159817</w:t>
      </w:r>
    </w:p>
    <w:p>
      <w:r>
        <w:t xml:space="preserve">Yritän tottua kokoamaan ja noudattamaan projektin etenemissuunnitelmaa, koska työskentelen todennäköisesti pian muiden kanssa tämän parissa.</w:t>
      </w:r>
    </w:p>
    <w:p>
      <w:r>
        <w:rPr>
          <w:b/>
          <w:u w:val="single"/>
        </w:rPr>
        <w:t xml:space="preserve">159818</w:t>
      </w:r>
    </w:p>
    <w:p>
      <w:r>
        <w:t xml:space="preserve">On opettavaista yrittää pelata nätisti muiden kanssa samoilla koodialueilla. DevOps ei valmistanut minua tähän.</w:t>
      </w:r>
    </w:p>
    <w:p>
      <w:r>
        <w:rPr>
          <w:b/>
          <w:u w:val="single"/>
        </w:rPr>
        <w:t xml:space="preserve">159819</w:t>
      </w:r>
    </w:p>
    <w:p>
      <w:r>
        <w:t xml:space="preserve">@finalbroadcast tai monet DKIM-asetukset.</w:t>
      </w:r>
    </w:p>
    <w:p>
      <w:r>
        <w:rPr>
          <w:b/>
          <w:u w:val="single"/>
        </w:rPr>
        <w:t xml:space="preserve">159820</w:t>
      </w:r>
    </w:p>
    <w:p>
      <w:r>
        <w:t xml:space="preserve">"Pelkäätte minua, koska ette tiedä, mikä minä olen. Näytän naiselta, kuulostan mieheltä, ja järkenne kertoo teille... http://t.co/y7nZgOOWQ9...</w:t>
      </w:r>
    </w:p>
    <w:p>
      <w:r>
        <w:rPr>
          <w:b/>
          <w:u w:val="single"/>
        </w:rPr>
        <w:t xml:space="preserve">159821</w:t>
      </w:r>
    </w:p>
    <w:p>
      <w:r>
        <w:t xml:space="preserve">Woah! Kävin juuri menossa prod Sarah Jeongin luokse katsomaan, voisinko kysyä häneltä oikeudellista kysymystä, ja näin, että hän oli poissa. Toivottavasti kaikki on kunnossa :(</w:t>
      </w:r>
    </w:p>
    <w:p>
      <w:r>
        <w:rPr>
          <w:b/>
          <w:u w:val="single"/>
        </w:rPr>
        <w:t xml:space="preserve">159822</w:t>
      </w:r>
    </w:p>
    <w:p>
      <w:r>
        <w:t xml:space="preserve">Tietääkö kukaan, onko hän kunnossa?</w:t>
      </w:r>
    </w:p>
    <w:p>
      <w:r>
        <w:rPr>
          <w:b/>
          <w:u w:val="single"/>
        </w:rPr>
        <w:t xml:space="preserve">159823</w:t>
      </w:r>
    </w:p>
    <w:p>
      <w:r>
        <w:t xml:space="preserve">@j4cob @xor Voi hyvä. Olin todella huolissani.</w:t>
      </w:r>
    </w:p>
    <w:p>
      <w:r>
        <w:rPr>
          <w:b/>
          <w:u w:val="single"/>
        </w:rPr>
        <w:t xml:space="preserve">159824</w:t>
      </w:r>
    </w:p>
    <w:p>
      <w:r>
        <w:t xml:space="preserve">@DJCPI @TheQuinnspiracy @metafilter näin. &amp;lt;3 metafilter. :)</w:t>
      </w:r>
    </w:p>
    <w:p>
      <w:r>
        <w:rPr>
          <w:b/>
          <w:u w:val="single"/>
        </w:rPr>
        <w:t xml:space="preserve">159825</w:t>
      </w:r>
    </w:p>
    <w:p>
      <w:r>
        <w:t xml:space="preserve">@SwiftOnSecurity oooh, huomasitko, että sinulla on "fanitili"?</w:t>
      </w:r>
    </w:p>
    <w:p>
      <w:r>
        <w:rPr>
          <w:b/>
          <w:u w:val="single"/>
        </w:rPr>
        <w:t xml:space="preserve">159826</w:t>
      </w:r>
    </w:p>
    <w:p>
      <w:r>
        <w:t xml:space="preserve">@wetsprocket oh. joo, se on hänen 5 sekuntia kuuluisuutta. hän on yhä loukkaantunut sen jälkeen, kun joukko vanhempia teknisiä ihmisiä repi hänen "työnsä" kappaleiksi.</w:t>
      </w:r>
    </w:p>
    <w:p>
      <w:r>
        <w:rPr>
          <w:b/>
          <w:u w:val="single"/>
        </w:rPr>
        <w:t xml:space="preserve">159827</w:t>
      </w:r>
    </w:p>
    <w:p>
      <w:r>
        <w:t xml:space="preserve">@dtm609 jira/bitbucket. :)</w:t>
      </w:r>
    </w:p>
    <w:p>
      <w:r>
        <w:rPr>
          <w:b/>
          <w:u w:val="single"/>
        </w:rPr>
        <w:t xml:space="preserve">159828</w:t>
      </w:r>
    </w:p>
    <w:p>
      <w:r>
        <w:t xml:space="preserve">Menen tänään Mountain View'hun. En malta odottaa! Hirveä ajomatka, mutta esittelytapaamiset henkilökohtaisesti ovat paljon parempia kuin puhelimitse.</w:t>
      </w:r>
    </w:p>
    <w:p>
      <w:r>
        <w:rPr>
          <w:b/>
          <w:u w:val="single"/>
        </w:rPr>
        <w:t xml:space="preserve">159829</w:t>
      </w:r>
    </w:p>
    <w:p>
      <w:r>
        <w:t xml:space="preserve">RT @SavedYouAClick: Koko artikkeli liitteenä. RT @businessinsider: LOL http://t.co/eaJpCAIkIW</w:t>
      </w:r>
    </w:p>
    <w:p>
      <w:r>
        <w:rPr>
          <w:b/>
          <w:u w:val="single"/>
        </w:rPr>
        <w:t xml:space="preserve">159830</w:t>
      </w:r>
    </w:p>
    <w:p>
      <w:r>
        <w:t xml:space="preserve">RT @join_oapi: Päiväys: Loistava artikkeli!</w:t>
        <w:br/>
        <w:br/>
        <w:t xml:space="preserve"> Wired | Verkkoväärinkäytön hillitseminen ei ole mahdotonta, tästä aloitamme http://t.co/MJEj6niarc</w:t>
      </w:r>
    </w:p>
    <w:p>
      <w:r>
        <w:rPr>
          <w:b/>
          <w:u w:val="single"/>
        </w:rPr>
        <w:t xml:space="preserve">159831</w:t>
      </w:r>
    </w:p>
    <w:p>
      <w:r>
        <w:t xml:space="preserve">RT @shanley: He ovat testanneet/täydentäneet terrorismin kaavaa, jolla pilataan kohteiden elämä, yritetään saada heidät murhatuksi tai ajaa heidät ki...</w:t>
      </w:r>
    </w:p>
    <w:p>
      <w:r>
        <w:rPr>
          <w:b/>
          <w:u w:val="single"/>
        </w:rPr>
        <w:t xml:space="preserve">159832</w:t>
      </w:r>
    </w:p>
    <w:p>
      <w:r>
        <w:t xml:space="preserve">RT @shanley: Ensimmäinen askel on doxxing ja tappouhkaukset, jotka välittömästi horjuttavat kohteen perustavanlaatuisinta turvallisuuden tunnetta ja...</w:t>
      </w:r>
    </w:p>
    <w:p>
      <w:r>
        <w:rPr>
          <w:b/>
          <w:u w:val="single"/>
        </w:rPr>
        <w:t xml:space="preserve">159833</w:t>
      </w:r>
    </w:p>
    <w:p>
      <w:r>
        <w:t xml:space="preserve">RT @shanley: Se luo eristyksen, jota tarvitaan pidempiaikaisissa kampanjoissa (satoja uhkaavia, loukkaavia ja häiritseviä viestejä tunnissa), jotta ...</w:t>
      </w:r>
    </w:p>
    <w:p>
      <w:r>
        <w:rPr>
          <w:b/>
          <w:u w:val="single"/>
        </w:rPr>
        <w:t xml:space="preserve">159834</w:t>
      </w:r>
    </w:p>
    <w:p>
      <w:r>
        <w:t xml:space="preserve">RT @shanley: Tämä aiheuttaa pysyviä traumoja, jotka eivät vain väliaikaisesti hiljennä vaan muuttavat kohteen turvallisuuden ja tuen tunnetta ikuisesti ...</w:t>
      </w:r>
    </w:p>
    <w:p>
      <w:r>
        <w:rPr>
          <w:b/>
          <w:u w:val="single"/>
        </w:rPr>
        <w:t xml:space="preserve">159835</w:t>
      </w:r>
    </w:p>
    <w:p>
      <w:r>
        <w:t xml:space="preserve">RT @shanley: He alkavat sitten kaivaa yksityiskohtaisesti menneisyytesi läpi "löytääkseen"/"keksiäkseen" asioita, joilla he voivat perustella ahdisteluasi ja saada lisää ammuksia.</w:t>
      </w:r>
    </w:p>
    <w:p>
      <w:r>
        <w:rPr>
          <w:b/>
          <w:u w:val="single"/>
        </w:rPr>
        <w:t xml:space="preserve">159836</w:t>
      </w:r>
    </w:p>
    <w:p>
      <w:r>
        <w:t xml:space="preserve">RT @shanley: Tämä on mukava bonus, kun "yhteisösi" "todistaa", että ansaitset häirintää etkä ole tukemisen arvoinen = lisää...</w:t>
      </w:r>
    </w:p>
    <w:p>
      <w:r>
        <w:rPr>
          <w:b/>
          <w:u w:val="single"/>
        </w:rPr>
        <w:t xml:space="preserve">159837</w:t>
      </w:r>
    </w:p>
    <w:p>
      <w:r>
        <w:t xml:space="preserve">RT @shanley: Tämä kampanja viestii kaikille ahdistelijoille, entisille kumppaneille jne., että nyt on aika saada heidät kiinni. Tämä tarkoittaa usein cyber-seksuaalista pers...</w:t>
      </w:r>
    </w:p>
    <w:p>
      <w:r>
        <w:rPr>
          <w:b/>
          <w:u w:val="single"/>
        </w:rPr>
        <w:t xml:space="preserve">159838</w:t>
      </w:r>
    </w:p>
    <w:p>
      <w:r>
        <w:t xml:space="preserve">RT @shanley: Jos joku puolustaa sinua tässä vaiheessa, samoja tekniikoita sovelletaan kannattajiin, jotta se loppuu.</w:t>
      </w:r>
    </w:p>
    <w:p>
      <w:r>
        <w:rPr>
          <w:b/>
          <w:u w:val="single"/>
        </w:rPr>
        <w:t xml:space="preserve">159839</w:t>
      </w:r>
    </w:p>
    <w:p>
      <w:r>
        <w:t xml:space="preserve">RT @shanley: Viesti on selvä: Tämä kohde * TULLEE* jäädä täysin eristyksiin, kun kidutamme, terrorisoimme ja pahoinpitelemme heitä rankaisematta... ...</w:t>
      </w:r>
    </w:p>
    <w:p>
      <w:r>
        <w:rPr>
          <w:b/>
          <w:u w:val="single"/>
        </w:rPr>
        <w:t xml:space="preserve">159840</w:t>
      </w:r>
    </w:p>
    <w:p>
      <w:r>
        <w:t xml:space="preserve">RT @shanley: Meistä on tulossa uusia metsästysmaita.</w:t>
      </w:r>
    </w:p>
    <w:p>
      <w:r>
        <w:rPr>
          <w:b/>
          <w:u w:val="single"/>
        </w:rPr>
        <w:t xml:space="preserve">159841</w:t>
      </w:r>
    </w:p>
    <w:p>
      <w:r>
        <w:t xml:space="preserve">RT @shanley: Olemme jättäneet tämän huomiotta, koska se tapahtui ohjelmistojemme ja työkalujemme syrjäytyneimmille käyttäjille.</w:t>
      </w:r>
    </w:p>
    <w:p>
      <w:r>
        <w:rPr>
          <w:b/>
          <w:u w:val="single"/>
        </w:rPr>
        <w:t xml:space="preserve">159842</w:t>
      </w:r>
    </w:p>
    <w:p>
      <w:r>
        <w:t xml:space="preserve">Olen Etelä-Lahdessa ja käytettävissä 15.00 jälkeen, jos muut yritykset/ihmiset haluaisivat tavata.</w:t>
      </w:r>
    </w:p>
    <w:p>
      <w:r>
        <w:rPr>
          <w:b/>
          <w:u w:val="single"/>
        </w:rPr>
        <w:t xml:space="preserve">159843</w:t>
      </w:r>
    </w:p>
    <w:p>
      <w:r>
        <w:t xml:space="preserve">Gatterit ovat alkaneet spämmäillä @join_oapi tämän tilin sijaan. Se on siistiä, muokkaan ggautoblockeria käyttämään mykistystä vain tätä tiliä varten. ^.^</w:t>
      </w:r>
    </w:p>
    <w:p>
      <w:r>
        <w:rPr>
          <w:b/>
          <w:u w:val="single"/>
        </w:rPr>
        <w:t xml:space="preserve">159844</w:t>
      </w:r>
    </w:p>
    <w:p>
      <w:r>
        <w:t xml:space="preserve">RT @UNIT_PR: Redhat on yrityksen nimi. GG:n pitäisi ottaa se huomioon ennen kuin kutsuu @freebsdgirliä rasistiksi #StopGamerGate http://t...</w:t>
      </w:r>
    </w:p>
    <w:p>
      <w:r>
        <w:rPr>
          <w:b/>
          <w:u w:val="single"/>
        </w:rPr>
        <w:t xml:space="preserve">159845</w:t>
      </w:r>
    </w:p>
    <w:p>
      <w:r>
        <w:t xml:space="preserve">lol mitä? http://t.co/8XuVkjayjB</w:t>
      </w:r>
    </w:p>
    <w:p>
      <w:r>
        <w:rPr>
          <w:b/>
          <w:u w:val="single"/>
        </w:rPr>
        <w:t xml:space="preserve">159846</w:t>
      </w:r>
    </w:p>
    <w:p>
      <w:r>
        <w:t xml:space="preserve">Tämä muistuttaa minua barrens-chatista.</w:t>
      </w:r>
    </w:p>
    <w:p>
      <w:r>
        <w:rPr>
          <w:b/>
          <w:u w:val="single"/>
        </w:rPr>
        <w:t xml:space="preserve">159847</w:t>
      </w:r>
    </w:p>
    <w:p>
      <w:r>
        <w:t xml:space="preserve">@ChrisWarcraft raportoi!</w:t>
        <w:br/>
        <w:t xml:space="preserve"> Raportoitu raportoinnista!!</w:t>
        <w:br/>
        <w:t xml:space="preserve"> Raportoitu raportoinnista raporttini!!!</w:t>
      </w:r>
    </w:p>
    <w:p>
      <w:r>
        <w:rPr>
          <w:b/>
          <w:u w:val="single"/>
        </w:rPr>
        <w:t xml:space="preserve">159848</w:t>
      </w:r>
    </w:p>
    <w:p>
      <w:r>
        <w:t xml:space="preserve">@arthur_affect @femfreq @radicalbytes Olen paikalla.</w:t>
      </w:r>
    </w:p>
    <w:p>
      <w:r>
        <w:rPr>
          <w:b/>
          <w:u w:val="single"/>
        </w:rPr>
        <w:t xml:space="preserve">159849</w:t>
      </w:r>
    </w:p>
    <w:p>
      <w:r>
        <w:t xml:space="preserve">Ei u. http://t.co/zOr0eWahSS</w:t>
      </w:r>
    </w:p>
    <w:p>
      <w:r>
        <w:rPr>
          <w:b/>
          <w:u w:val="single"/>
        </w:rPr>
        <w:t xml:space="preserve">159850</w:t>
      </w:r>
    </w:p>
    <w:p>
      <w:r>
        <w:t xml:space="preserve">Mitä useampien yritysten kanssa keskustelen, sitä enemmän ymmärrän, että tarvitsemme työntekijöitä - ja vakaata rahoitusta heidän palkkaamiseensa. Jännittävää!</w:t>
      </w:r>
    </w:p>
    <w:p>
      <w:r>
        <w:rPr>
          <w:b/>
          <w:u w:val="single"/>
        </w:rPr>
        <w:t xml:space="preserve">159851</w:t>
      </w:r>
    </w:p>
    <w:p>
      <w:r>
        <w:t xml:space="preserve">On vain keksittävä keino palkata ihmisiä paljastamatta heidän nimiään julkisesti turvallisuussyistä. Onko se mahdollista? LLC?</w:t>
      </w:r>
    </w:p>
    <w:p>
      <w:r>
        <w:rPr>
          <w:b/>
          <w:u w:val="single"/>
        </w:rPr>
        <w:t xml:space="preserve">159852</w:t>
      </w:r>
    </w:p>
    <w:p>
      <w:r>
        <w:t xml:space="preserve">Jos viimeiset 6 kuukautta ovat opettaneet meille jotakin, niin sen, että liittämällä nimesi häirinnän vastaiseen toimintaan joudut entistä enemmän häirinnän kohteeksi.</w:t>
      </w:r>
    </w:p>
    <w:p>
      <w:r>
        <w:rPr>
          <w:b/>
          <w:u w:val="single"/>
        </w:rPr>
        <w:t xml:space="preserve">159853</w:t>
      </w:r>
    </w:p>
    <w:p>
      <w:r>
        <w:t xml:space="preserve">@elplatt kyllä</w:t>
      </w:r>
    </w:p>
    <w:p>
      <w:r>
        <w:rPr>
          <w:b/>
          <w:u w:val="single"/>
        </w:rPr>
        <w:t xml:space="preserve">159854</w:t>
      </w:r>
    </w:p>
    <w:p>
      <w:r>
        <w:t xml:space="preserve">@Skawtnyc @gregtitus se on helpotus.</w:t>
      </w:r>
    </w:p>
    <w:p>
      <w:r>
        <w:rPr>
          <w:b/>
          <w:u w:val="single"/>
        </w:rPr>
        <w:t xml:space="preserve">159855</w:t>
      </w:r>
    </w:p>
    <w:p>
      <w:r>
        <w:t xml:space="preserve">@KuraFire kyllä, se on ainoa huolenaiheeni. Koska olemme voittoa tavoittelematon yritys, meillä on paljon rajoituksia.</w:t>
      </w:r>
    </w:p>
    <w:p>
      <w:r>
        <w:rPr>
          <w:b/>
          <w:u w:val="single"/>
        </w:rPr>
        <w:t xml:space="preserve">159856</w:t>
      </w:r>
    </w:p>
    <w:p>
      <w:r>
        <w:t xml:space="preserve">@Shervyn voittoa tavoittelemattomilla yhteisöillä on outoja rajoituksia. Opettelen vielä köysiä. Oletan vain, että kaikki on vaikeaa.</w:t>
      </w:r>
    </w:p>
    <w:p>
      <w:r>
        <w:rPr>
          <w:b/>
          <w:u w:val="single"/>
        </w:rPr>
        <w:t xml:space="preserve">159857</w:t>
      </w:r>
    </w:p>
    <w:p>
      <w:r>
        <w:t xml:space="preserve">@Shervyn Minulla on yksi. Minun on vain puhuttava heille. Enimmäkseen mietiskelyä.</w:t>
      </w:r>
    </w:p>
    <w:p>
      <w:r>
        <w:rPr>
          <w:b/>
          <w:u w:val="single"/>
        </w:rPr>
        <w:t xml:space="preserve">159858</w:t>
      </w:r>
    </w:p>
    <w:p>
      <w:r>
        <w:t xml:space="preserve">@Shervyn Uskon, että lähitulevaisuuden suurin haaste on rahoituksen turvaaminen.</w:t>
      </w:r>
    </w:p>
    <w:p>
      <w:r>
        <w:rPr>
          <w:b/>
          <w:u w:val="single"/>
        </w:rPr>
        <w:t xml:space="preserve">159859</w:t>
      </w:r>
    </w:p>
    <w:p>
      <w:r>
        <w:t xml:space="preserve">@Shervyn Meillä on meneillään suuri hanke, joka koskee käyttäjiä kohtaavaa ratkaisua, johon liittyy yhteistyötä suurten teknologiayritysten kanssa.</w:t>
      </w:r>
    </w:p>
    <w:p>
      <w:r>
        <w:rPr>
          <w:b/>
          <w:u w:val="single"/>
        </w:rPr>
        <w:t xml:space="preserve">159860</w:t>
      </w:r>
    </w:p>
    <w:p>
      <w:r>
        <w:t xml:space="preserve">@Shervyn Minulla ei ole ongelmia saada teknologiayrityksiä mukaan. Huolena on vain kaiken rahoittaminen.</w:t>
      </w:r>
    </w:p>
    <w:p>
      <w:r>
        <w:rPr>
          <w:b/>
          <w:u w:val="single"/>
        </w:rPr>
        <w:t xml:space="preserve">159861</w:t>
      </w:r>
    </w:p>
    <w:p>
      <w:r>
        <w:t xml:space="preserve">@Shervyn Minun on oltava vähemmän epämukava puhua rahasta. En halua pyytää sitä. Olen todella huono siinä.</w:t>
      </w:r>
    </w:p>
    <w:p>
      <w:r>
        <w:rPr>
          <w:b/>
          <w:u w:val="single"/>
        </w:rPr>
        <w:t xml:space="preserve">159862</w:t>
      </w:r>
    </w:p>
    <w:p>
      <w:r>
        <w:t xml:space="preserve">@Shervyn Minun ei ole pakko tehdä sitä, mutta koska se on niin tärkeä asia, minun on käytettävä siihen aikaa, kunnes saamme sen selvitettyä.</w:t>
      </w:r>
    </w:p>
    <w:p>
      <w:r>
        <w:rPr>
          <w:b/>
          <w:u w:val="single"/>
        </w:rPr>
        <w:t xml:space="preserve">159863</w:t>
      </w:r>
    </w:p>
    <w:p>
      <w:r>
        <w:t xml:space="preserve">@Shervyn En edes tiedä, mikä se on! voi jukra.</w:t>
      </w:r>
    </w:p>
    <w:p>
      <w:r>
        <w:rPr>
          <w:b/>
          <w:u w:val="single"/>
        </w:rPr>
        <w:t xml:space="preserve">159864</w:t>
      </w:r>
    </w:p>
    <w:p>
      <w:r>
        <w:t xml:space="preserve">@Aiiane En malta odottaa! :) Siitä tulee mahtavaa. oli hienoa tavata sinut.</w:t>
      </w:r>
    </w:p>
    <w:p>
      <w:r>
        <w:rPr>
          <w:b/>
          <w:u w:val="single"/>
        </w:rPr>
        <w:t xml:space="preserve">159865</w:t>
      </w:r>
    </w:p>
    <w:p>
      <w:r>
        <w:t xml:space="preserve">@Alan_Au jee! kiitos! @sarahjeong MINULTA jäi ikävä sinua ja olin huolissani.</w:t>
      </w:r>
    </w:p>
    <w:p>
      <w:r>
        <w:rPr>
          <w:b/>
          <w:u w:val="single"/>
        </w:rPr>
        <w:t xml:space="preserve">159866</w:t>
      </w:r>
    </w:p>
    <w:p>
      <w:r>
        <w:t xml:space="preserve">@kieranpegler ei vielä missään :) on varmistettava rahoitus ennen palkkaamista.</w:t>
      </w:r>
    </w:p>
    <w:p>
      <w:r>
        <w:rPr>
          <w:b/>
          <w:u w:val="single"/>
        </w:rPr>
        <w:t xml:space="preserve">159867</w:t>
      </w:r>
    </w:p>
    <w:p>
      <w:r>
        <w:t xml:space="preserve">@Shervyn se olisi *huikeaa*</w:t>
      </w:r>
    </w:p>
    <w:p>
      <w:r>
        <w:rPr>
          <w:b/>
          <w:u w:val="single"/>
        </w:rPr>
        <w:t xml:space="preserve">159868</w:t>
      </w:r>
    </w:p>
    <w:p>
      <w:r>
        <w:t xml:space="preserve">@Shervyn kuin olisin sinulle velkaa, paljon.</w:t>
      </w:r>
    </w:p>
    <w:p>
      <w:r>
        <w:rPr>
          <w:b/>
          <w:u w:val="single"/>
        </w:rPr>
        <w:t xml:space="preserve">159869</w:t>
      </w:r>
    </w:p>
    <w:p>
      <w:r>
        <w:t xml:space="preserve">Jos näen vielä yhdenkin "moninaisuuspäällikön" puhuvan 1. lisäyksen oikeuksista, vaikka hän ei suojele häirinnän uhreja, saatan suuttua.</w:t>
      </w:r>
    </w:p>
    <w:p>
      <w:r>
        <w:rPr>
          <w:b/>
          <w:u w:val="single"/>
        </w:rPr>
        <w:t xml:space="preserve">159870</w:t>
      </w:r>
    </w:p>
    <w:p>
      <w:r>
        <w:t xml:space="preserve">@erinjmccarty YUP. Clemson Uni.</w:t>
      </w:r>
    </w:p>
    <w:p>
      <w:r>
        <w:rPr>
          <w:b/>
          <w:u w:val="single"/>
        </w:rPr>
        <w:t xml:space="preserve">159871</w:t>
      </w:r>
    </w:p>
    <w:p>
      <w:r>
        <w:t xml:space="preserve">Tuo hoitopaketti sairaalassa olevalle ystävälle, kuten tehdään. http://t.co/OnI61KWy4O.</w:t>
      </w:r>
    </w:p>
    <w:p>
      <w:r>
        <w:rPr>
          <w:b/>
          <w:u w:val="single"/>
        </w:rPr>
        <w:t xml:space="preserve">159872</w:t>
      </w:r>
    </w:p>
    <w:p>
      <w:r>
        <w:t xml:space="preserve">@Pixelfish @ChrisWarcraft Paskapostasin barrens-chatissa. En edes aio valehdella.</w:t>
      </w:r>
    </w:p>
    <w:p>
      <w:r>
        <w:rPr>
          <w:b/>
          <w:u w:val="single"/>
        </w:rPr>
        <w:t xml:space="preserve">159873</w:t>
      </w:r>
    </w:p>
    <w:p>
      <w:r>
        <w:t xml:space="preserve">@sigje liian myöhään :P</w:t>
      </w:r>
    </w:p>
    <w:p>
      <w:r>
        <w:rPr>
          <w:b/>
          <w:u w:val="single"/>
        </w:rPr>
        <w:t xml:space="preserve">159874</w:t>
      </w:r>
    </w:p>
    <w:p>
      <w:r>
        <w:t xml:space="preserve">@ChrisWarcraft @Pixelfish WoD:ssä Manrik ja hänen vaimonsa ovat lapsia. COME BAAAAACK.</w:t>
      </w:r>
    </w:p>
    <w:p>
      <w:r>
        <w:rPr>
          <w:b/>
          <w:u w:val="single"/>
        </w:rPr>
        <w:t xml:space="preserve">159875</w:t>
      </w:r>
    </w:p>
    <w:p>
      <w:r>
        <w:t xml:space="preserve">RT @jhamby: @freebsdgirl. Ja Popehat rohkaisee häntä, wtf smh. https://t.co/87sQXHjh6Q http://t.co/eVLbzoZVoC http://t.co/eVLbzoZVoC</w:t>
      </w:r>
    </w:p>
    <w:p>
      <w:r>
        <w:rPr>
          <w:b/>
          <w:u w:val="single"/>
        </w:rPr>
        <w:t xml:space="preserve">159876</w:t>
      </w:r>
    </w:p>
    <w:p>
      <w:r>
        <w:t xml:space="preserve">@jhamby rakastan @popehat.</w:t>
      </w:r>
    </w:p>
    <w:p>
      <w:r>
        <w:rPr>
          <w:b/>
          <w:u w:val="single"/>
        </w:rPr>
        <w:t xml:space="preserve">159877</w:t>
      </w:r>
    </w:p>
    <w:p>
      <w:r>
        <w:t xml:space="preserve">@DiscordianKitty huokaus.</w:t>
      </w:r>
    </w:p>
    <w:p>
      <w:r>
        <w:rPr>
          <w:b/>
          <w:u w:val="single"/>
        </w:rPr>
        <w:t xml:space="preserve">159878</w:t>
      </w:r>
    </w:p>
    <w:p>
      <w:r>
        <w:t xml:space="preserve">@sigje haha, welllllll, olen yleensä täällä, joten aina kun olet kaupungissa, tule käymään :) kaipaan sinua!</w:t>
      </w:r>
    </w:p>
    <w:p>
      <w:r>
        <w:rPr>
          <w:b/>
          <w:u w:val="single"/>
        </w:rPr>
        <w:t xml:space="preserve">159879</w:t>
      </w:r>
    </w:p>
    <w:p>
      <w:r>
        <w:t xml:space="preserve">@MariachiMacabre @ChrisWarcraft @Pixelfish jep! paljon viittauksia klassisiin asioihin. rakastan WoDia.</w:t>
      </w:r>
    </w:p>
    <w:p>
      <w:r>
        <w:rPr>
          <w:b/>
          <w:u w:val="single"/>
        </w:rPr>
        <w:t xml:space="preserve">159880</w:t>
      </w:r>
    </w:p>
    <w:p>
      <w:r>
        <w:t xml:space="preserve">@desertfox899 @jhamby miksi olla vuorovaikutuksessa näiden ihmisten kanssa?</w:t>
      </w:r>
    </w:p>
    <w:p>
      <w:r>
        <w:rPr>
          <w:b/>
          <w:u w:val="single"/>
        </w:rPr>
        <w:t xml:space="preserve">159881</w:t>
      </w:r>
    </w:p>
    <w:p>
      <w:r>
        <w:t xml:space="preserve">GamerGate puhuu taas siitä, että se lähettää työnantajalleni sähköposteja saadakseen minulle potkut.</w:t>
        <w:br/>
        <w:br/>
        <w:t xml:space="preserve"> Kaverit. Olen perustaja/ toimitusjohtaja. Odotan innolla keskustelua kanssanne.</w:t>
      </w:r>
    </w:p>
    <w:p>
      <w:r>
        <w:rPr>
          <w:b/>
          <w:u w:val="single"/>
        </w:rPr>
        <w:t xml:space="preserve">159882</w:t>
      </w:r>
    </w:p>
    <w:p>
      <w:r>
        <w:t xml:space="preserve">@Sir5000 en ole varma. minulle lähetettiin kuvakaappaus.</w:t>
      </w:r>
    </w:p>
    <w:p>
      <w:r>
        <w:rPr>
          <w:b/>
          <w:u w:val="single"/>
        </w:rPr>
        <w:t xml:space="preserve">159883</w:t>
      </w:r>
    </w:p>
    <w:p>
      <w:r>
        <w:t xml:space="preserve">TARVITSEN TÄMÄN. http://t.co/wG3Ihg0SlR http://t.co/H4H8KKBlUJ</w:t>
      </w:r>
    </w:p>
    <w:p>
      <w:r>
        <w:rPr>
          <w:b/>
          <w:u w:val="single"/>
        </w:rPr>
        <w:t xml:space="preserve">159884</w:t>
      </w:r>
    </w:p>
    <w:p>
      <w:r>
        <w:t xml:space="preserve">@BayesianUpdater, joka on periaatteessa, miten muutama orgs yhteyttä minusta ovat vastanneet. :)</w:t>
      </w:r>
    </w:p>
    <w:p>
      <w:r>
        <w:rPr>
          <w:b/>
          <w:u w:val="single"/>
        </w:rPr>
        <w:t xml:space="preserve">159885</w:t>
      </w:r>
    </w:p>
    <w:p>
      <w:r>
        <w:t xml:space="preserve">Tuijotan tuota kulhoa ja kiroan itseäni siitä, että jätin insinööritieteet ja siirryin NPO:han, joka ei anna minulle mahdollisuutta ostaa naurettavia asioita.</w:t>
      </w:r>
    </w:p>
    <w:p>
      <w:r>
        <w:rPr>
          <w:b/>
          <w:u w:val="single"/>
        </w:rPr>
        <w:t xml:space="preserve">159886</w:t>
      </w:r>
    </w:p>
    <w:p>
      <w:r>
        <w:t xml:space="preserve">@filcab HINNAN SYYSTÄ, JOKA EI OLE LAILLINEN SYY.</w:t>
      </w:r>
    </w:p>
    <w:p>
      <w:r>
        <w:rPr>
          <w:b/>
          <w:u w:val="single"/>
        </w:rPr>
        <w:t xml:space="preserve">159887</w:t>
      </w:r>
    </w:p>
    <w:p>
      <w:r>
        <w:t xml:space="preserve">@wetsprocket eh, se johtuu siitä, että he ovat kaikki nuoria eivätkä ymmärrä, että ihmiset oppivat &amp;amp; kypsyvät ajan myötä.</w:t>
      </w:r>
    </w:p>
    <w:p>
      <w:r>
        <w:rPr>
          <w:b/>
          <w:u w:val="single"/>
        </w:rPr>
        <w:t xml:space="preserve">159888</w:t>
      </w:r>
    </w:p>
    <w:p>
      <w:r>
        <w:t xml:space="preserve">@nite_moogle @ChrisWarcraft @Pixelfish yesssss</w:t>
      </w:r>
    </w:p>
    <w:p>
      <w:r>
        <w:rPr>
          <w:b/>
          <w:u w:val="single"/>
        </w:rPr>
        <w:t xml:space="preserve">159889</w:t>
      </w:r>
    </w:p>
    <w:p>
      <w:r>
        <w:t xml:space="preserve">Tänään kohdassa "asioita, joita GamerGate tekee yrittäessään pysäyttää OAPI:n", he linkittävät lainauksia asioista, joihin uskoin aiemmin ja jotka myönsin omassa blogissani.</w:t>
      </w:r>
    </w:p>
    <w:p>
      <w:r>
        <w:rPr>
          <w:b/>
          <w:u w:val="single"/>
        </w:rPr>
        <w:t xml:space="preserve">159890</w:t>
      </w:r>
    </w:p>
    <w:p>
      <w:r>
        <w:t xml:space="preserve">Noloa. Mutta se on hyvä tapaustutkimus siitä, miten FYGM on yleinen 20-luvulla, mutta ei ylitsepääsemätön. Ihmiset voivat oppia. http://t.co/SUrQwclIoU</w:t>
      </w:r>
    </w:p>
    <w:p>
      <w:r>
        <w:rPr>
          <w:b/>
          <w:u w:val="single"/>
        </w:rPr>
        <w:t xml:space="preserve">159891</w:t>
      </w:r>
    </w:p>
    <w:p>
      <w:r>
        <w:t xml:space="preserve">Ja voi pojat, minulla oli lopulta paljon anteeksipyyntöjä. :P Onneksi teknologiafeministit ovat aika mahtavia &amp;amp; anteeksiantavia ihmisiä.</w:t>
      </w:r>
    </w:p>
    <w:p>
      <w:r>
        <w:rPr>
          <w:b/>
          <w:u w:val="single"/>
        </w:rPr>
        <w:t xml:space="preserve">159892</w:t>
      </w:r>
    </w:p>
    <w:p>
      <w:r>
        <w:t xml:space="preserve">.@fdgonthier ei aavistustakaan. se ei tule toimimaan kovin hyvin. sama ohjelma, jossa tein nuo lainaukset, kutsuu minut uudelleen kuukauden kuluttua. &amp;lt;3</w:t>
      </w:r>
    </w:p>
    <w:p>
      <w:r>
        <w:rPr>
          <w:b/>
          <w:u w:val="single"/>
        </w:rPr>
        <w:t xml:space="preserve">159893</w:t>
      </w:r>
    </w:p>
    <w:p>
      <w:r>
        <w:t xml:space="preserve">Olen innoissani päästessäni takaisin @FLOSSWeeklyyn ensi kuussa. Epäilen, että tässä yhteydessä voin ilmoittaa OAPIn uudesta hankkeesta.</w:t>
      </w:r>
    </w:p>
    <w:p>
      <w:r>
        <w:rPr>
          <w:b/>
          <w:u w:val="single"/>
        </w:rPr>
        <w:t xml:space="preserve">159894</w:t>
      </w:r>
    </w:p>
    <w:p>
      <w:r>
        <w:t xml:space="preserve">@glitchDreams @FLOSSWeekly minulle on sanottu, että olen aika hyvä rummuttamaan jännitystä. :)</w:t>
      </w:r>
    </w:p>
    <w:p>
      <w:r>
        <w:rPr>
          <w:b/>
          <w:u w:val="single"/>
        </w:rPr>
        <w:t xml:space="preserve">159895</w:t>
      </w:r>
    </w:p>
    <w:p>
      <w:r>
        <w:t xml:space="preserve">Tiedättekö, jos teen jatkuvasti ilmoituksia keikkojen/tapahtumien aikana, tuntuu siltä, että se voisi hermostuttaa lehdistöä, luulisin?</w:t>
      </w:r>
    </w:p>
    <w:p>
      <w:r>
        <w:rPr>
          <w:b/>
          <w:u w:val="single"/>
        </w:rPr>
        <w:t xml:space="preserve">159896</w:t>
      </w:r>
    </w:p>
    <w:p>
      <w:r>
        <w:t xml:space="preserve">@davidsgallant se voi mennä kummalla tavalla tahansa. En ole kovin ennustettava.</w:t>
      </w:r>
    </w:p>
    <w:p>
      <w:r>
        <w:rPr>
          <w:b/>
          <w:u w:val="single"/>
        </w:rPr>
        <w:t xml:space="preserve">159897</w:t>
      </w:r>
    </w:p>
    <w:p>
      <w:r>
        <w:t xml:space="preserve">Rakastan @scalzi. http://t.co/trDMtgIVah</w:t>
      </w:r>
    </w:p>
    <w:p>
      <w:r>
        <w:rPr>
          <w:b/>
          <w:u w:val="single"/>
        </w:rPr>
        <w:t xml:space="preserve">159898</w:t>
      </w:r>
    </w:p>
    <w:p>
      <w:r>
        <w:t xml:space="preserve">@alexlifschitz @pravyy_ wow. tämä on hienoa.</w:t>
      </w:r>
    </w:p>
    <w:p>
      <w:r>
        <w:rPr>
          <w:b/>
          <w:u w:val="single"/>
        </w:rPr>
        <w:t xml:space="preserve">159899</w:t>
      </w:r>
    </w:p>
    <w:p>
      <w:r>
        <w:t xml:space="preserve">@Trollpedia69 mikään niistä ei ole yksityistä tietoa. Olen jopa kirjoittanut tästä blogissa, mutta te suunsoittajat ette taida osata lukea. &amp;lt;3</w:t>
      </w:r>
    </w:p>
    <w:p>
      <w:r>
        <w:rPr>
          <w:b/>
          <w:u w:val="single"/>
        </w:rPr>
        <w:t xml:space="preserve">159900</w:t>
      </w:r>
    </w:p>
    <w:p>
      <w:r>
        <w:t xml:space="preserve">@ClarkHat @Spivonomist Oletan vain, että tämä johtaa tappeluun jonkun kanssa pubin ulkopuolella.</w:t>
      </w:r>
    </w:p>
    <w:p>
      <w:r>
        <w:rPr>
          <w:b/>
          <w:u w:val="single"/>
        </w:rPr>
        <w:t xml:space="preserve">159901</w:t>
      </w:r>
    </w:p>
    <w:p>
      <w:r>
        <w:t xml:space="preserve">Mikä on modtalkleak?</w:t>
      </w:r>
    </w:p>
    <w:p>
      <w:r>
        <w:rPr>
          <w:b/>
          <w:u w:val="single"/>
        </w:rPr>
        <w:t xml:space="preserve">159902</w:t>
      </w:r>
    </w:p>
    <w:p>
      <w:r>
        <w:t xml:space="preserve">@GentlerMouse meh. olet luultavasti oikeassa. näen vain jatkuvasti viittauksia siihen, joten olin utelias.</w:t>
      </w:r>
    </w:p>
    <w:p>
      <w:r>
        <w:rPr>
          <w:b/>
          <w:u w:val="single"/>
        </w:rPr>
        <w:t xml:space="preserve">159903</w:t>
      </w:r>
    </w:p>
    <w:p>
      <w:r>
        <w:t xml:space="preserve">@Shjade @scalzi ne ovat sitä, miltä se kuulostaa. hyvin syviä/rikkaita värejä, jotka muistuttavat jalokiviä. :)</w:t>
      </w:r>
    </w:p>
    <w:p>
      <w:r>
        <w:rPr>
          <w:b/>
          <w:u w:val="single"/>
        </w:rPr>
        <w:t xml:space="preserve">159904</w:t>
      </w:r>
    </w:p>
    <w:p>
      <w:r>
        <w:t xml:space="preserve">@Hollapalooka missä on tiedosto?</w:t>
      </w:r>
    </w:p>
    <w:p>
      <w:r>
        <w:rPr>
          <w:b/>
          <w:u w:val="single"/>
        </w:rPr>
        <w:t xml:space="preserve">159905</w:t>
      </w:r>
    </w:p>
    <w:p>
      <w:r>
        <w:t xml:space="preserve">@wilw upea.</w:t>
      </w:r>
    </w:p>
    <w:p>
      <w:r>
        <w:rPr>
          <w:b/>
          <w:u w:val="single"/>
        </w:rPr>
        <w:t xml:space="preserve">159906</w:t>
      </w:r>
    </w:p>
    <w:p>
      <w:r>
        <w:t xml:space="preserve">@areyoutoo @StephenAtWar ei ole virallista vastausta. olen puhunut ~20 PD: n kanssa. se on upseerin harkintavalta. useimmat upseerit eivät sano tätä.</w:t>
      </w:r>
    </w:p>
    <w:p>
      <w:r>
        <w:rPr>
          <w:b/>
          <w:u w:val="single"/>
        </w:rPr>
        <w:t xml:space="preserve">159907</w:t>
      </w:r>
    </w:p>
    <w:p>
      <w:r>
        <w:t xml:space="preserve">Harkitsen Leon ystävän hankkimista. Katselen juuri nyt turvakotikuvia mitä ihanimmasta corgi/chihuahua-sekoituksesta. omg. omg omg omg.</w:t>
      </w:r>
    </w:p>
    <w:p>
      <w:r>
        <w:rPr>
          <w:b/>
          <w:u w:val="single"/>
        </w:rPr>
        <w:t xml:space="preserve">159908</w:t>
      </w:r>
    </w:p>
    <w:p>
      <w:r>
        <w:t xml:space="preserve">@thefallofmath http://t.co/LsYU3isDbX</w:t>
      </w:r>
    </w:p>
    <w:p>
      <w:r>
        <w:rPr>
          <w:b/>
          <w:u w:val="single"/>
        </w:rPr>
        <w:t xml:space="preserve">159909</w:t>
      </w:r>
    </w:p>
    <w:p>
      <w:r>
        <w:t xml:space="preserve">@murphy_slaw https://t.co/M8w8xnUnDL</w:t>
      </w:r>
    </w:p>
    <w:p>
      <w:r>
        <w:rPr>
          <w:b/>
          <w:u w:val="single"/>
        </w:rPr>
        <w:t xml:space="preserve">159910</w:t>
      </w:r>
    </w:p>
    <w:p>
      <w:r>
        <w:t xml:space="preserve">@a_man_in_black sigh. ongelma julkisuuden henkilönä (jota olet, halusit tai et) on se, että kun sanot tällaista paskaa, se aiheuttaa myrskyn.</w:t>
      </w:r>
    </w:p>
    <w:p>
      <w:r>
        <w:rPr>
          <w:b/>
          <w:u w:val="single"/>
        </w:rPr>
        <w:t xml:space="preserve">159911</w:t>
      </w:r>
    </w:p>
    <w:p>
      <w:r>
        <w:t xml:space="preserve">@a_man_in_black kuvaannollinen paskamyrsky - paskamyrsky, jos haluatte - joka aiheuttaa nyt ihmisten ahdistelua.</w:t>
      </w:r>
    </w:p>
    <w:p>
      <w:r>
        <w:rPr>
          <w:b/>
          <w:u w:val="single"/>
        </w:rPr>
        <w:t xml:space="preserve">159912</w:t>
      </w:r>
    </w:p>
    <w:p>
      <w:r>
        <w:t xml:space="preserve">@a_man_in_black en ole eri mieltä kanssasi. en käy redditissä lainkaan, koska se on periaatteessa 100-prosenttisesti circlejerks.</w:t>
      </w:r>
    </w:p>
    <w:p>
      <w:r>
        <w:rPr>
          <w:b/>
          <w:u w:val="single"/>
        </w:rPr>
        <w:t xml:space="preserve">159913</w:t>
      </w:r>
    </w:p>
    <w:p>
      <w:r>
        <w:t xml:space="preserve">@a_man_in_black, mutta ghazin asettaminen valokeilaan on periaatteessa sama kuin sanoisi "vihaan ihmisten puhumista hyväksikäytöstä" monille postaajille.</w:t>
      </w:r>
    </w:p>
    <w:p>
      <w:r>
        <w:rPr>
          <w:b/>
          <w:u w:val="single"/>
        </w:rPr>
        <w:t xml:space="preserve">159914</w:t>
      </w:r>
    </w:p>
    <w:p>
      <w:r>
        <w:t xml:space="preserve">@a_man_in_black ja nyt ghazin modit ovat ghazin tulituksen kohteena, ja joukko näyttää olevan sinun johtamasi. :(</w:t>
      </w:r>
    </w:p>
    <w:p>
      <w:r>
        <w:rPr>
          <w:b/>
          <w:u w:val="single"/>
        </w:rPr>
        <w:t xml:space="preserve">159915</w:t>
      </w:r>
    </w:p>
    <w:p>
      <w:r>
        <w:t xml:space="preserve">@RexMundane @gamerfortruth @a_man_in_black En ole 100-prosenttisen varma, mistä se alkoi, mutta se ei ole menossa mihinkään hyvään suuntaan.</w:t>
      </w:r>
    </w:p>
    <w:p>
      <w:r>
        <w:rPr>
          <w:b/>
          <w:u w:val="single"/>
        </w:rPr>
        <w:t xml:space="preserve">159916</w:t>
      </w:r>
    </w:p>
    <w:p>
      <w:r>
        <w:t xml:space="preserve">@a_man_in_black minun tunteeni täsmälleen.</w:t>
      </w:r>
    </w:p>
    <w:p>
      <w:r>
        <w:rPr>
          <w:b/>
          <w:u w:val="single"/>
        </w:rPr>
        <w:t xml:space="preserve">159917</w:t>
      </w:r>
    </w:p>
    <w:p>
      <w:r>
        <w:t xml:space="preserve">Kannatan Ghazia yhtenä harvoista turvallisista purkautumispaikoista monille GamerGaten häirinnän uhreille.</w:t>
      </w:r>
    </w:p>
    <w:p>
      <w:r>
        <w:rPr>
          <w:b/>
          <w:u w:val="single"/>
        </w:rPr>
        <w:t xml:space="preserve">159918</w:t>
      </w:r>
    </w:p>
    <w:p>
      <w:r>
        <w:t xml:space="preserve">@ShaofHappiness @nite_moogle @PlayOverwatch BLIZZARD MAKES HALFLIFE 3</w:t>
      </w:r>
    </w:p>
    <w:p>
      <w:r>
        <w:rPr>
          <w:b/>
          <w:u w:val="single"/>
        </w:rPr>
        <w:t xml:space="preserve">159919</w:t>
      </w:r>
    </w:p>
    <w:p>
      <w:r>
        <w:t xml:space="preserve">@MetroidThief Jotain, johon on varmasti puututtava.</w:t>
      </w:r>
    </w:p>
    <w:p>
      <w:r>
        <w:rPr>
          <w:b/>
          <w:u w:val="single"/>
        </w:rPr>
        <w:t xml:space="preserve">159920</w:t>
      </w:r>
    </w:p>
    <w:p>
      <w:r>
        <w:t xml:space="preserve">@samusclone &amp;lt;3</w:t>
      </w:r>
    </w:p>
    <w:p>
      <w:r>
        <w:rPr>
          <w:b/>
          <w:u w:val="single"/>
        </w:rPr>
        <w:t xml:space="preserve">159921</w:t>
      </w:r>
    </w:p>
    <w:p>
      <w:r>
        <w:t xml:space="preserve">@t3dy sinun pitäisi ottaa nämä esille modien kanssa. he ovat vastaanottavaisia.</w:t>
      </w:r>
    </w:p>
    <w:p>
      <w:r>
        <w:rPr>
          <w:b/>
          <w:u w:val="single"/>
        </w:rPr>
        <w:t xml:space="preserve">159922</w:t>
      </w:r>
    </w:p>
    <w:p>
      <w:r>
        <w:t xml:space="preserve">@Lex_Diamonds_71 @Polygon Minun ei tarvitse kuunnella sinua henkilökohtaisella tililläni. Sinulla ei ole aavistustakaan siitä, mitä varten tai mitä OAPI tekee. Painu helvettiin.</w:t>
      </w:r>
    </w:p>
    <w:p>
      <w:r>
        <w:rPr>
          <w:b/>
          <w:u w:val="single"/>
        </w:rPr>
        <w:t xml:space="preserve">159923</w:t>
      </w:r>
    </w:p>
    <w:p>
      <w:r>
        <w:t xml:space="preserve">Jätin *insinöörityön* ryhtyäkseni johtamaan *voittoa tavoittelematonta* yritystä. Palkka laski valtavasti. Olet absurdi. @jmdoman</w:t>
      </w:r>
    </w:p>
    <w:p>
      <w:r>
        <w:rPr>
          <w:b/>
          <w:u w:val="single"/>
        </w:rPr>
        <w:t xml:space="preserve">159924</w:t>
      </w:r>
    </w:p>
    <w:p>
      <w:r>
        <w:t xml:space="preserve">@jaredchase jep. randi.io</w:t>
      </w:r>
    </w:p>
    <w:p>
      <w:r>
        <w:rPr>
          <w:b/>
          <w:u w:val="single"/>
        </w:rPr>
        <w:t xml:space="preserve">159925</w:t>
      </w:r>
    </w:p>
    <w:p>
      <w:r>
        <w:t xml:space="preserve">Kyllä, tiedän @leighalexanderin tilistä. Sitä tutkitaan parhaillaan.</w:t>
      </w:r>
    </w:p>
    <w:p>
      <w:r>
        <w:rPr>
          <w:b/>
          <w:u w:val="single"/>
        </w:rPr>
        <w:t xml:space="preserve">159926</w:t>
      </w:r>
    </w:p>
    <w:p>
      <w:r>
        <w:t xml:space="preserve">@Zillytbh @leighalexander Voi paska, estin sinut vahingossa. hups.</w:t>
      </w:r>
    </w:p>
    <w:p>
      <w:r>
        <w:rPr>
          <w:b/>
          <w:u w:val="single"/>
        </w:rPr>
        <w:t xml:space="preserve">159927</w:t>
      </w:r>
    </w:p>
    <w:p>
      <w:r>
        <w:t xml:space="preserve">@celiadeeter se on arvokas resurssi häirinnän uhreille, joten ei.</w:t>
      </w:r>
    </w:p>
    <w:p>
      <w:r>
        <w:rPr>
          <w:b/>
          <w:u w:val="single"/>
        </w:rPr>
        <w:t xml:space="preserve">159928</w:t>
      </w:r>
    </w:p>
    <w:p>
      <w:r>
        <w:t xml:space="preserve">@celiadeeter kirjoitan joskus ghaziin. pidän yhteisön IRC-kanavasta. se on paikka, jossa saa tukea.</w:t>
      </w:r>
    </w:p>
    <w:p>
      <w:r>
        <w:rPr>
          <w:b/>
          <w:u w:val="single"/>
        </w:rPr>
        <w:t xml:space="preserve">159929</w:t>
      </w:r>
    </w:p>
    <w:p>
      <w:r>
        <w:t xml:space="preserve">@celiadeeter ghazi on kritisoitu muutaman kerran aiemmin, ja joka kerta he reagoivat kohtuullisesti keskustelemalla &amp;amp; mukauttamalla.</w:t>
      </w:r>
    </w:p>
    <w:p>
      <w:r>
        <w:rPr>
          <w:b/>
          <w:u w:val="single"/>
        </w:rPr>
        <w:t xml:space="preserve">159930</w:t>
      </w:r>
    </w:p>
    <w:p>
      <w:r>
        <w:t xml:space="preserve">@celiadeeter he tekevät joskus virheitä, mutta he ovat hyviä ihmisiä ja yrittävät tehdä oikein. minä tuen heitä.</w:t>
      </w:r>
    </w:p>
    <w:p>
      <w:r>
        <w:rPr>
          <w:b/>
          <w:u w:val="single"/>
        </w:rPr>
        <w:t xml:space="preserve">159931</w:t>
      </w:r>
    </w:p>
    <w:p>
      <w:r>
        <w:t xml:space="preserve">@twubblez pystyn todennäköisesti tekemään hieman paremmin, mutta en edes lähellekään rahaa, jonka ansaitsin vanhempana insinöörinä.</w:t>
      </w:r>
    </w:p>
    <w:p>
      <w:r>
        <w:rPr>
          <w:b/>
          <w:u w:val="single"/>
        </w:rPr>
        <w:t xml:space="preserve">159932</w:t>
      </w:r>
    </w:p>
    <w:p>
      <w:r>
        <w:t xml:space="preserve">RT @tingilinde: Lisää xkcd-totuutta http://t.co/OV1EYbcs49</w:t>
      </w:r>
    </w:p>
    <w:p>
      <w:r>
        <w:rPr>
          <w:b/>
          <w:u w:val="single"/>
        </w:rPr>
        <w:t xml:space="preserve">159933</w:t>
      </w:r>
    </w:p>
    <w:p>
      <w:r>
        <w:t xml:space="preserve">@snipeyhead @CiaranmaK Miksi kukaan haluaisi palkata rocktähti mitään? Olen nähnyt elokuvat. Tämä johtaa vain ongelmiin kokaiinin kanssa.</w:t>
      </w:r>
    </w:p>
    <w:p>
      <w:r>
        <w:rPr>
          <w:b/>
          <w:u w:val="single"/>
        </w:rPr>
        <w:t xml:space="preserve">159934</w:t>
      </w:r>
    </w:p>
    <w:p>
      <w:r>
        <w:t xml:space="preserve">EN KOSKAAN LAKKAA NAURAMASTA. http://t.co/bVh04tId7o</w:t>
      </w:r>
    </w:p>
    <w:p>
      <w:r>
        <w:rPr>
          <w:b/>
          <w:u w:val="single"/>
        </w:rPr>
        <w:t xml:space="preserve">159935</w:t>
      </w:r>
    </w:p>
    <w:p>
      <w:r>
        <w:t xml:space="preserve">Tarvitsen kastikkeen tätä kuvaa varten. Voiko joku auttaa? http://t.co/lG1TroGVnK</w:t>
      </w:r>
    </w:p>
    <w:p>
      <w:r>
        <w:rPr>
          <w:b/>
          <w:u w:val="single"/>
        </w:rPr>
        <w:t xml:space="preserve">159936</w:t>
      </w:r>
    </w:p>
    <w:p>
      <w:r>
        <w:t xml:space="preserve">Ei voi olla tarpeeksi kova päänsärky.</w:t>
      </w:r>
    </w:p>
    <w:p>
      <w:r>
        <w:rPr>
          <w:b/>
          <w:u w:val="single"/>
        </w:rPr>
        <w:t xml:space="preserve">159937</w:t>
      </w:r>
    </w:p>
    <w:p>
      <w:r>
        <w:t xml:space="preserve">@AK_Doug KIITOS! :D</w:t>
      </w:r>
    </w:p>
    <w:p>
      <w:r>
        <w:rPr>
          <w:b/>
          <w:u w:val="single"/>
        </w:rPr>
        <w:t xml:space="preserve">159938</w:t>
      </w:r>
    </w:p>
    <w:p>
      <w:r>
        <w:t xml:space="preserve">Epäilen, ettei hän tiedä kummastakaan yhteydestä. Mutta se on sivusto, jolle hän lähettää viestiä, lol.</w:t>
      </w:r>
    </w:p>
    <w:p>
      <w:r>
        <w:rPr>
          <w:b/>
          <w:u w:val="single"/>
        </w:rPr>
        <w:t xml:space="preserve">159939</w:t>
      </w:r>
    </w:p>
    <w:p>
      <w:r>
        <w:t xml:space="preserve">Kiitos kaikille, jotka huomautitte, että se on tswiftin Shake it off -ohjelmasta. Tämä video on uusi suosikkini.</w:t>
      </w:r>
    </w:p>
    <w:p>
      <w:r>
        <w:rPr>
          <w:b/>
          <w:u w:val="single"/>
        </w:rPr>
        <w:t xml:space="preserve">159940</w:t>
      </w:r>
    </w:p>
    <w:p>
      <w:r>
        <w:t xml:space="preserve">Yritän tehdä töitä, mutta tämä on ongelma. http://t.co/OST7YSKhpO.</w:t>
      </w:r>
    </w:p>
    <w:p>
      <w:r>
        <w:rPr>
          <w:b/>
          <w:u w:val="single"/>
        </w:rPr>
        <w:t xml:space="preserve">159941</w:t>
      </w:r>
    </w:p>
    <w:p>
      <w:r>
        <w:t xml:space="preserve">@QHStone @srhbutts uh, satunnainen? mistä sinä puhut?</w:t>
      </w:r>
    </w:p>
    <w:p>
      <w:r>
        <w:rPr>
          <w:b/>
          <w:u w:val="single"/>
        </w:rPr>
        <w:t xml:space="preserve">159942</w:t>
      </w:r>
    </w:p>
    <w:p>
      <w:r>
        <w:t xml:space="preserve">@QHStone @srhbutts itse asiassa, ei väliä. ei aavistustakaan kuka olet. ei todellakaan kiinnosta. mene olemaan dramaattinen jonkun muun maininnoissa.</w:t>
      </w:r>
    </w:p>
    <w:p>
      <w:r>
        <w:rPr>
          <w:b/>
          <w:u w:val="single"/>
        </w:rPr>
        <w:t xml:space="preserve">159943</w:t>
      </w:r>
    </w:p>
    <w:p>
      <w:r>
        <w:t xml:space="preserve">RT @join_oapi: http://t.co/e0LndwyWJA https://t.co/m2ZigUXYSh. https://t.co/m2ZigUXYSh</w:t>
      </w:r>
    </w:p>
    <w:p>
      <w:r>
        <w:rPr>
          <w:b/>
          <w:u w:val="single"/>
        </w:rPr>
        <w:t xml:space="preserve">159944</w:t>
      </w:r>
    </w:p>
    <w:p>
      <w:r>
        <w:t xml:space="preserve">@Popehat ei myöskään toimi, jos ihmiset seuraavat sinua jo.</w:t>
      </w:r>
    </w:p>
    <w:p>
      <w:r>
        <w:rPr>
          <w:b/>
          <w:u w:val="single"/>
        </w:rPr>
        <w:t xml:space="preserve">159945</w:t>
      </w:r>
    </w:p>
    <w:p>
      <w:r>
        <w:t xml:space="preserve">@glitchDreams @Popehat ei toimi. En ota vastaan pyyntöjä.</w:t>
      </w:r>
    </w:p>
    <w:p>
      <w:r>
        <w:rPr>
          <w:b/>
          <w:u w:val="single"/>
        </w:rPr>
        <w:t xml:space="preserve">159946</w:t>
      </w:r>
    </w:p>
    <w:p>
      <w:r>
        <w:t xml:space="preserve">@wetsprocket Voi ei. Niin huolissaan. Totes shaking. Miksi välittää?</w:t>
      </w:r>
    </w:p>
    <w:p>
      <w:r>
        <w:rPr>
          <w:b/>
          <w:u w:val="single"/>
        </w:rPr>
        <w:t xml:space="preserve">159947</w:t>
      </w:r>
    </w:p>
    <w:p>
      <w:r>
        <w:t xml:space="preserve">RT @deray: Pyhä paska. Siellä oli vain neljä laukausta. Näyttää siltä, että poliisia ammuttiin. Paskat. Konstaapelit ovat vetäneet aseet esiin. Tämä on hullua.</w:t>
      </w:r>
    </w:p>
    <w:p>
      <w:r>
        <w:rPr>
          <w:b/>
          <w:u w:val="single"/>
        </w:rPr>
        <w:t xml:space="preserve">159948</w:t>
      </w:r>
    </w:p>
    <w:p>
      <w:r>
        <w:t xml:space="preserve">RT @deray: Aseet esiin. Fergusonin poliisi. http://t.co/YE5a0yGKu4</w:t>
      </w:r>
    </w:p>
    <w:p>
      <w:r>
        <w:rPr>
          <w:b/>
          <w:u w:val="single"/>
        </w:rPr>
        <w:t xml:space="preserve">159949</w:t>
      </w:r>
    </w:p>
    <w:p>
      <w:r>
        <w:t xml:space="preserve">RT @deray: Toinen joukko poliiseja saapui juuri. Aseet on vedetty esiin. Ja poliisikoira. Kaikki menivät mäkeä ylös. Fergusonin poliisi.</w:t>
      </w:r>
    </w:p>
    <w:p>
      <w:r>
        <w:rPr>
          <w:b/>
          <w:u w:val="single"/>
        </w:rPr>
        <w:t xml:space="preserve">159950</w:t>
      </w:r>
    </w:p>
    <w:p>
      <w:r>
        <w:t xml:space="preserve">RT @KWRose: .@RE_invent_ED ja minä olemme turvassa. Olemme ulkona piilossa betonin takana. Konstaapeli vuotaa pahasti verta. Mutta en julkaise editoimatonta...</w:t>
      </w:r>
    </w:p>
    <w:p>
      <w:r>
        <w:rPr>
          <w:b/>
          <w:u w:val="single"/>
        </w:rPr>
        <w:t xml:space="preserve">159951</w:t>
      </w:r>
    </w:p>
    <w:p>
      <w:r>
        <w:t xml:space="preserve">@wetsprocket aina kun he "löytävät" jotain, se on joko väärin tai jotain, mitä olen sanonut julkisesti blogissani. He ovat hyödyttömiä.</w:t>
      </w:r>
    </w:p>
    <w:p>
      <w:r>
        <w:rPr>
          <w:b/>
          <w:u w:val="single"/>
        </w:rPr>
        <w:t xml:space="preserve">159952</w:t>
      </w:r>
    </w:p>
    <w:p>
      <w:r>
        <w:t xml:space="preserve">RT @colocha_rachel: Whoa @MissJupiter1957 sai juuri kameransa "todisteeksi"! #Ferguson</w:t>
      </w:r>
    </w:p>
    <w:p>
      <w:r>
        <w:rPr>
          <w:b/>
          <w:u w:val="single"/>
        </w:rPr>
        <w:t xml:space="preserve">159953</w:t>
      </w:r>
    </w:p>
    <w:p>
      <w:r>
        <w:t xml:space="preserve">@SwiftOnSecurity Olen pettynyt, etten ole koskaan ollut ryhmä-DM:ssä kanssasi.</w:t>
      </w:r>
    </w:p>
    <w:p>
      <w:r>
        <w:rPr>
          <w:b/>
          <w:u w:val="single"/>
        </w:rPr>
        <w:t xml:space="preserve">159954</w:t>
      </w:r>
    </w:p>
    <w:p>
      <w:r>
        <w:t xml:space="preserve">RT @SwiftOnSecurity: Lapset eivät nykyään koskaan tiedä avoimesta WiFi:stä, kun kaikki tapahtuu HTTP:n kautta. Ja net send. Voi luoja. net send. Mitä glo...</w:t>
      </w:r>
    </w:p>
    <w:p>
      <w:r>
        <w:rPr>
          <w:b/>
          <w:u w:val="single"/>
        </w:rPr>
        <w:t xml:space="preserve">159955</w:t>
      </w:r>
    </w:p>
    <w:p>
      <w:r>
        <w:t xml:space="preserve">.@SwiftOnSecurity HTTP:n käyttö WiFin kautta on lopettanut suhteet. Ah, 2000-luvun alku. Wardriving. Ne olivat niitä aikoja.</w:t>
      </w:r>
    </w:p>
    <w:p>
      <w:r>
        <w:rPr>
          <w:b/>
          <w:u w:val="single"/>
        </w:rPr>
        <w:t xml:space="preserve">159956</w:t>
      </w:r>
    </w:p>
    <w:p>
      <w:r>
        <w:t xml:space="preserve">RT @SwiftOnSecurity: http://t.co/hnfW02wzBr. http://t.co/hnfW02wzBr</w:t>
      </w:r>
    </w:p>
    <w:p>
      <w:r>
        <w:rPr>
          <w:b/>
          <w:u w:val="single"/>
        </w:rPr>
        <w:t xml:space="preserve">159957</w:t>
      </w:r>
    </w:p>
    <w:p>
      <w:r>
        <w:t xml:space="preserve">LRT: En voi lakata nauramasta. Hemmetti, Taylor.</w:t>
      </w:r>
    </w:p>
    <w:p>
      <w:r>
        <w:rPr>
          <w:b/>
          <w:u w:val="single"/>
        </w:rPr>
        <w:t xml:space="preserve">159958</w:t>
      </w:r>
    </w:p>
    <w:p>
      <w:r>
        <w:t xml:space="preserve">@pr1ntf lopeta pussailu minun botin kanssa</w:t>
      </w:r>
    </w:p>
    <w:p>
      <w:r>
        <w:rPr>
          <w:b/>
          <w:u w:val="single"/>
        </w:rPr>
        <w:t xml:space="preserve">159959</w:t>
      </w:r>
    </w:p>
    <w:p>
      <w:r>
        <w:t xml:space="preserve">@adam_smasher @celiadeeter lol, kuten pitääkin. GG on viharyhmä. Ghazi ei ole heitä varten.</w:t>
      </w:r>
    </w:p>
    <w:p>
      <w:r>
        <w:rPr>
          <w:b/>
          <w:u w:val="single"/>
        </w:rPr>
        <w:t xml:space="preserve">159960</w:t>
      </w:r>
    </w:p>
    <w:p>
      <w:r>
        <w:t xml:space="preserve">@GUIpsp viimeinen uudelleentwiittaus</w:t>
      </w:r>
    </w:p>
    <w:p>
      <w:r>
        <w:rPr>
          <w:b/>
          <w:u w:val="single"/>
        </w:rPr>
        <w:t xml:space="preserve">159961</w:t>
      </w:r>
    </w:p>
    <w:p>
      <w:r>
        <w:t xml:space="preserve">@BroBroBroBro420 OOPSIE. Onko joku hullu? Miksi olet niin vihainen? Ai, odota. Unohda koko juttu. Menetin mielenkiintoni.</w:t>
      </w:r>
    </w:p>
    <w:p>
      <w:r>
        <w:rPr>
          <w:b/>
          <w:u w:val="single"/>
        </w:rPr>
        <w:t xml:space="preserve">159962</w:t>
      </w:r>
    </w:p>
    <w:p>
      <w:r>
        <w:t xml:space="preserve">Huvitti, miten suosittu tämä twiitti oli. Se oli odottamatonta. https://t.co/kBzD9GAdB2</w:t>
      </w:r>
    </w:p>
    <w:p>
      <w:r>
        <w:rPr>
          <w:b/>
          <w:u w:val="single"/>
        </w:rPr>
        <w:t xml:space="preserve">159963</w:t>
      </w:r>
    </w:p>
    <w:p>
      <w:r>
        <w:t xml:space="preserve">@glitchDreams ei vielä. :( vain puhetta, ei sähköpostia.</w:t>
      </w:r>
    </w:p>
    <w:p>
      <w:r>
        <w:rPr>
          <w:b/>
          <w:u w:val="single"/>
        </w:rPr>
        <w:t xml:space="preserve">159964</w:t>
      </w:r>
    </w:p>
    <w:p>
      <w:r>
        <w:t xml:space="preserve">@iglvzx @glitchDreams https://t.co/02jbyWFJ2F top kek?</w:t>
      </w:r>
    </w:p>
    <w:p>
      <w:r>
        <w:rPr>
          <w:b/>
          <w:u w:val="single"/>
        </w:rPr>
        <w:t xml:space="preserve">159965</w:t>
      </w:r>
    </w:p>
    <w:p>
      <w:r>
        <w:t xml:space="preserve">@glitchDreams @desertfox899 @iglvzx Minulla on ipad, iphone, appletv, macbook air. tule kimppuuni.</w:t>
      </w:r>
    </w:p>
    <w:p>
      <w:r>
        <w:rPr>
          <w:b/>
          <w:u w:val="single"/>
        </w:rPr>
        <w:t xml:space="preserve">159966</w:t>
      </w:r>
    </w:p>
    <w:p>
      <w:r>
        <w:t xml:space="preserve">saada pentu tänään saada pentu tänään saada pentu tänään saada pentu tänään saada pentu tänään saada pentu tänään saada pentu tänään saada pentu tänään saaminen</w:t>
      </w:r>
    </w:p>
    <w:p>
      <w:r>
        <w:rPr>
          <w:b/>
          <w:u w:val="single"/>
        </w:rPr>
        <w:t xml:space="preserve">159967</w:t>
      </w:r>
    </w:p>
    <w:p>
      <w:r>
        <w:t xml:space="preserve">Saanen kertoa, kuinka kauhean järkyttynyt olen siitä, että tämä indiegogo on viivästynyt. :| https://t.co/cKcTYxpOys Vihaan joukkorahoitettua teknologiaa.</w:t>
      </w:r>
    </w:p>
    <w:p>
      <w:r>
        <w:rPr>
          <w:b/>
          <w:u w:val="single"/>
        </w:rPr>
        <w:t xml:space="preserve">159968</w:t>
      </w:r>
    </w:p>
    <w:p>
      <w:r>
        <w:t xml:space="preserve">@joebentley10 voit sammuttaa kaiuttimet, ja minulla on nämä.</w:t>
      </w:r>
    </w:p>
    <w:p>
      <w:r>
        <w:rPr>
          <w:b/>
          <w:u w:val="single"/>
        </w:rPr>
        <w:t xml:space="preserve">159969</w:t>
      </w:r>
    </w:p>
    <w:p>
      <w:r>
        <w:t xml:space="preserve">@FuxNet aw. ovatko jimmies rustled?</w:t>
      </w:r>
    </w:p>
    <w:p>
      <w:r>
        <w:rPr>
          <w:b/>
          <w:u w:val="single"/>
        </w:rPr>
        <w:t xml:space="preserve">159970</w:t>
      </w:r>
    </w:p>
    <w:p>
      <w:r>
        <w:t xml:space="preserve">@joebentley10 YUP. :D.</w:t>
      </w:r>
    </w:p>
    <w:p>
      <w:r>
        <w:rPr>
          <w:b/>
          <w:u w:val="single"/>
        </w:rPr>
        <w:t xml:space="preserve">159971</w:t>
      </w:r>
    </w:p>
    <w:p>
      <w:r>
        <w:t xml:space="preserve">@DarkTechMonitor @Popehat @SatoshiKsutra @freebsdgirl pelkuruutta. häirinnän välttäminen on pelkuruutta. mene paskomaan poptorttiin. &amp;lt;3</w:t>
      </w:r>
    </w:p>
    <w:p>
      <w:r>
        <w:rPr>
          <w:b/>
          <w:u w:val="single"/>
        </w:rPr>
        <w:t xml:space="preserve">159972</w:t>
      </w:r>
    </w:p>
    <w:p>
      <w:r>
        <w:t xml:space="preserve">@SatoshiKsutra @Popehat @DarkTechMonitor @freebsdgirl kyllä on, senkin avioton kukkahattu. pysy koulussa.</w:t>
      </w:r>
    </w:p>
    <w:p>
      <w:r>
        <w:rPr>
          <w:b/>
          <w:u w:val="single"/>
        </w:rPr>
        <w:t xml:space="preserve">159973</w:t>
      </w:r>
    </w:p>
    <w:p>
      <w:r>
        <w:t xml:space="preserve">Katselen, kun gaterit sekoittavat @ggautoblocker ja @theblockbot ja huutavat samalla @popehatille. ihan tavallinen aamu. &amp;lt;3</w:t>
      </w:r>
    </w:p>
    <w:p>
      <w:r>
        <w:rPr>
          <w:b/>
          <w:u w:val="single"/>
        </w:rPr>
        <w:t xml:space="preserve">159974</w:t>
      </w:r>
    </w:p>
    <w:p>
      <w:r>
        <w:t xml:space="preserve">@Popehat @SatoshiKsutra @DarkTechMonitor sinun on seurattava joitakin melko iljettäviä ihmisiä päästäksesi ggautoblockeriin :( tuo lista ei ole julkinen.</w:t>
      </w:r>
    </w:p>
    <w:p>
      <w:r>
        <w:rPr>
          <w:b/>
          <w:u w:val="single"/>
        </w:rPr>
        <w:t xml:space="preserve">159975</w:t>
      </w:r>
    </w:p>
    <w:p>
      <w:r>
        <w:t xml:space="preserve">@Popehat @SatoshiKsutra @DarkTechMonitor rehellisesti sanottuna olen melko hämmästynyt, etten ole vielä theblockbotissa.</w:t>
      </w:r>
    </w:p>
    <w:p>
      <w:r>
        <w:rPr>
          <w:b/>
          <w:u w:val="single"/>
        </w:rPr>
        <w:t xml:space="preserve">159976</w:t>
      </w:r>
    </w:p>
    <w:p>
      <w:r>
        <w:t xml:space="preserve">@Popehat @SatoshiKsutra @DarkTechMonitor Olen iloinen, että pystyin edesauttamaan jollain pienellä tavalla torstaiasi. *curtsies*</w:t>
      </w:r>
    </w:p>
    <w:p>
      <w:r>
        <w:rPr>
          <w:b/>
          <w:u w:val="single"/>
        </w:rPr>
        <w:t xml:space="preserve">159977</w:t>
      </w:r>
    </w:p>
    <w:p>
      <w:r>
        <w:t xml:space="preserve">rofl. Hei kaverit. kaverit. KAVERIT. Minulla on jotain, joka saa teidät nauramaan.</w:t>
        <w:br/>
        <w:br/>
        <w:t xml:space="preserve">#ggautoblocker rikkoo Loganin lakia.</w:t>
        <w:br/>
        <w:br/>
        <w:t xml:space="preserve">https://t.co/BYfyjSuzlv</w:t>
      </w:r>
    </w:p>
    <w:p>
      <w:r>
        <w:rPr>
          <w:b/>
          <w:u w:val="single"/>
        </w:rPr>
        <w:t xml:space="preserve">159978</w:t>
      </w:r>
    </w:p>
    <w:p>
      <w:r>
        <w:t xml:space="preserve">@ashfurrow @Popehat @SatoshiKsutra @DarkTechMonitor Asun San Franciscossa. En tuomitse.</w:t>
      </w:r>
    </w:p>
    <w:p>
      <w:r>
        <w:rPr>
          <w:b/>
          <w:u w:val="single"/>
        </w:rPr>
        <w:t xml:space="preserve">159979</w:t>
      </w:r>
    </w:p>
    <w:p>
      <w:r>
        <w:t xml:space="preserve">@petecheslock *todella huono* datatieteilijä, joka huutaa häirinnästä, koska huomautin virheistä hänen työssään lolololol</w:t>
      </w:r>
    </w:p>
    <w:p>
      <w:r>
        <w:rPr>
          <w:b/>
          <w:u w:val="single"/>
        </w:rPr>
        <w:t xml:space="preserve">159980</w:t>
      </w:r>
    </w:p>
    <w:p>
      <w:r>
        <w:t xml:space="preserve">@petecheslock sen jälkeen, kun hän yritti vetää "sinun ei tarvitse olla täällä, nainen, koska olen niin vanhempi ja olen jo tehnyt tämän"."</w:t>
      </w:r>
    </w:p>
    <w:p>
      <w:r>
        <w:rPr>
          <w:b/>
          <w:u w:val="single"/>
        </w:rPr>
        <w:t xml:space="preserve">159981</w:t>
      </w:r>
    </w:p>
    <w:p>
      <w:r>
        <w:t xml:space="preserve">@petecheslock on alalla melkoinen vitsi, joten ei ihme, että hänen on yritettävä saada GG:n suosiota.</w:t>
      </w:r>
    </w:p>
    <w:p>
      <w:r>
        <w:rPr>
          <w:b/>
          <w:u w:val="single"/>
        </w:rPr>
        <w:t xml:space="preserve">159982</w:t>
      </w:r>
    </w:p>
    <w:p>
      <w:r>
        <w:t xml:space="preserve">@MoerasGrizzly lähdeluettelo luodaan nyt dynaamisesti. se ei kuitenkaan eroa kovin paljon github-listasta :)</w:t>
      </w:r>
    </w:p>
    <w:p>
      <w:r>
        <w:rPr>
          <w:b/>
          <w:u w:val="single"/>
        </w:rPr>
        <w:t xml:space="preserve">159983</w:t>
      </w:r>
    </w:p>
    <w:p>
      <w:r>
        <w:t xml:space="preserve">RT @Popehat: G'Gater kehottaa käyttämään Loganin lakia toisinajattelijoita vastaan sillä perusteella, että @femfreq on ulkomainen hallitus. Diffic...</w:t>
      </w:r>
    </w:p>
    <w:p>
      <w:r>
        <w:rPr>
          <w:b/>
          <w:u w:val="single"/>
        </w:rPr>
        <w:t xml:space="preserve">159984</w:t>
      </w:r>
    </w:p>
    <w:p>
      <w:r>
        <w:t xml:space="preserve">@Popehat En osaa enää koskaan sanoa.</w:t>
      </w:r>
    </w:p>
    <w:p>
      <w:r>
        <w:rPr>
          <w:b/>
          <w:u w:val="single"/>
        </w:rPr>
        <w:t xml:space="preserve">159985</w:t>
      </w:r>
    </w:p>
    <w:p>
      <w:r>
        <w:t xml:space="preserve">@Popehat kuvassa näkyvä teksti ei ollut satunnainen. tuo kaveri on tosissaan (eikä tiedemies).</w:t>
      </w:r>
    </w:p>
    <w:p>
      <w:r>
        <w:rPr>
          <w:b/>
          <w:u w:val="single"/>
        </w:rPr>
        <w:t xml:space="preserve">159986</w:t>
      </w:r>
    </w:p>
    <w:p>
      <w:r>
        <w:t xml:space="preserve">@MoerasGrizzly ggautoblocker on sulautettu OAPI:hen. se on kirjoitettu uudelleen ruby-kielellä. uusi projekti julkaistaan pian. ;)</w:t>
      </w:r>
    </w:p>
    <w:p>
      <w:r>
        <w:rPr>
          <w:b/>
          <w:u w:val="single"/>
        </w:rPr>
        <w:t xml:space="preserve">159987</w:t>
      </w:r>
    </w:p>
    <w:p>
      <w:r>
        <w:t xml:space="preserve">@MoerasGrizzly sillä on yhteyksiä muihin julkaisemattomiin projekteihin. ne on julkaistava kaikki kerralla.</w:t>
      </w:r>
    </w:p>
    <w:p>
      <w:r>
        <w:rPr>
          <w:b/>
          <w:u w:val="single"/>
        </w:rPr>
        <w:t xml:space="preserve">159988</w:t>
      </w:r>
    </w:p>
    <w:p>
      <w:r>
        <w:t xml:space="preserve">@jonhendry uh anteeksi, tuo on PARAS logan.</w:t>
      </w:r>
    </w:p>
    <w:p>
      <w:r>
        <w:rPr>
          <w:b/>
          <w:u w:val="single"/>
        </w:rPr>
        <w:t xml:space="preserve">159989</w:t>
      </w:r>
    </w:p>
    <w:p>
      <w:r>
        <w:t xml:space="preserve">@LynnMagic ihmiset luulevat, että seuraamisen kautta tapahtuva assosiaatio on huono asia. mutta se on järkyttävän tarkka.</w:t>
      </w:r>
    </w:p>
    <w:p>
      <w:r>
        <w:rPr>
          <w:b/>
          <w:u w:val="single"/>
        </w:rPr>
        <w:t xml:space="preserve">159990</w:t>
      </w:r>
    </w:p>
    <w:p>
      <w:r>
        <w:t xml:space="preserve">@chilblane odota mitä</w:t>
      </w:r>
    </w:p>
    <w:p>
      <w:r>
        <w:rPr>
          <w:b/>
          <w:u w:val="single"/>
        </w:rPr>
        <w:t xml:space="preserve">159991</w:t>
      </w:r>
    </w:p>
    <w:p>
      <w:r>
        <w:t xml:space="preserve">BLIZZCON ILMOITTI</w:t>
      </w:r>
    </w:p>
    <w:p>
      <w:r>
        <w:rPr>
          <w:b/>
          <w:u w:val="single"/>
        </w:rPr>
        <w:t xml:space="preserve">159992</w:t>
      </w:r>
    </w:p>
    <w:p>
      <w:r>
        <w:t xml:space="preserve">@chilblane olen vain nopea...</w:t>
      </w:r>
    </w:p>
    <w:p>
      <w:r>
        <w:rPr>
          <w:b/>
          <w:u w:val="single"/>
        </w:rPr>
        <w:t xml:space="preserve">159993</w:t>
      </w:r>
    </w:p>
    <w:p>
      <w:r>
        <w:t xml:space="preserve">NIMENI KIRJOITETAAN I:LLÄ, SENKIN IDIOOTTI http://t.co/FmEiV7choh</w:t>
      </w:r>
    </w:p>
    <w:p>
      <w:r>
        <w:rPr>
          <w:b/>
          <w:u w:val="single"/>
        </w:rPr>
        <w:t xml:space="preserve">159994</w:t>
      </w:r>
    </w:p>
    <w:p>
      <w:r>
        <w:t xml:space="preserve">Jeesus. Yksi asia on yhteistä Starbucks &amp;amp:lle ja minulle uhkauksia lähettäville ihmisille. He eivät koskaan osaa tavata etunimeäni.</w:t>
      </w:r>
    </w:p>
    <w:p>
      <w:r>
        <w:rPr>
          <w:b/>
          <w:u w:val="single"/>
        </w:rPr>
        <w:t xml:space="preserve">159995</w:t>
      </w:r>
    </w:p>
    <w:p>
      <w:r>
        <w:t xml:space="preserve">Olen pahoillani, mutta olen saanut melkoisen määrän uhkauksia. Olen pyytänyt näitä ihmisiä muodostamaan jonon, ja te olette takana.</w:t>
      </w:r>
    </w:p>
    <w:p>
      <w:r>
        <w:rPr>
          <w:b/>
          <w:u w:val="single"/>
        </w:rPr>
        <w:t xml:space="preserve">159996</w:t>
      </w:r>
    </w:p>
    <w:p>
      <w:r>
        <w:t xml:space="preserve">@freebsdglrI awww. joku on vihainen. &amp;lt;3</w:t>
      </w:r>
    </w:p>
    <w:p>
      <w:r>
        <w:rPr>
          <w:b/>
          <w:u w:val="single"/>
        </w:rPr>
        <w:t xml:space="preserve">159997</w:t>
      </w:r>
    </w:p>
    <w:p>
      <w:r>
        <w:t xml:space="preserve">RT @ProoN: @freebsdgirl Miksi Starbucks kirjoittaa nimesi väärin- https://t.co/DdqLMoiCvA</w:t>
      </w:r>
    </w:p>
    <w:p>
      <w:r>
        <w:rPr>
          <w:b/>
          <w:u w:val="single"/>
        </w:rPr>
        <w:t xml:space="preserve">159998</w:t>
      </w:r>
    </w:p>
    <w:p>
      <w:r>
        <w:t xml:space="preserve">@BladeOfCreation shhh, vahingoitat heidän tarinaansa! :P</w:t>
      </w:r>
    </w:p>
    <w:p>
      <w:r>
        <w:rPr>
          <w:b/>
          <w:u w:val="single"/>
        </w:rPr>
        <w:t xml:space="preserve">159999</w:t>
      </w:r>
    </w:p>
    <w:p>
      <w:r>
        <w:t xml:space="preserve">Haluaisin todella, todella, todella mennä Blizzconiin, mutta en ole varma, miten minulla on varaa mennä sinne tänä vuonna.:(</w:t>
      </w:r>
    </w:p>
    <w:p>
      <w:r>
        <w:rPr>
          <w:b/>
          <w:u w:val="single"/>
        </w:rPr>
        <w:t xml:space="preserve">160000</w:t>
      </w:r>
    </w:p>
    <w:p>
      <w:r>
        <w:t xml:space="preserve">@JWYoder ouch.</w:t>
      </w:r>
    </w:p>
    <w:p>
      <w:r>
        <w:rPr>
          <w:b/>
          <w:u w:val="single"/>
        </w:rPr>
        <w:t xml:space="preserve">160001</w:t>
      </w:r>
    </w:p>
    <w:p>
      <w:r>
        <w:t xml:space="preserve">@NetTxt ei toimi näin. Olen pahoillani, että jouduit pettymään. Kukaan ei välitä siitä, mitä haluat.</w:t>
      </w:r>
    </w:p>
    <w:p>
      <w:r>
        <w:rPr>
          <w:b/>
          <w:u w:val="single"/>
        </w:rPr>
        <w:t xml:space="preserve">160002</w:t>
      </w:r>
    </w:p>
    <w:p>
      <w:r>
        <w:t xml:space="preserve">Tässä turvakodissa on joskus joku, joka odottaa samaa pentua, jonka haluan. Kuolemanottelu kaduilla.</w:t>
      </w:r>
    </w:p>
    <w:p>
      <w:r>
        <w:rPr>
          <w:b/>
          <w:u w:val="single"/>
        </w:rPr>
        <w:t xml:space="preserve">160003</w:t>
      </w:r>
    </w:p>
    <w:p>
      <w:r>
        <w:t xml:space="preserve">Voi luoja. Minä olin ensimmäinen. Minulla on varausoikeus. Jos otan tämän pennun, tunnen itseni kusipääksi.</w:t>
      </w:r>
    </w:p>
    <w:p>
      <w:r>
        <w:rPr>
          <w:b/>
          <w:u w:val="single"/>
        </w:rPr>
        <w:t xml:space="preserve">160004</w:t>
      </w:r>
    </w:p>
    <w:p>
      <w:r>
        <w:t xml:space="preserve">Olen kusipää.</w:t>
      </w:r>
    </w:p>
    <w:p>
      <w:r>
        <w:rPr>
          <w:b/>
          <w:u w:val="single"/>
        </w:rPr>
        <w:t xml:space="preserve">160005</w:t>
      </w:r>
    </w:p>
    <w:p>
      <w:r>
        <w:t xml:space="preserve">Poliisi sanoi minulle juuri: "Et ole kusipää. Kaikki on reilua rakkaudessa ja koiranpennuissa."</w:t>
      </w:r>
    </w:p>
    <w:p>
      <w:r>
        <w:rPr>
          <w:b/>
          <w:u w:val="single"/>
        </w:rPr>
        <w:t xml:space="preserve">160006</w:t>
      </w:r>
    </w:p>
    <w:p>
      <w:r>
        <w:t xml:space="preserve">@darkuncle Voin matkustaa. Lippuihin minulla ei ole varaa. Voin todennäköisesti löytää hotellin, jossa yöpyä.</w:t>
      </w:r>
    </w:p>
    <w:p>
      <w:r>
        <w:rPr>
          <w:b/>
          <w:u w:val="single"/>
        </w:rPr>
        <w:t xml:space="preserve">160007</w:t>
      </w:r>
    </w:p>
    <w:p>
      <w:r>
        <w:t xml:space="preserve">Ja omistajat kävivät juuri hakemassa pennun. Poliisi ei ole tyytyväinen.</w:t>
      </w:r>
    </w:p>
    <w:p>
      <w:r>
        <w:rPr>
          <w:b/>
          <w:u w:val="single"/>
        </w:rPr>
        <w:t xml:space="preserve">160008</w:t>
      </w:r>
    </w:p>
    <w:p>
      <w:r>
        <w:t xml:space="preserve">Harmittaa, että menetin tämän suloisen pennun, mutta olen iloinen, että alkuperäiset omistajat saivat sen takaisin.</w:t>
      </w:r>
    </w:p>
    <w:p>
      <w:r>
        <w:rPr>
          <w:b/>
          <w:u w:val="single"/>
        </w:rPr>
        <w:t xml:space="preserve">160009</w:t>
      </w:r>
    </w:p>
    <w:p>
      <w:r>
        <w:t xml:space="preserve">Olen hieman huolissani siitä, mitä täällä tapahtuu. Mitä? Tämä tarina ei ehkä ole ohi.</w:t>
      </w:r>
    </w:p>
    <w:p>
      <w:r>
        <w:rPr>
          <w:b/>
          <w:u w:val="single"/>
        </w:rPr>
        <w:t xml:space="preserve">160010</w:t>
      </w:r>
    </w:p>
    <w:p>
      <w:r>
        <w:t xml:space="preserve">Luulen, että poliisilla on historiaa tämän henkilön kanssa, joka on toistuvasti menettänyt koiransa tai jotain? Jokin paha asia on saanut heidät hyvin tyytymättömiksi.</w:t>
      </w:r>
    </w:p>
    <w:p>
      <w:r>
        <w:rPr>
          <w:b/>
          <w:u w:val="single"/>
        </w:rPr>
        <w:t xml:space="preserve">160011</w:t>
      </w:r>
    </w:p>
    <w:p>
      <w:r>
        <w:t xml:space="preserve">Minua on käsketty odottamaan.</w:t>
      </w:r>
    </w:p>
    <w:p>
      <w:r>
        <w:rPr>
          <w:b/>
          <w:u w:val="single"/>
        </w:rPr>
        <w:t xml:space="preserve">160012</w:t>
      </w:r>
    </w:p>
    <w:p>
      <w:r>
        <w:t xml:space="preserve">En siis tajua tuota pentua. Mutta johtaja pyytää anteeksi ja kertoo minulle, että voin saada 50 % alennuksen mistä tahansa muusta koirasta.</w:t>
      </w:r>
    </w:p>
    <w:p>
      <w:r>
        <w:rPr>
          <w:b/>
          <w:u w:val="single"/>
        </w:rPr>
        <w:t xml:space="preserve">160013</w:t>
      </w:r>
    </w:p>
    <w:p>
      <w:r>
        <w:t xml:space="preserve">Upseeri näyttää olevan valmis itkemään.</w:t>
      </w:r>
    </w:p>
    <w:p>
      <w:r>
        <w:rPr>
          <w:b/>
          <w:u w:val="single"/>
        </w:rPr>
        <w:t xml:space="preserve">160014</w:t>
      </w:r>
    </w:p>
    <w:p>
      <w:r>
        <w:t xml:space="preserve">Tämä on suurin draama, mitä olen koskaan nähnyt koirasta.</w:t>
      </w:r>
    </w:p>
    <w:p>
      <w:r>
        <w:rPr>
          <w:b/>
          <w:u w:val="single"/>
        </w:rPr>
        <w:t xml:space="preserve">160015</w:t>
      </w:r>
    </w:p>
    <w:p>
      <w:r>
        <w:t xml:space="preserve">Olen rauhoitellut häntä ja perhettä, että kaikki on hyvin - koiran menettäminen olisi ollut tuhoisaa tuolle perheelle.</w:t>
      </w:r>
    </w:p>
    <w:p>
      <w:r>
        <w:rPr>
          <w:b/>
          <w:u w:val="single"/>
        </w:rPr>
        <w:t xml:space="preserve">160016</w:t>
      </w:r>
    </w:p>
    <w:p>
      <w:r>
        <w:t xml:space="preserve">On toinenkin pentu.</w:t>
      </w:r>
    </w:p>
    <w:p>
      <w:r>
        <w:rPr>
          <w:b/>
          <w:u w:val="single"/>
        </w:rPr>
        <w:t xml:space="preserve">160017</w:t>
      </w:r>
    </w:p>
    <w:p>
      <w:r>
        <w:t xml:space="preserve">@devilcrayon valitettavasti useimmat ovat rotuja, joita asuntokompleksini ei salli.</w:t>
      </w:r>
    </w:p>
    <w:p>
      <w:r>
        <w:rPr>
          <w:b/>
          <w:u w:val="single"/>
        </w:rPr>
        <w:t xml:space="preserve">160018</w:t>
      </w:r>
    </w:p>
    <w:p>
      <w:r>
        <w:t xml:space="preserve">Tapaan pian tämän pennun. Paimenkoiran sekoitus. Hieman isompi kuin halusin. Se nähdään.</w:t>
      </w:r>
    </w:p>
    <w:p>
      <w:r>
        <w:rPr>
          <w:b/>
          <w:u w:val="single"/>
        </w:rPr>
        <w:t xml:space="preserve">160019</w:t>
      </w:r>
    </w:p>
    <w:p>
      <w:r>
        <w:t xml:space="preserve">LOOOL @spacebatgal @PrisonerNo24601</w:t>
      </w:r>
    </w:p>
    <w:p>
      <w:r>
        <w:rPr>
          <w:b/>
          <w:u w:val="single"/>
        </w:rPr>
        <w:t xml:space="preserve">160020</w:t>
      </w:r>
    </w:p>
    <w:p>
      <w:r>
        <w:t xml:space="preserve">Ei pentua tänään. Tällä pennulla oli melko vakavia ahdistusongelmia. Voin työskennellä sen kanssa, mutta Leo ei olisi tyytyväinen.</w:t>
      </w:r>
    </w:p>
    <w:p>
      <w:r>
        <w:rPr>
          <w:b/>
          <w:u w:val="single"/>
        </w:rPr>
        <w:t xml:space="preserve">160021</w:t>
      </w:r>
    </w:p>
    <w:p>
      <w:r>
        <w:t xml:space="preserve">@ProoN uh. Olen aina pelastanut koiria, yleensä aikuisia. Leo on kohta 7, sopeutuu paremmin nuorempiin koiriin. Mutta Ty luennosta.</w:t>
      </w:r>
    </w:p>
    <w:p>
      <w:r>
        <w:rPr>
          <w:b/>
          <w:u w:val="single"/>
        </w:rPr>
        <w:t xml:space="preserve">160022</w:t>
      </w:r>
    </w:p>
    <w:p>
      <w:r>
        <w:t xml:space="preserve">Hankkisin mielelläni aikuisen, mutta leo ei sopeutuisi hyvin. Hän luulee olevansa dominoiva kaikkeen. Ei voi olla isoa koiraa, se tulee suojelevaksi.</w:t>
      </w:r>
    </w:p>
    <w:p>
      <w:r>
        <w:rPr>
          <w:b/>
          <w:u w:val="single"/>
        </w:rPr>
        <w:t xml:space="preserve">160023</w:t>
      </w:r>
    </w:p>
    <w:p>
      <w:r>
        <w:t xml:space="preserve">@ctp Olen työskennellyt aiemmin monien hyväksikäytettyjen koirien kanssa. Ennen tein paljon työkoulutusta w/anxiety &amp;amp; käyttäytymisongelmat.</w:t>
      </w:r>
    </w:p>
    <w:p>
      <w:r>
        <w:rPr>
          <w:b/>
          <w:u w:val="single"/>
        </w:rPr>
        <w:t xml:space="preserve">160024</w:t>
      </w:r>
    </w:p>
    <w:p>
      <w:r>
        <w:t xml:space="preserve">Lähdin turvakodista ilman pentua, mutta nyt minulla on treffit. En tiedä, mutta minulla on nyt seuralainen. Menestyksellä on monta määritelmää.</w:t>
      </w:r>
    </w:p>
    <w:p>
      <w:r>
        <w:rPr>
          <w:b/>
          <w:u w:val="single"/>
        </w:rPr>
        <w:t xml:space="preserve">160025</w:t>
      </w:r>
    </w:p>
    <w:p>
      <w:r>
        <w:t xml:space="preserve">@tehrebound ME TOO</w:t>
      </w:r>
    </w:p>
    <w:p>
      <w:r>
        <w:rPr>
          <w:b/>
          <w:u w:val="single"/>
        </w:rPr>
        <w:t xml:space="preserve">160026</w:t>
      </w:r>
    </w:p>
    <w:p>
      <w:r>
        <w:t xml:space="preserve">@RachelLarris olen *uupunut*. pentujen matka ei ole ohi. se on vasta alkanut.</w:t>
      </w:r>
    </w:p>
    <w:p>
      <w:r>
        <w:rPr>
          <w:b/>
          <w:u w:val="single"/>
        </w:rPr>
        <w:t xml:space="preserve">160027</w:t>
      </w:r>
    </w:p>
    <w:p>
      <w:r>
        <w:t xml:space="preserve">Pentu, jonka melkein sain: https://t.co/uG9ruAz6BA</w:t>
      </w:r>
    </w:p>
    <w:p>
      <w:r>
        <w:rPr>
          <w:b/>
          <w:u w:val="single"/>
        </w:rPr>
        <w:t xml:space="preserve">160028</w:t>
      </w:r>
    </w:p>
    <w:p>
      <w:r>
        <w:t xml:space="preserve">Odottakaa. Tarina ei ole vieläkään ohi. Etsinnät jatkuvat. Saatan käydä toisen koiranpennun luona tänä iltana. Cocker Spaniel mix. :D</w:t>
      </w:r>
    </w:p>
    <w:p>
      <w:r>
        <w:rPr>
          <w:b/>
          <w:u w:val="single"/>
        </w:rPr>
        <w:t xml:space="preserve">160029</w:t>
      </w:r>
    </w:p>
    <w:p>
      <w:r>
        <w:t xml:space="preserve">@sibbysoyabean oh, että outo RT?</w:t>
      </w:r>
    </w:p>
    <w:p>
      <w:r>
        <w:rPr>
          <w:b/>
          <w:u w:val="single"/>
        </w:rPr>
        <w:t xml:space="preserve">160030</w:t>
      </w:r>
    </w:p>
    <w:p>
      <w:r>
        <w:t xml:space="preserve">Olen matkalla Bartiin hakemaan koiranpentua joltain craigslistin kaverilta. Jos kuolen, voitte tapella tavaroistani.</w:t>
      </w:r>
    </w:p>
    <w:p>
      <w:r>
        <w:rPr>
          <w:b/>
          <w:u w:val="single"/>
        </w:rPr>
        <w:t xml:space="preserve">160031</w:t>
      </w:r>
    </w:p>
    <w:p>
      <w:r>
        <w:t xml:space="preserve">Tästä tulee parempi loppuratkaisu kuin siitä, miten tapasin äitisi, tavalla tai toisella.</w:t>
      </w:r>
    </w:p>
    <w:p>
      <w:r>
        <w:rPr>
          <w:b/>
          <w:u w:val="single"/>
        </w:rPr>
        <w:t xml:space="preserve">160032</w:t>
      </w:r>
    </w:p>
    <w:p>
      <w:r>
        <w:t xml:space="preserve">http://t.co/3nr1XjZaW6</w:t>
      </w:r>
    </w:p>
    <w:p>
      <w:r>
        <w:rPr>
          <w:b/>
          <w:u w:val="single"/>
        </w:rPr>
        <w:t xml:space="preserve">160033</w:t>
      </w:r>
    </w:p>
    <w:p>
      <w:r>
        <w:t xml:space="preserve">Se on maltan/cockerspanielin sekoitus :)</w:t>
      </w:r>
    </w:p>
    <w:p>
      <w:r>
        <w:rPr>
          <w:b/>
          <w:u w:val="single"/>
        </w:rPr>
        <w:t xml:space="preserve">160034</w:t>
      </w:r>
    </w:p>
    <w:p>
      <w:r>
        <w:t xml:space="preserve">Kernighan, Thrall, Riker vai Nimoy?</w:t>
      </w:r>
    </w:p>
    <w:p>
      <w:r>
        <w:rPr>
          <w:b/>
          <w:u w:val="single"/>
        </w:rPr>
        <w:t xml:space="preserve">160035</w:t>
      </w:r>
    </w:p>
    <w:p>
      <w:r>
        <w:t xml:space="preserve">Nimoy ei ole koulutettu häkkiin. Whelp. Tästä tulee pitkä yö. http://t.co/unahvXKIsk</w:t>
      </w:r>
    </w:p>
    <w:p>
      <w:r>
        <w:rPr>
          <w:b/>
          <w:u w:val="single"/>
        </w:rPr>
        <w:t xml:space="preserve">160036</w:t>
      </w:r>
    </w:p>
    <w:p>
      <w:r>
        <w:t xml:space="preserve">TÄNÄÄN MELISEE, KUN SEN HÄNTÄ KÄRSÄYTYY. wtf http://t.co/YEkXYKq34L</w:t>
      </w:r>
    </w:p>
    <w:p>
      <w:r>
        <w:rPr>
          <w:b/>
          <w:u w:val="single"/>
        </w:rPr>
        <w:t xml:space="preserve">160037</w:t>
      </w:r>
    </w:p>
    <w:p>
      <w:r>
        <w:t xml:space="preserve">öö, NÄIN.</w:t>
      </w:r>
    </w:p>
    <w:p>
      <w:r>
        <w:rPr>
          <w:b/>
          <w:u w:val="single"/>
        </w:rPr>
        <w:t xml:space="preserve">160038</w:t>
      </w:r>
    </w:p>
    <w:p>
      <w:r>
        <w:t xml:space="preserve">@Megalonyx_ TÄMÄ ON MINUN</w:t>
      </w:r>
    </w:p>
    <w:p>
      <w:r>
        <w:rPr>
          <w:b/>
          <w:u w:val="single"/>
        </w:rPr>
        <w:t xml:space="preserve">160039</w:t>
      </w:r>
    </w:p>
    <w:p>
      <w:r>
        <w:t xml:space="preserve">Soitin videon hänelle, ja hän lopetti.</w:t>
      </w:r>
    </w:p>
    <w:p>
      <w:r>
        <w:rPr>
          <w:b/>
          <w:u w:val="single"/>
        </w:rPr>
        <w:t xml:space="preserve">160040</w:t>
      </w:r>
    </w:p>
    <w:p>
      <w:r>
        <w:t xml:space="preserve">Ihmiset kyselevät minulta jatkuvasti siitä, mitä kirjoitin tuosta sivustosta &amp;amp; yhteydet rooshv:hen. http://t.co/eEDxrUjDxE dun dun DUNNNNNNNN</w:t>
      </w:r>
    </w:p>
    <w:p>
      <w:r>
        <w:rPr>
          <w:b/>
          <w:u w:val="single"/>
        </w:rPr>
        <w:t xml:space="preserve">160041</w:t>
      </w:r>
    </w:p>
    <w:p>
      <w:r>
        <w:t xml:space="preserve">Näin siis tapahtui. http://t.co/ZPTRtsYFiV</w:t>
      </w:r>
    </w:p>
    <w:p>
      <w:r>
        <w:rPr>
          <w:b/>
          <w:u w:val="single"/>
        </w:rPr>
        <w:t xml:space="preserve">160042</w:t>
      </w:r>
    </w:p>
    <w:p>
      <w:r>
        <w:t xml:space="preserve">Sitten tapahtui tämä. http://t.co/h1wUoZLsha</w:t>
      </w:r>
    </w:p>
    <w:p>
      <w:r>
        <w:rPr>
          <w:b/>
          <w:u w:val="single"/>
        </w:rPr>
        <w:t xml:space="preserve">160043</w:t>
      </w:r>
    </w:p>
    <w:p>
      <w:r>
        <w:t xml:space="preserve">@ELLIOTTCABLE koirat ovat hyviä siihen. :P</w:t>
      </w:r>
    </w:p>
    <w:p>
      <w:r>
        <w:rPr>
          <w:b/>
          <w:u w:val="single"/>
        </w:rPr>
        <w:t xml:space="preserve">160044</w:t>
      </w:r>
    </w:p>
    <w:p>
      <w:r>
        <w:t xml:space="preserve">"Miten helvetissä pääsin tänne kaksi minuuttia sitten?" http://t.co/cFbn3aaKTU http://t.co/cFbn3aaKTU</w:t>
      </w:r>
    </w:p>
    <w:p>
      <w:r>
        <w:rPr>
          <w:b/>
          <w:u w:val="single"/>
        </w:rPr>
        <w:t xml:space="preserve">160045</w:t>
      </w:r>
    </w:p>
    <w:p>
      <w:r>
        <w:t xml:space="preserve">@yonatanzunger leo ei ole vieläkään varma, mitä tehdä nimoy :) uskon, että he tulevat lopulta hyvin toimeen, kunhan hän lakkaa pelkäämästä leikkiä.</w:t>
      </w:r>
    </w:p>
    <w:p>
      <w:r>
        <w:rPr>
          <w:b/>
          <w:u w:val="single"/>
        </w:rPr>
        <w:t xml:space="preserve">160046</w:t>
      </w:r>
    </w:p>
    <w:p>
      <w:r>
        <w:t xml:space="preserve">@fmorgan2k9 pino oreillyn kirjoja. tuskin näet, että robotin osat roikkuvat alaspäin. :)</w:t>
      </w:r>
    </w:p>
    <w:p>
      <w:r>
        <w:rPr>
          <w:b/>
          <w:u w:val="single"/>
        </w:rPr>
        <w:t xml:space="preserve">160047</w:t>
      </w:r>
    </w:p>
    <w:p>
      <w:r>
        <w:t xml:space="preserve">@Patashu0 koira onnistuu mahtumaan pieniin häkkeihin.</w:t>
      </w:r>
    </w:p>
    <w:p>
      <w:r>
        <w:rPr>
          <w:b/>
          <w:u w:val="single"/>
        </w:rPr>
        <w:t xml:space="preserve">160048</w:t>
      </w:r>
    </w:p>
    <w:p>
      <w:r>
        <w:t xml:space="preserve">@ChrisWarcraft voi vahvistaa, että ED on ahdistellut häntä edelleen siitä lähtien, kun se perustettiin yli kymmenen vuotta sitten.</w:t>
      </w:r>
    </w:p>
    <w:p>
      <w:r>
        <w:rPr>
          <w:b/>
          <w:u w:val="single"/>
        </w:rPr>
        <w:t xml:space="preserve">160049</w:t>
      </w:r>
    </w:p>
    <w:p>
      <w:r>
        <w:t xml:space="preserve">Heistä tulee varmasti parhaat ystävät. http://t.co/FcVHiJYjz5. http://t.co/FcVHiJYjz5</w:t>
      </w:r>
    </w:p>
    <w:p>
      <w:r>
        <w:rPr>
          <w:b/>
          <w:u w:val="single"/>
        </w:rPr>
        <w:t xml:space="preserve">160050</w:t>
      </w:r>
    </w:p>
    <w:p>
      <w:r>
        <w:t xml:space="preserve">pentu yrittää tönäistä leoa, ja leo sanoo vain "MUKAVAA", ja nyt minulla on 60-kiloinen sylikoira.</w:t>
      </w:r>
    </w:p>
    <w:p>
      <w:r>
        <w:rPr>
          <w:b/>
          <w:u w:val="single"/>
        </w:rPr>
        <w:t xml:space="preserve">160051</w:t>
      </w:r>
    </w:p>
    <w:p>
      <w:r>
        <w:t xml:space="preserve">@SirGoldenrod @sloshedtrain2 @theMirai @srhbutts @Moldybars koska heillä ei ole perusteltuja valituksia. jopa hackernews sanoo, että se toimii hyvin.</w:t>
      </w:r>
    </w:p>
    <w:p>
      <w:r>
        <w:rPr>
          <w:b/>
          <w:u w:val="single"/>
        </w:rPr>
        <w:t xml:space="preserve">160052</w:t>
      </w:r>
    </w:p>
    <w:p>
      <w:r>
        <w:t xml:space="preserve">@theMirai @SirGoldenrod @sloshedtrain2 @srhbutts se on väärin. se ei liity millään tavalla sähköpostiosoitteisiin (ovatko nämä ihmiset teknisiä?)</w:t>
      </w:r>
    </w:p>
    <w:p>
      <w:r>
        <w:rPr>
          <w:b/>
          <w:u w:val="single"/>
        </w:rPr>
        <w:t xml:space="preserve">160053</w:t>
      </w:r>
    </w:p>
    <w:p>
      <w:r>
        <w:t xml:space="preserve">@theMirai @SirGoldenrod @sloshedtrain2 @srhbutts se on sidottu twitter-käyttäjätunnuksiin. eikä se päivity jatkuvasti. se päivittyy, kun käynnistän sen.</w:t>
      </w:r>
    </w:p>
    <w:p>
      <w:r>
        <w:rPr>
          <w:b/>
          <w:u w:val="single"/>
        </w:rPr>
        <w:t xml:space="preserve">160054</w:t>
      </w:r>
    </w:p>
    <w:p>
      <w:r>
        <w:t xml:space="preserve">@theMirai @SirGoldenrod @sloshedtrain2 @srhbutts miksi nämä ihmiset ovat niin idiootteja, tarkoitan, vakavasti. se ei ole vaikea koodi lukea.</w:t>
      </w:r>
    </w:p>
    <w:p>
      <w:r>
        <w:rPr>
          <w:b/>
          <w:u w:val="single"/>
        </w:rPr>
        <w:t xml:space="preserve">160055</w:t>
      </w:r>
    </w:p>
    <w:p>
      <w:r>
        <w:t xml:space="preserve">@theMirai @SirGoldenrod @sloshedtrain2 @srhbutts lisäksi blockbot ei ole edes minun koodiani. ggautoblocker on. blockbot on jonkun muun tekemä.</w:t>
      </w:r>
    </w:p>
    <w:p>
      <w:r>
        <w:rPr>
          <w:b/>
          <w:u w:val="single"/>
        </w:rPr>
        <w:t xml:space="preserve">160056</w:t>
      </w:r>
    </w:p>
    <w:p>
      <w:r>
        <w:t xml:space="preserve">@Transition LLAP. :)</w:t>
      </w:r>
    </w:p>
    <w:p>
      <w:r>
        <w:rPr>
          <w:b/>
          <w:u w:val="single"/>
        </w:rPr>
        <w:t xml:space="preserve">160057</w:t>
      </w:r>
    </w:p>
    <w:p>
      <w:r>
        <w:t xml:space="preserve">Jos saisin dollarin joka kerta, kun joku sekoittaa @theblockbotin @ggautoblockeriin, voisin maksaa blizzconin.</w:t>
      </w:r>
    </w:p>
    <w:p>
      <w:r>
        <w:rPr>
          <w:b/>
          <w:u w:val="single"/>
        </w:rPr>
        <w:t xml:space="preserve">160058</w:t>
      </w:r>
    </w:p>
    <w:p>
      <w:r>
        <w:t xml:space="preserve">Yo. @moldybars. Ikävä puhkaista kuplasi, mutta löysit virheen Twitterin käyttöliittymästä. Esto on edelleen olemassa. &amp;lt;3</w:t>
      </w:r>
    </w:p>
    <w:p>
      <w:r>
        <w:rPr>
          <w:b/>
          <w:u w:val="single"/>
        </w:rPr>
        <w:t xml:space="preserve">160059</w:t>
      </w:r>
    </w:p>
    <w:p>
      <w:r>
        <w:t xml:space="preserve">.@moldybars onnittelut tuon bugin löytämisestä. Olen varma, että gamergate on totes aikoo välittää.</w:t>
      </w:r>
    </w:p>
    <w:p>
      <w:r>
        <w:rPr>
          <w:b/>
          <w:u w:val="single"/>
        </w:rPr>
        <w:t xml:space="preserve">160060</w:t>
      </w:r>
    </w:p>
    <w:p>
      <w:r>
        <w:t xml:space="preserve">@banhammor se ei ole totta. katso 2 viimeistä twiittiä.</w:t>
      </w:r>
    </w:p>
    <w:p>
      <w:r>
        <w:rPr>
          <w:b/>
          <w:u w:val="single"/>
        </w:rPr>
        <w:t xml:space="preserve">160061</w:t>
      </w:r>
    </w:p>
    <w:p>
      <w:r>
        <w:t xml:space="preserve">Jos joku estetty epäilee tätä väitettä, hän voi seurata @Moldybarin ohjeita ja katsoa, voiko hän seurata/RT/favata twiittejäni.</w:t>
      </w:r>
    </w:p>
    <w:p>
      <w:r>
        <w:rPr>
          <w:b/>
          <w:u w:val="single"/>
        </w:rPr>
        <w:t xml:space="preserve">160062</w:t>
      </w:r>
    </w:p>
    <w:p>
      <w:r>
        <w:t xml:space="preserve">Toistan vielä, että jotkut gaterit luulivat löytäneensä keinon hyödyntää estojärjestelmää ja tehdä itsestään estämättömiä muuttamalla sähköpostiosoitteensa 4x.</w:t>
      </w:r>
    </w:p>
    <w:p>
      <w:r>
        <w:rPr>
          <w:b/>
          <w:u w:val="single"/>
        </w:rPr>
        <w:t xml:space="preserve">160063</w:t>
      </w:r>
    </w:p>
    <w:p>
      <w:r>
        <w:t xml:space="preserve">(Se ei toiminut.)</w:t>
      </w:r>
    </w:p>
    <w:p>
      <w:r>
        <w:rPr>
          <w:b/>
          <w:u w:val="single"/>
        </w:rPr>
        <w:t xml:space="preserve">160064</w:t>
      </w:r>
    </w:p>
    <w:p>
      <w:r>
        <w:t xml:space="preserve">@Monte_Lin twitterin käyttöliittymä vikoja koko ajan. se ei ollut yllättävä vika. Veikkaisin, että se ei ole toistettavissa.</w:t>
      </w:r>
    </w:p>
    <w:p>
      <w:r>
        <w:rPr>
          <w:b/>
          <w:u w:val="single"/>
        </w:rPr>
        <w:t xml:space="preserve">160065</w:t>
      </w:r>
    </w:p>
    <w:p>
      <w:r>
        <w:t xml:space="preserve">@GlennF @a_man_in_black maltes/cocker spaniel mix. :)</w:t>
      </w:r>
    </w:p>
    <w:p>
      <w:r>
        <w:rPr>
          <w:b/>
          <w:u w:val="single"/>
        </w:rPr>
        <w:t xml:space="preserve">160066</w:t>
      </w:r>
    </w:p>
    <w:p>
      <w:r>
        <w:t xml:space="preserve">@a_man_in_black @GlennF Myönnän, että minäkin googlasin :P</w:t>
      </w:r>
    </w:p>
    <w:p>
      <w:r>
        <w:rPr>
          <w:b/>
          <w:u w:val="single"/>
        </w:rPr>
        <w:t xml:space="preserve">160067</w:t>
      </w:r>
    </w:p>
    <w:p>
      <w:r>
        <w:t xml:space="preserve">@drakino Paljon lisää tulossa, olen varma. :)</w:t>
      </w:r>
    </w:p>
    <w:p>
      <w:r>
        <w:rPr>
          <w:b/>
          <w:u w:val="single"/>
        </w:rPr>
        <w:t xml:space="preserve">160068</w:t>
      </w:r>
    </w:p>
    <w:p>
      <w:r>
        <w:t xml:space="preserve">@chaeronaea Asutko minun alueellani? MITEN EN TIENNYT TÄTÄ. MENNÄÄN VIINILLE JA JUUSTOLLE YHDESSÄ.</w:t>
      </w:r>
    </w:p>
    <w:p>
      <w:r>
        <w:rPr>
          <w:b/>
          <w:u w:val="single"/>
        </w:rPr>
        <w:t xml:space="preserve">160069</w:t>
      </w:r>
    </w:p>
    <w:p>
      <w:r>
        <w:t xml:space="preserve">@Timinane haku ei suodata lohkoja oletuksena. sen pitäisi imo.</w:t>
      </w:r>
    </w:p>
    <w:p>
      <w:r>
        <w:rPr>
          <w:b/>
          <w:u w:val="single"/>
        </w:rPr>
        <w:t xml:space="preserve">160070</w:t>
      </w:r>
    </w:p>
    <w:p>
      <w:r>
        <w:t xml:space="preserve">@PhysicsNerdYT @ChrisWarcraft ei oikeastaan ole hauskaa.</w:t>
      </w:r>
    </w:p>
    <w:p>
      <w:r>
        <w:rPr>
          <w:b/>
          <w:u w:val="single"/>
        </w:rPr>
        <w:t xml:space="preserve">160071</w:t>
      </w:r>
    </w:p>
    <w:p>
      <w:r>
        <w:t xml:space="preserve">Jouduin laittamaan peiton hänen häkkinsä päälle, mutta Nimoy nukkui läpi yön. :)</w:t>
      </w:r>
    </w:p>
    <w:p>
      <w:r>
        <w:rPr>
          <w:b/>
          <w:u w:val="single"/>
        </w:rPr>
        <w:t xml:space="preserve">160072</w:t>
      </w:r>
    </w:p>
    <w:p>
      <w:r>
        <w:t xml:space="preserve">@dreamachineries jep. toisen koirani nimi on leo. :)</w:t>
      </w:r>
    </w:p>
    <w:p>
      <w:r>
        <w:rPr>
          <w:b/>
          <w:u w:val="single"/>
        </w:rPr>
        <w:t xml:space="preserve">160073</w:t>
      </w:r>
    </w:p>
    <w:p>
      <w:r>
        <w:t xml:space="preserve">En ole toimittaja, buttwrangler. @mja333</w:t>
      </w:r>
    </w:p>
    <w:p>
      <w:r>
        <w:rPr>
          <w:b/>
          <w:u w:val="single"/>
        </w:rPr>
        <w:t xml:space="preserve">160074</w:t>
      </w:r>
    </w:p>
    <w:p>
      <w:r>
        <w:t xml:space="preserve">Siiiiiiiiiiigh http://t.co/6jSQojSuE2</w:t>
      </w:r>
    </w:p>
    <w:p>
      <w:r>
        <w:rPr>
          <w:b/>
          <w:u w:val="single"/>
        </w:rPr>
        <w:t xml:space="preserve">160075</w:t>
      </w:r>
    </w:p>
    <w:p>
      <w:r>
        <w:t xml:space="preserve">Meillä on tavallaan systeemi valmiina. Se istuu takapuolellaan pöydälleni, etujalat kaulani ympärillä, ja minä yritän kirjoittaa sen heiluvan hännän ympärillä.</w:t>
      </w:r>
    </w:p>
    <w:p>
      <w:r>
        <w:rPr>
          <w:b/>
          <w:u w:val="single"/>
        </w:rPr>
        <w:t xml:space="preserve">160076</w:t>
      </w:r>
    </w:p>
    <w:p>
      <w:r>
        <w:t xml:space="preserve">Ei, Nimoy. Kasvoni ovat puhtaat. Stahp.</w:t>
      </w:r>
    </w:p>
    <w:p>
      <w:r>
        <w:rPr>
          <w:b/>
          <w:u w:val="single"/>
        </w:rPr>
        <w:t xml:space="preserve">160077</w:t>
      </w:r>
    </w:p>
    <w:p>
      <w:r>
        <w:t xml:space="preserve">Siltä varalta, että luulet minun vitsailevan. http://t.co/E18k7iJcaW.</w:t>
      </w:r>
    </w:p>
    <w:p>
      <w:r>
        <w:rPr>
          <w:b/>
          <w:u w:val="single"/>
        </w:rPr>
        <w:t xml:space="preserve">160078</w:t>
      </w:r>
    </w:p>
    <w:p>
      <w:r>
        <w:t xml:space="preserve">"Miksei hän anna minunkin istua syliinsä?" http://t.co/sTV8VdOMDt</w:t>
      </w:r>
    </w:p>
    <w:p>
      <w:r>
        <w:rPr>
          <w:b/>
          <w:u w:val="single"/>
        </w:rPr>
        <w:t xml:space="preserve">160079</w:t>
      </w:r>
    </w:p>
    <w:p>
      <w:r>
        <w:t xml:space="preserve">@direflail entinen työkaveri antoi sen minulle. :)</w:t>
      </w:r>
    </w:p>
    <w:p>
      <w:r>
        <w:rPr>
          <w:b/>
          <w:u w:val="single"/>
        </w:rPr>
        <w:t xml:space="preserve">160080</w:t>
      </w:r>
    </w:p>
    <w:p>
      <w:r>
        <w:t xml:space="preserve">@BadNewsCentral awww. olette molemmat ihania!</w:t>
      </w:r>
    </w:p>
    <w:p>
      <w:r>
        <w:rPr>
          <w:b/>
          <w:u w:val="single"/>
        </w:rPr>
        <w:t xml:space="preserve">160081</w:t>
      </w:r>
    </w:p>
    <w:p>
      <w:r>
        <w:t xml:space="preserve">@coeurdartichaut keskittyminen jakautuu koiran nenien ja sen tosiasian välillä, että tarvitsen *todella* housut, jotka eivät putoa alas. :P</w:t>
      </w:r>
    </w:p>
    <w:p>
      <w:r>
        <w:rPr>
          <w:b/>
          <w:u w:val="single"/>
        </w:rPr>
        <w:t xml:space="preserve">160082</w:t>
      </w:r>
    </w:p>
    <w:p>
      <w:r>
        <w:t xml:space="preserve">@BasicMountain se on yksi lempiasioistani :)</w:t>
      </w:r>
    </w:p>
    <w:p>
      <w:r>
        <w:rPr>
          <w:b/>
          <w:u w:val="single"/>
        </w:rPr>
        <w:t xml:space="preserve">160083</w:t>
      </w:r>
    </w:p>
    <w:p>
      <w:r>
        <w:t xml:space="preserve">@lethalcupcake awwwww! :P</w:t>
      </w:r>
    </w:p>
    <w:p>
      <w:r>
        <w:rPr>
          <w:b/>
          <w:u w:val="single"/>
        </w:rPr>
        <w:t xml:space="preserve">160084</w:t>
      </w:r>
    </w:p>
    <w:p>
      <w:r>
        <w:t xml:space="preserve">@RaikonL @finaleve @mja333 heheheh. kirjaimellinen peppujen vääntely.</w:t>
      </w:r>
    </w:p>
    <w:p>
      <w:r>
        <w:rPr>
          <w:b/>
          <w:u w:val="single"/>
        </w:rPr>
        <w:t xml:space="preserve">160085</w:t>
      </w:r>
    </w:p>
    <w:p>
      <w:r>
        <w:t xml:space="preserve">@BasicMountain !!!! KAIKKI.</w:t>
      </w:r>
    </w:p>
    <w:p>
      <w:r>
        <w:rPr>
          <w:b/>
          <w:u w:val="single"/>
        </w:rPr>
        <w:t xml:space="preserve">160086</w:t>
      </w:r>
    </w:p>
    <w:p>
      <w:r>
        <w:t xml:space="preserve">@BasicMountain LUON KIRJALLISEN SEINÄN!</w:t>
      </w:r>
    </w:p>
    <w:p>
      <w:r>
        <w:rPr>
          <w:b/>
          <w:u w:val="single"/>
        </w:rPr>
        <w:t xml:space="preserve">160087</w:t>
      </w:r>
    </w:p>
    <w:p>
      <w:r>
        <w:t xml:space="preserve">@BasicMountain vakavasti, vaikka. asuntoni on pelottavan mahtava. peitetty niin paljon blizz/star trek/star wars schwag.</w:t>
      </w:r>
    </w:p>
    <w:p>
      <w:r>
        <w:rPr>
          <w:b/>
          <w:u w:val="single"/>
        </w:rPr>
        <w:t xml:space="preserve">160088</w:t>
      </w:r>
    </w:p>
    <w:p>
      <w:r>
        <w:t xml:space="preserve">@RaikonL @finaleve @mja333 DISKRIMINOINTI</w:t>
      </w:r>
    </w:p>
    <w:p>
      <w:r>
        <w:rPr>
          <w:b/>
          <w:u w:val="single"/>
        </w:rPr>
        <w:t xml:space="preserve">160089</w:t>
      </w:r>
    </w:p>
    <w:p>
      <w:r>
        <w:t xml:space="preserve">RT @TheMikeRobles: Vau. Tämä oli mahtavaa. RT @TifaRobles: http://t.co/FQ1LltGqiA</w:t>
      </w:r>
    </w:p>
    <w:p>
      <w:r>
        <w:rPr>
          <w:b/>
          <w:u w:val="single"/>
        </w:rPr>
        <w:t xml:space="preserve">160090</w:t>
      </w:r>
    </w:p>
    <w:p>
      <w:r>
        <w:t xml:space="preserve">@RaikonL @finaleve @mja333 MIKSI VIHAAT VAPAUTTA?</w:t>
      </w:r>
    </w:p>
    <w:p>
      <w:r>
        <w:rPr>
          <w:b/>
          <w:u w:val="single"/>
        </w:rPr>
        <w:t xml:space="preserve">160091</w:t>
      </w:r>
    </w:p>
    <w:p>
      <w:r>
        <w:t xml:space="preserve">@BasicMountain minun on vaikea löytää hyvää marvel-tavaraa. minulla on kiva printti targetista (lol), mutta DC valitettavasti tekee parempaa mechandisingia.</w:t>
      </w:r>
    </w:p>
    <w:p>
      <w:r>
        <w:rPr>
          <w:b/>
          <w:u w:val="single"/>
        </w:rPr>
        <w:t xml:space="preserve">160092</w:t>
      </w:r>
    </w:p>
    <w:p>
      <w:r>
        <w:t xml:space="preserve">@BasicMountain Minulla on aika upeita Wonderwoman-juttuja. mutta pidän enemmän Marvelista, ilman muuta. DC:n hahmot tuntuvat liian emoilevilta.</w:t>
      </w:r>
    </w:p>
    <w:p>
      <w:r>
        <w:rPr>
          <w:b/>
          <w:u w:val="single"/>
        </w:rPr>
        <w:t xml:space="preserve">160093</w:t>
      </w:r>
    </w:p>
    <w:p>
      <w:r>
        <w:t xml:space="preserve">@BasicMountain er, too.</w:t>
      </w:r>
    </w:p>
    <w:p>
      <w:r>
        <w:rPr>
          <w:b/>
          <w:u w:val="single"/>
        </w:rPr>
        <w:t xml:space="preserve">160094</w:t>
      </w:r>
    </w:p>
    <w:p>
      <w:r>
        <w:t xml:space="preserve">Nämä kaverit uuvuttivat itsensä viimein. Jee, hiljaista aikaa. http://t.co/dpPo0xMiDu</w:t>
      </w:r>
    </w:p>
    <w:p>
      <w:r>
        <w:rPr>
          <w:b/>
          <w:u w:val="single"/>
        </w:rPr>
        <w:t xml:space="preserve">160095</w:t>
      </w:r>
    </w:p>
    <w:p>
      <w:r>
        <w:t xml:space="preserve">Vanha ystäväni postasi juuri tämän Facebookissa :P http://t.co/FnT39MdUeT</w:t>
      </w:r>
    </w:p>
    <w:p>
      <w:r>
        <w:rPr>
          <w:b/>
          <w:u w:val="single"/>
        </w:rPr>
        <w:t xml:space="preserve">160096</w:t>
      </w:r>
    </w:p>
    <w:p>
      <w:r>
        <w:t xml:space="preserve">@linuxfiend sopii hyvin leon kanssa :)</w:t>
      </w:r>
    </w:p>
    <w:p>
      <w:r>
        <w:rPr>
          <w:b/>
          <w:u w:val="single"/>
        </w:rPr>
        <w:t xml:space="preserve">160097</w:t>
      </w:r>
    </w:p>
    <w:p>
      <w:r>
        <w:t xml:space="preserve">EI http://t.co/st8EjQQHFj</w:t>
      </w:r>
    </w:p>
    <w:p>
      <w:r>
        <w:rPr>
          <w:b/>
          <w:u w:val="single"/>
        </w:rPr>
        <w:t xml:space="preserve">160098</w:t>
      </w:r>
    </w:p>
    <w:p>
      <w:r>
        <w:t xml:space="preserve">Leo ei pidä jakamisesta, mutta hän oppii! http://t.co/JedryGm0iW</w:t>
      </w:r>
    </w:p>
    <w:p>
      <w:r>
        <w:rPr>
          <w:b/>
          <w:u w:val="single"/>
        </w:rPr>
        <w:t xml:space="preserve">160099</w:t>
      </w:r>
    </w:p>
    <w:p>
      <w:r>
        <w:t xml:space="preserve">@dreameaterciel hän todennäköisesti on.</w:t>
      </w:r>
    </w:p>
    <w:p>
      <w:r>
        <w:rPr>
          <w:b/>
          <w:u w:val="single"/>
        </w:rPr>
        <w:t xml:space="preserve">160100</w:t>
      </w:r>
    </w:p>
    <w:p>
      <w:r>
        <w:t xml:space="preserve">@The_Duke_Gaming Lehdistöpyynnöt on lähetettävä osoitteeseen press@onlineabuseprevention.org.</w:t>
      </w:r>
    </w:p>
    <w:p>
      <w:r>
        <w:rPr>
          <w:b/>
          <w:u w:val="single"/>
        </w:rPr>
        <w:t xml:space="preserve">160101</w:t>
      </w:r>
    </w:p>
    <w:p>
      <w:r>
        <w:t xml:space="preserve">@ctatplay @erinscafe @Mobute shhhh.</w:t>
      </w:r>
    </w:p>
    <w:p>
      <w:r>
        <w:rPr>
          <w:b/>
          <w:u w:val="single"/>
        </w:rPr>
        <w:t xml:space="preserve">160102</w:t>
      </w:r>
    </w:p>
    <w:p>
      <w:r>
        <w:t xml:space="preserve">@gavinatkinson en ole nykyinen sysinstallin ylläpitäjä. minun sysinstallini ei ole enää edes käytössä. :P</w:t>
      </w:r>
    </w:p>
    <w:p>
      <w:r>
        <w:rPr>
          <w:b/>
          <w:u w:val="single"/>
        </w:rPr>
        <w:t xml:space="preserve">160103</w:t>
      </w:r>
    </w:p>
    <w:p>
      <w:r>
        <w:t xml:space="preserve">RT @iglvzx:</w:t>
        <w:t xml:space="preserve">*GGers vitsailevat kohteen lapsista.*</w:t>
        <w:br/>
        <w:t xml:space="preserve">Mark Kern: Kern: "Sananvapaus. Liitytkö seuraamme?"</w:t>
        <w:t xml:space="preserve">[Repeat]</w:t>
        <w:br/>
        <w:t xml:space="preserve">#StopGamerGate http://t</w:t>
      </w:r>
    </w:p>
    <w:p>
      <w:r>
        <w:rPr>
          <w:b/>
          <w:u w:val="single"/>
        </w:rPr>
        <w:t xml:space="preserve">160104</w:t>
      </w:r>
    </w:p>
    <w:p>
      <w:r>
        <w:t xml:space="preserve">Kern vitsaili taannoin ihmisten "laukaisemisesta". Joo. Kern meni täysin Gateriksi, suuri yllätys. @iglvzx</w:t>
      </w:r>
    </w:p>
    <w:p>
      <w:r>
        <w:rPr>
          <w:b/>
          <w:u w:val="single"/>
        </w:rPr>
        <w:t xml:space="preserve">160105</w:t>
      </w:r>
    </w:p>
    <w:p>
      <w:r>
        <w:t xml:space="preserve">@gavinatkinson @karinjiri @devinteske kaipaan sysinstallia. :(</w:t>
      </w:r>
    </w:p>
    <w:p>
      <w:r>
        <w:rPr>
          <w:b/>
          <w:u w:val="single"/>
        </w:rPr>
        <w:t xml:space="preserve">160106</w:t>
      </w:r>
    </w:p>
    <w:p>
      <w:r>
        <w:t xml:space="preserve">@cperciva en tiennyt, että seuraat @femfreq ^.^</w:t>
      </w:r>
    </w:p>
    <w:p>
      <w:r>
        <w:rPr>
          <w:b/>
          <w:u w:val="single"/>
        </w:rPr>
        <w:t xml:space="preserve">160107</w:t>
      </w:r>
    </w:p>
    <w:p>
      <w:r>
        <w:t xml:space="preserve">Älkäämme unohtako, että Kern on henkilö, joka sanoi panostavansa täysin häirinnän torjuntaan. Muistatteko sen viitta-kommentin, jonka tein?</w:t>
      </w:r>
    </w:p>
    <w:p>
      <w:r>
        <w:rPr>
          <w:b/>
          <w:u w:val="single"/>
        </w:rPr>
        <w:t xml:space="preserve">160108</w:t>
      </w:r>
    </w:p>
    <w:p>
      <w:r>
        <w:t xml:space="preserve">Älä pue viittaa päällesi, ellet ole valmis olemaan sankari. Anteeksi, kaveri. Sinä et ole sankari. Olet roisto.</w:t>
      </w:r>
    </w:p>
    <w:p>
      <w:r>
        <w:rPr>
          <w:b/>
          <w:u w:val="single"/>
        </w:rPr>
        <w:t xml:space="preserve">160109</w:t>
      </w:r>
    </w:p>
    <w:p>
      <w:r>
        <w:t xml:space="preserve">Lasten uhkailu ei ole missään tilanteessa hyväksyttävää. Ei ole mitään olosuhteita, joissa "laukaiseminen" olisi OK.</w:t>
      </w:r>
    </w:p>
    <w:p>
      <w:r>
        <w:rPr>
          <w:b/>
          <w:u w:val="single"/>
        </w:rPr>
        <w:t xml:space="preserve">160110</w:t>
      </w:r>
    </w:p>
    <w:p>
      <w:r>
        <w:t xml:space="preserve">@cperciva @femfreq ah. no. kukaan ei ole täydellinen.</w:t>
      </w:r>
    </w:p>
    <w:p>
      <w:r>
        <w:rPr>
          <w:b/>
          <w:u w:val="single"/>
        </w:rPr>
        <w:t xml:space="preserve">160111</w:t>
      </w:r>
    </w:p>
    <w:p>
      <w:r>
        <w:t xml:space="preserve">Toistan vielä, että GamerGate uhkaa @ChrisWarcraftin lapsia, ja @Grummz on täysin sinut tämän kanssa, koska sananvapaus.</w:t>
      </w:r>
    </w:p>
    <w:p>
      <w:r>
        <w:rPr>
          <w:b/>
          <w:u w:val="single"/>
        </w:rPr>
        <w:t xml:space="preserve">160112</w:t>
      </w:r>
    </w:p>
    <w:p>
      <w:r>
        <w:t xml:space="preserve">Sen sijaan hän yrittää kääntää asian muotoon "jos et ole GamerGaten kannalla, olet sananvapautta vastaan" - ei. Me vastustamme kusipäitä.</w:t>
      </w:r>
    </w:p>
    <w:p>
      <w:r>
        <w:rPr>
          <w:b/>
          <w:u w:val="single"/>
        </w:rPr>
        <w:t xml:space="preserve">160113</w:t>
      </w:r>
    </w:p>
    <w:p>
      <w:r>
        <w:t xml:space="preserve">Voit ilmaista itsesi kusipääksi, mutta se ei anna sinulle vapautta olla kutsumatta itseäsi kusipääksi.</w:t>
      </w:r>
    </w:p>
    <w:p>
      <w:r>
        <w:rPr>
          <w:b/>
          <w:u w:val="single"/>
        </w:rPr>
        <w:t xml:space="preserve">160114</w:t>
      </w:r>
    </w:p>
    <w:p>
      <w:r>
        <w:t xml:space="preserve">@cperciva Tiedän. Sydämeni särkyy. (ei oikeastaan. twiittaan *paljon*).</w:t>
      </w:r>
    </w:p>
    <w:p>
      <w:r>
        <w:rPr>
          <w:b/>
          <w:u w:val="single"/>
        </w:rPr>
        <w:t xml:space="preserve">160115</w:t>
      </w:r>
    </w:p>
    <w:p>
      <w:r>
        <w:t xml:space="preserve">@caitbit ihmenaisen puku by blackmilk.</w:t>
      </w:r>
    </w:p>
    <w:p>
      <w:r>
        <w:rPr>
          <w:b/>
          <w:u w:val="single"/>
        </w:rPr>
        <w:t xml:space="preserve">160116</w:t>
      </w:r>
    </w:p>
    <w:p>
      <w:r>
        <w:t xml:space="preserve">@caitbit BLACKMILK IS AMAZING. oletko nähnyt niitä ennen?</w:t>
      </w:r>
    </w:p>
    <w:p>
      <w:r>
        <w:rPr>
          <w:b/>
          <w:u w:val="single"/>
        </w:rPr>
        <w:t xml:space="preserve">160117</w:t>
      </w:r>
    </w:p>
    <w:p>
      <w:r>
        <w:t xml:space="preserve">@caitbit Voi luoja olen pahoillani mitä olen tehnyt</w:t>
      </w:r>
    </w:p>
    <w:p>
      <w:r>
        <w:rPr>
          <w:b/>
          <w:u w:val="single"/>
        </w:rPr>
        <w:t xml:space="preserve">160118</w:t>
      </w:r>
    </w:p>
    <w:p>
      <w:r>
        <w:t xml:space="preserve">RT @NotFaulty: Mark Kern on sanakirjan määritelmä "tahallisen tiheä" http://t.co/Yfu94K6iD3</w:t>
      </w:r>
    </w:p>
    <w:p>
      <w:r>
        <w:rPr>
          <w:b/>
          <w:u w:val="single"/>
        </w:rPr>
        <w:t xml:space="preserve">160119</w:t>
      </w:r>
    </w:p>
    <w:p>
      <w:r>
        <w:t xml:space="preserve">@0xjared @Zython86 @m_m_myers @ChrisWarcraft jonain, joka on ollut näiden kusipäiden kohteena jo jonkin aikaa, kyllä, se on uhka.</w:t>
      </w:r>
    </w:p>
    <w:p>
      <w:r>
        <w:rPr>
          <w:b/>
          <w:u w:val="single"/>
        </w:rPr>
        <w:t xml:space="preserve">160120</w:t>
      </w:r>
    </w:p>
    <w:p>
      <w:r>
        <w:t xml:space="preserve">@0xjared @Zython86 @m_m_myers @ChrisWarcraft Aina kun he tuovat perheesi mukaan asiaan, se on tarkoitettu pitämään sinut hiljaa.</w:t>
      </w:r>
    </w:p>
    <w:p>
      <w:r>
        <w:rPr>
          <w:b/>
          <w:u w:val="single"/>
        </w:rPr>
        <w:t xml:space="preserve">160121</w:t>
      </w:r>
    </w:p>
    <w:p>
      <w:r>
        <w:t xml:space="preserve">@0xjared @Zython86 @m_m_myers @ChrisWarcraft muistuttamaan sinua siitä, mitä sinulla on menetettävää. tämä on kaikki asiayhteys ja sen tietäminen, miten he ovat.</w:t>
      </w:r>
    </w:p>
    <w:p>
      <w:r>
        <w:rPr>
          <w:b/>
          <w:u w:val="single"/>
        </w:rPr>
        <w:t xml:space="preserve">160122</w:t>
      </w:r>
    </w:p>
    <w:p>
      <w:r>
        <w:t xml:space="preserve">@0xjared @Zython86 @m_m_myers @ChrisWarcraft monet meistä ovat kuin "FUCK EVERYTHING, I'M GONNA YELL" - mutta perheet ovat edelleen haavoittuvia.</w:t>
      </w:r>
    </w:p>
    <w:p>
      <w:r>
        <w:rPr>
          <w:b/>
          <w:u w:val="single"/>
        </w:rPr>
        <w:t xml:space="preserve">160123</w:t>
      </w:r>
    </w:p>
    <w:p>
      <w:r>
        <w:t xml:space="preserve">@0xjared @Zython86 @m_m_myers @ChrisWarcraft, nämä ovat samoja ihmisiä, jotka alkoivat käydä läpi facebook-kavereitani.</w:t>
      </w:r>
    </w:p>
    <w:p>
      <w:r>
        <w:rPr>
          <w:b/>
          <w:u w:val="single"/>
        </w:rPr>
        <w:t xml:space="preserve">160124</w:t>
      </w:r>
    </w:p>
    <w:p>
      <w:r>
        <w:t xml:space="preserve">@0xjared @Zython86 @m_m_myers @ChrisWarcraft ja aloin nimetä/listata ihmisiä. koska en perääntynyt.</w:t>
      </w:r>
    </w:p>
    <w:p>
      <w:r>
        <w:rPr>
          <w:b/>
          <w:u w:val="single"/>
        </w:rPr>
        <w:t xml:space="preserve">160125</w:t>
      </w:r>
    </w:p>
    <w:p>
      <w:r>
        <w:t xml:space="preserve">@0xjared @m_m_myers @Zython86 @ChrisWarcraft tämä on myös sama kaveri, joka julkaisi kotiosoitteeni twitterissä. heh.</w:t>
      </w:r>
    </w:p>
    <w:p>
      <w:r>
        <w:rPr>
          <w:b/>
          <w:u w:val="single"/>
        </w:rPr>
        <w:t xml:space="preserve">160126</w:t>
      </w:r>
    </w:p>
    <w:p>
      <w:r>
        <w:t xml:space="preserve">@Shjade todennäköisesti ei.</w:t>
      </w:r>
    </w:p>
    <w:p>
      <w:r>
        <w:rPr>
          <w:b/>
          <w:u w:val="single"/>
        </w:rPr>
        <w:t xml:space="preserve">160127</w:t>
      </w:r>
    </w:p>
    <w:p>
      <w:r>
        <w:t xml:space="preserve">@mistertodd yessssss.</w:t>
      </w:r>
    </w:p>
    <w:p>
      <w:r>
        <w:rPr>
          <w:b/>
          <w:u w:val="single"/>
        </w:rPr>
        <w:t xml:space="preserve">160128</w:t>
      </w:r>
    </w:p>
    <w:p>
      <w:r>
        <w:t xml:space="preserve">@0xjared @m_m_myers @Zython86 @ChrisWarcraft :P fwiw, olen yleensä aika varovainen vaatimaan kenenkään päätä.</w:t>
      </w:r>
    </w:p>
    <w:p>
      <w:r>
        <w:rPr>
          <w:b/>
          <w:u w:val="single"/>
        </w:rPr>
        <w:t xml:space="preserve">160129</w:t>
      </w:r>
    </w:p>
    <w:p>
      <w:r>
        <w:t xml:space="preserve">@0xjared @m_m_myers @Zython86 @ChrisWarcraft Olen tehnyt virheitä aiemmin ja oppinut niistä.</w:t>
      </w:r>
    </w:p>
    <w:p>
      <w:r>
        <w:rPr>
          <w:b/>
          <w:u w:val="single"/>
        </w:rPr>
        <w:t xml:space="preserve">160130</w:t>
      </w:r>
    </w:p>
    <w:p>
      <w:r>
        <w:t xml:space="preserve">Amazon tuntee minut paremmin kuin yksikään ex-poikaystävä koskaan. Nämä ovat minun ostosehdotukseni. http://t.co/tlGbkyrvh3</w:t>
      </w:r>
    </w:p>
    <w:p>
      <w:r>
        <w:rPr>
          <w:b/>
          <w:u w:val="single"/>
        </w:rPr>
        <w:t xml:space="preserve">160131</w:t>
      </w:r>
    </w:p>
    <w:p>
      <w:r>
        <w:t xml:space="preserve">RT @Leonard_Delaney: Ole hyvä ja RT http://t.co/Mtm9U6bzGe http://t.co/hqN1UFwgQg http://t.co/hqN1UFwgQg</w:t>
      </w:r>
    </w:p>
    <w:p>
      <w:r>
        <w:rPr>
          <w:b/>
          <w:u w:val="single"/>
        </w:rPr>
        <w:t xml:space="preserve">160132</w:t>
      </w:r>
    </w:p>
    <w:p>
      <w:r>
        <w:t xml:space="preserve">Grummz tajusi, että kukaan ei taputtaisi häntä selkään siitä, ettei hän ollut kusipää, mutta GG palvoisi häntä liittymisestä. @ANDAASONSAN @Shjade</w:t>
      </w:r>
    </w:p>
    <w:p>
      <w:r>
        <w:rPr>
          <w:b/>
          <w:u w:val="single"/>
        </w:rPr>
        <w:t xml:space="preserve">160133</w:t>
      </w:r>
    </w:p>
    <w:p>
      <w:r>
        <w:t xml:space="preserve">http://t.co/f2NxFZ8VTz</w:t>
      </w:r>
    </w:p>
    <w:p>
      <w:r>
        <w:rPr>
          <w:b/>
          <w:u w:val="single"/>
        </w:rPr>
        <w:t xml:space="preserve">160134</w:t>
      </w:r>
    </w:p>
    <w:p>
      <w:r>
        <w:t xml:space="preserve">@GaminGlennSeto @Leonard_Delaney bam. http://t.co/f2NxFZ8VTz ...</w:t>
      </w:r>
    </w:p>
    <w:p>
      <w:r>
        <w:rPr>
          <w:b/>
          <w:u w:val="single"/>
        </w:rPr>
        <w:t xml:space="preserve">160135</w:t>
      </w:r>
    </w:p>
    <w:p>
      <w:r>
        <w:t xml:space="preserve">Voi...</w:t>
        <w:br/>
        <w:t xml:space="preserve"> Hyvänen aika.</w:t>
        <w:br/>
        <w:t xml:space="preserve">God.</w:t>
        <w:br/>
        <w:br/>
        <w:t xml:space="preserve">http://t.co/WHy3a8o33z http://t.co/5Vsf5JRoI6</w:t>
      </w:r>
    </w:p>
    <w:p>
      <w:r>
        <w:rPr>
          <w:b/>
          <w:u w:val="single"/>
        </w:rPr>
        <w:t xml:space="preserve">160136</w:t>
      </w:r>
    </w:p>
    <w:p>
      <w:r>
        <w:t xml:space="preserve">@coconono Ehkä jotkut ihmiset pitävät legojen päälle astumisesta. En tuomitse.</w:t>
      </w:r>
    </w:p>
    <w:p>
      <w:r>
        <w:rPr>
          <w:b/>
          <w:u w:val="single"/>
        </w:rPr>
        <w:t xml:space="preserve">160137</w:t>
      </w:r>
    </w:p>
    <w:p>
      <w:r>
        <w:t xml:space="preserve">@wehpudicabok IT WAS FREE</w:t>
      </w:r>
    </w:p>
    <w:p>
      <w:r>
        <w:rPr>
          <w:b/>
          <w:u w:val="single"/>
        </w:rPr>
        <w:t xml:space="preserve">160138</w:t>
      </w:r>
    </w:p>
    <w:p>
      <w:r>
        <w:t xml:space="preserve">@ugobananas OBVIOUSLY</w:t>
      </w:r>
    </w:p>
    <w:p>
      <w:r>
        <w:rPr>
          <w:b/>
          <w:u w:val="single"/>
        </w:rPr>
        <w:t xml:space="preserve">160139</w:t>
      </w:r>
    </w:p>
    <w:p>
      <w:r>
        <w:t xml:space="preserve">@darrenkopp @Bsilverstrim77 ostin sen jo. ;)</w:t>
      </w:r>
    </w:p>
    <w:p>
      <w:r>
        <w:rPr>
          <w:b/>
          <w:u w:val="single"/>
        </w:rPr>
        <w:t xml:space="preserve">160140</w:t>
      </w:r>
    </w:p>
    <w:p>
      <w:r>
        <w:t xml:space="preserve">@contraculto syyttää @Leonard_Delaneyta sen kirjoittamisesta. :P</w:t>
      </w:r>
    </w:p>
    <w:p>
      <w:r>
        <w:rPr>
          <w:b/>
          <w:u w:val="single"/>
        </w:rPr>
        <w:t xml:space="preserve">160141</w:t>
      </w:r>
    </w:p>
    <w:p>
      <w:r>
        <w:t xml:space="preserve">@Leonard_Delaney yo, boing boing twiittasi juuri tetris-kirjasta tekemäni twiitin uudelleen :P.</w:t>
      </w:r>
    </w:p>
    <w:p>
      <w:r>
        <w:rPr>
          <w:b/>
          <w:u w:val="single"/>
        </w:rPr>
        <w:t xml:space="preserve">160142</w:t>
      </w:r>
    </w:p>
    <w:p>
      <w:r>
        <w:t xml:space="preserve">@ivey oooo. odotan innolla, että näen sen. :)</w:t>
      </w:r>
    </w:p>
    <w:p>
      <w:r>
        <w:rPr>
          <w:b/>
          <w:u w:val="single"/>
        </w:rPr>
        <w:t xml:space="preserve">160143</w:t>
      </w:r>
    </w:p>
    <w:p>
      <w:r>
        <w:t xml:space="preserve">@Leonard_Delaney ei enää syrjintää L-kortteleita vastaan!</w:t>
      </w:r>
    </w:p>
    <w:p>
      <w:r>
        <w:rPr>
          <w:b/>
          <w:u w:val="single"/>
        </w:rPr>
        <w:t xml:space="preserve">160144</w:t>
      </w:r>
    </w:p>
    <w:p>
      <w:r>
        <w:t xml:space="preserve">@tobyfee @justkelly_ok #hipchat FOREVER</w:t>
      </w:r>
    </w:p>
    <w:p>
      <w:r>
        <w:rPr>
          <w:b/>
          <w:u w:val="single"/>
        </w:rPr>
        <w:t xml:space="preserve">160145</w:t>
      </w:r>
    </w:p>
    <w:p>
      <w:r>
        <w:t xml:space="preserve">@tobyfee @justkelly_ok (mutta käytä lopetusta / tai aivoni vuotavat verta plz)</w:t>
      </w:r>
    </w:p>
    <w:p>
      <w:r>
        <w:rPr>
          <w:b/>
          <w:u w:val="single"/>
        </w:rPr>
        <w:t xml:space="preserve">160146</w:t>
      </w:r>
    </w:p>
    <w:p>
      <w:r>
        <w:t xml:space="preserve">@Popehat, jos sinulla on heitä, ota suoraan yhteyttä minuun, voin ehkä auttaa.</w:t>
      </w:r>
    </w:p>
    <w:p>
      <w:r>
        <w:rPr>
          <w:b/>
          <w:u w:val="single"/>
        </w:rPr>
        <w:t xml:space="preserve">160147</w:t>
      </w:r>
    </w:p>
    <w:p>
      <w:r>
        <w:t xml:space="preserve">@justkelly_ok @tobyfee Päivät, jolloin kirjoitan vahingossa "to" eikä "too", ovat kauheita.</w:t>
      </w:r>
    </w:p>
    <w:p>
      <w:r>
        <w:rPr>
          <w:b/>
          <w:u w:val="single"/>
        </w:rPr>
        <w:t xml:space="preserve">160148</w:t>
      </w:r>
    </w:p>
    <w:p>
      <w:r>
        <w:t xml:space="preserve">pssst. @jennofhardwire, jos aiot seurata aikajanaani, kun olen estänyt sinut, se on lähempänä 14k seuraajaa. https://t.co/vxxTLycP0Z.</w:t>
      </w:r>
    </w:p>
    <w:p>
      <w:r>
        <w:rPr>
          <w:b/>
          <w:u w:val="single"/>
        </w:rPr>
        <w:t xml:space="preserve">160149</w:t>
      </w:r>
    </w:p>
    <w:p>
      <w:r>
        <w:t xml:space="preserve">.@jennofhardwire kiva rajaus twiittejä, myös. mutta totuus sattuu.</w:t>
      </w:r>
    </w:p>
    <w:p>
      <w:r>
        <w:rPr>
          <w:b/>
          <w:u w:val="single"/>
        </w:rPr>
        <w:t xml:space="preserve">160150</w:t>
      </w:r>
    </w:p>
    <w:p>
      <w:r>
        <w:t xml:space="preserve">GamerGate rakastaa tulvia @join_oapi, joten emme näe mitään laillisia valituksia häirinnästä, jotka tulevat. :\</w:t>
      </w:r>
    </w:p>
    <w:p>
      <w:r>
        <w:rPr>
          <w:b/>
          <w:u w:val="single"/>
        </w:rPr>
        <w:t xml:space="preserve">160151</w:t>
      </w:r>
    </w:p>
    <w:p>
      <w:r>
        <w:t xml:space="preserve">Se on valitettavaa, koska haluaisin jättää Twitterin niiden GamerGatereiden käytettävissä olevaksi keinoksi, jotka ovat joutuneet hyökkäyksen kohteeksi.</w:t>
      </w:r>
    </w:p>
    <w:p>
      <w:r>
        <w:rPr>
          <w:b/>
          <w:u w:val="single"/>
        </w:rPr>
        <w:t xml:space="preserve">160152</w:t>
      </w:r>
    </w:p>
    <w:p>
      <w:r>
        <w:t xml:space="preserve">Mutta minun on pakko tehdä massamykistys tai massablokkaus. GamerGate haluaisi, ettemme pysty auttamaan heidän omaa väkeään.</w:t>
      </w:r>
    </w:p>
    <w:p>
      <w:r>
        <w:rPr>
          <w:b/>
          <w:u w:val="single"/>
        </w:rPr>
        <w:t xml:space="preserve">160153</w:t>
      </w:r>
    </w:p>
    <w:p>
      <w:r>
        <w:t xml:space="preserve">@AndreaFaulds saatamme perustaa tämän jossain vaiheessa tulevaisuudessa. Täytyy kuitenkin olla todella varovainen.</w:t>
      </w:r>
    </w:p>
    <w:p>
      <w:r>
        <w:rPr>
          <w:b/>
          <w:u w:val="single"/>
        </w:rPr>
        <w:t xml:space="preserve">160154</w:t>
      </w:r>
    </w:p>
    <w:p>
      <w:r>
        <w:t xml:space="preserve">@AndreaFaulds suuri riski. GamerGate tekee kaikkensa yrittäessään vahingoittaa OAPIa. Koska häirinnän vastainen toiminta on kai huono asia.</w:t>
      </w:r>
    </w:p>
    <w:p>
      <w:r>
        <w:rPr>
          <w:b/>
          <w:u w:val="single"/>
        </w:rPr>
        <w:t xml:space="preserve">160155</w:t>
      </w:r>
    </w:p>
    <w:p>
      <w:r>
        <w:t xml:space="preserve">@TheDoubleclicks tuo paita!!!!</w:t>
      </w:r>
    </w:p>
    <w:p>
      <w:r>
        <w:rPr>
          <w:b/>
          <w:u w:val="single"/>
        </w:rPr>
        <w:t xml:space="preserve">160156</w:t>
      </w:r>
    </w:p>
    <w:p>
      <w:r>
        <w:t xml:space="preserve">@mcmahoniel valitettavasti ei. tekstisuodattimet ovat liian riskialttiita.</w:t>
      </w:r>
    </w:p>
    <w:p>
      <w:r>
        <w:rPr>
          <w:b/>
          <w:u w:val="single"/>
        </w:rPr>
        <w:t xml:space="preserve">160157</w:t>
      </w:r>
    </w:p>
    <w:p>
      <w:r>
        <w:t xml:space="preserve">.@MyKeyMoonShine @Grummz en usko, että ymmärrät mitä kaasuvalojen valottaminen tarkoittaa. mutta tuo on ihastuttavaa.</w:t>
      </w:r>
    </w:p>
    <w:p>
      <w:r>
        <w:rPr>
          <w:b/>
          <w:u w:val="single"/>
        </w:rPr>
        <w:t xml:space="preserve">160158</w:t>
      </w:r>
    </w:p>
    <w:p>
      <w:r>
        <w:t xml:space="preserve">omg, he käyttävät väärin sanaa gaslighting toistuvasti. eivät varmaan ole vielä saaneet sitä SJW:n päivän sanaa kalenteriinsa.</w:t>
      </w:r>
    </w:p>
    <w:p>
      <w:r>
        <w:rPr>
          <w:b/>
          <w:u w:val="single"/>
        </w:rPr>
        <w:t xml:space="preserve">160159</w:t>
      </w:r>
    </w:p>
    <w:p>
      <w:r>
        <w:t xml:space="preserve">@MyKeyMoonShine @Grummz Kuten gamergate on toistuvasti osoittanut, URL-osoitteen linkittäminen ei merkitse paskaakaan ymmärtämisen kannalta. &amp;lt;3</w:t>
      </w:r>
    </w:p>
    <w:p>
      <w:r>
        <w:rPr>
          <w:b/>
          <w:u w:val="single"/>
        </w:rPr>
        <w:t xml:space="preserve">160160</w:t>
      </w:r>
    </w:p>
    <w:p>
      <w:r>
        <w:t xml:space="preserve">@mcmahoniel manuaalinen suodatin... twiitit?</w:t>
      </w:r>
    </w:p>
    <w:p>
      <w:r>
        <w:rPr>
          <w:b/>
          <w:u w:val="single"/>
        </w:rPr>
        <w:t xml:space="preserve">160161</w:t>
      </w:r>
    </w:p>
    <w:p>
      <w:r>
        <w:t xml:space="preserve">@mcmahoniel tässä ryhmässä on paljon sarkasmia ja kaksimielisyyttä, erityisesti termien omaksuminen. tekstisuodattimet eivät vain toimi.</w:t>
      </w:r>
    </w:p>
    <w:p>
      <w:r>
        <w:rPr>
          <w:b/>
          <w:u w:val="single"/>
        </w:rPr>
        <w:t xml:space="preserve">160162</w:t>
      </w:r>
    </w:p>
    <w:p>
      <w:r>
        <w:t xml:space="preserve">@Chickowits en voi oikeastaan vihata lapsia. He ovat vain nuoria. Tyhmät. Kouluttamattomia. Ei elämänkokemusta. Kuka ei ole ollut siellä?</w:t>
      </w:r>
    </w:p>
    <w:p>
      <w:r>
        <w:rPr>
          <w:b/>
          <w:u w:val="single"/>
        </w:rPr>
        <w:t xml:space="preserve">160163</w:t>
      </w:r>
    </w:p>
    <w:p>
      <w:r>
        <w:t xml:space="preserve">@Chickowits Kutsun Jennin kaltaisia ihmisiä esiin, koska hän aiheuttaa ongelmia tulvimalla join_oapi. Se on typerää.</w:t>
      </w:r>
    </w:p>
    <w:p>
      <w:r>
        <w:rPr>
          <w:b/>
          <w:u w:val="single"/>
        </w:rPr>
        <w:t xml:space="preserve">160164</w:t>
      </w:r>
    </w:p>
    <w:p>
      <w:r>
        <w:t xml:space="preserve">@ChrisWarcraft https://t.co/7WVhLvkcqS</w:t>
      </w:r>
    </w:p>
    <w:p>
      <w:r>
        <w:rPr>
          <w:b/>
          <w:u w:val="single"/>
        </w:rPr>
        <w:t xml:space="preserve">160165</w:t>
      </w:r>
    </w:p>
    <w:p>
      <w:r>
        <w:t xml:space="preserve">@lilrabmike @Chickowits sanoi niin rohkeasti munan pelkuruudesta.</w:t>
      </w:r>
    </w:p>
    <w:p>
      <w:r>
        <w:rPr>
          <w:b/>
          <w:u w:val="single"/>
        </w:rPr>
        <w:t xml:space="preserve">160166</w:t>
      </w:r>
    </w:p>
    <w:p>
      <w:r>
        <w:t xml:space="preserve">Tällaisia twiittejä saan aina, kun @JennofHardwire mainitsee minut. Mutta kyse on oikeastaan journalismin etiikasta. http://t.co/RaiqA3ClqH.</w:t>
      </w:r>
    </w:p>
    <w:p>
      <w:r>
        <w:rPr>
          <w:b/>
          <w:u w:val="single"/>
        </w:rPr>
        <w:t xml:space="preserve">160167</w:t>
      </w:r>
    </w:p>
    <w:p>
      <w:r>
        <w:t xml:space="preserve">@Senboz ... kirjaimellisesti ei aavistustakaan, mistä puhut. estän kuitenkin munat. &amp;lt;3</w:t>
      </w:r>
    </w:p>
    <w:p>
      <w:r>
        <w:rPr>
          <w:b/>
          <w:u w:val="single"/>
        </w:rPr>
        <w:t xml:space="preserve">160168</w:t>
      </w:r>
    </w:p>
    <w:p>
      <w:r>
        <w:t xml:space="preserve">@m_m_m_myers jep. ja hän harvoin käskee heitä lopettamaan.</w:t>
      </w:r>
    </w:p>
    <w:p>
      <w:r>
        <w:rPr>
          <w:b/>
          <w:u w:val="single"/>
        </w:rPr>
        <w:t xml:space="preserve">160169</w:t>
      </w:r>
    </w:p>
    <w:p>
      <w:r>
        <w:t xml:space="preserve">@BrownBagPantry @LaurieJWillberg Hei. Tämä ei ole kohdennettua häirintää. Se ei ole suoraa eikä erityistä. Kannustat joukkotiedottamiseen.</w:t>
      </w:r>
    </w:p>
    <w:p>
      <w:r>
        <w:rPr>
          <w:b/>
          <w:u w:val="single"/>
        </w:rPr>
        <w:t xml:space="preserve">160170</w:t>
      </w:r>
    </w:p>
    <w:p>
      <w:r>
        <w:t xml:space="preserve">@BrownBagPantry @LaurieJWillberg Lakkaa rohkaisemasta raportointijärjestelmän väärinkäyttöä.</w:t>
      </w:r>
    </w:p>
    <w:p>
      <w:r>
        <w:rPr>
          <w:b/>
          <w:u w:val="single"/>
        </w:rPr>
        <w:t xml:space="preserve">160171</w:t>
      </w:r>
    </w:p>
    <w:p>
      <w:r>
        <w:t xml:space="preserve">SUO ANTEEKSI, KUN PUREN SINUA PERSEESEEN http://t.co/AZjS6Rr0RJ</w:t>
      </w:r>
    </w:p>
    <w:p>
      <w:r>
        <w:rPr>
          <w:b/>
          <w:u w:val="single"/>
        </w:rPr>
        <w:t xml:space="preserve">160172</w:t>
      </w:r>
    </w:p>
    <w:p>
      <w:r>
        <w:t xml:space="preserve">Se on epäselvä, koska he pyörivät ympyrää.</w:t>
      </w:r>
    </w:p>
    <w:p>
      <w:r>
        <w:rPr>
          <w:b/>
          <w:u w:val="single"/>
        </w:rPr>
        <w:t xml:space="preserve">160173</w:t>
      </w:r>
    </w:p>
    <w:p>
      <w:r>
        <w:t xml:space="preserve">"Ota. Häntä. Takaisin." http://t.co/9sUewKKXOY</w:t>
      </w:r>
    </w:p>
    <w:p>
      <w:r>
        <w:rPr>
          <w:b/>
          <w:u w:val="single"/>
        </w:rPr>
        <w:t xml:space="preserve">160174</w:t>
      </w:r>
    </w:p>
    <w:p>
      <w:r>
        <w:t xml:space="preserve">@ChrisWarcraft sivuhuomautuksena - pyhä paska, en tiennyt, että sinulla on niin paljon seuraajia.</w:t>
      </w:r>
    </w:p>
    <w:p>
      <w:r>
        <w:rPr>
          <w:b/>
          <w:u w:val="single"/>
        </w:rPr>
        <w:t xml:space="preserve">160175</w:t>
      </w:r>
    </w:p>
    <w:p>
      <w:r>
        <w:t xml:space="preserve">@ChrisWarcraft hah, ja minä olen huolissani, kun *minä* teen niin. näkökulma.</w:t>
      </w:r>
    </w:p>
    <w:p>
      <w:r>
        <w:rPr>
          <w:b/>
          <w:u w:val="single"/>
        </w:rPr>
        <w:t xml:space="preserve">160176</w:t>
      </w:r>
    </w:p>
    <w:p>
      <w:r>
        <w:t xml:space="preserve">@the_moth_reborn :P toivottavasti et saanut ilmoituksia.</w:t>
      </w:r>
    </w:p>
    <w:p>
      <w:r>
        <w:rPr>
          <w:b/>
          <w:u w:val="single"/>
        </w:rPr>
        <w:t xml:space="preserve">160177</w:t>
      </w:r>
    </w:p>
    <w:p>
      <w:r>
        <w:t xml:space="preserve">Tämä on huono juttu. Tämä on todella, todella huono juttu. CW: seksuaalinen väkivalta, DC-sarjakuvat. (hei, DC on huonoa sisältöä joillekin) http://t.co/HM1ZJaNAa8 http://t.co/HM1ZJaNAa8</w:t>
      </w:r>
    </w:p>
    <w:p>
      <w:r>
        <w:rPr>
          <w:b/>
          <w:u w:val="single"/>
        </w:rPr>
        <w:t xml:space="preserve">160178</w:t>
      </w:r>
    </w:p>
    <w:p>
      <w:r>
        <w:t xml:space="preserve">@BrownBagPantry @LaurieJWillberg En ole nähnyt missään kuvakaappauksissa/arkistoissa mitään sellaista, joka kuuluisi kohdennetun häirinnän piiriin.</w:t>
      </w:r>
    </w:p>
    <w:p>
      <w:r>
        <w:rPr>
          <w:b/>
          <w:u w:val="single"/>
        </w:rPr>
        <w:t xml:space="preserve">160179</w:t>
      </w:r>
    </w:p>
    <w:p>
      <w:r>
        <w:t xml:space="preserve">@BrownBagPantry @LaurieJWillberg, mutta heidän tilejään raportoitiin joukoittain. Pyydän vain, ettet rohkaise tätä.</w:t>
      </w:r>
    </w:p>
    <w:p>
      <w:r>
        <w:rPr>
          <w:b/>
          <w:u w:val="single"/>
        </w:rPr>
        <w:t xml:space="preserve">160180</w:t>
      </w:r>
    </w:p>
    <w:p>
      <w:r>
        <w:t xml:space="preserve">@SFtheWolf wut</w:t>
      </w:r>
    </w:p>
    <w:p>
      <w:r>
        <w:rPr>
          <w:b/>
          <w:u w:val="single"/>
        </w:rPr>
        <w:t xml:space="preserve">160181</w:t>
      </w:r>
    </w:p>
    <w:p>
      <w:r>
        <w:t xml:space="preserve">@WBrokenbourgh Käytän sitä AWS:ssä jatkuvasti, mutta siitä ei varmaan ole apua ;)  Mikä tahansa Dell toimii kuitenkin yleensä melko hyvin.</w:t>
      </w:r>
    </w:p>
    <w:p>
      <w:r>
        <w:rPr>
          <w:b/>
          <w:u w:val="single"/>
        </w:rPr>
        <w:t xml:space="preserve">160182</w:t>
      </w:r>
    </w:p>
    <w:p>
      <w:r>
        <w:t xml:space="preserve">@SFtheWolf luitko artikkelin tekstin? tuo kuva on todella kammottava/laukaiseva kuin vittu.</w:t>
      </w:r>
    </w:p>
    <w:p>
      <w:r>
        <w:rPr>
          <w:b/>
          <w:u w:val="single"/>
        </w:rPr>
        <w:t xml:space="preserve">160183</w:t>
      </w:r>
    </w:p>
    <w:p>
      <w:r>
        <w:t xml:space="preserve">@filmpunk86 Olen tietoinen. Olen lukenut sen tarinan.</w:t>
      </w:r>
    </w:p>
    <w:p>
      <w:r>
        <w:rPr>
          <w:b/>
          <w:u w:val="single"/>
        </w:rPr>
        <w:t xml:space="preserve">160184</w:t>
      </w:r>
    </w:p>
    <w:p>
      <w:r>
        <w:t xml:space="preserve">@SFtheWolf on parempia tapoja tehdä tuo sarjakuva &amp;amp; ei pelotella kaikkia naisasiakkaita.</w:t>
      </w:r>
    </w:p>
    <w:p>
      <w:r>
        <w:rPr>
          <w:b/>
          <w:u w:val="single"/>
        </w:rPr>
        <w:t xml:space="preserve">160185</w:t>
      </w:r>
    </w:p>
    <w:p>
      <w:r>
        <w:t xml:space="preserve">@SFtheWolf Tappamisvitsi oli vittuuntunut tarinakaari yleensä &amp;amp; olisi voitu kirjoittaa paremmin.</w:t>
      </w:r>
    </w:p>
    <w:p>
      <w:r>
        <w:rPr>
          <w:b/>
          <w:u w:val="single"/>
        </w:rPr>
        <w:t xml:space="preserve">160186</w:t>
      </w:r>
    </w:p>
    <w:p>
      <w:r>
        <w:t xml:space="preserve">@desertfox899 @SuperSpacedad @SFtheWolf se, että se on kaanon, ei tee siitä parempaa. DC:n pitäisi pysyä vittu erossa tuosta.</w:t>
      </w:r>
    </w:p>
    <w:p>
      <w:r>
        <w:rPr>
          <w:b/>
          <w:u w:val="single"/>
        </w:rPr>
        <w:t xml:space="preserve">160187</w:t>
      </w:r>
    </w:p>
    <w:p>
      <w:r>
        <w:t xml:space="preserve">@SFtheWolf monet ihmiset olisivat peloissaan &amp;amp; laukaisi, että kansi. :P</w:t>
      </w:r>
    </w:p>
    <w:p>
      <w:r>
        <w:rPr>
          <w:b/>
          <w:u w:val="single"/>
        </w:rPr>
        <w:t xml:space="preserve">160188</w:t>
      </w:r>
    </w:p>
    <w:p>
      <w:r>
        <w:t xml:space="preserve">@SFtheWolf ehkä vähän molempia? def kyllä kannessa, ehkä sisällössä.</w:t>
      </w:r>
    </w:p>
    <w:p>
      <w:r>
        <w:rPr>
          <w:b/>
          <w:u w:val="single"/>
        </w:rPr>
        <w:t xml:space="preserve">160189</w:t>
      </w:r>
    </w:p>
    <w:p>
      <w:r>
        <w:t xml:space="preserve">@SFtheWolf En pidä lainkaan naisista jääkaapissa -tempusta, mutta en aio sanoa, ettei näitä sarjakuvia saisi olla olemassa.</w:t>
      </w:r>
    </w:p>
    <w:p>
      <w:r>
        <w:rPr>
          <w:b/>
          <w:u w:val="single"/>
        </w:rPr>
        <w:t xml:space="preserve">160190</w:t>
      </w:r>
    </w:p>
    <w:p>
      <w:r>
        <w:t xml:space="preserve">@SFtheWolf, mutta itse kansi - no, artikkelissa mainitut twiitit selittävät sen paremmin kuin minä pystyisin.</w:t>
      </w:r>
    </w:p>
    <w:p>
      <w:r>
        <w:rPr>
          <w:b/>
          <w:u w:val="single"/>
        </w:rPr>
        <w:t xml:space="preserve">160191</w:t>
      </w:r>
    </w:p>
    <w:p>
      <w:r>
        <w:t xml:space="preserve">Katso http://t.co/8YC7xTDA2U nähdäksesi @TheQuinnspiracy! Vielä muutama minuutti :)</w:t>
      </w:r>
    </w:p>
    <w:p>
      <w:r>
        <w:rPr>
          <w:b/>
          <w:u w:val="single"/>
        </w:rPr>
        <w:t xml:space="preserve">160192</w:t>
      </w:r>
    </w:p>
    <w:p>
      <w:r>
        <w:t xml:space="preserve">@TheQuinnspiracy SINÄ MUUTTUIT HIUKSESI</w:t>
      </w:r>
    </w:p>
    <w:p>
      <w:r>
        <w:rPr>
          <w:b/>
          <w:u w:val="single"/>
        </w:rPr>
        <w:t xml:space="preserve">160193</w:t>
      </w:r>
    </w:p>
    <w:p>
      <w:r>
        <w:t xml:space="preserve">@sartoni83 @TheQuinnspiracy NIMOY YOU FUCKING PLEB DON'T YOU EVEN WATCH STAR TREK</w:t>
      </w:r>
    </w:p>
    <w:p>
      <w:r>
        <w:rPr>
          <w:b/>
          <w:u w:val="single"/>
        </w:rPr>
        <w:t xml:space="preserve">160194</w:t>
      </w:r>
    </w:p>
    <w:p>
      <w:r>
        <w:t xml:space="preserve">@Popehat @medtek d'awwww. kiitos @safety. Kiva, että pystyin auttamaan. &amp;lt;3</w:t>
      </w:r>
    </w:p>
    <w:p>
      <w:r>
        <w:rPr>
          <w:b/>
          <w:u w:val="single"/>
        </w:rPr>
        <w:t xml:space="preserve">160195</w:t>
      </w:r>
    </w:p>
    <w:p>
      <w:r>
        <w:t xml:space="preserve">OAPI sai maininnan Kotakussa :) http://t.co/ME8NWsU7wo http://t.co/ME8NWsU7wo</w:t>
      </w:r>
    </w:p>
    <w:p>
      <w:r>
        <w:rPr>
          <w:b/>
          <w:u w:val="single"/>
        </w:rPr>
        <w:t xml:space="preserve">160196</w:t>
      </w:r>
    </w:p>
    <w:p>
      <w:r>
        <w:t xml:space="preserve">ANTEEKSI, KOTAKU, MUTTA OLEN DEVOPS, EN VAIN AKTIVISTI.</w:t>
      </w:r>
    </w:p>
    <w:p>
      <w:r>
        <w:rPr>
          <w:b/>
          <w:u w:val="single"/>
        </w:rPr>
        <w:t xml:space="preserve">160197</w:t>
      </w:r>
    </w:p>
    <w:p>
      <w:r>
        <w:t xml:space="preserve">@jamuraa FUCK. KUKA MINÄ OLEN?</w:t>
      </w:r>
    </w:p>
    <w:p>
      <w:r>
        <w:rPr>
          <w:b/>
          <w:u w:val="single"/>
        </w:rPr>
        <w:t xml:space="preserve">160198</w:t>
      </w:r>
    </w:p>
    <w:p>
      <w:r>
        <w:t xml:space="preserve">@MadTrophyWife sisältövaroitus. :)</w:t>
      </w:r>
    </w:p>
    <w:p>
      <w:r>
        <w:rPr>
          <w:b/>
          <w:u w:val="single"/>
        </w:rPr>
        <w:t xml:space="preserve">160199</w:t>
      </w:r>
    </w:p>
    <w:p>
      <w:r>
        <w:t xml:space="preserve">Voi hyvä luoja. http://t.co/6RVtCzf4DF</w:t>
      </w:r>
    </w:p>
    <w:p>
      <w:r>
        <w:rPr>
          <w:b/>
          <w:u w:val="single"/>
        </w:rPr>
        <w:t xml:space="preserve">160200</w:t>
      </w:r>
    </w:p>
    <w:p>
      <w:r>
        <w:t xml:space="preserve">@the_moth_reborn se on trollausta.</w:t>
      </w:r>
    </w:p>
    <w:p>
      <w:r>
        <w:rPr>
          <w:b/>
          <w:u w:val="single"/>
        </w:rPr>
        <w:t xml:space="preserve">160201</w:t>
      </w:r>
    </w:p>
    <w:p>
      <w:r>
        <w:t xml:space="preserve">Rauhoittukaa. Se oli vitsi.</w:t>
      </w:r>
    </w:p>
    <w:p>
      <w:r>
        <w:rPr>
          <w:b/>
          <w:u w:val="single"/>
        </w:rPr>
        <w:t xml:space="preserve">160202</w:t>
      </w:r>
    </w:p>
    <w:p>
      <w:r>
        <w:t xml:space="preserve">@vahn16 keskinäinen seuraajien salaliitto.</w:t>
      </w:r>
    </w:p>
    <w:p>
      <w:r>
        <w:rPr>
          <w:b/>
          <w:u w:val="single"/>
        </w:rPr>
        <w:t xml:space="preserve">160203</w:t>
      </w:r>
    </w:p>
    <w:p>
      <w:r>
        <w:t xml:space="preserve">RT @TheQuinnspiracy: Mikään ei muutu, ellemme saa sitä muuttumaan. mikään ei korjaannu itsestään. sen huomiotta jättäminen on kuin yrittäisi heittää pressun karhun päälle....</w:t>
      </w:r>
    </w:p>
    <w:p>
      <w:r>
        <w:rPr>
          <w:b/>
          <w:u w:val="single"/>
        </w:rPr>
        <w:t xml:space="preserve">160204</w:t>
      </w:r>
    </w:p>
    <w:p>
      <w:r>
        <w:t xml:space="preserve">RT @TheQuinnspiracy: "kaikki tulee olemaan hyvin" kaveri, talossa on vitun karhu, ehkä meidän pitäisi puhua siitä.</w:t>
      </w:r>
    </w:p>
    <w:p>
      <w:r>
        <w:rPr>
          <w:b/>
          <w:u w:val="single"/>
        </w:rPr>
        <w:t xml:space="preserve">160205</w:t>
      </w:r>
    </w:p>
    <w:p>
      <w:r>
        <w:t xml:space="preserve">RT @TheQuinnspiracy: Positiivisuus on siistiä, mutta varmista, ettet tee sitä niiden ihmisten selän takana, jotka ovat edelleen loukkaantuneita &amp;amp; kamppailevat *make...</w:t>
      </w:r>
    </w:p>
    <w:p>
      <w:r>
        <w:rPr>
          <w:b/>
          <w:u w:val="single"/>
        </w:rPr>
        <w:t xml:space="preserve">160206</w:t>
      </w:r>
    </w:p>
    <w:p>
      <w:r>
        <w:t xml:space="preserve">@SecretGamerGrrl @iglvzx ei. ei oikeastaan. jos tuhlaisin kaiken aikani gamergateen kiinnittämiseen, en saisi mitään aikaan.</w:t>
      </w:r>
    </w:p>
    <w:p>
      <w:r>
        <w:rPr>
          <w:b/>
          <w:u w:val="single"/>
        </w:rPr>
        <w:t xml:space="preserve">160207</w:t>
      </w:r>
    </w:p>
    <w:p>
      <w:r>
        <w:t xml:space="preserve">@BrownBagPantry Ymmärrän, mistä olet tulossa, ja se on varmasti ärsyttävää. Mutta sitä ei pidetä häirintänä Twitterin ToS:n mukaan.</w:t>
      </w:r>
    </w:p>
    <w:p>
      <w:r>
        <w:rPr>
          <w:b/>
          <w:u w:val="single"/>
        </w:rPr>
        <w:t xml:space="preserve">160208</w:t>
      </w:r>
    </w:p>
    <w:p>
      <w:r>
        <w:t xml:space="preserve">@BrownBagPantry ilkeät sanat eivät ole häirintää. Ne eivät ole suoria ja konkreettisia uhkauksia.</w:t>
      </w:r>
    </w:p>
    <w:p>
      <w:r>
        <w:rPr>
          <w:b/>
          <w:u w:val="single"/>
        </w:rPr>
        <w:t xml:space="preserve">160209</w:t>
      </w:r>
    </w:p>
    <w:p>
      <w:r>
        <w:t xml:space="preserve">@Wordy_Librarian @SFtheWolf &amp;gt;.&amp;gt; tein CW.</w:t>
      </w:r>
    </w:p>
    <w:p>
      <w:r>
        <w:rPr>
          <w:b/>
          <w:u w:val="single"/>
        </w:rPr>
        <w:t xml:space="preserve">160210</w:t>
      </w:r>
    </w:p>
    <w:p>
      <w:r>
        <w:t xml:space="preserve">@BrownBagPantry ollaksemme reiluja, millään noista asioista ei ole mitään tekemistä twitterin ToS:n tai edes sananvapauden kanssa. :P</w:t>
      </w:r>
    </w:p>
    <w:p>
      <w:r>
        <w:rPr>
          <w:b/>
          <w:u w:val="single"/>
        </w:rPr>
        <w:t xml:space="preserve">160211</w:t>
      </w:r>
    </w:p>
    <w:p>
      <w:r>
        <w:t xml:space="preserve">@BrownBagPantry Onneksi meillä on Twitterissä hallintakeinoja, kuten esto ja mykistys, jotka estävät meitä näkemästä *usein* asioita, joista emme pidä.</w:t>
      </w:r>
    </w:p>
    <w:p>
      <w:r>
        <w:rPr>
          <w:b/>
          <w:u w:val="single"/>
        </w:rPr>
        <w:t xml:space="preserve">160212</w:t>
      </w:r>
    </w:p>
    <w:p>
      <w:r>
        <w:t xml:space="preserve">@zip Voi jukra. jospa se olisi ollut parodia.</w:t>
      </w:r>
    </w:p>
    <w:p>
      <w:r>
        <w:rPr>
          <w:b/>
          <w:u w:val="single"/>
        </w:rPr>
        <w:t xml:space="preserve">160213</w:t>
      </w:r>
    </w:p>
    <w:p>
      <w:r>
        <w:t xml:space="preserve">Minulla on vain miljoona Jira-lipuketta, jotka on selvitettävä tänä iltana. Sitten on 3v3-areenat WoWissa.</w:t>
        <w:br/>
        <w:br/>
        <w:t xml:space="preserve">*</w:t>
        <w:br/>
        <w:br/>
        <w:t xml:space="preserve"> Tehdään tämä.</w:t>
      </w:r>
    </w:p>
    <w:p>
      <w:r>
        <w:rPr>
          <w:b/>
          <w:u w:val="single"/>
        </w:rPr>
        <w:t xml:space="preserve">160214</w:t>
      </w:r>
    </w:p>
    <w:p>
      <w:r>
        <w:t xml:space="preserve">@chrissam42 tai pahin, riippuen siitä, miten asiaa tarkastelee.</w:t>
      </w:r>
    </w:p>
    <w:p>
      <w:r>
        <w:rPr>
          <w:b/>
          <w:u w:val="single"/>
        </w:rPr>
        <w:t xml:space="preserve">160215</w:t>
      </w:r>
    </w:p>
    <w:p>
      <w:r>
        <w:t xml:space="preserve">@nscottg Rakastan atlassian. :P</w:t>
      </w:r>
    </w:p>
    <w:p>
      <w:r>
        <w:rPr>
          <w:b/>
          <w:u w:val="single"/>
        </w:rPr>
        <w:t xml:space="preserve">160216</w:t>
      </w:r>
    </w:p>
    <w:p>
      <w:r>
        <w:t xml:space="preserve">@BrownBagPantry Jos näin olisi, Twitterissä olisi luultavasti noin 3 % nykyisestä käyttäjäkunnasta :)</w:t>
      </w:r>
    </w:p>
    <w:p>
      <w:r>
        <w:rPr>
          <w:b/>
          <w:u w:val="single"/>
        </w:rPr>
        <w:t xml:space="preserve">160217</w:t>
      </w:r>
    </w:p>
    <w:p>
      <w:r>
        <w:t xml:space="preserve">@BrownBagPantry Ymmärrän turhautumisesi. Oikeasti, ymmärrän. Olen tekemisissä samojen asioiden kanssa joka päivä omalla tililläni.</w:t>
      </w:r>
    </w:p>
    <w:p>
      <w:r>
        <w:rPr>
          <w:b/>
          <w:u w:val="single"/>
        </w:rPr>
        <w:t xml:space="preserve">160218</w:t>
      </w:r>
    </w:p>
    <w:p>
      <w:r>
        <w:t xml:space="preserve">@BrownBagPantry Mutta valitettavasti raportointi ei vain ole vastaus. Estot/mykistykset &amp;amp; huomiotta jättäminen on paras tapa toimia.</w:t>
      </w:r>
    </w:p>
    <w:p>
      <w:r>
        <w:rPr>
          <w:b/>
          <w:u w:val="single"/>
        </w:rPr>
        <w:t xml:space="preserve">160219</w:t>
      </w:r>
    </w:p>
    <w:p>
      <w:r>
        <w:t xml:space="preserve">@jaredchase kaikki. juuri nyt, olen enimmäkseen rakastunut wiht minun ele sham/spriest (mutta levy 2s)</w:t>
      </w:r>
    </w:p>
    <w:p>
      <w:r>
        <w:rPr>
          <w:b/>
          <w:u w:val="single"/>
        </w:rPr>
        <w:t xml:space="preserve">160220</w:t>
      </w:r>
    </w:p>
    <w:p>
      <w:r>
        <w:t xml:space="preserve">@nscottg pienelle orgille, se toimii hämmästyttävän hyvin. kaikki liittyy kokoonpanoon. rakastan VCS-integraatioita.</w:t>
      </w:r>
    </w:p>
    <w:p>
      <w:r>
        <w:rPr>
          <w:b/>
          <w:u w:val="single"/>
        </w:rPr>
        <w:t xml:space="preserve">160221</w:t>
      </w:r>
    </w:p>
    <w:p>
      <w:r>
        <w:t xml:space="preserve">@nscottg haarojen hallinta ja komitusten sitominen tiettyyn lippuun == hämmästyttää.</w:t>
      </w:r>
    </w:p>
    <w:p>
      <w:r>
        <w:rPr>
          <w:b/>
          <w:u w:val="single"/>
        </w:rPr>
        <w:t xml:space="preserve">160222</w:t>
      </w:r>
    </w:p>
    <w:p>
      <w:r>
        <w:t xml:space="preserve">@jaredchase mies, en voi keksiä, miten PvE kuin levy nyt, kun atonement on niin nerfed.</w:t>
      </w:r>
    </w:p>
    <w:p>
      <w:r>
        <w:rPr>
          <w:b/>
          <w:u w:val="single"/>
        </w:rPr>
        <w:t xml:space="preserve">160223</w:t>
      </w:r>
    </w:p>
    <w:p>
      <w:r>
        <w:t xml:space="preserve">@BrownBagPantry tai ehkä Twitterin käyttäjäkunta ja ihmiskunta yleensä. Kaikki ovat joskus ääliöitä.</w:t>
      </w:r>
    </w:p>
    <w:p>
      <w:r>
        <w:rPr>
          <w:b/>
          <w:u w:val="single"/>
        </w:rPr>
        <w:t xml:space="preserve">160224</w:t>
      </w:r>
    </w:p>
    <w:p>
      <w:r>
        <w:t xml:space="preserve">@jaredchase ah hah! osoittaa kuinka usein pve. :) Olen vain tehnyt LFR kuin varjo.</w:t>
      </w:r>
    </w:p>
    <w:p>
      <w:r>
        <w:rPr>
          <w:b/>
          <w:u w:val="single"/>
        </w:rPr>
        <w:t xml:space="preserve">160225</w:t>
      </w:r>
    </w:p>
    <w:p>
      <w:r>
        <w:t xml:space="preserve">@jaredchase tappaa sinut miten?</w:t>
      </w:r>
    </w:p>
    <w:p>
      <w:r>
        <w:rPr>
          <w:b/>
          <w:u w:val="single"/>
        </w:rPr>
        <w:t xml:space="preserve">160226</w:t>
      </w:r>
    </w:p>
    <w:p>
      <w:r>
        <w:t xml:space="preserve">@ashleylynch @TimofLegend Tämä on ensimmäinen kerta sitten 2. joulukuuta (jolloin aloitin seurannan), kun GG on valittanut enemmän miehestä.</w:t>
      </w:r>
    </w:p>
    <w:p>
      <w:r>
        <w:rPr>
          <w:b/>
          <w:u w:val="single"/>
        </w:rPr>
        <w:t xml:space="preserve">160227</w:t>
      </w:r>
    </w:p>
    <w:p>
      <w:r>
        <w:t xml:space="preserve">@ashleylynch @TimofLegend + hashtagin maininnat ylittivät anita/zoe/bri/myselfin maininnat. HISTORIA. Onnittelut, Tim.</w:t>
      </w:r>
    </w:p>
    <w:p>
      <w:r>
        <w:rPr>
          <w:b/>
          <w:u w:val="single"/>
        </w:rPr>
        <w:t xml:space="preserve">160228</w:t>
      </w:r>
    </w:p>
    <w:p>
      <w:r>
        <w:t xml:space="preserve">@jaredchase se olisi mahtavaa! Pärjään aika hyvin LFR:ssä shadowin osalta. yleensä top 5 dmg:n joukossa, ja minulla on enimmäkseen pvp-varusteet...</w:t>
      </w:r>
    </w:p>
    <w:p>
      <w:r>
        <w:rPr>
          <w:b/>
          <w:u w:val="single"/>
        </w:rPr>
        <w:t xml:space="preserve">160229</w:t>
      </w:r>
    </w:p>
    <w:p>
      <w:r>
        <w:t xml:space="preserve">@jaredchase mutta LFR on derp.</w:t>
      </w:r>
    </w:p>
    <w:p>
      <w:r>
        <w:rPr>
          <w:b/>
          <w:u w:val="single"/>
        </w:rPr>
        <w:t xml:space="preserve">160230</w:t>
      </w:r>
    </w:p>
    <w:p>
      <w:r>
        <w:t xml:space="preserve">@jaredchase totta puhuen, olen pelannut normaalia ryöstöretkeä vain muutaman kerran, kaikki WoDissa. Se sujui ihan hyvin kun tiesin stratin. PvP on vaikeampaa :)</w:t>
      </w:r>
    </w:p>
    <w:p>
      <w:r>
        <w:rPr>
          <w:b/>
          <w:u w:val="single"/>
        </w:rPr>
        <w:t xml:space="preserve">160231</w:t>
      </w:r>
    </w:p>
    <w:p>
      <w:r>
        <w:t xml:space="preserve">@jaredchase oli yksi, jossa oli sellainen kaveri... hän on iso... ja kädet irti maasta?</w:t>
      </w:r>
    </w:p>
    <w:p>
      <w:r>
        <w:rPr>
          <w:b/>
          <w:u w:val="single"/>
        </w:rPr>
        <w:t xml:space="preserve">160232</w:t>
      </w:r>
    </w:p>
    <w:p>
      <w:r>
        <w:t xml:space="preserve">@jaredchase olin jatkuvasti viimeinen elossa oleva henkilö JA kärsin vahinkoa. se on kuin, mitä. tämä ei ole vaikeaa.</w:t>
      </w:r>
    </w:p>
    <w:p>
      <w:r>
        <w:rPr>
          <w:b/>
          <w:u w:val="single"/>
        </w:rPr>
        <w:t xml:space="preserve">160233</w:t>
      </w:r>
    </w:p>
    <w:p>
      <w:r>
        <w:t xml:space="preserve">@jaredchase tämä on WoDissa.</w:t>
      </w:r>
    </w:p>
    <w:p>
      <w:r>
        <w:rPr>
          <w:b/>
          <w:u w:val="single"/>
        </w:rPr>
        <w:t xml:space="preserve">160234</w:t>
      </w:r>
    </w:p>
    <w:p>
      <w:r>
        <w:t xml:space="preserve">@jaredchase riimuja maassa, sinun täytyy astua niihin, asia ympäröi sinua imemään dmg, mutta se tekee dmg. gotta dps se hitaasti...</w:t>
      </w:r>
    </w:p>
    <w:p>
      <w:r>
        <w:rPr>
          <w:b/>
          <w:u w:val="single"/>
        </w:rPr>
        <w:t xml:space="preserve">160235</w:t>
      </w:r>
    </w:p>
    <w:p>
      <w:r>
        <w:t xml:space="preserve">@jaredchase VEEERRRY SLOWLY.</w:t>
        <w:t xml:space="preserve">OK NOW STOP DOTS</w:t>
        <w:br/>
        <w:br/>
        <w:t xml:space="preserve">Anteeksi, en voinut itselleni mitään.</w:t>
      </w:r>
    </w:p>
    <w:p>
      <w:r>
        <w:rPr>
          <w:b/>
          <w:u w:val="single"/>
        </w:rPr>
        <w:t xml:space="preserve">160236</w:t>
      </w:r>
    </w:p>
    <w:p>
      <w:r>
        <w:t xml:space="preserve">@snipeyhead periaatteessa elämäni</w:t>
      </w:r>
    </w:p>
    <w:p>
      <w:r>
        <w:rPr>
          <w:b/>
          <w:u w:val="single"/>
        </w:rPr>
        <w:t xml:space="preserve">160237</w:t>
      </w:r>
    </w:p>
    <w:p>
      <w:r>
        <w:t xml:space="preserve">@FemmesinFridges jep. Minulla on suuri ongelma DC:n ja sen naisten kohtelun kanssa.</w:t>
      </w:r>
    </w:p>
    <w:p>
      <w:r>
        <w:rPr>
          <w:b/>
          <w:u w:val="single"/>
        </w:rPr>
        <w:t xml:space="preserve">160238</w:t>
      </w:r>
    </w:p>
    <w:p>
      <w:r>
        <w:t xml:space="preserve">@jaredchase pitää sen mielessä :)</w:t>
      </w:r>
    </w:p>
    <w:p>
      <w:r>
        <w:rPr>
          <w:b/>
          <w:u w:val="single"/>
        </w:rPr>
        <w:t xml:space="preserve">160239</w:t>
      </w:r>
    </w:p>
    <w:p>
      <w:r>
        <w:t xml:space="preserve">RT @max2000warlord: @freebsdgirl Epäilen suuresti, että useimmat naiset pelkäävät yhtä helposti kuin sinä.</w:t>
      </w:r>
    </w:p>
    <w:p>
      <w:r>
        <w:rPr>
          <w:b/>
          <w:u w:val="single"/>
        </w:rPr>
        <w:t xml:space="preserve">160240</w:t>
      </w:r>
    </w:p>
    <w:p>
      <w:r>
        <w:t xml:space="preserve">LOL @max2000warlord</w:t>
      </w:r>
    </w:p>
    <w:p>
      <w:r>
        <w:rPr>
          <w:b/>
          <w:u w:val="single"/>
        </w:rPr>
        <w:t xml:space="preserve">160241</w:t>
      </w:r>
    </w:p>
    <w:p>
      <w:r>
        <w:t xml:space="preserve">EN VOI LAKATA NAURAMASTA TUOLLE KAVERILLE http://t.co/1cyqF7E0XB</w:t>
      </w:r>
    </w:p>
    <w:p>
      <w:r>
        <w:rPr>
          <w:b/>
          <w:u w:val="single"/>
        </w:rPr>
        <w:t xml:space="preserve">160242</w:t>
      </w:r>
    </w:p>
    <w:p>
      <w:r>
        <w:t xml:space="preserve">@DataFran se varmasti vieraannuttaa naislukijoita, jos se on heidän tavoitteensa. Ai niin, se on DC. YUP.</w:t>
      </w:r>
    </w:p>
    <w:p>
      <w:r>
        <w:rPr>
          <w:b/>
          <w:u w:val="single"/>
        </w:rPr>
        <w:t xml:space="preserve">160243</w:t>
      </w:r>
    </w:p>
    <w:p>
      <w:r>
        <w:t xml:space="preserve">@SFtheWolf @max2000warlord ei hätää. koko "säikäytät helposti" on todella hauskin asia, jonka olen nähnyt koko päivän.</w:t>
      </w:r>
    </w:p>
    <w:p>
      <w:r>
        <w:rPr>
          <w:b/>
          <w:u w:val="single"/>
        </w:rPr>
        <w:t xml:space="preserve">160244</w:t>
      </w:r>
    </w:p>
    <w:p>
      <w:r>
        <w:t xml:space="preserve">@SFtheWolf @max2000warlord Ihmiset sekoittavat empatian pelokkuuteen, ja se kertoo heistä enemmän kuin mikään muu.</w:t>
      </w:r>
    </w:p>
    <w:p>
      <w:r>
        <w:rPr>
          <w:b/>
          <w:u w:val="single"/>
        </w:rPr>
        <w:t xml:space="preserve">160245</w:t>
      </w:r>
    </w:p>
    <w:p>
      <w:r>
        <w:t xml:space="preserve">Asiat, joita pelkään:</w:t>
        <w:br/>
        <w:br/>
        <w:t xml:space="preserve"> Pienet punaiset valot pimeissä huoneissa.</w:t>
        <w:br/>
        <w:t xml:space="preserve"> Autopesuloita.</w:t>
        <w:br/>
        <w:t xml:space="preserve"> Suuria hämähäkkejä.</w:t>
        <w:br/>
        <w:t xml:space="preserve"> Sitä, ettei minulla ole varaa Blackmilkiin.</w:t>
      </w:r>
    </w:p>
    <w:p>
      <w:r>
        <w:rPr>
          <w:b/>
          <w:u w:val="single"/>
        </w:rPr>
        <w:t xml:space="preserve">160246</w:t>
      </w:r>
    </w:p>
    <w:p>
      <w:r>
        <w:t xml:space="preserve">Asiat, joita en pelkää:</w:t>
        <w:br/>
        <w:br/>
        <w:t xml:space="preserve"> Valittavat miesvauvat.</w:t>
        <w:br/>
        <w:t xml:space="preserve"> Paljon Twitter-mainintoja.</w:t>
        <w:br/>
        <w:t xml:space="preserve"> Julkista puhumista.</w:t>
        <w:br/>
        <w:t xml:space="preserve"> Perl.</w:t>
        <w:br/>
        <w:t xml:space="preserve"> Seisomista niiden puolesta, jotka pelkäävät.</w:t>
        <w:br/>
        <w:t xml:space="preserve"> TUNTEET.</w:t>
      </w:r>
    </w:p>
    <w:p>
      <w:r>
        <w:rPr>
          <w:b/>
          <w:u w:val="single"/>
        </w:rPr>
        <w:t xml:space="preserve">160247</w:t>
      </w:r>
    </w:p>
    <w:p>
      <w:r>
        <w:t xml:space="preserve">Kyllä, saan uhkauksia. Ja se tarkoittaa, että minun on oltava varovainen. Mutta oikeasti, olen tarpeeksi hullu luullakseni olevani murtumaton, ja siksi tämä toimii.</w:t>
      </w:r>
    </w:p>
    <w:p>
      <w:r>
        <w:rPr>
          <w:b/>
          <w:u w:val="single"/>
        </w:rPr>
        <w:t xml:space="preserve">160248</w:t>
      </w:r>
    </w:p>
    <w:p>
      <w:r>
        <w:t xml:space="preserve">Voisin loukkaantua. Joku voisi tulla perääni. Toimistolleni on tullut ihmisiä ennenkin. Minua on kiusattu. Minua on uhkailtu.</w:t>
      </w:r>
    </w:p>
    <w:p>
      <w:r>
        <w:rPr>
          <w:b/>
          <w:u w:val="single"/>
        </w:rPr>
        <w:t xml:space="preserve">160249</w:t>
      </w:r>
    </w:p>
    <w:p>
      <w:r>
        <w:t xml:space="preserve">En siis ajattele sitä. Sen sijaan käytän sitä polttoaineena. Yritän mieluummin korjata tämän, jotta muiden ei tarvitsisi kokea tätä.</w:t>
      </w:r>
    </w:p>
    <w:p>
      <w:r>
        <w:rPr>
          <w:b/>
          <w:u w:val="single"/>
        </w:rPr>
        <w:t xml:space="preserve">160250</w:t>
      </w:r>
    </w:p>
    <w:p>
      <w:r>
        <w:t xml:space="preserve">Siksi meillä on @join_oapi. Koska internetissä liikkumisen ilman hengenvaaraa pitäisi olla perusihmisoikeus.</w:t>
      </w:r>
    </w:p>
    <w:p>
      <w:r>
        <w:rPr>
          <w:b/>
          <w:u w:val="single"/>
        </w:rPr>
        <w:t xml:space="preserve">160251</w:t>
      </w:r>
    </w:p>
    <w:p>
      <w:r>
        <w:t xml:space="preserve">Verkkohäirinnän torjuminen ei tarkoita, ettei ääliöitä olisi olemassa. Kaikki ovat joskus ääliöitä. Mutta sinun ei pitäisi koskaan pelätä.</w:t>
      </w:r>
    </w:p>
    <w:p>
      <w:r>
        <w:rPr>
          <w:b/>
          <w:u w:val="single"/>
        </w:rPr>
        <w:t xml:space="preserve">160252</w:t>
      </w:r>
    </w:p>
    <w:p>
      <w:r>
        <w:t xml:space="preserve">Verkossa tapahtuvaa häirintää on monenlaista. Joihinkin niistä voi ryhtyä toimenpiteisiin palveluntarjoajan (ToS) tai lainvalvontaviranomaisten toimesta.</w:t>
      </w:r>
    </w:p>
    <w:p>
      <w:r>
        <w:rPr>
          <w:b/>
          <w:u w:val="single"/>
        </w:rPr>
        <w:t xml:space="preserve">160253</w:t>
      </w:r>
    </w:p>
    <w:p>
      <w:r>
        <w:t xml:space="preserve">Pyrimme selventämään näitä käytäntöjä ja parantamaan niiden täytäntöönpanoa sekä antamaan käyttäjille mahdollisuuden suodattaa kokemuksiaan.</w:t>
      </w:r>
    </w:p>
    <w:p>
      <w:r>
        <w:rPr>
          <w:b/>
          <w:u w:val="single"/>
        </w:rPr>
        <w:t xml:space="preserve">160254</w:t>
      </w:r>
    </w:p>
    <w:p>
      <w:r>
        <w:t xml:space="preserve">@beardyblue älä koskaan tunne huonoa omaatuntoa siitä. se on aika intensiivistä, jos et ole valmistautunut siihen.</w:t>
      </w:r>
    </w:p>
    <w:p>
      <w:r>
        <w:rPr>
          <w:b/>
          <w:u w:val="single"/>
        </w:rPr>
        <w:t xml:space="preserve">160255</w:t>
      </w:r>
    </w:p>
    <w:p>
      <w:r>
        <w:t xml:space="preserve">@beardyblue se vaatii aika erityistä persoonallisuustyyppiä, jotta voi ottaa tämän paskan vapaaehtoisesti.</w:t>
      </w:r>
    </w:p>
    <w:p>
      <w:r>
        <w:rPr>
          <w:b/>
          <w:u w:val="single"/>
        </w:rPr>
        <w:t xml:space="preserve">160256</w:t>
      </w:r>
    </w:p>
    <w:p>
      <w:r>
        <w:t xml:space="preserve">Verkkokiusaamiseen ei ole olemassa yhtä ainoaa ratkaisua. Mutta olemme mukana tässä pitkällä tähtäimellä. Meillä on ideoita. Me autamme.</w:t>
      </w:r>
    </w:p>
    <w:p>
      <w:r>
        <w:rPr>
          <w:b/>
          <w:u w:val="single"/>
        </w:rPr>
        <w:t xml:space="preserve">160257</w:t>
      </w:r>
    </w:p>
    <w:p>
      <w:r>
        <w:t xml:space="preserve">@beardyblue Kävin sen läpi ensimmäisenä iltanani puhuessani GG:stä, kun Baldwin alkoi twiitata minulle. hyvä luoja. se oli hieman pelottavaa.</w:t>
      </w:r>
    </w:p>
    <w:p>
      <w:r>
        <w:rPr>
          <w:b/>
          <w:u w:val="single"/>
        </w:rPr>
        <w:t xml:space="preserve">160258</w:t>
      </w:r>
    </w:p>
    <w:p>
      <w:r>
        <w:t xml:space="preserve">Teemme jo yksityistä yhteistyötä useiden teknologiayritysten kanssa. Suhteita ollaan rakentamassa. Olemme edistyneet valtavasti.</w:t>
      </w:r>
    </w:p>
    <w:p>
      <w:r>
        <w:rPr>
          <w:b/>
          <w:u w:val="single"/>
        </w:rPr>
        <w:t xml:space="preserve">160259</w:t>
      </w:r>
    </w:p>
    <w:p>
      <w:r>
        <w:t xml:space="preserve">En malta odottaa, että voimme kertoa tarkempia yksityiskohtia, mutta ei vielä. Vielä on aikaista.</w:t>
      </w:r>
    </w:p>
    <w:p>
      <w:r>
        <w:rPr>
          <w:b/>
          <w:u w:val="single"/>
        </w:rPr>
        <w:t xml:space="preserve">160260</w:t>
      </w:r>
    </w:p>
    <w:p>
      <w:r>
        <w:t xml:space="preserve">Jos yritykselläsi on väärinkäytöstä, sosiaalisesta mediasta tai yhteisöstä vastaava tiimi, haluamme keskustella. Kaikki toimialat ovat tervetulleita. info@onlineabuseprevention.org</w:t>
      </w:r>
    </w:p>
    <w:p>
      <w:r>
        <w:rPr>
          <w:b/>
          <w:u w:val="single"/>
        </w:rPr>
        <w:t xml:space="preserve">160261</w:t>
      </w:r>
    </w:p>
    <w:p>
      <w:r>
        <w:t xml:space="preserve">@beardyblue Olen tavallaan kasvanut siinä :) http://t.co/SUrQwclIoU http://t.co/SUrQwclIoU</w:t>
      </w:r>
    </w:p>
    <w:p>
      <w:r>
        <w:rPr>
          <w:b/>
          <w:u w:val="single"/>
        </w:rPr>
        <w:t xml:space="preserve">160262</w:t>
      </w:r>
    </w:p>
    <w:p>
      <w:r>
        <w:t xml:space="preserve">@knifehorse holy shit</w:t>
      </w:r>
    </w:p>
    <w:p>
      <w:r>
        <w:rPr>
          <w:b/>
          <w:u w:val="single"/>
        </w:rPr>
        <w:t xml:space="preserve">160263</w:t>
      </w:r>
    </w:p>
    <w:p>
      <w:r>
        <w:t xml:space="preserve">@beardyblue se on pitkä tarina. :P</w:t>
      </w:r>
    </w:p>
    <w:p>
      <w:r>
        <w:rPr>
          <w:b/>
          <w:u w:val="single"/>
        </w:rPr>
        <w:t xml:space="preserve">160264</w:t>
      </w:r>
    </w:p>
    <w:p>
      <w:r>
        <w:t xml:space="preserve">Yo. Kenet tunnen @pagerduty:ssä? En koskaan muista nimiä + työnantajia.</w:t>
      </w:r>
    </w:p>
    <w:p>
      <w:r>
        <w:rPr>
          <w:b/>
          <w:u w:val="single"/>
        </w:rPr>
        <w:t xml:space="preserve">160265</w:t>
      </w:r>
    </w:p>
    <w:p>
      <w:r>
        <w:t xml:space="preserve">@kantrn Hm. On toinenkin henkilö, jonka kanssa yleensä juttelen. Ei Ranjib - ughhhh.</w:t>
      </w:r>
    </w:p>
    <w:p>
      <w:r>
        <w:rPr>
          <w:b/>
          <w:u w:val="single"/>
        </w:rPr>
        <w:t xml:space="preserve">160266</w:t>
      </w:r>
    </w:p>
    <w:p>
      <w:r>
        <w:t xml:space="preserve">@beardyblue mahdollisesti. :P Menikö se henkilökohtaiseen sähköpostiini vai OAPI:hen?</w:t>
      </w:r>
    </w:p>
    <w:p>
      <w:r>
        <w:rPr>
          <w:b/>
          <w:u w:val="single"/>
        </w:rPr>
        <w:t xml:space="preserve">160267</w:t>
      </w:r>
    </w:p>
    <w:p>
      <w:r>
        <w:t xml:space="preserve">@beardyblue hukun sähköposteihin. aloimme juuri syöttää niitä lippujärjestelmään, jotta pääsemme niiden läpi.</w:t>
      </w:r>
    </w:p>
    <w:p>
      <w:r>
        <w:rPr>
          <w:b/>
          <w:u w:val="single"/>
        </w:rPr>
        <w:t xml:space="preserve">160268</w:t>
      </w:r>
    </w:p>
    <w:p>
      <w:r>
        <w:t xml:space="preserve">@beardyblue OH. Luulen, että muistan. kyllä, lähetän tämän OAPI-ticketing-järjestelmään, jotta voimme alkaa vastata.</w:t>
      </w:r>
    </w:p>
    <w:p>
      <w:r>
        <w:rPr>
          <w:b/>
          <w:u w:val="single"/>
        </w:rPr>
        <w:t xml:space="preserve">160269</w:t>
      </w:r>
    </w:p>
    <w:p>
      <w:r>
        <w:t xml:space="preserve">@tommckearney vaikka twiittaan paljon? :P hehe</w:t>
      </w:r>
    </w:p>
    <w:p>
      <w:r>
        <w:rPr>
          <w:b/>
          <w:u w:val="single"/>
        </w:rPr>
        <w:t xml:space="preserve">160270</w:t>
      </w:r>
    </w:p>
    <w:p>
      <w:r>
        <w:t xml:space="preserve">RT @SwiftOnSecurity: @freebsdgirl Twitter-nimellä. He eivät saaneet mitään tuloksia ja käyttivät sitä todisteena siitä, että hän tekee....</w:t>
      </w:r>
    </w:p>
    <w:p>
      <w:r>
        <w:rPr>
          <w:b/>
          <w:u w:val="single"/>
        </w:rPr>
        <w:t xml:space="preserve">160271</w:t>
      </w:r>
    </w:p>
    <w:p>
      <w:r>
        <w:t xml:space="preserve">@iglvzx @SwiftOnSecurity älä unohda, että me emme edes *käytä* Gitiä. Se on vienti. Me käytämme svn:ää. :P</w:t>
      </w:r>
    </w:p>
    <w:p>
      <w:r>
        <w:rPr>
          <w:b/>
          <w:u w:val="single"/>
        </w:rPr>
        <w:t xml:space="preserve">160272</w:t>
      </w:r>
    </w:p>
    <w:p>
      <w:r>
        <w:t xml:space="preserve">@b_cran @nscottg Käytän ikkunoita :P</w:t>
      </w:r>
    </w:p>
    <w:p>
      <w:r>
        <w:rPr>
          <w:b/>
          <w:u w:val="single"/>
        </w:rPr>
        <w:t xml:space="preserve">160273</w:t>
      </w:r>
    </w:p>
    <w:p>
      <w:r>
        <w:t xml:space="preserve">Hei, kaikki.</w:t>
        <w:t xml:space="preserve">Tässä on toinen hauska juttu:</w:t>
        <w:br/>
        <w:br/>
        <w:t xml:space="preserve">https://t.co/eW9FlVSewz</w:t>
      </w:r>
    </w:p>
    <w:p>
      <w:r>
        <w:rPr>
          <w:b/>
          <w:u w:val="single"/>
        </w:rPr>
        <w:t xml:space="preserve">160274</w:t>
      </w:r>
    </w:p>
    <w:p>
      <w:r>
        <w:t xml:space="preserve">@korvys Luulen niin.</w:t>
      </w:r>
    </w:p>
    <w:p>
      <w:r>
        <w:rPr>
          <w:b/>
          <w:u w:val="single"/>
        </w:rPr>
        <w:t xml:space="preserve">160275</w:t>
      </w:r>
    </w:p>
    <w:p>
      <w:r>
        <w:t xml:space="preserve">@GlennF Minulla on hyvä lakimies ja hallituksessani on ihmisiä, jotka ovat toimineet voittoa tavoittelemattomissa järjestöissä aiemmin :) Se auttaa paljon.</w:t>
      </w:r>
    </w:p>
    <w:p>
      <w:r>
        <w:rPr>
          <w:b/>
          <w:u w:val="single"/>
        </w:rPr>
        <w:t xml:space="preserve">160276</w:t>
      </w:r>
    </w:p>
    <w:p>
      <w:r>
        <w:t xml:space="preserve">@GlennF juoksi sen lakimies sekä sikäli kuin minä edistää minun henkilökohtainen rahoituslähteet sillä välin. on hyvin varovainen pitää se laillista.</w:t>
      </w:r>
    </w:p>
    <w:p>
      <w:r>
        <w:rPr>
          <w:b/>
          <w:u w:val="single"/>
        </w:rPr>
        <w:t xml:space="preserve">160277</w:t>
      </w:r>
    </w:p>
    <w:p>
      <w:r>
        <w:t xml:space="preserve">@GlennF Jos en olisi niin mahtavien ihmisten ympäröimä, en mitenkään saisi tätä asiaa käyntiin :)</w:t>
      </w:r>
    </w:p>
    <w:p>
      <w:r>
        <w:rPr>
          <w:b/>
          <w:u w:val="single"/>
        </w:rPr>
        <w:t xml:space="preserve">160278</w:t>
      </w:r>
    </w:p>
    <w:p>
      <w:r>
        <w:t xml:space="preserve">@samred yo, arvostan huutoa ggautoblockerille, mutta artikkeli on teknisesti virheellinen. http://t.co/OkRpMbHhY9</w:t>
      </w:r>
    </w:p>
    <w:p>
      <w:r>
        <w:rPr>
          <w:b/>
          <w:u w:val="single"/>
        </w:rPr>
        <w:t xml:space="preserve">160279</w:t>
      </w:r>
    </w:p>
    <w:p>
      <w:r>
        <w:t xml:space="preserve">@samred vain käyttäjiä, ei tee tekstin jäsentelyä. tiedän, että artikkeli on hieman vanha, mutta halusin heittää sen sinne. :)</w:t>
      </w:r>
    </w:p>
    <w:p>
      <w:r>
        <w:rPr>
          <w:b/>
          <w:u w:val="single"/>
        </w:rPr>
        <w:t xml:space="preserve">160280</w:t>
      </w:r>
    </w:p>
    <w:p>
      <w:r>
        <w:t xml:space="preserve">Köydenveto! http://t.co/YCNwawZJGH</w:t>
      </w:r>
    </w:p>
    <w:p>
      <w:r>
        <w:rPr>
          <w:b/>
          <w:u w:val="single"/>
        </w:rPr>
        <w:t xml:space="preserve">160281</w:t>
      </w:r>
    </w:p>
    <w:p>
      <w:r>
        <w:t xml:space="preserve">@MetroidThief En ole varma klassisesta, mutta se on ehdottomasti täytetty siili.</w:t>
      </w:r>
    </w:p>
    <w:p>
      <w:r>
        <w:rPr>
          <w:b/>
          <w:u w:val="single"/>
        </w:rPr>
        <w:t xml:space="preserve">160282</w:t>
      </w:r>
    </w:p>
    <w:p>
      <w:r>
        <w:t xml:space="preserve">Nämä tyypit eivät anna minun työskennellä. http://t.co/VG5ncK81sg</w:t>
      </w:r>
    </w:p>
    <w:p>
      <w:r>
        <w:rPr>
          <w:b/>
          <w:u w:val="single"/>
        </w:rPr>
        <w:t xml:space="preserve">160283</w:t>
      </w:r>
    </w:p>
    <w:p>
      <w:r>
        <w:t xml:space="preserve">@Sir5000 hän haukottelee. :P</w:t>
      </w:r>
    </w:p>
    <w:p>
      <w:r>
        <w:rPr>
          <w:b/>
          <w:u w:val="single"/>
        </w:rPr>
        <w:t xml:space="preserve">160284</w:t>
      </w:r>
    </w:p>
    <w:p>
      <w:r>
        <w:t xml:space="preserve">DevOps ikuisesti. http://t.co/5ANIOKabs6</w:t>
      </w:r>
    </w:p>
    <w:p>
      <w:r>
        <w:rPr>
          <w:b/>
          <w:u w:val="single"/>
        </w:rPr>
        <w:t xml:space="preserve">160285</w:t>
      </w:r>
    </w:p>
    <w:p>
      <w:r>
        <w:t xml:space="preserve">@samred Toki. jos sinulla on kysyttävää, voit vapaasti heittää ne minulle. randi@onlineabuseprevention.org.</w:t>
      </w:r>
    </w:p>
    <w:p>
      <w:r>
        <w:rPr>
          <w:b/>
          <w:u w:val="single"/>
        </w:rPr>
        <w:t xml:space="preserve">160286</w:t>
      </w:r>
    </w:p>
    <w:p>
      <w:r>
        <w:t xml:space="preserve">@samred ei mitään kiirettä tai mitään. kuten sanoin, se on ollut ylhäällä jo jonkin aikaa. huomasin sen kuitenkin vasta nyt. :)</w:t>
      </w:r>
    </w:p>
    <w:p>
      <w:r>
        <w:rPr>
          <w:b/>
          <w:u w:val="single"/>
        </w:rPr>
        <w:t xml:space="preserve">160287</w:t>
      </w:r>
    </w:p>
    <w:p>
      <w:r>
        <w:t xml:space="preserve">@KrysEmlyn WA:sta? Joo. Se onnistuu helposti kahdessa päivässä. Suosittelen pitämään tauon heti CA:n rajan jälkeen.</w:t>
      </w:r>
    </w:p>
    <w:p>
      <w:r>
        <w:rPr>
          <w:b/>
          <w:u w:val="single"/>
        </w:rPr>
        <w:t xml:space="preserve">160288</w:t>
      </w:r>
    </w:p>
    <w:p>
      <w:r>
        <w:t xml:space="preserve">@TheEhlMann En ole käyttänyt sitä. &amp;gt;.&amp;gt;</w:t>
      </w:r>
    </w:p>
    <w:p>
      <w:r>
        <w:rPr>
          <w:b/>
          <w:u w:val="single"/>
        </w:rPr>
        <w:t xml:space="preserve">160289</w:t>
      </w:r>
    </w:p>
    <w:p>
      <w:r>
        <w:t xml:space="preserve">@KrysEmlyn kuulostaa oikealta. Rajalle pääseminen riittää. Pysähdy Weedissä, Kaliforniassa, aamiaiselle :).</w:t>
      </w:r>
    </w:p>
    <w:p>
      <w:r>
        <w:rPr>
          <w:b/>
          <w:u w:val="single"/>
        </w:rPr>
        <w:t xml:space="preserve">160290</w:t>
      </w:r>
    </w:p>
    <w:p>
      <w:r>
        <w:t xml:space="preserve">@dampscot jep, olen tietoinen. :)</w:t>
      </w:r>
    </w:p>
    <w:p>
      <w:r>
        <w:rPr>
          <w:b/>
          <w:u w:val="single"/>
        </w:rPr>
        <w:t xml:space="preserve">160291</w:t>
      </w:r>
    </w:p>
    <w:p>
      <w:r>
        <w:t xml:space="preserve">@scottyswaggod miehet ovat niitä, jotka ajavat todellista muutosta. he ovat yleensä vallassa. tarvitsemme heidän apuaan.</w:t>
      </w:r>
    </w:p>
    <w:p>
      <w:r>
        <w:rPr>
          <w:b/>
          <w:u w:val="single"/>
        </w:rPr>
        <w:t xml:space="preserve">160292</w:t>
      </w:r>
    </w:p>
    <w:p>
      <w:r>
        <w:t xml:space="preserve">@scottyswaggod mutta heidän on seurattava, ei johdettava. naiset tuntevat kohtaamansa ongelmat paremmin kuin miehet. kuunteleminen on tärkeää.</w:t>
      </w:r>
    </w:p>
    <w:p>
      <w:r>
        <w:rPr>
          <w:b/>
          <w:u w:val="single"/>
        </w:rPr>
        <w:t xml:space="preserve">160293</w:t>
      </w:r>
    </w:p>
    <w:p>
      <w:r>
        <w:t xml:space="preserve">lol vihaisten miesten kirjoittaessa minulle Facebook messengerin kautta esseitä, joiden sisältö on "ole ystävällisempi, kun sinua ahdistellaan".</w:t>
      </w:r>
    </w:p>
    <w:p>
      <w:r>
        <w:rPr>
          <w:b/>
          <w:u w:val="single"/>
        </w:rPr>
        <w:t xml:space="preserve">160294</w:t>
      </w:r>
    </w:p>
    <w:p>
      <w:r>
        <w:t xml:space="preserve">Ainakin oletan, että se oli sitä. Luin kaksi kappaletta, kyllästyin ja poistin viestin. En tunne tyyppiä.</w:t>
      </w:r>
    </w:p>
    <w:p>
      <w:r>
        <w:rPr>
          <w:b/>
          <w:u w:val="single"/>
        </w:rPr>
        <w:t xml:space="preserve">160295</w:t>
      </w:r>
    </w:p>
    <w:p>
      <w:r>
        <w:t xml:space="preserve">RT @Kasparov63: Näin paha voittaa: Moraalinen relativismi, joka sanoo, ettei ole olemassa hyvää tai pahaa, vain "erilaista". Vakuuttamalla meidät siitä, ettei ole mitään...</w:t>
      </w:r>
    </w:p>
    <w:p>
      <w:r>
        <w:rPr>
          <w:b/>
          <w:u w:val="single"/>
        </w:rPr>
        <w:t xml:space="preserve">160296</w:t>
      </w:r>
    </w:p>
    <w:p>
      <w:r>
        <w:t xml:space="preserve">.@LostSailorNY Utelias @GrantLeeStone ...mihin suuntaan tämä "lyönti" menee? http://t.co/AiEj3MRwkR</w:t>
      </w:r>
    </w:p>
    <w:p>
      <w:r>
        <w:rPr>
          <w:b/>
          <w:u w:val="single"/>
        </w:rPr>
        <w:t xml:space="preserve">160297</w:t>
      </w:r>
    </w:p>
    <w:p>
      <w:r>
        <w:t xml:space="preserve">@robinashe @SwitchManZZZ @victorymonk @b3bilco @JustLaurenB @LBigmann @TheGags29 IStandWithHolly-juttu osoitti, että GOP ei ole parempi.</w:t>
      </w:r>
    </w:p>
    <w:p>
      <w:r>
        <w:rPr>
          <w:b/>
          <w:u w:val="single"/>
        </w:rPr>
        <w:t xml:space="preserve">160298</w:t>
      </w:r>
    </w:p>
    <w:p>
      <w:r>
        <w:t xml:space="preserve">@robinashe @SwitchManZZZ @victorymonk @b3bilco @JustLaurenB @LBigmann @TheGags29 Ei aavistustakaan. Hän on vain konservatiivi, jonka suhde paljastui.</w:t>
      </w:r>
    </w:p>
    <w:p>
      <w:r>
        <w:rPr>
          <w:b/>
          <w:u w:val="single"/>
        </w:rPr>
        <w:t xml:space="preserve">160299</w:t>
      </w:r>
    </w:p>
    <w:p>
      <w:r>
        <w:t xml:space="preserve">@robinashe @SwitchManZZZ @victorymonk @b3bilco @JustLaurenB @LBigmann @TheGags29 Vertasin sitä feministeihin, jotka puolustivat Clintonia Monican takia.</w:t>
      </w:r>
    </w:p>
    <w:p>
      <w:r>
        <w:rPr>
          <w:b/>
          <w:u w:val="single"/>
        </w:rPr>
        <w:t xml:space="preserve">160300</w:t>
      </w:r>
    </w:p>
    <w:p>
      <w:r>
        <w:t xml:space="preserve">RT @mister__fister_: @MT8_9 @AmarinaW @Dark_Knight_GG @JustLaurenB @LBigmann @TheGags29 the world we live in http://t.co/RKfu2F2eQI</w:t>
      </w:r>
    </w:p>
    <w:p>
      <w:r>
        <w:rPr>
          <w:b/>
          <w:u w:val="single"/>
        </w:rPr>
        <w:t xml:space="preserve">160301</w:t>
      </w:r>
    </w:p>
    <w:p>
      <w:r>
        <w:t xml:space="preserve">@Mich_McConnell Linkki?</w:t>
      </w:r>
    </w:p>
    <w:p>
      <w:r>
        <w:rPr>
          <w:b/>
          <w:u w:val="single"/>
        </w:rPr>
        <w:t xml:space="preserve">160302</w:t>
      </w:r>
    </w:p>
    <w:p>
      <w:r>
        <w:t xml:space="preserve">RT @esilver829: @MT8_9: Tämä on vaarallisen tarkka</w:t>
      </w:r>
    </w:p>
    <w:p>
      <w:r>
        <w:rPr>
          <w:b/>
          <w:u w:val="single"/>
        </w:rPr>
        <w:t xml:space="preserve">160303</w:t>
      </w:r>
    </w:p>
    <w:p>
      <w:r>
        <w:t xml:space="preserve">@TheGags29 Aloitetaan pienemmällä...pidät minua naisena...miksi?  Mihin perustuen?</w:t>
      </w:r>
    </w:p>
    <w:p>
      <w:r>
        <w:rPr>
          <w:b/>
          <w:u w:val="single"/>
        </w:rPr>
        <w:t xml:space="preserve">160304</w:t>
      </w:r>
    </w:p>
    <w:p>
      <w:r>
        <w:t xml:space="preserve">@TheGags29 @JustLaurenB @AgentPatriarch7 @ZKotek @The_Loki_Jotunn @MyLostGadget DOJ siteeraa samaa pientä otantatutkimusta, jonka jo mainitsit...</w:t>
      </w:r>
    </w:p>
    <w:p>
      <w:r>
        <w:rPr>
          <w:b/>
          <w:u w:val="single"/>
        </w:rPr>
        <w:t xml:space="preserve">160305</w:t>
      </w:r>
    </w:p>
    <w:p>
      <w:r>
        <w:t xml:space="preserve">@SwitchManZZZ @JenLawliet Rehellisesti, kysyin sitä vuosia...mutta vain A ja B, jotta he vastaavat helposti...Minun on sitten selitettävä sen C...</w:t>
      </w:r>
    </w:p>
    <w:p>
      <w:r>
        <w:rPr>
          <w:b/>
          <w:u w:val="single"/>
        </w:rPr>
        <w:t xml:space="preserve">160306</w:t>
      </w:r>
    </w:p>
    <w:p>
      <w:r>
        <w:t xml:space="preserve">@JenLawliet Miksi...käyttäytymisesi kertoo ne puolestani...?</w:t>
      </w:r>
    </w:p>
    <w:p>
      <w:r>
        <w:rPr>
          <w:b/>
          <w:u w:val="single"/>
        </w:rPr>
        <w:t xml:space="preserve">160307</w:t>
      </w:r>
    </w:p>
    <w:p>
      <w:r>
        <w:t xml:space="preserve">RT @asredasmyhair: @MT8_9 Tässä on yksi, johon törmäsin hiljattain. http://t.co/NA2LuNmjyS</w:t>
      </w:r>
    </w:p>
    <w:p>
      <w:r>
        <w:rPr>
          <w:b/>
          <w:u w:val="single"/>
        </w:rPr>
        <w:t xml:space="preserve">160308</w:t>
      </w:r>
    </w:p>
    <w:p>
      <w:r>
        <w:t xml:space="preserve">@Galaxy_Allie Teen tästä yksinkertaisen... http://t.co/mgO6xd2fz4</w:t>
      </w:r>
    </w:p>
    <w:p>
      <w:r>
        <w:rPr>
          <w:b/>
          <w:u w:val="single"/>
        </w:rPr>
        <w:t xml:space="preserve">160309</w:t>
      </w:r>
    </w:p>
    <w:p>
      <w:r>
        <w:t xml:space="preserve">@GRIMACHU 140, mies.  Oli tarpeeksi vaikeaa sovittaa vitsi sisään... tarkat historialliset kertomukset jäävät useimmiten leikkaushuoneen lattialle.</w:t>
      </w:r>
    </w:p>
    <w:p>
      <w:r>
        <w:rPr>
          <w:b/>
          <w:u w:val="single"/>
        </w:rPr>
        <w:t xml:space="preserve">160310</w:t>
      </w:r>
    </w:p>
    <w:p>
      <w:r>
        <w:t xml:space="preserve">@GRIMACHU Kannatan tarkkuutta komediassa (OK...naurunalaiseksi tekemisessä), kun se on mahdollista. Sama koskee kielioppia ja oikeinkirjoitusta, mutta kuten aina, 140....</w:t>
      </w:r>
    </w:p>
    <w:p>
      <w:r>
        <w:rPr>
          <w:b/>
          <w:u w:val="single"/>
        </w:rPr>
        <w:t xml:space="preserve">160311</w:t>
      </w:r>
    </w:p>
    <w:p>
      <w:r>
        <w:t xml:space="preserve">@panelrific Olin jo klikkaamassa seuraa, mutta Let's Go Pens.</w:t>
      </w:r>
    </w:p>
    <w:p>
      <w:r>
        <w:rPr>
          <w:b/>
          <w:u w:val="single"/>
        </w:rPr>
        <w:t xml:space="preserve">160312</w:t>
      </w:r>
    </w:p>
    <w:p>
      <w:r>
        <w:t xml:space="preserve">.@eaballesty @tim_geelen Miljoonat feministit...enemmistö...tekevät niin.  Kenen mielipiteellä on väliä, heidän miljoonilla mielipiteillään vai sinun yhdellä mielipiteelläsi?</w:t>
      </w:r>
    </w:p>
    <w:p>
      <w:r>
        <w:rPr>
          <w:b/>
          <w:u w:val="single"/>
        </w:rPr>
        <w:t xml:space="preserve">160313</w:t>
      </w:r>
    </w:p>
    <w:p>
      <w:r>
        <w:t xml:space="preserve">.@eaballesty @tim_geelen Kenen kanssa linkittäisin tällaisen tutkimuksen?  AVFM?</w:t>
      </w:r>
    </w:p>
    <w:p>
      <w:r>
        <w:rPr>
          <w:b/>
          <w:u w:val="single"/>
        </w:rPr>
        <w:t xml:space="preserve">160314</w:t>
      </w:r>
    </w:p>
    <w:p>
      <w:r>
        <w:t xml:space="preserve">@eaballesty @tim_geelen No True Scotsman...</w:t>
      </w:r>
    </w:p>
    <w:p>
      <w:r>
        <w:rPr>
          <w:b/>
          <w:u w:val="single"/>
        </w:rPr>
        <w:t xml:space="preserve">160315</w:t>
      </w:r>
    </w:p>
    <w:p>
      <w:r>
        <w:t xml:space="preserve">.@SlutWalkTO @JustLaurenB @Filotto @TheGags29 @bowtie_guy14 @MyLostGadget @LostSailorNY Samaa mieltä, toki, mutta mitä tekemistä sillä on w #Page3?</w:t>
      </w:r>
    </w:p>
    <w:p>
      <w:r>
        <w:rPr>
          <w:b/>
          <w:u w:val="single"/>
        </w:rPr>
        <w:t xml:space="preserve">160316</w:t>
      </w:r>
    </w:p>
    <w:p>
      <w:r>
        <w:t xml:space="preserve">.@SlutWalkTO @JustLaurenB @Filotto @TheGags29 @bowtie_guy14 @MyLostGadget @LostSailorNY Se oli ur vastaus minun ? myös http://t.co/FBZS7o4jPx</w:t>
      </w:r>
    </w:p>
    <w:p>
      <w:r>
        <w:rPr>
          <w:b/>
          <w:u w:val="single"/>
        </w:rPr>
        <w:t xml:space="preserve">160317</w:t>
      </w:r>
    </w:p>
    <w:p>
      <w:r>
        <w:t xml:space="preserve">RT @JustLaurenB: .@bowtie_guy14 @TheGags29 @aQmohra @MyLostGadget @MT8_9 http://t.co/tm3DJC61jw http://t.co/tm3DJC61jw</w:t>
      </w:r>
    </w:p>
    <w:p>
      <w:r>
        <w:rPr>
          <w:b/>
          <w:u w:val="single"/>
        </w:rPr>
        <w:t xml:space="preserve">160318</w:t>
      </w:r>
    </w:p>
    <w:p>
      <w:r>
        <w:t xml:space="preserve">@ListenToRaisin @Mich_McConnell Lapsen elatusapu, tarkoitat?</w:t>
      </w:r>
    </w:p>
    <w:p>
      <w:r>
        <w:rPr>
          <w:b/>
          <w:u w:val="single"/>
        </w:rPr>
        <w:t xml:space="preserve">160319</w:t>
      </w:r>
    </w:p>
    <w:p>
      <w:r>
        <w:t xml:space="preserve">@ListenToRaisin @Mich_McConnell Paljon lupaava alku, sitten...</w:t>
      </w:r>
    </w:p>
    <w:p>
      <w:r>
        <w:rPr>
          <w:b/>
          <w:u w:val="single"/>
        </w:rPr>
        <w:t xml:space="preserve">160320</w:t>
      </w:r>
    </w:p>
    <w:p>
      <w:r>
        <w:t xml:space="preserve">@stackflow33 mlp?</w:t>
      </w:r>
    </w:p>
    <w:p>
      <w:r>
        <w:rPr>
          <w:b/>
          <w:u w:val="single"/>
        </w:rPr>
        <w:t xml:space="preserve">160321</w:t>
      </w:r>
    </w:p>
    <w:p>
      <w:r>
        <w:t xml:space="preserve">.@michaelaubele @Steelersdepot 05 SB. Iken hankkiminen 4. sijalla + Parker undrafted? No. 1 &amp;amp; No.1 back ja silti osuu top pickeihin = mestari.</w:t>
      </w:r>
    </w:p>
    <w:p>
      <w:r>
        <w:rPr>
          <w:b/>
          <w:u w:val="single"/>
        </w:rPr>
        <w:t xml:space="preserve">160322</w:t>
      </w:r>
    </w:p>
    <w:p>
      <w:r>
        <w:t xml:space="preserve">@JustDavidVideos Joo...</w:t>
      </w:r>
    </w:p>
    <w:p>
      <w:r>
        <w:rPr>
          <w:b/>
          <w:u w:val="single"/>
        </w:rPr>
        <w:t xml:space="preserve">160323</w:t>
      </w:r>
    </w:p>
    <w:p>
      <w:r>
        <w:t xml:space="preserve">.@JustDavidVideos Meh, olen nähnyt tarpeeksi sotkuisia juttuja muista maista, otan riskin täällä.</w:t>
      </w:r>
    </w:p>
    <w:p>
      <w:r>
        <w:rPr>
          <w:b/>
          <w:u w:val="single"/>
        </w:rPr>
        <w:t xml:space="preserve">160324</w:t>
      </w:r>
    </w:p>
    <w:p>
      <w:r>
        <w:t xml:space="preserve">.@cjn159u Tarkoitat "sillä" tietenkin työttömyyttä...</w:t>
      </w:r>
    </w:p>
    <w:p>
      <w:r>
        <w:rPr>
          <w:b/>
          <w:u w:val="single"/>
        </w:rPr>
        <w:t xml:space="preserve">160325</w:t>
      </w:r>
    </w:p>
    <w:p>
      <w:r>
        <w:t xml:space="preserve">RT @Gossenphilosoph: @MT8_9 @PoliticalCynic Älä viitsi! He eivät enää edes yritä peitellä tekopyhyyttään!</w:t>
      </w:r>
    </w:p>
    <w:p>
      <w:r>
        <w:rPr>
          <w:b/>
          <w:u w:val="single"/>
        </w:rPr>
        <w:t xml:space="preserve">160326</w:t>
      </w:r>
    </w:p>
    <w:p>
      <w:r>
        <w:t xml:space="preserve">@g56yu Kuka?</w:t>
      </w:r>
    </w:p>
    <w:p>
      <w:r>
        <w:rPr>
          <w:b/>
          <w:u w:val="single"/>
        </w:rPr>
        <w:t xml:space="preserve">160327</w:t>
      </w:r>
    </w:p>
    <w:p>
      <w:r>
        <w:t xml:space="preserve">@g56yu Syytettiinkö häntä itseään väärin perustein?  Ei tiennyt onko taustatarinaa...</w:t>
      </w:r>
    </w:p>
    <w:p>
      <w:r>
        <w:rPr>
          <w:b/>
          <w:u w:val="single"/>
        </w:rPr>
        <w:t xml:space="preserve">160328</w:t>
      </w:r>
    </w:p>
    <w:p>
      <w:r>
        <w:t xml:space="preserve">RT @g56yu: @PierceCotwa on nyt Twitterissä. Jos u care abt presumptively innocent? @instapundit @avfmnews @MT8_9 @AsheSchow @ScottGreenfield</w:t>
      </w:r>
    </w:p>
    <w:p>
      <w:r>
        <w:rPr>
          <w:b/>
          <w:u w:val="single"/>
        </w:rPr>
        <w:t xml:space="preserve">160329</w:t>
      </w:r>
    </w:p>
    <w:p>
      <w:r>
        <w:t xml:space="preserve">@jmackay1962 @SMABSA Miten niin?</w:t>
      </w:r>
    </w:p>
    <w:p>
      <w:r>
        <w:rPr>
          <w:b/>
          <w:u w:val="single"/>
        </w:rPr>
        <w:t xml:space="preserve">160330</w:t>
      </w:r>
    </w:p>
    <w:p>
      <w:r>
        <w:t xml:space="preserve">.@jmackay1962 @SMABSA Ovatko he?  Hyvä. En ole vielä nähnyt mitään mainintaa...</w:t>
      </w:r>
    </w:p>
    <w:p>
      <w:r>
        <w:rPr>
          <w:b/>
          <w:u w:val="single"/>
        </w:rPr>
        <w:t xml:space="preserve">160331</w:t>
      </w:r>
    </w:p>
    <w:p>
      <w:r>
        <w:t xml:space="preserve">@garbage_person @thisonesakillaa Onko se OK?</w:t>
      </w:r>
    </w:p>
    <w:p>
      <w:r>
        <w:rPr>
          <w:b/>
          <w:u w:val="single"/>
        </w:rPr>
        <w:t xml:space="preserve">160332</w:t>
      </w:r>
    </w:p>
    <w:p>
      <w:r>
        <w:t xml:space="preserve">@Verdius He pitävät häntä naisvihamielisenä.</w:t>
      </w:r>
    </w:p>
    <w:p>
      <w:r>
        <w:rPr>
          <w:b/>
          <w:u w:val="single"/>
        </w:rPr>
        <w:t xml:space="preserve">160333</w:t>
      </w:r>
    </w:p>
    <w:p>
      <w:r>
        <w:t xml:space="preserve">@DannyVelasco @philippenis Aivan kuten kuuhun laskeutuminen...</w:t>
      </w:r>
    </w:p>
    <w:p>
      <w:r>
        <w:rPr>
          <w:b/>
          <w:u w:val="single"/>
        </w:rPr>
        <w:t xml:space="preserve">160334</w:t>
      </w:r>
    </w:p>
    <w:p>
      <w:r>
        <w:t xml:space="preserve">.@philippenis @ApuPunchau Todiste?  Luotettava lähde?</w:t>
      </w:r>
    </w:p>
    <w:p>
      <w:r>
        <w:rPr>
          <w:b/>
          <w:u w:val="single"/>
        </w:rPr>
        <w:t xml:space="preserve">160335</w:t>
      </w:r>
    </w:p>
    <w:p>
      <w:r>
        <w:t xml:space="preserve">@garbage_person @thisonesakillaa Sanoit niin paljon, kaveri.</w:t>
      </w:r>
    </w:p>
    <w:p>
      <w:r>
        <w:rPr>
          <w:b/>
          <w:u w:val="single"/>
        </w:rPr>
        <w:t xml:space="preserve">160336</w:t>
      </w:r>
    </w:p>
    <w:p>
      <w:r>
        <w:t xml:space="preserve">@Spectrumpigg Kiitos.</w:t>
      </w:r>
    </w:p>
    <w:p>
      <w:r>
        <w:rPr>
          <w:b/>
          <w:u w:val="single"/>
        </w:rPr>
        <w:t xml:space="preserve">160337</w:t>
      </w:r>
    </w:p>
    <w:p>
      <w:r>
        <w:t xml:space="preserve">@DaisyBuddysMom Vitsit ovat hauskoja, eikö? http://t.co/O9soQGrxhj</w:t>
      </w:r>
    </w:p>
    <w:p>
      <w:r>
        <w:rPr>
          <w:b/>
          <w:u w:val="single"/>
        </w:rPr>
        <w:t xml:space="preserve">160338</w:t>
      </w:r>
    </w:p>
    <w:p>
      <w:r>
        <w:t xml:space="preserve">@asterops Opiskelitko viimeisten kahden tunnin aikana?</w:t>
      </w:r>
    </w:p>
    <w:p>
      <w:r>
        <w:rPr>
          <w:b/>
          <w:u w:val="single"/>
        </w:rPr>
        <w:t xml:space="preserve">160339</w:t>
      </w:r>
    </w:p>
    <w:p>
      <w:r>
        <w:t xml:space="preserve">@asterops Voisitko selittää sen uudelleen englanniksi?</w:t>
      </w:r>
    </w:p>
    <w:p>
      <w:r>
        <w:rPr>
          <w:b/>
          <w:u w:val="single"/>
        </w:rPr>
        <w:t xml:space="preserve">160340</w:t>
      </w:r>
    </w:p>
    <w:p>
      <w:r>
        <w:t xml:space="preserve">@Feminazi_Front @She_TheWolf @brotheryellow Bingo.</w:t>
      </w:r>
    </w:p>
    <w:p>
      <w:r>
        <w:rPr>
          <w:b/>
          <w:u w:val="single"/>
        </w:rPr>
        <w:t xml:space="preserve">160341</w:t>
      </w:r>
    </w:p>
    <w:p>
      <w:r>
        <w:t xml:space="preserve">@SnugRailgun Olet oikeassa.</w:t>
      </w:r>
    </w:p>
    <w:p>
      <w:r>
        <w:rPr>
          <w:b/>
          <w:u w:val="single"/>
        </w:rPr>
        <w:t xml:space="preserve">160342</w:t>
      </w:r>
    </w:p>
    <w:p>
      <w:r>
        <w:t xml:space="preserve">@TOCesarBrie ...kaikille muille tietenkin.</w:t>
      </w:r>
    </w:p>
    <w:p>
      <w:r>
        <w:rPr>
          <w:b/>
          <w:u w:val="single"/>
        </w:rPr>
        <w:t xml:space="preserve">160343</w:t>
      </w:r>
    </w:p>
    <w:p>
      <w:r>
        <w:t xml:space="preserve">@mrdizzy Ehdottomasti.</w:t>
      </w:r>
    </w:p>
    <w:p>
      <w:r>
        <w:rPr>
          <w:b/>
          <w:u w:val="single"/>
        </w:rPr>
        <w:t xml:space="preserve">160344</w:t>
      </w:r>
    </w:p>
    <w:p>
      <w:r>
        <w:t xml:space="preserve">@DViper31 on näyttänyt minulle suurimman osan niistä... kiitos. @p4ndiamond</w:t>
      </w:r>
    </w:p>
    <w:p>
      <w:r>
        <w:rPr>
          <w:b/>
          <w:u w:val="single"/>
        </w:rPr>
        <w:t xml:space="preserve">160345</w:t>
      </w:r>
    </w:p>
    <w:p>
      <w:r>
        <w:t xml:space="preserve">@asredasmyhair @PrinceLaQroix Mitähän @catfreq sanoo tästä...</w:t>
      </w:r>
    </w:p>
    <w:p>
      <w:r>
        <w:rPr>
          <w:b/>
          <w:u w:val="single"/>
        </w:rPr>
        <w:t xml:space="preserve">160346</w:t>
      </w:r>
    </w:p>
    <w:p>
      <w:r>
        <w:t xml:space="preserve">@chereecorbin Kunpa olisikin.  Menee niin melkein joka kerta.</w:t>
      </w:r>
    </w:p>
    <w:p>
      <w:r>
        <w:rPr>
          <w:b/>
          <w:u w:val="single"/>
        </w:rPr>
        <w:t xml:space="preserve">160347</w:t>
      </w:r>
    </w:p>
    <w:p>
      <w:r>
        <w:t xml:space="preserve">@ErikaLopezDurel Määritelmät tarkoittavat jack.  Teot kyllä.</w:t>
      </w:r>
    </w:p>
    <w:p>
      <w:r>
        <w:rPr>
          <w:b/>
          <w:u w:val="single"/>
        </w:rPr>
        <w:t xml:space="preserve">160348</w:t>
      </w:r>
    </w:p>
    <w:p>
      <w:r>
        <w:t xml:space="preserve">@WayneJBurrows Normaalisti.  Mutta ei.</w:t>
      </w:r>
    </w:p>
    <w:p>
      <w:r>
        <w:rPr>
          <w:b/>
          <w:u w:val="single"/>
        </w:rPr>
        <w:t xml:space="preserve">160349</w:t>
      </w:r>
    </w:p>
    <w:p>
      <w:r>
        <w:t xml:space="preserve">@jaynearlett @tckop Ditto.</w:t>
      </w:r>
    </w:p>
    <w:p>
      <w:r>
        <w:rPr>
          <w:b/>
          <w:u w:val="single"/>
        </w:rPr>
        <w:t xml:space="preserve">160350</w:t>
      </w:r>
    </w:p>
    <w:p>
      <w:r>
        <w:t xml:space="preserve">@aussielung Ja tiedoksi, että "Can u" kysyy SINULTA.</w:t>
      </w:r>
    </w:p>
    <w:p>
      <w:r>
        <w:rPr>
          <w:b/>
          <w:u w:val="single"/>
        </w:rPr>
        <w:t xml:space="preserve">160351</w:t>
      </w:r>
    </w:p>
    <w:p>
      <w:r>
        <w:t xml:space="preserve">@Anthony3291 Olen jo 20:ssä, joten...</w:t>
      </w:r>
    </w:p>
    <w:p>
      <w:r>
        <w:rPr>
          <w:b/>
          <w:u w:val="single"/>
        </w:rPr>
        <w:t xml:space="preserve">160352</w:t>
      </w:r>
    </w:p>
    <w:p>
      <w:r>
        <w:t xml:space="preserve">.@Ali_East_West @GenAnonCoward Jep.  Sinä? http://t.co/m7jOE7r1Zn</w:t>
      </w:r>
    </w:p>
    <w:p>
      <w:r>
        <w:rPr>
          <w:b/>
          <w:u w:val="single"/>
        </w:rPr>
        <w:t xml:space="preserve">160353</w:t>
      </w:r>
    </w:p>
    <w:p>
      <w:r>
        <w:t xml:space="preserve">@Nin_Klink Onko sinulla?</w:t>
      </w:r>
    </w:p>
    <w:p>
      <w:r>
        <w:rPr>
          <w:b/>
          <w:u w:val="single"/>
        </w:rPr>
        <w:t xml:space="preserve">160354</w:t>
      </w:r>
    </w:p>
    <w:p>
      <w:r>
        <w:t xml:space="preserve">@sjhough Jatka puhumista.</w:t>
      </w:r>
    </w:p>
    <w:p>
      <w:r>
        <w:rPr>
          <w:b/>
          <w:u w:val="single"/>
        </w:rPr>
        <w:t xml:space="preserve">160355</w:t>
      </w:r>
    </w:p>
    <w:p>
      <w:r>
        <w:t xml:space="preserve">@lizdexoplanet Yhtä lailla.</w:t>
      </w:r>
    </w:p>
    <w:p>
      <w:r>
        <w:rPr>
          <w:b/>
          <w:u w:val="single"/>
        </w:rPr>
        <w:t xml:space="preserve">160356</w:t>
      </w:r>
    </w:p>
    <w:p>
      <w:r>
        <w:t xml:space="preserve">@thereginamom Voitko näyttää esimerkin siitä?</w:t>
      </w:r>
    </w:p>
    <w:p>
      <w:r>
        <w:rPr>
          <w:b/>
          <w:u w:val="single"/>
        </w:rPr>
        <w:t xml:space="preserve">160357</w:t>
      </w:r>
    </w:p>
    <w:p>
      <w:r>
        <w:t xml:space="preserve">@hayleyjoness Miksi...?</w:t>
      </w:r>
    </w:p>
    <w:p>
      <w:r>
        <w:rPr>
          <w:b/>
          <w:u w:val="single"/>
        </w:rPr>
        <w:t xml:space="preserve">160358</w:t>
      </w:r>
    </w:p>
    <w:p>
      <w:r>
        <w:t xml:space="preserve">@Noodle_Nobody Oikeastaan ei.</w:t>
      </w:r>
    </w:p>
    <w:p>
      <w:r>
        <w:rPr>
          <w:b/>
          <w:u w:val="single"/>
        </w:rPr>
        <w:t xml:space="preserve">160359</w:t>
      </w:r>
    </w:p>
    <w:p>
      <w:r>
        <w:t xml:space="preserve">@brenbarber Se on hyvin artikuloitu.</w:t>
      </w:r>
    </w:p>
    <w:p>
      <w:r>
        <w:rPr>
          <w:b/>
          <w:u w:val="single"/>
        </w:rPr>
        <w:t xml:space="preserve">160360</w:t>
      </w:r>
    </w:p>
    <w:p>
      <w:r>
        <w:t xml:space="preserve">@Shermertron En ole.  Linkitä se.  RT.</w:t>
      </w:r>
    </w:p>
    <w:p>
      <w:r>
        <w:rPr>
          <w:b/>
          <w:u w:val="single"/>
        </w:rPr>
        <w:t xml:space="preserve">160361</w:t>
      </w:r>
    </w:p>
    <w:p>
      <w:r>
        <w:t xml:space="preserve">@kingofmars2099 Niiicce...</w:t>
      </w:r>
    </w:p>
    <w:p>
      <w:r>
        <w:rPr>
          <w:b/>
          <w:u w:val="single"/>
        </w:rPr>
        <w:t xml:space="preserve">160362</w:t>
      </w:r>
    </w:p>
    <w:p>
      <w:r>
        <w:t xml:space="preserve">@trishesdishes @GamerBobobobobob Jep.</w:t>
      </w:r>
    </w:p>
    <w:p>
      <w:r>
        <w:rPr>
          <w:b/>
          <w:u w:val="single"/>
        </w:rPr>
        <w:t xml:space="preserve">160363</w:t>
      </w:r>
    </w:p>
    <w:p>
      <w:r>
        <w:t xml:space="preserve">@Silus_Templeton @trishesdishes Uh, ei.</w:t>
      </w:r>
    </w:p>
    <w:p>
      <w:r>
        <w:rPr>
          <w:b/>
          <w:u w:val="single"/>
        </w:rPr>
        <w:t xml:space="preserve">160364</w:t>
      </w:r>
    </w:p>
    <w:p>
      <w:r>
        <w:t xml:space="preserve">@Femitheist @ktonieskacze ...ainakin.</w:t>
      </w:r>
    </w:p>
    <w:p>
      <w:r>
        <w:rPr>
          <w:b/>
          <w:u w:val="single"/>
        </w:rPr>
        <w:t xml:space="preserve">160365</w:t>
      </w:r>
    </w:p>
    <w:p>
      <w:r>
        <w:t xml:space="preserve">@Audmum1 @Femitheist @ktonieskacze Miksi?</w:t>
      </w:r>
    </w:p>
    <w:p>
      <w:r>
        <w:rPr>
          <w:b/>
          <w:u w:val="single"/>
        </w:rPr>
        <w:t xml:space="preserve">160366</w:t>
      </w:r>
    </w:p>
    <w:p>
      <w:r>
        <w:t xml:space="preserve">@antifempsycho2 Ole hyvä.  Se on minun go to nyt....</w:t>
      </w:r>
    </w:p>
    <w:p>
      <w:r>
        <w:rPr>
          <w:b/>
          <w:u w:val="single"/>
        </w:rPr>
        <w:t xml:space="preserve">160367</w:t>
      </w:r>
    </w:p>
    <w:p>
      <w:r>
        <w:t xml:space="preserve">@LostSailorNY @AJM9588 @CFLancop Niin totta.</w:t>
      </w:r>
    </w:p>
    <w:p>
      <w:r>
        <w:rPr>
          <w:b/>
          <w:u w:val="single"/>
        </w:rPr>
        <w:t xml:space="preserve">160368</w:t>
      </w:r>
    </w:p>
    <w:p>
      <w:r>
        <w:t xml:space="preserve">@rosesareswift Kyllä. Sinä?</w:t>
      </w:r>
    </w:p>
    <w:p>
      <w:r>
        <w:rPr>
          <w:b/>
          <w:u w:val="single"/>
        </w:rPr>
        <w:t xml:space="preserve">160369</w:t>
      </w:r>
    </w:p>
    <w:p>
      <w:r>
        <w:t xml:space="preserve">@dgbattaglia Mahdotonta yleensä.</w:t>
      </w:r>
    </w:p>
    <w:p>
      <w:r>
        <w:rPr>
          <w:b/>
          <w:u w:val="single"/>
        </w:rPr>
        <w:t xml:space="preserve">160370</w:t>
      </w:r>
    </w:p>
    <w:p>
      <w:r>
        <w:t xml:space="preserve">@Rose_And_Copper Joo.</w:t>
      </w:r>
    </w:p>
    <w:p>
      <w:r>
        <w:rPr>
          <w:b/>
          <w:u w:val="single"/>
        </w:rPr>
        <w:t xml:space="preserve">160371</w:t>
      </w:r>
    </w:p>
    <w:p>
      <w:r>
        <w:t xml:space="preserve">@beckajbrown @HandzOfZues Miksi?</w:t>
      </w:r>
    </w:p>
    <w:p>
      <w:r>
        <w:rPr>
          <w:b/>
          <w:u w:val="single"/>
        </w:rPr>
        <w:t xml:space="preserve">160372</w:t>
      </w:r>
    </w:p>
    <w:p>
      <w:r>
        <w:t xml:space="preserve">@themanclaw ...ja silti...</w:t>
      </w:r>
    </w:p>
    <w:p>
      <w:r>
        <w:rPr>
          <w:b/>
          <w:u w:val="single"/>
        </w:rPr>
        <w:t xml:space="preserve">160373</w:t>
      </w:r>
    </w:p>
    <w:p>
      <w:r>
        <w:t xml:space="preserve">@bruce_veltri Sosiaalisen oikeudenmukaisuuden soturi.</w:t>
      </w:r>
    </w:p>
    <w:p>
      <w:r>
        <w:rPr>
          <w:b/>
          <w:u w:val="single"/>
        </w:rPr>
        <w:t xml:space="preserve">160374</w:t>
      </w:r>
    </w:p>
    <w:p>
      <w:r>
        <w:t xml:space="preserve">@McEntropy Kerro sinä minulle...</w:t>
      </w:r>
    </w:p>
    <w:p>
      <w:r>
        <w:rPr>
          <w:b/>
          <w:u w:val="single"/>
        </w:rPr>
        <w:t xml:space="preserve">160375</w:t>
      </w:r>
    </w:p>
    <w:p>
      <w:r>
        <w:t xml:space="preserve">@Superjutah Tehty.</w:t>
      </w:r>
    </w:p>
    <w:p>
      <w:r>
        <w:rPr>
          <w:b/>
          <w:u w:val="single"/>
        </w:rPr>
        <w:t xml:space="preserve">160376</w:t>
      </w:r>
    </w:p>
    <w:p>
      <w:r>
        <w:t xml:space="preserve">@OrganicAnomaly Jokainen. Time.</w:t>
      </w:r>
    </w:p>
    <w:p>
      <w:r>
        <w:rPr>
          <w:b/>
          <w:u w:val="single"/>
        </w:rPr>
        <w:t xml:space="preserve">160377</w:t>
      </w:r>
    </w:p>
    <w:p>
      <w:r>
        <w:t xml:space="preserve">@Oddtankout http://t.co/K5mMJE8UME</w:t>
      </w:r>
    </w:p>
    <w:p>
      <w:r>
        <w:rPr>
          <w:b/>
          <w:u w:val="single"/>
        </w:rPr>
        <w:t xml:space="preserve">160378</w:t>
      </w:r>
    </w:p>
    <w:p>
      <w:r>
        <w:t xml:space="preserve">@Lovely_Jhanice Yhdeksi yöksi?  Ehdottomasti...</w:t>
      </w:r>
    </w:p>
    <w:p>
      <w:r>
        <w:rPr>
          <w:b/>
          <w:u w:val="single"/>
        </w:rPr>
        <w:t xml:space="preserve">160379</w:t>
      </w:r>
    </w:p>
    <w:p>
      <w:r>
        <w:t xml:space="preserve">@donnelly92274 ...ja?</w:t>
      </w:r>
    </w:p>
    <w:p>
      <w:r>
        <w:rPr>
          <w:b/>
          <w:u w:val="single"/>
        </w:rPr>
        <w:t xml:space="preserve">160380</w:t>
      </w:r>
    </w:p>
    <w:p>
      <w:r>
        <w:t xml:space="preserve">@ZionHorst @egyptinparadise Rakastan tuota luonnosta.</w:t>
      </w:r>
    </w:p>
    <w:p>
      <w:r>
        <w:rPr>
          <w:b/>
          <w:u w:val="single"/>
        </w:rPr>
        <w:t xml:space="preserve">160381</w:t>
      </w:r>
    </w:p>
    <w:p>
      <w:r>
        <w:t xml:space="preserve">@NotChrisSmith Se on.</w:t>
      </w:r>
    </w:p>
    <w:p>
      <w:r>
        <w:rPr>
          <w:b/>
          <w:u w:val="single"/>
        </w:rPr>
        <w:t xml:space="preserve">160382</w:t>
      </w:r>
    </w:p>
    <w:p>
      <w:r>
        <w:t xml:space="preserve">@vicesandviagra Joten?</w:t>
      </w:r>
    </w:p>
    <w:p>
      <w:r>
        <w:rPr>
          <w:b/>
          <w:u w:val="single"/>
        </w:rPr>
        <w:t xml:space="preserve">160383</w:t>
      </w:r>
    </w:p>
    <w:p>
      <w:r>
        <w:t xml:space="preserve">@jarihimanen Miten niin?</w:t>
      </w:r>
    </w:p>
    <w:p>
      <w:r>
        <w:rPr>
          <w:b/>
          <w:u w:val="single"/>
        </w:rPr>
        <w:t xml:space="preserve">160384</w:t>
      </w:r>
    </w:p>
    <w:p>
      <w:r>
        <w:t xml:space="preserve">@thegeek_chick Erinomainen.</w:t>
      </w:r>
    </w:p>
    <w:p>
      <w:r>
        <w:rPr>
          <w:b/>
          <w:u w:val="single"/>
        </w:rPr>
        <w:t xml:space="preserve">160385</w:t>
      </w:r>
    </w:p>
    <w:p>
      <w:r>
        <w:t xml:space="preserve">@gabystama @JimyIsAHappyBoy ...ei minnekään mennä.</w:t>
      </w:r>
    </w:p>
    <w:p>
      <w:r>
        <w:rPr>
          <w:b/>
          <w:u w:val="single"/>
        </w:rPr>
        <w:t xml:space="preserve">160386</w:t>
      </w:r>
    </w:p>
    <w:p>
      <w:r>
        <w:t xml:space="preserve">@GlamourFan1 Ja silti...</w:t>
      </w:r>
    </w:p>
    <w:p>
      <w:r>
        <w:rPr>
          <w:b/>
          <w:u w:val="single"/>
        </w:rPr>
        <w:t xml:space="preserve">160387</w:t>
      </w:r>
    </w:p>
    <w:p>
      <w:r>
        <w:t xml:space="preserve">@BristolBen Pidän tuosta repliikistä.</w:t>
      </w:r>
    </w:p>
    <w:p>
      <w:r>
        <w:rPr>
          <w:b/>
          <w:u w:val="single"/>
        </w:rPr>
        <w:t xml:space="preserve">160388</w:t>
      </w:r>
    </w:p>
    <w:p>
      <w:r>
        <w:t xml:space="preserve">@dale_in_denver Kuka oletti mitä nyt?</w:t>
      </w:r>
    </w:p>
    <w:p>
      <w:r>
        <w:rPr>
          <w:b/>
          <w:u w:val="single"/>
        </w:rPr>
        <w:t xml:space="preserve">160389</w:t>
      </w:r>
    </w:p>
    <w:p>
      <w:r>
        <w:t xml:space="preserve">@ZKotek @thunderf00t Kulta.</w:t>
      </w:r>
    </w:p>
    <w:p>
      <w:r>
        <w:rPr>
          <w:b/>
          <w:u w:val="single"/>
        </w:rPr>
        <w:t xml:space="preserve">160390</w:t>
      </w:r>
    </w:p>
    <w:p>
      <w:r>
        <w:t xml:space="preserve">RT @EuropesHistory: Pirro Ligorio's 1561 map of Ancient Rome, which took him almost 20 years after locating ancient sites &amp;amp; monuments http:....</w:t>
      </w:r>
    </w:p>
    <w:p>
      <w:r>
        <w:rPr>
          <w:b/>
          <w:u w:val="single"/>
        </w:rPr>
        <w:t xml:space="preserve">160391</w:t>
      </w:r>
    </w:p>
    <w:p>
      <w:r>
        <w:t xml:space="preserve">@jbromley29 Tiede on hyvä vain silloin, kun se sanoo, että miehet eivät voi olla yksiavioisia tai jotain paskaa, amirite???</w:t>
      </w:r>
    </w:p>
    <w:p>
      <w:r>
        <w:rPr>
          <w:b/>
          <w:u w:val="single"/>
        </w:rPr>
        <w:t xml:space="preserve">160392</w:t>
      </w:r>
    </w:p>
    <w:p>
      <w:r>
        <w:t xml:space="preserve">Ajattelen joka päivä, että ehkä se on se päivä, jolloin en löydä yhtään seksististä twiittiä, mutta sitä päivää ei koskaan tule. Jatkakaa hyvää taistelua, naiset.</w:t>
      </w:r>
    </w:p>
    <w:p>
      <w:r>
        <w:rPr>
          <w:b/>
          <w:u w:val="single"/>
        </w:rPr>
        <w:t xml:space="preserve">160393</w:t>
      </w:r>
    </w:p>
    <w:p>
      <w:r>
        <w:t xml:space="preserve">"Seksismi voi toimia molempiin suuntiin" = voin lopettaa tältä päivältä, sain Misogynist Bingo ennen aamuyhdeksää.</w:t>
      </w:r>
    </w:p>
    <w:p>
      <w:r>
        <w:rPr>
          <w:b/>
          <w:u w:val="single"/>
        </w:rPr>
        <w:t xml:space="preserve">160394</w:t>
      </w:r>
    </w:p>
    <w:p>
      <w:r>
        <w:t xml:space="preserve">@twothug4u kouluttaudu sorron suhteen. http://t.co/QZ0h8hM67z</w:t>
      </w:r>
    </w:p>
    <w:p>
      <w:r>
        <w:rPr>
          <w:b/>
          <w:u w:val="single"/>
        </w:rPr>
        <w:t xml:space="preserve">160395</w:t>
      </w:r>
    </w:p>
    <w:p>
      <w:r>
        <w:t xml:space="preserve">Luin juuri lauseen "feministinen agenda" ja räkäisin muroihini. Kyllä, paljastukoon kansainvälinen salaliitto!</w:t>
      </w:r>
    </w:p>
    <w:p>
      <w:r>
        <w:rPr>
          <w:b/>
          <w:u w:val="single"/>
        </w:rPr>
        <w:t xml:space="preserve">160396</w:t>
      </w:r>
    </w:p>
    <w:p>
      <w:r>
        <w:t xml:space="preserve">Ehdottomasti lukea, lähettää eteenpäin, lukea uudelleen: http://t.co/XmWnQLRF19</w:t>
      </w:r>
    </w:p>
    <w:p>
      <w:r>
        <w:rPr>
          <w:b/>
          <w:u w:val="single"/>
        </w:rPr>
        <w:t xml:space="preserve">160397</w:t>
      </w:r>
    </w:p>
    <w:p>
      <w:r>
        <w:t xml:space="preserve">@jasonverlanderr minun virheeni! Kuulosti siltä, että se olisi voinut olla sympaattinen lol. :)</w:t>
      </w:r>
    </w:p>
    <w:p>
      <w:r>
        <w:rPr>
          <w:b/>
          <w:u w:val="single"/>
        </w:rPr>
        <w:t xml:space="preserve">160398</w:t>
      </w:r>
    </w:p>
    <w:p>
      <w:r>
        <w:t xml:space="preserve">@JonathanGrider7 Myös @YesYoureRacist</w:t>
      </w:r>
    </w:p>
    <w:p>
      <w:r>
        <w:rPr>
          <w:b/>
          <w:u w:val="single"/>
        </w:rPr>
        <w:t xml:space="preserve">160399</w:t>
      </w:r>
    </w:p>
    <w:p>
      <w:r>
        <w:t xml:space="preserve">Toivottaa @Trizzzy13:lle ja @Travieee23:lle raivotautisten lepakoiden laumaa.</w:t>
      </w:r>
    </w:p>
    <w:p>
      <w:r>
        <w:rPr>
          <w:b/>
          <w:u w:val="single"/>
        </w:rPr>
        <w:t xml:space="preserve">160400</w:t>
      </w:r>
    </w:p>
    <w:p>
      <w:r>
        <w:t xml:space="preserve">@LeadfootedLion twiitissäsi luki "kutsu minua seksistiksi", jota seurasi seksistinen lausunto. Minä noudatan, sinä vastustat. Miehet ovat niin epäloogisia ja tunteellisia!</w:t>
      </w:r>
    </w:p>
    <w:p>
      <w:r>
        <w:rPr>
          <w:b/>
          <w:u w:val="single"/>
        </w:rPr>
        <w:t xml:space="preserve">160401</w:t>
      </w:r>
    </w:p>
    <w:p>
      <w:r>
        <w:t xml:space="preserve">@punk_manners miksi valita, kun voi vihata molempia! Polydetestrous.</w:t>
      </w:r>
    </w:p>
    <w:p>
      <w:r>
        <w:rPr>
          <w:b/>
          <w:u w:val="single"/>
        </w:rPr>
        <w:t xml:space="preserve">160402</w:t>
      </w:r>
    </w:p>
    <w:p>
      <w:r>
        <w:t xml:space="preserve">@LeviathanPride Kaltaisiltasi miehiltä pitäisi leikata kulli pois.</w:t>
      </w:r>
    </w:p>
    <w:p>
      <w:r>
        <w:rPr>
          <w:b/>
          <w:u w:val="single"/>
        </w:rPr>
        <w:t xml:space="preserve">160403</w:t>
      </w:r>
    </w:p>
    <w:p>
      <w:r>
        <w:t xml:space="preserve">Halloween on kiireinen päivä seksistisille kusipäille.</w:t>
      </w:r>
    </w:p>
    <w:p>
      <w:r>
        <w:rPr>
          <w:b/>
          <w:u w:val="single"/>
        </w:rPr>
        <w:t xml:space="preserve">160404</w:t>
      </w:r>
    </w:p>
    <w:p>
      <w:r>
        <w:t xml:space="preserve">Parasta Twitterissä on nähdä sama väsynyt naisvihamielinen vitsi 60x peräkkäin, ja kirjoittajat käyttäytyvät kuin olisivat Mark Twainia.</w:t>
      </w:r>
    </w:p>
    <w:p>
      <w:r>
        <w:rPr>
          <w:b/>
          <w:u w:val="single"/>
        </w:rPr>
        <w:t xml:space="preserve">160405</w:t>
      </w:r>
    </w:p>
    <w:p>
      <w:r>
        <w:t xml:space="preserve">@LianaBrooks @docfreeride Mutta sitten kaikki se makea 0 dollaria tunnissa käteistä rahaa, jonka teen tästä Twitteristä, olisi poissa!</w:t>
      </w:r>
    </w:p>
    <w:p>
      <w:r>
        <w:rPr>
          <w:b/>
          <w:u w:val="single"/>
        </w:rPr>
        <w:t xml:space="preserve">160406</w:t>
      </w:r>
    </w:p>
    <w:p>
      <w:r>
        <w:t xml:space="preserve">Ainoa asia, mitä naisten pitäisi tehdä, on olla välittämättä vittuakaan siitä, mitä kukaan sanoo heidän kehostaan.</w:t>
      </w:r>
    </w:p>
    <w:p>
      <w:r>
        <w:rPr>
          <w:b/>
          <w:u w:val="single"/>
        </w:rPr>
        <w:t xml:space="preserve">160407</w:t>
      </w:r>
    </w:p>
    <w:p>
      <w:r>
        <w:t xml:space="preserve">En usko, että naisvihamieliset ovat vielä tajunneet, että jos he sanovat, etteivät halua harrastaa seksiä kanssasi, se on vain bonus siitä, että et aja partaasi.</w:t>
      </w:r>
    </w:p>
    <w:p>
      <w:r>
        <w:rPr>
          <w:b/>
          <w:u w:val="single"/>
        </w:rPr>
        <w:t xml:space="preserve">160408</w:t>
      </w:r>
    </w:p>
    <w:p>
      <w:r>
        <w:t xml:space="preserve">Pahinta on mielestäni se, kun naiset häpäisevät toisia naisia siitä, että he eivät aja partaansa. Tiedät tarkalleen, kuinka tuskallista ja kaksinaismoralistista se on! Smh.</w:t>
      </w:r>
    </w:p>
    <w:p>
      <w:r>
        <w:rPr>
          <w:b/>
          <w:u w:val="single"/>
        </w:rPr>
        <w:t xml:space="preserve">160409</w:t>
      </w:r>
    </w:p>
    <w:p>
      <w:r>
        <w:t xml:space="preserve">Olen varmasti linkittänyt sen jo aiemmin, mutta se ansaitsee loputtoman toistamisen: http://t.co/rHg8D7bRuV.</w:t>
      </w:r>
    </w:p>
    <w:p>
      <w:r>
        <w:rPr>
          <w:b/>
          <w:u w:val="single"/>
        </w:rPr>
        <w:t xml:space="preserve">160410</w:t>
      </w:r>
    </w:p>
    <w:p>
      <w:r>
        <w:t xml:space="preserve">Onnittelut Illinoisin osavaltiosta, josta on tullut 15. osavaltio, joka on saavuttanut tasa-arvoisen avioliiton! #marriageequality #dabears</w:t>
      </w:r>
    </w:p>
    <w:p>
      <w:r>
        <w:rPr>
          <w:b/>
          <w:u w:val="single"/>
        </w:rPr>
        <w:t xml:space="preserve">160411</w:t>
      </w:r>
    </w:p>
    <w:p>
      <w:r>
        <w:t xml:space="preserve">Miesten sisäinen viha naisia kohtaan on syy siihen, miksi miesfeministien/liittolaisten on oltava varovaisia. Asetamme itsemme fyysiseen vaaraan.</w:t>
      </w:r>
    </w:p>
    <w:p>
      <w:r>
        <w:rPr>
          <w:b/>
          <w:u w:val="single"/>
        </w:rPr>
        <w:t xml:space="preserve">160412</w:t>
      </w:r>
    </w:p>
    <w:p>
      <w:r>
        <w:t xml:space="preserve">RT @jamiecowan92: Se oli vain vitsi.</w:t>
      </w:r>
    </w:p>
    <w:p>
      <w:r>
        <w:rPr>
          <w:b/>
          <w:u w:val="single"/>
        </w:rPr>
        <w:t xml:space="preserve">160413</w:t>
      </w:r>
    </w:p>
    <w:p>
      <w:r>
        <w:t xml:space="preserve">@jamiecowan92 Toivoisin, että kello soisi ja konfettia sataisi joka kerta, kun seksisti sanoo "se oli vitsi". Minun bingokorttini on antikliimaksi...</w:t>
      </w:r>
    </w:p>
    <w:p>
      <w:r>
        <w:rPr>
          <w:b/>
          <w:u w:val="single"/>
        </w:rPr>
        <w:t xml:space="preserve">160414</w:t>
      </w:r>
    </w:p>
    <w:p>
      <w:r>
        <w:t xml:space="preserve">Onko kukaan joutunut @MadJoyPadin luomaan ironiapyörteeseen? Minulla on pelastusrenkaat.</w:t>
      </w:r>
    </w:p>
    <w:p>
      <w:r>
        <w:rPr>
          <w:b/>
          <w:u w:val="single"/>
        </w:rPr>
        <w:t xml:space="preserve">160415</w:t>
      </w:r>
    </w:p>
    <w:p>
      <w:r>
        <w:t xml:space="preserve">@papermacheSKY Laatikossani on absinttia.</w:t>
      </w:r>
    </w:p>
    <w:p>
      <w:r>
        <w:rPr>
          <w:b/>
          <w:u w:val="single"/>
        </w:rPr>
        <w:t xml:space="preserve">160416</w:t>
      </w:r>
    </w:p>
    <w:p>
      <w:r>
        <w:t xml:space="preserve">@james19XX Sinun pitäisi tutkia henkilökohtaisia syitäsi siihen, miksi yksi sukupuoli "näyttää oudolta" tehdessään niinkin sukupuolineutraalia toimintaa kuin pyöräily.</w:t>
      </w:r>
    </w:p>
    <w:p>
      <w:r>
        <w:rPr>
          <w:b/>
          <w:u w:val="single"/>
        </w:rPr>
        <w:t xml:space="preserve">160417</w:t>
      </w:r>
    </w:p>
    <w:p>
      <w:r>
        <w:t xml:space="preserve">Ja tänään yksi oppilaistani käytti sanaa "raiskattu" kuvaamaan jalkapallotappiota. Yksi askel eteenpäin, kaksi askelta taaksepäin.</w:t>
      </w:r>
    </w:p>
    <w:p>
      <w:r>
        <w:rPr>
          <w:b/>
          <w:u w:val="single"/>
        </w:rPr>
        <w:t xml:space="preserve">160418</w:t>
      </w:r>
    </w:p>
    <w:p>
      <w:r>
        <w:t xml:space="preserve">@AledThomas22 Ja miehet vain teeskentelevät tietävänsä kaiken, varsinkin kun he eivät tiedä.</w:t>
      </w:r>
    </w:p>
    <w:p>
      <w:r>
        <w:rPr>
          <w:b/>
          <w:u w:val="single"/>
        </w:rPr>
        <w:t xml:space="preserve">160419</w:t>
      </w:r>
    </w:p>
    <w:p>
      <w:r>
        <w:t xml:space="preserve">Minun on investoitava YakBakiin, jotta voin vain painaa nappia, kun minun on sanottava "ironinen seksismi on silti seksismiä".</w:t>
      </w:r>
    </w:p>
    <w:p>
      <w:r>
        <w:rPr>
          <w:b/>
          <w:u w:val="single"/>
        </w:rPr>
        <w:t xml:space="preserve">160420</w:t>
      </w:r>
    </w:p>
    <w:p>
      <w:r>
        <w:t xml:space="preserve">Haaveilen Jeanien tisseistä #addboobstotvtitles</w:t>
      </w:r>
    </w:p>
    <w:p>
      <w:r>
        <w:rPr>
          <w:b/>
          <w:u w:val="single"/>
        </w:rPr>
        <w:t xml:space="preserve">160421</w:t>
      </w:r>
    </w:p>
    <w:p>
      <w:r>
        <w:t xml:space="preserve">Haista vittu, haista vittu, Lily Allen. Uusin videosi on rasistinen ja kauhea, eikä se edistä "feminismiä" millään tavalla. Kristus.</w:t>
      </w:r>
    </w:p>
    <w:p>
      <w:r>
        <w:rPr>
          <w:b/>
          <w:u w:val="single"/>
        </w:rPr>
        <w:t xml:space="preserve">160422</w:t>
      </w:r>
    </w:p>
    <w:p>
      <w:r>
        <w:t xml:space="preserve">@sbrew11 Jos et ole huomannut, säästän nokkelat vastaukseni seksisteille, joilla on hieman enemmän panchea. En halua ylittää lukutasoasi...</w:t>
      </w:r>
    </w:p>
    <w:p>
      <w:r>
        <w:rPr>
          <w:b/>
          <w:u w:val="single"/>
        </w:rPr>
        <w:t xml:space="preserve">160423</w:t>
      </w:r>
    </w:p>
    <w:p>
      <w:r>
        <w:t xml:space="preserve">@V_bergs on raiskauskulttuurin ruumiillistuma. Vältä Alex Valbergsia, naiset.</w:t>
      </w:r>
    </w:p>
    <w:p>
      <w:r>
        <w:rPr>
          <w:b/>
          <w:u w:val="single"/>
        </w:rPr>
        <w:t xml:space="preserve">160424</w:t>
      </w:r>
    </w:p>
    <w:p>
      <w:r>
        <w:t xml:space="preserve">Erinomaista luettavaa: http://t.co/rG5ocEC4Rm</w:t>
      </w:r>
    </w:p>
    <w:p>
      <w:r>
        <w:rPr>
          <w:b/>
          <w:u w:val="single"/>
        </w:rPr>
        <w:t xml:space="preserve">160425</w:t>
      </w:r>
    </w:p>
    <w:p>
      <w:r>
        <w:t xml:space="preserve">@MikeDePasquale2 voittaa päivän "Vau, en edes tiedä mitä tuon piti olla" -palkinnon.</w:t>
      </w:r>
    </w:p>
    <w:p>
      <w:r>
        <w:rPr>
          <w:b/>
          <w:u w:val="single"/>
        </w:rPr>
        <w:t xml:space="preserve">160426</w:t>
      </w:r>
    </w:p>
    <w:p>
      <w:r>
        <w:t xml:space="preserve">Minusta on aika kuvaavaa, että 14-vuotiaat pojat Twitterissä kuulostavat täsmälleen samalta kuin aikuiset miehet (ja käytän termiä väljästi).</w:t>
      </w:r>
    </w:p>
    <w:p>
      <w:r>
        <w:rPr>
          <w:b/>
          <w:u w:val="single"/>
        </w:rPr>
        <w:t xml:space="preserve">160427</w:t>
      </w:r>
    </w:p>
    <w:p>
      <w:r>
        <w:t xml:space="preserve">@Numberrr2 Diana Ross ja Supremes -yhtye</w:t>
      </w:r>
    </w:p>
    <w:p>
      <w:r>
        <w:rPr>
          <w:b/>
          <w:u w:val="single"/>
        </w:rPr>
        <w:t xml:space="preserve">160428</w:t>
      </w:r>
    </w:p>
    <w:p>
      <w:r>
        <w:t xml:space="preserve">@HenryBeans Seksismi "kontekstista irrotettuna" = seksismi. "Vitsiseksismi": = seksismi. "Ironinen seksismi": = seksismi. Miehet. Menkää. It. Through. Sinun. Heads.</w:t>
      </w:r>
    </w:p>
    <w:p>
      <w:r>
        <w:rPr>
          <w:b/>
          <w:u w:val="single"/>
        </w:rPr>
        <w:t xml:space="preserve">160429</w:t>
      </w:r>
    </w:p>
    <w:p>
      <w:r>
        <w:t xml:space="preserve">@SexKittenParty Valkoisten feministien on keskityttävä haukkumaan miehiä, jotka ovat itseään korkeammassa valta-asemassa. Pidetään keskittyminen tässä.</w:t>
      </w:r>
    </w:p>
    <w:p>
      <w:r>
        <w:rPr>
          <w:b/>
          <w:u w:val="single"/>
        </w:rPr>
        <w:t xml:space="preserve">160430</w:t>
      </w:r>
    </w:p>
    <w:p>
      <w:r>
        <w:t xml:space="preserve">Voi hitto, käytin tarkennusta kahdesti. Älkää twiittailko aamuneljältä matkalla lentokentälle, jos haluatte säilyttää kielellisen koskemattomuutenne, lapset.</w:t>
      </w:r>
    </w:p>
    <w:p>
      <w:r>
        <w:rPr>
          <w:b/>
          <w:u w:val="single"/>
        </w:rPr>
        <w:t xml:space="preserve">160431</w:t>
      </w:r>
    </w:p>
    <w:p>
      <w:r>
        <w:t xml:space="preserve">RT @tyres2u En ole seksistinen, mutta en voinut olla nauramatta tälle #sorryladies http://t.co/OfpxSA8smT</w:t>
      </w:r>
    </w:p>
    <w:p>
      <w:r>
        <w:rPr>
          <w:b/>
          <w:u w:val="single"/>
        </w:rPr>
        <w:t xml:space="preserve">160432</w:t>
      </w:r>
    </w:p>
    <w:p>
      <w:r>
        <w:t xml:space="preserve">@BoleynButtz on kytkenyt fMRI:n kaikkien naisten aivoihin ajamisen aikana.</w:t>
      </w:r>
    </w:p>
    <w:p>
      <w:r>
        <w:rPr>
          <w:b/>
          <w:u w:val="single"/>
        </w:rPr>
        <w:t xml:space="preserve">160433</w:t>
      </w:r>
    </w:p>
    <w:p>
      <w:r>
        <w:t xml:space="preserve">@GetLikeJake Niin, miehet eivät koskaan puhu paskaakaan, josta eivät tiedä mitään, kuten esimerkiksi syntyvyyden valvonnasta tai seksismistä.</w:t>
      </w:r>
    </w:p>
    <w:p>
      <w:r>
        <w:rPr>
          <w:b/>
          <w:u w:val="single"/>
        </w:rPr>
        <w:t xml:space="preserve">160434</w:t>
      </w:r>
    </w:p>
    <w:p>
      <w:r>
        <w:t xml:space="preserve">Parasta on se, että naispuolisille urheilutoimittajille maksetaan mielipiteiden ja asiantuntija-analyysien esittämisestä, mutta twitterin naisvihamielisille ei makseta.</w:t>
      </w:r>
    </w:p>
    <w:p>
      <w:r>
        <w:rPr>
          <w:b/>
          <w:u w:val="single"/>
        </w:rPr>
        <w:t xml:space="preserve">160435</w:t>
      </w:r>
    </w:p>
    <w:p>
      <w:r>
        <w:t xml:space="preserve">Urheilufaneja varmaan kirpaisee, että he pyysivät vagina-amerikkalaista kommentoimaan ennen sinua, vaikka sinulla on geneettinen ylivertaisuus, vai mitä?</w:t>
      </w:r>
    </w:p>
    <w:p>
      <w:r>
        <w:rPr>
          <w:b/>
          <w:u w:val="single"/>
        </w:rPr>
        <w:t xml:space="preserve">160436</w:t>
      </w:r>
    </w:p>
    <w:p>
      <w:r>
        <w:t xml:space="preserve">@jcantrell12 Ei ole kenenkään velvollisuus kouluttaa sinua.</w:t>
      </w:r>
    </w:p>
    <w:p>
      <w:r>
        <w:rPr>
          <w:b/>
          <w:u w:val="single"/>
        </w:rPr>
        <w:t xml:space="preserve">160437</w:t>
      </w:r>
    </w:p>
    <w:p>
      <w:r>
        <w:t xml:space="preserve">Ironinen seksismi on silti seksismiä. Se vahvistaa kielteisiä stereotypioita toistamalla niitä vielä kerran kansantajuisesti.</w:t>
      </w:r>
    </w:p>
    <w:p>
      <w:r>
        <w:rPr>
          <w:b/>
          <w:u w:val="single"/>
        </w:rPr>
        <w:t xml:space="preserve">160438</w:t>
      </w:r>
    </w:p>
    <w:p>
      <w:r>
        <w:t xml:space="preserve">Joten älä vittu sano minulle, ettet ole seksistinen, koska toistit seksistisiä asenteita, jotka jonkun TOISEN on oltava hauska. Sinä et auta</w:t>
      </w:r>
    </w:p>
    <w:p>
      <w:r>
        <w:rPr>
          <w:b/>
          <w:u w:val="single"/>
        </w:rPr>
        <w:t xml:space="preserve">160439</w:t>
      </w:r>
    </w:p>
    <w:p>
      <w:r>
        <w:t xml:space="preserve">Hei, #whitefeministit, kun hiljennätte värilliset naiset puolustamalla rasistisia valkoisia naisia, olette alistavia. Lopettakaa. #anidifranco</w:t>
      </w:r>
    </w:p>
    <w:p>
      <w:r>
        <w:rPr>
          <w:b/>
          <w:u w:val="single"/>
        </w:rPr>
        <w:t xml:space="preserve">160440</w:t>
      </w:r>
    </w:p>
    <w:p>
      <w:r>
        <w:t xml:space="preserve">http://t.co/fDYlhLkDCV</w:t>
      </w:r>
    </w:p>
    <w:p>
      <w:r>
        <w:rPr>
          <w:b/>
          <w:u w:val="single"/>
        </w:rPr>
        <w:t xml:space="preserve">160441</w:t>
      </w:r>
    </w:p>
    <w:p>
      <w:r>
        <w:t xml:space="preserve">@Matt_McCabe7 http://t.co/flERluQXq4</w:t>
      </w:r>
    </w:p>
    <w:p>
      <w:r>
        <w:rPr>
          <w:b/>
          <w:u w:val="single"/>
        </w:rPr>
        <w:t xml:space="preserve">160442</w:t>
      </w:r>
    </w:p>
    <w:p>
      <w:r>
        <w:t xml:space="preserve">RT @bobservo: Anita Sarkeesian tarjoaa sukupuolentutkimusta pop-kulttuurin kautta, mikä on taivaan lahja maassa, jossa koulut eivät voi...</w:t>
      </w:r>
    </w:p>
    <w:p>
      <w:r>
        <w:rPr>
          <w:b/>
          <w:u w:val="single"/>
        </w:rPr>
        <w:t xml:space="preserve">160443</w:t>
      </w:r>
    </w:p>
    <w:p>
      <w:r>
        <w:t xml:space="preserve">@NoZzzander Eddie Izzard on mies, anteeksi, että hän ei sovi ainoaan kapeaan sukupuoleen, jota heikot aivosi voivat käsitellä.</w:t>
      </w:r>
    </w:p>
    <w:p>
      <w:r>
        <w:rPr>
          <w:b/>
          <w:u w:val="single"/>
        </w:rPr>
        <w:t xml:space="preserve">160444</w:t>
      </w:r>
    </w:p>
    <w:p>
      <w:r>
        <w:t xml:space="preserve">Todella vitun fantastinen: http://t.co/Bia6j0RKmX</w:t>
      </w:r>
    </w:p>
    <w:p>
      <w:r>
        <w:rPr>
          <w:b/>
          <w:u w:val="single"/>
        </w:rPr>
        <w:t xml:space="preserve">160445</w:t>
      </w:r>
    </w:p>
    <w:p>
      <w:r>
        <w:t xml:space="preserve">Aina kun mies sanoo exänsä olleen "hullu", juokse ja lue tämä uudelleen: http://t.co/6mhdykNHCe.</w:t>
      </w:r>
    </w:p>
    <w:p>
      <w:r>
        <w:rPr>
          <w:b/>
          <w:u w:val="single"/>
        </w:rPr>
        <w:t xml:space="preserve">160446</w:t>
      </w:r>
    </w:p>
    <w:p>
      <w:r>
        <w:t xml:space="preserve">Hyvä juttu, mutta keksitäänpä uusi otsikko. POC taistelevat edelleen kansalaisoikeuksiensa puolesta, ei ole aika huutaa "seuraava". http://t.co/4irbAXiseL. http://t.co/4irbAXiseL</w:t>
      </w:r>
    </w:p>
    <w:p>
      <w:r>
        <w:rPr>
          <w:b/>
          <w:u w:val="single"/>
        </w:rPr>
        <w:t xml:space="preserve">160447</w:t>
      </w:r>
    </w:p>
    <w:p>
      <w:r>
        <w:t xml:space="preserve">@KleptoKevin Sinun pitäisi varmaan tarkistaa kuulosi. Jos korkeammat taajuudet ovat sinulle liian voimakkaita, sinulla voi olla kuulon heikkeneminen.</w:t>
      </w:r>
    </w:p>
    <w:p>
      <w:r>
        <w:rPr>
          <w:b/>
          <w:u w:val="single"/>
        </w:rPr>
        <w:t xml:space="preserve">160448</w:t>
      </w:r>
    </w:p>
    <w:p>
      <w:r>
        <w:t xml:space="preserve">@KleptoKevin (Se voi tuntua intuitiiviselta, mutta se liittyy henkilökohtaiseen kuulokaistanleveyteesi.)</w:t>
      </w:r>
    </w:p>
    <w:p>
      <w:r>
        <w:rPr>
          <w:b/>
          <w:u w:val="single"/>
        </w:rPr>
        <w:t xml:space="preserve">160449</w:t>
      </w:r>
    </w:p>
    <w:p>
      <w:r>
        <w:t xml:space="preserve">@fairbairn77 Kun näet 10 mieskoomikkoa peräkkäin, jotka eivät ole mielestäsi hauskoja, johtuuko heidän paskuutensa heidän sukupuolestaan?</w:t>
      </w:r>
    </w:p>
    <w:p>
      <w:r>
        <w:rPr>
          <w:b/>
          <w:u w:val="single"/>
        </w:rPr>
        <w:t xml:space="preserve">160450</w:t>
      </w:r>
    </w:p>
    <w:p>
      <w:r>
        <w:t xml:space="preserve">@robertosamalia JEEH TODELLA ON VÄHÄN KIRJOISTA, JOTKA SISÄLTÄVÄT MIEHEN PROTAGONISTIT jfc</w:t>
      </w:r>
    </w:p>
    <w:p>
      <w:r>
        <w:rPr>
          <w:b/>
          <w:u w:val="single"/>
        </w:rPr>
        <w:t xml:space="preserve">160451</w:t>
      </w:r>
    </w:p>
    <w:p>
      <w:r>
        <w:t xml:space="preserve">@robertosamalia omg jos olisin cackling kovemmin tämän douche olisin puhjennut keuhko</w:t>
      </w:r>
    </w:p>
    <w:p>
      <w:r>
        <w:rPr>
          <w:b/>
          <w:u w:val="single"/>
        </w:rPr>
        <w:t xml:space="preserve">160452</w:t>
      </w:r>
    </w:p>
    <w:p>
      <w:r>
        <w:t xml:space="preserve">Tsekkaa #whiteproverbs, se tekee minusta päiväni.</w:t>
      </w:r>
    </w:p>
    <w:p>
      <w:r>
        <w:rPr>
          <w:b/>
          <w:u w:val="single"/>
        </w:rPr>
        <w:t xml:space="preserve">160453</w:t>
      </w:r>
    </w:p>
    <w:p>
      <w:r>
        <w:t xml:space="preserve">@SupremeEugene Mitä vittua on "espanjalainen kulttuuri"? Myös rasistinen.</w:t>
      </w:r>
    </w:p>
    <w:p>
      <w:r>
        <w:rPr>
          <w:b/>
          <w:u w:val="single"/>
        </w:rPr>
        <w:t xml:space="preserve">160454</w:t>
      </w:r>
    </w:p>
    <w:p>
      <w:r>
        <w:t xml:space="preserve">@peterWSP15 Kunnioitus on ansaittava, vaikka vuosien ajan oppimasi oikeudenmukaisuus ei luultavasti ole koskaan paljastanut sinulle tätä yksinkertaista tosiasiaa.</w:t>
      </w:r>
    </w:p>
    <w:p>
      <w:r>
        <w:rPr>
          <w:b/>
          <w:u w:val="single"/>
        </w:rPr>
        <w:t xml:space="preserve">160455</w:t>
      </w:r>
    </w:p>
    <w:p>
      <w:r>
        <w:t xml:space="preserve">Nauti historian väärällä puolella, ääliö. @SupremeEugene Odota, kuka sinä olet? Odota, joku, josta en tiedä mitään.</w:t>
      </w:r>
    </w:p>
    <w:p>
      <w:r>
        <w:rPr>
          <w:b/>
          <w:u w:val="single"/>
        </w:rPr>
        <w:t xml:space="preserve">160456</w:t>
      </w:r>
    </w:p>
    <w:p>
      <w:r>
        <w:t xml:space="preserve">Huomatkaa, että kukaan ei koskaan sano miesvoimistelijoille, että he eivät ole yhtä notkeita kuin naisvoimistelijat, tai sano, etteivät miehet osaa soittaa piccoloa tai jotain muuta paskaa.</w:t>
      </w:r>
    </w:p>
    <w:p>
      <w:r>
        <w:rPr>
          <w:b/>
          <w:u w:val="single"/>
        </w:rPr>
        <w:t xml:space="preserve">160457</w:t>
      </w:r>
    </w:p>
    <w:p>
      <w:r>
        <w:t xml:space="preserve">Niin kauan kuin naisilla on biologinen etu, kyseistä urheilulajia tai toimintaa aliarvioidaan ja pilkataan.</w:t>
      </w:r>
    </w:p>
    <w:p>
      <w:r>
        <w:rPr>
          <w:b/>
          <w:u w:val="single"/>
        </w:rPr>
        <w:t xml:space="preserve">160458</w:t>
      </w:r>
    </w:p>
    <w:p>
      <w:r>
        <w:t xml:space="preserve">Olen todella pahoillani! Onko teillä ehdotus sanamuodon muuttamiseksi? @ThelmaSleaze Cissexism alert... :(</w:t>
      </w:r>
    </w:p>
    <w:p>
      <w:r>
        <w:rPr>
          <w:b/>
          <w:u w:val="single"/>
        </w:rPr>
        <w:t xml:space="preserve">160459</w:t>
      </w:r>
    </w:p>
    <w:p>
      <w:r>
        <w:t xml:space="preserve">http://t.co/ggVGrdqOtN</w:t>
      </w:r>
    </w:p>
    <w:p>
      <w:r>
        <w:rPr>
          <w:b/>
          <w:u w:val="single"/>
        </w:rPr>
        <w:t xml:space="preserve">160460</w:t>
      </w:r>
    </w:p>
    <w:p>
      <w:r>
        <w:t xml:space="preserve">@ThelmaSleaze Tarkoitukseni oli korostaa, että toimintoja, joissa naiset suoriutuvat hyvin, ei pidetä arvokkaina, koska naiset tekevät niitä...</w:t>
      </w:r>
    </w:p>
    <w:p>
      <w:r>
        <w:rPr>
          <w:b/>
          <w:u w:val="single"/>
        </w:rPr>
        <w:t xml:space="preserve">160461</w:t>
      </w:r>
    </w:p>
    <w:p>
      <w:r>
        <w:t xml:space="preserve">@ThelmaSleaze ...kuten käsitöissä (neulominen, ompelu, neulominen) tai voimistelussa, joissa naiset ovat tyypillisesti miehiä parempia.</w:t>
      </w:r>
    </w:p>
    <w:p>
      <w:r>
        <w:rPr>
          <w:b/>
          <w:u w:val="single"/>
        </w:rPr>
        <w:t xml:space="preserve">160462</w:t>
      </w:r>
    </w:p>
    <w:p>
      <w:r>
        <w:t xml:space="preserve">@ThelmaSleaze &amp;amp; näissä toiminnoissa ei ole argumentteja kuten "miehet eivät vain voi päihittää naisia, koska heidän kehonsa eivät ole tehtäviensä tasalla".</w:t>
      </w:r>
    </w:p>
    <w:p>
      <w:r>
        <w:rPr>
          <w:b/>
          <w:u w:val="single"/>
        </w:rPr>
        <w:t xml:space="preserve">160463</w:t>
      </w:r>
    </w:p>
    <w:p>
      <w:r>
        <w:t xml:space="preserve">@ThelmaSleaze En ole varma, mikä oli tulkintasi twiitistäni, mutta mielestäni patriarkaatti, eikä naisten vartalot, ovat ongelma.</w:t>
      </w:r>
    </w:p>
    <w:p>
      <w:r>
        <w:rPr>
          <w:b/>
          <w:u w:val="single"/>
        </w:rPr>
        <w:t xml:space="preserve">160464</w:t>
      </w:r>
    </w:p>
    <w:p>
      <w:r>
        <w:t xml:space="preserve">@ThelmaSleaze "niin kauan kuin naisilla on biologinen etu X-urheilussa, X-urheilua aliarvostetaan", siihen se liittyi.</w:t>
      </w:r>
    </w:p>
    <w:p>
      <w:r>
        <w:rPr>
          <w:b/>
          <w:u w:val="single"/>
        </w:rPr>
        <w:t xml:space="preserve">160465</w:t>
      </w:r>
    </w:p>
    <w:p>
      <w:r>
        <w:t xml:space="preserve">@ThelmaSleaze En tarkoittanut haittaa, koska naisilla on joissakin urheilulajeissa kehon etuja (joustavuus, koko jne.).</w:t>
      </w:r>
    </w:p>
    <w:p>
      <w:r>
        <w:rPr>
          <w:b/>
          <w:u w:val="single"/>
        </w:rPr>
        <w:t xml:space="preserve">160466</w:t>
      </w:r>
    </w:p>
    <w:p>
      <w:r>
        <w:t xml:space="preserve">@kohfuckyourself Ei sillä, että lopettaisit ruikuttamisen kymmenen sekunnin ajaksi lukemaan, mutta http://t.co/2DKtdv15SE. Feministit eivät ole sinulle kohteliaisuuttaan velkaa.</w:t>
      </w:r>
    </w:p>
    <w:p>
      <w:r>
        <w:rPr>
          <w:b/>
          <w:u w:val="single"/>
        </w:rPr>
        <w:t xml:space="preserve">160467</w:t>
      </w:r>
    </w:p>
    <w:p>
      <w:r>
        <w:t xml:space="preserve">Minulle muistutetaan joka päivä, että vaarallisimmat miehet eivät ole "lol naiset eivät osaa ajaa" -ryhmää, vaan "en ole seksistinen, mutta" DERAILMENT -joukkoa.</w:t>
      </w:r>
    </w:p>
    <w:p>
      <w:r>
        <w:rPr>
          <w:b/>
          <w:u w:val="single"/>
        </w:rPr>
        <w:t xml:space="preserve">160468</w:t>
      </w:r>
    </w:p>
    <w:p>
      <w:r>
        <w:t xml:space="preserve">#4 ja #1: http://t.co/0kOF0Xqva0</w:t>
      </w:r>
    </w:p>
    <w:p>
      <w:r>
        <w:rPr>
          <w:b/>
          <w:u w:val="single"/>
        </w:rPr>
        <w:t xml:space="preserve">160469</w:t>
      </w:r>
    </w:p>
    <w:p>
      <w:r>
        <w:t xml:space="preserve">@Addiecfc Aika varmasti valkoiset miehet tienaavat enemmän kuin kaikki muut ja heillä on alhaisin työttömyys, joten yli 200 vuotta kestänyt toimintaohjelma toimii edelleen.</w:t>
      </w:r>
    </w:p>
    <w:p>
      <w:r>
        <w:rPr>
          <w:b/>
          <w:u w:val="single"/>
        </w:rPr>
        <w:t xml:space="preserve">160470</w:t>
      </w:r>
    </w:p>
    <w:p>
      <w:r>
        <w:t xml:space="preserve">Sinun on seurattava @WhiteLiberalismia.</w:t>
      </w:r>
    </w:p>
    <w:p>
      <w:r>
        <w:rPr>
          <w:b/>
          <w:u w:val="single"/>
        </w:rPr>
        <w:t xml:space="preserve">160471</w:t>
      </w:r>
    </w:p>
    <w:p>
      <w:r>
        <w:t xml:space="preserve">http://t.co/kkgAruvSNV</w:t>
      </w:r>
    </w:p>
    <w:p>
      <w:r>
        <w:rPr>
          <w:b/>
          <w:u w:val="single"/>
        </w:rPr>
        <w:t xml:space="preserve">160472</w:t>
      </w:r>
    </w:p>
    <w:p>
      <w:r>
        <w:t xml:space="preserve">Sanoilla on erilainen vaikutus voimasta riippuen. Miten tämä on vaikea käsite? @j0shoooa Ja ihan vain selventääkseni, huorat voivat olla myös miehiä #ei-seksistinen</w:t>
      </w:r>
    </w:p>
    <w:p>
      <w:r>
        <w:rPr>
          <w:b/>
          <w:u w:val="single"/>
        </w:rPr>
        <w:t xml:space="preserve">160473</w:t>
      </w:r>
    </w:p>
    <w:p>
      <w:r>
        <w:t xml:space="preserve">@j0shoooa Sanan "huora" käyttösi loukkaa naisia riippumatta siitä, mihin sukupuoleen viittaat sillä.</w:t>
      </w:r>
    </w:p>
    <w:p>
      <w:r>
        <w:rPr>
          <w:b/>
          <w:u w:val="single"/>
        </w:rPr>
        <w:t xml:space="preserve">160474</w:t>
      </w:r>
    </w:p>
    <w:p>
      <w:r>
        <w:t xml:space="preserve">@Stef_C_80 KUINKA NAINEN VOI OLLA ONNELLINEN ULKOPUOLELLA KONTEKSTIN ULKOPUOLELLA</w:t>
      </w:r>
    </w:p>
    <w:p>
      <w:r>
        <w:rPr>
          <w:b/>
          <w:u w:val="single"/>
        </w:rPr>
        <w:t xml:space="preserve">160475</w:t>
      </w:r>
    </w:p>
    <w:p>
      <w:r>
        <w:t xml:space="preserve">RT @sarahkendzior: "Kun olin seitsemänvuotias, Woody Allen otti minua kädestä kiinni, vei minut ullakolle ja kävi kimppuuni seksuaalisesti." http://t....</w:t>
      </w:r>
    </w:p>
    <w:p>
      <w:r>
        <w:rPr>
          <w:b/>
          <w:u w:val="single"/>
        </w:rPr>
        <w:t xml:space="preserve">160476</w:t>
      </w:r>
    </w:p>
    <w:p>
      <w:r>
        <w:t xml:space="preserve">@jkronenwetter18 Niin varma horjumattomasta uskostaan patriarkaattiin, että hän kielsi minua uudelleentwiittaamasta hänen typerää vastaustaan.</w:t>
      </w:r>
    </w:p>
    <w:p>
      <w:r>
        <w:rPr>
          <w:b/>
          <w:u w:val="single"/>
        </w:rPr>
        <w:t xml:space="preserve">160477</w:t>
      </w:r>
    </w:p>
    <w:p>
      <w:r>
        <w:t xml:space="preserve">RT @BadHg21: Cleveland, Illinois, Atlanta, Washington DC = kasvakaa vittu aikuisiksi &amp;amp; vaihtakaa maskotit. #notyourmascot</w:t>
      </w:r>
    </w:p>
    <w:p>
      <w:r>
        <w:rPr>
          <w:b/>
          <w:u w:val="single"/>
        </w:rPr>
        <w:t xml:space="preserve">160478</w:t>
      </w:r>
    </w:p>
    <w:p>
      <w:r>
        <w:t xml:space="preserve">Pakko katsoa ja jakaa: http://t.co/YRBgSYToMV #notyourmascot #changethename</w:t>
      </w:r>
    </w:p>
    <w:p>
      <w:r>
        <w:rPr>
          <w:b/>
          <w:u w:val="single"/>
        </w:rPr>
        <w:t xml:space="preserve">160479</w:t>
      </w:r>
    </w:p>
    <w:p>
      <w:r>
        <w:t xml:space="preserve">Minun on annettava @OliPatersonille kunnia saada minut nauramaan niin kovaa, että itkin tänään. Vau, tukkoisuus on vahvaa tässä.</w:t>
      </w:r>
    </w:p>
    <w:p>
      <w:r>
        <w:rPr>
          <w:b/>
          <w:u w:val="single"/>
        </w:rPr>
        <w:t xml:space="preserve">160480</w:t>
      </w:r>
    </w:p>
    <w:p>
      <w:r>
        <w:t xml:space="preserve">@jonny_stallone Joo, miehet eivät KOSKAAN fanita naisurheilijoita pelkästään vetovoiman perusteella.</w:t>
      </w:r>
    </w:p>
    <w:p>
      <w:r>
        <w:rPr>
          <w:b/>
          <w:u w:val="single"/>
        </w:rPr>
        <w:t xml:space="preserve">160481</w:t>
      </w:r>
    </w:p>
    <w:p>
      <w:r>
        <w:t xml:space="preserve">@JeniReyane Onnea! Mä tein sen viime lukukaudella, kyllä sä selviät!</w:t>
      </w:r>
    </w:p>
    <w:p>
      <w:r>
        <w:rPr>
          <w:b/>
          <w:u w:val="single"/>
        </w:rPr>
        <w:t xml:space="preserve">160482</w:t>
      </w:r>
    </w:p>
    <w:p>
      <w:r>
        <w:t xml:space="preserve">Ei yhtään ainoaa tytöille/naisille suunnattua mangaa, vaikka artikkelissa mainitaan nimenomaan heidät suurkuluttajina. smh http://t.co/UOPvuiUKfW</w:t>
      </w:r>
    </w:p>
    <w:p>
      <w:r>
        <w:rPr>
          <w:b/>
          <w:u w:val="single"/>
        </w:rPr>
        <w:t xml:space="preserve">160483</w:t>
      </w:r>
    </w:p>
    <w:p>
      <w:r>
        <w:t xml:space="preserve">Ja hän on kirjailija. Tiedäthän, joku, joka tarvitsee empatiaa tehdäkseen työtään. http://t.co/mQeFE8SuH0.</w:t>
      </w:r>
    </w:p>
    <w:p>
      <w:r>
        <w:rPr>
          <w:b/>
          <w:u w:val="single"/>
        </w:rPr>
        <w:t xml:space="preserve">160484</w:t>
      </w:r>
    </w:p>
    <w:p>
      <w:r>
        <w:t xml:space="preserve">Miksi miehet pelkäävät niin paljon kotitöitä? Johtuuko se siitä, että moppi näyttää jättimäiseltä penikseltä?</w:t>
      </w:r>
    </w:p>
    <w:p>
      <w:r>
        <w:rPr>
          <w:b/>
          <w:u w:val="single"/>
        </w:rPr>
        <w:t xml:space="preserve">160485</w:t>
      </w:r>
    </w:p>
    <w:p>
      <w:r>
        <w:t xml:space="preserve">@StrychnineNoVA http://t.co/m8eHND6DYX, http://t.co/qwuXrgxfcC, http://t.co/JgQvMaIMFc</w:t>
      </w:r>
    </w:p>
    <w:p>
      <w:r>
        <w:rPr>
          <w:b/>
          <w:u w:val="single"/>
        </w:rPr>
        <w:t xml:space="preserve">160486</w:t>
      </w:r>
    </w:p>
    <w:p>
      <w:r>
        <w:t xml:space="preserve">@StrychnineNoVA ja http://t.co/tg4m5icINQ</w:t>
      </w:r>
    </w:p>
    <w:p>
      <w:r>
        <w:rPr>
          <w:b/>
          <w:u w:val="single"/>
        </w:rPr>
        <w:t xml:space="preserve">160487</w:t>
      </w:r>
    </w:p>
    <w:p>
      <w:r>
        <w:t xml:space="preserve">@RealNas13 tuo puhe oli sinunlaisillesi miehille, neropatti.</w:t>
      </w:r>
    </w:p>
    <w:p>
      <w:r>
        <w:rPr>
          <w:b/>
          <w:u w:val="single"/>
        </w:rPr>
        <w:t xml:space="preserve">160488</w:t>
      </w:r>
    </w:p>
    <w:p>
      <w:r>
        <w:t xml:space="preserve">Huomaa, että @suey_park ei ole seksistinen. Retweet tarvitsee "vilpitön vai sarkastinen?" -vaihtoehdon.</w:t>
      </w:r>
    </w:p>
    <w:p>
      <w:r>
        <w:rPr>
          <w:b/>
          <w:u w:val="single"/>
        </w:rPr>
        <w:t xml:space="preserve">160489</w:t>
      </w:r>
    </w:p>
    <w:p>
      <w:r>
        <w:t xml:space="preserve">Mutta seksismi on totaalisesti ohi, laydeez: http://t.co/nvFHi52cgy</w:t>
      </w:r>
    </w:p>
    <w:p>
      <w:r>
        <w:rPr>
          <w:b/>
          <w:u w:val="single"/>
        </w:rPr>
        <w:t xml:space="preserve">160490</w:t>
      </w:r>
    </w:p>
    <w:p>
      <w:r>
        <w:t xml:space="preserve">Opetin itselleni HTML:n 13-vuotiaana, ja jos joku olisi kertonut minulle, että a) koodaaminen/ohjelmointi on "tietotekniikkaa" tai....</w:t>
      </w:r>
    </w:p>
    <w:p>
      <w:r>
        <w:rPr>
          <w:b/>
          <w:u w:val="single"/>
        </w:rPr>
        <w:t xml:space="preserve">160491</w:t>
      </w:r>
    </w:p>
    <w:p>
      <w:r>
        <w:t xml:space="preserve">b) että tyttöjen ei pitäisi tehdä sitä, olisin ollut siinä paskassa mukana.</w:t>
      </w:r>
    </w:p>
    <w:p>
      <w:r>
        <w:rPr>
          <w:b/>
          <w:u w:val="single"/>
        </w:rPr>
        <w:t xml:space="preserve">160492</w:t>
      </w:r>
    </w:p>
    <w:p>
      <w:r>
        <w:t xml:space="preserve">RT @Noaaammmyyy: @YesYouresexist @EverydaySexism erinomainen lyhytelokuva Eleonore Pourriat - everyday sexism to a man http://t.co/MpxBuaZc9...</w:t>
      </w:r>
    </w:p>
    <w:p>
      <w:r>
        <w:rPr>
          <w:b/>
          <w:u w:val="single"/>
        </w:rPr>
        <w:t xml:space="preserve">160493</w:t>
      </w:r>
    </w:p>
    <w:p>
      <w:r>
        <w:t xml:space="preserve">Avain köyhyyden poistamiseen on antaa naisille ja tytöille todellista taloudellista valtaa: http://t.co/DI302d3ky0.</w:t>
      </w:r>
    </w:p>
    <w:p>
      <w:r>
        <w:rPr>
          <w:b/>
          <w:u w:val="single"/>
        </w:rPr>
        <w:t xml:space="preserve">160494</w:t>
      </w:r>
    </w:p>
    <w:p>
      <w:r>
        <w:t xml:space="preserve">RT @UVA_fife: @YesYoureSexist FIFE sponsoroi yhdessä UN Womenin kanssa Half the Sky -elokuvan näytöksen huhtikuussa! #feminismi #UVa</w:t>
      </w:r>
    </w:p>
    <w:p>
      <w:r>
        <w:rPr>
          <w:b/>
          <w:u w:val="single"/>
        </w:rPr>
        <w:t xml:space="preserve">160495</w:t>
      </w:r>
    </w:p>
    <w:p>
      <w:r>
        <w:t xml:space="preserve">Jos tämä ei ole miesten "huumoria" pähkinänkuoressa, en tiedä mikä on. @JonTaylorr @YesYoureSexist En pyydä anteeksi sitä, että yritän olla hauska...</w:t>
      </w:r>
    </w:p>
    <w:p>
      <w:r>
        <w:rPr>
          <w:b/>
          <w:u w:val="single"/>
        </w:rPr>
        <w:t xml:space="preserve">160496</w:t>
      </w:r>
    </w:p>
    <w:p>
      <w:r>
        <w:t xml:space="preserve">@JonTaylorr Olla raivoisa paskapää ihmisille, jotka ovat sinua alempana sosiaalisessa totemipaalussa, ja sitten väittää, ettei sinun pitäisi joutua kohtaamaan seurauksia.</w:t>
      </w:r>
    </w:p>
    <w:p>
      <w:r>
        <w:rPr>
          <w:b/>
          <w:u w:val="single"/>
        </w:rPr>
        <w:t xml:space="preserve">160497</w:t>
      </w:r>
    </w:p>
    <w:p>
      <w:r>
        <w:t xml:space="preserve">@WizardryOfOzil "epätavallisen suosittu". Tämä on komediaa. Sano se silmät pyöristyneinä ja toinen käsi lantiolla lisäefektin aikaansaamiseksi.</w:t>
      </w:r>
    </w:p>
    <w:p>
      <w:r>
        <w:rPr>
          <w:b/>
          <w:u w:val="single"/>
        </w:rPr>
        <w:t xml:space="preserve">160498</w:t>
      </w:r>
    </w:p>
    <w:p>
      <w:r>
        <w:t xml:space="preserve">@WizardryOfOzil @DeusExJuice Hetkinen, en tajunnut huomauttaa Dwight Schruten juurtuneesta seksismistä!</w:t>
      </w:r>
    </w:p>
    <w:p>
      <w:r>
        <w:rPr>
          <w:b/>
          <w:u w:val="single"/>
        </w:rPr>
        <w:t xml:space="preserve">160499</w:t>
      </w:r>
    </w:p>
    <w:p>
      <w:r>
        <w:t xml:space="preserve">Ei, vakavasti, lue tuo RT Dwightin äänellä.</w:t>
      </w:r>
    </w:p>
    <w:p>
      <w:r>
        <w:rPr>
          <w:b/>
          <w:u w:val="single"/>
        </w:rPr>
        <w:t xml:space="preserve">160500</w:t>
      </w:r>
    </w:p>
    <w:p>
      <w:r>
        <w:t xml:space="preserve">@videogame554 "Kukaan ei sano paskaakaan"? OLETKO EDES TÄLLÄ PLANEETALLA</w:t>
      </w:r>
    </w:p>
    <w:p>
      <w:r>
        <w:rPr>
          <w:b/>
          <w:u w:val="single"/>
        </w:rPr>
        <w:t xml:space="preserve">160501</w:t>
      </w:r>
    </w:p>
    <w:p>
      <w:r>
        <w:t xml:space="preserve">@videogame554 Luulen, että "kukaan" sisältää koko tämän kommenttiketjun: http://t.co/nHHRYz62g9</w:t>
      </w:r>
    </w:p>
    <w:p>
      <w:r>
        <w:rPr>
          <w:b/>
          <w:u w:val="single"/>
        </w:rPr>
        <w:t xml:space="preserve">160502</w:t>
      </w:r>
    </w:p>
    <w:p>
      <w:r>
        <w:t xml:space="preserve">@femfreq on kuin mitoitetuin, näyttöön perustuva feministinen linssi, jolla videopelejä voi tarkastella ja silti heille RADIKAALI FEMINISTINEN HARPY!</w:t>
      </w:r>
    </w:p>
    <w:p>
      <w:r>
        <w:rPr>
          <w:b/>
          <w:u w:val="single"/>
        </w:rPr>
        <w:t xml:space="preserve">160503</w:t>
      </w:r>
    </w:p>
    <w:p>
      <w:r>
        <w:t xml:space="preserve">Tässä on arvosteluni 99 prosentista koskaan pelaamistani peleistä: *heittää kuukautisverta ruudulle*</w:t>
      </w:r>
    </w:p>
    <w:p>
      <w:r>
        <w:rPr>
          <w:b/>
          <w:u w:val="single"/>
        </w:rPr>
        <w:t xml:space="preserve">160504</w:t>
      </w:r>
    </w:p>
    <w:p>
      <w:r>
        <w:t xml:space="preserve">Hyvää V-päivää kaikille ei-seksistisille/työskenteleville naisille. Teille muille, elämänne on tarpeeksi rangaistus.</w:t>
      </w:r>
    </w:p>
    <w:p>
      <w:r>
        <w:rPr>
          <w:b/>
          <w:u w:val="single"/>
        </w:rPr>
        <w:t xml:space="preserve">160505</w:t>
      </w:r>
    </w:p>
    <w:p>
      <w:r>
        <w:t xml:space="preserve">@TylerBucket24 Kunpa minulla olisi dollari joka kerta, kun tapasin ihmisiä, jotka eivät ymmärtäneet psykologisia peruskäsitteitä, kuten vahvistusviettiä.</w:t>
      </w:r>
    </w:p>
    <w:p>
      <w:r>
        <w:rPr>
          <w:b/>
          <w:u w:val="single"/>
        </w:rPr>
        <w:t xml:space="preserve">160506</w:t>
      </w:r>
    </w:p>
    <w:p>
      <w:r>
        <w:t xml:space="preserve">Tai sosiologiset peruskäsitteet, kuten stereotyyppinen uhka</w:t>
      </w:r>
    </w:p>
    <w:p>
      <w:r>
        <w:rPr>
          <w:b/>
          <w:u w:val="single"/>
        </w:rPr>
        <w:t xml:space="preserve">160507</w:t>
      </w:r>
    </w:p>
    <w:p>
      <w:r>
        <w:t xml:space="preserve">http://t.co/O6tdUczw5z</w:t>
      </w:r>
    </w:p>
    <w:p>
      <w:r>
        <w:rPr>
          <w:b/>
          <w:u w:val="single"/>
        </w:rPr>
        <w:t xml:space="preserve">160508</w:t>
      </w:r>
    </w:p>
    <w:p>
      <w:r>
        <w:t xml:space="preserve">@TheRealFattLaff Vielä ärsyttävämpää on, että olet olemassa lukion jälkeen.</w:t>
      </w:r>
    </w:p>
    <w:p>
      <w:r>
        <w:rPr>
          <w:b/>
          <w:u w:val="single"/>
        </w:rPr>
        <w:t xml:space="preserve">160509</w:t>
      </w:r>
    </w:p>
    <w:p>
      <w:r>
        <w:t xml:space="preserve">Niin, ja "tytöt ovat surkeita koripallossa" on alun perin niin epätavallinen mielipide. @TheRealFattLaff</w:t>
      </w:r>
    </w:p>
    <w:p>
      <w:r>
        <w:rPr>
          <w:b/>
          <w:u w:val="single"/>
        </w:rPr>
        <w:t xml:space="preserve">160510</w:t>
      </w:r>
    </w:p>
    <w:p>
      <w:r>
        <w:t xml:space="preserve">@charles_hyams @Reliquiae Se aika, jonka mies käyttää seksuaaliseen häirintään, on sama aika, jonka hän kestää sängyssä.</w:t>
      </w:r>
    </w:p>
    <w:p>
      <w:r>
        <w:rPr>
          <w:b/>
          <w:u w:val="single"/>
        </w:rPr>
        <w:t xml:space="preserve">160511</w:t>
      </w:r>
    </w:p>
    <w:p>
      <w:r>
        <w:t xml:space="preserve">Excellentttt http://t.co/dnMy4EbAlU</w:t>
      </w:r>
    </w:p>
    <w:p>
      <w:r>
        <w:rPr>
          <w:b/>
          <w:u w:val="single"/>
        </w:rPr>
        <w:t xml:space="preserve">160512</w:t>
      </w:r>
    </w:p>
    <w:p>
      <w:r>
        <w:t xml:space="preserve">@EarlGetsTheGirl "Epäsuosittu mielipide", bahahahaha</w:t>
      </w:r>
    </w:p>
    <w:p>
      <w:r>
        <w:rPr>
          <w:b/>
          <w:u w:val="single"/>
        </w:rPr>
        <w:t xml:space="preserve">160513</w:t>
      </w:r>
    </w:p>
    <w:p>
      <w:r>
        <w:t xml:space="preserve">@NelsonEmpowered Väärä vastaavuus: http://t.co/bilEi0l6IN</w:t>
      </w:r>
    </w:p>
    <w:p>
      <w:r>
        <w:rPr>
          <w:b/>
          <w:u w:val="single"/>
        </w:rPr>
        <w:t xml:space="preserve">160514</w:t>
      </w:r>
    </w:p>
    <w:p>
      <w:r>
        <w:t xml:space="preserve">Taas "epäsuosittu mielipide"... @gigglybookworm kutsukaa minua seksistiksi, mutta vihaan naisten lukemia äänikirjoja #confessyourunpopularopinion</w:t>
      </w:r>
    </w:p>
    <w:p>
      <w:r>
        <w:rPr>
          <w:b/>
          <w:u w:val="single"/>
        </w:rPr>
        <w:t xml:space="preserve">160515</w:t>
      </w:r>
    </w:p>
    <w:p>
      <w:r>
        <w:t xml:space="preserve">Etuoikeuden ehdoton määritelmä on olla sokea sille, että tunnet tylsien, alistavien käsityksesi olevan "radikaaleja".</w:t>
      </w:r>
    </w:p>
    <w:p>
      <w:r>
        <w:rPr>
          <w:b/>
          <w:u w:val="single"/>
        </w:rPr>
        <w:t xml:space="preserve">160516</w:t>
      </w:r>
    </w:p>
    <w:p>
      <w:r>
        <w:t xml:space="preserve">Miehillä on koko maailma räätälöity heidän jokaisen mielijohteensa mukaan, ja silti he luulevat olevansa sorrettuja. #realunpopularopinions</w:t>
      </w:r>
    </w:p>
    <w:p>
      <w:r>
        <w:rPr>
          <w:b/>
          <w:u w:val="single"/>
        </w:rPr>
        <w:t xml:space="preserve">160517</w:t>
      </w:r>
    </w:p>
    <w:p>
      <w:r>
        <w:t xml:space="preserve">Sukupuolten välistä kahtiajakoa ei ole olemassa #realunpopularopinions</w:t>
      </w:r>
    </w:p>
    <w:p>
      <w:r>
        <w:rPr>
          <w:b/>
          <w:u w:val="single"/>
        </w:rPr>
        <w:t xml:space="preserve">160518</w:t>
      </w:r>
    </w:p>
    <w:p>
      <w:r>
        <w:t xml:space="preserve">@CodeSwitcha @YesYoureRacist Parempi vielä: Kertoimet, joilla kukin henkilö pitää twiittiään superälykkäänä ja omaperäisenä?</w:t>
      </w:r>
    </w:p>
    <w:p>
      <w:r>
        <w:rPr>
          <w:b/>
          <w:u w:val="single"/>
        </w:rPr>
        <w:t xml:space="preserve">160519</w:t>
      </w:r>
    </w:p>
    <w:p>
      <w:r>
        <w:t xml:space="preserve">@AustinRaySmith Et ole ikuisesti 13-vuotias, mutta tällä vauhdilla olet sitä henkisesti.</w:t>
      </w:r>
    </w:p>
    <w:p>
      <w:r>
        <w:rPr>
          <w:b/>
          <w:u w:val="single"/>
        </w:rPr>
        <w:t xml:space="preserve">160520</w:t>
      </w:r>
    </w:p>
    <w:p>
      <w:r>
        <w:t xml:space="preserve">Koska jotkut ihmiset ilmeisesti kärsivät seksismistä JA americanexceptionalismista (yritämme yhä löytää parannuskeinoa): http://t.co/M37E1aVS3P.</w:t>
      </w:r>
    </w:p>
    <w:p>
      <w:r>
        <w:rPr>
          <w:b/>
          <w:u w:val="single"/>
        </w:rPr>
        <w:t xml:space="preserve">160521</w:t>
      </w:r>
    </w:p>
    <w:p>
      <w:r>
        <w:t xml:space="preserve">Voi pojat, kyllä! https://t.co/OspX66okpB</w:t>
      </w:r>
    </w:p>
    <w:p>
      <w:r>
        <w:rPr>
          <w:b/>
          <w:u w:val="single"/>
        </w:rPr>
        <w:t xml:space="preserve">160522</w:t>
      </w:r>
    </w:p>
    <w:p>
      <w:r>
        <w:t xml:space="preserve">RT @femfreq: Jos keskustellaan siitä, läpäisevätkö Oscar-elokuvat Bechdel-testin yhden repliikin takia, se on hyvä osoitus siitä, että elokuva on huono...</w:t>
      </w:r>
    </w:p>
    <w:p>
      <w:r>
        <w:rPr>
          <w:b/>
          <w:u w:val="single"/>
        </w:rPr>
        <w:t xml:space="preserve">160523</w:t>
      </w:r>
    </w:p>
    <w:p>
      <w:r>
        <w:t xml:space="preserve">@TheTokenNegro Jos joku oli hämmentynyt seksismin ja cissexismin erosta.</w:t>
      </w:r>
    </w:p>
    <w:p>
      <w:r>
        <w:rPr>
          <w:b/>
          <w:u w:val="single"/>
        </w:rPr>
        <w:t xml:space="preserve">160524</w:t>
      </w:r>
    </w:p>
    <w:p>
      <w:r>
        <w:t xml:space="preserve">stan sai tämän A+ viimeisen sanan ennen kuin esti minut: Ever heard of caustic #sarcasm? Nimeä itsesi uudelleen @yesyoureaBellend Kiitos kauheasti *mwah!* xxx</w:t>
      </w:r>
    </w:p>
    <w:p>
      <w:r>
        <w:rPr>
          <w:b/>
          <w:u w:val="single"/>
        </w:rPr>
        <w:t xml:space="preserve">160525</w:t>
      </w:r>
    </w:p>
    <w:p>
      <w:r>
        <w:t xml:space="preserve">Kiihkoilijat eivät ymmärrä, että normatiivisella painostuksella ei ole mitään tekemistä ensimmäisen lisäyksen kanssa.</w:t>
      </w:r>
    </w:p>
    <w:p>
      <w:r>
        <w:rPr>
          <w:b/>
          <w:u w:val="single"/>
        </w:rPr>
        <w:t xml:space="preserve">160526</w:t>
      </w:r>
    </w:p>
    <w:p>
      <w:r>
        <w:t xml:space="preserve">Et joudu vankilaan siitä, että olet raivoava miosgynistinen rasistinen paskiainen, mutta se ei tarkoita, että meidän kaikkien pitäisi olla hiljaa vitutuksestasi.</w:t>
      </w:r>
    </w:p>
    <w:p>
      <w:r>
        <w:rPr>
          <w:b/>
          <w:u w:val="single"/>
        </w:rPr>
        <w:t xml:space="preserve">160527</w:t>
      </w:r>
    </w:p>
    <w:p>
      <w:r>
        <w:t xml:space="preserve">Miehet vitsailevat raiskauksista: "Se on vain vitsi! Naisilla ei ole huumorintajua!" Naiset vitsailevat yhteisymmärrykseen perustuvasta seksistä: "Naiset ovat liian rivoja! Ei ole hauskaa!"</w:t>
      </w:r>
    </w:p>
    <w:p>
      <w:r>
        <w:rPr>
          <w:b/>
          <w:u w:val="single"/>
        </w:rPr>
        <w:t xml:space="preserve">160528</w:t>
      </w:r>
    </w:p>
    <w:p>
      <w:r>
        <w:t xml:space="preserve">@Vent_Oh Varoituksesi siitä, että "se ei ole siistiä, kun miehetkään tekevät niin", on väärä rinnastus. Noilla väitteillä on eriarvoinen painoarvo.</w:t>
      </w:r>
    </w:p>
    <w:p>
      <w:r>
        <w:rPr>
          <w:b/>
          <w:u w:val="single"/>
        </w:rPr>
        <w:t xml:space="preserve">160529</w:t>
      </w:r>
    </w:p>
    <w:p>
      <w:r>
        <w:t xml:space="preserve">@MrJakob jos tämä on fiksuin asia, joka on tullut suustasi, ainoa kilpailijasi taitaa olla ulosteen oksennus.</w:t>
      </w:r>
    </w:p>
    <w:p>
      <w:r>
        <w:rPr>
          <w:b/>
          <w:u w:val="single"/>
        </w:rPr>
        <w:t xml:space="preserve">160530</w:t>
      </w:r>
    </w:p>
    <w:p>
      <w:r>
        <w:t xml:space="preserve">@jmeade82 naiset eivät koskaan väsy!</w:t>
      </w:r>
    </w:p>
    <w:p>
      <w:r>
        <w:rPr>
          <w:b/>
          <w:u w:val="single"/>
        </w:rPr>
        <w:t xml:space="preserve">160531</w:t>
      </w:r>
    </w:p>
    <w:p>
      <w:r>
        <w:t xml:space="preserve">Ainakin sinä ymmärrät, että nainen != perinteisesti naisellinen @smalltownAbbey Haluaisin nähdä kaikkien naisten omaksuvan naisellisuuden. #notsexist</w:t>
      </w:r>
    </w:p>
    <w:p>
      <w:r>
        <w:rPr>
          <w:b/>
          <w:u w:val="single"/>
        </w:rPr>
        <w:t xml:space="preserve">160532</w:t>
      </w:r>
    </w:p>
    <w:p>
      <w:r>
        <w:t xml:space="preserve">Huomatkaa viimeisessä twiitissä, että "ihmiset" ei ole järkevää, ellei se itse asiassa ole "miehet".</w:t>
      </w:r>
    </w:p>
    <w:p>
      <w:r>
        <w:rPr>
          <w:b/>
          <w:u w:val="single"/>
        </w:rPr>
        <w:t xml:space="preserve">160533</w:t>
      </w:r>
    </w:p>
    <w:p>
      <w:r>
        <w:t xml:space="preserve">@RichieT_FTW Rehellisesti sanottuna haluan tavata sissifeministien joukot, jotka pitävät kirjailijoita aseella uhaten, kunnes he luovat symbolisen "vahvan naisen".</w:t>
      </w:r>
    </w:p>
    <w:p>
      <w:r>
        <w:rPr>
          <w:b/>
          <w:u w:val="single"/>
        </w:rPr>
        <w:t xml:space="preserve">160534</w:t>
      </w:r>
    </w:p>
    <w:p>
      <w:r>
        <w:t xml:space="preserve">Jos kirjailija luo SFC:n vastatakseen johonkin itse keksittyyn vainoon, hahmo on todennäköisesti surkea.</w:t>
      </w:r>
    </w:p>
    <w:p>
      <w:r>
        <w:rPr>
          <w:b/>
          <w:u w:val="single"/>
        </w:rPr>
        <w:t xml:space="preserve">160535</w:t>
      </w:r>
    </w:p>
    <w:p>
      <w:r>
        <w:t xml:space="preserve">Voi hei, sinun pitäisi hävetä inhottavaa itseäsi. @TheMajesticPlum http://t.co/B4obsliTUg http://t.co/B4obsliTUg</w:t>
      </w:r>
    </w:p>
    <w:p>
      <w:r>
        <w:rPr>
          <w:b/>
          <w:u w:val="single"/>
        </w:rPr>
        <w:t xml:space="preserve">160536</w:t>
      </w:r>
    </w:p>
    <w:p>
      <w:r>
        <w:t xml:space="preserve">@nikeenan "kaikki tekevät niin" ei ole tekosyy sortavalle käytökselle.</w:t>
      </w:r>
    </w:p>
    <w:p>
      <w:r>
        <w:rPr>
          <w:b/>
          <w:u w:val="single"/>
        </w:rPr>
        <w:t xml:space="preserve">160537</w:t>
      </w:r>
    </w:p>
    <w:p>
      <w:r>
        <w:t xml:space="preserve">@suey_park Olen myöhässä juhliin, mutta ensi kerralla sano, että tulet ilmapahoinvoivaksi ja katso henkilökohtaista tilaa expaaaaaaand</w:t>
      </w:r>
    </w:p>
    <w:p>
      <w:r>
        <w:rPr>
          <w:b/>
          <w:u w:val="single"/>
        </w:rPr>
        <w:t xml:space="preserve">160538</w:t>
      </w:r>
    </w:p>
    <w:p>
      <w:r>
        <w:t xml:space="preserve">@GrumpyVancouver Näen, että olet hyvin perehtynyt prosodisiin ääriviivoihin, joten minun ei tarvitse muistuttaa sinua siitä, että naisilla on itse asiassa enemmän vaihtelua.</w:t>
      </w:r>
    </w:p>
    <w:p>
      <w:r>
        <w:rPr>
          <w:b/>
          <w:u w:val="single"/>
        </w:rPr>
        <w:t xml:space="preserve">160539</w:t>
      </w:r>
    </w:p>
    <w:p>
      <w:r>
        <w:t xml:space="preserve">RT @AnneGloSaxon: @YesYoureSexist @Jack_McCormick1 Pidän miehistäni niin kuin pidän suolakurkkuistani: ilmatiiviissä astioissa &amp;amp; eivät pysty tarjoamaan o...</w:t>
      </w:r>
    </w:p>
    <w:p>
      <w:r>
        <w:rPr>
          <w:b/>
          <w:u w:val="single"/>
        </w:rPr>
        <w:t xml:space="preserve">160540</w:t>
      </w:r>
    </w:p>
    <w:p>
      <w:r>
        <w:t xml:space="preserve">@tpkennedyy @_pikachupacabra @twinktothepast http://t.co/M6p6H2jEtR, http://t.co/afUXTBrFU5, http://t.co/1ryNPhgDwJ, http://t.co/1vQs8W23Kj</w:t>
      </w:r>
    </w:p>
    <w:p>
      <w:r>
        <w:rPr>
          <w:b/>
          <w:u w:val="single"/>
        </w:rPr>
        <w:t xml:space="preserve">160541</w:t>
      </w:r>
    </w:p>
    <w:p>
      <w:r>
        <w:t xml:space="preserve">@Slowgun66 http://t.co/HscKIaZOA6</w:t>
      </w:r>
    </w:p>
    <w:p>
      <w:r>
        <w:rPr>
          <w:b/>
          <w:u w:val="single"/>
        </w:rPr>
        <w:t xml:space="preserve">160542</w:t>
      </w:r>
    </w:p>
    <w:p>
      <w:r>
        <w:t xml:space="preserve">@NAAPC En ole koskaan nähnyt näin monta tietämätöntä twiittiä samassa paikassa. Kudos!</w:t>
      </w:r>
    </w:p>
    <w:p>
      <w:r>
        <w:rPr>
          <w:b/>
          <w:u w:val="single"/>
        </w:rPr>
        <w:t xml:space="preserve">160543</w:t>
      </w:r>
    </w:p>
    <w:p>
      <w:r>
        <w:t xml:space="preserve">On helppoa luopua kiihkoilevasta mediasta, kun jo valmiiksi inhoaa sen tekijää. Todellinen osoitus siitä, että haukut henkilöä, josta pidit, -</w:t>
      </w:r>
    </w:p>
    <w:p>
      <w:r>
        <w:rPr>
          <w:b/>
          <w:u w:val="single"/>
        </w:rPr>
        <w:t xml:space="preserve">160544</w:t>
      </w:r>
    </w:p>
    <w:p>
      <w:r>
        <w:t xml:space="preserve">@ItsJustYousef #FalseEquivalenssi</w:t>
      </w:r>
    </w:p>
    <w:p>
      <w:r>
        <w:rPr>
          <w:b/>
          <w:u w:val="single"/>
        </w:rPr>
        <w:t xml:space="preserve">160545</w:t>
      </w:r>
    </w:p>
    <w:p>
      <w:r>
        <w:t xml:space="preserve">@ItsJustYousef http://t.co/DvSc4VhOVN</w:t>
      </w:r>
    </w:p>
    <w:p>
      <w:r>
        <w:rPr>
          <w:b/>
          <w:u w:val="single"/>
        </w:rPr>
        <w:t xml:space="preserve">160546</w:t>
      </w:r>
    </w:p>
    <w:p>
      <w:r>
        <w:t xml:space="preserve">@LukeD131286 http://t.co/vGIkABdNOw</w:t>
      </w:r>
    </w:p>
    <w:p>
      <w:r>
        <w:rPr>
          <w:b/>
          <w:u w:val="single"/>
        </w:rPr>
        <w:t xml:space="preserve">160547</w:t>
      </w:r>
    </w:p>
    <w:p>
      <w:r>
        <w:t xml:space="preserve">@jamescarterffc http://t.co/QhZmgfPWSW</w:t>
      </w:r>
    </w:p>
    <w:p>
      <w:r>
        <w:rPr>
          <w:b/>
          <w:u w:val="single"/>
        </w:rPr>
        <w:t xml:space="preserve">160548</w:t>
      </w:r>
    </w:p>
    <w:p>
      <w:r>
        <w:t xml:space="preserve">LMGTFY saattaa olla suosikkitapani kouluttaa ihmisiä, joita minulla ei ole velvollisuutta kouluttaa.</w:t>
      </w:r>
    </w:p>
    <w:p>
      <w:r>
        <w:rPr>
          <w:b/>
          <w:u w:val="single"/>
        </w:rPr>
        <w:t xml:space="preserve">160549</w:t>
      </w:r>
    </w:p>
    <w:p>
      <w:r>
        <w:t xml:space="preserve">RT @beadsland: Se, mikä on todella hämmästyttävää, on sellaisten ajatuskappaleiden määrä, jotka eivät tunnista, kuinka loukkaava segmentti oli jopa ilman tw...</w:t>
      </w:r>
    </w:p>
    <w:p>
      <w:r>
        <w:rPr>
          <w:b/>
          <w:u w:val="single"/>
        </w:rPr>
        <w:t xml:space="preserve">160550</w:t>
      </w:r>
    </w:p>
    <w:p>
      <w:r>
        <w:t xml:space="preserve">@Duncanstein Kiitos tuosta annoksesta #OddlySpecificMisogynyä.</w:t>
      </w:r>
    </w:p>
    <w:p>
      <w:r>
        <w:rPr>
          <w:b/>
          <w:u w:val="single"/>
        </w:rPr>
        <w:t xml:space="preserve">160551</w:t>
      </w:r>
    </w:p>
    <w:p>
      <w:r>
        <w:t xml:space="preserve">@Willy_Goncalves http://t.co/kMWso9TBQP</w:t>
      </w:r>
    </w:p>
    <w:p>
      <w:r>
        <w:rPr>
          <w:b/>
          <w:u w:val="single"/>
        </w:rPr>
        <w:t xml:space="preserve">160552</w:t>
      </w:r>
    </w:p>
    <w:p>
      <w:r>
        <w:t xml:space="preserve">@welshken Voi paska, olen varma, että nyt kun he tietävät, kuinka kiihottunut olet, he lopettavat välittömästi. #entitlement</w:t>
      </w:r>
    </w:p>
    <w:p>
      <w:r>
        <w:rPr>
          <w:b/>
          <w:u w:val="single"/>
        </w:rPr>
        <w:t xml:space="preserve">160553</w:t>
      </w:r>
    </w:p>
    <w:p>
      <w:r>
        <w:t xml:space="preserve">Narttu, huora, lutka, pillu, olen kyllästynyt näihin sanoihin. Muuttakaa puheenne, muuttakaa mielenne.</w:t>
      </w:r>
    </w:p>
    <w:p>
      <w:r>
        <w:rPr>
          <w:b/>
          <w:u w:val="single"/>
        </w:rPr>
        <w:t xml:space="preserve">160554</w:t>
      </w:r>
    </w:p>
    <w:p>
      <w:r>
        <w:t xml:space="preserve">@RICANROLL Luuletko, että vastauksesi on fiksu? Naisia on enemmän kuin sinä tulet koskaan olemaan. Sinä olet pieni, ja tulet aina olemaan pieni.</w:t>
      </w:r>
    </w:p>
    <w:p>
      <w:r>
        <w:rPr>
          <w:b/>
          <w:u w:val="single"/>
        </w:rPr>
        <w:t xml:space="preserve">160555</w:t>
      </w:r>
    </w:p>
    <w:p>
      <w:r>
        <w:t xml:space="preserve">@OG_Bentley Tarkoitatko kuten Keski-Afrikka, Chile, Etelä-Korea, Malawi, Kosovo, Brasilia, Costa Rica, Liettua, Argentiina ja Liberia?</w:t>
      </w:r>
    </w:p>
    <w:p>
      <w:r>
        <w:rPr>
          <w:b/>
          <w:u w:val="single"/>
        </w:rPr>
        <w:t xml:space="preserve">160556</w:t>
      </w:r>
    </w:p>
    <w:p>
      <w:r>
        <w:t xml:space="preserve">@OG_Bentley Kaikilla näillä valtioilla on naispuolisia presidenttejä, kuten varmasti tiedätte?</w:t>
      </w:r>
    </w:p>
    <w:p>
      <w:r>
        <w:rPr>
          <w:b/>
          <w:u w:val="single"/>
        </w:rPr>
        <w:t xml:space="preserve">160557</w:t>
      </w:r>
    </w:p>
    <w:p>
      <w:r>
        <w:t xml:space="preserve">@Mr_BrightEyes Se, ettet pidä tätä roskaa seksistisenä (ja epäasiallisena, et ymmärrä sitä), on surullisin/hupaisinta.</w:t>
      </w:r>
    </w:p>
    <w:p>
      <w:r>
        <w:rPr>
          <w:b/>
          <w:u w:val="single"/>
        </w:rPr>
        <w:t xml:space="preserve">160558</w:t>
      </w:r>
    </w:p>
    <w:p>
      <w:r>
        <w:t xml:space="preserve">Aion twiitata tämän uudelleen, koska perheväkivalta ei ole. Vittu. Funny. http://t.co/qd0Kfz4XwN</w:t>
      </w:r>
    </w:p>
    <w:p>
      <w:r>
        <w:rPr>
          <w:b/>
          <w:u w:val="single"/>
        </w:rPr>
        <w:t xml:space="preserve">160559</w:t>
      </w:r>
    </w:p>
    <w:p>
      <w:r>
        <w:t xml:space="preserve">@Mr_BrightEyes Luuletko olevasi kuumaa kamaa, kusipää? Toivottavasti he käyttävät Twitteriäsi väistämättömässä oikeudenkäynnissäsi.</w:t>
      </w:r>
    </w:p>
    <w:p>
      <w:r>
        <w:rPr>
          <w:b/>
          <w:u w:val="single"/>
        </w:rPr>
        <w:t xml:space="preserve">160560</w:t>
      </w:r>
    </w:p>
    <w:p>
      <w:r>
        <w:t xml:space="preserve">RT @washingtonpost: D.C.:n poliisi haluaa puhua tälle miehelle Relisha Ruddista. Jos sinulla on tietoja, soita 202-727-9099. http://t.co/m5J2TPKSm5 ht...</w:t>
      </w:r>
    </w:p>
    <w:p>
      <w:r>
        <w:rPr>
          <w:b/>
          <w:u w:val="single"/>
        </w:rPr>
        <w:t xml:space="preserve">160561</w:t>
      </w:r>
    </w:p>
    <w:p>
      <w:r>
        <w:t xml:space="preserve">On vaikeaa olla sellaisten ihmisten seurassa, jotka eivät aktiivisesti yritä taistella omaa alistavaa käyttäytymistään vastaan. Etsi ihmisiä, jotka pitävät sinut rauhallisena.</w:t>
      </w:r>
    </w:p>
    <w:p>
      <w:r>
        <w:rPr>
          <w:b/>
          <w:u w:val="single"/>
        </w:rPr>
        <w:t xml:space="preserve">160562</w:t>
      </w:r>
    </w:p>
    <w:p>
      <w:r>
        <w:t xml:space="preserve">Hei seuraajat, olen palannut kahden viikon lomalta ja valmis kutsumaan ihmisiä taas seksisteiksi. Kiitos, että pysyit mukana.</w:t>
      </w:r>
    </w:p>
    <w:p>
      <w:r>
        <w:rPr>
          <w:b/>
          <w:u w:val="single"/>
        </w:rPr>
        <w:t xml:space="preserve">160563</w:t>
      </w:r>
    </w:p>
    <w:p>
      <w:r>
        <w:t xml:space="preserve">@LOTRQuotes69 Vitsisi on kuin naisvihamielistä magneettirunoutta, joka on heitetty sattumanvaraisesti jääkaapille.</w:t>
      </w:r>
    </w:p>
    <w:p>
      <w:r>
        <w:rPr>
          <w:b/>
          <w:u w:val="single"/>
        </w:rPr>
        <w:t xml:space="preserve">160564</w:t>
      </w:r>
    </w:p>
    <w:p>
      <w:r>
        <w:t xml:space="preserve">RT @dreaminpng: "Ihmiset sanovat 'kirjoita mitä tiedät'. Joskus olen sitä mieltä, että ihmisten pitäisi tietää enemmän." @GailSimone klo #C2E2</w:t>
      </w:r>
    </w:p>
    <w:p>
      <w:r>
        <w:rPr>
          <w:b/>
          <w:u w:val="single"/>
        </w:rPr>
        <w:t xml:space="preserve">160565</w:t>
      </w:r>
    </w:p>
    <w:p>
      <w:r>
        <w:t xml:space="preserve">Pahempaa kuin istua läpi inspiroimaton, ylipitkä roska, joka oli #captainamerica, oli kuulla vieressäni olevan kaverin sanovan "se oli mahtavaa" sen jälkeen, kun</w:t>
      </w:r>
    </w:p>
    <w:p>
      <w:r>
        <w:rPr>
          <w:b/>
          <w:u w:val="single"/>
        </w:rPr>
        <w:t xml:space="preserve">160566</w:t>
      </w:r>
    </w:p>
    <w:p>
      <w:r>
        <w:t xml:space="preserve">hirveä käsikirjoitus, rasistinen, seksistinen ja ennen kaikkea vitun tylsä...</w:t>
      </w:r>
    </w:p>
    <w:p>
      <w:r>
        <w:rPr>
          <w:b/>
          <w:u w:val="single"/>
        </w:rPr>
        <w:t xml:space="preserve">160567</w:t>
      </w:r>
    </w:p>
    <w:p>
      <w:r>
        <w:t xml:space="preserve">Kun olen humalassa, haluan vain halata kaikkia naisia. Olette kaikki mahtavia ja ihailen voimianne. Nyt minun täytyy käydä pissalla. Vielä kerran.</w:t>
      </w:r>
    </w:p>
    <w:p>
      <w:r>
        <w:rPr>
          <w:b/>
          <w:u w:val="single"/>
        </w:rPr>
        <w:t xml:space="preserve">160568</w:t>
      </w:r>
    </w:p>
    <w:p>
      <w:r>
        <w:t xml:space="preserve">Oletko koskaan elämäsi aikana käynyt missään urheilutapahtumassa MILLÄ tahansa tasolla? @sammythechink (Ei seksistinen, mutta pojilla ei ole tapana huutaa).</w:t>
      </w:r>
    </w:p>
    <w:p>
      <w:r>
        <w:rPr>
          <w:b/>
          <w:u w:val="single"/>
        </w:rPr>
        <w:t xml:space="preserve">160569</w:t>
      </w:r>
    </w:p>
    <w:p>
      <w:r>
        <w:t xml:space="preserve">@TommyWard15 Olen varma, että sinun äitisi pesee yhä pyykkiäsi, mutta minun äitini osaa puolustautua lapsen typeriä sanoja vastaan.</w:t>
      </w:r>
    </w:p>
    <w:p>
      <w:r>
        <w:rPr>
          <w:b/>
          <w:u w:val="single"/>
        </w:rPr>
        <w:t xml:space="preserve">160570</w:t>
      </w:r>
    </w:p>
    <w:p>
      <w:r>
        <w:t xml:space="preserve">Pomomatemaatikko ViHart selittää verkkoneutraliteetin: https://t.co/S6KvWAOPdP.</w:t>
      </w:r>
    </w:p>
    <w:p>
      <w:r>
        <w:rPr>
          <w:b/>
          <w:u w:val="single"/>
        </w:rPr>
        <w:t xml:space="preserve">160571</w:t>
      </w:r>
    </w:p>
    <w:p>
      <w:r>
        <w:t xml:space="preserve">@TomWheelerFCC On selvää, miksi NCTA:n entinen puheenjohtaja yrittää tappaa verkkoneutraliteetin, mutta sinun pitäisi erota FCC:stä.</w:t>
      </w:r>
    </w:p>
    <w:p>
      <w:r>
        <w:rPr>
          <w:b/>
          <w:u w:val="single"/>
        </w:rPr>
        <w:t xml:space="preserve">160572</w:t>
      </w:r>
    </w:p>
    <w:p>
      <w:r>
        <w:t xml:space="preserve">@TomWheelerFCC Sinun pitäisi myös ilmoittaa FCC:n verkkosivuilla, että sinulla on liikesuhteita kaapeliin, mikä on valtava eturistiriita.</w:t>
      </w:r>
    </w:p>
    <w:p>
      <w:r>
        <w:rPr>
          <w:b/>
          <w:u w:val="single"/>
        </w:rPr>
        <w:t xml:space="preserve">160573</w:t>
      </w:r>
    </w:p>
    <w:p>
      <w:r>
        <w:t xml:space="preserve">@MClyburnFCC Pysäytä Comcastin ja Time Warnerin sulautuminen ja suojele verkkoneutraliteettia. Olit edustaja ennen FCC:tä, et lobbari...</w:t>
      </w:r>
    </w:p>
    <w:p>
      <w:r>
        <w:rPr>
          <w:b/>
          <w:u w:val="single"/>
        </w:rPr>
        <w:t xml:space="preserve">160574</w:t>
      </w:r>
    </w:p>
    <w:p>
      <w:r>
        <w:t xml:space="preserve">@JRosenworcel Suojelkaa verkkoneutraliteettia! Comcastin ei pitäisi ohjata FCC:n käsiä käteisellä. Eikö teillä ole omatuntoa?</w:t>
      </w:r>
    </w:p>
    <w:p>
      <w:r>
        <w:rPr>
          <w:b/>
          <w:u w:val="single"/>
        </w:rPr>
        <w:t xml:space="preserve">160575</w:t>
      </w:r>
    </w:p>
    <w:p>
      <w:r>
        <w:t xml:space="preserve">@AjitPaiFCC nähtyäni filosofiasi sääntelystä yleensä, on mielestäni aika pettymys, että olet FCC:n johtaja.</w:t>
      </w:r>
    </w:p>
    <w:p>
      <w:r>
        <w:rPr>
          <w:b/>
          <w:u w:val="single"/>
        </w:rPr>
        <w:t xml:space="preserve">160576</w:t>
      </w:r>
    </w:p>
    <w:p>
      <w:r>
        <w:t xml:space="preserve">@mikeofcc Verkkoneutraliteetin leikkaaminen "ei muuta markkinoita"? Kuinka tyhmiä luulet meitä olevan?</w:t>
      </w:r>
    </w:p>
    <w:p>
      <w:r>
        <w:rPr>
          <w:b/>
          <w:u w:val="single"/>
        </w:rPr>
        <w:t xml:space="preserve">160577</w:t>
      </w:r>
    </w:p>
    <w:p>
      <w:r>
        <w:t xml:space="preserve">On häikäilemätöntä, että sääntelyelimemme ovat niin avoimesti yritysten etujen puolella ja että ne luulevat, ettemme huomaa sitä.</w:t>
      </w:r>
    </w:p>
    <w:p>
      <w:r>
        <w:rPr>
          <w:b/>
          <w:u w:val="single"/>
        </w:rPr>
        <w:t xml:space="preserve">160578</w:t>
      </w:r>
    </w:p>
    <w:p>
      <w:r>
        <w:t xml:space="preserve">http://t.co/6zVcnnkDXO.</w:t>
      </w:r>
    </w:p>
    <w:p>
      <w:r>
        <w:rPr>
          <w:b/>
          <w:u w:val="single"/>
        </w:rPr>
        <w:t xml:space="preserve">160579</w:t>
      </w:r>
    </w:p>
    <w:p>
      <w:r>
        <w:t xml:space="preserve">@clipperteas, koska kohderyhmäsi on ilmeisesti 1950-luvun liikemiehiä. Hauska fakta: Don Draper rakastaa teetä.</w:t>
      </w:r>
    </w:p>
    <w:p>
      <w:r>
        <w:rPr>
          <w:b/>
          <w:u w:val="single"/>
        </w:rPr>
        <w:t xml:space="preserve">160580</w:t>
      </w:r>
    </w:p>
    <w:p>
      <w:r>
        <w:t xml:space="preserve">@clipperteas Älä jätä vanhaa pussia, ennen kuin saat hänen marmorirukiinsa amirite</w:t>
      </w:r>
    </w:p>
    <w:p>
      <w:r>
        <w:rPr>
          <w:b/>
          <w:u w:val="single"/>
        </w:rPr>
        <w:t xml:space="preserve">160581</w:t>
      </w:r>
    </w:p>
    <w:p>
      <w:r>
        <w:t xml:space="preserve">@clipperteas Rakastan sitä, että he pistivät naiset, joilla on suhteita cm: ssä, ikään kuin se kumoaa hashtagin naisvihamielisyyden. Sick of false equivalences</w:t>
      </w:r>
    </w:p>
    <w:p>
      <w:r>
        <w:rPr>
          <w:b/>
          <w:u w:val="single"/>
        </w:rPr>
        <w:t xml:space="preserve">160582</w:t>
      </w:r>
    </w:p>
    <w:p>
      <w:r>
        <w:t xml:space="preserve">@eminemtbfh @iconicora "Se on tosiasia." &amp;lt;-- ei tarjoa todisteita.</w:t>
      </w:r>
    </w:p>
    <w:p>
      <w:r>
        <w:rPr>
          <w:b/>
          <w:u w:val="single"/>
        </w:rPr>
        <w:t xml:space="preserve">160583</w:t>
      </w:r>
    </w:p>
    <w:p>
      <w:r>
        <w:t xml:space="preserve">Miehet ovat alistavia, myrkyllisiä olentoja #Fact @Mackeben Naiset ovat kamalia kuljettajia. #NotSexist #Fact</w:t>
      </w:r>
    </w:p>
    <w:p>
      <w:r>
        <w:rPr>
          <w:b/>
          <w:u w:val="single"/>
        </w:rPr>
        <w:t xml:space="preserve">160584</w:t>
      </w:r>
    </w:p>
    <w:p>
      <w:r>
        <w:t xml:space="preserve">@JiggaThatNigga_ http://t.co/gTMKBqYiqK</w:t>
      </w:r>
    </w:p>
    <w:p>
      <w:r>
        <w:rPr>
          <w:b/>
          <w:u w:val="single"/>
        </w:rPr>
        <w:t xml:space="preserve">160585</w:t>
      </w:r>
    </w:p>
    <w:p>
      <w:r>
        <w:t xml:space="preserve">@Haaaaileyyyyyy @9alex_cruz4 Sinulla on oikea ajatus!</w:t>
      </w:r>
    </w:p>
    <w:p>
      <w:r>
        <w:rPr>
          <w:b/>
          <w:u w:val="single"/>
        </w:rPr>
        <w:t xml:space="preserve">160586</w:t>
      </w:r>
    </w:p>
    <w:p>
      <w:r>
        <w:t xml:space="preserve">@Snowman_Roberts Niin teemme, mutta kannustan kutsumaan seksismiä esiin millä tahansa Twitter-tunnisteella.</w:t>
      </w:r>
    </w:p>
    <w:p>
      <w:r>
        <w:rPr>
          <w:b/>
          <w:u w:val="single"/>
        </w:rPr>
        <w:t xml:space="preserve">160587</w:t>
      </w:r>
    </w:p>
    <w:p>
      <w:r>
        <w:t xml:space="preserve">@GrindMode407 Ei ihan se osa, jota välitin, mutta ;ppp</w:t>
      </w:r>
    </w:p>
    <w:p>
      <w:r>
        <w:rPr>
          <w:b/>
          <w:u w:val="single"/>
        </w:rPr>
        <w:t xml:space="preserve">160588</w:t>
      </w:r>
    </w:p>
    <w:p>
      <w:r>
        <w:t xml:space="preserve">@WillTar Nauran perseeni irti tekopyhyydellesi. Alkuperäisessä twiitissä sanottiin, että naiset eivät saisi ajaa autoa, herran tähden...</w:t>
      </w:r>
    </w:p>
    <w:p>
      <w:r>
        <w:rPr>
          <w:b/>
          <w:u w:val="single"/>
        </w:rPr>
        <w:t xml:space="preserve">160589</w:t>
      </w:r>
    </w:p>
    <w:p>
      <w:r>
        <w:t xml:space="preserve">@SamHarveyA Googleta "false equivalence" ja paina se mieleesi.</w:t>
      </w:r>
    </w:p>
    <w:p>
      <w:r>
        <w:rPr>
          <w:b/>
          <w:u w:val="single"/>
        </w:rPr>
        <w:t xml:space="preserve">160590</w:t>
      </w:r>
    </w:p>
    <w:p>
      <w:r>
        <w:t xml:space="preserve">Minusta tuntuu, että tämä on tarpeen tänään: http://t.co/W70c7yjnpY</w:t>
      </w:r>
    </w:p>
    <w:p>
      <w:r>
        <w:rPr>
          <w:b/>
          <w:u w:val="single"/>
        </w:rPr>
        <w:t xml:space="preserve">160591</w:t>
      </w:r>
    </w:p>
    <w:p>
      <w:r>
        <w:t xml:space="preserve">@Mike_Antoniou15 "Minusta tuntuu" = "Minulla ei ole mitään todisteita tästä, mutta aion silti puhua suuni puhtaaksi."</w:t>
      </w:r>
    </w:p>
    <w:p>
      <w:r>
        <w:rPr>
          <w:b/>
          <w:u w:val="single"/>
        </w:rPr>
        <w:t xml:space="preserve">160592</w:t>
      </w:r>
    </w:p>
    <w:p>
      <w:r>
        <w:t xml:space="preserve">http://t.co/oq8nMz7osv ikuisesti rebloggaa #wrongsocialmediaplatformi</w:t>
      </w:r>
    </w:p>
    <w:p>
      <w:r>
        <w:rPr>
          <w:b/>
          <w:u w:val="single"/>
        </w:rPr>
        <w:t xml:space="preserve">160593</w:t>
      </w:r>
    </w:p>
    <w:p>
      <w:r>
        <w:t xml:space="preserve">@LOTRQuotes69 Olen varma, että yläasteen opettajasi pitävät sinua hurmaavana.</w:t>
      </w:r>
    </w:p>
    <w:p>
      <w:r>
        <w:rPr>
          <w:b/>
          <w:u w:val="single"/>
        </w:rPr>
        <w:t xml:space="preserve">160594</w:t>
      </w:r>
    </w:p>
    <w:p>
      <w:r>
        <w:t xml:space="preserve">Aina kun joku sanoo jompaa kumpaa näistä asioista, vain http://t.co/R72kNQzQN2.</w:t>
      </w:r>
    </w:p>
    <w:p>
      <w:r>
        <w:rPr>
          <w:b/>
          <w:u w:val="single"/>
        </w:rPr>
        <w:t xml:space="preserve">160595</w:t>
      </w:r>
    </w:p>
    <w:p>
      <w:r>
        <w:t xml:space="preserve">TÄSTÄ syystä "käänteistä seksismiä" ei ole olemassa, senkin vitun murhanhimoiset MRA-paskapussit http://t.co/yA23K8L8lW</w:t>
      </w:r>
    </w:p>
    <w:p>
      <w:r>
        <w:rPr>
          <w:b/>
          <w:u w:val="single"/>
        </w:rPr>
        <w:t xml:space="preserve">160596</w:t>
      </w:r>
    </w:p>
    <w:p>
      <w:r>
        <w:t xml:space="preserve">#YesAllWomen miettii "mitä jos", kun miehet ahdistelevat, pahoinpitelevät ja tappavat naisia. Mitä jos veljeni, mitä jos isäni, mitä jos rakastajani.</w:t>
      </w:r>
    </w:p>
    <w:p>
      <w:r>
        <w:rPr>
          <w:b/>
          <w:u w:val="single"/>
        </w:rPr>
        <w:t xml:space="preserve">160597</w:t>
      </w:r>
    </w:p>
    <w:p>
      <w:r>
        <w:t xml:space="preserve">#YesAllWomen tietää, että miehet vihaavat meitä ja yrittävät luoda elämän siitä, mitä jää jäljelle, kun vähennetään päivittäinen pelkomme, raivomme ja epätoivomme.</w:t>
      </w:r>
    </w:p>
    <w:p>
      <w:r>
        <w:rPr>
          <w:b/>
          <w:u w:val="single"/>
        </w:rPr>
        <w:t xml:space="preserve">160598</w:t>
      </w:r>
    </w:p>
    <w:p>
      <w:r>
        <w:t xml:space="preserve">#YesAllWomen eivät ole yllättyneitä, kun miehet pitävät murhaa oikeudenmukaisena kostona siitä, että heidät on hylätty treffeillä.</w:t>
      </w:r>
    </w:p>
    <w:p>
      <w:r>
        <w:rPr>
          <w:b/>
          <w:u w:val="single"/>
        </w:rPr>
        <w:t xml:space="preserve">160599</w:t>
      </w:r>
    </w:p>
    <w:p>
      <w:r>
        <w:t xml:space="preserve">#YesAllWomen miesten sorto on heidän elämänsä taustasäteilyä. (Lause osoitteesta http://t.co/xMsOjQDR5z)</w:t>
      </w:r>
    </w:p>
    <w:p>
      <w:r>
        <w:rPr>
          <w:b/>
          <w:u w:val="single"/>
        </w:rPr>
        <w:t xml:space="preserve">160600</w:t>
      </w:r>
    </w:p>
    <w:p>
      <w:r>
        <w:t xml:space="preserve">#YesAllWomen tuntee ylpeyden ja raivon yhdistelmää #YesAllWomenin suosiosta. Kyllä, vihdoin, mutta miksi kesti niin kauan?</w:t>
      </w:r>
    </w:p>
    <w:p>
      <w:r>
        <w:rPr>
          <w:b/>
          <w:u w:val="single"/>
        </w:rPr>
        <w:t xml:space="preserve">160601</w:t>
      </w:r>
    </w:p>
    <w:p>
      <w:r>
        <w:t xml:space="preserve">RT @JacquelynGill: Siinä missä jotkut näkevät asevalvonnan tai mielisairauden tragedian, miljoonat meistä näkevät jokapäiväisen kokemuksen luonnollisen jatkeen....</w:t>
      </w:r>
    </w:p>
    <w:p>
      <w:r>
        <w:rPr>
          <w:b/>
          <w:u w:val="single"/>
        </w:rPr>
        <w:t xml:space="preserve">160602</w:t>
      </w:r>
    </w:p>
    <w:p>
      <w:r>
        <w:t xml:space="preserve">#YesAllWomen aikoo huutaa @RICANROLLin kaltaisten hiilimateriaalin tuhlaajien yli, kunnes heitä kuullaan. Olet pisara meressä, kaveri.</w:t>
      </w:r>
    </w:p>
    <w:p>
      <w:r>
        <w:rPr>
          <w:b/>
          <w:u w:val="single"/>
        </w:rPr>
        <w:t xml:space="preserve">160603</w:t>
      </w:r>
    </w:p>
    <w:p>
      <w:r>
        <w:t xml:space="preserve">@michellenation Retwiittaat jokaisen viimeisenkin uhan, jotta maailma viimein näkee, minkä kanssa elämme.</w:t>
      </w:r>
    </w:p>
    <w:p>
      <w:r>
        <w:rPr>
          <w:b/>
          <w:u w:val="single"/>
        </w:rPr>
        <w:t xml:space="preserve">160604</w:t>
      </w:r>
    </w:p>
    <w:p>
      <w:r>
        <w:t xml:space="preserve">#YesAllWomen on kyllästynyt siihen, että raiskauksilla ja murhilla on kaksi puolta.</w:t>
      </w:r>
    </w:p>
    <w:p>
      <w:r>
        <w:rPr>
          <w:b/>
          <w:u w:val="single"/>
        </w:rPr>
        <w:t xml:space="preserve">160605</w:t>
      </w:r>
    </w:p>
    <w:p>
      <w:r>
        <w:t xml:space="preserve">#YesAllWomen näkee tulen, kun miehet puolustelevat seitsemän viattoman naisen murhaajaa. http://t.co/7ursuKNAQo.</w:t>
      </w:r>
    </w:p>
    <w:p>
      <w:r>
        <w:rPr>
          <w:b/>
          <w:u w:val="single"/>
        </w:rPr>
        <w:t xml:space="preserve">160606</w:t>
      </w:r>
    </w:p>
    <w:p>
      <w:r>
        <w:t xml:space="preserve">#YesAllWomen ei aio vain "antaa asian olla". On lukemattomia naisia, joita tapetaan joka päivä yksittäisinä numeroina ja jotka on unohdettu.</w:t>
      </w:r>
    </w:p>
    <w:p>
      <w:r>
        <w:rPr>
          <w:b/>
          <w:u w:val="single"/>
        </w:rPr>
        <w:t xml:space="preserve">160607</w:t>
      </w:r>
    </w:p>
    <w:p>
      <w:r>
        <w:t xml:space="preserve">Jos Elliot Rodger olisi tappanut vain YHDEN naisen, joka oli hylännyt hänet treffeillä, se ei olisi ollut kansallinen uutinen. #YesAllWomen</w:t>
      </w:r>
    </w:p>
    <w:p>
      <w:r>
        <w:rPr>
          <w:b/>
          <w:u w:val="single"/>
        </w:rPr>
        <w:t xml:space="preserve">160608</w:t>
      </w:r>
    </w:p>
    <w:p>
      <w:r>
        <w:t xml:space="preserve">RT @swanberg: Koska varmistin, etten ollut yksin, ja minulla oli useita todistajia, ennen kuin annoin potkut miespuoliselle kollegalle. #YesAllWomen</w:t>
      </w:r>
    </w:p>
    <w:p>
      <w:r>
        <w:rPr>
          <w:b/>
          <w:u w:val="single"/>
        </w:rPr>
        <w:t xml:space="preserve">160609</w:t>
      </w:r>
    </w:p>
    <w:p>
      <w:r>
        <w:t xml:space="preserve">#YesAllWomen, koska kun toimistoni UPS-lähetti, kun olin parikymppinen, ahdisteli minua seksuaalisesti, hänet siirrettiin muualle, ei erotettu.</w:t>
      </w:r>
    </w:p>
    <w:p>
      <w:r>
        <w:rPr>
          <w:b/>
          <w:u w:val="single"/>
        </w:rPr>
        <w:t xml:space="preserve">160610</w:t>
      </w:r>
    </w:p>
    <w:p>
      <w:r>
        <w:t xml:space="preserve">RT @SarahSchwartz: Afganistanissa #Yes...</w:t>
      </w:r>
    </w:p>
    <w:p>
      <w:r>
        <w:rPr>
          <w:b/>
          <w:u w:val="single"/>
        </w:rPr>
        <w:t xml:space="preserve">160611</w:t>
      </w:r>
    </w:p>
    <w:p>
      <w:r>
        <w:t xml:space="preserve">RT @WentRogue: #YesAllWomen #UCSB http://t.co/3...</w:t>
      </w:r>
    </w:p>
    <w:p>
      <w:r>
        <w:rPr>
          <w:b/>
          <w:u w:val="single"/>
        </w:rPr>
        <w:t xml:space="preserve">160612</w:t>
      </w:r>
    </w:p>
    <w:p>
      <w:r>
        <w:t xml:space="preserve">Pisteessä: http://t.co/eYA8Nm9jK4</w:t>
      </w:r>
    </w:p>
    <w:p>
      <w:r>
        <w:rPr>
          <w:b/>
          <w:u w:val="single"/>
        </w:rPr>
        <w:t xml:space="preserve">160613</w:t>
      </w:r>
    </w:p>
    <w:p>
      <w:r>
        <w:t xml:space="preserve">#YesAllWomen, koska äitini toivoi, että perisin paremman maailman kuin tämä.</w:t>
      </w:r>
    </w:p>
    <w:p>
      <w:r>
        <w:rPr>
          <w:b/>
          <w:u w:val="single"/>
        </w:rPr>
        <w:t xml:space="preserve">160614</w:t>
      </w:r>
    </w:p>
    <w:p>
      <w:r>
        <w:t xml:space="preserve">Koska mies, joka kävi lukioaikaisen ystäväni kimppuun kahden muun kanssa, on nyt poliisi kotikaupungissani. #YesAllWomen</w:t>
      </w:r>
    </w:p>
    <w:p>
      <w:r>
        <w:rPr>
          <w:b/>
          <w:u w:val="single"/>
        </w:rPr>
        <w:t xml:space="preserve">160615</w:t>
      </w:r>
    </w:p>
    <w:p>
      <w:r>
        <w:t xml:space="preserve">@RubinaKharel #YesAllWomen, koska ensimmäinen ajatukseni oli: "Tuo on todella fiksu ajatus".</w:t>
      </w:r>
    </w:p>
    <w:p>
      <w:r>
        <w:rPr>
          <w:b/>
          <w:u w:val="single"/>
        </w:rPr>
        <w:t xml:space="preserve">160616</w:t>
      </w:r>
    </w:p>
    <w:p>
      <w:r>
        <w:t xml:space="preserve">RT @Lolzrena: Lue #YesAllWomen ja tiedä, että jokaisella tapaamallasi naisella on yksi näistä tarinoista.</w:t>
      </w:r>
    </w:p>
    <w:p>
      <w:r>
        <w:rPr>
          <w:b/>
          <w:u w:val="single"/>
        </w:rPr>
        <w:t xml:space="preserve">160617</w:t>
      </w:r>
    </w:p>
    <w:p>
      <w:r>
        <w:t xml:space="preserve">#YesAllWomen Koska kun huusin vieraalle humalaiselle miehelle bussissa, että hän jättäisi minut rauhaan, kaikki tuijottivat sen sijaan, että olisivat puhuneet.</w:t>
      </w:r>
    </w:p>
    <w:p>
      <w:r>
        <w:rPr>
          <w:b/>
          <w:u w:val="single"/>
        </w:rPr>
        <w:t xml:space="preserve">160618</w:t>
      </w:r>
    </w:p>
    <w:p>
      <w:r>
        <w:t xml:space="preserve">#YesAllWomen, koska vältän suosikkiravintolaani lounasaikaan, koska silloin siellä työskentelee mies, joka yrittää jutella kanssani.</w:t>
      </w:r>
    </w:p>
    <w:p>
      <w:r>
        <w:rPr>
          <w:b/>
          <w:u w:val="single"/>
        </w:rPr>
        <w:t xml:space="preserve">160619</w:t>
      </w:r>
    </w:p>
    <w:p>
      <w:r>
        <w:t xml:space="preserve">RT @ninatypewriter: Koska 58-vuotiaana olen viettänyt aikuisikäni katsomalla, kuinka yhteiskuntamme yrittää ottaa pois kaikki ne oikeudet, jotka naiset saivat lapseni aikana....</w:t>
      </w:r>
    </w:p>
    <w:p>
      <w:r>
        <w:rPr>
          <w:b/>
          <w:u w:val="single"/>
        </w:rPr>
        <w:t xml:space="preserve">160620</w:t>
      </w:r>
    </w:p>
    <w:p>
      <w:r>
        <w:t xml:space="preserve">#YesAllWomen miehet, joiden he luulivat, etteivät he pettäisi heitä ratkaisevalla hetkellä, ovat pettäneet heidät.</w:t>
      </w:r>
    </w:p>
    <w:p>
      <w:r>
        <w:rPr>
          <w:b/>
          <w:u w:val="single"/>
        </w:rPr>
        <w:t xml:space="preserve">160621</w:t>
      </w:r>
    </w:p>
    <w:p>
      <w:r>
        <w:t xml:space="preserve">#YesAllWomen, koska Louis C.K. sanoi kerran Louis C.K.:n show'ssa: "Miten teet vanhasta naisesta vanhan naisen?". Otetaan nuori nainen ja pilataan hänet."</w:t>
      </w:r>
    </w:p>
    <w:p>
      <w:r>
        <w:rPr>
          <w:b/>
          <w:u w:val="single"/>
        </w:rPr>
        <w:t xml:space="preserve">160622</w:t>
      </w:r>
    </w:p>
    <w:p>
      <w:r>
        <w:t xml:space="preserve">#YesAllWomen on kyllästynyt siihen, että "voima" määritellään vain ylävartalon lihasvoimaksi ja että sitä kutsutaan sitten "alemmaksi" ja "heikoksi".</w:t>
      </w:r>
    </w:p>
    <w:p>
      <w:r>
        <w:rPr>
          <w:b/>
          <w:u w:val="single"/>
        </w:rPr>
        <w:t xml:space="preserve">160623</w:t>
      </w:r>
    </w:p>
    <w:p>
      <w:r>
        <w:t xml:space="preserve">RT @cwodtke: Jos luulet, että #YesAllWomenissa on kyse miesten vihaamisesta, et ole lukenut virtaa. Kyse on epäoikeudenmukaisuuden vihaamisesta. Kyse on siitä, että vihaamme el...</w:t>
      </w:r>
    </w:p>
    <w:p>
      <w:r>
        <w:rPr>
          <w:b/>
          <w:u w:val="single"/>
        </w:rPr>
        <w:t xml:space="preserve">160624</w:t>
      </w:r>
    </w:p>
    <w:p>
      <w:r>
        <w:t xml:space="preserve">#YesAllWomen, koska oletko vittu tosissasi, että seuraava trenditunniste on "asioita, joita tytöt sanovat seksin aikana"? Pystymme parempaan. Meidän on pakko.</w:t>
      </w:r>
    </w:p>
    <w:p>
      <w:r>
        <w:rPr>
          <w:b/>
          <w:u w:val="single"/>
        </w:rPr>
        <w:t xml:space="preserve">160625</w:t>
      </w:r>
    </w:p>
    <w:p>
      <w:r>
        <w:t xml:space="preserve">@Vice_Is_Hip Tapa vittu kaapata meidän hashtagimme kevyttä naisvihaa varten.</w:t>
      </w:r>
    </w:p>
    <w:p>
      <w:r>
        <w:rPr>
          <w:b/>
          <w:u w:val="single"/>
        </w:rPr>
        <w:t xml:space="preserve">160626</w:t>
      </w:r>
    </w:p>
    <w:p>
      <w:r>
        <w:t xml:space="preserve">RT @QuiltingMuriel: Äitini taisteli 2 äänestäjäksi viime vuosisadan alussa. Uskomatonta, että naisten on edelleen taisteltava 4 tasa-arvoa &amp;amp; turvallisuutta tässä...</w:t>
      </w:r>
    </w:p>
    <w:p>
      <w:r>
        <w:rPr>
          <w:b/>
          <w:u w:val="single"/>
        </w:rPr>
        <w:t xml:space="preserve">160627</w:t>
      </w:r>
    </w:p>
    <w:p>
      <w:r>
        <w:t xml:space="preserve">Se, että #YesAllWomenin luoja joutui sulkemaan tilinsä häirinnän takia, pitäisi hiljentää "vastakkaiset" miehet, mutta se ei tee niin.</w:t>
      </w:r>
    </w:p>
    <w:p>
      <w:r>
        <w:rPr>
          <w:b/>
          <w:u w:val="single"/>
        </w:rPr>
        <w:t xml:space="preserve">160628</w:t>
      </w:r>
    </w:p>
    <w:p>
      <w:r>
        <w:t xml:space="preserve">RT @WomenInTheology: "Homo vai aasialainen?" Race, Masculinity, and the UCSB Shooting http://t.co/Rs4xP8oehF via @WomenInTheology @suey_park @suey_park</w:t>
      </w:r>
    </w:p>
    <w:p>
      <w:r>
        <w:rPr>
          <w:b/>
          <w:u w:val="single"/>
        </w:rPr>
        <w:t xml:space="preserve">160629</w:t>
      </w:r>
    </w:p>
    <w:p>
      <w:r>
        <w:t xml:space="preserve">@DM_BallSoHard Tiedätkö kuka ei ole seksistinen? Monet vitun ihmiset. Mutta et sinä. Heippa.</w:t>
      </w:r>
    </w:p>
    <w:p>
      <w:r>
        <w:rPr>
          <w:b/>
          <w:u w:val="single"/>
        </w:rPr>
        <w:t xml:space="preserve">160630</w:t>
      </w:r>
    </w:p>
    <w:p>
      <w:r>
        <w:t xml:space="preserve">Hyvä yritys, minulla on sama oikeus puhua kuin sinulla. @1ShadeOfRitch THEN MOVE 2FUCKING MARS CUZ IM ALWAYS GONNA BE HERE SAY WHIT WHAT I GOTTA SAY SAY</w:t>
      </w:r>
    </w:p>
    <w:p>
      <w:r>
        <w:rPr>
          <w:b/>
          <w:u w:val="single"/>
        </w:rPr>
        <w:t xml:space="preserve">160631</w:t>
      </w:r>
    </w:p>
    <w:p>
      <w:r>
        <w:t xml:space="preserve">@a_little_opus Kohtelee naisia kuin pokaaleja, mitä kiiltävämpi, sitä parempi! Ei todellakaan ole seksististä.</w:t>
      </w:r>
    </w:p>
    <w:p>
      <w:r>
        <w:rPr>
          <w:b/>
          <w:u w:val="single"/>
        </w:rPr>
        <w:t xml:space="preserve">160632</w:t>
      </w:r>
    </w:p>
    <w:p>
      <w:r>
        <w:t xml:space="preserve">@AnthonySammarco Etkö pysty hallitsemaan omia silmämunia? Älä sitten hermostu, kun kaivan ne ulos. Autat vain toista asiaa.</w:t>
      </w:r>
    </w:p>
    <w:p>
      <w:r>
        <w:rPr>
          <w:b/>
          <w:u w:val="single"/>
        </w:rPr>
        <w:t xml:space="preserve">160633</w:t>
      </w:r>
    </w:p>
    <w:p>
      <w:r>
        <w:t xml:space="preserve">@OfficialAleckzM @PerezHilton "tytöt eivät edes tee DJ:tä" on ehkä typerintä, mitä olen tänään lukenut. Ja olen TWITTERissä.</w:t>
      </w:r>
    </w:p>
    <w:p>
      <w:r>
        <w:rPr>
          <w:b/>
          <w:u w:val="single"/>
        </w:rPr>
        <w:t xml:space="preserve">160634</w:t>
      </w:r>
    </w:p>
    <w:p>
      <w:r>
        <w:t xml:space="preserve">Haluan painattaa tuhat kappaletta päivässä ja levittää niitä kaduille, kunnes ihmiset ymmärtävät: http://t.co/C9UJFCG4ky.</w:t>
      </w:r>
    </w:p>
    <w:p>
      <w:r>
        <w:rPr>
          <w:b/>
          <w:u w:val="single"/>
        </w:rPr>
        <w:t xml:space="preserve">160635</w:t>
      </w:r>
    </w:p>
    <w:p>
      <w:r>
        <w:t xml:space="preserve">@JakeDandrea_ @AnthonySammarco Ihan kuin lihavuus olisi mitenkään pahempaa kuin naisvihamielinen paskiainen. Lakkaa olemasta kamala ihminen.</w:t>
      </w:r>
    </w:p>
    <w:p>
      <w:r>
        <w:rPr>
          <w:b/>
          <w:u w:val="single"/>
        </w:rPr>
        <w:t xml:space="preserve">160636</w:t>
      </w:r>
    </w:p>
    <w:p>
      <w:r>
        <w:t xml:space="preserve">Seuraavan kerran kun joku alkaa puhua rattijuopumuksesta, joka aiheuttaa liikennekuolemia, aloita vain huutamaan EI KAIKILLE AJOILIJOILLE #notalleverything</w:t>
      </w:r>
    </w:p>
    <w:p>
      <w:r>
        <w:rPr>
          <w:b/>
          <w:u w:val="single"/>
        </w:rPr>
        <w:t xml:space="preserve">160637</w:t>
      </w:r>
    </w:p>
    <w:p>
      <w:r>
        <w:t xml:space="preserve">Kun joku saa raivotautisen koiran pureman ja joutuu saamaan kuuden tuuman neuloja vatsaan, olkaa paikalla sanomassa, että EI KAIKKI KOIRAT #notalleverything</w:t>
      </w:r>
    </w:p>
    <w:p>
      <w:r>
        <w:rPr>
          <w:b/>
          <w:u w:val="single"/>
        </w:rPr>
        <w:t xml:space="preserve">160638</w:t>
      </w:r>
    </w:p>
    <w:p>
      <w:r>
        <w:t xml:space="preserve">GM mutisee parhaillaan "mutta kaikki automme eivät ole kuolemanloukkuja" #notalleverything</w:t>
      </w:r>
    </w:p>
    <w:p>
      <w:r>
        <w:rPr>
          <w:b/>
          <w:u w:val="single"/>
        </w:rPr>
        <w:t xml:space="preserve">160639</w:t>
      </w:r>
    </w:p>
    <w:p>
      <w:r>
        <w:t xml:space="preserve">Sekä asenteesi että puheesi ovat siis peräisin kivikaudelta. @rorybrown_mufc: @YesYoureSexist haha tee minulle voileipää</w:t>
      </w:r>
    </w:p>
    <w:p>
      <w:r>
        <w:rPr>
          <w:b/>
          <w:u w:val="single"/>
        </w:rPr>
        <w:t xml:space="preserve">160640</w:t>
      </w:r>
    </w:p>
    <w:p>
      <w:r>
        <w:t xml:space="preserve">Aina kun mies käskee sinua tekemään hänelle voileivän, kuvittele sen olevan "TEE MINULLE SANDWICH.  MINÄ OLEN MIES. MINÄ HAKKAAN RINTAA."</w:t>
      </w:r>
    </w:p>
    <w:p>
      <w:r>
        <w:rPr>
          <w:b/>
          <w:u w:val="single"/>
        </w:rPr>
        <w:t xml:space="preserve">160641</w:t>
      </w:r>
    </w:p>
    <w:p>
      <w:r>
        <w:t xml:space="preserve">@Connorsmart3 @rorybrown_mufc Itse asiassa on ollut monia naispuolisia valtionpäämiehiä, senkin anglokeskeinen tilantuhlaaja.</w:t>
      </w:r>
    </w:p>
    <w:p>
      <w:r>
        <w:rPr>
          <w:b/>
          <w:u w:val="single"/>
        </w:rPr>
        <w:t xml:space="preserve">160642</w:t>
      </w:r>
    </w:p>
    <w:p>
      <w:r>
        <w:t xml:space="preserve">Istu vain laukkuhihnallani äläkä nouse ylös, kun sanon "Anteeksi", en ole olemassa tai vie tilaa. #fuckmenonpublictransit</w:t>
      </w:r>
    </w:p>
    <w:p>
      <w:r>
        <w:rPr>
          <w:b/>
          <w:u w:val="single"/>
        </w:rPr>
        <w:t xml:space="preserve">160643</w:t>
      </w:r>
    </w:p>
    <w:p>
      <w:r>
        <w:t xml:space="preserve">MUUTA SELVITYS, WOW @Prit1010: Tämä sai minut nauramaan. #NotSexist #FamilyGuy http://t.co/9zTLEdOJVg http://t.co/9zTLEdOJVg</w:t>
      </w:r>
    </w:p>
    <w:p>
      <w:r>
        <w:rPr>
          <w:b/>
          <w:u w:val="single"/>
        </w:rPr>
        <w:t xml:space="preserve">160644</w:t>
      </w:r>
    </w:p>
    <w:p>
      <w:r>
        <w:t xml:space="preserve">Voisivatko miehet lopettaa ihmisten ampumisen edes hetkeksi?</w:t>
      </w:r>
    </w:p>
    <w:p>
      <w:r>
        <w:rPr>
          <w:b/>
          <w:u w:val="single"/>
        </w:rPr>
        <w:t xml:space="preserve">160645</w:t>
      </w:r>
    </w:p>
    <w:p>
      <w:r>
        <w:t xml:space="preserve">@Jordypordy88 Tuo on Batmanin hymni, jos et tajunnut sitä (et varmaankaan tajua).</w:t>
      </w:r>
    </w:p>
    <w:p>
      <w:r>
        <w:rPr>
          <w:b/>
          <w:u w:val="single"/>
        </w:rPr>
        <w:t xml:space="preserve">160646</w:t>
      </w:r>
    </w:p>
    <w:p>
      <w:r>
        <w:t xml:space="preserve">@CalebKn Tällä kissalla on melkein Smarterchild-tason tekoäly, mutta se on vielä alfa-asteella.</w:t>
      </w:r>
    </w:p>
    <w:p>
      <w:r>
        <w:rPr>
          <w:b/>
          <w:u w:val="single"/>
        </w:rPr>
        <w:t xml:space="preserve">160647</w:t>
      </w:r>
    </w:p>
    <w:p>
      <w:r>
        <w:t xml:space="preserve">#TheGameIHated Ren ja Stimpy SNES:lle. Vietin kolme vuotta yrittäen keksiä, mitä tehdä tasolla 1.</w:t>
      </w:r>
    </w:p>
    <w:p>
      <w:r>
        <w:rPr>
          <w:b/>
          <w:u w:val="single"/>
        </w:rPr>
        <w:t xml:space="preserve">160648</w:t>
      </w:r>
    </w:p>
    <w:p>
      <w:r>
        <w:t xml:space="preserve">@BeRh00M Vau, pitäisitkö siitä, jos sinua kaksi kertaa suurempi mies "flirttailisi" kanssasi eikä päästäisi sinua karkuun?</w:t>
      </w:r>
    </w:p>
    <w:p>
      <w:r>
        <w:rPr>
          <w:b/>
          <w:u w:val="single"/>
        </w:rPr>
        <w:t xml:space="preserve">160649</w:t>
      </w:r>
    </w:p>
    <w:p>
      <w:r>
        <w:t xml:space="preserve">@Jord_Is_Dead http://t.co/UsQInYW5Gn</w:t>
      </w:r>
    </w:p>
    <w:p>
      <w:r>
        <w:rPr>
          <w:b/>
          <w:u w:val="single"/>
        </w:rPr>
        <w:t xml:space="preserve">160650</w:t>
      </w:r>
    </w:p>
    <w:p>
      <w:r>
        <w:t xml:space="preserve">RT @BeRh00M @YesYoureSexist puhumme normaaleista ihmisistä, jotka flirttailevat toisilleen.</w:t>
      </w:r>
    </w:p>
    <w:p>
      <w:r>
        <w:rPr>
          <w:b/>
          <w:u w:val="single"/>
        </w:rPr>
        <w:t xml:space="preserve">160651</w:t>
      </w:r>
    </w:p>
    <w:p>
      <w:r>
        <w:t xml:space="preserve">@BeRh00M Naiset näkevät sen, mitä sinä pidät "normaalina", uhkaavana, ja me kerromme teille jätkille tämän jatkuvasti, mutta te ette oikeastaan halua kuunnella.</w:t>
      </w:r>
    </w:p>
    <w:p>
      <w:r>
        <w:rPr>
          <w:b/>
          <w:u w:val="single"/>
        </w:rPr>
        <w:t xml:space="preserve">160652</w:t>
      </w:r>
    </w:p>
    <w:p>
      <w:r>
        <w:t xml:space="preserve">RT @femfreq: Valitettavasti tämä on aivan liian tyypillinen Twitter-vastaus videopelejä koskeviin havaintoihini. #E32014 http://t.co/aWmwtQZLnm</w:t>
      </w:r>
    </w:p>
    <w:p>
      <w:r>
        <w:rPr>
          <w:b/>
          <w:u w:val="single"/>
        </w:rPr>
        <w:t xml:space="preserve">160653</w:t>
      </w:r>
    </w:p>
    <w:p>
      <w:r>
        <w:t xml:space="preserve">@austin_philippi Vihaan ihmisiä, jotka tuhlaavat aikaansa pelaajien nimien ulkoa opettelemiseen jonkinlaisena naurettavan aitouden standardina. Syöpä = vielä parantumaton.</w:t>
      </w:r>
    </w:p>
    <w:p>
      <w:r>
        <w:rPr>
          <w:b/>
          <w:u w:val="single"/>
        </w:rPr>
        <w:t xml:space="preserve">160654</w:t>
      </w:r>
    </w:p>
    <w:p>
      <w:r>
        <w:t xml:space="preserve">@NateGutman Kiitos, että selvitit asian.</w:t>
      </w:r>
    </w:p>
    <w:p>
      <w:r>
        <w:rPr>
          <w:b/>
          <w:u w:val="single"/>
        </w:rPr>
        <w:t xml:space="preserve">160655</w:t>
      </w:r>
    </w:p>
    <w:p>
      <w:r>
        <w:t xml:space="preserve">Hei, @Ubisoft, miltä tuntuu, kun kaikki arvostelevat heikkoja tekosyitäsi? Minusta tuntuu aika hyvältä.</w:t>
      </w:r>
    </w:p>
    <w:p>
      <w:r>
        <w:rPr>
          <w:b/>
          <w:u w:val="single"/>
        </w:rPr>
        <w:t xml:space="preserve">160656</w:t>
      </w:r>
    </w:p>
    <w:p>
      <w:r>
        <w:t xml:space="preserve">#womenaretoohardtoanimate, koska "hups, pelimme on 100% naishahmoja, oh well" ei ole asia, mutta tämä on.</w:t>
      </w:r>
    </w:p>
    <w:p>
      <w:r>
        <w:rPr>
          <w:b/>
          <w:u w:val="single"/>
        </w:rPr>
        <w:t xml:space="preserve">160657</w:t>
      </w:r>
    </w:p>
    <w:p>
      <w:r>
        <w:t xml:space="preserve">@Deanowen118 @PhilDoran21 Mitä viehättäviä "poikia". En voi kuvitella, miksi naiset EIVÄT haluaisi tehdä vaikutusta SINUUN!</w:t>
      </w:r>
    </w:p>
    <w:p>
      <w:r>
        <w:rPr>
          <w:b/>
          <w:u w:val="single"/>
        </w:rPr>
        <w:t xml:space="preserve">160658</w:t>
      </w:r>
    </w:p>
    <w:p>
      <w:r>
        <w:t xml:space="preserve">RT @TomMcShea: Hetkinen, eli jotkut miehet eivät voi samaistua naispuolisiin päähenkilöihin, mutta heillä ei ole mitään ongelmaa ruumiillistaa murhanhimoisia, sosiopaattisia miehiä?</w:t>
      </w:r>
    </w:p>
    <w:p>
      <w:r>
        <w:rPr>
          <w:b/>
          <w:u w:val="single"/>
        </w:rPr>
        <w:t xml:space="preserve">160659</w:t>
      </w:r>
    </w:p>
    <w:p>
      <w:r>
        <w:t xml:space="preserve">@IosacHelmet Tunne on molemminpuolinen.</w:t>
      </w:r>
    </w:p>
    <w:p>
      <w:r>
        <w:rPr>
          <w:b/>
          <w:u w:val="single"/>
        </w:rPr>
        <w:t xml:space="preserve">160660</w:t>
      </w:r>
    </w:p>
    <w:p>
      <w:r>
        <w:t xml:space="preserve">@suey_park Kiitos. Menetin isäni viime vuonna ja olen vältellyt sosiaalista mediaa, koska se kirvelee/järkyttää edelleen. Se merkitsee paljon, ettei ole yksin.</w:t>
      </w:r>
    </w:p>
    <w:p>
      <w:r>
        <w:rPr>
          <w:b/>
          <w:u w:val="single"/>
        </w:rPr>
        <w:t xml:space="preserve">160661</w:t>
      </w:r>
    </w:p>
    <w:p>
      <w:r>
        <w:t xml:space="preserve">@Wug_21 Voi ei, ei ollenkaan seksistinen!</w:t>
      </w:r>
    </w:p>
    <w:p>
      <w:r>
        <w:rPr>
          <w:b/>
          <w:u w:val="single"/>
        </w:rPr>
        <w:t xml:space="preserve">160662</w:t>
      </w:r>
    </w:p>
    <w:p>
      <w:r>
        <w:t xml:space="preserve">https://t.co/lPvGLHFTGq @jarvee23 @YesYoureSexist mutta olet ruma!</w:t>
      </w:r>
    </w:p>
    <w:p>
      <w:r>
        <w:rPr>
          <w:b/>
          <w:u w:val="single"/>
        </w:rPr>
        <w:t xml:space="preserve">160663</w:t>
      </w:r>
    </w:p>
    <w:p>
      <w:r>
        <w:t xml:space="preserve">Jos ruma oleminen mitätöisi ihmisten mielipiteet, Fox News olisi jo siirtynyt MTV5:n haltuun.</w:t>
      </w:r>
    </w:p>
    <w:p>
      <w:r>
        <w:rPr>
          <w:b/>
          <w:u w:val="single"/>
        </w:rPr>
        <w:t xml:space="preserve">160664</w:t>
      </w:r>
    </w:p>
    <w:p>
      <w:r>
        <w:t xml:space="preserve">@mshaysoul https://t.co/kDuzT1vmYy</w:t>
      </w:r>
    </w:p>
    <w:p>
      <w:r>
        <w:rPr>
          <w:b/>
          <w:u w:val="single"/>
        </w:rPr>
        <w:t xml:space="preserve">160665</w:t>
      </w:r>
    </w:p>
    <w:p>
      <w:r>
        <w:t xml:space="preserve">Seuraavaksi sarja "positiivisia" twiittejä naisista @mshaysoulilta.</w:t>
      </w:r>
    </w:p>
    <w:p>
      <w:r>
        <w:rPr>
          <w:b/>
          <w:u w:val="single"/>
        </w:rPr>
        <w:t xml:space="preserve">160666</w:t>
      </w:r>
    </w:p>
    <w:p>
      <w:r>
        <w:t xml:space="preserve">@pwreclive https://t.co/TS7xaoxoj4</w:t>
      </w:r>
    </w:p>
    <w:p>
      <w:r>
        <w:rPr>
          <w:b/>
          <w:u w:val="single"/>
        </w:rPr>
        <w:t xml:space="preserve">160667</w:t>
      </w:r>
    </w:p>
    <w:p>
      <w:r>
        <w:t xml:space="preserve">Relevantti: http://t.co/2Z2EkuXlYT</w:t>
      </w:r>
    </w:p>
    <w:p>
      <w:r>
        <w:rPr>
          <w:b/>
          <w:u w:val="single"/>
        </w:rPr>
        <w:t xml:space="preserve">160668</w:t>
      </w:r>
    </w:p>
    <w:p>
      <w:r>
        <w:t xml:space="preserve">Sisäistetty naisvihamielisyys tekee minut kaikkein surullisimmaksi @Annie_FannieXU @Kid_Frankie_614 En ole seksistinen, mutta... Naiset eivät osaa ajaa.</w:t>
      </w:r>
    </w:p>
    <w:p>
      <w:r>
        <w:rPr>
          <w:b/>
          <w:u w:val="single"/>
        </w:rPr>
        <w:t xml:space="preserve">160669</w:t>
      </w:r>
    </w:p>
    <w:p>
      <w:r>
        <w:t xml:space="preserve">"Uskon tasa-arvoon paitsi silloin, kun olen humalassa ja vihainen naisille." &amp;lt;-- miksi en luota miesfeministeihin.</w:t>
      </w:r>
    </w:p>
    <w:p>
      <w:r>
        <w:rPr>
          <w:b/>
          <w:u w:val="single"/>
        </w:rPr>
        <w:t xml:space="preserve">160670</w:t>
      </w:r>
    </w:p>
    <w:p>
      <w:r>
        <w:t xml:space="preserve">http://t.co/UsQInYW5Gn @WeBreatheTHC Ja im ei ole seksistinen kaverit ovat narttuja liian</w:t>
      </w:r>
    </w:p>
    <w:p>
      <w:r>
        <w:rPr>
          <w:b/>
          <w:u w:val="single"/>
        </w:rPr>
        <w:t xml:space="preserve">160671</w:t>
      </w:r>
    </w:p>
    <w:p>
      <w:r>
        <w:t xml:space="preserve">@Phlight3000 He eivät tarvitsisi kahta vanhempaa, jos meillä olisi vitun sosiaalinen turvaverkko, mutta toki, syytetään heikoimmassa asemassa olevia ihmisiä, toki.</w:t>
      </w:r>
    </w:p>
    <w:p>
      <w:r>
        <w:rPr>
          <w:b/>
          <w:u w:val="single"/>
        </w:rPr>
        <w:t xml:space="preserve">160672</w:t>
      </w:r>
    </w:p>
    <w:p>
      <w:r>
        <w:t xml:space="preserve">Tauko säännöllisestä ohjelmasta. Kaikille valmistuville opiskelijoille: http://t.co/qkWo8BAk6Z.</w:t>
      </w:r>
    </w:p>
    <w:p>
      <w:r>
        <w:rPr>
          <w:b/>
          <w:u w:val="single"/>
        </w:rPr>
        <w:t xml:space="preserve">160673</w:t>
      </w:r>
    </w:p>
    <w:p>
      <w:r>
        <w:t xml:space="preserve">@WisNasty2point0 He olivat todella kiireisiä opiskelemaan neurotiedettä?</w:t>
      </w:r>
    </w:p>
    <w:p>
      <w:r>
        <w:rPr>
          <w:b/>
          <w:u w:val="single"/>
        </w:rPr>
        <w:t xml:space="preserve">160674</w:t>
      </w:r>
    </w:p>
    <w:p>
      <w:r>
        <w:t xml:space="preserve">@theeaglesfan005 http://t.co/SwwcOrkVhZ</w:t>
      </w:r>
    </w:p>
    <w:p>
      <w:r>
        <w:rPr>
          <w:b/>
          <w:u w:val="single"/>
        </w:rPr>
        <w:t xml:space="preserve">160675</w:t>
      </w:r>
    </w:p>
    <w:p>
      <w:r>
        <w:t xml:space="preserve">@TeamSkyNick Vau, olet ällöttävä!</w:t>
      </w:r>
    </w:p>
    <w:p>
      <w:r>
        <w:rPr>
          <w:b/>
          <w:u w:val="single"/>
        </w:rPr>
        <w:t xml:space="preserve">160676</w:t>
      </w:r>
    </w:p>
    <w:p>
      <w:r>
        <w:t xml:space="preserve">5/9 SC:n tuomaria ovat paskiaisia. Ehkä heidän pitäisi mennä töihin @ubisoftille! #scotus</w:t>
      </w:r>
    </w:p>
    <w:p>
      <w:r>
        <w:rPr>
          <w:b/>
          <w:u w:val="single"/>
        </w:rPr>
        <w:t xml:space="preserve">160677</w:t>
      </w:r>
    </w:p>
    <w:p>
      <w:r>
        <w:t xml:space="preserve">Valkoiset ihmiset ja kulttuurisesti omintakeinen "henkisyys" (puhun teille joogaharrastajille), lopettakaa vain.</w:t>
      </w:r>
    </w:p>
    <w:p>
      <w:r>
        <w:rPr>
          <w:b/>
          <w:u w:val="single"/>
        </w:rPr>
        <w:t xml:space="preserve">160678</w:t>
      </w:r>
    </w:p>
    <w:p>
      <w:r>
        <w:t xml:space="preserve">@DickJagr Joo, koska hän ei aja sitä kasvojesi yli...</w:t>
      </w:r>
    </w:p>
    <w:p>
      <w:r>
        <w:rPr>
          <w:b/>
          <w:u w:val="single"/>
        </w:rPr>
        <w:t xml:space="preserve">160679</w:t>
      </w:r>
    </w:p>
    <w:p>
      <w:r>
        <w:t xml:space="preserve">Painu vittuun, "ilmeisesti" @All_HailCaesar Ei tietenkään seksistinen, mutta sain pienen naurunremakan tästä. Lol http://t.co/PfS5zlKT07</w:t>
      </w:r>
    </w:p>
    <w:p>
      <w:r>
        <w:rPr>
          <w:b/>
          <w:u w:val="single"/>
        </w:rPr>
        <w:t xml:space="preserve">160680</w:t>
      </w:r>
    </w:p>
    <w:p>
      <w:r>
        <w:t xml:space="preserve">@All_HailCaesar Seksuaalisesti pahoinpideltyjen ihmisten pilkkaaminen on yksi vitun alhaisimmista pisteistä, joihin voi ihmisolentona päästä.</w:t>
      </w:r>
    </w:p>
    <w:p>
      <w:r>
        <w:rPr>
          <w:b/>
          <w:u w:val="single"/>
        </w:rPr>
        <w:t xml:space="preserve">160681</w:t>
      </w:r>
    </w:p>
    <w:p>
      <w:r>
        <w:t xml:space="preserve">@Wibbys Joo, miehet ovat tunnetusti täysin vastuullisia juojia, jotka eivät koskaan oksenna. Se on se Y-kromosomi, "oksentamisen vastainen" kromosomi.</w:t>
      </w:r>
    </w:p>
    <w:p>
      <w:r>
        <w:rPr>
          <w:b/>
          <w:u w:val="single"/>
        </w:rPr>
        <w:t xml:space="preserve">160682</w:t>
      </w:r>
    </w:p>
    <w:p>
      <w:r>
        <w:t xml:space="preserve">RT @_leastweasel: @YesYoureSexist btw, en pystynyt jäljittämään tämän lähdettä, mutta alkuperäisessä sanottiin "ive made a robot that screams" ja se oli...</w:t>
      </w:r>
    </w:p>
    <w:p>
      <w:r>
        <w:rPr>
          <w:b/>
          <w:u w:val="single"/>
        </w:rPr>
        <w:t xml:space="preserve">160683</w:t>
      </w:r>
    </w:p>
    <w:p>
      <w:r>
        <w:t xml:space="preserve">Hei, @kcgreenn, ajattelin, että haluaisit tietää, että erään sarjakuvasi plagioitu versio kiertää ympäriinsä muutetulla, loukkaavalla dialogilla.</w:t>
      </w:r>
    </w:p>
    <w:p>
      <w:r>
        <w:rPr>
          <w:b/>
          <w:u w:val="single"/>
        </w:rPr>
        <w:t xml:space="preserve">160684</w:t>
      </w:r>
    </w:p>
    <w:p>
      <w:r>
        <w:t xml:space="preserve">@kcgreenn Voit kysyä @All_HailCaesarilta kaiken siitä!</w:t>
      </w:r>
    </w:p>
    <w:p>
      <w:r>
        <w:rPr>
          <w:b/>
          <w:u w:val="single"/>
        </w:rPr>
        <w:t xml:space="preserve">160685</w:t>
      </w:r>
    </w:p>
    <w:p>
      <w:r>
        <w:t xml:space="preserve">@kcgreenn Onko sinulla kommenttia?</w:t>
      </w:r>
    </w:p>
    <w:p>
      <w:r>
        <w:rPr>
          <w:b/>
          <w:u w:val="single"/>
        </w:rPr>
        <w:t xml:space="preserve">160686</w:t>
      </w:r>
    </w:p>
    <w:p>
      <w:r>
        <w:t xml:space="preserve">Oletko koskaan ajatellut, että hän vain pilailee kanssasi &amp;amp; ei välitä paskaakaan? @Simmy41 Selittää offside-sääntöä rouvalle #jälleen #truestory #notsexistinen</w:t>
      </w:r>
    </w:p>
    <w:p>
      <w:r>
        <w:rPr>
          <w:b/>
          <w:u w:val="single"/>
        </w:rPr>
        <w:t xml:space="preserve">160687</w:t>
      </w:r>
    </w:p>
    <w:p>
      <w:r>
        <w:t xml:space="preserve">Ihan totta, hemmot luulevat, että urheilussa on maailman monimutkaisin ja tärkein sääntökokonaisuus. Kokeilkaa neurotiedettä, neropatit.</w:t>
      </w:r>
    </w:p>
    <w:p>
      <w:r>
        <w:rPr>
          <w:b/>
          <w:u w:val="single"/>
        </w:rPr>
        <w:t xml:space="preserve">160688</w:t>
      </w:r>
    </w:p>
    <w:p>
      <w:r>
        <w:t xml:space="preserve">Onnistuneeseen ruoanlaittoon liittyvä kemia on vähintään 100x niin monimutkainen kuin "mies ei pelaa, kun joukkuetoveri koskettaa palloa"."</w:t>
      </w:r>
    </w:p>
    <w:p>
      <w:r>
        <w:rPr>
          <w:b/>
          <w:u w:val="single"/>
        </w:rPr>
        <w:t xml:space="preserve">160689</w:t>
      </w:r>
    </w:p>
    <w:p>
      <w:r>
        <w:t xml:space="preserve">Enemmän neuronien tulipalo kun laadin tämän lauseen kuin se vie käsitellä "mies osui pallo osaksi foul alue se ei lasketa kolmas lakko"</w:t>
      </w:r>
    </w:p>
    <w:p>
      <w:r>
        <w:rPr>
          <w:b/>
          <w:u w:val="single"/>
        </w:rPr>
        <w:t xml:space="preserve">160690</w:t>
      </w:r>
    </w:p>
    <w:p>
      <w:r>
        <w:t xml:space="preserve">Voimmeko tehdä #cavemansplainingista jutun?</w:t>
      </w:r>
    </w:p>
    <w:p>
      <w:r>
        <w:rPr>
          <w:b/>
          <w:u w:val="single"/>
        </w:rPr>
        <w:t xml:space="preserve">160691</w:t>
      </w:r>
    </w:p>
    <w:p>
      <w:r>
        <w:t xml:space="preserve">Kyllä, kyllä, kyllä. http://t.co/H8F7n04q5o</w:t>
      </w:r>
    </w:p>
    <w:p>
      <w:r>
        <w:rPr>
          <w:b/>
          <w:u w:val="single"/>
        </w:rPr>
        <w:t xml:space="preserve">160692</w:t>
      </w:r>
    </w:p>
    <w:p>
      <w:r>
        <w:t xml:space="preserve">Tarkoitan, että olisin valmis antamaan nasevan vastauksen, mutta typeryytesi puhuu puolestaan. @oldgfatherclock @All_HailCaesar</w:t>
      </w:r>
    </w:p>
    <w:p>
      <w:r>
        <w:rPr>
          <w:b/>
          <w:u w:val="single"/>
        </w:rPr>
        <w:t xml:space="preserve">160693</w:t>
      </w:r>
    </w:p>
    <w:p>
      <w:r>
        <w:t xml:space="preserve">@ItsTrickey15 Loistava parodiatili, A+</w:t>
      </w:r>
    </w:p>
    <w:p>
      <w:r>
        <w:rPr>
          <w:b/>
          <w:u w:val="single"/>
        </w:rPr>
        <w:t xml:space="preserve">160694</w:t>
      </w:r>
    </w:p>
    <w:p>
      <w:r>
        <w:t xml:space="preserve">@columgetsit Kuulet siis hajuja? #wordsalad #really #justincoherent</w:t>
      </w:r>
    </w:p>
    <w:p>
      <w:r>
        <w:rPr>
          <w:b/>
          <w:u w:val="single"/>
        </w:rPr>
        <w:t xml:space="preserve">160695</w:t>
      </w:r>
    </w:p>
    <w:p>
      <w:r>
        <w:t xml:space="preserve">@eddieabell Mikä hätänä, äiti rajoittaa taas Xbox-aikaa?</w:t>
      </w:r>
    </w:p>
    <w:p>
      <w:r>
        <w:rPr>
          <w:b/>
          <w:u w:val="single"/>
        </w:rPr>
        <w:t xml:space="preserve">160696</w:t>
      </w:r>
    </w:p>
    <w:p>
      <w:r>
        <w:t xml:space="preserve">@mjb_1971 Sanoit juuri kirjaimellisesti, että naisille ei pitäisi maksaa samaa palkkaa samasta työstä.</w:t>
      </w:r>
    </w:p>
    <w:p>
      <w:r>
        <w:rPr>
          <w:b/>
          <w:u w:val="single"/>
        </w:rPr>
        <w:t xml:space="preserve">160697</w:t>
      </w:r>
    </w:p>
    <w:p>
      <w:r>
        <w:t xml:space="preserve">@RedWhite_Royals http://t.co/mE9EwHqKeP #5, nerokas</w:t>
      </w:r>
    </w:p>
    <w:p>
      <w:r>
        <w:rPr>
          <w:b/>
          <w:u w:val="single"/>
        </w:rPr>
        <w:t xml:space="preserve">160698</w:t>
      </w:r>
    </w:p>
    <w:p>
      <w:r>
        <w:t xml:space="preserve">Anteeksi, sarjakuvien ystävät, mutta @gailsimone jätti projektin samana päivänä sen jälkeen, kun olin ostanut Batgirlin ensimmäisen numeron. #ladycurse</w:t>
      </w:r>
    </w:p>
    <w:p>
      <w:r>
        <w:rPr>
          <w:b/>
          <w:u w:val="single"/>
        </w:rPr>
        <w:t xml:space="preserve">160699</w:t>
      </w:r>
    </w:p>
    <w:p>
      <w:r>
        <w:t xml:space="preserve">@ctmurfy Tarkoituksella ei ole merkitystä: http://t.co/L0fOCindut Kasvoit seksistisessä yhteiskunnassa. Et ole immuuni sen vaikutuksille.</w:t>
      </w:r>
    </w:p>
    <w:p>
      <w:r>
        <w:rPr>
          <w:b/>
          <w:u w:val="single"/>
        </w:rPr>
        <w:t xml:space="preserve">160700</w:t>
      </w:r>
    </w:p>
    <w:p>
      <w:r>
        <w:t xml:space="preserve">@ctmurfy Blind symphony auditions lisäävät naisten edustusta. Tuomarit eivät ehkä LUULLE olevansa seksistisiä, mutta he ovat: http://t.co/bQke5g47Fw.</w:t>
      </w:r>
    </w:p>
    <w:p>
      <w:r>
        <w:rPr>
          <w:b/>
          <w:u w:val="single"/>
        </w:rPr>
        <w:t xml:space="preserve">160701</w:t>
      </w:r>
    </w:p>
    <w:p>
      <w:r>
        <w:t xml:space="preserve">@noshirtkurt_ Onko sinulla koskaan ollut kuukautisia? Ei? Pidä sitten turpasi kiinni.</w:t>
      </w:r>
    </w:p>
    <w:p>
      <w:r>
        <w:rPr>
          <w:b/>
          <w:u w:val="single"/>
        </w:rPr>
        <w:t xml:space="preserve">160702</w:t>
      </w:r>
    </w:p>
    <w:p>
      <w:r>
        <w:t xml:space="preserve">En ole naisvihamielinen, mutta kun miehiä potkitaan palleille, heidän pitäisi nousta ylös ja palata töihin!</w:t>
      </w:r>
    </w:p>
    <w:p>
      <w:r>
        <w:rPr>
          <w:b/>
          <w:u w:val="single"/>
        </w:rPr>
        <w:t xml:space="preserve">160703</w:t>
      </w:r>
    </w:p>
    <w:p>
      <w:r>
        <w:t xml:space="preserve">Miten olla feministinen liittolainen: näytä hyvää esimerkkiä muille miehille, kerro muille miehille, kun he mokaavat. Miten ei: Kertoa naisille, mitä tehdä.</w:t>
      </w:r>
    </w:p>
    <w:p>
      <w:r>
        <w:rPr>
          <w:b/>
          <w:u w:val="single"/>
        </w:rPr>
        <w:t xml:space="preserve">160704</w:t>
      </w:r>
    </w:p>
    <w:p>
      <w:r>
        <w:t xml:space="preserve">Kyllä, ME OLEMME naurettavia. Rofling irl holy shit @noshirtkurt_ Feministit ovat naurettavia.</w:t>
      </w:r>
    </w:p>
    <w:p>
      <w:r>
        <w:rPr>
          <w:b/>
          <w:u w:val="single"/>
        </w:rPr>
        <w:t xml:space="preserve">160705</w:t>
      </w:r>
    </w:p>
    <w:p>
      <w:r>
        <w:t xml:space="preserve">http://t.co/BW9r97i4p0</w:t>
      </w:r>
    </w:p>
    <w:p>
      <w:r>
        <w:rPr>
          <w:b/>
          <w:u w:val="single"/>
        </w:rPr>
        <w:t xml:space="preserve">160706</w:t>
      </w:r>
    </w:p>
    <w:p>
      <w:r>
        <w:t xml:space="preserve">Aion ostaa 8000 kappaletta LADY THORia, kun se ilmestyy, vain saadakseni näiden ruikuttavien teinien pallit kutistumaan ja kuolemaan.</w:t>
      </w:r>
    </w:p>
    <w:p>
      <w:r>
        <w:rPr>
          <w:b/>
          <w:u w:val="single"/>
        </w:rPr>
        <w:t xml:space="preserve">160707</w:t>
      </w:r>
    </w:p>
    <w:p>
      <w:r>
        <w:t xml:space="preserve">Rehellisesti sanottuna en pysy edes perässä kaikkien seksististen #Thor-twiittien kanssa juuri nyt. Toivottavasti Lady!Thor on helvetin lihaksikas ja menee naimisiin Wonder Womanin kanssa...</w:t>
      </w:r>
    </w:p>
    <w:p>
      <w:r>
        <w:rPr>
          <w:b/>
          <w:u w:val="single"/>
        </w:rPr>
        <w:t xml:space="preserve">160708</w:t>
      </w:r>
    </w:p>
    <w:p>
      <w:r>
        <w:t xml:space="preserve">RT @AtheistRaven: Hyvät naiset ja herrat, keskeytämme tavanomaisen tiradionne muistuttaaksemme teitä siitä, että Thor oli kerran sammakko. http://t....</w:t>
      </w:r>
    </w:p>
    <w:p>
      <w:r>
        <w:rPr>
          <w:b/>
          <w:u w:val="single"/>
        </w:rPr>
        <w:t xml:space="preserve">160709</w:t>
      </w:r>
    </w:p>
    <w:p>
      <w:r>
        <w:t xml:space="preserve">@AtheistRaven Katso niin kauan kuin hänellä oli sammakon penis, voimme olla samaa mieltä siitä, että se ei ole mahdoton muutos luonteessa</w:t>
      </w:r>
    </w:p>
    <w:p>
      <w:r>
        <w:rPr>
          <w:b/>
          <w:u w:val="single"/>
        </w:rPr>
        <w:t xml:space="preserve">160710</w:t>
      </w:r>
    </w:p>
    <w:p>
      <w:r>
        <w:t xml:space="preserve">#MoreAcceptableThors kuin Ladythor: Hevos Thor, Bagel Thor, Smarmy Congressman Thor, Team Edward Thor...</w:t>
      </w:r>
    </w:p>
    <w:p>
      <w:r>
        <w:rPr>
          <w:b/>
          <w:u w:val="single"/>
        </w:rPr>
        <w:t xml:space="preserve">160711</w:t>
      </w:r>
    </w:p>
    <w:p>
      <w:r>
        <w:t xml:space="preserve">#MoreAcceptableThors: Thorldemort, Rasistinen Thor-setä, Haiskahtaa-kattotuhkalta-Tar Thor, Röyhkeä hengenpelastaja Thor, DMV-työntekijä Thor...</w:t>
      </w:r>
    </w:p>
    <w:p>
      <w:r>
        <w:rPr>
          <w:b/>
          <w:u w:val="single"/>
        </w:rPr>
        <w:t xml:space="preserve">160712</w:t>
      </w:r>
    </w:p>
    <w:p>
      <w:r>
        <w:t xml:space="preserve">#MoreAcceptableThors: Ei esileikkiä Thor, Valkosipulin hengitys Thor, Moocher kämppis Thor, Juurihoito Thor, 8:00 kemian 101 Thor...</w:t>
      </w:r>
    </w:p>
    <w:p>
      <w:r>
        <w:rPr>
          <w:b/>
          <w:u w:val="single"/>
        </w:rPr>
        <w:t xml:space="preserve">160713</w:t>
      </w:r>
    </w:p>
    <w:p>
      <w:r>
        <w:t xml:space="preserve">#YesYoureSexist, jos keskeytät epäuskosi vain tarinan eduksi, kunhan se ei uhkaa vallitsevaa tilannetta.</w:t>
      </w:r>
    </w:p>
    <w:p>
      <w:r>
        <w:rPr>
          <w:b/>
          <w:u w:val="single"/>
        </w:rPr>
        <w:t xml:space="preserve">160714</w:t>
      </w:r>
    </w:p>
    <w:p>
      <w:r>
        <w:t xml:space="preserve">Seksistiksi kutsuminen = pahempaa kuin seksismi. Olen kuitenkin iloinen jokapäiväisestä mieskyyneleiden annoksesta, ne pitävät ihoni raikkaana ja kasteisena.</w:t>
      </w:r>
    </w:p>
    <w:p>
      <w:r>
        <w:rPr>
          <w:b/>
          <w:u w:val="single"/>
        </w:rPr>
        <w:t xml:space="preserve">160715</w:t>
      </w:r>
    </w:p>
    <w:p>
      <w:r>
        <w:t xml:space="preserve">Miehet käyttäytyvät kuin mytologia olisi staattista eivätkä hahmot muuttuisi sukupolvien kuluessa.</w:t>
      </w:r>
    </w:p>
    <w:p>
      <w:r>
        <w:rPr>
          <w:b/>
          <w:u w:val="single"/>
        </w:rPr>
        <w:t xml:space="preserve">160716</w:t>
      </w:r>
    </w:p>
    <w:p>
      <w:r>
        <w:t xml:space="preserve">Tarinat kehittyvät ja muuttuvat heijastaakseen yhteiskunnan arvokkaiksi kokemia opetuksia. Mielestäni "naiset ovat ihmisiä" on oppitunti, joka on opittava.</w:t>
      </w:r>
    </w:p>
    <w:p>
      <w:r>
        <w:rPr>
          <w:b/>
          <w:u w:val="single"/>
        </w:rPr>
        <w:t xml:space="preserve">160717</w:t>
      </w:r>
    </w:p>
    <w:p>
      <w:r>
        <w:t xml:space="preserve">Aika vitun kyllästynyt tähän kuvioon: Monet naiset kertovat samasta kokemuksesta, miehet vaativat, että he ovat edelleen oikeassa kyseisestä kokemuksesta huolimatta.</w:t>
      </w:r>
    </w:p>
    <w:p>
      <w:r>
        <w:rPr>
          <w:b/>
          <w:u w:val="single"/>
        </w:rPr>
        <w:t xml:space="preserve">160718</w:t>
      </w:r>
    </w:p>
    <w:p>
      <w:r>
        <w:t xml:space="preserve">On ainutlaatuinen haaste puolustaa feministisiä ihanteita kiihkeässä kiistassa toisella kielelläsi kolmea miestä vastaan.</w:t>
      </w:r>
    </w:p>
    <w:p>
      <w:r>
        <w:rPr>
          <w:b/>
          <w:u w:val="single"/>
        </w:rPr>
        <w:t xml:space="preserve">160719</w:t>
      </w:r>
    </w:p>
    <w:p>
      <w:r>
        <w:t xml:space="preserve">Joo toisin kuin tämä twiitti @TeamSandhu En ole seksistinen, mutta tekevätkö tytöt kaiken huomion vuoksi?</w:t>
      </w:r>
    </w:p>
    <w:p>
      <w:r>
        <w:rPr>
          <w:b/>
          <w:u w:val="single"/>
        </w:rPr>
        <w:t xml:space="preserve">160720</w:t>
      </w:r>
    </w:p>
    <w:p>
      <w:r>
        <w:t xml:space="preserve">@grant_weaver17 Lapsuutesi oli rasistista ja seksististä paskaa, ja me sytytimme sen tuleen.</w:t>
      </w:r>
    </w:p>
    <w:p>
      <w:r>
        <w:rPr>
          <w:b/>
          <w:u w:val="single"/>
        </w:rPr>
        <w:t xml:space="preserve">160721</w:t>
      </w:r>
    </w:p>
    <w:p>
      <w:r>
        <w:t xml:space="preserve">@IWUWildcat85 Kyllä, "todellinen historiallinen. .jumala". Aivan kuten Zeus! Paljon todellinen! Hyvin historiallinen!</w:t>
      </w:r>
    </w:p>
    <w:p>
      <w:r>
        <w:rPr>
          <w:b/>
          <w:u w:val="single"/>
        </w:rPr>
        <w:t xml:space="preserve">160722</w:t>
      </w:r>
    </w:p>
    <w:p>
      <w:r>
        <w:t xml:space="preserve">On Point: http://t.co/Cvp8qXvgk6</w:t>
      </w:r>
    </w:p>
    <w:p>
      <w:r>
        <w:rPr>
          <w:b/>
          <w:u w:val="single"/>
        </w:rPr>
        <w:t xml:space="preserve">160723</w:t>
      </w:r>
    </w:p>
    <w:p>
      <w:r>
        <w:t xml:space="preserve">@AriaAkariCo Äitisi soittaa, hän käskee sinua tulemaan ulos kellarista ja siivoamaan huoneesi.</w:t>
      </w:r>
    </w:p>
    <w:p>
      <w:r>
        <w:rPr>
          <w:b/>
          <w:u w:val="single"/>
        </w:rPr>
        <w:t xml:space="preserve">160724</w:t>
      </w:r>
    </w:p>
    <w:p>
      <w:r>
        <w:t xml:space="preserve">@Mello_Mark Ja Jumala sanoi: "Älkää maksako heille elantopalkkaa tuosta paskasta, koska silloin he saattavat jättää miehet!"</w:t>
      </w:r>
    </w:p>
    <w:p>
      <w:r>
        <w:rPr>
          <w:b/>
          <w:u w:val="single"/>
        </w:rPr>
        <w:t xml:space="preserve">160725</w:t>
      </w:r>
    </w:p>
    <w:p>
      <w:r>
        <w:t xml:space="preserve">http://t.co/dRA9gGRrMz</w:t>
      </w:r>
    </w:p>
    <w:p>
      <w:r>
        <w:rPr>
          <w:b/>
          <w:u w:val="single"/>
        </w:rPr>
        <w:t xml:space="preserve">160726</w:t>
      </w:r>
    </w:p>
    <w:p>
      <w:r>
        <w:t xml:space="preserve">Todellakin. @Mello_Mark: @YesYoureSexist Lol okaaaay, mitä tarkoitin, ei oikeastaan koske työelämää, mutta miten vain.</w:t>
      </w:r>
    </w:p>
    <w:p>
      <w:r>
        <w:rPr>
          <w:b/>
          <w:u w:val="single"/>
        </w:rPr>
        <w:t xml:space="preserve">160727</w:t>
      </w:r>
    </w:p>
    <w:p>
      <w:r>
        <w:t xml:space="preserve">Se ei "koske työvoimaa", koska naisten työstä ei makseta palkkaa, eikä sitä siksi pidetä työnä. Mutta tiedättehän, loistakaa</w:t>
      </w:r>
    </w:p>
    <w:p>
      <w:r>
        <w:rPr>
          <w:b/>
          <w:u w:val="single"/>
        </w:rPr>
        <w:t xml:space="preserve">160728</w:t>
      </w:r>
    </w:p>
    <w:p>
      <w:r>
        <w:t xml:space="preserve">RT @cheuya: Jos nainen, joka suorittaa normaalin inhimillisen toiminnon, kuten syö tarpeeksi tyydyttääkseen nälkänsä, sammuttaa sinut, et varmaankaan pidä ...</w:t>
      </w:r>
    </w:p>
    <w:p>
      <w:r>
        <w:rPr>
          <w:b/>
          <w:u w:val="single"/>
        </w:rPr>
        <w:t xml:space="preserve">160729</w:t>
      </w:r>
    </w:p>
    <w:p>
      <w:r>
        <w:t xml:space="preserve">RT @MMMotorsports: @YesYoureSexist @J_Carnivale14 Olen suunnistanut Marokon autiomaassa ilman GPS:ää, takaa-ajomiehistöä ja kännyköitä. Vain kompassi ja kartta. I'...</w:t>
      </w:r>
    </w:p>
    <w:p>
      <w:r>
        <w:rPr>
          <w:b/>
          <w:u w:val="single"/>
        </w:rPr>
        <w:t xml:space="preserve">160730</w:t>
      </w:r>
    </w:p>
    <w:p>
      <w:r>
        <w:t xml:space="preserve">@john_bhoyce Seksisti JA rasisti, mikä saalis!</w:t>
      </w:r>
    </w:p>
    <w:p>
      <w:r>
        <w:rPr>
          <w:b/>
          <w:u w:val="single"/>
        </w:rPr>
        <w:t xml:space="preserve">160731</w:t>
      </w:r>
    </w:p>
    <w:p>
      <w:r>
        <w:t xml:space="preserve">Älkää pakottako minua kaivamaan sortajapyramidia esiin taas... Tässä se on, hitto vieköön. http://t.co/a1ukOk4E1W</w:t>
      </w:r>
    </w:p>
    <w:p>
      <w:r>
        <w:rPr>
          <w:b/>
          <w:u w:val="single"/>
        </w:rPr>
        <w:t xml:space="preserve">160732</w:t>
      </w:r>
    </w:p>
    <w:p>
      <w:r>
        <w:t xml:space="preserve">@RealLifeYamcha Ja he sanovat, että doodz osaa erottaa fiktion ja todellisuuden toisistaan.</w:t>
      </w:r>
    </w:p>
    <w:p>
      <w:r>
        <w:rPr>
          <w:b/>
          <w:u w:val="single"/>
        </w:rPr>
        <w:t xml:space="preserve">160733</w:t>
      </w:r>
    </w:p>
    <w:p>
      <w:r>
        <w:t xml:space="preserve">En ole naisvihamielinen, mutta elokuvissa miehet ampuvat aina ihmisiä, odota, se on myös tosielämässä!</w:t>
      </w:r>
    </w:p>
    <w:p>
      <w:r>
        <w:rPr>
          <w:b/>
          <w:u w:val="single"/>
        </w:rPr>
        <w:t xml:space="preserve">160734</w:t>
      </w:r>
    </w:p>
    <w:p>
      <w:r>
        <w:t xml:space="preserve">RT @cheuya: Ja söpöt 5" puiset korkokengät mini-aurinkomekkojen kanssa, miehet uskovat syvällä sydämessään, että teen mitään tällaista paskaa heidän mielessään....</w:t>
      </w:r>
    </w:p>
    <w:p>
      <w:r>
        <w:rPr>
          <w:b/>
          <w:u w:val="single"/>
        </w:rPr>
        <w:t xml:space="preserve">160735</w:t>
      </w:r>
    </w:p>
    <w:p>
      <w:r>
        <w:t xml:space="preserve">RT @cheuya: TW. Miehen oletusarvoinen ajattelutapa: "Naiset ovat olemassa minua varten. Jos hän näyttää ihoa ympärilläni, se on *ei* muuta kuin henkilökohtainen kutsu....</w:t>
      </w:r>
    </w:p>
    <w:p>
      <w:r>
        <w:rPr>
          <w:b/>
          <w:u w:val="single"/>
        </w:rPr>
        <w:t xml:space="preserve">160736</w:t>
      </w:r>
    </w:p>
    <w:p>
      <w:r>
        <w:t xml:space="preserve">@EvanSutton96 Enemmän huutomerkkejä = enemmän totuutta, faktaa</w:t>
      </w:r>
    </w:p>
    <w:p>
      <w:r>
        <w:rPr>
          <w:b/>
          <w:u w:val="single"/>
        </w:rPr>
        <w:t xml:space="preserve">160737</w:t>
      </w:r>
    </w:p>
    <w:p>
      <w:r>
        <w:t xml:space="preserve">@ColonelKillaBee "Kunhan he ovat päteviä" wow En voi...</w:t>
      </w:r>
    </w:p>
    <w:p>
      <w:r>
        <w:rPr>
          <w:b/>
          <w:u w:val="single"/>
        </w:rPr>
        <w:t xml:space="preserve">160738</w:t>
      </w:r>
    </w:p>
    <w:p>
      <w:r>
        <w:t xml:space="preserve">@J_Birt94 Ja silti sinusta tuntui tarpeelliselta twiitata tämä hölynpöly...</w:t>
      </w:r>
    </w:p>
    <w:p>
      <w:r>
        <w:rPr>
          <w:b/>
          <w:u w:val="single"/>
        </w:rPr>
        <w:t xml:space="preserve">160739</w:t>
      </w:r>
    </w:p>
    <w:p>
      <w:r>
        <w:t xml:space="preserve">RT @simonefiasco: "http://t.co/dwNcCW3PNy http://t.co/dwNcCW3PNy</w:t>
      </w:r>
    </w:p>
    <w:p>
      <w:r>
        <w:rPr>
          <w:b/>
          <w:u w:val="single"/>
        </w:rPr>
        <w:t xml:space="preserve">160740</w:t>
      </w:r>
    </w:p>
    <w:p>
      <w:r>
        <w:t xml:space="preserve">RT @FreddyCovington Hahaha En ole seksistinen, mutta tämä on hauskaa http://t.co/BBDmuKXj9W</w:t>
      </w:r>
    </w:p>
    <w:p>
      <w:r>
        <w:rPr>
          <w:b/>
          <w:u w:val="single"/>
        </w:rPr>
        <w:t xml:space="preserve">160741</w:t>
      </w:r>
    </w:p>
    <w:p>
      <w:r>
        <w:t xml:space="preserve">RT @shahishtiaque Naah En ole seksistinen, mutta voisiko joku hankkia minulle tämän t-paidan? http://t.co/7rQxiqojLf</w:t>
      </w:r>
    </w:p>
    <w:p>
      <w:r>
        <w:rPr>
          <w:b/>
          <w:u w:val="single"/>
        </w:rPr>
        <w:t xml:space="preserve">160742</w:t>
      </w:r>
    </w:p>
    <w:p>
      <w:r>
        <w:t xml:space="preserve">@JamesHT_Avfc Point ja sinä elätte eri universumeissa.</w:t>
      </w:r>
    </w:p>
    <w:p>
      <w:r>
        <w:rPr>
          <w:b/>
          <w:u w:val="single"/>
        </w:rPr>
        <w:t xml:space="preserve">160743</w:t>
      </w:r>
    </w:p>
    <w:p>
      <w:r>
        <w:t xml:space="preserve">@capehog Minusta on aika inhottavaa, että vastaat jalat Gazan tilannetta käsittelevään vitun twiittiin.</w:t>
      </w:r>
    </w:p>
    <w:p>
      <w:r>
        <w:rPr>
          <w:b/>
          <w:u w:val="single"/>
        </w:rPr>
        <w:t xml:space="preserve">160744</w:t>
      </w:r>
    </w:p>
    <w:p>
      <w:r>
        <w:t xml:space="preserve">@stephenpeel1 WOW SEKSUAALINEN HUMOR A+</w:t>
      </w:r>
    </w:p>
    <w:p>
      <w:r>
        <w:rPr>
          <w:b/>
          <w:u w:val="single"/>
        </w:rPr>
        <w:t xml:space="preserve">160745</w:t>
      </w:r>
    </w:p>
    <w:p>
      <w:r>
        <w:t xml:space="preserve">Kevytmielinen leikkimielisyys: http://t.co/8lEtkiEjGF</w:t>
      </w:r>
    </w:p>
    <w:p>
      <w:r>
        <w:rPr>
          <w:b/>
          <w:u w:val="single"/>
        </w:rPr>
        <w:t xml:space="preserve">160746</w:t>
      </w:r>
    </w:p>
    <w:p>
      <w:r>
        <w:t xml:space="preserve">Ammattilaisvinkki: Aina kun mies alkaa sanoa mielipidettään naisten ulkonäöstä, soita päähäsi haluamasi kappale ja ala tanssia, BIG.</w:t>
      </w:r>
    </w:p>
    <w:p>
      <w:r>
        <w:rPr>
          <w:b/>
          <w:u w:val="single"/>
        </w:rPr>
        <w:t xml:space="preserve">160747</w:t>
      </w:r>
    </w:p>
    <w:p>
      <w:r>
        <w:t xml:space="preserve">@Cloud_People @JackLeeHi @mi_l_l_l_ions Kiitos Evan, mukava lähde.</w:t>
      </w:r>
    </w:p>
    <w:p>
      <w:r>
        <w:rPr>
          <w:b/>
          <w:u w:val="single"/>
        </w:rPr>
        <w:t xml:space="preserve">160748</w:t>
      </w:r>
    </w:p>
    <w:p>
      <w:r>
        <w:t xml:space="preserve">@KKhanMarwat *kuolee nauruun* Ymmärräthän, että suurin osa miehistä ei osaa laittaa ruokaa ja siivota itse?</w:t>
      </w:r>
    </w:p>
    <w:p>
      <w:r>
        <w:rPr>
          <w:b/>
          <w:u w:val="single"/>
        </w:rPr>
        <w:t xml:space="preserve">160749</w:t>
      </w:r>
    </w:p>
    <w:p>
      <w:r>
        <w:t xml:space="preserve">@omahajon "PC" = "En voi enää olla kusipää ihmisille!". Mikäs siinä!"</w:t>
      </w:r>
    </w:p>
    <w:p>
      <w:r>
        <w:rPr>
          <w:b/>
          <w:u w:val="single"/>
        </w:rPr>
        <w:t xml:space="preserve">160750</w:t>
      </w:r>
    </w:p>
    <w:p>
      <w:r>
        <w:t xml:space="preserve">Pitäisi olla pakollista kaikille pojille tehdä stfu 200x päivässä @_CharlieWilson Pitäisi olla pakollista kaikille tytöille tehdä 20 kyykkyä päivässä #notsexistinen</w:t>
      </w:r>
    </w:p>
    <w:p>
      <w:r>
        <w:rPr>
          <w:b/>
          <w:u w:val="single"/>
        </w:rPr>
        <w:t xml:space="preserve">160751</w:t>
      </w:r>
    </w:p>
    <w:p>
      <w:r>
        <w:t xml:space="preserve">RT @iRose8_12: Me nostamme kädet ylös &amp;amp; rukoilemme, ettei henkeämme otettaisi &amp;amp; silti päädymme ruumispussiin. Et ehkä pysty samaistumaan, mutta tämä...</w:t>
      </w:r>
    </w:p>
    <w:p>
      <w:r>
        <w:rPr>
          <w:b/>
          <w:u w:val="single"/>
        </w:rPr>
        <w:t xml:space="preserve">160752</w:t>
      </w:r>
    </w:p>
    <w:p>
      <w:r>
        <w:t xml:space="preserve">RT @MarkAgee: TV-uutiset ovat täynnä valkoisia ihmisiä, jotka eivät ymmärrä mellakoita, jotka johtuvat siitä, että poliisit tappoivat teini-ikäisen, mutta vaativat, että johtaja...</w:t>
      </w:r>
    </w:p>
    <w:p>
      <w:r>
        <w:rPr>
          <w:b/>
          <w:u w:val="single"/>
        </w:rPr>
        <w:t xml:space="preserve">160753</w:t>
      </w:r>
    </w:p>
    <w:p>
      <w:r>
        <w:t xml:space="preserve">En oikeasti muistanut, oliko Tim Wise vai Hugo Schwyzer se paska "liittolainen", jota minun piti vihata, mutta nyt se on helppoa: molemmat!</w:t>
      </w:r>
    </w:p>
    <w:p>
      <w:r>
        <w:rPr>
          <w:b/>
          <w:u w:val="single"/>
        </w:rPr>
        <w:t xml:space="preserve">160754</w:t>
      </w:r>
    </w:p>
    <w:p>
      <w:r>
        <w:t xml:space="preserve">RT @Witchsistah: TimWiseBookClub #TimWise BookClub</w:t>
      </w:r>
    </w:p>
    <w:p>
      <w:r>
        <w:rPr>
          <w:b/>
          <w:u w:val="single"/>
        </w:rPr>
        <w:t xml:space="preserve">160755</w:t>
      </w:r>
    </w:p>
    <w:p>
      <w:r>
        <w:t xml:space="preserve">Vau, todella syvälle kaivettu. Kysykää itseltänne MIKSI, AINA. @Hobag_Johnson En ole seksisti, mutta luen mieluummin miesten kirjoittamia kirjoja.</w:t>
      </w:r>
    </w:p>
    <w:p>
      <w:r>
        <w:rPr>
          <w:b/>
          <w:u w:val="single"/>
        </w:rPr>
        <w:t xml:space="preserve">160756</w:t>
      </w:r>
    </w:p>
    <w:p>
      <w:r>
        <w:t xml:space="preserve">Vau, tämä on itse asiassa typerin asia, jonka olen lukenut koko päivänä. @hashtag_fritch Vannon, etten ole seksistinen, mutta boy meets world &amp;gt;&amp;gt; girl meets world</w:t>
      </w:r>
    </w:p>
    <w:p>
      <w:r>
        <w:rPr>
          <w:b/>
          <w:u w:val="single"/>
        </w:rPr>
        <w:t xml:space="preserve">160757</w:t>
      </w:r>
    </w:p>
    <w:p>
      <w:r>
        <w:t xml:space="preserve">RT @AtheistRaven: @YesYoureSexist @hashtag_fritch No, ohjelman laadun kannalta hän ei ole väärässä.</w:t>
      </w:r>
    </w:p>
    <w:p>
      <w:r>
        <w:rPr>
          <w:b/>
          <w:u w:val="single"/>
        </w:rPr>
        <w:t xml:space="preserve">160758</w:t>
      </w:r>
    </w:p>
    <w:p>
      <w:r>
        <w:t xml:space="preserve">En ole seksistinen, mutta Happy Days - Joanie rakastaa Chachia...</w:t>
      </w:r>
    </w:p>
    <w:p>
      <w:r>
        <w:rPr>
          <w:b/>
          <w:u w:val="single"/>
        </w:rPr>
        <w:t xml:space="preserve">160759</w:t>
      </w:r>
    </w:p>
    <w:p>
      <w:r>
        <w:t xml:space="preserve">En ole seksisti, mutta Mary Tyler Moore ja Rhoda -</w:t>
      </w:r>
    </w:p>
    <w:p>
      <w:r>
        <w:rPr>
          <w:b/>
          <w:u w:val="single"/>
        </w:rPr>
        <w:t xml:space="preserve">160760</w:t>
      </w:r>
    </w:p>
    <w:p>
      <w:r>
        <w:t xml:space="preserve">En ole rasisti, mutta "All in the Family" ja "The Jeffersons" -</w:t>
      </w:r>
    </w:p>
    <w:p>
      <w:r>
        <w:rPr>
          <w:b/>
          <w:u w:val="single"/>
        </w:rPr>
        <w:t xml:space="preserve">160761</w:t>
      </w:r>
    </w:p>
    <w:p>
      <w:r>
        <w:t xml:space="preserve">En ole juutalaisvastainen, mutta Breaking Bad &amp;gt;&amp;gt; Better Call Saul</w:t>
      </w:r>
    </w:p>
    <w:p>
      <w:r>
        <w:rPr>
          <w:b/>
          <w:u w:val="single"/>
        </w:rPr>
        <w:t xml:space="preserve">160762</w:t>
      </w:r>
    </w:p>
    <w:p>
      <w:r>
        <w:t xml:space="preserve">@IHatebd Pyydän anteeksi, jos en ollut selvä. Mielestäni tuo lausunto on yhtä rasistinen kuin alkuperäinen twiitti oli seksistinen.</w:t>
      </w:r>
    </w:p>
    <w:p>
      <w:r>
        <w:rPr>
          <w:b/>
          <w:u w:val="single"/>
        </w:rPr>
        <w:t xml:space="preserve">160763</w:t>
      </w:r>
    </w:p>
    <w:p>
      <w:r>
        <w:t xml:space="preserve">Jos olet valkoinen ja pilkkaat IfTheyGunnedMeDown-tunnusta, STOP. SE EI KUULU SINULLE. (En merkkaa periaatteesta.)</w:t>
      </w:r>
    </w:p>
    <w:p>
      <w:r>
        <w:rPr>
          <w:b/>
          <w:u w:val="single"/>
        </w:rPr>
        <w:t xml:space="preserve">160764</w:t>
      </w:r>
    </w:p>
    <w:p>
      <w:r>
        <w:t xml:space="preserve">@SCBegley melko varma, että "misandry" ei saa miehiä tappaa / pahoinpidellä päivittäin, joten voisin välittää vittuakaan "PR for feminism", jesus.</w:t>
      </w:r>
    </w:p>
    <w:p>
      <w:r>
        <w:rPr>
          <w:b/>
          <w:u w:val="single"/>
        </w:rPr>
        <w:t xml:space="preserve">160765</w:t>
      </w:r>
    </w:p>
    <w:p>
      <w:r>
        <w:t xml:space="preserve">Tätä paskaa ei voi keksiä: http://t.co/d6Q7dibCJO.</w:t>
      </w:r>
    </w:p>
    <w:p>
      <w:r>
        <w:rPr>
          <w:b/>
          <w:u w:val="single"/>
        </w:rPr>
        <w:t xml:space="preserve">160766</w:t>
      </w:r>
    </w:p>
    <w:p>
      <w:r>
        <w:t xml:space="preserve">Jos se, että naiset ovat vihaisia miehille, saa sinut luopumaan feminismistä, et ole valmis feminismiin.</w:t>
      </w:r>
    </w:p>
    <w:p>
      <w:r>
        <w:rPr>
          <w:b/>
          <w:u w:val="single"/>
        </w:rPr>
        <w:t xml:space="preserve">160767</w:t>
      </w:r>
    </w:p>
    <w:p>
      <w:r>
        <w:t xml:space="preserve">RT @blurbette: #Fergusonin poliisi käskee nyt mielenosoittajia ja mediaa sammuttamaan videolaitteet! #TeleviseTheRevolution</w:t>
      </w:r>
    </w:p>
    <w:p>
      <w:r>
        <w:rPr>
          <w:b/>
          <w:u w:val="single"/>
        </w:rPr>
        <w:t xml:space="preserve">160768</w:t>
      </w:r>
    </w:p>
    <w:p>
      <w:r>
        <w:t xml:space="preserve">RT @jackfrombkln: Kansalaisoikeuslaki on 50-vuotias. Nämä kaksi kuvaa on otettu 50 vuoden välein. Katsokaa edistystä. #Ferguson http:/...</w:t>
      </w:r>
    </w:p>
    <w:p>
      <w:r>
        <w:rPr>
          <w:b/>
          <w:u w:val="single"/>
        </w:rPr>
        <w:t xml:space="preserve">160769</w:t>
      </w:r>
    </w:p>
    <w:p>
      <w:r>
        <w:t xml:space="preserve">RT @journalproject: Real talk. RT @TyreeBP: "Jos halusit nähdä, miltä 60-luku näytti, katsot sitä" - Isoäitini katsoessaan ...</w:t>
      </w:r>
    </w:p>
    <w:p>
      <w:r>
        <w:rPr>
          <w:b/>
          <w:u w:val="single"/>
        </w:rPr>
        <w:t xml:space="preserve">160770</w:t>
      </w:r>
    </w:p>
    <w:p>
      <w:r>
        <w:t xml:space="preserve">@mobileholly Hei, et saa keksiä siitä, että olet järkyttynyt asioista, jotka ovat törkeitä. Tässä ei ole kyse valkoisten ihmisten tunteista. Hiljaa.</w:t>
      </w:r>
    </w:p>
    <w:p>
      <w:r>
        <w:rPr>
          <w:b/>
          <w:u w:val="single"/>
        </w:rPr>
        <w:t xml:space="preserve">160771</w:t>
      </w:r>
    </w:p>
    <w:p>
      <w:r>
        <w:t xml:space="preserve">RT @WillMcAvoyACN: Olen melko varma, että päällikkö Wiggum hoitaisi tämän tilanteen paremmin kuin Fergusonin poliisipäällikkö.</w:t>
      </w:r>
    </w:p>
    <w:p>
      <w:r>
        <w:rPr>
          <w:b/>
          <w:u w:val="single"/>
        </w:rPr>
        <w:t xml:space="preserve">160772</w:t>
      </w:r>
    </w:p>
    <w:p>
      <w:r>
        <w:t xml:space="preserve">RT @sassycrass: TO RECAP: @FeministaJones aloitti #NMOS14. Tänä iltana on suunniteltu yli 50 vigiliä #MikeBrownille, koska A BLACK FEM...</w:t>
      </w:r>
    </w:p>
    <w:p>
      <w:r>
        <w:rPr>
          <w:b/>
          <w:u w:val="single"/>
        </w:rPr>
        <w:t xml:space="preserve">160773</w:t>
      </w:r>
    </w:p>
    <w:p>
      <w:r>
        <w:t xml:space="preserve">RT @studentactivism: Heppu, jonka auton estimme marssimalla. #nmos14 http://t.co/TB8L7XqxJp</w:t>
      </w:r>
    </w:p>
    <w:p>
      <w:r>
        <w:rPr>
          <w:b/>
          <w:u w:val="single"/>
        </w:rPr>
        <w:t xml:space="preserve">160774</w:t>
      </w:r>
    </w:p>
    <w:p>
      <w:r>
        <w:t xml:space="preserve">RT @JamilSmith: Tapaa Missouri Highway State Patrolin kapteeni, joka otti vastuun Fergusonissa ja joka todella suojelee ja palvelee: http://t....</w:t>
      </w:r>
    </w:p>
    <w:p>
      <w:r>
        <w:rPr>
          <w:b/>
          <w:u w:val="single"/>
        </w:rPr>
        <w:t xml:space="preserve">160775</w:t>
      </w:r>
    </w:p>
    <w:p>
      <w:r>
        <w:t xml:space="preserve">@BANGSOMEBEERS Otsani on niin neulottu inhosta, että menetin M&amp;amp;M siellä</w:t>
      </w:r>
    </w:p>
    <w:p>
      <w:r>
        <w:rPr>
          <w:b/>
          <w:u w:val="single"/>
        </w:rPr>
        <w:t xml:space="preserve">160776</w:t>
      </w:r>
    </w:p>
    <w:p>
      <w:r>
        <w:t xml:space="preserve">@ohthatliamm Onneksi olkoon, olet voittanut palkinnon kaikkein tahattoman hauskimmasta twiitistä 2014.</w:t>
      </w:r>
    </w:p>
    <w:p>
      <w:r>
        <w:rPr>
          <w:b/>
          <w:u w:val="single"/>
        </w:rPr>
        <w:t xml:space="preserve">160777</w:t>
      </w:r>
    </w:p>
    <w:p>
      <w:r>
        <w:t xml:space="preserve">Naiset eivät välitä paskaakaan. @thisistimramos "ritarillisuuden" teot ovat miesten tehtävä, ei naisten odotettava. #random #NotSexist</w:t>
      </w:r>
    </w:p>
    <w:p>
      <w:r>
        <w:rPr>
          <w:b/>
          <w:u w:val="single"/>
        </w:rPr>
        <w:t xml:space="preserve">160778</w:t>
      </w:r>
    </w:p>
    <w:p>
      <w:r>
        <w:t xml:space="preserve">@johnsarkiss Jatka tuollaista puhumista, niin äitisi katkaisee Xbox-oikeudet taas.</w:t>
      </w:r>
    </w:p>
    <w:p>
      <w:r>
        <w:rPr>
          <w:b/>
          <w:u w:val="single"/>
        </w:rPr>
        <w:t xml:space="preserve">160779</w:t>
      </w:r>
    </w:p>
    <w:p>
      <w:r>
        <w:t xml:space="preserve">Onneksi vietin kaikki ne vuodet tanssimalla ja rakentamalla vahvoja jalkoja, jotta pystyin käyttämään niitä lihaksia lunastaakseni paikkani julkisissa liikennevälineissä.</w:t>
      </w:r>
    </w:p>
    <w:p>
      <w:r>
        <w:rPr>
          <w:b/>
          <w:u w:val="single"/>
        </w:rPr>
        <w:t xml:space="preserve">160780</w:t>
      </w:r>
    </w:p>
    <w:p>
      <w:r>
        <w:t xml:space="preserve">RT @alexwroblewski: Mielenosoittajat #Fergusonissa poliisin kyynelkaasuiskun jälkeen http://t.co/UgqDuhxBWw</w:t>
      </w:r>
    </w:p>
    <w:p>
      <w:r>
        <w:rPr>
          <w:b/>
          <w:u w:val="single"/>
        </w:rPr>
        <w:t xml:space="preserve">160781</w:t>
      </w:r>
    </w:p>
    <w:p>
      <w:r>
        <w:t xml:space="preserve">RT @AntonioFrench: McCulloch viivyttelee joka päivä syytteen nostamista #DarrenWilsonia vastaan, hän vaarantaa kansalaisia ja viivyttää uudelleenk...</w:t>
      </w:r>
    </w:p>
    <w:p>
      <w:r>
        <w:rPr>
          <w:b/>
          <w:u w:val="single"/>
        </w:rPr>
        <w:t xml:space="preserve">160782</w:t>
      </w:r>
    </w:p>
    <w:p>
      <w:r>
        <w:t xml:space="preserve">@ElizabethM_J Kaltaistenne samanhenkisten ihmisten ansiosta voin jatkaa. Tiedän, että joku kuulee, joku välittää. Se tekee siitä kannattavaa.</w:t>
      </w:r>
    </w:p>
    <w:p>
      <w:r>
        <w:rPr>
          <w:b/>
          <w:u w:val="single"/>
        </w:rPr>
        <w:t xml:space="preserve">160783</w:t>
      </w:r>
    </w:p>
    <w:p>
      <w:r>
        <w:t xml:space="preserve">@LiveLife_Lifted Ja olen varma, että tulit ulos kohdusta tietäen, miten pelata videopelejä.</w:t>
      </w:r>
    </w:p>
    <w:p>
      <w:r>
        <w:rPr>
          <w:b/>
          <w:u w:val="single"/>
        </w:rPr>
        <w:t xml:space="preserve">160784</w:t>
      </w:r>
    </w:p>
    <w:p>
      <w:r>
        <w:t xml:space="preserve">RT @femfreq: Aaaand another email reads: "Sosiaalisen oikeudenmukaisuuden soturit ovat kaikki kirjaimellisesti hiljentämässä redditin, SA:n, GB:n, 4chanin ja useimpien muiden paikkojen ...".</w:t>
      </w:r>
    </w:p>
    <w:p>
      <w:r>
        <w:rPr>
          <w:b/>
          <w:u w:val="single"/>
        </w:rPr>
        <w:t xml:space="preserve">160785</w:t>
      </w:r>
    </w:p>
    <w:p>
      <w:r>
        <w:t xml:space="preserve">@femfreq Tätä paskaa ei voi keksiä. Se kirjoittaa itsensä!</w:t>
      </w:r>
    </w:p>
    <w:p>
      <w:r>
        <w:rPr>
          <w:b/>
          <w:u w:val="single"/>
        </w:rPr>
        <w:t xml:space="preserve">160786</w:t>
      </w:r>
    </w:p>
    <w:p>
      <w:r>
        <w:t xml:space="preserve">RT @dankfrogmusic: @TradeChat kuulostaa tyttöystävältäni, kun hän ei ole keittiössä. #onlyjoking #notsexist</w:t>
      </w:r>
    </w:p>
    <w:p>
      <w:r>
        <w:rPr>
          <w:b/>
          <w:u w:val="single"/>
        </w:rPr>
        <w:t xml:space="preserve">160787</w:t>
      </w:r>
    </w:p>
    <w:p>
      <w:r>
        <w:t xml:space="preserve">Kun näen nuorten vihaisten feministien olevan niin paljon parempia tässä asiassa kuin minä olin heidän iässään, se saa sydämeni paisumaan.</w:t>
      </w:r>
    </w:p>
    <w:p>
      <w:r>
        <w:rPr>
          <w:b/>
          <w:u w:val="single"/>
        </w:rPr>
        <w:t xml:space="preserve">160788</w:t>
      </w:r>
    </w:p>
    <w:p>
      <w:r>
        <w:t xml:space="preserve">RT @zellieimani: Fergusonin tapahtumista raportoivien toimittajien pidättämisen jälkeen en usko, että Yhdysvalloilla on oikeutta tuomita Pohjois-Koreaa tai C...</w:t>
      </w:r>
    </w:p>
    <w:p>
      <w:r>
        <w:rPr>
          <w:b/>
          <w:u w:val="single"/>
        </w:rPr>
        <w:t xml:space="preserve">160789</w:t>
      </w:r>
    </w:p>
    <w:p>
      <w:r>
        <w:t xml:space="preserve">CHORTLE @FollowFlow Eiliset sokkotreffit ovat syy siihen, miksi en käy sokkotreffeillä. Hän vain kutsui minua seksistiksi, koska haluan olla ritarillinen...</w:t>
      </w:r>
    </w:p>
    <w:p>
      <w:r>
        <w:rPr>
          <w:b/>
          <w:u w:val="single"/>
        </w:rPr>
        <w:t xml:space="preserve">160790</w:t>
      </w:r>
    </w:p>
    <w:p>
      <w:r>
        <w:t xml:space="preserve">http://t.co/fLjerx2YRG</w:t>
      </w:r>
    </w:p>
    <w:p>
      <w:r>
        <w:rPr>
          <w:b/>
          <w:u w:val="single"/>
        </w:rPr>
        <w:t xml:space="preserve">160791</w:t>
      </w:r>
    </w:p>
    <w:p>
      <w:r>
        <w:t xml:space="preserve">RT @BastardKeith: Darren Wilsonin puolesta on kerätty yli 100 000 dollaria. Mutta miksi liberaalien pitää tuoda tähän mukaan RACE?!! Kyse on...oh. http:....</w:t>
      </w:r>
    </w:p>
    <w:p>
      <w:r>
        <w:rPr>
          <w:b/>
          <w:u w:val="single"/>
        </w:rPr>
        <w:t xml:space="preserve">160792</w:t>
      </w:r>
    </w:p>
    <w:p>
      <w:r>
        <w:t xml:space="preserve">@GailSimone Koska patriarkaatti? Onko tämä temppukysymys?</w:t>
      </w:r>
    </w:p>
    <w:p>
      <w:r>
        <w:rPr>
          <w:b/>
          <w:u w:val="single"/>
        </w:rPr>
        <w:t xml:space="preserve">160793</w:t>
      </w:r>
    </w:p>
    <w:p>
      <w:r>
        <w:t xml:space="preserve">@blu_bombshell Kiitos varoituksesta!</w:t>
      </w:r>
    </w:p>
    <w:p>
      <w:r>
        <w:rPr>
          <w:b/>
          <w:u w:val="single"/>
        </w:rPr>
        <w:t xml:space="preserve">160794</w:t>
      </w:r>
    </w:p>
    <w:p>
      <w:r>
        <w:t xml:space="preserve">Sinun mielipiteesi on käsitelty ja tuhottu @issa915 En ole seksisti, mutta jalkapallokommentointi on miesten juttu.</w:t>
      </w:r>
    </w:p>
    <w:p>
      <w:r>
        <w:rPr>
          <w:b/>
          <w:u w:val="single"/>
        </w:rPr>
        <w:t xml:space="preserve">160795</w:t>
      </w:r>
    </w:p>
    <w:p>
      <w:r>
        <w:t xml:space="preserve">Esitys "hän ei vain ole niin kiinnostunut sinusta" korvaamiseksi sanoilla "ansaitset parempaa", "jätä hänet" tai "wow, hän on paskamainen kusipää".</w:t>
      </w:r>
    </w:p>
    <w:p>
      <w:r>
        <w:rPr>
          <w:b/>
          <w:u w:val="single"/>
        </w:rPr>
        <w:t xml:space="preserve">160796</w:t>
      </w:r>
    </w:p>
    <w:p>
      <w:r>
        <w:t xml:space="preserve">Kukaan ei koskaan kirjoita kirjaa nimeltä "Miehet, lakatkaa olemasta kusipää suhteissa" tai "Hän haluaa vain, että häntä kohdellaan kerrankin kuin ihmistä".</w:t>
      </w:r>
    </w:p>
    <w:p>
      <w:r>
        <w:rPr>
          <w:b/>
          <w:u w:val="single"/>
        </w:rPr>
        <w:t xml:space="preserve">160797</w:t>
      </w:r>
    </w:p>
    <w:p>
      <w:r>
        <w:t xml:space="preserve">@ChrisHiHoSilver Ei, mutta minun täytyy mykistää se, kun 90 prosenttia suorille valkoisille miehille suunnatusta televisiosta loukkaa erittäin hienostuneita korviani.</w:t>
      </w:r>
    </w:p>
    <w:p>
      <w:r>
        <w:rPr>
          <w:b/>
          <w:u w:val="single"/>
        </w:rPr>
        <w:t xml:space="preserve">160798</w:t>
      </w:r>
    </w:p>
    <w:p>
      <w:r>
        <w:t xml:space="preserve">HAHA YEAH THAT LOVE'S DOING A LOT FOR US RN TBH @LebnaniGuy Rakastan naisia, mutta luojan kiitos synnyin mieheksi haha #NotSexist</w:t>
      </w:r>
    </w:p>
    <w:p>
      <w:r>
        <w:rPr>
          <w:b/>
          <w:u w:val="single"/>
        </w:rPr>
        <w:t xml:space="preserve">160799</w:t>
      </w:r>
    </w:p>
    <w:p>
      <w:r>
        <w:t xml:space="preserve">RT @DearRobTV Kutsu minua seksistiksi , naisvihamieliseksi, tämä ei tule koskaan menemään läpi, mitä mieltä olet? http://t.co/NUsSCoLVYL</w:t>
      </w:r>
    </w:p>
    <w:p>
      <w:r>
        <w:rPr>
          <w:b/>
          <w:u w:val="single"/>
        </w:rPr>
        <w:t xml:space="preserve">160800</w:t>
      </w:r>
    </w:p>
    <w:p>
      <w:r>
        <w:t xml:space="preserve">@DearRobTV Olen melko varma, että tällä vauhdilla se ei tule koskaan olemaan ongelma sinulle.</w:t>
      </w:r>
    </w:p>
    <w:p>
      <w:r>
        <w:rPr>
          <w:b/>
          <w:u w:val="single"/>
        </w:rPr>
        <w:t xml:space="preserve">160801</w:t>
      </w:r>
    </w:p>
    <w:p>
      <w:r>
        <w:t xml:space="preserve">@Cjalred http://t.co/6I2UjeQ3YS</w:t>
      </w:r>
    </w:p>
    <w:p>
      <w:r>
        <w:rPr>
          <w:b/>
          <w:u w:val="single"/>
        </w:rPr>
        <w:t xml:space="preserve">160802</w:t>
      </w:r>
    </w:p>
    <w:p>
      <w:r>
        <w:t xml:space="preserve">Mielestäni kaikkien on vain hyvä tietää, että monet naiset kakkaavat synnytyksen aikana, ja se on täysin ok.</w:t>
      </w:r>
    </w:p>
    <w:p>
      <w:r>
        <w:rPr>
          <w:b/>
          <w:u w:val="single"/>
        </w:rPr>
        <w:t xml:space="preserve">160803</w:t>
      </w:r>
    </w:p>
    <w:p>
      <w:r>
        <w:t xml:space="preserve">Naiset? Pidättelevät tavaroita? Jotka ovat massallisia? WEIRD @ZelRetro Painoharjoittelussa. Ja siellä on enemmän tyttöjä kuin poikia. Ei seksistinen mutta vähän outo</w:t>
      </w:r>
    </w:p>
    <w:p>
      <w:r>
        <w:rPr>
          <w:b/>
          <w:u w:val="single"/>
        </w:rPr>
        <w:t xml:space="preserve">160804</w:t>
      </w:r>
    </w:p>
    <w:p>
      <w:r>
        <w:t xml:space="preserve">@Drift0r Tiesitkö, että yksi kuudesta naisesta raiskataan elämänsä aikana?</w:t>
      </w:r>
    </w:p>
    <w:p>
      <w:r>
        <w:rPr>
          <w:b/>
          <w:u w:val="single"/>
        </w:rPr>
        <w:t xml:space="preserve">160805</w:t>
      </w:r>
    </w:p>
    <w:p>
      <w:r>
        <w:t xml:space="preserve">@CesarKush @Drift0r Raiskaus on väkivaltarikos. http://t.co/WvdbaI1Yiu</w:t>
      </w:r>
    </w:p>
    <w:p>
      <w:r>
        <w:rPr>
          <w:b/>
          <w:u w:val="single"/>
        </w:rPr>
        <w:t xml:space="preserve">160806</w:t>
      </w:r>
    </w:p>
    <w:p>
      <w:r>
        <w:t xml:space="preserve">Raiskaus ei ole punch line. http://t.co/H6EojCYisr @yungturd</w:t>
      </w:r>
    </w:p>
    <w:p>
      <w:r>
        <w:rPr>
          <w:b/>
          <w:u w:val="single"/>
        </w:rPr>
        <w:t xml:space="preserve">160807</w:t>
      </w:r>
    </w:p>
    <w:p>
      <w:r>
        <w:t xml:space="preserve">@Drift0r Tietämättömyys ei ole supervalta: https://t.co/aJGdZKiRUB</w:t>
      </w:r>
    </w:p>
    <w:p>
      <w:r>
        <w:rPr>
          <w:b/>
          <w:u w:val="single"/>
        </w:rPr>
        <w:t xml:space="preserve">160808</w:t>
      </w:r>
    </w:p>
    <w:p>
      <w:r>
        <w:t xml:space="preserve">@Drift0r En väittele mansplaining valkoisen pojan kanssa, joka ei oikeasti halua oppia tosiasioita, joten heippa.</w:t>
      </w:r>
    </w:p>
    <w:p>
      <w:r>
        <w:rPr>
          <w:b/>
          <w:u w:val="single"/>
        </w:rPr>
        <w:t xml:space="preserve">160809</w:t>
      </w:r>
    </w:p>
    <w:p>
      <w:r>
        <w:t xml:space="preserve">@Drift0r Miespuoliset seuraajat, on aika kerätä roskanne.</w:t>
      </w:r>
    </w:p>
    <w:p>
      <w:r>
        <w:rPr>
          <w:b/>
          <w:u w:val="single"/>
        </w:rPr>
        <w:t xml:space="preserve">160810</w:t>
      </w:r>
    </w:p>
    <w:p>
      <w:r>
        <w:t xml:space="preserve">RT @The_Jinkyz: @YesYoureSexist @Drift0r 1:llä 13:sta miehestä on 7 varvasta kummassakin jalassa. Minäkin osaan keksiä tilastoja.</w:t>
      </w:r>
    </w:p>
    <w:p>
      <w:r>
        <w:rPr>
          <w:b/>
          <w:u w:val="single"/>
        </w:rPr>
        <w:t xml:space="preserve">160811</w:t>
      </w:r>
    </w:p>
    <w:p>
      <w:r>
        <w:t xml:space="preserve">Tänä aamuna maininnoissani on paljon roskaa. Raiskauskulttuuri!</w:t>
      </w:r>
    </w:p>
    <w:p>
      <w:r>
        <w:rPr>
          <w:b/>
          <w:u w:val="single"/>
        </w:rPr>
        <w:t xml:space="preserve">160812</w:t>
      </w:r>
    </w:p>
    <w:p>
      <w:r>
        <w:t xml:space="preserve">@diesel_frost @leighannkop @icemonkey1234 @Drift0r http://t.co/hv501VcGx7</w:t>
      </w:r>
    </w:p>
    <w:p>
      <w:r>
        <w:rPr>
          <w:b/>
          <w:u w:val="single"/>
        </w:rPr>
        <w:t xml:space="preserve">160813</w:t>
      </w:r>
    </w:p>
    <w:p>
      <w:r>
        <w:t xml:space="preserve">Bureau of Justice Statisticsin raportissa analysoitiin vain ILMOITETUT raiskaukset, ja koska suurin osa raiskauksista on ILMOITTAMATTOMIA, cont.</w:t>
      </w:r>
    </w:p>
    <w:p>
      <w:r>
        <w:rPr>
          <w:b/>
          <w:u w:val="single"/>
        </w:rPr>
        <w:t xml:space="preserve">160814</w:t>
      </w:r>
    </w:p>
    <w:p>
      <w:r>
        <w:t xml:space="preserve">Heidän raporttinsa on kirsikoiden poiminnan MÄÄRITELMÄ.</w:t>
      </w:r>
    </w:p>
    <w:p>
      <w:r>
        <w:rPr>
          <w:b/>
          <w:u w:val="single"/>
        </w:rPr>
        <w:t xml:space="preserve">160815</w:t>
      </w:r>
    </w:p>
    <w:p>
      <w:r>
        <w:t xml:space="preserve">Ja lol alkuperäiselle roskasakille, joka valitti RAINN-tilastoista, jotka ovat peräisin itseraportoinnista, BJS:n raportti on SELVITYS KYSELYSTÄ.</w:t>
      </w:r>
    </w:p>
    <w:p>
      <w:r>
        <w:rPr>
          <w:b/>
          <w:u w:val="single"/>
        </w:rPr>
        <w:t xml:space="preserve">160816</w:t>
      </w:r>
    </w:p>
    <w:p>
      <w:r>
        <w:t xml:space="preserve">Puhumattakaan siitä, että BJS-tutkimus ei pidä raiskausta raiskaajien tavoin raiskauksena sitä, että mies harrastaa seksiä tajuttoman, päihtyneen naisen kanssa.</w:t>
      </w:r>
    </w:p>
    <w:p>
      <w:r>
        <w:rPr>
          <w:b/>
          <w:u w:val="single"/>
        </w:rPr>
        <w:t xml:space="preserve">160817</w:t>
      </w:r>
    </w:p>
    <w:p>
      <w:r>
        <w:t xml:space="preserve">Raiskauksen määritelmän muuttaminen tekee tilastojen muokkaamisesta helvetin helppoa, jotta yhteisö näyttäisi paremmalta.</w:t>
      </w:r>
    </w:p>
    <w:p>
      <w:r>
        <w:rPr>
          <w:b/>
          <w:u w:val="single"/>
        </w:rPr>
        <w:t xml:space="preserve">160818</w:t>
      </w:r>
    </w:p>
    <w:p>
      <w:r>
        <w:t xml:space="preserve">@diesel_frost tiedätkö, millä muulla on valtava vaikutus? Todellinen raiskaus, jota tapahtuu juuri nyt, kaikkialla, paljon useammalle ihmiselle.</w:t>
      </w:r>
    </w:p>
    <w:p>
      <w:r>
        <w:rPr>
          <w:b/>
          <w:u w:val="single"/>
        </w:rPr>
        <w:t xml:space="preserve">160819</w:t>
      </w:r>
    </w:p>
    <w:p>
      <w:r>
        <w:t xml:space="preserve">@diesel_frost mutta koska suurin osa uhreista on naisia, et taida jaksaa välittää heistä paskaakaan.</w:t>
      </w:r>
    </w:p>
    <w:p>
      <w:r>
        <w:rPr>
          <w:b/>
          <w:u w:val="single"/>
        </w:rPr>
        <w:t xml:space="preserve">160820</w:t>
      </w:r>
    </w:p>
    <w:p>
      <w:r>
        <w:t xml:space="preserve">MRA Bingo täydellinen pelkästään ilmoitusteni perusteella: http://t.co/KGT0swVfCp</w:t>
      </w:r>
    </w:p>
    <w:p>
      <w:r>
        <w:rPr>
          <w:b/>
          <w:u w:val="single"/>
        </w:rPr>
        <w:t xml:space="preserve">160821</w:t>
      </w:r>
    </w:p>
    <w:p>
      <w:r>
        <w:t xml:space="preserve">#twosecondcomebacks "Olet liian herkkä." "Ei, et ole tarpeeksi herkkä."</w:t>
      </w:r>
    </w:p>
    <w:p>
      <w:r>
        <w:rPr>
          <w:b/>
          <w:u w:val="single"/>
        </w:rPr>
        <w:t xml:space="preserve">160822</w:t>
      </w:r>
    </w:p>
    <w:p>
      <w:r>
        <w:t xml:space="preserve">RT @FranHaswell: #RapeIsWhen someone feels vocalising a "no" is not a valid option/one that will be respected e.g. emotional blackmail/coerc...</w:t>
      </w:r>
    </w:p>
    <w:p>
      <w:r>
        <w:rPr>
          <w:b/>
          <w:u w:val="single"/>
        </w:rPr>
        <w:t xml:space="preserve">160823</w:t>
      </w:r>
    </w:p>
    <w:p>
      <w:r>
        <w:t xml:space="preserve">Yksi vahvimmista keinoistamme naisiin kohdistuvan väkivallan lopettamiseksi on hyväksikäyttäjän julkinen häpeä ja uhrin julkinen tuki.</w:t>
      </w:r>
    </w:p>
    <w:p>
      <w:r>
        <w:rPr>
          <w:b/>
          <w:u w:val="single"/>
        </w:rPr>
        <w:t xml:space="preserve">160824</w:t>
      </w:r>
    </w:p>
    <w:p>
      <w:r>
        <w:t xml:space="preserve">naiset salaavat saamansa hyväksikäytön, koska heitä syytetään omasta uhriksi joutumisestaan. Tuokaa nuo ihmiskunnan märkivät märkivät märkärakkulat valoon.</w:t>
      </w:r>
    </w:p>
    <w:p>
      <w:r>
        <w:rPr>
          <w:b/>
          <w:u w:val="single"/>
        </w:rPr>
        <w:t xml:space="preserve">160825</w:t>
      </w:r>
    </w:p>
    <w:p>
      <w:r>
        <w:t xml:space="preserve">RT @djolder: Ja silti kutsut meitä "vähemmistöiksi". Sinussa ei ole mitään järkeä. RT @TheAtlantic: Tänä syksynä vähemmistöjä on enemmän kuin valkoisia opiskelijoita...</w:t>
      </w:r>
    </w:p>
    <w:p>
      <w:r>
        <w:rPr>
          <w:b/>
          <w:u w:val="single"/>
        </w:rPr>
        <w:t xml:space="preserve">160826</w:t>
      </w:r>
    </w:p>
    <w:p>
      <w:r>
        <w:t xml:space="preserve">Jos et katso Tropes vs. Women -ohjelmaa, en tiedä, mitä teet elämälläsi. Viimeisin oli paras tähän mennessä: http://t.co/djHauKUyfm.</w:t>
      </w:r>
    </w:p>
    <w:p>
      <w:r>
        <w:rPr>
          <w:b/>
          <w:u w:val="single"/>
        </w:rPr>
        <w:t xml:space="preserve">160827</w:t>
      </w:r>
    </w:p>
    <w:p>
      <w:r>
        <w:t xml:space="preserve">@schmeezi Miespuoliset työntekijät ovat todella syvältä, koska he heikentävät auktoriteettiasi sukupuoleesi perustuen ja twiittaavat sinusta tuntemattomille.</w:t>
      </w:r>
    </w:p>
    <w:p>
      <w:r>
        <w:rPr>
          <w:b/>
          <w:u w:val="single"/>
        </w:rPr>
        <w:t xml:space="preserve">160828</w:t>
      </w:r>
    </w:p>
    <w:p>
      <w:r>
        <w:t xml:space="preserve">RT @cheuya: Mikä kertoo siitä, kuinka Kauas he ovat siitä, että heillä on *hädin tuskin* käsitys siitä, mikä on syrjäytyneenä olemisen tila &amp;amp; sen vaikutus, aina ...</w:t>
      </w:r>
    </w:p>
    <w:p>
      <w:r>
        <w:rPr>
          <w:b/>
          <w:u w:val="single"/>
        </w:rPr>
        <w:t xml:space="preserve">160829</w:t>
      </w:r>
    </w:p>
    <w:p>
      <w:r>
        <w:t xml:space="preserve">RT @cheuya: Tuntuu, että valkoisille miehille syrjäytyneiden raivostuminen ja raivo ovat outo mysteeri, jota on tökittävä ja tökittävä, kunnes he voivat riittävästi...</w:t>
      </w:r>
    </w:p>
    <w:p>
      <w:r>
        <w:rPr>
          <w:b/>
          <w:u w:val="single"/>
        </w:rPr>
        <w:t xml:space="preserve">160830</w:t>
      </w:r>
    </w:p>
    <w:p>
      <w:r>
        <w:t xml:space="preserve">Jos minun pitää kertoa sinulle, että naisen yksityisyyden loukkaaminen on helvetin väärin, seuraat väärää naista.</w:t>
      </w:r>
    </w:p>
    <w:p>
      <w:r>
        <w:rPr>
          <w:b/>
          <w:u w:val="single"/>
        </w:rPr>
        <w:t xml:space="preserve">160831</w:t>
      </w:r>
    </w:p>
    <w:p>
      <w:r>
        <w:t xml:space="preserve">Yritän puristettavia kynsiä onychotillomaniani hallitsemiseksi. Miten vitussa kukaan tekee mitään edes kahden millimetrin naulalla?</w:t>
      </w:r>
    </w:p>
    <w:p>
      <w:r>
        <w:rPr>
          <w:b/>
          <w:u w:val="single"/>
        </w:rPr>
        <w:t xml:space="preserve">160832</w:t>
      </w:r>
    </w:p>
    <w:p>
      <w:r>
        <w:t xml:space="preserve">@CocaCola Se on helvetin rikkaus yritykseltä, joka tyhjentää CA:n kipeästi tarvitsemansa veden Dasani-merkkistä hanavettä varten.</w:t>
      </w:r>
    </w:p>
    <w:p>
      <w:r>
        <w:rPr>
          <w:b/>
          <w:u w:val="single"/>
        </w:rPr>
        <w:t xml:space="preserve">160833</w:t>
      </w:r>
    </w:p>
    <w:p>
      <w:r>
        <w:t xml:space="preserve">Viitaten @CocaColaan: Niukkojen sateiden kerääminen vaikuttaa Kreikan Sikinoksen asukkaisiin ympäri vuoden. Katso &amp;amp; lisätietoja #wwweek</w:t>
      </w:r>
    </w:p>
    <w:p>
      <w:r>
        <w:rPr>
          <w:b/>
          <w:u w:val="single"/>
        </w:rPr>
        <w:t xml:space="preserve">160834</w:t>
      </w:r>
    </w:p>
    <w:p>
      <w:r>
        <w:t xml:space="preserve">Kaikkien miesten pitäisi seurata @KeyonMorris 'n esimerkkiä. Ole hyvä ja liiku! Autan sinua pakkaamaan!</w:t>
      </w:r>
    </w:p>
    <w:p>
      <w:r>
        <w:rPr>
          <w:b/>
          <w:u w:val="single"/>
        </w:rPr>
        <w:t xml:space="preserve">160835</w:t>
      </w:r>
    </w:p>
    <w:p>
      <w:r>
        <w:t xml:space="preserve">Kolme miespuolista indie-elokuvantekijää viereisessä pöydässä keskustelemassa uuden elokuvan käsikirjoituksesta. Se kuulostaa seksistiseltä! Siksi tarvitsemme enemmän naisia mediassa.</w:t>
      </w:r>
    </w:p>
    <w:p>
      <w:r>
        <w:rPr>
          <w:b/>
          <w:u w:val="single"/>
        </w:rPr>
        <w:t xml:space="preserve">160836</w:t>
      </w:r>
    </w:p>
    <w:p>
      <w:r>
        <w:t xml:space="preserve">Varsinainen lainaus: "Pidän siitä, miten hän haluaa, että mies tappaa hänet. Hän menee tuohon mökkiin, jotta mies tappaisi hänet." Häivy täältä.</w:t>
      </w:r>
    </w:p>
    <w:p>
      <w:r>
        <w:rPr>
          <w:b/>
          <w:u w:val="single"/>
        </w:rPr>
        <w:t xml:space="preserve">160837</w:t>
      </w:r>
    </w:p>
    <w:p>
      <w:r>
        <w:t xml:space="preserve">"Kunhan hän tajuaa, ettei hän näytä niin kauniilta kuin hän yleensä työskentelee. Tämä hahmo on aika sekaisin."</w:t>
      </w:r>
    </w:p>
    <w:p>
      <w:r>
        <w:rPr>
          <w:b/>
          <w:u w:val="single"/>
        </w:rPr>
        <w:t xml:space="preserve">160838</w:t>
      </w:r>
    </w:p>
    <w:p>
      <w:r>
        <w:t xml:space="preserve">Nyt hän vähättelee näyttelijää hänen aksenttinsa vuoksi, koska amerikkalaiset eivät katso elokuvaa. Painu vittuun ja kuole.</w:t>
      </w:r>
    </w:p>
    <w:p>
      <w:r>
        <w:rPr>
          <w:b/>
          <w:u w:val="single"/>
        </w:rPr>
        <w:t xml:space="preserve">160839</w:t>
      </w:r>
    </w:p>
    <w:p>
      <w:r>
        <w:t xml:space="preserve">He kirjaimellisesti käyvät läpi näyttelijättärien luettelon ja arvostelevat jokaista näyttelijää.</w:t>
      </w:r>
    </w:p>
    <w:p>
      <w:r>
        <w:rPr>
          <w:b/>
          <w:u w:val="single"/>
        </w:rPr>
        <w:t xml:space="preserve">160840</w:t>
      </w:r>
    </w:p>
    <w:p>
      <w:r>
        <w:t xml:space="preserve">Vau, kaikki heidän mielestään hulvattomat repliikit sanoo naispäähenkilö, kun hän joutuu naurunalaiseksi.</w:t>
      </w:r>
    </w:p>
    <w:p>
      <w:r>
        <w:rPr>
          <w:b/>
          <w:u w:val="single"/>
        </w:rPr>
        <w:t xml:space="preserve">160841</w:t>
      </w:r>
    </w:p>
    <w:p>
      <w:r>
        <w:t xml:space="preserve">Ajattelen vain: "Naisilla ei ole aavistustakaan, kuinka paljon miehet vihaavat heitä."  Germaine Greer.</w:t>
      </w:r>
    </w:p>
    <w:p>
      <w:r>
        <w:rPr>
          <w:b/>
          <w:u w:val="single"/>
        </w:rPr>
        <w:t xml:space="preserve">160842</w:t>
      </w:r>
    </w:p>
    <w:p>
      <w:r>
        <w:t xml:space="preserve">@crazycultfilms Sinun olisi pitänyt oksentaa ja paskoa jätesäkkiin ja antaa se hänelle.</w:t>
      </w:r>
    </w:p>
    <w:p>
      <w:r>
        <w:rPr>
          <w:b/>
          <w:u w:val="single"/>
        </w:rPr>
        <w:t xml:space="preserve">160843</w:t>
      </w:r>
    </w:p>
    <w:p>
      <w:r>
        <w:t xml:space="preserve">Älkäämme unohtako, että Joan Rivers oli etuoikeutettu kusipää, joka valitti jatkuvasti, ettei hänellä ollut oikeutta kertoa ahdistavia vitsejä.</w:t>
      </w:r>
    </w:p>
    <w:p>
      <w:r>
        <w:rPr>
          <w:b/>
          <w:u w:val="single"/>
        </w:rPr>
        <w:t xml:space="preserve">160844</w:t>
      </w:r>
    </w:p>
    <w:p>
      <w:r>
        <w:t xml:space="preserve">"Särmikäs" tarkoittaa, että saat valittaa siitä, kuinka sinua vainotaan, koska sanot kauheita asioita, kun taas sinä et joudu kohtaamaan mitään seurauksia niiden sanomisesta.</w:t>
      </w:r>
    </w:p>
    <w:p>
      <w:r>
        <w:rPr>
          <w:b/>
          <w:u w:val="single"/>
        </w:rPr>
        <w:t xml:space="preserve">160845</w:t>
      </w:r>
    </w:p>
    <w:p>
      <w:r>
        <w:t xml:space="preserve">RT @femfreq: Tässä on @PasteMagazine #gamergate-höpinöistä. "Miksi emme halunneet puhua GamerGatesta" http://t.co/YjgNvQy7GV http://t.co/YjgNvQy7GV</w:t>
      </w:r>
    </w:p>
    <w:p>
      <w:r>
        <w:rPr>
          <w:b/>
          <w:u w:val="single"/>
        </w:rPr>
        <w:t xml:space="preserve">160846</w:t>
      </w:r>
    </w:p>
    <w:p>
      <w:r>
        <w:t xml:space="preserve">RT @femfreq: Anna kun selitän. On syvästi naisvihamielistä levittää villejä salaliittoteorioita, joiden mukaan pelialan naiset lavastavat kuoleman tai ra...</w:t>
      </w:r>
    </w:p>
    <w:p>
      <w:r>
        <w:rPr>
          <w:b/>
          <w:u w:val="single"/>
        </w:rPr>
        <w:t xml:space="preserve">160847</w:t>
      </w:r>
    </w:p>
    <w:p>
      <w:r>
        <w:t xml:space="preserve">@JacobMountain Koska heidän valituksensa pukeutumissäännöistä perustuvat selvästi kiihottumiseesi, eivät heidän omaan ruumiilliseen autonomiaansa.</w:t>
      </w:r>
    </w:p>
    <w:p>
      <w:r>
        <w:rPr>
          <w:b/>
          <w:u w:val="single"/>
        </w:rPr>
        <w:t xml:space="preserve">160848</w:t>
      </w:r>
    </w:p>
    <w:p>
      <w:r>
        <w:t xml:space="preserve">@Nikora79 Kunpa voisin vain olla surullinen. Sen sijaan syljen jatkuvasti raivon sappea.</w:t>
      </w:r>
    </w:p>
    <w:p>
      <w:r>
        <w:rPr>
          <w:b/>
          <w:u w:val="single"/>
        </w:rPr>
        <w:t xml:space="preserve">160849</w:t>
      </w:r>
    </w:p>
    <w:p>
      <w:r>
        <w:t xml:space="preserve">Olen niin helvetin kyllästynyt tähän facebook-trendiin "31 päivää positiivisia ajatuksia!!1" Miten olisi 365 päivää aktivismia?</w:t>
      </w:r>
    </w:p>
    <w:p>
      <w:r>
        <w:rPr>
          <w:b/>
          <w:u w:val="single"/>
        </w:rPr>
        <w:t xml:space="preserve">160850</w:t>
      </w:r>
    </w:p>
    <w:p>
      <w:r>
        <w:t xml:space="preserve">"Olen niin kiitollinen helposta, etuoikeutetusta elämästäni, joten jätän huomiotta miljoonat tarpeettomasti kuolevat, koska JEE LEIVONTAA JA PENTUJA."</w:t>
      </w:r>
    </w:p>
    <w:p>
      <w:r>
        <w:rPr>
          <w:b/>
          <w:u w:val="single"/>
        </w:rPr>
        <w:t xml:space="preserve">160851</w:t>
      </w:r>
    </w:p>
    <w:p>
      <w:r>
        <w:t xml:space="preserve">@NyleNestor TAKE THAT YOUTUBE</w:t>
      </w:r>
    </w:p>
    <w:p>
      <w:r>
        <w:rPr>
          <w:b/>
          <w:u w:val="single"/>
        </w:rPr>
        <w:t xml:space="preserve">160852</w:t>
      </w:r>
    </w:p>
    <w:p>
      <w:r>
        <w:t xml:space="preserve">*lurpsuttaa limsaa* Joo, JÄRKYTTÄVÄ https://t.co/zMhDK20xv0</w:t>
      </w:r>
    </w:p>
    <w:p>
      <w:r>
        <w:rPr>
          <w:b/>
          <w:u w:val="single"/>
        </w:rPr>
        <w:t xml:space="preserve">160853</w:t>
      </w:r>
    </w:p>
    <w:p>
      <w:r>
        <w:t xml:space="preserve">Olen steriili. #ThreeWordsSheWantsToHear</w:t>
      </w:r>
    </w:p>
    <w:p>
      <w:r>
        <w:rPr>
          <w:b/>
          <w:u w:val="single"/>
        </w:rPr>
        <w:t xml:space="preserve">160854</w:t>
      </w:r>
    </w:p>
    <w:p>
      <w:r>
        <w:t xml:space="preserve">@ljfitzge @MA_Fitz Olette täyttä roskaa.</w:t>
      </w:r>
    </w:p>
    <w:p>
      <w:r>
        <w:rPr>
          <w:b/>
          <w:u w:val="single"/>
        </w:rPr>
        <w:t xml:space="preserve">160855</w:t>
      </w:r>
    </w:p>
    <w:p>
      <w:r>
        <w:t xml:space="preserve">RT @lennyfinnegan2 En ole seksistinen, mutta http://t.co/XSNFaZ0Soq</w:t>
      </w:r>
    </w:p>
    <w:p>
      <w:r>
        <w:rPr>
          <w:b/>
          <w:u w:val="single"/>
        </w:rPr>
        <w:t xml:space="preserve">160856</w:t>
      </w:r>
    </w:p>
    <w:p>
      <w:r>
        <w:t xml:space="preserve">Internetissä on nykyään paljon roskaa. Varokaa paskapusseja täällä, kaikki.</w:t>
      </w:r>
    </w:p>
    <w:p>
      <w:r>
        <w:rPr>
          <w:b/>
          <w:u w:val="single"/>
        </w:rPr>
        <w:t xml:space="preserve">160857</w:t>
      </w:r>
    </w:p>
    <w:p>
      <w:r>
        <w:t xml:space="preserve">RT @lennyfinnegan2: En ole seksistinen Olen seksistinen En ole seksistinen en ole seksistinen oi odota olen en ole whoa whoa whoa whoa whoa @yesyyouresexist who knows if I am or n....</w:t>
      </w:r>
    </w:p>
    <w:p>
      <w:r>
        <w:rPr>
          <w:b/>
          <w:u w:val="single"/>
        </w:rPr>
        <w:t xml:space="preserve">160858</w:t>
      </w:r>
    </w:p>
    <w:p>
      <w:r>
        <w:t xml:space="preserve">Näyttää siltä, että @lennyfinnegan2 päästi taas kissansa näppäimistölle.</w:t>
      </w:r>
    </w:p>
    <w:p>
      <w:r>
        <w:rPr>
          <w:b/>
          <w:u w:val="single"/>
        </w:rPr>
        <w:t xml:space="preserve">160859</w:t>
      </w:r>
    </w:p>
    <w:p>
      <w:r>
        <w:t xml:space="preserve">RT @lennyfinnegan2: @YesYoureSexist: Näyttää siltä, että joku teki tämän turhan tilin saadakseen jännitystä kertomalla täysin tuntemattomille ihmisille....</w:t>
      </w:r>
    </w:p>
    <w:p>
      <w:r>
        <w:rPr>
          <w:b/>
          <w:u w:val="single"/>
        </w:rPr>
        <w:t xml:space="preserve">160860</w:t>
      </w:r>
    </w:p>
    <w:p>
      <w:r>
        <w:t xml:space="preserve">RT @johnrabe: #Ravens ei vapauttanut Ray Ricea, kun he näkivät tämän videon. He vapauttivat Ray Ricen, kun SINÄ näit tämän videon. Muista se. ...</w:t>
      </w:r>
    </w:p>
    <w:p>
      <w:r>
        <w:rPr>
          <w:b/>
          <w:u w:val="single"/>
        </w:rPr>
        <w:t xml:space="preserve">160861</w:t>
      </w:r>
    </w:p>
    <w:p>
      <w:r>
        <w:t xml:space="preserve">Tapasin miespuolisen kirjailijan pubin tietokilpailussa, hän oli sietämätön. Jatkoi väärien vastausten merkitsemistä ilman tiimin panosta, ehdotti "äitisi" -vitsivastausta...</w:t>
      </w:r>
    </w:p>
    <w:p>
      <w:r>
        <w:rPr>
          <w:b/>
          <w:u w:val="single"/>
        </w:rPr>
        <w:t xml:space="preserve">160862</w:t>
      </w:r>
    </w:p>
    <w:p>
      <w:r>
        <w:t xml:space="preserve">Millaista paskaa sinun pitää kirjoittaa, rehellisesti, ei tietoa, ei huumorintajua, ei kypsyyttä...</w:t>
      </w:r>
    </w:p>
    <w:p>
      <w:r>
        <w:rPr>
          <w:b/>
          <w:u w:val="single"/>
        </w:rPr>
        <w:t xml:space="preserve">160863</w:t>
      </w:r>
    </w:p>
    <w:p>
      <w:r>
        <w:t xml:space="preserve">Nappasi myös ranskalaiset lautaseltani kysymättä, sanoi sitten "varastin ranskalaisesi" ja söi puolet, kun minä tuijotin häntä.</w:t>
      </w:r>
    </w:p>
    <w:p>
      <w:r>
        <w:rPr>
          <w:b/>
          <w:u w:val="single"/>
        </w:rPr>
        <w:t xml:space="preserve">160864</w:t>
      </w:r>
    </w:p>
    <w:p>
      <w:r>
        <w:t xml:space="preserve">Älä koske minun vitun ruokaani = feministinen mantra</w:t>
      </w:r>
    </w:p>
    <w:p>
      <w:r>
        <w:rPr>
          <w:b/>
          <w:u w:val="single"/>
        </w:rPr>
        <w:t xml:space="preserve">160865</w:t>
      </w:r>
    </w:p>
    <w:p>
      <w:r>
        <w:t xml:space="preserve">@evilfelicity Ei, mutta hän teki näytöksen yrittäessään vastata kysymykseen Norman Mailerista. Ei edes tiennyt kaverinsa valkoisen äijän triviaa.</w:t>
      </w:r>
    </w:p>
    <w:p>
      <w:r>
        <w:rPr>
          <w:b/>
          <w:u w:val="single"/>
        </w:rPr>
        <w:t xml:space="preserve">160866</w:t>
      </w:r>
    </w:p>
    <w:p>
      <w:r>
        <w:t xml:space="preserve">Kukko esti fetissimiehen puhumalla naisille, joita hän yritti serenadoida keskinkertaisilla kitarataidoillaan. EN OLE KOSKAAN TUNTENUT SUUREMPAA ILOA</w:t>
      </w:r>
    </w:p>
    <w:p>
      <w:r>
        <w:rPr>
          <w:b/>
          <w:u w:val="single"/>
        </w:rPr>
        <w:t xml:space="preserve">160867</w:t>
      </w:r>
    </w:p>
    <w:p>
      <w:r>
        <w:t xml:space="preserve">@Reni__Rinse Vasta kun voin esineellistää päähenkilön, teeskentelen välittäväni naisen näkökulmasta. Sain sen.</w:t>
      </w:r>
    </w:p>
    <w:p>
      <w:r>
        <w:rPr>
          <w:b/>
          <w:u w:val="single"/>
        </w:rPr>
        <w:t xml:space="preserve">160868</w:t>
      </w:r>
    </w:p>
    <w:p>
      <w:r>
        <w:t xml:space="preserve">Hei, miespuoliset seuraajat. Menkää keräämään roskanne tämän videon kommentteihin, kiitos: https://t.co/LcqiQ7FzWe.</w:t>
      </w:r>
    </w:p>
    <w:p>
      <w:r>
        <w:rPr>
          <w:b/>
          <w:u w:val="single"/>
        </w:rPr>
        <w:t xml:space="preserve">160869</w:t>
      </w:r>
    </w:p>
    <w:p>
      <w:r>
        <w:t xml:space="preserve">@GladysMcGee18 Toisaalta olen sitä mieltä, että ei, ne ovat kamalia. Toisaalta, kuitenkin, mielestäni kaikkien pitäisi, koska se on kuin+</w:t>
      </w:r>
    </w:p>
    <w:p>
      <w:r>
        <w:rPr>
          <w:b/>
          <w:u w:val="single"/>
        </w:rPr>
        <w:t xml:space="preserve">160870</w:t>
      </w:r>
    </w:p>
    <w:p>
      <w:r>
        <w:t xml:space="preserve">@GladysMcGee18 + KASVATTAA IHMISYYDEN PAHOITUKSET, NÄE, KUINKA TODELLA VÄÄRIN ne ovat ja TAISTELE TAKAISIN!</w:t>
      </w:r>
    </w:p>
    <w:p>
      <w:r>
        <w:rPr>
          <w:b/>
          <w:u w:val="single"/>
        </w:rPr>
        <w:t xml:space="preserve">160871</w:t>
      </w:r>
    </w:p>
    <w:p>
      <w:r>
        <w:t xml:space="preserve">RT @femfreq: Vakavasti puhuen @Twitter, järjestelmäsi tappouhkauksista ilmoittamiseksi on hirvittävä ja tehoton. Korjatkaa se.</w:t>
      </w:r>
    </w:p>
    <w:p>
      <w:r>
        <w:rPr>
          <w:b/>
          <w:u w:val="single"/>
        </w:rPr>
        <w:t xml:space="preserve">160872</w:t>
      </w:r>
    </w:p>
    <w:p>
      <w:r>
        <w:t xml:space="preserve">@IbaLeal Ai, tarkoitat kuten Competitive Lipstick Application? Olympiaostokset? Ripsien lyönnin maailmanmestaruuskilpailut?</w:t>
      </w:r>
    </w:p>
    <w:p>
      <w:r>
        <w:rPr>
          <w:b/>
          <w:u w:val="single"/>
        </w:rPr>
        <w:t xml:space="preserve">160873</w:t>
      </w:r>
    </w:p>
    <w:p>
      <w:r>
        <w:t xml:space="preserve">@IbaLeal Maskuliinisuuden ja feminiinisyyden määritelmänne ovat jäykkiä ja ahdistavia. Kouluta itseäsi.</w:t>
      </w:r>
    </w:p>
    <w:p>
      <w:r>
        <w:rPr>
          <w:b/>
          <w:u w:val="single"/>
        </w:rPr>
        <w:t xml:space="preserve">160874</w:t>
      </w:r>
    </w:p>
    <w:p>
      <w:r>
        <w:t xml:space="preserve">RT @FeministaJones: Kirjoitin @TIME:lle artikkelin perhe- ja parisuhdeväkivallasta ja sen vaikutuksesta mustiin naisiin. Read, share please? h....</w:t>
      </w:r>
    </w:p>
    <w:p>
      <w:r>
        <w:rPr>
          <w:b/>
          <w:u w:val="single"/>
        </w:rPr>
        <w:t xml:space="preserve">160875</w:t>
      </w:r>
    </w:p>
    <w:p>
      <w:r>
        <w:t xml:space="preserve">Sinun on ehdottomasti luettava http://t.co/McBpK3vsCQ</w:t>
      </w:r>
    </w:p>
    <w:p>
      <w:r>
        <w:rPr>
          <w:b/>
          <w:u w:val="single"/>
        </w:rPr>
        <w:t xml:space="preserve">160876</w:t>
      </w:r>
    </w:p>
    <w:p>
      <w:r>
        <w:t xml:space="preserve">&amp;lt;3 http://t.co/O2MMoUh8mS</w:t>
      </w:r>
    </w:p>
    <w:p>
      <w:r>
        <w:rPr>
          <w:b/>
          <w:u w:val="single"/>
        </w:rPr>
        <w:t xml:space="preserve">160877</w:t>
      </w:r>
    </w:p>
    <w:p>
      <w:r>
        <w:t xml:space="preserve">VÄÄRÄNLAINEN JA ONKO STEROIDIT TYLSISTYTTÄNEET ARVOSTELUKYKYNI OMG!</w:t>
      </w:r>
    </w:p>
    <w:p>
      <w:r>
        <w:rPr>
          <w:b/>
          <w:u w:val="single"/>
        </w:rPr>
        <w:t xml:space="preserve">160878</w:t>
      </w:r>
    </w:p>
    <w:p>
      <w:r>
        <w:t xml:space="preserve">Pyydän, PYYTÄKÄÄ, että käytätte tästä lähtien sanaa "onko steroidit heikentäneet arvostelukykyänne" tarkoittaaksenne "käytättekö huumeita?". DEAD</w:t>
      </w:r>
    </w:p>
    <w:p>
      <w:r>
        <w:rPr>
          <w:b/>
          <w:u w:val="single"/>
        </w:rPr>
        <w:t xml:space="preserve">160879</w:t>
      </w:r>
    </w:p>
    <w:p>
      <w:r>
        <w:t xml:space="preserve">RT @BadCathal: @YesYoureSexist Redskinsillä ei varmasti ole mitään tekemistä sen otsikon kanssa, jonka alla kirjoitat. Hanki nyt vaan joku hemmetin ihminen...</w:t>
      </w:r>
    </w:p>
    <w:p>
      <w:r>
        <w:rPr>
          <w:b/>
          <w:u w:val="single"/>
        </w:rPr>
        <w:t xml:space="preserve">160880</w:t>
      </w:r>
    </w:p>
    <w:p>
      <w:r>
        <w:t xml:space="preserve">@BadCathal Jep, koska alkuperäisnaisten huolenaiheet eivät ole feministinen kysymys. Kiitos, valkoinen mies!</w:t>
      </w:r>
    </w:p>
    <w:p>
      <w:r>
        <w:rPr>
          <w:b/>
          <w:u w:val="single"/>
        </w:rPr>
        <w:t xml:space="preserve">160881</w:t>
      </w:r>
    </w:p>
    <w:p>
      <w:r>
        <w:t xml:space="preserve">RT @BadCathal: @YesYoureSexist Sinun pitäisi oikeastaan vain hankkia oma tilisi, luopua kaikista "yhteisön ääni" -teeskentelyistä.</w:t>
      </w:r>
    </w:p>
    <w:p>
      <w:r>
        <w:rPr>
          <w:b/>
          <w:u w:val="single"/>
        </w:rPr>
        <w:t xml:space="preserve">160882</w:t>
      </w:r>
    </w:p>
    <w:p>
      <w:r>
        <w:t xml:space="preserve">LOHKOISUUS LOHKO LOHKO LOHKO</w:t>
      </w:r>
    </w:p>
    <w:p>
      <w:r>
        <w:rPr>
          <w:b/>
          <w:u w:val="single"/>
        </w:rPr>
        <w:t xml:space="preserve">160883</w:t>
      </w:r>
    </w:p>
    <w:p>
      <w:r>
        <w:t xml:space="preserve">@suey_park Se on teknisesti esikaupunkialueella, mutta rakastan Grazianoa. Eeppinen salaattikastike.</w:t>
      </w:r>
    </w:p>
    <w:p>
      <w:r>
        <w:rPr>
          <w:b/>
          <w:u w:val="single"/>
        </w:rPr>
        <w:t xml:space="preserve">160884</w:t>
      </w:r>
    </w:p>
    <w:p>
      <w:r>
        <w:t xml:space="preserve">RT @MMMotorsports: @Wi5hy @YesYoureSexist Done. Kolmas pisteissä kauden 2012 luokassa 1600, useita palkintopallisijoituksia luokassa 1600, 11,...</w:t>
      </w:r>
    </w:p>
    <w:p>
      <w:r>
        <w:rPr>
          <w:b/>
          <w:u w:val="single"/>
        </w:rPr>
        <w:t xml:space="preserve">160885</w:t>
      </w:r>
    </w:p>
    <w:p>
      <w:r>
        <w:t xml:space="preserve">RT @MMMotorsports: @Wi5hy @YesYoureSexist Ei, twiittaat minulle, kun istut kilpa-auton rattiin, päällysteellä tai maalla.</w:t>
      </w:r>
    </w:p>
    <w:p>
      <w:r>
        <w:rPr>
          <w:b/>
          <w:u w:val="single"/>
        </w:rPr>
        <w:t xml:space="preserve">160886</w:t>
      </w:r>
    </w:p>
    <w:p>
      <w:r>
        <w:t xml:space="preserve">@TheFanVent Joo, aivan kuten mieslääkäritkään eivät koskaan osallistu synnytyksiin!</w:t>
      </w:r>
    </w:p>
    <w:p>
      <w:r>
        <w:rPr>
          <w:b/>
          <w:u w:val="single"/>
        </w:rPr>
        <w:t xml:space="preserve">160887</w:t>
      </w:r>
    </w:p>
    <w:p>
      <w:r>
        <w:t xml:space="preserve">@kburgess33 kyllä, meidän on pelattava KUKA ON PAHEMPI koko ajan tai meiltä loppuvat arvokkaat empatiavarastomme.</w:t>
      </w:r>
    </w:p>
    <w:p>
      <w:r>
        <w:rPr>
          <w:b/>
          <w:u w:val="single"/>
        </w:rPr>
        <w:t xml:space="preserve">160888</w:t>
      </w:r>
    </w:p>
    <w:p>
      <w:r>
        <w:t xml:space="preserve">@kburgess33 Tarkoitan, että jos en voi asettaa sortoja paremmuusjärjestykseen, miten voin tietää, ketä minun ei pitäisi vaivautua sääliä?</w:t>
      </w:r>
    </w:p>
    <w:p>
      <w:r>
        <w:rPr>
          <w:b/>
          <w:u w:val="single"/>
        </w:rPr>
        <w:t xml:space="preserve">160889</w:t>
      </w:r>
    </w:p>
    <w:p>
      <w:r>
        <w:t xml:space="preserve">@WSchmookler Onko google mies? Koska se vaanii sinua, tunkeutuu yksityisyyteesi ja on jättimäinen kaikkitietäjä.</w:t>
      </w:r>
    </w:p>
    <w:p>
      <w:r>
        <w:rPr>
          <w:b/>
          <w:u w:val="single"/>
        </w:rPr>
        <w:t xml:space="preserve">160890</w:t>
      </w:r>
    </w:p>
    <w:p>
      <w:r>
        <w:t xml:space="preserve">Ivan ja William = 66 % kuljettajista @frayers101 http://t.co/wZwOIo3hZR http://t.co/wZwOIo3hZR</w:t>
      </w:r>
    </w:p>
    <w:p>
      <w:r>
        <w:rPr>
          <w:b/>
          <w:u w:val="single"/>
        </w:rPr>
        <w:t xml:space="preserve">160891</w:t>
      </w:r>
    </w:p>
    <w:p>
      <w:r>
        <w:t xml:space="preserve">@frayers101 http://t.co/HG6rD30Oup</w:t>
      </w:r>
    </w:p>
    <w:p>
      <w:r>
        <w:rPr>
          <w:b/>
          <w:u w:val="single"/>
        </w:rPr>
        <w:t xml:space="preserve">160892</w:t>
      </w:r>
    </w:p>
    <w:p>
      <w:r>
        <w:t xml:space="preserve">@dleemand "ei kestä kohteliaisuuksia" = "ei halua tulla häirityksi".</w:t>
      </w:r>
    </w:p>
    <w:p>
      <w:r>
        <w:rPr>
          <w:b/>
          <w:u w:val="single"/>
        </w:rPr>
        <w:t xml:space="preserve">160893</w:t>
      </w:r>
    </w:p>
    <w:p>
      <w:r>
        <w:t xml:space="preserve">@Bohagan81 Ei!</w:t>
      </w:r>
    </w:p>
    <w:p>
      <w:r>
        <w:rPr>
          <w:b/>
          <w:u w:val="single"/>
        </w:rPr>
        <w:t xml:space="preserve">160894</w:t>
      </w:r>
    </w:p>
    <w:p>
      <w:r>
        <w:t xml:space="preserve">Kun kohtaat "patriarkaatti satuttaa myös miehiä!": http://t.co/n58sX7o2BY</w:t>
      </w:r>
    </w:p>
    <w:p>
      <w:r>
        <w:rPr>
          <w:b/>
          <w:u w:val="single"/>
        </w:rPr>
        <w:t xml:space="preserve">160895</w:t>
      </w:r>
    </w:p>
    <w:p>
      <w:r>
        <w:t xml:space="preserve">@KWiebs31 Patriarkaatin purkaminen on järkevää. Sen ylläpitäminen ei ole.</w:t>
      </w:r>
    </w:p>
    <w:p>
      <w:r>
        <w:rPr>
          <w:b/>
          <w:u w:val="single"/>
        </w:rPr>
        <w:t xml:space="preserve">160896</w:t>
      </w:r>
    </w:p>
    <w:p>
      <w:r>
        <w:t xml:space="preserve">@KWiebs31 ABLOO BLOO BLOO BLOO</w:t>
      </w:r>
    </w:p>
    <w:p>
      <w:r>
        <w:rPr>
          <w:b/>
          <w:u w:val="single"/>
        </w:rPr>
        <w:t xml:space="preserve">160897</w:t>
      </w:r>
    </w:p>
    <w:p>
      <w:r>
        <w:t xml:space="preserve">Kaipaan rasisminvastaista koiraa.</w:t>
      </w:r>
    </w:p>
    <w:p>
      <w:r>
        <w:rPr>
          <w:b/>
          <w:u w:val="single"/>
        </w:rPr>
        <w:t xml:space="preserve">160898</w:t>
      </w:r>
    </w:p>
    <w:p>
      <w:r>
        <w:t xml:space="preserve">Kolme olutta on rehellisesti sanottuna oikea määrä oluita tämän twitterin pyörittämiseen.</w:t>
      </w:r>
    </w:p>
    <w:p>
      <w:r>
        <w:rPr>
          <w:b/>
          <w:u w:val="single"/>
        </w:rPr>
        <w:t xml:space="preserve">160899</w:t>
      </w:r>
    </w:p>
    <w:p>
      <w:r>
        <w:t xml:space="preserve">@victorlisboa76 LMAO TOO MANY RIGHTS</w:t>
      </w:r>
    </w:p>
    <w:p>
      <w:r>
        <w:rPr>
          <w:b/>
          <w:u w:val="single"/>
        </w:rPr>
        <w:t xml:space="preserve">160900</w:t>
      </w:r>
    </w:p>
    <w:p>
      <w:r>
        <w:t xml:space="preserve">@Im2017 itse asiassa ei? Kiitos pelaamisesta</w:t>
      </w:r>
    </w:p>
    <w:p>
      <w:r>
        <w:rPr>
          <w:b/>
          <w:u w:val="single"/>
        </w:rPr>
        <w:t xml:space="preserve">160901</w:t>
      </w:r>
    </w:p>
    <w:p>
      <w:r>
        <w:t xml:space="preserve">@HitlersBirthday myös oletko tosissasi hei twitter täällä on oikeita natseja ota tuo paska pois täältä thxbai</w:t>
      </w:r>
    </w:p>
    <w:p>
      <w:r>
        <w:rPr>
          <w:b/>
          <w:u w:val="single"/>
        </w:rPr>
        <w:t xml:space="preserve">160902</w:t>
      </w:r>
    </w:p>
    <w:p>
      <w:r>
        <w:t xml:space="preserve">Hitlerin syntymäpäivä on ironinen ja paska. Voi vittu, en voi uskoa, että twitter hyväksyi tuon käyttäjätunnuksen eikä "olet seksistinen kuin vittu".</w:t>
      </w:r>
    </w:p>
    <w:p>
      <w:r>
        <w:rPr>
          <w:b/>
          <w:u w:val="single"/>
        </w:rPr>
        <w:t xml:space="preserve">160903</w:t>
      </w:r>
    </w:p>
    <w:p>
      <w:r>
        <w:t xml:space="preserve">Se oli ensimmäinen valintani.</w:t>
      </w:r>
    </w:p>
    <w:p>
      <w:r>
        <w:rPr>
          <w:b/>
          <w:u w:val="single"/>
        </w:rPr>
        <w:t xml:space="preserve">160904</w:t>
      </w:r>
    </w:p>
    <w:p>
      <w:r>
        <w:t xml:space="preserve">Pakollinen naiseus on kallista ja uuvuttavaa. En halua koruja, hajuvesiä, meikkejä, joita kanniskelen ympäriinsä levittääkseni niitä uudelleen, hiuskoristeita jne.</w:t>
      </w:r>
    </w:p>
    <w:p>
      <w:r>
        <w:rPr>
          <w:b/>
          <w:u w:val="single"/>
        </w:rPr>
        <w:t xml:space="preserve">160905</w:t>
      </w:r>
    </w:p>
    <w:p>
      <w:r>
        <w:t xml:space="preserve">Mutta tunnen ihmisiä, joilla on laukussaan 15 huulipunaa, ja he osaavat käyttää niitä hyvin. Olen kateellinen, mutta myös niin, niin laiska ja rahaton.</w:t>
      </w:r>
    </w:p>
    <w:p>
      <w:r>
        <w:rPr>
          <w:b/>
          <w:u w:val="single"/>
        </w:rPr>
        <w:t xml:space="preserve">160906</w:t>
      </w:r>
    </w:p>
    <w:p>
      <w:r>
        <w:t xml:space="preserve">Jos olet joskus yhtä stressaantunut kuin minä siitä, että olet tekemisissä mikroaggressioita kävelevien sukulaisten kanssa, muista, että sinun ei tarvitse pitää heistä+.</w:t>
      </w:r>
    </w:p>
    <w:p>
      <w:r>
        <w:rPr>
          <w:b/>
          <w:u w:val="single"/>
        </w:rPr>
        <w:t xml:space="preserve">160907</w:t>
      </w:r>
    </w:p>
    <w:p>
      <w:r>
        <w:t xml:space="preserve">Sinun ei tarvitse pitää kenestäkään, ja tämä koskee myös ihmisiä, joilla on enemmän yhteistä DNA:ta kanssasi kuin satunnaisella tuntemattomalla. Selviydy päivästä.</w:t>
      </w:r>
    </w:p>
    <w:p>
      <w:r>
        <w:rPr>
          <w:b/>
          <w:u w:val="single"/>
        </w:rPr>
        <w:t xml:space="preserve">160908</w:t>
      </w:r>
    </w:p>
    <w:p>
      <w:r>
        <w:t xml:space="preserve">RT @CarriePotter_: Jokaisella miehellä, joka tuntee olevansa oikeutettu kehoosi vain siksi, että hän kohteli sinua perustavanlaatuisesti, on syvä kyky...</w:t>
      </w:r>
    </w:p>
    <w:p>
      <w:r>
        <w:rPr>
          <w:b/>
          <w:u w:val="single"/>
        </w:rPr>
        <w:t xml:space="preserve">160909</w:t>
      </w:r>
    </w:p>
    <w:p>
      <w:r>
        <w:t xml:space="preserve">@AxAs23 @BBCSport En tiennyt, että tämä mies puhui kaikkien naisten puolesta. Jäikö minulta se muistio huomaamatta?</w:t>
      </w:r>
    </w:p>
    <w:p>
      <w:r>
        <w:rPr>
          <w:b/>
          <w:u w:val="single"/>
        </w:rPr>
        <w:t xml:space="preserve">160910</w:t>
      </w:r>
    </w:p>
    <w:p>
      <w:r>
        <w:t xml:space="preserve">@RenaissanceReez Ironia: kuollut</w:t>
      </w:r>
    </w:p>
    <w:p>
      <w:r>
        <w:rPr>
          <w:b/>
          <w:u w:val="single"/>
        </w:rPr>
        <w:t xml:space="preserve">160911</w:t>
      </w:r>
    </w:p>
    <w:p>
      <w:r>
        <w:t xml:space="preserve">@RenaissanceReez Todellisuudessa olet seksistinen...</w:t>
      </w:r>
    </w:p>
    <w:p>
      <w:r>
        <w:rPr>
          <w:b/>
          <w:u w:val="single"/>
        </w:rPr>
        <w:t xml:space="preserve">160912</w:t>
      </w:r>
    </w:p>
    <w:p>
      <w:r>
        <w:t xml:space="preserve">RT @notallmikaylas: Feministinen käytäntöni tekee suhteista &amp;amp; ystävyyssuhteista &amp;amp; historian tunneista helvetin vaikeita, mutta en halua olla mukava i....</w:t>
      </w:r>
    </w:p>
    <w:p>
      <w:r>
        <w:rPr>
          <w:b/>
          <w:u w:val="single"/>
        </w:rPr>
        <w:t xml:space="preserve">160913</w:t>
      </w:r>
    </w:p>
    <w:p>
      <w:r>
        <w:t xml:space="preserve">@CesarSaysNo * tukahduttaa naurun*</w:t>
      </w:r>
    </w:p>
    <w:p>
      <w:r>
        <w:rPr>
          <w:b/>
          <w:u w:val="single"/>
        </w:rPr>
        <w:t xml:space="preserve">160914</w:t>
      </w:r>
    </w:p>
    <w:p>
      <w:r>
        <w:t xml:space="preserve">Kiitos @Tinpotille Mentions Trashin keräämisestä puolestani.</w:t>
      </w:r>
    </w:p>
    <w:p>
      <w:r>
        <w:rPr>
          <w:b/>
          <w:u w:val="single"/>
        </w:rPr>
        <w:t xml:space="preserve">160915</w:t>
      </w:r>
    </w:p>
    <w:p>
      <w:r>
        <w:t xml:space="preserve">@DeaniesWienies "koko tasa-arvojuttu on karkaamassa käsistä." Jätän tämän tähän</w:t>
      </w:r>
    </w:p>
    <w:p>
      <w:r>
        <w:rPr>
          <w:b/>
          <w:u w:val="single"/>
        </w:rPr>
        <w:t xml:space="preserve">160916</w:t>
      </w:r>
    </w:p>
    <w:p>
      <w:r>
        <w:t xml:space="preserve">@ThatMcGowanKid @basedanarchy Kyllä, jätetään huomiotta ne miljoonat ihmiset, jotka tukivat Ricea, ja että hänen saamiseksi tarvittiin massiivisia ponnisteluja +</w:t>
      </w:r>
    </w:p>
    <w:p>
      <w:r>
        <w:rPr>
          <w:b/>
          <w:u w:val="single"/>
        </w:rPr>
        <w:t xml:space="preserve">160917</w:t>
      </w:r>
    </w:p>
    <w:p>
      <w:r>
        <w:t xml:space="preserve">@ThatMcGowanKid @basedanarchy pois joukkueesta. Jos todella välitätte uhreista, olkaa aktiivisia auttamaan heitä ja vähentämään puhumisen leimautumista.</w:t>
      </w:r>
    </w:p>
    <w:p>
      <w:r>
        <w:rPr>
          <w:b/>
          <w:u w:val="single"/>
        </w:rPr>
        <w:t xml:space="preserve">160918</w:t>
      </w:r>
    </w:p>
    <w:p>
      <w:r>
        <w:t xml:space="preserve">@shubHASHISH OMG ERINOMAINEN Vitsi OLETKO FOX NEWS?</w:t>
      </w:r>
    </w:p>
    <w:p>
      <w:r>
        <w:rPr>
          <w:b/>
          <w:u w:val="single"/>
        </w:rPr>
        <w:t xml:space="preserve">160919</w:t>
      </w:r>
    </w:p>
    <w:p>
      <w:r>
        <w:t xml:space="preserve">@xCali_Boundx Ks: Tietojenkäsittelytieteen ja tekstiilityöntekijöiden historia</w:t>
      </w:r>
    </w:p>
    <w:p>
      <w:r>
        <w:rPr>
          <w:b/>
          <w:u w:val="single"/>
        </w:rPr>
        <w:t xml:space="preserve">160920</w:t>
      </w:r>
    </w:p>
    <w:p>
      <w:r>
        <w:t xml:space="preserve">@xCali_Boundx http://t.co/dHOdWO4hBV, https://t.co/RHr2Oc4Toy</w:t>
      </w:r>
    </w:p>
    <w:p>
      <w:r>
        <w:rPr>
          <w:b/>
          <w:u w:val="single"/>
        </w:rPr>
        <w:t xml:space="preserve">160921</w:t>
      </w:r>
    </w:p>
    <w:p>
      <w:r>
        <w:t xml:space="preserve">@realalexander57 Oikeastaan ei http://t.co/57GwjflQua, http://t.co/nYKmjP4UoJ</w:t>
      </w:r>
    </w:p>
    <w:p>
      <w:r>
        <w:rPr>
          <w:b/>
          <w:u w:val="single"/>
        </w:rPr>
        <w:t xml:space="preserve">160922</w:t>
      </w:r>
    </w:p>
    <w:p>
      <w:r>
        <w:t xml:space="preserve">@realalexander57 http://t.co/hqlqzBzF18</w:t>
      </w:r>
    </w:p>
    <w:p>
      <w:r>
        <w:rPr>
          <w:b/>
          <w:u w:val="single"/>
        </w:rPr>
        <w:t xml:space="preserve">160923</w:t>
      </w:r>
    </w:p>
    <w:p>
      <w:r>
        <w:t xml:space="preserve">@SOULxciety Kyllä se ei ole ollenkaan, koska miehet edistävät kilpailukulttuuria naisten keskuudessa tai teeskentelevät, että se on olemassa siellä, missä sitä ei ole.</w:t>
      </w:r>
    </w:p>
    <w:p>
      <w:r>
        <w:rPr>
          <w:b/>
          <w:u w:val="single"/>
        </w:rPr>
        <w:t xml:space="preserve">160924</w:t>
      </w:r>
    </w:p>
    <w:p>
      <w:r>
        <w:t xml:space="preserve">Yritän olla puhumatta alaspäin naisvihamielisille, mutta heillä näyttää todella olevan vaikeuksia peruskäsitteiden ja -sanaston kanssa.</w:t>
      </w:r>
    </w:p>
    <w:p>
      <w:r>
        <w:rPr>
          <w:b/>
          <w:u w:val="single"/>
        </w:rPr>
        <w:t xml:space="preserve">160925</w:t>
      </w:r>
    </w:p>
    <w:p>
      <w:r>
        <w:t xml:space="preserve">Vanha koulukunta on seksistinen. @_BryanCaban En ole seksistinen Olen vain vanha koulukunta</w:t>
      </w:r>
    </w:p>
    <w:p>
      <w:r>
        <w:rPr>
          <w:b/>
          <w:u w:val="single"/>
        </w:rPr>
        <w:t xml:space="preserve">160926</w:t>
      </w:r>
    </w:p>
    <w:p>
      <w:r>
        <w:t xml:space="preserve">Toisin kuin tämä, joka kilpailee Odysseuksen kanssa @SchillPickle Kutsu minua seksistiseksi idc, tytöt tuottavat huonoimpia twiittejä. Se on tosiasia.</w:t>
      </w:r>
    </w:p>
    <w:p>
      <w:r>
        <w:rPr>
          <w:b/>
          <w:u w:val="single"/>
        </w:rPr>
        <w:t xml:space="preserve">160927</w:t>
      </w:r>
    </w:p>
    <w:p>
      <w:r>
        <w:t xml:space="preserve">@BigLam55 Marissa. Alexander.</w:t>
      </w:r>
    </w:p>
    <w:p>
      <w:r>
        <w:rPr>
          <w:b/>
          <w:u w:val="single"/>
        </w:rPr>
        <w:t xml:space="preserve">160928</w:t>
      </w:r>
    </w:p>
    <w:p>
      <w:r>
        <w:t xml:space="preserve">@nkilgore67 Olen varma, että tunnet kaikki Vegasissa olevat kolikkopelit, ruletin ja blackjackin kertoimet ennen kuin panostat.</w:t>
      </w:r>
    </w:p>
    <w:p>
      <w:r>
        <w:rPr>
          <w:b/>
          <w:u w:val="single"/>
        </w:rPr>
        <w:t xml:space="preserve">160929</w:t>
      </w:r>
    </w:p>
    <w:p>
      <w:r>
        <w:t xml:space="preserve">@nkilgore67 Uh, otettiinko twiittisi alas tai sensuroitiinko sitä mitenkään? Olen melko varma, että määritelmäsi "ei voi" on humalassa...</w:t>
      </w:r>
    </w:p>
    <w:p>
      <w:r>
        <w:rPr>
          <w:b/>
          <w:u w:val="single"/>
        </w:rPr>
        <w:t xml:space="preserve">160930</w:t>
      </w:r>
    </w:p>
    <w:p>
      <w:r>
        <w:t xml:space="preserve">On aika surullista, miten sitoutuneita seksistit ovat omaan kieltämiseensä.</w:t>
      </w:r>
    </w:p>
    <w:p>
      <w:r>
        <w:rPr>
          <w:b/>
          <w:u w:val="single"/>
        </w:rPr>
        <w:t xml:space="preserve">160931</w:t>
      </w:r>
    </w:p>
    <w:p>
      <w:r>
        <w:t xml:space="preserve">"Naisnäyttelijät häiritsevät minua, mutta en ole kirjaimellisesti koskaan huomannut niitä satoja elokuvia, joissa on 0 naishahmoa, jotka olen jo katsonut"</w:t>
      </w:r>
    </w:p>
    <w:p>
      <w:r>
        <w:rPr>
          <w:b/>
          <w:u w:val="single"/>
        </w:rPr>
        <w:t xml:space="preserve">160932</w:t>
      </w:r>
    </w:p>
    <w:p>
      <w:r>
        <w:t xml:space="preserve">RT @harikondabolu: Voisitteko edes rullata ikkunat ylös ENNEN, jos teillä on tarve haukkua naista autostanne?</w:t>
      </w:r>
    </w:p>
    <w:p>
      <w:r>
        <w:rPr>
          <w:b/>
          <w:u w:val="single"/>
        </w:rPr>
        <w:t xml:space="preserve">160933</w:t>
      </w:r>
    </w:p>
    <w:p>
      <w:r>
        <w:t xml:space="preserve">@harikondabolu on kansallinen aarre</w:t>
      </w:r>
    </w:p>
    <w:p>
      <w:r>
        <w:rPr>
          <w:b/>
          <w:u w:val="single"/>
        </w:rPr>
        <w:t xml:space="preserve">160934</w:t>
      </w:r>
    </w:p>
    <w:p>
      <w:r>
        <w:t xml:space="preserve">RT @JakeyDayy: mutta luin juuri läpi ja nauroin 97 prosentille @TooSexist vitseistä ja nauroin niille. #itsjustajoke</w:t>
      </w:r>
    </w:p>
    <w:p>
      <w:r>
        <w:rPr>
          <w:b/>
          <w:u w:val="single"/>
        </w:rPr>
        <w:t xml:space="preserve">160935</w:t>
      </w:r>
    </w:p>
    <w:p>
      <w:r>
        <w:t xml:space="preserve">@Belfastscouse1 @OK_Commuter_ Kuuletteko te ihmiset edes itseänne?</w:t>
      </w:r>
    </w:p>
    <w:p>
      <w:r>
        <w:rPr>
          <w:b/>
          <w:u w:val="single"/>
        </w:rPr>
        <w:t xml:space="preserve">160936</w:t>
      </w:r>
    </w:p>
    <w:p>
      <w:r>
        <w:t xml:space="preserve">@TooBadDJs En halua katsoa elokuvaa, jossa on vain miehiä. Voi odota, se on niin kuin kaikki sotaelokuvat, toimintaelokuvat ja dystooppiset tulevaisuuselokuvat.</w:t>
      </w:r>
    </w:p>
    <w:p>
      <w:r>
        <w:rPr>
          <w:b/>
          <w:u w:val="single"/>
        </w:rPr>
        <w:t xml:space="preserve">160937</w:t>
      </w:r>
    </w:p>
    <w:p>
      <w:r>
        <w:t xml:space="preserve">@jackgillhouse http://t.co/nrrMRprboW</w:t>
      </w:r>
    </w:p>
    <w:p>
      <w:r>
        <w:rPr>
          <w:b/>
          <w:u w:val="single"/>
        </w:rPr>
        <w:t xml:space="preserve">160938</w:t>
      </w:r>
    </w:p>
    <w:p>
      <w:r>
        <w:t xml:space="preserve">Lollerskates @Belfastscouse1 @YesYoureSexist miksi kyllä. Ja näen, että olet hysteerinen pelle, jonka polvi nykii ja odottaa vain nykäisyä.</w:t>
      </w:r>
    </w:p>
    <w:p>
      <w:r>
        <w:rPr>
          <w:b/>
          <w:u w:val="single"/>
        </w:rPr>
        <w:t xml:space="preserve">160939</w:t>
      </w:r>
    </w:p>
    <w:p>
      <w:r>
        <w:t xml:space="preserve">Ilmoitukseni ovat täynnä miehen kyyneleitä! Luulin, että joudun odottamaan jouluun asti! Kiitos Jeesus-lapsi!!!</w:t>
      </w:r>
    </w:p>
    <w:p>
      <w:r>
        <w:rPr>
          <w:b/>
          <w:u w:val="single"/>
        </w:rPr>
        <w:t xml:space="preserve">160940</w:t>
      </w:r>
    </w:p>
    <w:p>
      <w:r>
        <w:t xml:space="preserve">@Matty_Hammons Miehet puolestaan valittavat olennaisista asioista, kuten naisten oikeutetusta kritiikistä mediaa kohtaan.</w:t>
      </w:r>
    </w:p>
    <w:p>
      <w:r>
        <w:rPr>
          <w:b/>
          <w:u w:val="single"/>
        </w:rPr>
        <w:t xml:space="preserve">160941</w:t>
      </w:r>
    </w:p>
    <w:p>
      <w:r>
        <w:t xml:space="preserve">@GARRYFRATZIEL Seksistinen magneettirunous iskee jälleen kerran</w:t>
      </w:r>
    </w:p>
    <w:p>
      <w:r>
        <w:rPr>
          <w:b/>
          <w:u w:val="single"/>
        </w:rPr>
        <w:t xml:space="preserve">160942</w:t>
      </w:r>
    </w:p>
    <w:p>
      <w:r>
        <w:t xml:space="preserve">@Matty_Hammons Koska olet noin 12-vuotias, ehkä kirja (kokeile historiaa tai sosiologiaa) sopii sinulle paremmin kuin Twitter.</w:t>
      </w:r>
    </w:p>
    <w:p>
      <w:r>
        <w:rPr>
          <w:b/>
          <w:u w:val="single"/>
        </w:rPr>
        <w:t xml:space="preserve">160943</w:t>
      </w:r>
    </w:p>
    <w:p>
      <w:r>
        <w:t xml:space="preserve">RT @TheSquink: 1999: Pelaajat vaativat, ettei kouluammuskeluista syytetä enää videopelejä. 2014: Pelaajat uhkaavat kouluammuskelulla, koska videopelit...</w:t>
      </w:r>
    </w:p>
    <w:p>
      <w:r>
        <w:rPr>
          <w:b/>
          <w:u w:val="single"/>
        </w:rPr>
        <w:t xml:space="preserve">160944</w:t>
      </w:r>
    </w:p>
    <w:p>
      <w:r>
        <w:t xml:space="preserve">Jos olet koskaan tarvinnut esimerkkiä siitä, miten sortopyramidin "alemmat" tasot edistävät suoraan naisiin kohdistuvaa väkivaltaa, katso @femfreq.</w:t>
      </w:r>
    </w:p>
    <w:p>
      <w:r>
        <w:rPr>
          <w:b/>
          <w:u w:val="single"/>
        </w:rPr>
        <w:t xml:space="preserve">160945</w:t>
      </w:r>
    </w:p>
    <w:p>
      <w:r>
        <w:t xml:space="preserve">Media, mikroaggressiot, vitsit, asiat, jotka eivät ole "iso juttu", ruokkivat naisten epäinhimillistämistä, joka johtaa heidän kuolemaansa.</w:t>
      </w:r>
    </w:p>
    <w:p>
      <w:r>
        <w:rPr>
          <w:b/>
          <w:u w:val="single"/>
        </w:rPr>
        <w:t xml:space="preserve">160946</w:t>
      </w:r>
    </w:p>
    <w:p>
      <w:r>
        <w:t xml:space="preserve">@AdamJDT Joo, on hulvatonta, miten naisten panosta tieteeseen vähätellään ja varastetaan. Olen iloinen, että näet huumorin.</w:t>
      </w:r>
    </w:p>
    <w:p>
      <w:r>
        <w:rPr>
          <w:b/>
          <w:u w:val="single"/>
        </w:rPr>
        <w:t xml:space="preserve">160947</w:t>
      </w:r>
    </w:p>
    <w:p>
      <w:r>
        <w:t xml:space="preserve">Valkoinen mies voittaa taas Nobelin kirjallisuuden palkinnon, järkyttävää, seuraavaksi kerrot, että hänen romaaninsa puhuvat universaalista ihmiskokemuksesta.</w:t>
      </w:r>
    </w:p>
    <w:p>
      <w:r>
        <w:rPr>
          <w:b/>
          <w:u w:val="single"/>
        </w:rPr>
        <w:t xml:space="preserve">160948</w:t>
      </w:r>
    </w:p>
    <w:p>
      <w:r>
        <w:t xml:space="preserve">@cinemassacre Olin AVGN-sarjan fani, kunnes päätit, että sinun on ehdottomasti käytettävä ilmaisua "raiskaat suosikkielokuvasi". Heippa.</w:t>
      </w:r>
    </w:p>
    <w:p>
      <w:r>
        <w:rPr>
          <w:b/>
          <w:u w:val="single"/>
        </w:rPr>
        <w:t xml:space="preserve">160949</w:t>
      </w:r>
    </w:p>
    <w:p>
      <w:r>
        <w:t xml:space="preserve">Kyllä, kaikki miehet tuottavat lopulta pettymyksen.</w:t>
      </w:r>
    </w:p>
    <w:p>
      <w:r>
        <w:rPr>
          <w:b/>
          <w:u w:val="single"/>
        </w:rPr>
        <w:t xml:space="preserve">160950</w:t>
      </w:r>
    </w:p>
    <w:p>
      <w:r>
        <w:t xml:space="preserve">Raiskaus ei ole retorinen keino. Raiskaus ei ole retorinen keino. Raiskaus ei ole retorinen keino.</w:t>
      </w:r>
    </w:p>
    <w:p>
      <w:r>
        <w:rPr>
          <w:b/>
          <w:u w:val="single"/>
        </w:rPr>
        <w:t xml:space="preserve">160951</w:t>
      </w:r>
    </w:p>
    <w:p>
      <w:r>
        <w:t xml:space="preserve">Tulosta tämä paitaan jonain päivänä fontti-mosaiikkina kaikista omahyväisistä Twitter-profiilikuvista @MichaelDior_ En ole seksistinen, mutta naiset eivät voi ajaa.</w:t>
      </w:r>
    </w:p>
    <w:p>
      <w:r>
        <w:rPr>
          <w:b/>
          <w:u w:val="single"/>
        </w:rPr>
        <w:t xml:space="preserve">160952</w:t>
      </w:r>
    </w:p>
    <w:p>
      <w:r>
        <w:t xml:space="preserve">@PrismaticPoetry Tarkoititko "väärää vastaavuutta"?</w:t>
      </w:r>
    </w:p>
    <w:p>
      <w:r>
        <w:rPr>
          <w:b/>
          <w:u w:val="single"/>
        </w:rPr>
        <w:t xml:space="preserve">160953</w:t>
      </w:r>
    </w:p>
    <w:p>
      <w:r>
        <w:t xml:space="preserve">@OhSoSoSoftley Et kai vain ihan tosissasi twiitannut "En voi olla seksistinen, äitini on nainen"????</w:t>
      </w:r>
    </w:p>
    <w:p>
      <w:r>
        <w:rPr>
          <w:b/>
          <w:u w:val="single"/>
        </w:rPr>
        <w:t xml:space="preserve">160954</w:t>
      </w:r>
    </w:p>
    <w:p>
      <w:r>
        <w:t xml:space="preserve">@HighKush420 Näyttää siltä, että Cracker von Patriarch on jälleen mukana...</w:t>
      </w:r>
    </w:p>
    <w:p>
      <w:r>
        <w:rPr>
          <w:b/>
          <w:u w:val="single"/>
        </w:rPr>
        <w:t xml:space="preserve">160955</w:t>
      </w:r>
    </w:p>
    <w:p>
      <w:r>
        <w:t xml:space="preserve">RT @tiwaryrajeev_: Se on totuus: Kutsu minua seksistiksi idc, mutta se on totuus. Psykologia sanoo, että miehen ego on suurin este itkemiselle, silti jos poika itkee yk loput ht....</w:t>
      </w:r>
    </w:p>
    <w:p>
      <w:r>
        <w:rPr>
          <w:b/>
          <w:u w:val="single"/>
        </w:rPr>
        <w:t xml:space="preserve">160956</w:t>
      </w:r>
    </w:p>
    <w:p>
      <w:r>
        <w:t xml:space="preserve">@tiwaryrajeev_ [viittaus tarvitaan]</w:t>
      </w:r>
    </w:p>
    <w:p>
      <w:r>
        <w:rPr>
          <w:b/>
          <w:u w:val="single"/>
        </w:rPr>
        <w:t xml:space="preserve">160957</w:t>
      </w:r>
    </w:p>
    <w:p>
      <w:r>
        <w:t xml:space="preserve">@OhSoSoSoftley Jep, ei ollenkaan seksistinen!</w:t>
      </w:r>
    </w:p>
    <w:p>
      <w:r>
        <w:rPr>
          <w:b/>
          <w:u w:val="single"/>
        </w:rPr>
        <w:t xml:space="preserve">160958</w:t>
      </w:r>
    </w:p>
    <w:p>
      <w:r>
        <w:t xml:space="preserve">@jrdnvns @HighKush420 Tietenkin olet!</w:t>
      </w:r>
    </w:p>
    <w:p>
      <w:r>
        <w:rPr>
          <w:b/>
          <w:u w:val="single"/>
        </w:rPr>
        <w:t xml:space="preserve">160959</w:t>
      </w:r>
    </w:p>
    <w:p>
      <w:r>
        <w:t xml:space="preserve">Uutiset: Jos olet sitä mieltä, että feminismillä ei ole mitään tekemistä miesten kanssa, voit poistaa seuraamisesi heti, älä anna oven lyödä sinua jne.</w:t>
      </w:r>
    </w:p>
    <w:p>
      <w:r>
        <w:rPr>
          <w:b/>
          <w:u w:val="single"/>
        </w:rPr>
        <w:t xml:space="preserve">160960</w:t>
      </w:r>
    </w:p>
    <w:p>
      <w:r>
        <w:t xml:space="preserve">Muu maailma palvelee jokaista päähänpistoanne, menkää nauttimaan siitä kaikesta ja ampukaa valtavat suupielenne irti, olen täällä ennen kaikkea naisia varten.</w:t>
      </w:r>
    </w:p>
    <w:p>
      <w:r>
        <w:rPr>
          <w:b/>
          <w:u w:val="single"/>
        </w:rPr>
        <w:t xml:space="preserve">160961</w:t>
      </w:r>
    </w:p>
    <w:p>
      <w:r>
        <w:t xml:space="preserve">Ja jos luulet, että käänteinen seksismi on asia, tai että miehiin kohdistuva seksismi on enemmän kuin paska yksisarvinen ripulilahdessa, sinun on lähdettävä pois.</w:t>
      </w:r>
    </w:p>
    <w:p>
      <w:r>
        <w:rPr>
          <w:b/>
          <w:u w:val="single"/>
        </w:rPr>
        <w:t xml:space="preserve">160962</w:t>
      </w:r>
    </w:p>
    <w:p>
      <w:r>
        <w:t xml:space="preserve">@RyanGebble Joo miespuolinen Shepard on vain niin ERILAINEN ja KIINNOSTAVA kuin kaikki muut valkoiset miespuoliset päähenkilöt jokaisessa pelissä ikinä...</w:t>
      </w:r>
    </w:p>
    <w:p>
      <w:r>
        <w:rPr>
          <w:b/>
          <w:u w:val="single"/>
        </w:rPr>
        <w:t xml:space="preserve">160963</w:t>
      </w:r>
    </w:p>
    <w:p>
      <w:r>
        <w:t xml:space="preserve">@RyanGebble Joten se, että mies on parempi kuin nainen, vaikka hahmo olisi täsmälleen sama, ei ole seksististä, koska. . .</w:t>
      </w:r>
    </w:p>
    <w:p>
      <w:r>
        <w:rPr>
          <w:b/>
          <w:u w:val="single"/>
        </w:rPr>
        <w:t xml:space="preserve">160964</w:t>
      </w:r>
    </w:p>
    <w:p>
      <w:r>
        <w:t xml:space="preserve">@bam_bambam3 Ja mikä on heidän "paikkansa"?</w:t>
      </w:r>
    </w:p>
    <w:p>
      <w:r>
        <w:rPr>
          <w:b/>
          <w:u w:val="single"/>
        </w:rPr>
        <w:t xml:space="preserve">160965</w:t>
      </w:r>
    </w:p>
    <w:p>
      <w:r>
        <w:t xml:space="preserve">Miehet: Naisten saavutusten väheksyminen aloilla, joista he eivät itse tiedä mitään, 100 000 000 vuotta eKr. lähtien.</w:t>
      </w:r>
    </w:p>
    <w:p>
      <w:r>
        <w:rPr>
          <w:b/>
          <w:u w:val="single"/>
        </w:rPr>
        <w:t xml:space="preserve">160966</w:t>
      </w:r>
    </w:p>
    <w:p>
      <w:r>
        <w:t xml:space="preserve">@17snelson Ellet sitten tarkoittanut "nainen"?</w:t>
      </w:r>
    </w:p>
    <w:p>
      <w:r>
        <w:rPr>
          <w:b/>
          <w:u w:val="single"/>
        </w:rPr>
        <w:t xml:space="preserve">160967</w:t>
      </w:r>
    </w:p>
    <w:p>
      <w:r>
        <w:t xml:space="preserve">Minusta on huvittavaa, kuinka monet miehet, jotka pelaavat videopelejä työkseen, kehtaavat väittää, etteivät naiset sovi matematiikkaan tai luonnontieteisiin.</w:t>
      </w:r>
    </w:p>
    <w:p>
      <w:r>
        <w:rPr>
          <w:b/>
          <w:u w:val="single"/>
        </w:rPr>
        <w:t xml:space="preserve">160968</w:t>
      </w:r>
    </w:p>
    <w:p>
      <w:r>
        <w:t xml:space="preserve">Anteeksi, tuleeko Call of Dutyn mukana kemianpakkaus? Paneeko WoW nyt laskemaan omat stat-kertoimet?</w:t>
      </w:r>
    </w:p>
    <w:p>
      <w:r>
        <w:rPr>
          <w:b/>
          <w:u w:val="single"/>
        </w:rPr>
        <w:t xml:space="preserve">160969</w:t>
      </w:r>
    </w:p>
    <w:p>
      <w:r>
        <w:t xml:space="preserve">@Rennie93 Vau, se oikeuttaa seksismisi!</w:t>
      </w:r>
    </w:p>
    <w:p>
      <w:r>
        <w:rPr>
          <w:b/>
          <w:u w:val="single"/>
        </w:rPr>
        <w:t xml:space="preserve">160970</w:t>
      </w:r>
    </w:p>
    <w:p>
      <w:r>
        <w:t xml:space="preserve">@mallelis käskee minua "varomaan sormiani" joka kerta, kun suljen auton oven, vaikka minä ajaisin ja hän olisi se, joka sulkee oven.</w:t>
      </w:r>
    </w:p>
    <w:p>
      <w:r>
        <w:rPr>
          <w:b/>
          <w:u w:val="single"/>
        </w:rPr>
        <w:t xml:space="preserve">160971</w:t>
      </w:r>
    </w:p>
    <w:p>
      <w:r>
        <w:t xml:space="preserve">"Birdman" on rasistista, naisvihamielistä roskaa, joka on naamioitu korkeaksi taiteeksi. Hyppää.</w:t>
      </w:r>
    </w:p>
    <w:p>
      <w:r>
        <w:rPr>
          <w:b/>
          <w:u w:val="single"/>
        </w:rPr>
        <w:t xml:space="preserve">160972</w:t>
      </w:r>
    </w:p>
    <w:p>
      <w:r>
        <w:t xml:space="preserve">Älkäämme jättäkö huomiotta myös hänen saamiaan rasistisia kommentteja: https://t.co/c94HuPa8sA.</w:t>
      </w:r>
    </w:p>
    <w:p>
      <w:r>
        <w:rPr>
          <w:b/>
          <w:u w:val="single"/>
        </w:rPr>
        <w:t xml:space="preserve">160973</w:t>
      </w:r>
    </w:p>
    <w:p>
      <w:r>
        <w:t xml:space="preserve">@bb27mwr Hei peikko, olet paska. Mitäs sanot kohteliaisuudesta?</w:t>
      </w:r>
    </w:p>
    <w:p>
      <w:r>
        <w:rPr>
          <w:b/>
          <w:u w:val="single"/>
        </w:rPr>
        <w:t xml:space="preserve">160974</w:t>
      </w:r>
    </w:p>
    <w:p>
      <w:r>
        <w:t xml:space="preserve">Muistutus: Kiusaaja satuttaa aina jotakuta itseään heikompaa. Hän ei koskaan käy jonkun kimppuun, jonka fyysisestä voittamisesta hän ei ole varma.</w:t>
      </w:r>
    </w:p>
    <w:p>
      <w:r>
        <w:rPr>
          <w:b/>
          <w:u w:val="single"/>
        </w:rPr>
        <w:t xml:space="preserve">160975</w:t>
      </w:r>
    </w:p>
    <w:p>
      <w:r>
        <w:t xml:space="preserve">*ajattelee kaikkia historian sotia* Ei, miehet eivät koskaan @Rianleary kutsu minua seksistiksi tai miksi tahansa, mutta naiset riitelevät ja ovat eri mieltä keskenään PALJON!</w:t>
      </w:r>
    </w:p>
    <w:p>
      <w:r>
        <w:rPr>
          <w:b/>
          <w:u w:val="single"/>
        </w:rPr>
        <w:t xml:space="preserve">160976</w:t>
      </w:r>
    </w:p>
    <w:p>
      <w:r>
        <w:t xml:space="preserve">@JaffaRef Joo! Miksi vaivautua samapalkkaisuuteen samasta työstä? Kyse on vain TULOISTA, ikään kuin seksismi ei edistäisi tulojen määrää lainkaan.</w:t>
      </w:r>
    </w:p>
    <w:p>
      <w:r>
        <w:rPr>
          <w:b/>
          <w:u w:val="single"/>
        </w:rPr>
        <w:t xml:space="preserve">160977</w:t>
      </w:r>
    </w:p>
    <w:p>
      <w:r>
        <w:t xml:space="preserve">@Cam_Matthews97 Ei, itse asiassa on paljon muita seksistejä, jotka tuntevat samoin kuin sinä!</w:t>
      </w:r>
    </w:p>
    <w:p>
      <w:r>
        <w:rPr>
          <w:b/>
          <w:u w:val="single"/>
        </w:rPr>
        <w:t xml:space="preserve">160978</w:t>
      </w:r>
    </w:p>
    <w:p>
      <w:r>
        <w:t xml:space="preserve">RT @Rianleary: @YesYoureSexist Was going through some of your tweets and stuff .... you're quite anti male yourself y'know... isn't that hy....</w:t>
      </w:r>
    </w:p>
    <w:p>
      <w:r>
        <w:rPr>
          <w:b/>
          <w:u w:val="single"/>
        </w:rPr>
        <w:t xml:space="preserve">160979</w:t>
      </w:r>
    </w:p>
    <w:p>
      <w:r>
        <w:t xml:space="preserve">@DaveGreene11 Ja olen varma, että ompelet kaikki pienet tikit omiin vaatteisiisi, et alipalkattuja naisia ulkomailla.</w:t>
      </w:r>
    </w:p>
    <w:p>
      <w:r>
        <w:rPr>
          <w:b/>
          <w:u w:val="single"/>
        </w:rPr>
        <w:t xml:space="preserve">160980</w:t>
      </w:r>
    </w:p>
    <w:p>
      <w:r>
        <w:t xml:space="preserve">En ole naisvihamielinen, mutta miehet sanovat aina "Hei, minä pystyn mihin tahansa, mitä sinä pystyt!", mutta he valittavat aina apua lasten kasvatuksessa ja ruoanlaitossa.</w:t>
      </w:r>
    </w:p>
    <w:p>
      <w:r>
        <w:rPr>
          <w:b/>
          <w:u w:val="single"/>
        </w:rPr>
        <w:t xml:space="preserve">160981</w:t>
      </w:r>
    </w:p>
    <w:p>
      <w:r>
        <w:t xml:space="preserve">@BlackGirlDanger Omg Olen niin pahoillani. Olen ollut siellä, yritän edelleen löytää ratkaisuja. Onnea.</w:t>
      </w:r>
    </w:p>
    <w:p>
      <w:r>
        <w:rPr>
          <w:b/>
          <w:u w:val="single"/>
        </w:rPr>
        <w:t xml:space="preserve">160982</w:t>
      </w:r>
    </w:p>
    <w:p>
      <w:r>
        <w:t xml:space="preserve">Hyvää Halloweenia! Älä pukeudu rasistiseen asuun ja pidä huolta naispuolisista ystävistäsi tänä iltana. Suuret juhlat ovat raiskaajien tyyssijoja.</w:t>
      </w:r>
    </w:p>
    <w:p>
      <w:r>
        <w:rPr>
          <w:b/>
          <w:u w:val="single"/>
        </w:rPr>
        <w:t xml:space="preserve">160983</w:t>
      </w:r>
    </w:p>
    <w:p>
      <w:r>
        <w:t xml:space="preserve">Jos joku on liian humalassa ajaakseen, hän on liian humalassa suostuakseen. Jos joku yrittää saada ystäväsi yksin, protestoi. ÄÄNEKKÄÄSTI.</w:t>
      </w:r>
    </w:p>
    <w:p>
      <w:r>
        <w:rPr>
          <w:b/>
          <w:u w:val="single"/>
        </w:rPr>
        <w:t xml:space="preserve">160984</w:t>
      </w:r>
    </w:p>
    <w:p>
      <w:r>
        <w:t xml:space="preserve">@MeReachingout DERAIL THIS TRAIN SOMEONE ISN'TALKING ABOUT MENZ</w:t>
      </w:r>
    </w:p>
    <w:p>
      <w:r>
        <w:rPr>
          <w:b/>
          <w:u w:val="single"/>
        </w:rPr>
        <w:t xml:space="preserve">160985</w:t>
      </w:r>
    </w:p>
    <w:p>
      <w:r>
        <w:t xml:space="preserve">"Tilastollisesti suurin osa [kalkkarokäärmeen] puremista, jotka tapahtuvat, ovat parikymppisiä miehiä, jotka usein ovat päihtyneitä ja alkavat kiusata käärmettä"</w:t>
      </w:r>
    </w:p>
    <w:p>
      <w:r>
        <w:rPr>
          <w:b/>
          <w:u w:val="single"/>
        </w:rPr>
        <w:t xml:space="preserve">160986</w:t>
      </w:r>
    </w:p>
    <w:p>
      <w:r>
        <w:t xml:space="preserve">Olisinpa helvetin mielelläni kalkkarokäärme. http://t.co/ODJysYQA1Y</w:t>
      </w:r>
    </w:p>
    <w:p>
      <w:r>
        <w:rPr>
          <w:b/>
          <w:u w:val="single"/>
        </w:rPr>
        <w:t xml:space="preserve">160987</w:t>
      </w:r>
    </w:p>
    <w:p>
      <w:r>
        <w:t xml:space="preserve">Ehdokkaat voivat olla vitsi, mutta äänestämisellä on kuitenkin jotain arvoa, raahatkaa apaattiset ystävänne äänestämään, pyydän, tarvitsemme korkean äänestysprosentin.</w:t>
      </w:r>
    </w:p>
    <w:p>
      <w:r>
        <w:rPr>
          <w:b/>
          <w:u w:val="single"/>
        </w:rPr>
        <w:t xml:space="preserve">160988</w:t>
      </w:r>
    </w:p>
    <w:p>
      <w:r>
        <w:t xml:space="preserve">Jos vain saisin yhden rasistisen, seksistisen ja seksistisen kusipään pois johtavasta asemasta tänään, -</w:t>
      </w:r>
    </w:p>
    <w:p>
      <w:r>
        <w:rPr>
          <w:b/>
          <w:u w:val="single"/>
        </w:rPr>
        <w:t xml:space="preserve">160989</w:t>
      </w:r>
    </w:p>
    <w:p>
      <w:r>
        <w:t xml:space="preserve">Jos et äänestänyt eikä sinulla ole hyvää tekosyytä ("minulla oli punatauti"), voit siirtyä Marsiin, koska olet minulle kuollut.</w:t>
      </w:r>
    </w:p>
    <w:p>
      <w:r>
        <w:rPr>
          <w:b/>
          <w:u w:val="single"/>
        </w:rPr>
        <w:t xml:space="preserve">160990</w:t>
      </w:r>
    </w:p>
    <w:p>
      <w:r>
        <w:t xml:space="preserve">En ole Misandrist , mutta urokset yleensä eivät voi Capitalize @g0ldenWan En ole Sexist , mutta naaraat yleensä eivät voi ajaa.</w:t>
      </w:r>
    </w:p>
    <w:p>
      <w:r>
        <w:rPr>
          <w:b/>
          <w:u w:val="single"/>
        </w:rPr>
        <w:t xml:space="preserve">160991</w:t>
      </w:r>
    </w:p>
    <w:p>
      <w:r>
        <w:t xml:space="preserve">*näkee Mother Jonesin artikkelin otsikolla "Feminismi tarvitsee miehiä "* *nauraa* *sulkee välilehden* *murskaa ikkunan*</w:t>
      </w:r>
    </w:p>
    <w:p>
      <w:r>
        <w:rPr>
          <w:b/>
          <w:u w:val="single"/>
        </w:rPr>
        <w:t xml:space="preserve">160992</w:t>
      </w:r>
    </w:p>
    <w:p>
      <w:r>
        <w:t xml:space="preserve">@Zoebeastt Vau, että dokumentoimaton, vahvistus bias-haiseva kommentti ei varmasti vakuuta ketään!</w:t>
      </w:r>
    </w:p>
    <w:p>
      <w:r>
        <w:rPr>
          <w:b/>
          <w:u w:val="single"/>
        </w:rPr>
        <w:t xml:space="preserve">160993</w:t>
      </w:r>
    </w:p>
    <w:p>
      <w:r>
        <w:t xml:space="preserve">@connollyisking Jos profiilikuvassasi on tyttäresi, säälin häntä täysin.</w:t>
      </w:r>
    </w:p>
    <w:p>
      <w:r>
        <w:rPr>
          <w:b/>
          <w:u w:val="single"/>
        </w:rPr>
        <w:t xml:space="preserve">160994</w:t>
      </w:r>
    </w:p>
    <w:p>
      <w:r>
        <w:t xml:space="preserve">RT @BerylPatmore: @niggie95 @YesYoureSexist Tuo on seksististä sekä miehiä että naisia kohtaan.</w:t>
      </w:r>
    </w:p>
    <w:p>
      <w:r>
        <w:rPr>
          <w:b/>
          <w:u w:val="single"/>
        </w:rPr>
        <w:t xml:space="preserve">160995</w:t>
      </w:r>
    </w:p>
    <w:p>
      <w:r>
        <w:t xml:space="preserve">RT @rkp12588: @YesYoureSexist Itseoikeutettu feminismin puolestapuhuja jakaa vielä artikkelin, jossa julistetaan, että miehiä ei tarvita. You dont unde...</w:t>
      </w:r>
    </w:p>
    <w:p>
      <w:r>
        <w:rPr>
          <w:b/>
          <w:u w:val="single"/>
        </w:rPr>
        <w:t xml:space="preserve">160996</w:t>
      </w:r>
    </w:p>
    <w:p>
      <w:r>
        <w:t xml:space="preserve">@rkp12588 @DaveGreene11 Välität hikipajatyövoimasta vittu puoliksi vain silloin, kun se suistuu tieltä. Heippa!</w:t>
      </w:r>
    </w:p>
    <w:p>
      <w:r>
        <w:rPr>
          <w:b/>
          <w:u w:val="single"/>
        </w:rPr>
        <w:t xml:space="preserve">160997</w:t>
      </w:r>
    </w:p>
    <w:p>
      <w:r>
        <w:t xml:space="preserve">OMG ENSIMMÄINEN SANASTO MÄÄRITELMÄ TROLL &amp;lt;3 &amp;lt;3 &amp;lt;3 &amp;lt;3</w:t>
      </w:r>
    </w:p>
    <w:p>
      <w:r>
        <w:rPr>
          <w:b/>
          <w:u w:val="single"/>
        </w:rPr>
        <w:t xml:space="preserve">160998</w:t>
      </w:r>
    </w:p>
    <w:p>
      <w:r>
        <w:t xml:space="preserve">RT @RantingOwl: Gabrielle Unionin essee alastonkuvavuodoista uutena seksuaalisen hyväksikäytön muotona on KAIKKI. http://t.co/1yrNXqBHQi. http://t.co/1yrNXqBHQi</w:t>
      </w:r>
    </w:p>
    <w:p>
      <w:r>
        <w:rPr>
          <w:b/>
          <w:u w:val="single"/>
        </w:rPr>
        <w:t xml:space="preserve">160999</w:t>
      </w:r>
    </w:p>
    <w:p>
      <w:r>
        <w:t xml:space="preserve">@doneal97 Itse asiassa olet 100-prosenttisesti väärässä: http://t.co/EH6Vkq2YTd.</w:t>
      </w:r>
    </w:p>
    <w:p>
      <w:r>
        <w:rPr>
          <w:b/>
          <w:u w:val="single"/>
        </w:rPr>
        <w:t xml:space="preserve">161000</w:t>
      </w:r>
    </w:p>
    <w:p>
      <w:r>
        <w:t xml:space="preserve">@YouknowitsDoug Tuo on sellainen vivahteikas, nokkela comeback, joka saa Shakespearen toivomaan, että hän olisi syntynyt Twitterin aikakaudella.</w:t>
      </w:r>
    </w:p>
    <w:p>
      <w:r>
        <w:rPr>
          <w:b/>
          <w:u w:val="single"/>
        </w:rPr>
        <w:t xml:space="preserve">161001</w:t>
      </w:r>
    </w:p>
    <w:p>
      <w:r>
        <w:t xml:space="preserve">On aika kuvaavaa, että rakkaassa patriarkaatissamme pahin tapa loukata naista on "teet seksuaalisia asioita omilla ehdoillasi"."</w:t>
      </w:r>
    </w:p>
    <w:p>
      <w:r>
        <w:rPr>
          <w:b/>
          <w:u w:val="single"/>
        </w:rPr>
        <w:t xml:space="preserve">161002</w:t>
      </w:r>
    </w:p>
    <w:p>
      <w:r>
        <w:t xml:space="preserve">Minun maailmassani "kukaan ei välitä mielipiteestäsi, olet täysin yksin, epäonnistukoot kaikki videopelien sivutehtäväsi" kirvelisi paljon enemmän.</w:t>
      </w:r>
    </w:p>
    <w:p>
      <w:r>
        <w:rPr>
          <w:b/>
          <w:u w:val="single"/>
        </w:rPr>
        <w:t xml:space="preserve">161003</w:t>
      </w:r>
    </w:p>
    <w:p>
      <w:r>
        <w:t xml:space="preserve">LMGTFY @EliTheShithead http://t.co/lfdXkC96bF</w:t>
      </w:r>
    </w:p>
    <w:p>
      <w:r>
        <w:rPr>
          <w:b/>
          <w:u w:val="single"/>
        </w:rPr>
        <w:t xml:space="preserve">161004</w:t>
      </w:r>
    </w:p>
    <w:p>
      <w:r>
        <w:t xml:space="preserve">@Branscombex Entä vaaleanpunainen, mutta ei niin kuin Tytön vaaleanpunainen kuin miehinen naama, joka rasittaa vaivalla vaaleanpunaista? Tai kuin miehen ikuisesti räpyttelevät huulet?</w:t>
      </w:r>
    </w:p>
    <w:p>
      <w:r>
        <w:rPr>
          <w:b/>
          <w:u w:val="single"/>
        </w:rPr>
        <w:t xml:space="preserve">161005</w:t>
      </w:r>
    </w:p>
    <w:p>
      <w:r>
        <w:t xml:space="preserve">@Langdoggydog Joo, miten peli, jossa nainen taistelee muuttumalla vähitellen alastomaksi, on seksistinen! OUTRAGE!</w:t>
      </w:r>
    </w:p>
    <w:p>
      <w:r>
        <w:rPr>
          <w:b/>
          <w:u w:val="single"/>
        </w:rPr>
        <w:t xml:space="preserve">161006</w:t>
      </w:r>
    </w:p>
    <w:p>
      <w:r>
        <w:t xml:space="preserve">@ollie_lobb Miten on mahdollista, että kun lapset lyövät aikuisia, se ei ole lasten hyväksikäyttöä?</w:t>
      </w:r>
    </w:p>
    <w:p>
      <w:r>
        <w:rPr>
          <w:b/>
          <w:u w:val="single"/>
        </w:rPr>
        <w:t xml:space="preserve">161007</w:t>
      </w:r>
    </w:p>
    <w:p>
      <w:r>
        <w:t xml:space="preserve">@ollie_lobb Miten on mahdollista, että kun oppilas kirjoittaa huonoja juttuja opettajasta fb:ssä, se ei ole epäeettistä, mutta se on, kun opettaja tekee niin oppilaalle?</w:t>
      </w:r>
    </w:p>
    <w:p>
      <w:r>
        <w:rPr>
          <w:b/>
          <w:u w:val="single"/>
        </w:rPr>
        <w:t xml:space="preserve">161008</w:t>
      </w:r>
    </w:p>
    <w:p>
      <w:r>
        <w:t xml:space="preserve">@ollie_lobb miten on mahdollista, että kun talonpoika heittää lantakimpaleen kuninkaalle, se ei ole yhtään sama asia kuin jos kuningas heittää lantakimpaleen talonpojan päälle?</w:t>
      </w:r>
    </w:p>
    <w:p>
      <w:r>
        <w:rPr>
          <w:b/>
          <w:u w:val="single"/>
        </w:rPr>
        <w:t xml:space="preserve">161009</w:t>
      </w:r>
    </w:p>
    <w:p>
      <w:r>
        <w:t xml:space="preserve">Ihmisten, jotka käyttäytyvät kuin he eivät ymmärtäisi valtasuhteita, pitäisi pitää hiton suunsa kiinni seksismistä.</w:t>
      </w:r>
    </w:p>
    <w:p>
      <w:r>
        <w:rPr>
          <w:b/>
          <w:u w:val="single"/>
        </w:rPr>
        <w:t xml:space="preserve">161010</w:t>
      </w:r>
    </w:p>
    <w:p>
      <w:r>
        <w:t xml:space="preserve">@JoeHoganCornwal "On olemassa tärkeämpiä asioita, kuten asioita, jotka vaikuttavat minuun, valkoiseen mieheen"</w:t>
      </w:r>
    </w:p>
    <w:p>
      <w:r>
        <w:rPr>
          <w:b/>
          <w:u w:val="single"/>
        </w:rPr>
        <w:t xml:space="preserve">161011</w:t>
      </w:r>
    </w:p>
    <w:p>
      <w:r>
        <w:t xml:space="preserve">@Vonta624 Kuule kaveri mustat naiset ovat alempana kuin sinä paska maailman valkoisen ylivallan hierarkiassa ehkä yritä solidaarisuutta</w:t>
      </w:r>
    </w:p>
    <w:p>
      <w:r>
        <w:rPr>
          <w:b/>
          <w:u w:val="single"/>
        </w:rPr>
        <w:t xml:space="preserve">161012</w:t>
      </w:r>
    </w:p>
    <w:p>
      <w:r>
        <w:t xml:space="preserve">@FearlessBubble @TooSexist Olen melko varma, että tarkoitit MRA:ta tuolla yläosassa.</w:t>
      </w:r>
    </w:p>
    <w:p>
      <w:r>
        <w:rPr>
          <w:b/>
          <w:u w:val="single"/>
        </w:rPr>
        <w:t xml:space="preserve">161013</w:t>
      </w:r>
    </w:p>
    <w:p>
      <w:r>
        <w:t xml:space="preserve">@andythewookie1 mikä on se lainaus siitä, että runkkaa toisella kädellä ja osoittaa toisella?</w:t>
      </w:r>
    </w:p>
    <w:p>
      <w:r>
        <w:rPr>
          <w:b/>
          <w:u w:val="single"/>
        </w:rPr>
        <w:t xml:space="preserve">161014</w:t>
      </w:r>
    </w:p>
    <w:p>
      <w:r>
        <w:t xml:space="preserve">@andythewookie1 Olen varma, että olet muistanut sen ulkoa, koska niin monet ihmiset sanovat sitä sinulle jatkuvasti.</w:t>
      </w:r>
    </w:p>
    <w:p>
      <w:r>
        <w:rPr>
          <w:b/>
          <w:u w:val="single"/>
        </w:rPr>
        <w:t xml:space="preserve">161015</w:t>
      </w:r>
    </w:p>
    <w:p>
      <w:r>
        <w:t xml:space="preserve">Tämän tilin käyttäminen ennen aamuyhdeksää ilman irlantilaista kahvia ei ole suositeltavaa.</w:t>
      </w:r>
    </w:p>
    <w:p>
      <w:r>
        <w:rPr>
          <w:b/>
          <w:u w:val="single"/>
        </w:rPr>
        <w:t xml:space="preserve">161016</w:t>
      </w:r>
    </w:p>
    <w:p>
      <w:r>
        <w:t xml:space="preserve">RT @YesYoureRacist: Hei @YesYoureSexist, @BuzzFeedin @FloPerry varasti suoraan ideasi http://t.co/Xp1iLA654G http://t.co/Xp1iLA654G</w:t>
      </w:r>
    </w:p>
    <w:p>
      <w:r>
        <w:rPr>
          <w:b/>
          <w:u w:val="single"/>
        </w:rPr>
        <w:t xml:space="preserve">161017</w:t>
      </w:r>
    </w:p>
    <w:p>
      <w:r>
        <w:t xml:space="preserve">@YesYoureRacist @BuzzFeed @FloPerry Kiva nähdä, että Buzzfeedin omaperäisyyden puute elää ja voi hyvin.</w:t>
      </w:r>
    </w:p>
    <w:p>
      <w:r>
        <w:rPr>
          <w:b/>
          <w:u w:val="single"/>
        </w:rPr>
        <w:t xml:space="preserve">161018</w:t>
      </w:r>
    </w:p>
    <w:p>
      <w:r>
        <w:t xml:space="preserve">@BuzzFeed on pysähtynyt juuri ja juuri ennen teknistä plagiointia vuodesta 2006 lähtien</w:t>
      </w:r>
    </w:p>
    <w:p>
      <w:r>
        <w:rPr>
          <w:b/>
          <w:u w:val="single"/>
        </w:rPr>
        <w:t xml:space="preserve">161019</w:t>
      </w:r>
    </w:p>
    <w:p>
      <w:r>
        <w:t xml:space="preserve">@statham_sapp Minun miehisyyteni on niin hauras, että pelkät värit voivat tuhota sen...</w:t>
      </w:r>
    </w:p>
    <w:p>
      <w:r>
        <w:rPr>
          <w:b/>
          <w:u w:val="single"/>
        </w:rPr>
        <w:t xml:space="preserve">161020</w:t>
      </w:r>
    </w:p>
    <w:p>
      <w:r>
        <w:t xml:space="preserve">Hauras maskuliinisuus on lempiasiani. Se on niin SISÄINEN ja EVOPSYCHMAGINEN, mutta silti yksi väärä liike ja se on mennyttä...</w:t>
      </w:r>
    </w:p>
    <w:p>
      <w:r>
        <w:rPr>
          <w:b/>
          <w:u w:val="single"/>
        </w:rPr>
        <w:t xml:space="preserve">161021</w:t>
      </w:r>
    </w:p>
    <w:p>
      <w:r>
        <w:t xml:space="preserve">"Pidin itseäni miehenä, kunnes eräänä päivänä perhonen laskeutui päälleni ja pidin sitä hurmaavana."</w:t>
      </w:r>
    </w:p>
    <w:p>
      <w:r>
        <w:rPr>
          <w:b/>
          <w:u w:val="single"/>
        </w:rPr>
        <w:t xml:space="preserve">161022</w:t>
      </w:r>
    </w:p>
    <w:p>
      <w:r>
        <w:t xml:space="preserve">Hei, Twitter, @Grasspunch on luultavasti raiskaaja. Jos googletat hänen nimimerkkinsä, näet myös, että hän on valkoinen stoner-pelaaja. SHOCKING</w:t>
      </w:r>
    </w:p>
    <w:p>
      <w:r>
        <w:rPr>
          <w:b/>
          <w:u w:val="single"/>
        </w:rPr>
        <w:t xml:space="preserve">161023</w:t>
      </w:r>
    </w:p>
    <w:p>
      <w:r>
        <w:t xml:space="preserve">Pyrin pysymään erossa kaikista valkoisista pilvipelaajista ihan vain varotoimena.</w:t>
      </w:r>
    </w:p>
    <w:p>
      <w:r>
        <w:rPr>
          <w:b/>
          <w:u w:val="single"/>
        </w:rPr>
        <w:t xml:space="preserve">161024</w:t>
      </w:r>
    </w:p>
    <w:p>
      <w:r>
        <w:t xml:space="preserve">Itse asiassa "veturitallien ohjaamon puhdistusaine" oli Douglass, ei tarkoitettu vaunuihin @Rildom1 @urmindblown http://t.co/VyPnBF5jGh</w:t>
      </w:r>
    </w:p>
    <w:p>
      <w:r>
        <w:rPr>
          <w:b/>
          <w:u w:val="single"/>
        </w:rPr>
        <w:t xml:space="preserve">161025</w:t>
      </w:r>
    </w:p>
    <w:p>
      <w:r>
        <w:t xml:space="preserve">@andreymena56 @GirlfriendNotes *vokitan verta*</w:t>
      </w:r>
    </w:p>
    <w:p>
      <w:r>
        <w:rPr>
          <w:b/>
          <w:u w:val="single"/>
        </w:rPr>
        <w:t xml:space="preserve">161026</w:t>
      </w:r>
    </w:p>
    <w:p>
      <w:r>
        <w:t xml:space="preserve">@Rildom1 Se, että reagoit niin sisäisesti monimutkaiseen asiaan, kuten samankaltaisten laitteiden patentteihin, vain siksi, että voit todistaa, että mies oli ensimmäinen...</w:t>
      </w:r>
    </w:p>
    <w:p>
      <w:r>
        <w:rPr>
          <w:b/>
          <w:u w:val="single"/>
        </w:rPr>
        <w:t xml:space="preserve">161027</w:t>
      </w:r>
    </w:p>
    <w:p>
      <w:r>
        <w:t xml:space="preserve">@Rildom1 on todella vitun kertovaa</w:t>
      </w:r>
    </w:p>
    <w:p>
      <w:r>
        <w:rPr>
          <w:b/>
          <w:u w:val="single"/>
        </w:rPr>
        <w:t xml:space="preserve">161028</w:t>
      </w:r>
    </w:p>
    <w:p>
      <w:r>
        <w:t xml:space="preserve">P.S. Mary Andersonin patentti hyväksyttiin 11/10/1903, Douglassin patentti hyväksyttiin vasta 6/21/1904.</w:t>
      </w:r>
    </w:p>
    <w:p>
      <w:r>
        <w:rPr>
          <w:b/>
          <w:u w:val="single"/>
        </w:rPr>
        <w:t xml:space="preserve">161029</w:t>
      </w:r>
    </w:p>
    <w:p>
      <w:r>
        <w:t xml:space="preserve">"Nyt painu vittuun mun paskasta, koska sä olet vitun seksisti ja oletat, että koska mä olen mies, mun täytyy olla naisvihaaja."</w:t>
      </w:r>
    </w:p>
    <w:p>
      <w:r>
        <w:rPr>
          <w:b/>
          <w:u w:val="single"/>
        </w:rPr>
        <w:t xml:space="preserve">161030</w:t>
      </w:r>
    </w:p>
    <w:p>
      <w:r>
        <w:t xml:space="preserve">En ole naisvihamielinen, mutta miehet saavat itkupotkuraivareita ennätysajassa, kun haastat heidät heidän paskapuheistaan, miksi he ovat niin irrationaalisia.</w:t>
      </w:r>
    </w:p>
    <w:p>
      <w:r>
        <w:rPr>
          <w:b/>
          <w:u w:val="single"/>
        </w:rPr>
        <w:t xml:space="preserve">161031</w:t>
      </w:r>
    </w:p>
    <w:p>
      <w:r>
        <w:t xml:space="preserve">http://t.co/DfojYpSE3T ja http://t.co/AQH97LKYw0, Mary Anderson on autojen tuulilasinpyyhkimien keksijä, älkää koskaan unohtako sitä.</w:t>
      </w:r>
    </w:p>
    <w:p>
      <w:r>
        <w:rPr>
          <w:b/>
          <w:u w:val="single"/>
        </w:rPr>
        <w:t xml:space="preserve">161032</w:t>
      </w:r>
    </w:p>
    <w:p>
      <w:r>
        <w:t xml:space="preserve">Häntä pilkattiin vuosia hänen keksinnöstään. Ihmiset ajattelivat, että pyyhkimet olisivat häiritseviä henkilöautoissa.</w:t>
      </w:r>
    </w:p>
    <w:p>
      <w:r>
        <w:rPr>
          <w:b/>
          <w:u w:val="single"/>
        </w:rPr>
        <w:t xml:space="preserve">161033</w:t>
      </w:r>
    </w:p>
    <w:p>
      <w:r>
        <w:t xml:space="preserve">Joten VITTU ROBERT A DOUGLASSille.</w:t>
      </w:r>
    </w:p>
    <w:p>
      <w:r>
        <w:rPr>
          <w:b/>
          <w:u w:val="single"/>
        </w:rPr>
        <w:t xml:space="preserve">161034</w:t>
      </w:r>
    </w:p>
    <w:p>
      <w:r>
        <w:t xml:space="preserve">Aiheesta puheen ollen http://t.co/wOlOK33udn</w:t>
      </w:r>
    </w:p>
    <w:p>
      <w:r>
        <w:rPr>
          <w:b/>
          <w:u w:val="single"/>
        </w:rPr>
        <w:t xml:space="preserve">161035</w:t>
      </w:r>
    </w:p>
    <w:p>
      <w:r>
        <w:t xml:space="preserve">Käyttäkää runsaasti tämän yrityksen yhteystietosivua. ARE YOU FUCKING KIDDING ME http://t.co/ra7iYSDaGe #antiblackness</w:t>
      </w:r>
    </w:p>
    <w:p>
      <w:r>
        <w:rPr>
          <w:b/>
          <w:u w:val="single"/>
        </w:rPr>
        <w:t xml:space="preserve">161036</w:t>
      </w:r>
    </w:p>
    <w:p>
      <w:r>
        <w:t xml:space="preserve">@theThuggie mitä HELL ajattelit yrityksenne nimellä?</w:t>
      </w:r>
    </w:p>
    <w:p>
      <w:r>
        <w:rPr>
          <w:b/>
          <w:u w:val="single"/>
        </w:rPr>
        <w:t xml:space="preserve">161037</w:t>
      </w:r>
    </w:p>
    <w:p>
      <w:r>
        <w:t xml:space="preserve">RT @gimpymuse: @YesYoureSexist joten uskomukseni, että kaikkia ihmisiä tulisi kohdella tasa-arvoisesti kaikilla elämänalueilla, ei ole pätevä mielipide?</w:t>
      </w:r>
    </w:p>
    <w:p>
      <w:r>
        <w:rPr>
          <w:b/>
          <w:u w:val="single"/>
        </w:rPr>
        <w:t xml:space="preserve">161038</w:t>
      </w:r>
    </w:p>
    <w:p>
      <w:r>
        <w:t xml:space="preserve">RT @deray: Tämä siitä, että luulin olevani koskaan turvassa. Olin kirjaimellisesti kahvilassa istumassa puhelimessa. Sitten, kyynel silmässä...</w:t>
      </w:r>
    </w:p>
    <w:p>
      <w:r>
        <w:rPr>
          <w:b/>
          <w:u w:val="single"/>
        </w:rPr>
        <w:t xml:space="preserve">161039</w:t>
      </w:r>
    </w:p>
    <w:p>
      <w:r>
        <w:t xml:space="preserve">RT @estherarmah: Neljän päivän kuluttua: Tanesha Anderson - 37-vuotias; Tamir E Rice - 12-vuotias, Akai Gurley - 28-vuotias. Kaikki mustia. Kaikki kuolleet. All ki...</w:t>
      </w:r>
    </w:p>
    <w:p>
      <w:r>
        <w:rPr>
          <w:b/>
          <w:u w:val="single"/>
        </w:rPr>
        <w:t xml:space="preserve">161040</w:t>
      </w:r>
    </w:p>
    <w:p>
      <w:r>
        <w:t xml:space="preserve">Valkoiset ihmiset: Tulostakaa yksi monista upeista #Ferguson-kappaleista, jotka mustat kirjailijat ovat kirjoittaneet, ja lukekaa se ääneen kiitospäivänä.</w:t>
      </w:r>
    </w:p>
    <w:p>
      <w:r>
        <w:rPr>
          <w:b/>
          <w:u w:val="single"/>
        </w:rPr>
        <w:t xml:space="preserve">161041</w:t>
      </w:r>
    </w:p>
    <w:p>
      <w:r>
        <w:t xml:space="preserve">Meillä kaikilla on se rasistinen sukulainen, joka pitää huutaa alas, ja kokemuksen mukaan valmisteltu puhe, joka pidetään crescendolla, on paras keino.</w:t>
      </w:r>
    </w:p>
    <w:p>
      <w:r>
        <w:rPr>
          <w:b/>
          <w:u w:val="single"/>
        </w:rPr>
        <w:t xml:space="preserve">161042</w:t>
      </w:r>
    </w:p>
    <w:p>
      <w:r>
        <w:t xml:space="preserve">@GiacomoBert8008 Rehellisesti, MITÄ</w:t>
      </w:r>
    </w:p>
    <w:p>
      <w:r>
        <w:rPr>
          <w:b/>
          <w:u w:val="single"/>
        </w:rPr>
        <w:t xml:space="preserve">161043</w:t>
      </w:r>
    </w:p>
    <w:p>
      <w:r>
        <w:t xml:space="preserve">Vihaan helvetin paljon naisvihamielisiä paskiaisia #blindtoinequality @euanwalker94 Vihaan helvetin paljon feministejä #notsexist #everyoneisequal</w:t>
      </w:r>
    </w:p>
    <w:p>
      <w:r>
        <w:rPr>
          <w:b/>
          <w:u w:val="single"/>
        </w:rPr>
        <w:t xml:space="preserve">161044</w:t>
      </w:r>
    </w:p>
    <w:p>
      <w:r>
        <w:t xml:space="preserve">@grexican Sananvapaus, tiede JA evoluutio!? Fedora Trifecta!!</w:t>
      </w:r>
    </w:p>
    <w:p>
      <w:r>
        <w:rPr>
          <w:b/>
          <w:u w:val="single"/>
        </w:rPr>
        <w:t xml:space="preserve">161045</w:t>
      </w:r>
    </w:p>
    <w:p>
      <w:r>
        <w:t xml:space="preserve">Tärkeintä, mitä voit vanhempana tehdä, on opettaa lapsillesi, miten kävellä jonkun toisen kengissä. http://t.co/XW7qV6STNR.</w:t>
      </w:r>
    </w:p>
    <w:p>
      <w:r>
        <w:rPr>
          <w:b/>
          <w:u w:val="single"/>
        </w:rPr>
        <w:t xml:space="preserve">161046</w:t>
      </w:r>
    </w:p>
    <w:p>
      <w:r>
        <w:t xml:space="preserve">Empatia on sosiaalinen taito, joka on lajimme kaikkien muiden taitojen perusta. Ilman sitä menetämme oikeuden kutsua itseämme ihmisiksi.</w:t>
      </w:r>
    </w:p>
    <w:p>
      <w:r>
        <w:rPr>
          <w:b/>
          <w:u w:val="single"/>
        </w:rPr>
        <w:t xml:space="preserve">161047</w:t>
      </w:r>
    </w:p>
    <w:p>
      <w:r>
        <w:t xml:space="preserve">@grexican Kyllä, koska evo psych DIFFERENCE!!! -prikaati on pienin vähemmistöistä.</w:t>
      </w:r>
    </w:p>
    <w:p>
      <w:r>
        <w:rPr>
          <w:b/>
          <w:u w:val="single"/>
        </w:rPr>
        <w:t xml:space="preserve">161048</w:t>
      </w:r>
    </w:p>
    <w:p>
      <w:r>
        <w:t xml:space="preserve">LRT: Luulen, että pernani repeytyi nauraessani. Onneksi minulla on Miehen kyyneleet -fontti, josta voin kasvattaa uuden.</w:t>
      </w:r>
    </w:p>
    <w:p>
      <w:r>
        <w:rPr>
          <w:b/>
          <w:u w:val="single"/>
        </w:rPr>
        <w:t xml:space="preserve">161049</w:t>
      </w:r>
    </w:p>
    <w:p>
      <w:r>
        <w:t xml:space="preserve">Lakkaa käyttämästä tätä helvetin "kaikki elämät ovat tärkeitä" -tunnusta. Istu alas ja ole hiljaa ja lue/kuuntele mustien ääniä. LOPPU.</w:t>
      </w:r>
    </w:p>
    <w:p>
      <w:r>
        <w:rPr>
          <w:b/>
          <w:u w:val="single"/>
        </w:rPr>
        <w:t xml:space="preserve">161050</w:t>
      </w:r>
    </w:p>
    <w:p>
      <w:r>
        <w:t xml:space="preserve">Puhutaan siitä, kuinka #BillCosby ansaitsee tulla alas mahdollisimman pian, mutta missä oli #WoodyAllenin mediakohu? Se kusipää on yhä puolijumala.</w:t>
      </w:r>
    </w:p>
    <w:p>
      <w:r>
        <w:rPr>
          <w:b/>
          <w:u w:val="single"/>
        </w:rPr>
        <w:t xml:space="preserve">161051</w:t>
      </w:r>
    </w:p>
    <w:p>
      <w:r>
        <w:t xml:space="preserve">Kiitospäivä: Kun meidät jotenkin pakotetaan puhumaan niille sietämättömille ongelmallisille sukulaisille, joita vältämme 364 päivää vuodessa.</w:t>
      </w:r>
    </w:p>
    <w:p>
      <w:r>
        <w:rPr>
          <w:b/>
          <w:u w:val="single"/>
        </w:rPr>
        <w:t xml:space="preserve">161052</w:t>
      </w:r>
    </w:p>
    <w:p>
      <w:r>
        <w:t xml:space="preserve">Jos olet aikuinen, tarjolla on ainakin viiniä. Anteeksi, &amp;lt;21-vuotiaat, te todella kärsitte eniten tänä päivänä.</w:t>
      </w:r>
    </w:p>
    <w:p>
      <w:r>
        <w:rPr>
          <w:b/>
          <w:u w:val="single"/>
        </w:rPr>
        <w:t xml:space="preserve">161053</w:t>
      </w:r>
    </w:p>
    <w:p>
      <w:r>
        <w:t xml:space="preserve">RT @mOnstER_BeNgzz En ole seksisti! Mutta onko Diezani Alison niin nerokas? Ollakseen OPECin puheenjohtaja? vai onko hänen coochie niin pommi?</w:t>
      </w:r>
    </w:p>
    <w:p>
      <w:r>
        <w:rPr>
          <w:b/>
          <w:u w:val="single"/>
        </w:rPr>
        <w:t xml:space="preserve">161054</w:t>
      </w:r>
    </w:p>
    <w:p>
      <w:r>
        <w:t xml:space="preserve">Valkoinen etuoikeus ja naisvihamielisyys leikkaavat sumun läpi, aika lisää viiniä #fuckthanksgiving</w:t>
      </w:r>
    </w:p>
    <w:p>
      <w:r>
        <w:rPr>
          <w:b/>
          <w:u w:val="single"/>
        </w:rPr>
        <w:t xml:space="preserve">161055</w:t>
      </w:r>
    </w:p>
    <w:p>
      <w:r>
        <w:t xml:space="preserve">Vanhempien sukupuolen essentialismi!  "Pojat ovat huonoja pikkulapsia, tytöt ovat kamalia teini-ikäisiä."</w:t>
      </w:r>
    </w:p>
    <w:p>
      <w:r>
        <w:rPr>
          <w:b/>
          <w:u w:val="single"/>
        </w:rPr>
        <w:t xml:space="preserve">161056</w:t>
      </w:r>
    </w:p>
    <w:p>
      <w:r>
        <w:t xml:space="preserve">"Hän on paras tapaamani myyntimies. Hän voisi myydä jäätä eskimolle." #fuckthanksgiving</w:t>
      </w:r>
    </w:p>
    <w:p>
      <w:r>
        <w:rPr>
          <w:b/>
          <w:u w:val="single"/>
        </w:rPr>
        <w:t xml:space="preserve">161057</w:t>
      </w:r>
    </w:p>
    <w:p>
      <w:r>
        <w:t xml:space="preserve">"Olen syönyt siellä, olen nähnyt tuon tyypin, sen vanhan dagon, joka komentaa kaikkia?" "Kyllä." #slurs #fuckthanksgiving #slurs #fuckthanksgiving</w:t>
      </w:r>
    </w:p>
    <w:p>
      <w:r>
        <w:rPr>
          <w:b/>
          <w:u w:val="single"/>
        </w:rPr>
        <w:t xml:space="preserve">161058</w:t>
      </w:r>
    </w:p>
    <w:p>
      <w:r>
        <w:t xml:space="preserve">"Olen rastatukan ystävä. En voisi koskaan tehdä sitä. Charlie näyttää kuitenkin hyvältä niiden kanssa."</w:t>
      </w:r>
    </w:p>
    <w:p>
      <w:r>
        <w:rPr>
          <w:b/>
          <w:u w:val="single"/>
        </w:rPr>
        <w:t xml:space="preserve">161059</w:t>
      </w:r>
    </w:p>
    <w:p>
      <w:r>
        <w:t xml:space="preserve">Minun oli pakko alkaa mutista hengitykseni alla, että valkoisilla ihmisillä ei voi olla rastatukkaa. Voi luoja.</w:t>
      </w:r>
    </w:p>
    <w:p>
      <w:r>
        <w:rPr>
          <w:b/>
          <w:u w:val="single"/>
        </w:rPr>
        <w:t xml:space="preserve">161060</w:t>
      </w:r>
    </w:p>
    <w:p>
      <w:r>
        <w:t xml:space="preserve">"Eräs nainen tulee viikonloppuisin ja huutaa TAMALES!, ja kaikki latinalaisamerikkalaiset työntekijämme juoksevat takaovelle."</w:t>
      </w:r>
    </w:p>
    <w:p>
      <w:r>
        <w:rPr>
          <w:b/>
          <w:u w:val="single"/>
        </w:rPr>
        <w:t xml:space="preserve">161061</w:t>
      </w:r>
    </w:p>
    <w:p>
      <w:r>
        <w:t xml:space="preserve">@coachktemp @YesYoureRacist Sitä varten on oma tumblr: http://t.co/Ly6PQg7Bi9.</w:t>
      </w:r>
    </w:p>
    <w:p>
      <w:r>
        <w:rPr>
          <w:b/>
          <w:u w:val="single"/>
        </w:rPr>
        <w:t xml:space="preserve">161062</w:t>
      </w:r>
    </w:p>
    <w:p>
      <w:r>
        <w:t xml:space="preserve">Like seriously googled for &amp;lt;1 second @TweetlessJames http://t.co/k1yEj12Fbf</w:t>
      </w:r>
    </w:p>
    <w:p>
      <w:r>
        <w:rPr>
          <w:b/>
          <w:u w:val="single"/>
        </w:rPr>
        <w:t xml:space="preserve">161063</w:t>
      </w:r>
    </w:p>
    <w:p>
      <w:r>
        <w:t xml:space="preserve">Päivitetty versio: @TweetlessJames http://t.co/FbrxPFwTpC</w:t>
      </w:r>
    </w:p>
    <w:p>
      <w:r>
        <w:rPr>
          <w:b/>
          <w:u w:val="single"/>
        </w:rPr>
        <w:t xml:space="preserve">161064</w:t>
      </w:r>
    </w:p>
    <w:p>
      <w:r>
        <w:t xml:space="preserve">@honey_cutt83 Rakastan näitä twiittejä, koska voit ruikuttaa niin paljon kuin haluat, sinusta ei koskaan tule urheilutoimittajaa, ja naiset ovat! MWUAHAHAHAHAHAHA</w:t>
      </w:r>
    </w:p>
    <w:p>
      <w:r>
        <w:rPr>
          <w:b/>
          <w:u w:val="single"/>
        </w:rPr>
        <w:t xml:space="preserve">161065</w:t>
      </w:r>
    </w:p>
    <w:p>
      <w:r>
        <w:t xml:space="preserve">Kaikki nämä "naispuoliset urheilutoimittajat amirite" -mulkut ovat samoja oikeutettuja mulkkuja, jotka valittavat, että positiivinen toiminta vie "heidän" työpaikkansa.</w:t>
      </w:r>
    </w:p>
    <w:p>
      <w:r>
        <w:rPr>
          <w:b/>
          <w:u w:val="single"/>
        </w:rPr>
        <w:t xml:space="preserve">161066</w:t>
      </w:r>
    </w:p>
    <w:p>
      <w:r>
        <w:t xml:space="preserve">Oikeutus on niin mehukas ja kypsä. "Miten he voivat valita NAISEN, kun minä olen mies ja niin SELKEÄsti saatavilla?" "Miten he voivat valita NAISEN, kun minä olen mies ja niin SELKEÄsti saatavilla?"</w:t>
      </w:r>
    </w:p>
    <w:p>
      <w:r>
        <w:rPr>
          <w:b/>
          <w:u w:val="single"/>
        </w:rPr>
        <w:t xml:space="preserve">161067</w:t>
      </w:r>
    </w:p>
    <w:p>
      <w:r>
        <w:t xml:space="preserve">@Strubbestition Aivoni ovat todella tuhoutuneet yrittäessäni keksiä sellaista inhimillistä ilmaisua, joka ei olisi pohjimmiltaan mielipide. DEEP.</w:t>
      </w:r>
    </w:p>
    <w:p>
      <w:r>
        <w:rPr>
          <w:b/>
          <w:u w:val="single"/>
        </w:rPr>
        <w:t xml:space="preserve">161068</w:t>
      </w:r>
    </w:p>
    <w:p>
      <w:r>
        <w:t xml:space="preserve">@Strubbestition Nimeä yksi asia, joka ei ole mielipide, mutta on silti seksistinen. Minä odotan.</w:t>
      </w:r>
    </w:p>
    <w:p>
      <w:r>
        <w:rPr>
          <w:b/>
          <w:u w:val="single"/>
        </w:rPr>
        <w:t xml:space="preserve">161069</w:t>
      </w:r>
    </w:p>
    <w:p>
      <w:r>
        <w:t xml:space="preserve">Aivoihini sattuu, kun yritän vain keksiä #sexistfacts. "Aurinko on 92 miljoonan kilometrin päässä Maasta"?</w:t>
      </w:r>
    </w:p>
    <w:p>
      <w:r>
        <w:rPr>
          <w:b/>
          <w:u w:val="single"/>
        </w:rPr>
        <w:t xml:space="preserve">161070</w:t>
      </w:r>
    </w:p>
    <w:p>
      <w:r>
        <w:t xml:space="preserve">Japaninmakakki on kaikkiruokainen eläin #sexistfacts</w:t>
      </w:r>
    </w:p>
    <w:p>
      <w:r>
        <w:rPr>
          <w:b/>
          <w:u w:val="single"/>
        </w:rPr>
        <w:t xml:space="preserve">161071</w:t>
      </w:r>
    </w:p>
    <w:p>
      <w:r>
        <w:t xml:space="preserve">Aion räjäyttää tajuntasi: jokainen lause, joka sisältää adjektiivin, ilmaisee mielipiteen #sexistfacts (ehkä ei värejä, MAYBE).</w:t>
      </w:r>
    </w:p>
    <w:p>
      <w:r>
        <w:rPr>
          <w:b/>
          <w:u w:val="single"/>
        </w:rPr>
        <w:t xml:space="preserve">161072</w:t>
      </w:r>
    </w:p>
    <w:p>
      <w:r>
        <w:t xml:space="preserve">@Strubbestition joo, niin vittu ajattelin.</w:t>
      </w:r>
    </w:p>
    <w:p>
      <w:r>
        <w:rPr>
          <w:b/>
          <w:u w:val="single"/>
        </w:rPr>
        <w:t xml:space="preserve">161073</w:t>
      </w:r>
    </w:p>
    <w:p>
      <w:r>
        <w:t xml:space="preserve">En ryöstäisi tätä Strudoltin helmiä: "Et edes puhu järkeä, mene etsimään jotain parempaa tekemistä kuin ahdistella ihmisiä twitterissä"."</w:t>
      </w:r>
    </w:p>
    <w:p>
      <w:r>
        <w:rPr>
          <w:b/>
          <w:u w:val="single"/>
        </w:rPr>
        <w:t xml:space="preserve">161074</w:t>
      </w:r>
    </w:p>
    <w:p>
      <w:r>
        <w:t xml:space="preserve">RT @jsmooth995: Progressiivisen/sosiaalisen oikeudenmukaisuuden kielen omaksuminen &amp; leimaaminen; kehystäminen (sisällöstä riisuttu) oli iso osa gamergort-strategiaa.</w:t>
      </w:r>
    </w:p>
    <w:p>
      <w:r>
        <w:rPr>
          <w:b/>
          <w:u w:val="single"/>
        </w:rPr>
        <w:t xml:space="preserve">161075</w:t>
      </w:r>
    </w:p>
    <w:p>
      <w:r>
        <w:t xml:space="preserve">RT @SimplyLaurax3: PLEASE help find my friend's sister... Signaalin vahvistaminen paska pois tästä, jotta voimme saada hänet kotiin. http://t.co/8JMu8VljI8</w:t>
      </w:r>
    </w:p>
    <w:p>
      <w:r>
        <w:rPr>
          <w:b/>
          <w:u w:val="single"/>
        </w:rPr>
        <w:t xml:space="preserve">161076</w:t>
      </w:r>
    </w:p>
    <w:p>
      <w:r>
        <w:t xml:space="preserve">RT @CurlsGoddess: Mike Brownin kuvasta kysyivät ekaluokkalaiset. Sellainen viattomuus http://t.co/So0hl69kOG</w:t>
      </w:r>
    </w:p>
    <w:p>
      <w:r>
        <w:rPr>
          <w:b/>
          <w:u w:val="single"/>
        </w:rPr>
        <w:t xml:space="preserve">161077</w:t>
      </w:r>
    </w:p>
    <w:p>
      <w:r>
        <w:t xml:space="preserve">@LenLetaylor Ajatuksesi siitä, että miehiin kohdistuva väkivalta ja naisiin kohdistuva väkivalta ovat samanarvoisia, jättää huomiotta naisten kohtaaman väkivallan todellisuuden.</w:t>
      </w:r>
    </w:p>
    <w:p>
      <w:r>
        <w:rPr>
          <w:b/>
          <w:u w:val="single"/>
        </w:rPr>
        <w:t xml:space="preserve">161078</w:t>
      </w:r>
    </w:p>
    <w:p>
      <w:r>
        <w:t xml:space="preserve">RT @LenLetaylor: @YesYoureSexist se oli vitsi. Get over it. En hyväksy väkivaltaa piste. Oliko hänen rasisminsa sitten OK</w:t>
      </w:r>
    </w:p>
    <w:p>
      <w:r>
        <w:rPr>
          <w:b/>
          <w:u w:val="single"/>
        </w:rPr>
        <w:t xml:space="preserve">161079</w:t>
      </w:r>
    </w:p>
    <w:p>
      <w:r>
        <w:t xml:space="preserve">@LenLetaylor Taistellaan kaikin keinoin rasismia vastaan puolustamalla naisiin kohdistuvaa väkivaltaa. Kai tiedät, että voit kritisoida sortamatta?</w:t>
      </w:r>
    </w:p>
    <w:p>
      <w:r>
        <w:rPr>
          <w:b/>
          <w:u w:val="single"/>
        </w:rPr>
        <w:t xml:space="preserve">161080</w:t>
      </w:r>
    </w:p>
    <w:p>
      <w:r>
        <w:t xml:space="preserve">@LenLetaylor "Se oli rasistista ja tuomittavaa." &amp;lt;-- wow!</w:t>
      </w:r>
    </w:p>
    <w:p>
      <w:r>
        <w:rPr>
          <w:b/>
          <w:u w:val="single"/>
        </w:rPr>
        <w:t xml:space="preserve">161081</w:t>
      </w:r>
    </w:p>
    <w:p>
      <w:r>
        <w:t xml:space="preserve">Mukava nähdä, että @twitter on siirtynyt sponsoroidusta twiitistä täysin natiiviin mainontaan. Ja ilolla tarkoitan pahoinvointia.</w:t>
      </w:r>
    </w:p>
    <w:p>
      <w:r>
        <w:rPr>
          <w:b/>
          <w:u w:val="single"/>
        </w:rPr>
        <w:t xml:space="preserve">161082</w:t>
      </w:r>
    </w:p>
    <w:p>
      <w:r>
        <w:t xml:space="preserve">RT @latimes: "Kostopornojuttu": Ex-poikaystävä, joka julkaisi alastonkuvia exästään, saa vankilatuomion http://t.co/CS3RxACYte</w:t>
      </w:r>
    </w:p>
    <w:p>
      <w:r>
        <w:rPr>
          <w:b/>
          <w:u w:val="single"/>
        </w:rPr>
        <w:t xml:space="preserve">161083</w:t>
      </w:r>
    </w:p>
    <w:p>
      <w:r>
        <w:t xml:space="preserve">LRT: TREMBLE</w:t>
      </w:r>
    </w:p>
    <w:p>
      <w:r>
        <w:rPr>
          <w:b/>
          <w:u w:val="single"/>
        </w:rPr>
        <w:t xml:space="preserve">161084</w:t>
      </w:r>
    </w:p>
    <w:p>
      <w:r>
        <w:t xml:space="preserve">Lentokentät ovat vähiten suosikkipaikkojani, ja ne ovat ainoat paikat, joissa CNN:ää ei pilkata armottomasti ja oikeutetusti.</w:t>
      </w:r>
    </w:p>
    <w:p>
      <w:r>
        <w:rPr>
          <w:b/>
          <w:u w:val="single"/>
        </w:rPr>
        <w:t xml:space="preserve">161085</w:t>
      </w:r>
    </w:p>
    <w:p>
      <w:r>
        <w:t xml:space="preserve">@TAdams1604 http://t.co/HPSIuSAhmr</w:t>
      </w:r>
    </w:p>
    <w:p>
      <w:r>
        <w:rPr>
          <w:b/>
          <w:u w:val="single"/>
        </w:rPr>
        <w:t xml:space="preserve">161086</w:t>
      </w:r>
    </w:p>
    <w:p>
      <w:r>
        <w:t xml:space="preserve">RT @carvellwallace: Garnerin murhasta syytteeseen asetettiin vain kansalainen, joka käytti puhelintaan sen tallentamiseen. Ajattele sitä.</w:t>
      </w:r>
    </w:p>
    <w:p>
      <w:r>
        <w:rPr>
          <w:b/>
          <w:u w:val="single"/>
        </w:rPr>
        <w:t xml:space="preserve">161087</w:t>
      </w:r>
    </w:p>
    <w:p>
      <w:r>
        <w:t xml:space="preserve">RT @imransiddiquee: Mielenosoitus on sorron häiritsemistä, vihan loukkaamista. Se on teko, jonka juuret ovat empatiassa, rakkaudessa. #BlackLivesMatter</w:t>
      </w:r>
    </w:p>
    <w:p>
      <w:r>
        <w:rPr>
          <w:b/>
          <w:u w:val="single"/>
        </w:rPr>
        <w:t xml:space="preserve">161088</w:t>
      </w:r>
    </w:p>
    <w:p>
      <w:r>
        <w:t xml:space="preserve">RT @fergusonlibrary: Healing Kits! #Fergusonin alueen lapset/hoitajat, lainaa 2 wk, lue parantavia kirjoja, &amp;amp; pidä pehmolelu &amp;amp; info sheet! htt....</w:t>
      </w:r>
    </w:p>
    <w:p>
      <w:r>
        <w:rPr>
          <w:b/>
          <w:u w:val="single"/>
        </w:rPr>
        <w:t xml:space="preserve">161089</w:t>
      </w:r>
    </w:p>
    <w:p>
      <w:r>
        <w:t xml:space="preserve">LRT: Jos sinun pitäisi koskaan selittää jollekin, miksi tarvitsemme ehdottomasti kirjastoja ja miksi ne ovat PARHAITA.</w:t>
      </w:r>
    </w:p>
    <w:p>
      <w:r>
        <w:rPr>
          <w:b/>
          <w:u w:val="single"/>
        </w:rPr>
        <w:t xml:space="preserve">161090</w:t>
      </w:r>
    </w:p>
    <w:p>
      <w:r>
        <w:t xml:space="preserve">Uberin suhteen on se, että vaikka se ei olisikaan kamala, seksistinen ja paska yritys, vastustaisin sitä silti.</w:t>
      </w:r>
    </w:p>
    <w:p>
      <w:r>
        <w:rPr>
          <w:b/>
          <w:u w:val="single"/>
        </w:rPr>
        <w:t xml:space="preserve">161091</w:t>
      </w:r>
    </w:p>
    <w:p>
      <w:r>
        <w:t xml:space="preserve">Tämän maan liikenne tarvitsee kollektiivisen ratkaisun, ei lisää yksityistämistä.</w:t>
      </w:r>
    </w:p>
    <w:p>
      <w:r>
        <w:rPr>
          <w:b/>
          <w:u w:val="single"/>
        </w:rPr>
        <w:t xml:space="preserve">161092</w:t>
      </w:r>
    </w:p>
    <w:p>
      <w:r>
        <w:t xml:space="preserve">Sen sijaan, että luodaan yksi kalliimpi vaihtoehto varakkaille ihmisille, meidän on luotava julkisia ratkaisuja, joita suurin osa ihmisistä tarvitsee.</w:t>
      </w:r>
    </w:p>
    <w:p>
      <w:r>
        <w:rPr>
          <w:b/>
          <w:u w:val="single"/>
        </w:rPr>
        <w:t xml:space="preserve">161093</w:t>
      </w:r>
    </w:p>
    <w:p>
      <w:r>
        <w:t xml:space="preserve">RT @elonjames: Se on toinen yhteiskuntamme ongelma. Faktat kuullaan hyökkäyksinä. Jos jokin fakta loukkaa sinua, niin ehkä sinun pitäisi kysyä...</w:t>
      </w:r>
    </w:p>
    <w:p>
      <w:r>
        <w:rPr>
          <w:b/>
          <w:u w:val="single"/>
        </w:rPr>
        <w:t xml:space="preserve">161094</w:t>
      </w:r>
    </w:p>
    <w:p>
      <w:r>
        <w:t xml:space="preserve">RT @Fant4stic63: Jos ihmiset ansaitsevat kuolla rillojen varastamisesta tai savukkeiden myymisestä, mikä on rangaistus maan ja ihmisten varastamisesta? I'm cu...</w:t>
      </w:r>
    </w:p>
    <w:p>
      <w:r>
        <w:rPr>
          <w:b/>
          <w:u w:val="single"/>
        </w:rPr>
        <w:t xml:space="preserve">161095</w:t>
      </w:r>
    </w:p>
    <w:p>
      <w:r>
        <w:t xml:space="preserve">Mitä naiset jo tietävät: http://t.co/zY3ChiAq7F</w:t>
      </w:r>
    </w:p>
    <w:p>
      <w:r>
        <w:rPr>
          <w:b/>
          <w:u w:val="single"/>
        </w:rPr>
        <w:t xml:space="preserve">161096</w:t>
      </w:r>
    </w:p>
    <w:p>
      <w:r>
        <w:t xml:space="preserve">@Te4m_NiGhtM4Re Minkä värinen on taivas maailmassasi?</w:t>
      </w:r>
    </w:p>
    <w:p>
      <w:r>
        <w:rPr>
          <w:b/>
          <w:u w:val="single"/>
        </w:rPr>
        <w:t xml:space="preserve">161097</w:t>
      </w:r>
    </w:p>
    <w:p>
      <w:r>
        <w:t xml:space="preserve">@Te4m_NiGhtM4Re http://t.co/CHYCjtepYf</w:t>
      </w:r>
    </w:p>
    <w:p>
      <w:r>
        <w:rPr>
          <w:b/>
          <w:u w:val="single"/>
        </w:rPr>
        <w:t xml:space="preserve">161098</w:t>
      </w:r>
    </w:p>
    <w:p>
      <w:r>
        <w:t xml:space="preserve">@Te4m_NiGhtM4Re http://t.co/5Ih7MkDbQG</w:t>
      </w:r>
    </w:p>
    <w:p>
      <w:r>
        <w:rPr>
          <w:b/>
          <w:u w:val="single"/>
        </w:rPr>
        <w:t xml:space="preserve">161099</w:t>
      </w:r>
    </w:p>
    <w:p>
      <w:r>
        <w:t xml:space="preserve">On perjantai, joten minulla on ollut jonkin verran henkeä, ja haluan vain ilmaista, että on todella tasapainotettava trollien tuomaa raivoa ja surua+.</w:t>
      </w:r>
    </w:p>
    <w:p>
      <w:r>
        <w:rPr>
          <w:b/>
          <w:u w:val="single"/>
        </w:rPr>
        <w:t xml:space="preserve">161100</w:t>
      </w:r>
    </w:p>
    <w:p>
      <w:r>
        <w:t xml:space="preserve">@YesYoureSexist + tietäen, että seuraajasi lukevat ja että heidän sydämensä soivat yhteen ääneen ja tukevat heitä, vaikkakin hiljaa.</w:t>
      </w:r>
    </w:p>
    <w:p>
      <w:r>
        <w:rPr>
          <w:b/>
          <w:u w:val="single"/>
        </w:rPr>
        <w:t xml:space="preserve">161101</w:t>
      </w:r>
    </w:p>
    <w:p>
      <w:r>
        <w:t xml:space="preserve">@YesYoureSexist Joskus luen, että seuraamiani ihmisiä ahdistellaan, ja haluan vain kietoa heidät rakkauteen/ihailuun, jota tunnen 4 heistä.</w:t>
      </w:r>
    </w:p>
    <w:p>
      <w:r>
        <w:rPr>
          <w:b/>
          <w:u w:val="single"/>
        </w:rPr>
        <w:t xml:space="preserve">161102</w:t>
      </w:r>
    </w:p>
    <w:p>
      <w:r>
        <w:t xml:space="preserve">@YesYoureSexist Käyttäkää vapaasti estopainiketta ja ajatelkaa, että sukulaissielu nyökyttelee voimakkaasti lukiessanne TL:ää.</w:t>
      </w:r>
    </w:p>
    <w:p>
      <w:r>
        <w:rPr>
          <w:b/>
          <w:u w:val="single"/>
        </w:rPr>
        <w:t xml:space="preserve">161103</w:t>
      </w:r>
    </w:p>
    <w:p>
      <w:r>
        <w:t xml:space="preserve">RT @Mattlegend27: @YesYoureSexist etkö katsonut? Nainen oli puolet hänen kokoistaan ja pelissä oli 80 000 dollaria.  Älä aloita fyysisestä tasa-arvosta....</w:t>
      </w:r>
    </w:p>
    <w:p>
      <w:r>
        <w:rPr>
          <w:b/>
          <w:u w:val="single"/>
        </w:rPr>
        <w:t xml:space="preserve">161104</w:t>
      </w:r>
    </w:p>
    <w:p>
      <w:r>
        <w:t xml:space="preserve">RT @CarriePotter_: olen vain epäuskoinen väitteelle, että joku RS:ssä antoi tämän tuomitsevan artikkelin levitä ilman, että varmisti, että se oli FAKTATIEDOT....</w:t>
      </w:r>
    </w:p>
    <w:p>
      <w:r>
        <w:rPr>
          <w:b/>
          <w:u w:val="single"/>
        </w:rPr>
        <w:t xml:space="preserve">161105</w:t>
      </w:r>
    </w:p>
    <w:p>
      <w:r>
        <w:t xml:space="preserve">RT @CarriePotter_: me kaikki tiedämme, millaisia miehiä Rolling Stonen alkuperäisessä artikkelissa epäiltiin. ja sinä et vain epäile pow....</w:t>
      </w:r>
    </w:p>
    <w:p>
      <w:r>
        <w:rPr>
          <w:b/>
          <w:u w:val="single"/>
        </w:rPr>
        <w:t xml:space="preserve">161106</w:t>
      </w:r>
    </w:p>
    <w:p>
      <w:r>
        <w:t xml:space="preserve">RT @CarriePotter_: Olen valmis lyömään vetoa, että on olemassa joitakin melko vaikutusvaltaisia uva-alumneita, tuosta erityisestä veljeskunnasta tai muista, jotka...</w:t>
      </w:r>
    </w:p>
    <w:p>
      <w:r>
        <w:rPr>
          <w:b/>
          <w:u w:val="single"/>
        </w:rPr>
        <w:t xml:space="preserve">161107</w:t>
      </w:r>
    </w:p>
    <w:p>
      <w:r>
        <w:t xml:space="preserve">@tobyrobertbull melko varma dudes ovat jatkuvasti pissing julkisesti</w:t>
      </w:r>
    </w:p>
    <w:p>
      <w:r>
        <w:rPr>
          <w:b/>
          <w:u w:val="single"/>
        </w:rPr>
        <w:t xml:space="preserve">161108</w:t>
      </w:r>
    </w:p>
    <w:p>
      <w:r>
        <w:t xml:space="preserve">RT @QuackJuice https://t.co/wzztn4c27R</w:t>
      </w:r>
    </w:p>
    <w:p>
      <w:r>
        <w:rPr>
          <w:b/>
          <w:u w:val="single"/>
        </w:rPr>
        <w:t xml:space="preserve">161109</w:t>
      </w:r>
    </w:p>
    <w:p>
      <w:r>
        <w:t xml:space="preserve">@QuackJuice http://t.co/LjOd6tcO7g</w:t>
      </w:r>
    </w:p>
    <w:p>
      <w:r>
        <w:rPr>
          <w:b/>
          <w:u w:val="single"/>
        </w:rPr>
        <w:t xml:space="preserve">161110</w:t>
      </w:r>
    </w:p>
    <w:p>
      <w:r>
        <w:t xml:space="preserve">On hyvin kätevää kertoa itselleen, että maailma on juuri sellainen kuin sen pitäisi olla, eikä kaikenlainen sekoilu.</w:t>
      </w:r>
    </w:p>
    <w:p>
      <w:r>
        <w:rPr>
          <w:b/>
          <w:u w:val="single"/>
        </w:rPr>
        <w:t xml:space="preserve">161111</w:t>
      </w:r>
    </w:p>
    <w:p>
      <w:r>
        <w:t xml:space="preserve">@tobyrobertbull Ulkona, dingbat.</w:t>
      </w:r>
    </w:p>
    <w:p>
      <w:r>
        <w:rPr>
          <w:b/>
          <w:u w:val="single"/>
        </w:rPr>
        <w:t xml:space="preserve">161112</w:t>
      </w:r>
    </w:p>
    <w:p>
      <w:r>
        <w:t xml:space="preserve">@oldgfatherclock Ohikulkijat haukkuvat kaikkia julkisia virtsaajia häpeäpiirissä, kunnes poliisit tulevat paikalle &amp;amp; kirjoittavat sakon. #themoreyouknow</w:t>
      </w:r>
    </w:p>
    <w:p>
      <w:r>
        <w:rPr>
          <w:b/>
          <w:u w:val="single"/>
        </w:rPr>
        <w:t xml:space="preserve">161113</w:t>
      </w:r>
    </w:p>
    <w:p>
      <w:r>
        <w:t xml:space="preserve">@ColeMcDowell2 Hassua, näyttää siltä, että poikien JV-joukkue teki 7-7 pistettä ensimmäisellä neljänneksellä: http://t.co/sDOvAl0w4w</w:t>
      </w:r>
    </w:p>
    <w:p>
      <w:r>
        <w:rPr>
          <w:b/>
          <w:u w:val="single"/>
        </w:rPr>
        <w:t xml:space="preserve">161114</w:t>
      </w:r>
    </w:p>
    <w:p>
      <w:r>
        <w:t xml:space="preserve">Koska "tuo kuulostaa minusta kidutukselta, miten voitte puolustella sitä?" ei tunnu vakuuttavan kusipäitä: http://t.co/vkw2V3FH2w.</w:t>
      </w:r>
    </w:p>
    <w:p>
      <w:r>
        <w:rPr>
          <w:b/>
          <w:u w:val="single"/>
        </w:rPr>
        <w:t xml:space="preserve">161115</w:t>
      </w:r>
    </w:p>
    <w:p>
      <w:r>
        <w:t xml:space="preserve">Uutinen, joka ei järkyttänyt ketään: http://t.co/zl4xPtw2Ga</w:t>
      </w:r>
    </w:p>
    <w:p>
      <w:r>
        <w:rPr>
          <w:b/>
          <w:u w:val="single"/>
        </w:rPr>
        <w:t xml:space="preserve">161116</w:t>
      </w:r>
    </w:p>
    <w:p>
      <w:r>
        <w:t xml:space="preserve">@FAN590Walker He luultavasti sanovat noin vain saadakseen sinut lopettamaan tylsän höpöttämisen siitä.</w:t>
      </w:r>
    </w:p>
    <w:p>
      <w:r>
        <w:rPr>
          <w:b/>
          <w:u w:val="single"/>
        </w:rPr>
        <w:t xml:space="preserve">161117</w:t>
      </w:r>
    </w:p>
    <w:p>
      <w:r>
        <w:t xml:space="preserve">"Naiset ovat olleet yhteiskunnallisesti tasa-arvoisia jo jonkin aikaa" &amp;lt;-- sanottu kaikella todella tietämättömän auktoriteetilla.</w:t>
      </w:r>
    </w:p>
    <w:p>
      <w:r>
        <w:rPr>
          <w:b/>
          <w:u w:val="single"/>
        </w:rPr>
        <w:t xml:space="preserve">161118</w:t>
      </w:r>
    </w:p>
    <w:p>
      <w:r>
        <w:t xml:space="preserve">Aivan kuin naiset tarvitsisivat lisää syitä inhota sinua. @JuddApatow</w:t>
      </w:r>
    </w:p>
    <w:p>
      <w:r>
        <w:rPr>
          <w:b/>
          <w:u w:val="single"/>
        </w:rPr>
        <w:t xml:space="preserve">161119</w:t>
      </w:r>
    </w:p>
    <w:p>
      <w:r>
        <w:t xml:space="preserve">En voi uskoa, että minun on sanottava tämä, mutta se, että ihmiset lukevat sähköpostejasi, ei ole 100-prosenttisesti sama asia kuin se, että ihmiset näkevät kuvia alastomasta vartalostasi.</w:t>
      </w:r>
    </w:p>
    <w:p>
      <w:r>
        <w:rPr>
          <w:b/>
          <w:u w:val="single"/>
        </w:rPr>
        <w:t xml:space="preserve">161120</w:t>
      </w:r>
    </w:p>
    <w:p>
      <w:r>
        <w:t xml:space="preserve">Ja TAKAISIN, että samat ihmiset, jotka runkkasivat alastonkuvavuodoille, tulevat jankuttamaan voimakkaan valkoisen miehen yksityisyyden loukkaamisesta.</w:t>
      </w:r>
    </w:p>
    <w:p>
      <w:r>
        <w:rPr>
          <w:b/>
          <w:u w:val="single"/>
        </w:rPr>
        <w:t xml:space="preserve">161121</w:t>
      </w:r>
    </w:p>
    <w:p>
      <w:r>
        <w:t xml:space="preserve">Tee itsellesi palvelus ja lue tämä badass paska: http://t.co/xmM2JWwyr1</w:t>
      </w:r>
    </w:p>
    <w:p>
      <w:r>
        <w:rPr>
          <w:b/>
          <w:u w:val="single"/>
        </w:rPr>
        <w:t xml:space="preserve">161122</w:t>
      </w:r>
    </w:p>
    <w:p>
      <w:r>
        <w:t xml:space="preserve">Bonus: Kitzinger oli yksi ensimmäisistä naisista, jotka menivät naimisiin naisen kanssa Yhdistyneessä kuningaskunnassa: http://t.co/euPMUNQKjD.</w:t>
      </w:r>
    </w:p>
    <w:p>
      <w:r>
        <w:rPr>
          <w:b/>
          <w:u w:val="single"/>
        </w:rPr>
        <w:t xml:space="preserve">161123</w:t>
      </w:r>
    </w:p>
    <w:p>
      <w:r>
        <w:t xml:space="preserve">RT @Bearcats_RX: En ole seksistinen, mutta tämä on liian hauska jakamatta http://t.co/NhvfKtanNK</w:t>
      </w:r>
    </w:p>
    <w:p>
      <w:r>
        <w:rPr>
          <w:b/>
          <w:u w:val="single"/>
        </w:rPr>
        <w:t xml:space="preserve">161124</w:t>
      </w:r>
    </w:p>
    <w:p>
      <w:r>
        <w:t xml:space="preserve">@Bearcats_RX Tämä on laiskin tekosyy komedialle, jonka olen koskaan nähnyt. Miten miehet luulevat, että NAISET eivät ole hauskoja?</w:t>
      </w:r>
    </w:p>
    <w:p>
      <w:r>
        <w:rPr>
          <w:b/>
          <w:u w:val="single"/>
        </w:rPr>
        <w:t xml:space="preserve">161125</w:t>
      </w:r>
    </w:p>
    <w:p>
      <w:r>
        <w:t xml:space="preserve">Käsi ylös, jos oikeutetut mulkvisti doodz pilasi sinut yhteistyöhön akateemisen urasi ajaksi?</w:t>
      </w:r>
    </w:p>
    <w:p>
      <w:r>
        <w:rPr>
          <w:b/>
          <w:u w:val="single"/>
        </w:rPr>
        <w:t xml:space="preserve">161126</w:t>
      </w:r>
    </w:p>
    <w:p>
      <w:r>
        <w:t xml:space="preserve">Voi Colin ja Manu samassa huoneessa munasarjani räjähtävät haha #mkr #mkr2015 @mykitchenrules</w:t>
      </w:r>
    </w:p>
    <w:p>
      <w:r>
        <w:rPr>
          <w:b/>
          <w:u w:val="single"/>
        </w:rPr>
        <w:t xml:space="preserve">161127</w:t>
      </w:r>
    </w:p>
    <w:p>
      <w:r>
        <w:t xml:space="preserve">Mies Colin on KUUMA!!! #mkr2015 #mkr</w:t>
      </w:r>
    </w:p>
    <w:p>
      <w:r>
        <w:rPr>
          <w:b/>
          <w:u w:val="single"/>
        </w:rPr>
        <w:t xml:space="preserve">161128</w:t>
      </w:r>
    </w:p>
    <w:p>
      <w:r>
        <w:t xml:space="preserve">Mahtaako Colinin aksentti riittää pitämään minut katsomassa</w:t>
        <w:br/>
        <w:t xml:space="preserve">#mkr</w:t>
      </w:r>
    </w:p>
    <w:p>
      <w:r>
        <w:rPr>
          <w:b/>
          <w:u w:val="single"/>
        </w:rPr>
        <w:t xml:space="preserve">161129</w:t>
      </w:r>
    </w:p>
    <w:p>
      <w:r>
        <w:t xml:space="preserve">Ash ja Camilla ovat kenen suosikkeja -_- #MKR</w:t>
      </w:r>
    </w:p>
    <w:p>
      <w:r>
        <w:rPr>
          <w:b/>
          <w:u w:val="single"/>
        </w:rPr>
        <w:t xml:space="preserve">161130</w:t>
      </w:r>
    </w:p>
    <w:p>
      <w:r>
        <w:t xml:space="preserve">"Se ei olisi reilua". Kat ei tiedä reiluudesta MITÄÄN! Wtf &amp;gt;.&amp;lt; #hypocrite #mkr</w:t>
      </w:r>
    </w:p>
    <w:p>
      <w:r>
        <w:rPr>
          <w:b/>
          <w:u w:val="single"/>
        </w:rPr>
        <w:t xml:space="preserve">161131</w:t>
      </w:r>
    </w:p>
    <w:p>
      <w:r>
        <w:t xml:space="preserve">Miksi kukaan ei puhu siitä, kuinka loistavan oranssi Pete on?!! #MKR</w:t>
      </w:r>
    </w:p>
    <w:p>
      <w:r>
        <w:rPr>
          <w:b/>
          <w:u w:val="single"/>
        </w:rPr>
        <w:t xml:space="preserve">161132</w:t>
      </w:r>
    </w:p>
    <w:p>
      <w:r>
        <w:t xml:space="preserve">Drasko on mulkku. Mutta hän on vähän söpö. #MKR</w:t>
      </w:r>
    </w:p>
    <w:p>
      <w:r>
        <w:rPr>
          <w:b/>
          <w:u w:val="single"/>
        </w:rPr>
        <w:t xml:space="preserve">161133</w:t>
      </w:r>
    </w:p>
    <w:p>
      <w:r>
        <w:t xml:space="preserve">Nöyryyttääkö tämä sinua? Mitähän hän ajattelee nyt #MKR?</w:t>
      </w:r>
    </w:p>
    <w:p>
      <w:r>
        <w:rPr>
          <w:b/>
          <w:u w:val="single"/>
        </w:rPr>
        <w:t xml:space="preserve">161134</w:t>
      </w:r>
    </w:p>
    <w:p>
      <w:r>
        <w:t xml:space="preserve">Menkää ja estäkää ja ilmoittakaa @Mingermale häirinnästä, hän on pieni tylsä trollivauva</w:t>
      </w:r>
    </w:p>
    <w:p>
      <w:r>
        <w:rPr>
          <w:b/>
          <w:u w:val="single"/>
        </w:rPr>
        <w:t xml:space="preserve">161135</w:t>
      </w:r>
    </w:p>
    <w:p>
      <w:r>
        <w:t xml:space="preserve">Ihmisten suuttuminen siitä, että rasistit saavat potkut, on suosikkini valkoisen ylivallan hiiren vinkumisesta.</w:t>
      </w:r>
    </w:p>
    <w:p>
      <w:r>
        <w:rPr>
          <w:b/>
          <w:u w:val="single"/>
        </w:rPr>
        <w:t xml:space="preserve">161136</w:t>
      </w:r>
    </w:p>
    <w:p>
      <w:r>
        <w:t xml:space="preserve">Nämä valkoiset rasistit ovat epäpäteviä, ja heidät palkattiin vain valkoisten positiivisten erityistoimien, toisin sanoen elämän, vuoksi.</w:t>
      </w:r>
    </w:p>
    <w:p>
      <w:r>
        <w:rPr>
          <w:b/>
          <w:u w:val="single"/>
        </w:rPr>
        <w:t xml:space="preserve">161137</w:t>
      </w:r>
    </w:p>
    <w:p>
      <w:r>
        <w:t xml:space="preserve">Antakaa potkut rasisteille ja palkatkaa joku pätevämpi, kuten POC.</w:t>
      </w:r>
    </w:p>
    <w:p>
      <w:r>
        <w:rPr>
          <w:b/>
          <w:u w:val="single"/>
        </w:rPr>
        <w:t xml:space="preserve">161138</w:t>
      </w:r>
    </w:p>
    <w:p>
      <w:r>
        <w:t xml:space="preserve">RT @lsarsour: Rakastan sinua NYC. #MillionsMarchNYC #BlackLivesMatter http://t.co/udaobEvjLI http://t.co/udaobEvjLI</w:t>
      </w:r>
    </w:p>
    <w:p>
      <w:r>
        <w:rPr>
          <w:b/>
          <w:u w:val="single"/>
        </w:rPr>
        <w:t xml:space="preserve">161139</w:t>
      </w:r>
    </w:p>
    <w:p>
      <w:r>
        <w:t xml:space="preserve">RT @KriSega Rehellisesti sanottuna en ole seksistinen, mutta nyt on jo kaksi vitun naista, jotka ovat tehneet tuon. Aika aloittaa taas keräys...</w:t>
      </w:r>
    </w:p>
    <w:p>
      <w:r>
        <w:rPr>
          <w:b/>
          <w:u w:val="single"/>
        </w:rPr>
        <w:t xml:space="preserve">161140</w:t>
      </w:r>
    </w:p>
    <w:p>
      <w:r>
        <w:t xml:space="preserve">Miracle on 34th Streetin äiti on hyvin järkevä ja realistinen. Luonnollisesti hänet on maalattu ABSOLUTTISESTI TUNNELLISEKSI.</w:t>
      </w:r>
    </w:p>
    <w:p>
      <w:r>
        <w:rPr>
          <w:b/>
          <w:u w:val="single"/>
        </w:rPr>
        <w:t xml:space="preserve">161141</w:t>
      </w:r>
    </w:p>
    <w:p>
      <w:r>
        <w:t xml:space="preserve">Olen melko varma, että mainokset ovat kyriarkian puhtainta ja iljettävintä tislausta...</w:t>
      </w:r>
    </w:p>
    <w:p>
      <w:r>
        <w:rPr>
          <w:b/>
          <w:u w:val="single"/>
        </w:rPr>
        <w:t xml:space="preserve">161142</w:t>
      </w:r>
    </w:p>
    <w:p>
      <w:r>
        <w:t xml:space="preserve">raskaana olevat naiset hip hop tanssivat, kaunis nainen yrittää häpäistä u 2 ostaa timantteja, ja nainen painostaa hänen miespuolinen kumppani ansaita enemmän $ $ $</w:t>
      </w:r>
    </w:p>
    <w:p>
      <w:r>
        <w:rPr>
          <w:b/>
          <w:u w:val="single"/>
        </w:rPr>
        <w:t xml:space="preserve">161143</w:t>
      </w:r>
    </w:p>
    <w:p>
      <w:r>
        <w:t xml:space="preserve">#miracleon34thstreet suhtautuu mielenterveysongelmiin yllättävän edistyksellisesti vuodelle 1947.</w:t>
      </w:r>
    </w:p>
    <w:p>
      <w:r>
        <w:rPr>
          <w:b/>
          <w:u w:val="single"/>
        </w:rPr>
        <w:t xml:space="preserve">161144</w:t>
      </w:r>
    </w:p>
    <w:p>
      <w:r>
        <w:t xml:space="preserve">@sarahhaskinstri Näin juuri mainoksen, jossa oli timanttisormuksia pyörivässä suklaassa. MISSÄ SINÄ OLET, HE OVAT TULLEET HULLUIKSI VALLAN KANSSA</w:t>
      </w:r>
    </w:p>
    <w:p>
      <w:r>
        <w:rPr>
          <w:b/>
          <w:u w:val="single"/>
        </w:rPr>
        <w:t xml:space="preserve">161145</w:t>
      </w:r>
    </w:p>
    <w:p>
      <w:r>
        <w:t xml:space="preserve">RT @harikondabolu: Sonylla oli ilmeisesti liian kiire kirjoittaa huonoja rotuvitsejä varmistaakseen, että käsikirjoitus Kim Jo:n tappamisesta oli ok...</w:t>
      </w:r>
    </w:p>
    <w:p>
      <w:r>
        <w:rPr>
          <w:b/>
          <w:u w:val="single"/>
        </w:rPr>
        <w:t xml:space="preserve">161146</w:t>
      </w:r>
    </w:p>
    <w:p>
      <w:r>
        <w:t xml:space="preserve">@P_Filippelli Ai niin, unohdin, jos miehen äänihuulet värähtelevät, ilma värisee pelkkää puhdasta JUMALANKÄSITTELEMÄÄN TOTUUTTA.</w:t>
      </w:r>
    </w:p>
    <w:p>
      <w:r>
        <w:rPr>
          <w:b/>
          <w:u w:val="single"/>
        </w:rPr>
        <w:t xml:space="preserve">161147</w:t>
      </w:r>
    </w:p>
    <w:p>
      <w:r>
        <w:t xml:space="preserve">@P_Filippelli Kun taas me naiset vaan pilaamme ilmapiirin perusteettomilla mielipiteillä.</w:t>
      </w:r>
    </w:p>
    <w:p>
      <w:r>
        <w:rPr>
          <w:b/>
          <w:u w:val="single"/>
        </w:rPr>
        <w:t xml:space="preserve">161148</w:t>
      </w:r>
    </w:p>
    <w:p>
      <w:r>
        <w:t xml:space="preserve">Koska kaikki, mitä mies sanoo, on automaattisesti totta, maailmankaikkeuden on oltava todella vaikea pysyä järjestyksessä ja vääntyä pysyäkseen perässä.</w:t>
      </w:r>
    </w:p>
    <w:p>
      <w:r>
        <w:rPr>
          <w:b/>
          <w:u w:val="single"/>
        </w:rPr>
        <w:t xml:space="preserve">161149</w:t>
      </w:r>
    </w:p>
    <w:p>
      <w:r>
        <w:t xml:space="preserve">RT @RaqiyahMays: Yesss.... HAPPENING NOW: protestors Die-in at Mall of America MN #ShutItDown #BlackLivesMatter #ICantBreathe http://t.co/n....</w:t>
      </w:r>
    </w:p>
    <w:p>
      <w:r>
        <w:rPr>
          <w:b/>
          <w:u w:val="single"/>
        </w:rPr>
        <w:t xml:space="preserve">161150</w:t>
      </w:r>
    </w:p>
    <w:p>
      <w:r>
        <w:t xml:space="preserve">RT @BaltimorePolice: Baltimore: Kadonnut henkilö: Dolores Dennis (81, 5'5', 100lbs) nähtiin viimeksi tänään 2200blk Baker St. Kaikki w / info pls soittaa 911 ....</w:t>
      </w:r>
    </w:p>
    <w:p>
      <w:r>
        <w:rPr>
          <w:b/>
          <w:u w:val="single"/>
        </w:rPr>
        <w:t xml:space="preserve">161151</w:t>
      </w:r>
    </w:p>
    <w:p>
      <w:r>
        <w:t xml:space="preserve">@MattCote13 Minua pelottaa, kun kaverit tuijottavat minua järkyttyneinä takanäytössä sen sijaan, että pitäisivät silmänsä tiessä...</w:t>
      </w:r>
    </w:p>
    <w:p>
      <w:r>
        <w:rPr>
          <w:b/>
          <w:u w:val="single"/>
        </w:rPr>
        <w:t xml:space="preserve">161152</w:t>
      </w:r>
    </w:p>
    <w:p>
      <w:r>
        <w:t xml:space="preserve">RT @JoshuaFelts12 @ABC Miten tämä ei ole seksististä, mutta jos hän ottaisi kysymyksiä vain miespuolisilta toimittajilta, se olisi? Tämä vituttaa minua.</w:t>
      </w:r>
    </w:p>
    <w:p>
      <w:r>
        <w:rPr>
          <w:b/>
          <w:u w:val="single"/>
        </w:rPr>
        <w:t xml:space="preserve">161153</w:t>
      </w:r>
    </w:p>
    <w:p>
      <w:r>
        <w:t xml:space="preserve">@JoshuaFelts12 Katso: presidenttien lehdistötilaisuuksien ensimmäiset 200 vuotta.</w:t>
      </w:r>
    </w:p>
    <w:p>
      <w:r>
        <w:rPr>
          <w:b/>
          <w:u w:val="single"/>
        </w:rPr>
        <w:t xml:space="preserve">161154</w:t>
      </w:r>
    </w:p>
    <w:p>
      <w:r>
        <w:t xml:space="preserve">Vakavasti ottaen Helen Thomasiin asti Obaman teko ei ollut edes teknisesti mahdollista, joten ei nyt hermostuttaisi meitä.</w:t>
      </w:r>
    </w:p>
    <w:p>
      <w:r>
        <w:rPr>
          <w:b/>
          <w:u w:val="single"/>
        </w:rPr>
        <w:t xml:space="preserve">161155</w:t>
      </w:r>
    </w:p>
    <w:p>
      <w:r>
        <w:t xml:space="preserve">Jos huomaat itsesi pouting, että yhtään miespuolisia toimittajia ei tunnustettu ONE lehdistötilaisuudessa, u juuri maistanut katkeruutta vuosituhansien 4 naiset</w:t>
      </w:r>
    </w:p>
    <w:p>
      <w:r>
        <w:rPr>
          <w:b/>
          <w:u w:val="single"/>
        </w:rPr>
        <w:t xml:space="preserve">161156</w:t>
      </w:r>
    </w:p>
    <w:p>
      <w:r>
        <w:t xml:space="preserve">Gilmore Girlsin 1. kauden opetukset: kerro aikuiselle, jos sinua ahdistellaan ja kiusataan seksuaalisesti koulussa, Kristus...</w:t>
      </w:r>
    </w:p>
    <w:p>
      <w:r>
        <w:rPr>
          <w:b/>
          <w:u w:val="single"/>
        </w:rPr>
        <w:t xml:space="preserve">161157</w:t>
      </w:r>
    </w:p>
    <w:p>
      <w:r>
        <w:t xml:space="preserve">RT @zellieimani: Berkeleyn äskettäinen ampuminen ei ole yksittäinen tapahtuma. Musta ihminen tapetaan 28 tunnin välein. Se on aivan aikataulussa....</w:t>
      </w:r>
    </w:p>
    <w:p>
      <w:r>
        <w:rPr>
          <w:b/>
          <w:u w:val="single"/>
        </w:rPr>
        <w:t xml:space="preserve">161158</w:t>
      </w:r>
    </w:p>
    <w:p>
      <w:r>
        <w:t xml:space="preserve">RT @bexology_: Hän oli elossa &amp;amp; he eivät soittaneet ambulanssia. Aseellinen, aseeton, rikollinen, ei-rikollinen. Onko sillä edes väliä? HÄN OLI ELOSSA. #An...</w:t>
      </w:r>
    </w:p>
    <w:p>
      <w:r>
        <w:rPr>
          <w:b/>
          <w:u w:val="single"/>
        </w:rPr>
        <w:t xml:space="preserve">161159</w:t>
      </w:r>
    </w:p>
    <w:p>
      <w:r>
        <w:t xml:space="preserve">Onko täällä kenelläkään sellaista suurperhettä, joka ei raivostuta ja ahdista? Kadehdin teitä.</w:t>
      </w:r>
    </w:p>
    <w:p>
      <w:r>
        <w:rPr>
          <w:b/>
          <w:u w:val="single"/>
        </w:rPr>
        <w:t xml:space="preserve">161160</w:t>
      </w:r>
    </w:p>
    <w:p>
      <w:r>
        <w:t xml:space="preserve">Mikään ei ole parempaa kuin saada @rgayn Bad Feminist joululahjaksi ylikatolisen isoäitini ja sietämättömän seksistisen setäni edessä.</w:t>
      </w:r>
    </w:p>
    <w:p>
      <w:r>
        <w:rPr>
          <w:b/>
          <w:u w:val="single"/>
        </w:rPr>
        <w:t xml:space="preserve">161161</w:t>
      </w:r>
    </w:p>
    <w:p>
      <w:r>
        <w:t xml:space="preserve">RT @Hermit_Hwarang: The Interviewia ei siis julkaista Etelä-Koreassa, koska Sony ei uskonut, että "huumorilla olisi vastakaikua".</w:t>
      </w:r>
    </w:p>
    <w:p>
      <w:r>
        <w:rPr>
          <w:b/>
          <w:u w:val="single"/>
        </w:rPr>
        <w:t xml:space="preserve">161162</w:t>
      </w:r>
    </w:p>
    <w:p>
      <w:r>
        <w:t xml:space="preserve">mitä helvettiä tuo tarkoittaa @davidtenshu mutta vannon etten ole seksisti, mutta tätä tapahtuu usein naissukupuolella ylipäätään</w:t>
      </w:r>
    </w:p>
    <w:p>
      <w:r>
        <w:rPr>
          <w:b/>
          <w:u w:val="single"/>
        </w:rPr>
        <w:t xml:space="preserve">161163</w:t>
      </w:r>
    </w:p>
    <w:p>
      <w:r>
        <w:t xml:space="preserve">@AGuyNamed_Nick Joku reputti fuksivuoden biologiasta</w:t>
      </w:r>
    </w:p>
    <w:p>
      <w:r>
        <w:rPr>
          <w:b/>
          <w:u w:val="single"/>
        </w:rPr>
        <w:t xml:space="preserve">161164</w:t>
      </w:r>
    </w:p>
    <w:p>
      <w:r>
        <w:t xml:space="preserve">Relevantti: http://t.co/5Gjn7pHrh0</w:t>
      </w:r>
    </w:p>
    <w:p>
      <w:r>
        <w:rPr>
          <w:b/>
          <w:u w:val="single"/>
        </w:rPr>
        <w:t xml:space="preserve">161165</w:t>
      </w:r>
    </w:p>
    <w:p>
      <w:r>
        <w:t xml:space="preserve">@jamiek_gooner Twitterissä on 0 miestä, joiden mielipiteitä en jättäisi huomiotta.</w:t>
      </w:r>
    </w:p>
    <w:p>
      <w:r>
        <w:rPr>
          <w:b/>
          <w:u w:val="single"/>
        </w:rPr>
        <w:t xml:space="preserve">161166</w:t>
      </w:r>
    </w:p>
    <w:p>
      <w:r>
        <w:t xml:space="preserve">Nautin "Wildista", pidin naiskeskeisestä tarinasta ja toivon, että tekisimme enemmän vivahteikkaita ja syvällisiä tarinoita, joissa on ei-valkoisia näyttelijöitä.</w:t>
      </w:r>
    </w:p>
    <w:p>
      <w:r>
        <w:rPr>
          <w:b/>
          <w:u w:val="single"/>
        </w:rPr>
        <w:t xml:space="preserve">161167</w:t>
      </w:r>
    </w:p>
    <w:p>
      <w:r>
        <w:t xml:space="preserve">RT @anne_theriault: RT @direhellswan: What in the fuck is this http://t.co/EFZEUTXGT6</w:t>
      </w:r>
    </w:p>
    <w:p>
      <w:r>
        <w:rPr>
          <w:b/>
          <w:u w:val="single"/>
        </w:rPr>
        <w:t xml:space="preserve">161168</w:t>
      </w:r>
    </w:p>
    <w:p>
      <w:r>
        <w:t xml:space="preserve">RT @anne_theriault: Miksi ihmiset työskentelevät yhä Woody Allenin kanssa. Samat ihmiset, jotka sanoivat, että meidän oli uskottava selviytyjiä, kun se tuli Cos....</w:t>
      </w:r>
    </w:p>
    <w:p>
      <w:r>
        <w:rPr>
          <w:b/>
          <w:u w:val="single"/>
        </w:rPr>
        <w:t xml:space="preserve">161169</w:t>
      </w:r>
    </w:p>
    <w:p>
      <w:r>
        <w:t xml:space="preserve">RT @zoeschlanger: @iSmashFizzle hyviä juttuja täällä. http://t.co/D3J848tNuA</w:t>
      </w:r>
    </w:p>
    <w:p>
      <w:r>
        <w:rPr>
          <w:b/>
          <w:u w:val="single"/>
        </w:rPr>
        <w:t xml:space="preserve">161170</w:t>
      </w:r>
    </w:p>
    <w:p>
      <w:r>
        <w:t xml:space="preserve">Se toimii kaikkeen! @Cgeddings911 http://t.co/orsL6WmuhQ</w:t>
      </w:r>
    </w:p>
    <w:p>
      <w:r>
        <w:rPr>
          <w:b/>
          <w:u w:val="single"/>
        </w:rPr>
        <w:t xml:space="preserve">161171</w:t>
      </w:r>
    </w:p>
    <w:p>
      <w:r>
        <w:t xml:space="preserve">Olkaa varovaisia, lapset, NYE on jälleen yksi raiskaajien suosikki-ilta. Varokaa toisianne, älkää joutuko erilleen. Tehkää suunnitelma.</w:t>
      </w:r>
    </w:p>
    <w:p>
      <w:r>
        <w:rPr>
          <w:b/>
          <w:u w:val="single"/>
        </w:rPr>
        <w:t xml:space="preserve">161172</w:t>
      </w:r>
    </w:p>
    <w:p>
      <w:r>
        <w:t xml:space="preserve">@ThelmaSleaze Voimme taistella systeemisiä ongelmia vastaan samalla kun tarjoamme todellisia vinkkejä sellaisten ihmisten suojelemiseksi, joilla ei ole aikaa 2 odottaa.</w:t>
      </w:r>
    </w:p>
    <w:p>
      <w:r>
        <w:rPr>
          <w:b/>
          <w:u w:val="single"/>
        </w:rPr>
        <w:t xml:space="preserve">161173</w:t>
      </w:r>
    </w:p>
    <w:p>
      <w:r>
        <w:t xml:space="preserve">@ThelmaSleaze Eikä kukaan sanonut, että vain naisten pitäisi pitää yhtä. Myös ei-rapistiset miehet voivat pitää yhtä (nais)ystäviensä kanssa.</w:t>
      </w:r>
    </w:p>
    <w:p>
      <w:r>
        <w:rPr>
          <w:b/>
          <w:u w:val="single"/>
        </w:rPr>
        <w:t xml:space="preserve">161174</w:t>
      </w:r>
    </w:p>
    <w:p>
      <w:r>
        <w:t xml:space="preserve">@sickoditto Niin. . .kirjaa ei ole olemassa? Aika heikko punchline.</w:t>
      </w:r>
    </w:p>
    <w:p>
      <w:r>
        <w:rPr>
          <w:b/>
          <w:u w:val="single"/>
        </w:rPr>
        <w:t xml:space="preserve">161175</w:t>
      </w:r>
    </w:p>
    <w:p>
      <w:r>
        <w:t xml:space="preserve">Jotenkin tämä ei koskaan lakkaa olemasta ajankohtainen: http://t.co/hBBh4ludyw @INKdaRapper</w:t>
      </w:r>
    </w:p>
    <w:p>
      <w:r>
        <w:rPr>
          <w:b/>
          <w:u w:val="single"/>
        </w:rPr>
        <w:t xml:space="preserve">161176</w:t>
      </w:r>
    </w:p>
    <w:p>
      <w:r>
        <w:t xml:space="preserve">@Riic14 Ja useammat miehet tietävät, mitä DIY tarkoittaa, koska he ostavat työkaluja, joita eivät koskaan käytä. Lol</w:t>
      </w:r>
    </w:p>
    <w:p>
      <w:r>
        <w:rPr>
          <w:b/>
          <w:u w:val="single"/>
        </w:rPr>
        <w:t xml:space="preserve">161177</w:t>
      </w:r>
    </w:p>
    <w:p>
      <w:r>
        <w:t xml:space="preserve">@MelCtyRevsLUFC Vau, tapa käyttää naisten sortoa halvan ja väsyneen vitsin tekemiseen. Kukaan ei pidä sinua hauskana TAI mielenkiintoisena.</w:t>
      </w:r>
    </w:p>
    <w:p>
      <w:r>
        <w:rPr>
          <w:b/>
          <w:u w:val="single"/>
        </w:rPr>
        <w:t xml:space="preserve">161178</w:t>
      </w:r>
    </w:p>
    <w:p>
      <w:r>
        <w:t xml:space="preserve">RT @simonefiasco: "Musta feministinen twitter hyökkää kimppuuni" tarkoittaa vapaasti käännettynä "sanoin jotain kauheaa &amp;amp; naiset selittävät, miksi....</w:t>
      </w:r>
    </w:p>
    <w:p>
      <w:r>
        <w:rPr>
          <w:b/>
          <w:u w:val="single"/>
        </w:rPr>
        <w:t xml:space="preserve">161179</w:t>
      </w:r>
    </w:p>
    <w:p>
      <w:r>
        <w:t xml:space="preserve">RT @JamilahLemieux: Tänään uutisissa väitetään, että hullu, valkoinen poikkeava yritti pommittaa NAACP:n toimistoa ja että islam toteutti te...</w:t>
      </w:r>
    </w:p>
    <w:p>
      <w:r>
        <w:rPr>
          <w:b/>
          <w:u w:val="single"/>
        </w:rPr>
        <w:t xml:space="preserve">161180</w:t>
      </w:r>
    </w:p>
    <w:p>
      <w:r>
        <w:t xml:space="preserve">@BenjaminLForman Kukaan ei välitä paskan vertaa siitä, mitä pidät viehättävänä. Ihan totta. KUKAAN. Pidä silmäsi itselläsi, persläpi.</w:t>
      </w:r>
    </w:p>
    <w:p>
      <w:r>
        <w:rPr>
          <w:b/>
          <w:u w:val="single"/>
        </w:rPr>
        <w:t xml:space="preserve">161181</w:t>
      </w:r>
    </w:p>
    <w:p>
      <w:r>
        <w:t xml:space="preserve">Vuosi 2015 on vuosi, jolloin en lue yhtään valkoisten cis-miesten kirjoittamaa kirjaa. Onneksi Goodreads-jonossani ei kuitenkaan ole enimmäkseen valkoisia cis-miehiä.</w:t>
      </w:r>
    </w:p>
    <w:p>
      <w:r>
        <w:rPr>
          <w:b/>
          <w:u w:val="single"/>
        </w:rPr>
        <w:t xml:space="preserve">161182</w:t>
      </w:r>
    </w:p>
    <w:p>
      <w:r>
        <w:t xml:space="preserve">@Jod0507 En tiennyt, että ajoneuvojen liikkeenvalvonta kasvaa suhteessa ajoneuvon kokoon.</w:t>
      </w:r>
    </w:p>
    <w:p>
      <w:r>
        <w:rPr>
          <w:b/>
          <w:u w:val="single"/>
        </w:rPr>
        <w:t xml:space="preserve">161183</w:t>
      </w:r>
    </w:p>
    <w:p>
      <w:r>
        <w:t xml:space="preserve">@Jod0507 Titanicin kapteenin on täytynyt olla valtava!</w:t>
      </w:r>
    </w:p>
    <w:p>
      <w:r>
        <w:rPr>
          <w:b/>
          <w:u w:val="single"/>
        </w:rPr>
        <w:t xml:space="preserve">161184</w:t>
      </w:r>
    </w:p>
    <w:p>
      <w:r>
        <w:t xml:space="preserve">@Jod0507 Rakasta itseäsi. https://t.co/I1ukqJ5dEe</w:t>
      </w:r>
    </w:p>
    <w:p>
      <w:r>
        <w:rPr>
          <w:b/>
          <w:u w:val="single"/>
        </w:rPr>
        <w:t xml:space="preserve">161185</w:t>
      </w:r>
    </w:p>
    <w:p>
      <w:r>
        <w:t xml:space="preserve">@Jod0507 Ajatuksesi siitä, että mielipiteesi ovat olemassa tyhjiössä, on hyvin vaarallinen ja tuottamaton.</w:t>
      </w:r>
    </w:p>
    <w:p>
      <w:r>
        <w:rPr>
          <w:b/>
          <w:u w:val="single"/>
        </w:rPr>
        <w:t xml:space="preserve">161186</w:t>
      </w:r>
    </w:p>
    <w:p>
      <w:r>
        <w:t xml:space="preserve">@Jod0507 http://t.co/gBMid1NJ8U</w:t>
      </w:r>
    </w:p>
    <w:p>
      <w:r>
        <w:rPr>
          <w:b/>
          <w:u w:val="single"/>
        </w:rPr>
        <w:t xml:space="preserve">161187</w:t>
      </w:r>
    </w:p>
    <w:p>
      <w:r>
        <w:t xml:space="preserve">@BigSmooth2 Muotimaailman miehille maksetaan enemmän ja heitä arvostetaan enemmän kuin naisia, joten. . .</w:t>
      </w:r>
    </w:p>
    <w:p>
      <w:r>
        <w:rPr>
          <w:b/>
          <w:u w:val="single"/>
        </w:rPr>
        <w:t xml:space="preserve">161188</w:t>
      </w:r>
    </w:p>
    <w:p>
      <w:r>
        <w:t xml:space="preserve">Muuten menetämme @WatCanBR0WND04U:n vastahakoisen hyväksynnän ihmisoikeuksillemme!</w:t>
      </w:r>
    </w:p>
    <w:p>
      <w:r>
        <w:rPr>
          <w:b/>
          <w:u w:val="single"/>
        </w:rPr>
        <w:t xml:space="preserve">161189</w:t>
      </w:r>
    </w:p>
    <w:p>
      <w:r>
        <w:t xml:space="preserve">*selkävoltti pois* http://t.co/N0Dr8ZOWIs</w:t>
      </w:r>
    </w:p>
    <w:p>
      <w:r>
        <w:rPr>
          <w:b/>
          <w:u w:val="single"/>
        </w:rPr>
        <w:t xml:space="preserve">161190</w:t>
      </w:r>
    </w:p>
    <w:p>
      <w:r>
        <w:t xml:space="preserve">Minulla on kirjaimellisia natseja maininnoissani, ja kymmenen taalaa vetoa, että @Twitterin valvonta ei tee asialle yhtään mitään.</w:t>
      </w:r>
    </w:p>
    <w:p>
      <w:r>
        <w:rPr>
          <w:b/>
          <w:u w:val="single"/>
        </w:rPr>
        <w:t xml:space="preserve">161191</w:t>
      </w:r>
    </w:p>
    <w:p>
      <w:r>
        <w:t xml:space="preserve">@danhazelton_ Ehkä sinun ei pitäisi kommentoida twitteriä.</w:t>
      </w:r>
    </w:p>
    <w:p>
      <w:r>
        <w:rPr>
          <w:b/>
          <w:u w:val="single"/>
        </w:rPr>
        <w:t xml:space="preserve">161192</w:t>
      </w:r>
    </w:p>
    <w:p>
      <w:r>
        <w:t xml:space="preserve">Ruumiin nesteet ja kirosanojen ja tavallisten sanojen oudot yhdistelmät ovat valintani loukkauksia, mutta.</w:t>
      </w:r>
    </w:p>
    <w:p>
      <w:r>
        <w:rPr>
          <w:b/>
          <w:u w:val="single"/>
        </w:rPr>
        <w:t xml:space="preserve">161193</w:t>
      </w:r>
    </w:p>
    <w:p>
      <w:r>
        <w:t xml:space="preserve">Paskat Oscar-palkinnoista. Minulla on paljon parempi maku kuin 100 prosentilla valkoisista miehistä, joten aion jatkaa tykkäämistä asioista, joista pidän SUCK IT</w:t>
      </w:r>
    </w:p>
    <w:p>
      <w:r>
        <w:rPr>
          <w:b/>
          <w:u w:val="single"/>
        </w:rPr>
        <w:t xml:space="preserve">161194</w:t>
      </w:r>
    </w:p>
    <w:p>
      <w:r>
        <w:t xml:space="preserve">@kennedy_jordan Näen olkinukkeesi ja nostan sinulle Zoidbergin http://t.co/HDtd6nTWkz</w:t>
      </w:r>
    </w:p>
    <w:p>
      <w:r>
        <w:rPr>
          <w:b/>
          <w:u w:val="single"/>
        </w:rPr>
        <w:t xml:space="preserve">161195</w:t>
      </w:r>
    </w:p>
    <w:p>
      <w:r>
        <w:t xml:space="preserve">LBJ-museon lintuja http://t.co/af06u9Sv5B http://t.co/af06u9Sv5B</w:t>
      </w:r>
    </w:p>
    <w:p>
      <w:r>
        <w:rPr>
          <w:b/>
          <w:u w:val="single"/>
        </w:rPr>
        <w:t xml:space="preserve">161196</w:t>
      </w:r>
    </w:p>
    <w:p>
      <w:r>
        <w:t xml:space="preserve">RT @BastendorfGames @maxcaras En minäkään ole mikään seksisti, mutta kun parodia osuu naulan kantaan, niin hitto vieköön, jos en naura.</w:t>
      </w:r>
    </w:p>
    <w:p>
      <w:r>
        <w:rPr>
          <w:b/>
          <w:u w:val="single"/>
        </w:rPr>
        <w:t xml:space="preserve">161197</w:t>
      </w:r>
    </w:p>
    <w:p>
      <w:r>
        <w:t xml:space="preserve">@twelve8hundred Toisin kuin sinä, joka tulit twitteriin huutamaan tyhjyyteen. Minä diggaan.</w:t>
      </w:r>
    </w:p>
    <w:p>
      <w:r>
        <w:rPr>
          <w:b/>
          <w:u w:val="single"/>
        </w:rPr>
        <w:t xml:space="preserve">161198</w:t>
      </w:r>
    </w:p>
    <w:p>
      <w:r>
        <w:t xml:space="preserve">@MitchKelly1701 Ajattelet kauneuskilpailuja.</w:t>
      </w:r>
    </w:p>
    <w:p>
      <w:r>
        <w:rPr>
          <w:b/>
          <w:u w:val="single"/>
        </w:rPr>
        <w:t xml:space="preserve">161199</w:t>
      </w:r>
    </w:p>
    <w:p>
      <w:r>
        <w:t xml:space="preserve">Tarvitsen gif-kuvan naisesta, joka nauraa pilkallisesti pudottaessaan roskia roskikseen, koska se on minun ajatukseni.</w:t>
      </w:r>
    </w:p>
    <w:p>
      <w:r>
        <w:rPr>
          <w:b/>
          <w:u w:val="single"/>
        </w:rPr>
        <w:t xml:space="preserve">161200</w:t>
      </w:r>
    </w:p>
    <w:p>
      <w:r>
        <w:t xml:space="preserve">@leftydammit Kuka vittu pakottaa sinut katsomaan Youtube-videoita ihmisistä, joita et pidä? Hanki joku vitun elämä.</w:t>
      </w:r>
    </w:p>
    <w:p>
      <w:r>
        <w:rPr>
          <w:b/>
          <w:u w:val="single"/>
        </w:rPr>
        <w:t xml:space="preserve">161201</w:t>
      </w:r>
    </w:p>
    <w:p>
      <w:r>
        <w:t xml:space="preserve">@Nickodemon1 Ei, ei ole seksistinen ollenkaan!</w:t>
      </w:r>
    </w:p>
    <w:p>
      <w:r>
        <w:rPr>
          <w:b/>
          <w:u w:val="single"/>
        </w:rPr>
        <w:t xml:space="preserve">161202</w:t>
      </w:r>
    </w:p>
    <w:p>
      <w:r>
        <w:t xml:space="preserve">Kun otetaan huomioon monet tutkimukset syrjinnästä palkkaamisessa siitä hetkestä lähtien, kun joku näkee nimen ansioluettelossa, miksi ei vaadita sokkotarkastusta?</w:t>
      </w:r>
    </w:p>
    <w:p>
      <w:r>
        <w:rPr>
          <w:b/>
          <w:u w:val="single"/>
        </w:rPr>
        <w:t xml:space="preserve">161203</w:t>
      </w:r>
    </w:p>
    <w:p>
      <w:r>
        <w:t xml:space="preserve">Jos olet työpaikallasi palkkaavassa asemassa, kehotan sinua harkitsemaan ansioluetteloiden tarkastelua ilman sukupuolen, rodun tai iän tunnistetietoja.</w:t>
      </w:r>
    </w:p>
    <w:p>
      <w:r>
        <w:rPr>
          <w:b/>
          <w:u w:val="single"/>
        </w:rPr>
        <w:t xml:space="preserve">161204</w:t>
      </w:r>
    </w:p>
    <w:p>
      <w:r>
        <w:t xml:space="preserve">Hakijat voivat saada koodin tai numeron, jota heidän on käytettävä ansioluettelonsa tai saatekirjeen otsikossa.</w:t>
      </w:r>
    </w:p>
    <w:p>
      <w:r>
        <w:rPr>
          <w:b/>
          <w:u w:val="single"/>
        </w:rPr>
        <w:t xml:space="preserve">161205</w:t>
      </w:r>
    </w:p>
    <w:p>
      <w:r>
        <w:t xml:space="preserve">Monissa apuraha- ja konferenssihakemuksissa ei sallita tunnistetietojen antamista akateemisessa maailmassa. Oikeudenmukaisuudesta ei ole 100 prosentin takuuta, mutta+</w:t>
      </w:r>
    </w:p>
    <w:p>
      <w:r>
        <w:rPr>
          <w:b/>
          <w:u w:val="single"/>
        </w:rPr>
        <w:t xml:space="preserve">161206</w:t>
      </w:r>
    </w:p>
    <w:p>
      <w:r>
        <w:t xml:space="preserve">tiedostamattoman ennakkoluulon aktivoimisen vaikeuttaminen edes hieman tekisi paljon hyvää.</w:t>
      </w:r>
    </w:p>
    <w:p>
      <w:r>
        <w:rPr>
          <w:b/>
          <w:u w:val="single"/>
        </w:rPr>
        <w:t xml:space="preserve">161207</w:t>
      </w:r>
    </w:p>
    <w:p>
      <w:r>
        <w:t xml:space="preserve">@RadRoopa Olen samaa mieltä kanssasi. Ajattelin NY Philharmonicin kokeilua (https://t.co/VGShz4gUOM), mutta+</w:t>
      </w:r>
    </w:p>
    <w:p>
      <w:r>
        <w:rPr>
          <w:b/>
          <w:u w:val="single"/>
        </w:rPr>
        <w:t xml:space="preserve">161208</w:t>
      </w:r>
    </w:p>
    <w:p>
      <w:r>
        <w:t xml:space="preserve">@RadRoopa ihanteellinen olisi yhdistelmä aliedustettujen ryhmien innokasta rekrytointia ja alitajuisen puolueellisuuden vaikeuttamista.</w:t>
      </w:r>
    </w:p>
    <w:p>
      <w:r>
        <w:rPr>
          <w:b/>
          <w:u w:val="single"/>
        </w:rPr>
        <w:t xml:space="preserve">161209</w:t>
      </w:r>
    </w:p>
    <w:p>
      <w:r>
        <w:t xml:space="preserve">@RadRoopa Jos jollakin on kokemusta tällä alalla, haluaisin kuulla, mitä olet nähnyt/tehnyt.</w:t>
      </w:r>
    </w:p>
    <w:p>
      <w:r>
        <w:rPr>
          <w:b/>
          <w:u w:val="single"/>
        </w:rPr>
        <w:t xml:space="preserve">161210</w:t>
      </w:r>
    </w:p>
    <w:p>
      <w:r>
        <w:t xml:space="preserve">RT @BrettJGlasco: #Women #Females http://t.co/DPCKGQWpqX.</w:t>
      </w:r>
    </w:p>
    <w:p>
      <w:r>
        <w:rPr>
          <w:b/>
          <w:u w:val="single"/>
        </w:rPr>
        <w:t xml:space="preserve">161211</w:t>
      </w:r>
    </w:p>
    <w:p>
      <w:r>
        <w:t xml:space="preserve">LRT on jäänyt päähäni siitä lähtien, kun Bauerin juttu on ollut liikkeellä. Toivoisin ehdottomasti, että tuo convo olisi kovempi.</w:t>
      </w:r>
    </w:p>
    <w:p>
      <w:r>
        <w:rPr>
          <w:b/>
          <w:u w:val="single"/>
        </w:rPr>
        <w:t xml:space="preserve">161212</w:t>
      </w:r>
    </w:p>
    <w:p>
      <w:r>
        <w:t xml:space="preserve">@1313LilHades Väärät rinnastukset ovat hauskoja!</w:t>
      </w:r>
    </w:p>
    <w:p>
      <w:r>
        <w:rPr>
          <w:b/>
          <w:u w:val="single"/>
        </w:rPr>
        <w:t xml:space="preserve">161213</w:t>
      </w:r>
    </w:p>
    <w:p>
      <w:r>
        <w:t xml:space="preserve">LRT: On helvetin rumaa, kun naisille annetaan leijonanosa kotitöistä ja sitten pilkataan heidän taitojaan siinä.</w:t>
      </w:r>
    </w:p>
    <w:p>
      <w:r>
        <w:rPr>
          <w:b/>
          <w:u w:val="single"/>
        </w:rPr>
        <w:t xml:space="preserve">161214</w:t>
      </w:r>
    </w:p>
    <w:p>
      <w:r>
        <w:t xml:space="preserve">Voisit tarttua luutaan, jos et pidä siitä, miten SO:si pyyhkii, mutta niin ei tapahdu.</w:t>
      </w:r>
    </w:p>
    <w:p>
      <w:r>
        <w:rPr>
          <w:b/>
          <w:u w:val="single"/>
        </w:rPr>
        <w:t xml:space="preserve">161215</w:t>
      </w:r>
    </w:p>
    <w:p>
      <w:r>
        <w:t xml:space="preserve">@HeNeverSpeaks @MeninistTweet Väsynyt. Tämä on niin. Vitun. Väsynyt.</w:t>
      </w:r>
    </w:p>
    <w:p>
      <w:r>
        <w:rPr>
          <w:b/>
          <w:u w:val="single"/>
        </w:rPr>
        <w:t xml:space="preserve">161216</w:t>
      </w:r>
    </w:p>
    <w:p>
      <w:r>
        <w:t xml:space="preserve">Hyväksyntänne on niin arvoton, että teidän pitäisi maksaa ihmisille siitä, että he ottavat sen vastaan @stiles_ben Kutsukaa minua seksistiksi, mutta en hyväksy naispuolisia jalkapallo-juontajia.</w:t>
      </w:r>
    </w:p>
    <w:p>
      <w:r>
        <w:rPr>
          <w:b/>
          <w:u w:val="single"/>
        </w:rPr>
        <w:t xml:space="preserve">161217</w:t>
      </w:r>
    </w:p>
    <w:p>
      <w:r>
        <w:t xml:space="preserve">@YvonneNiShiocru Voisit vain poistaa tuosta twiitistä 10 ensimmäistä sanaa, etkä menettäisi mitään olennaista.</w:t>
      </w:r>
    </w:p>
    <w:p>
      <w:r>
        <w:rPr>
          <w:b/>
          <w:u w:val="single"/>
        </w:rPr>
        <w:t xml:space="preserve">161218</w:t>
      </w:r>
    </w:p>
    <w:p>
      <w:r>
        <w:t xml:space="preserve">@s11jim Kiitos!</w:t>
      </w:r>
    </w:p>
    <w:p>
      <w:r>
        <w:rPr>
          <w:b/>
          <w:u w:val="single"/>
        </w:rPr>
        <w:t xml:space="preserve">161219</w:t>
      </w:r>
    </w:p>
    <w:p>
      <w:r>
        <w:t xml:space="preserve">@Kyle_Crilly92 Kuulostat aika paskalta lol</w:t>
      </w:r>
    </w:p>
    <w:p>
      <w:r>
        <w:rPr>
          <w:b/>
          <w:u w:val="single"/>
        </w:rPr>
        <w:t xml:space="preserve">161220</w:t>
      </w:r>
    </w:p>
    <w:p>
      <w:r>
        <w:t xml:space="preserve">@COVOEC1 Kyllä, haamujen tuhoaminen, OIKEASTI OLEVA TODELLINEN OLEMASSAOLO, on miesten työtä.</w:t>
      </w:r>
    </w:p>
    <w:p>
      <w:r>
        <w:rPr>
          <w:b/>
          <w:u w:val="single"/>
        </w:rPr>
        <w:t xml:space="preserve">161221</w:t>
      </w:r>
    </w:p>
    <w:p>
      <w:r>
        <w:t xml:space="preserve">Gandhi oli aika seksistinen, mutta #ladyghostbustersissa: "Ensin he jättävät sinut huomiotta, sitten he nauravat sinulle, sitten he taistelevat sinua vastaan, sitten sinä voitat."</w:t>
      </w:r>
    </w:p>
    <w:p>
      <w:r>
        <w:rPr>
          <w:b/>
          <w:u w:val="single"/>
        </w:rPr>
        <w:t xml:space="preserve">161222</w:t>
      </w:r>
    </w:p>
    <w:p>
      <w:r>
        <w:t xml:space="preserve">En edes pidä Ghostbustersista, mutta aion nähdä tämän elokuvan HELVETTIÄ myöten naisvihamielisten kiusaksi.</w:t>
      </w:r>
    </w:p>
    <w:p>
      <w:r>
        <w:rPr>
          <w:b/>
          <w:u w:val="single"/>
        </w:rPr>
        <w:t xml:space="preserve">161223</w:t>
      </w:r>
    </w:p>
    <w:p>
      <w:r>
        <w:t xml:space="preserve">@Kyle_Crilly92 Itse asiassa clitori on melko vitun mahtava kiitos, nauti vähemmän herkästä, hankalasta lihasta, joka on vähemmän herkkä</w:t>
      </w:r>
    </w:p>
    <w:p>
      <w:r>
        <w:rPr>
          <w:b/>
          <w:u w:val="single"/>
        </w:rPr>
        <w:t xml:space="preserve">161224</w:t>
      </w:r>
    </w:p>
    <w:p>
      <w:r>
        <w:t xml:space="preserve">RT @mostly_sleepy: @missfree @YesYoureSexist @kameronedwards Onneksi hänet on löydetty turvallisesti.</w:t>
      </w:r>
    </w:p>
    <w:p>
      <w:r>
        <w:rPr>
          <w:b/>
          <w:u w:val="single"/>
        </w:rPr>
        <w:t xml:space="preserve">161225</w:t>
      </w:r>
    </w:p>
    <w:p>
      <w:r>
        <w:t xml:space="preserve">RT @wkamaubell: Tämä blogi on pitkä. Mutta minusta tuntui, että minun piti olla hyvin selvä tästä. #rasismi #OnMyBirthday http://t.co/zITyDgzmmz http://...</w:t>
      </w:r>
    </w:p>
    <w:p>
      <w:r>
        <w:rPr>
          <w:b/>
          <w:u w:val="single"/>
        </w:rPr>
        <w:t xml:space="preserve">161226</w:t>
      </w:r>
    </w:p>
    <w:p>
      <w:r>
        <w:t xml:space="preserve">Pakko lukea Jezebelistä. MUST. http://t.co/2D2mezvbci</w:t>
      </w:r>
    </w:p>
    <w:p>
      <w:r>
        <w:rPr>
          <w:b/>
          <w:u w:val="single"/>
        </w:rPr>
        <w:t xml:space="preserve">161227</w:t>
      </w:r>
    </w:p>
    <w:p>
      <w:r>
        <w:t xml:space="preserve">Richard Gilmore on melko varmasti Cracker von Patriarch.</w:t>
      </w:r>
    </w:p>
    <w:p>
      <w:r>
        <w:rPr>
          <w:b/>
          <w:u w:val="single"/>
        </w:rPr>
        <w:t xml:space="preserve">161228</w:t>
      </w:r>
    </w:p>
    <w:p>
      <w:r>
        <w:t xml:space="preserve">@NashtySteve Olen varma, että olit yhtä raivostunut Mantsurian ehdokkaasta, Hämähäkkimiehestä jne.</w:t>
      </w:r>
    </w:p>
    <w:p>
      <w:r>
        <w:rPr>
          <w:b/>
          <w:u w:val="single"/>
        </w:rPr>
        <w:t xml:space="preserve">161229</w:t>
      </w:r>
    </w:p>
    <w:p>
      <w:r>
        <w:t xml:space="preserve">"Jos en voi puhua satunnaisille vieraille naisille, miten voin koskaan seurustella?" on kuin "jos en voi puhua satunnaisille vieraille miehille, miten saan ystäviä?"."</w:t>
      </w:r>
    </w:p>
    <w:p>
      <w:r>
        <w:rPr>
          <w:b/>
          <w:u w:val="single"/>
        </w:rPr>
        <w:t xml:space="preserve">161230</w:t>
      </w:r>
    </w:p>
    <w:p>
      <w:r>
        <w:t xml:space="preserve">Haluan saada miehet lähestymään toisia miehiä busseissa, junissa ja jalkakäytävillä ja ahdistelemaan heitä, jotta heistä tulisi parhaita ystäviä, 24/7, ja katsomaan, miten he pitävät siitä.</w:t>
      </w:r>
    </w:p>
    <w:p>
      <w:r>
        <w:rPr>
          <w:b/>
          <w:u w:val="single"/>
        </w:rPr>
        <w:t xml:space="preserve">161231</w:t>
      </w:r>
    </w:p>
    <w:p>
      <w:r>
        <w:t xml:space="preserve">@MCAcapello Kerro Freudille terveisiä ja haista vittu!</w:t>
      </w:r>
    </w:p>
    <w:p>
      <w:r>
        <w:rPr>
          <w:b/>
          <w:u w:val="single"/>
        </w:rPr>
        <w:t xml:space="preserve">161232</w:t>
      </w:r>
    </w:p>
    <w:p>
      <w:r>
        <w:t xml:space="preserve">Naispuoliselle työkaverille, joka juuri väitti, että koska naiset haluavat työskennellä Hootersissa, se on ok+</w:t>
      </w:r>
    </w:p>
    <w:p>
      <w:r>
        <w:rPr>
          <w:b/>
          <w:u w:val="single"/>
        </w:rPr>
        <w:t xml:space="preserve">161233</w:t>
      </w:r>
    </w:p>
    <w:p>
      <w:r>
        <w:t xml:space="preserve">+miehet ovat "biologisesti kovalevyisiä pitämään siitä", kiitos, että tyhjensit uskoni ihmiskuntaan tältä päivältä.</w:t>
      </w:r>
    </w:p>
    <w:p>
      <w:r>
        <w:rPr>
          <w:b/>
          <w:u w:val="single"/>
        </w:rPr>
        <w:t xml:space="preserve">161234</w:t>
      </w:r>
    </w:p>
    <w:p>
      <w:r>
        <w:t xml:space="preserve">Feministinä oleminen voi olla niin helvetin yksinäistä offline-tilassa.</w:t>
      </w:r>
    </w:p>
    <w:p>
      <w:r>
        <w:rPr>
          <w:b/>
          <w:u w:val="single"/>
        </w:rPr>
        <w:t xml:space="preserve">161235</w:t>
      </w:r>
    </w:p>
    <w:p>
      <w:r>
        <w:t xml:space="preserve">RT @James32Webb: Jalkapallon logiikka tytöille #notsexist http://t.co/TCS6NgS1pm</w:t>
      </w:r>
    </w:p>
    <w:p>
      <w:r>
        <w:rPr>
          <w:b/>
          <w:u w:val="single"/>
        </w:rPr>
        <w:t xml:space="preserve">161236</w:t>
      </w:r>
    </w:p>
    <w:p>
      <w:r>
        <w:t xml:space="preserve">LRT KYLLÄ. Etenkin tuon lainauksen yhteydessä, kun miehet haluavat hornata feminismiä ja saada keksejä.</w:t>
      </w:r>
    </w:p>
    <w:p>
      <w:r>
        <w:rPr>
          <w:b/>
          <w:u w:val="single"/>
        </w:rPr>
        <w:t xml:space="preserve">161237</w:t>
      </w:r>
    </w:p>
    <w:p>
      <w:r>
        <w:t xml:space="preserve">@equalistaastha @priya_ebooks Joskus uudelleentwiittaan asioita, joista pidän ja jotka eivät ole oikeasti seksistisiä &amp;amp; mahtavaa. Pahoittelen etukäteen sekaannusta</w:t>
      </w:r>
    </w:p>
    <w:p>
      <w:r>
        <w:rPr>
          <w:b/>
          <w:u w:val="single"/>
        </w:rPr>
        <w:t xml:space="preserve">161238</w:t>
      </w:r>
    </w:p>
    <w:p>
      <w:r>
        <w:t xml:space="preserve">@ConorPonting Tuo on ehkä naurettavan huonosti toteutettu ajatus, jonka olen tänään lukenut.</w:t>
      </w:r>
    </w:p>
    <w:p>
      <w:r>
        <w:rPr>
          <w:b/>
          <w:u w:val="single"/>
        </w:rPr>
        <w:t xml:space="preserve">161239</w:t>
      </w:r>
    </w:p>
    <w:p>
      <w:r>
        <w:t xml:space="preserve">Hauska fakta: Chris Paul sai sakot "erotuomarin arvostelusta julkisella foorumilla", sakko ei johtunut siitä, että hän on seksisti: http://t.co/RSLbg8NMFu</w:t>
      </w:r>
    </w:p>
    <w:p>
      <w:r>
        <w:rPr>
          <w:b/>
          <w:u w:val="single"/>
        </w:rPr>
        <w:t xml:space="preserve">161240</w:t>
      </w:r>
    </w:p>
    <w:p>
      <w:r>
        <w:t xml:space="preserve">Ja sitä hän todellakin on. Milloin viimeksi urheilija on sanonut miespuolisesta erotuomarista: "Tämä ei ehkä sovi hänelle"? Se on aika räikeää.</w:t>
      </w:r>
    </w:p>
    <w:p>
      <w:r>
        <w:rPr>
          <w:b/>
          <w:u w:val="single"/>
        </w:rPr>
        <w:t xml:space="preserve">161241</w:t>
      </w:r>
    </w:p>
    <w:p>
      <w:r>
        <w:t xml:space="preserve">Se, että vaaditaan lisää seksismiä naisia kohtaan jollakin alalla, koska he puhuvat seksismistä kyseisellä alalla, on aivan vitun hullua,</w:t>
      </w:r>
    </w:p>
    <w:p>
      <w:r>
        <w:rPr>
          <w:b/>
          <w:u w:val="single"/>
        </w:rPr>
        <w:t xml:space="preserve">161242</w:t>
      </w:r>
    </w:p>
    <w:p>
      <w:r>
        <w:t xml:space="preserve">Naiset miesvaltaisilla aloilla kohtaavat 10000x tarkastelun, kun miehet vaativat heitä kohdeltavan "tasa-arvoisesti" mutta nirsoilevat heidän jokaista liikettään, pitäisi puhua 4 itsestään.</w:t>
      </w:r>
    </w:p>
    <w:p>
      <w:r>
        <w:rPr>
          <w:b/>
          <w:u w:val="single"/>
        </w:rPr>
        <w:t xml:space="preserve">161243</w:t>
      </w:r>
    </w:p>
    <w:p>
      <w:r>
        <w:t xml:space="preserve">@kayleeisahippie Miksi tuhlaat aikaasi niiden oudoksumiseen? On monia hauskoja harrastuksia, joita voisit hallita.</w:t>
      </w:r>
    </w:p>
    <w:p>
      <w:r>
        <w:rPr>
          <w:b/>
          <w:u w:val="single"/>
        </w:rPr>
        <w:t xml:space="preserve">161244</w:t>
      </w:r>
    </w:p>
    <w:p>
      <w:r>
        <w:t xml:space="preserve">RT @TylerJBroderick Ihmiset vievät tämän Chris Paulin jutun aivan liian pitkälle #vitsi #NotSexist #JustComplaining</w:t>
      </w:r>
    </w:p>
    <w:p>
      <w:r>
        <w:rPr>
          <w:b/>
          <w:u w:val="single"/>
        </w:rPr>
        <w:t xml:space="preserve">161245</w:t>
      </w:r>
    </w:p>
    <w:p>
      <w:r>
        <w:t xml:space="preserve">Vastasin tietämättömään fb-ketjuun Kanyesta Heben Nigatun fab http://t.co/guqky92B8G, OP vastasi "Mielenkiintoista luettavaa. Don't agree tho"</w:t>
      </w:r>
    </w:p>
    <w:p>
      <w:r>
        <w:rPr>
          <w:b/>
          <w:u w:val="single"/>
        </w:rPr>
        <w:t xml:space="preserve">161246</w:t>
      </w:r>
    </w:p>
    <w:p>
      <w:r>
        <w:t xml:space="preserve">Noin 2 minuuttia lähettämisen jälkeen. Toivon, että voisin lukea syvällisen analyysin näin nopeasti ja muodostaa sen sisällöstä nopeita, järjettömiä mielipiteitä!</w:t>
      </w:r>
    </w:p>
    <w:p>
      <w:r>
        <w:rPr>
          <w:b/>
          <w:u w:val="single"/>
        </w:rPr>
        <w:t xml:space="preserve">161247</w:t>
      </w:r>
    </w:p>
    <w:p>
      <w:r>
        <w:t xml:space="preserve">@harikondabolu @gigglefrits Se on... se on celsius, eikö?</w:t>
      </w:r>
    </w:p>
    <w:p>
      <w:r>
        <w:rPr>
          <w:b/>
          <w:u w:val="single"/>
        </w:rPr>
        <w:t xml:space="preserve">161248</w:t>
      </w:r>
    </w:p>
    <w:p>
      <w:r>
        <w:t xml:space="preserve">Tsekkaa #survivorloveletter tänään, todella hienoja keskusteluja.</w:t>
      </w:r>
    </w:p>
    <w:p>
      <w:r>
        <w:rPr>
          <w:b/>
          <w:u w:val="single"/>
        </w:rPr>
        <w:t xml:space="preserve">161249</w:t>
      </w:r>
    </w:p>
    <w:p>
      <w:r>
        <w:t xml:space="preserve">@IMrTrippy Selitän sen sinulle kuin olisit viisivuotias: se, että jokin asia ei merkitse sinulle mitään, ei tarkoita, ettei sillä olisi merkitystä.</w:t>
      </w:r>
    </w:p>
    <w:p>
      <w:r>
        <w:rPr>
          <w:b/>
          <w:u w:val="single"/>
        </w:rPr>
        <w:t xml:space="preserve">161250</w:t>
      </w:r>
    </w:p>
    <w:p>
      <w:r>
        <w:t xml:space="preserve">@IMrTrippy Se, ettet ole ymmärtänyt tätä inhimillisyyden perusasiaa, merkitsee katastrofia ihmissuhteillesi.</w:t>
      </w:r>
    </w:p>
    <w:p>
      <w:r>
        <w:rPr>
          <w:b/>
          <w:u w:val="single"/>
        </w:rPr>
        <w:t xml:space="preserve">161251</w:t>
      </w:r>
    </w:p>
    <w:p>
      <w:r>
        <w:t xml:space="preserve">@HarimeNui12 KAIKKI NAISET! JOLLA ON VALTA ANSAITA VÄHEMMÄN KUIN MIES SAMASTA TYÖSTÄ JA JOLLA EI OLE MITÄÄN KONTROLLIA LISÄÄNTYMISELIMIINSÄ!</w:t>
      </w:r>
    </w:p>
    <w:p>
      <w:r>
        <w:rPr>
          <w:b/>
          <w:u w:val="single"/>
        </w:rPr>
        <w:t xml:space="preserve">161252</w:t>
      </w:r>
    </w:p>
    <w:p>
      <w:r>
        <w:t xml:space="preserve">Jos et pidä siitä, että teet kauniita asioita naispuoliselle toisellesi ja koet sen askareeksi kerran vuodessa, et luultavasti rakasta häntä.</w:t>
      </w:r>
    </w:p>
    <w:p>
      <w:r>
        <w:rPr>
          <w:b/>
          <w:u w:val="single"/>
        </w:rPr>
        <w:t xml:space="preserve">161253</w:t>
      </w:r>
    </w:p>
    <w:p>
      <w:r>
        <w:t xml:space="preserve">Ystävänpäivää kohtaan on oikeutettua kritiikkiä, mutta "naisilla on liikaa valtaa tänä päivänä" ei kuulu niihin.</w:t>
      </w:r>
    </w:p>
    <w:p>
      <w:r>
        <w:rPr>
          <w:b/>
          <w:u w:val="single"/>
        </w:rPr>
        <w:t xml:space="preserve">161254</w:t>
      </w:r>
    </w:p>
    <w:p>
      <w:r>
        <w:t xml:space="preserve">@LemboTheGeneral @Leigh_Lupindo MIEHET EIVÄT OLE KOSKAAN EMOTIONAALISIA...</w:t>
      </w:r>
    </w:p>
    <w:p>
      <w:r>
        <w:rPr>
          <w:b/>
          <w:u w:val="single"/>
        </w:rPr>
        <w:t xml:space="preserve">161255</w:t>
      </w:r>
    </w:p>
    <w:p>
      <w:r>
        <w:t xml:space="preserve">RT @iknowaboutstuff: Update: repi tämän passiivisen aggressiivisen paskan vittuun. @YesYoureSexist @iHollaback @hollabackvanhttp://t.co/f...</w:t>
      </w:r>
    </w:p>
    <w:p>
      <w:r>
        <w:rPr>
          <w:b/>
          <w:u w:val="single"/>
        </w:rPr>
        <w:t xml:space="preserve">161256</w:t>
      </w:r>
    </w:p>
    <w:p>
      <w:r>
        <w:t xml:space="preserve">@lwilliams0594 Oh hei, tilastot http://t.co/FlagjaM7qj</w:t>
      </w:r>
    </w:p>
    <w:p>
      <w:r>
        <w:rPr>
          <w:b/>
          <w:u w:val="single"/>
        </w:rPr>
        <w:t xml:space="preserve">161257</w:t>
      </w:r>
    </w:p>
    <w:p>
      <w:r>
        <w:t xml:space="preserve">Joskus minusta tuntuu, että minun on muistutettava ihmisiä siitä, että lapsuuden kaipuu ei ole yleistä.</w:t>
      </w:r>
    </w:p>
    <w:p>
      <w:r>
        <w:rPr>
          <w:b/>
          <w:u w:val="single"/>
        </w:rPr>
        <w:t xml:space="preserve">161258</w:t>
      </w:r>
    </w:p>
    <w:p>
      <w:r>
        <w:t xml:space="preserve">Olen paljon onnellisempi taloudellisesti turvallisena aikuisena kuin lapsena, jonka kotitaloudessa elettiin palkasta palkkaan (ja minulla oli loistavat vanhemmat, mutta ei ollut rahaa).</w:t>
      </w:r>
    </w:p>
    <w:p>
      <w:r>
        <w:rPr>
          <w:b/>
          <w:u w:val="single"/>
        </w:rPr>
        <w:t xml:space="preserve">161259</w:t>
      </w:r>
    </w:p>
    <w:p>
      <w:r>
        <w:t xml:space="preserve">En voi edes kuvitella, millaista se on traumasta selvinneille, joten kyllä.</w:t>
      </w:r>
    </w:p>
    <w:p>
      <w:r>
        <w:rPr>
          <w:b/>
          <w:u w:val="single"/>
        </w:rPr>
        <w:t xml:space="preserve">161260</w:t>
      </w:r>
    </w:p>
    <w:p>
      <w:r>
        <w:t xml:space="preserve">@PattyArquette Mitä... mitä sinä teet? Valkoisten naisten täytyy kieltää etuoikeudet, ei käyttäytyä kuin meillä ei olisi niitä.</w:t>
      </w:r>
    </w:p>
    <w:p>
      <w:r>
        <w:rPr>
          <w:b/>
          <w:u w:val="single"/>
        </w:rPr>
        <w:t xml:space="preserve">161261</w:t>
      </w:r>
    </w:p>
    <w:p>
      <w:r>
        <w:t xml:space="preserve">RT @AngryBlackLady: Patricia Arquette. | The Road to Structural Erasure Is Paved With Good-Intentioned White Ladies #ABLC http....</w:t>
      </w:r>
    </w:p>
    <w:p>
      <w:r>
        <w:rPr>
          <w:b/>
          <w:u w:val="single"/>
        </w:rPr>
        <w:t xml:space="preserve">161262</w:t>
      </w:r>
    </w:p>
    <w:p>
      <w:r>
        <w:t xml:space="preserve">LRT: MINULLA ON VALKOISEN ETUOIKEUDEN BINGO</w:t>
      </w:r>
    </w:p>
    <w:p>
      <w:r>
        <w:rPr>
          <w:b/>
          <w:u w:val="single"/>
        </w:rPr>
        <w:t xml:space="preserve">161263</w:t>
      </w:r>
    </w:p>
    <w:p>
      <w:r>
        <w:t xml:space="preserve">RT @polotek: He sanoivat kirjaimellisesti tälle kaverille, että hän voi pitää sponsorirahansa sen sijaan, että hän pyrkisi ottamaan mukaan enemmän naisia. I say aga...</w:t>
      </w:r>
    </w:p>
    <w:p>
      <w:r>
        <w:rPr>
          <w:b/>
          <w:u w:val="single"/>
        </w:rPr>
        <w:t xml:space="preserve">161264</w:t>
      </w:r>
    </w:p>
    <w:p>
      <w:r>
        <w:t xml:space="preserve">@Raider2Bearcat http://t.co/NvRpKsW0x7</w:t>
      </w:r>
    </w:p>
    <w:p>
      <w:r>
        <w:rPr>
          <w:b/>
          <w:u w:val="single"/>
        </w:rPr>
        <w:t xml:space="preserve">161265</w:t>
      </w:r>
    </w:p>
    <w:p>
      <w:r>
        <w:t xml:space="preserve">@ToriKyuun Joo, naisten ei koskaan tarvitse yrittää ottaa miesnäkökulmaa fiktiossa.</w:t>
      </w:r>
    </w:p>
    <w:p>
      <w:r>
        <w:rPr>
          <w:b/>
          <w:u w:val="single"/>
        </w:rPr>
        <w:t xml:space="preserve">161266</w:t>
      </w:r>
    </w:p>
    <w:p>
      <w:r>
        <w:t xml:space="preserve">@Raider2Bearcat http://t.co/yIKLlXa0CU</w:t>
      </w:r>
    </w:p>
    <w:p>
      <w:r>
        <w:rPr>
          <w:b/>
          <w:u w:val="single"/>
        </w:rPr>
        <w:t xml:space="preserve">161267</w:t>
      </w:r>
    </w:p>
    <w:p>
      <w:r>
        <w:t xml:space="preserve">@Raider2Bearcat http://t.co/4iHAGLQ1N1</w:t>
      </w:r>
    </w:p>
    <w:p>
      <w:r>
        <w:rPr>
          <w:b/>
          <w:u w:val="single"/>
        </w:rPr>
        <w:t xml:space="preserve">161268</w:t>
      </w:r>
    </w:p>
    <w:p>
      <w:r>
        <w:t xml:space="preserve">Teen hanketta, jossa tarkastellaan, kuinka suuri osa alani opettajista on naisia vakinaisten ja apulaisprofessoreiden välillä. Se on masentavaa.</w:t>
      </w:r>
    </w:p>
    <w:p>
      <w:r>
        <w:rPr>
          <w:b/>
          <w:u w:val="single"/>
        </w:rPr>
        <w:t xml:space="preserve">161269</w:t>
      </w:r>
    </w:p>
    <w:p>
      <w:r>
        <w:t xml:space="preserve">@YesYoureSexist Jos joku on kiinnostunut osallistumaan projektiin omalla tieteenalallaan, minulla on Excel-malli, jota voitte käyttää.</w:t>
      </w:r>
    </w:p>
    <w:p>
      <w:r>
        <w:rPr>
          <w:b/>
          <w:u w:val="single"/>
        </w:rPr>
        <w:t xml:space="preserve">161270</w:t>
      </w:r>
    </w:p>
    <w:p>
      <w:r>
        <w:t xml:space="preserve">@johnnyrejection @espn Joo, miehet eivät koskaan kommentoi urheilijoiden vartaloita, IKINÄ.</w:t>
      </w:r>
    </w:p>
    <w:p>
      <w:r>
        <w:rPr>
          <w:b/>
          <w:u w:val="single"/>
        </w:rPr>
        <w:t xml:space="preserve">161271</w:t>
      </w:r>
    </w:p>
    <w:p>
      <w:r>
        <w:t xml:space="preserve">RT @NikFuq: @magali_c @YesYoureSexist Toinen asia, jota et ole tajunnut, on se, että tämä viesti on vitsi. Pilkkaa viestejä, joita näen mustan historian aikana....</w:t>
      </w:r>
    </w:p>
    <w:p>
      <w:r>
        <w:rPr>
          <w:b/>
          <w:u w:val="single"/>
        </w:rPr>
        <w:t xml:space="preserve">161272</w:t>
      </w:r>
    </w:p>
    <w:p>
      <w:r>
        <w:t xml:space="preserve">RT @jackheathh: @YesYoureSexist I love girls what u on about: @YesYoureSexist I love girls what u on about</w:t>
      </w:r>
    </w:p>
    <w:p>
      <w:r>
        <w:rPr>
          <w:b/>
          <w:u w:val="single"/>
        </w:rPr>
        <w:t xml:space="preserve">161273</w:t>
      </w:r>
    </w:p>
    <w:p>
      <w:r>
        <w:t xml:space="preserve">Toivon todella, että se olisi "joku näyttelijä". @Libby_Bowers @WTOP http://t.co/nUP24bFnWX http://t.co/nUP24bFnWX</w:t>
      </w:r>
    </w:p>
    <w:p>
      <w:r>
        <w:rPr>
          <w:b/>
          <w:u w:val="single"/>
        </w:rPr>
        <w:t xml:space="preserve">161274</w:t>
      </w:r>
    </w:p>
    <w:p>
      <w:r>
        <w:t xml:space="preserve">LRT: Luoja, kyllä. Sosiaalisen median henkilökunta on kuin suoraan Simpsoneista tai muusta dystooppisesta parodiasta.</w:t>
      </w:r>
    </w:p>
    <w:p>
      <w:r>
        <w:rPr>
          <w:b/>
          <w:u w:val="single"/>
        </w:rPr>
        <w:t xml:space="preserve">161275</w:t>
      </w:r>
    </w:p>
    <w:p>
      <w:r>
        <w:t xml:space="preserve">RT @CarSalesBossMan: En ole seksistinen, mutta http://t.co/tkYiFGEs16</w:t>
      </w:r>
    </w:p>
    <w:p>
      <w:r>
        <w:rPr>
          <w:b/>
          <w:u w:val="single"/>
        </w:rPr>
        <w:t xml:space="preserve">161276</w:t>
      </w:r>
    </w:p>
    <w:p>
      <w:r>
        <w:t xml:space="preserve">@CarSalesBossMan Toisin kuin miehet, jotka eivät osaa korjata autoja, koska eivät mahdu jättimäisen turvonneen päänsä alle.</w:t>
      </w:r>
    </w:p>
    <w:p>
      <w:r>
        <w:rPr>
          <w:b/>
          <w:u w:val="single"/>
        </w:rPr>
        <w:t xml:space="preserve">161277</w:t>
      </w:r>
    </w:p>
    <w:p>
      <w:r>
        <w:t xml:space="preserve">@NigglyPuffsJr EDGY THREADBARE HUMOR ON EDGY JA THREADBARE</w:t>
      </w:r>
    </w:p>
    <w:p>
      <w:r>
        <w:rPr>
          <w:b/>
          <w:u w:val="single"/>
        </w:rPr>
        <w:t xml:space="preserve">161278</w:t>
      </w:r>
    </w:p>
    <w:p>
      <w:r>
        <w:t xml:space="preserve">Mikset vain googlaa Chris Kluwe ja Felicia Day kthx FUCKING BYE @M3gaToxic http://t.co/GOAeskZ0ZQ</w:t>
      </w:r>
    </w:p>
    <w:p>
      <w:r>
        <w:rPr>
          <w:b/>
          <w:u w:val="single"/>
        </w:rPr>
        <w:t xml:space="preserve">161279</w:t>
      </w:r>
    </w:p>
    <w:p>
      <w:r>
        <w:t xml:space="preserve">VITTU NÄIN NÄIN @Ztd619Dupuis!</w:t>
      </w:r>
    </w:p>
    <w:p>
      <w:r>
        <w:rPr>
          <w:b/>
          <w:u w:val="single"/>
        </w:rPr>
        <w:t xml:space="preserve">161280</w:t>
      </w:r>
    </w:p>
    <w:p>
      <w:r>
        <w:t xml:space="preserve">http://t.co/4xgRtUv57p</w:t>
      </w:r>
    </w:p>
    <w:p>
      <w:r>
        <w:rPr>
          <w:b/>
          <w:u w:val="single"/>
        </w:rPr>
        <w:t xml:space="preserve">161281</w:t>
      </w:r>
    </w:p>
    <w:p>
      <w:r>
        <w:t xml:space="preserve">Äänenpainopolitiikka ei toimi, eikä se ERITTÄIN toimi torstain Happy Hourin jälkeen. *kaikki keskisormet*</w:t>
      </w:r>
    </w:p>
    <w:p>
      <w:r>
        <w:rPr>
          <w:b/>
          <w:u w:val="single"/>
        </w:rPr>
        <w:t xml:space="preserve">161282</w:t>
      </w:r>
    </w:p>
    <w:p>
      <w:r>
        <w:t xml:space="preserve">Mene vain lukemaan kaikki @IjeomaOluo 's feed tänään, hän sanoo kaikki asiat.</w:t>
      </w:r>
    </w:p>
    <w:p>
      <w:r>
        <w:rPr>
          <w:b/>
          <w:u w:val="single"/>
        </w:rPr>
        <w:t xml:space="preserve">161283</w:t>
      </w:r>
    </w:p>
    <w:p>
      <w:r>
        <w:t xml:space="preserve">RT @adrienne_davies: ERITTÄIN vakavasti, ei TOISTA pikaravintolakierrosta??? 😡 #MKR</w:t>
      </w:r>
    </w:p>
    <w:p>
      <w:r>
        <w:rPr>
          <w:b/>
          <w:u w:val="single"/>
        </w:rPr>
        <w:t xml:space="preserve">161284</w:t>
      </w:r>
    </w:p>
    <w:p>
      <w:r>
        <w:t xml:space="preserve">RT @NACCHOAustralia: http://t.co/IHtNiRJMa9 #MKR2015 #MKR http://t.co/ktnqA...</w:t>
      </w:r>
    </w:p>
    <w:p>
      <w:r>
        <w:rPr>
          <w:b/>
          <w:u w:val="single"/>
        </w:rPr>
        <w:t xml:space="preserve">161285</w:t>
      </w:r>
    </w:p>
    <w:p>
      <w:r>
        <w:t xml:space="preserve">RT @ERN_Malleyscrub: @4corners Paljon #MKR:ää katsovia, jotka ovat tietämättömiä siitä, mistä heidän puhelimiensa ja tietokoneidensa tina tulee. Tietämättömyys on ...</w:t>
      </w:r>
    </w:p>
    <w:p>
      <w:r>
        <w:rPr>
          <w:b/>
          <w:u w:val="single"/>
        </w:rPr>
        <w:t xml:space="preserve">161286</w:t>
      </w:r>
    </w:p>
    <w:p>
      <w:r>
        <w:t xml:space="preserve">RT @Channel7: Brittiläiset pojat Will ja Steve ottavat vastaan @mykitchenrules Instant Restaurant -ravintolan tänä iltana ja he ovat nyt mukana #MKR http://t.co/....</w:t>
      </w:r>
    </w:p>
    <w:p>
      <w:r>
        <w:rPr>
          <w:b/>
          <w:u w:val="single"/>
        </w:rPr>
        <w:t xml:space="preserve">161287</w:t>
      </w:r>
    </w:p>
    <w:p>
      <w:r>
        <w:t xml:space="preserve">RT @colonelkickhead: Toinen hemmetin pikaravintolaviikko?!??! Seriously! He hyppäsivät juuri hain yli ratsastaen kahden muun hain voimalla, joita h...</w:t>
      </w:r>
    </w:p>
    <w:p>
      <w:r>
        <w:rPr>
          <w:b/>
          <w:u w:val="single"/>
        </w:rPr>
        <w:t xml:space="preserve">161288</w:t>
      </w:r>
    </w:p>
    <w:p>
      <w:r>
        <w:t xml:space="preserve">RT @xyndarella: Ugh nämä #KillerBlondit ovat tappavan tylsiä, ja mikä on heidän dna:nsa levittäminen ympäri pöytää? Epähygieenistä -ja- ällöttävää!....</w:t>
      </w:r>
    </w:p>
    <w:p>
      <w:r>
        <w:rPr>
          <w:b/>
          <w:u w:val="single"/>
        </w:rPr>
        <w:t xml:space="preserve">161289</w:t>
      </w:r>
    </w:p>
    <w:p>
      <w:r>
        <w:t xml:space="preserve">RT @AllyLeiba: #MKR tänään, #sassy overload 🙅 @katepatto @prancingaround @charlee1024</w:t>
      </w:r>
    </w:p>
    <w:p>
      <w:r>
        <w:rPr>
          <w:b/>
          <w:u w:val="single"/>
        </w:rPr>
        <w:t xml:space="preserve">161290</w:t>
      </w:r>
    </w:p>
    <w:p>
      <w:r>
        <w:t xml:space="preserve">RT @SkyeLittlejohn: Olen pahoillani, mutta en katso toista kierrosta. Tämä alkaa olla naurettavaa. Kun saatte oikeasti ihmisiä, jotka osaavat...</w:t>
      </w:r>
    </w:p>
    <w:p>
      <w:r>
        <w:rPr>
          <w:b/>
          <w:u w:val="single"/>
        </w:rPr>
        <w:t xml:space="preserve">161291</w:t>
      </w:r>
    </w:p>
    <w:p>
      <w:r>
        <w:t xml:space="preserve">RT @ChristineLockw2: Twitter saa minut nauramaan....Parempi kuin sarja ;)))))) Erittäin hauska 👏👏👏👏👏 #MKR</w:t>
      </w:r>
    </w:p>
    <w:p>
      <w:r>
        <w:rPr>
          <w:b/>
          <w:u w:val="single"/>
        </w:rPr>
        <w:t xml:space="preserve">161292</w:t>
      </w:r>
    </w:p>
    <w:p>
      <w:r>
        <w:t xml:space="preserve">Voi Colin 😜😍 #MKR</w:t>
      </w:r>
    </w:p>
    <w:p>
      <w:r>
        <w:rPr>
          <w:b/>
          <w:u w:val="single"/>
        </w:rPr>
        <w:t xml:space="preserve">161293</w:t>
      </w:r>
    </w:p>
    <w:p>
      <w:r>
        <w:t xml:space="preserve">"@CarlyandTresne: Tosiaankin!!! Todella!!! Toinen kierros!!! #MKR noiden teurastajan promo-tyttöjen on parasta olla kilttejä Sherille ja Emilie:lle." Kyllä TAI muuten</w:t>
      </w:r>
    </w:p>
    <w:p>
      <w:r>
        <w:rPr>
          <w:b/>
          <w:u w:val="single"/>
        </w:rPr>
        <w:t xml:space="preserve">161294</w:t>
      </w:r>
    </w:p>
    <w:p>
      <w:r>
        <w:t xml:space="preserve">Voi jeesus, lisää pikaravintoloita 😲🔫 #mkr</w:t>
      </w:r>
    </w:p>
    <w:p>
      <w:r>
        <w:rPr>
          <w:b/>
          <w:u w:val="single"/>
        </w:rPr>
        <w:t xml:space="preserve">161295</w:t>
      </w:r>
    </w:p>
    <w:p>
      <w:r>
        <w:t xml:space="preserve">Homokihlattu ei kestä olla erossa tuoreesta lihasta #MKR</w:t>
      </w:r>
    </w:p>
    <w:p>
      <w:r>
        <w:rPr>
          <w:b/>
          <w:u w:val="single"/>
        </w:rPr>
        <w:t xml:space="preserve">161296</w:t>
      </w:r>
    </w:p>
    <w:p>
      <w:r>
        <w:t xml:space="preserve">Mitä. 😦 #mkr</w:t>
        <w:br/>
        <w:br/>
        <w:t xml:space="preserve">Se oli. Ei ihan ok.</w:t>
      </w:r>
    </w:p>
    <w:p>
      <w:r>
        <w:rPr>
          <w:b/>
          <w:u w:val="single"/>
        </w:rPr>
        <w:t xml:space="preserve">161297</w:t>
      </w:r>
    </w:p>
    <w:p>
      <w:r>
        <w:t xml:space="preserve">Tuo alkupala näyttää pahalta... #MKR</w:t>
      </w:r>
    </w:p>
    <w:p>
      <w:r>
        <w:rPr>
          <w:b/>
          <w:u w:val="single"/>
        </w:rPr>
        <w:t xml:space="preserve">161298</w:t>
      </w:r>
    </w:p>
    <w:p>
      <w:r>
        <w:t xml:space="preserve">RT @colonelkickhead: &amp;amp; Manu &amp;amp; voittaja julistetaan bi...</w:t>
      </w:r>
    </w:p>
    <w:p>
      <w:r>
        <w:rPr>
          <w:b/>
          <w:u w:val="single"/>
        </w:rPr>
        <w:t xml:space="preserve">161299</w:t>
      </w:r>
    </w:p>
    <w:p>
      <w:r>
        <w:t xml:space="preserve">RT @mykitchenrules: Nawwww 😭😭😭 #MKR</w:t>
      </w:r>
    </w:p>
    <w:p>
      <w:r>
        <w:rPr>
          <w:b/>
          <w:u w:val="single"/>
        </w:rPr>
        <w:t xml:space="preserve">161300</w:t>
      </w:r>
    </w:p>
    <w:p>
      <w:r>
        <w:t xml:space="preserve">Olisin luullut, että röyhkeät siskokset lähtisivät omasta tahdostaan. Onhan tilaa vain yhdelle tyttöjoukkueelle? #mkr</w:t>
      </w:r>
    </w:p>
    <w:p>
      <w:r>
        <w:rPr>
          <w:b/>
          <w:u w:val="single"/>
        </w:rPr>
        <w:t xml:space="preserve">161301</w:t>
      </w:r>
    </w:p>
    <w:p>
      <w:r>
        <w:t xml:space="preserve">"@SueKennedy19: "@ismisecaz: Kämppikseni oli inspiroitunut. #mkr http://t.co/9nVWKqWK5L" Deconstructed?""</w:t>
        <w:br/>
        <w:t xml:space="preserve"> ROFL</w:t>
      </w:r>
    </w:p>
    <w:p>
      <w:r>
        <w:rPr>
          <w:b/>
          <w:u w:val="single"/>
        </w:rPr>
        <w:t xml:space="preserve">161302</w:t>
      </w:r>
    </w:p>
    <w:p>
      <w:r>
        <w:t xml:space="preserve">Voi katso kuka on palannut! 🙋 #MKR</w:t>
      </w:r>
    </w:p>
    <w:p>
      <w:r>
        <w:rPr>
          <w:b/>
          <w:u w:val="single"/>
        </w:rPr>
        <w:t xml:space="preserve">161303</w:t>
      </w:r>
    </w:p>
    <w:p>
      <w:r>
        <w:t xml:space="preserve">#mkr say sassy one more time 😒</w:t>
      </w:r>
    </w:p>
    <w:p>
      <w:r>
        <w:rPr>
          <w:b/>
          <w:u w:val="single"/>
        </w:rPr>
        <w:t xml:space="preserve">161304</w:t>
      </w:r>
    </w:p>
    <w:p>
      <w:r>
        <w:t xml:space="preserve">Hyvä, tytöt, että nostitte sen alkuruoasta. Toivottavasti jälkiruoka menee hyvin #MKR</w:t>
      </w:r>
    </w:p>
    <w:p>
      <w:r>
        <w:rPr>
          <w:b/>
          <w:u w:val="single"/>
        </w:rPr>
        <w:t xml:space="preserve">161305</w:t>
      </w:r>
    </w:p>
    <w:p>
      <w:r>
        <w:t xml:space="preserve">"@mykitchenrules: This is it! Kuka lähtee tänään kotiin? #MKR" kaikki.  Niin tylsää</w:t>
      </w:r>
    </w:p>
    <w:p>
      <w:r>
        <w:rPr>
          <w:b/>
          <w:u w:val="single"/>
        </w:rPr>
        <w:t xml:space="preserve">161306</w:t>
      </w:r>
    </w:p>
    <w:p>
      <w:r>
        <w:t xml:space="preserve">RT @PatriceChienne: pretty: adjektiivi 1.) viehättävä herkällä tavalla olematta kuitenkaan todella kaunis. "a pretty little girl with a engaging...</w:t>
      </w:r>
    </w:p>
    <w:p>
      <w:r>
        <w:rPr>
          <w:b/>
          <w:u w:val="single"/>
        </w:rPr>
        <w:t xml:space="preserve">161307</w:t>
      </w:r>
    </w:p>
    <w:p>
      <w:r>
        <w:t xml:space="preserve">"@ismisecaz: Kämppikseni inspiroitui. #mkr http://t.co/b3JeYviyAP" Dekonstruoitu?</w:t>
      </w:r>
    </w:p>
    <w:p>
      <w:r>
        <w:rPr>
          <w:b/>
          <w:u w:val="single"/>
        </w:rPr>
        <w:t xml:space="preserve">161308</w:t>
      </w:r>
    </w:p>
    <w:p>
      <w:r>
        <w:t xml:space="preserve">ummm, @Channel7 eikö #revenge ole #mkr:n jälkeen eikä #htgawm #howtogetawaywithmurder jonka luulin olevan tiistaina? Olen hämmentynyt tuosta. ugh. 😰</w:t>
      </w:r>
    </w:p>
    <w:p>
      <w:r>
        <w:rPr>
          <w:b/>
          <w:u w:val="single"/>
        </w:rPr>
        <w:t xml:space="preserve">161309</w:t>
      </w:r>
    </w:p>
    <w:p>
      <w:r>
        <w:t xml:space="preserve">"@oh_deary_me__: @halcyon2001 @kitteh09 @Oh_so_offensive . Nyt Colon vaatii lyöntiä. #MKR" Kaksoisnyrkki Draskolta ja Steveltä?</w:t>
      </w:r>
    </w:p>
    <w:p>
      <w:r>
        <w:rPr>
          <w:b/>
          <w:u w:val="single"/>
        </w:rPr>
        <w:t xml:space="preserve">161310</w:t>
      </w:r>
    </w:p>
    <w:p>
      <w:r>
        <w:t xml:space="preserve">"@mykitchenrules: OoOh mitä luulet, että on yllätysilmoitus? #MKR" että se muuttuu kokkiohjelmaksi ensi viikolla? #MKR2015</w:t>
      </w:r>
    </w:p>
    <w:p>
      <w:r>
        <w:rPr>
          <w:b/>
          <w:u w:val="single"/>
        </w:rPr>
        <w:t xml:space="preserve">161311</w:t>
      </w:r>
    </w:p>
    <w:p>
      <w:r>
        <w:t xml:space="preserve">"@LIncsgq: Tytöt voisivat päästä Hienziin töihin tekemään vauvanruokaa #MKR2015 #MKR" Ei! Ajattele lapsia! Lapsia!</w:t>
      </w:r>
    </w:p>
    <w:p>
      <w:r>
        <w:rPr>
          <w:b/>
          <w:u w:val="single"/>
        </w:rPr>
        <w:t xml:space="preserve">161312</w:t>
      </w:r>
    </w:p>
    <w:p>
      <w:r>
        <w:t xml:space="preserve">@mykitchenrules toinen kierros pikaravintoloita? haha 😉 #MKR</w:t>
      </w:r>
    </w:p>
    <w:p>
      <w:r>
        <w:rPr>
          <w:b/>
          <w:u w:val="single"/>
        </w:rPr>
        <w:t xml:space="preserve">161313</w:t>
      </w:r>
    </w:p>
    <w:p>
      <w:r>
        <w:t xml:space="preserve">RT @colonelkickhead: Katie did tuottajat ovat edelleen valmiina rauhoittava ase, jotta Tony saadaan alas, kun hän ...</w:t>
      </w:r>
    </w:p>
    <w:p>
      <w:r>
        <w:rPr>
          <w:b/>
          <w:u w:val="single"/>
        </w:rPr>
        <w:t xml:space="preserve">161314</w:t>
      </w:r>
    </w:p>
    <w:p>
      <w:r>
        <w:t xml:space="preserve">Kutsuiko hän kananpoikaa kanaksi? 😅 #MKR</w:t>
      </w:r>
    </w:p>
    <w:p>
      <w:r>
        <w:rPr>
          <w:b/>
          <w:u w:val="single"/>
        </w:rPr>
        <w:t xml:space="preserve">161315</w:t>
      </w:r>
    </w:p>
    <w:p>
      <w:r>
        <w:t xml:space="preserve">"@narryyymate: Odota, kunnes hiusten vetäminen &amp;amp; läpsiminen alkaa." Voisitko odottaa, kunnes hiusten vetäminen &amp;amp; läpsiminen alkaa.</w:t>
      </w:r>
    </w:p>
    <w:p>
      <w:r>
        <w:rPr>
          <w:b/>
          <w:u w:val="single"/>
        </w:rPr>
        <w:t xml:space="preserve">161316</w:t>
      </w:r>
    </w:p>
    <w:p>
      <w:r>
        <w:t xml:space="preserve">mmmm #MKR getting v boring @lisamromano @garydlum switching to #Simpsons double ep on 11 now 🍩🍩🍩🍩 mmmm http://t.co/OCSY7cRGhF</w:t>
      </w:r>
    </w:p>
    <w:p>
      <w:r>
        <w:rPr>
          <w:b/>
          <w:u w:val="single"/>
        </w:rPr>
        <w:t xml:space="preserve">161317</w:t>
      </w:r>
    </w:p>
    <w:p>
      <w:r>
        <w:t xml:space="preserve">"Sass" 😆😈😆</w:t>
        <w:br/>
        <w:t xml:space="preserve">RT @arna_jane: They say sass one more time I'll throw the remote through the tv #MKR</w:t>
      </w:r>
    </w:p>
    <w:p>
      <w:r>
        <w:rPr>
          <w:b/>
          <w:u w:val="single"/>
        </w:rPr>
        <w:t xml:space="preserve">161318</w:t>
      </w:r>
    </w:p>
    <w:p>
      <w:r>
        <w:t xml:space="preserve">"@jgto:</w:t>
        <w:t xml:space="preserve">#MKR</w:t>
        <w:t xml:space="preserve">"</w:t>
        <w:br/>
        <w:br/>
        <w:t xml:space="preserve"> Just NOW?!?</w:t>
        <w:t xml:space="preserve">  😄😃😀</w:t>
      </w:r>
    </w:p>
    <w:p>
      <w:r>
        <w:rPr>
          <w:b/>
          <w:u w:val="single"/>
        </w:rPr>
        <w:t xml:space="preserve">161319</w:t>
      </w:r>
    </w:p>
    <w:p>
      <w:r>
        <w:t xml:space="preserve">"@4Cate: Has Colin outside for a smoke #mkr</w:t>
        <w:t xml:space="preserve">"</w:t>
        <w:br/>
        <w:br/>
        <w:t xml:space="preserve"> Ja se ei ole mentolia, jota haistat...</w:t>
      </w:r>
    </w:p>
    <w:p>
      <w:r>
        <w:rPr>
          <w:b/>
          <w:u w:val="single"/>
        </w:rPr>
        <w:t xml:space="preserve">161320</w:t>
      </w:r>
    </w:p>
    <w:p>
      <w:r>
        <w:t xml:space="preserve">Jos elämä antaa sinulle sitruunoita, kysy, miksi sillä on kädet. #MKR #MKR2015 #MKR2015 🍴</w:t>
      </w:r>
    </w:p>
    <w:p>
      <w:r>
        <w:rPr>
          <w:b/>
          <w:u w:val="single"/>
        </w:rPr>
        <w:t xml:space="preserve">161321</w:t>
      </w:r>
    </w:p>
    <w:p>
      <w:r>
        <w:t xml:space="preserve">RT @stweet_heart: ... Selvästikään ei ole tarpeeksi kiroilua...</w:t>
      </w:r>
    </w:p>
    <w:p>
      <w:r>
        <w:rPr>
          <w:b/>
          <w:u w:val="single"/>
        </w:rPr>
        <w:t xml:space="preserve">161322</w:t>
      </w:r>
    </w:p>
    <w:p>
      <w:r>
        <w:t xml:space="preserve">Nämä tytöt eivät ole siellä ruoanlaittoa varten #MKR Mikä vitsi. 👎👎 👎</w:t>
      </w:r>
    </w:p>
    <w:p>
      <w:r>
        <w:rPr>
          <w:b/>
          <w:u w:val="single"/>
        </w:rPr>
        <w:t xml:space="preserve">161323</w:t>
      </w:r>
    </w:p>
    <w:p>
      <w:r>
        <w:t xml:space="preserve">"@emmadaisy___: He eivät välitä, jos se ei ole täydellisesti esitetty.</w:t>
        <w:br/>
        <w:br/>
        <w:t xml:space="preserve"> Oikeasti tytöt? Really? #MKR" sanoo tytöt, jotka ovat "All about pretty!".</w:t>
      </w:r>
    </w:p>
    <w:p>
      <w:r>
        <w:rPr>
          <w:b/>
          <w:u w:val="single"/>
        </w:rPr>
        <w:t xml:space="preserve">161324</w:t>
      </w:r>
    </w:p>
    <w:p>
      <w:r>
        <w:t xml:space="preserve">mmmm #MKR Forget Deconstruction @lisamromano @garydlum @mattsparks88 THIS is Lemon Tart 🍋🍋🍋🍋 mmmm http://t.co/iiLigXbbzw</w:t>
      </w:r>
    </w:p>
    <w:p>
      <w:r>
        <w:rPr>
          <w:b/>
          <w:u w:val="single"/>
        </w:rPr>
        <w:t xml:space="preserve">161325</w:t>
      </w:r>
    </w:p>
    <w:p>
      <w:r>
        <w:t xml:space="preserve">"@jgray0711:</w:t>
        <w:t xml:space="preserve">Refined &amp;amp; pretty....again ei ole sanoja, joita valitsisin</w:t>
        <w:br/>
        <w:t xml:space="preserve">#mkr" Fuck &amp;amp; shit olisi minun valintani.</w:t>
      </w:r>
    </w:p>
    <w:p>
      <w:r>
        <w:rPr>
          <w:b/>
          <w:u w:val="single"/>
        </w:rPr>
        <w:t xml:space="preserve">161326</w:t>
      </w:r>
    </w:p>
    <w:p>
      <w:r>
        <w:t xml:space="preserve">Isä vain luuli, että Will &amp;amp; Steve olivat isäpuoli ja poika! Hahahahaha 😂 #MKR</w:t>
      </w:r>
    </w:p>
    <w:p>
      <w:r>
        <w:rPr>
          <w:b/>
          <w:u w:val="single"/>
        </w:rPr>
        <w:t xml:space="preserve">161327</w:t>
      </w:r>
    </w:p>
    <w:p>
      <w:r>
        <w:t xml:space="preserve">shhhhhhhhhhhhhhhhhhhhhhhhhhhhhhhhhhhhhhhhhhhhhhhhhhhhhhhhhhhhhhhhhhhhhhh #MKR - katsomassa MKR Australiaa</w:t>
      </w:r>
    </w:p>
    <w:p>
      <w:r>
        <w:rPr>
          <w:b/>
          <w:u w:val="single"/>
        </w:rPr>
        <w:t xml:space="preserve">161328</w:t>
      </w:r>
    </w:p>
    <w:p>
      <w:r>
        <w:t xml:space="preserve">Tää kohta on niin kiusallinen rn 😁😁 #MKR</w:t>
      </w:r>
    </w:p>
    <w:p>
      <w:r>
        <w:rPr>
          <w:b/>
          <w:u w:val="single"/>
        </w:rPr>
        <w:t xml:space="preserve">161329</w:t>
      </w:r>
    </w:p>
    <w:p>
      <w:r>
        <w:t xml:space="preserve">Voi hitto, hän sai sen toimimaan! 😦 #mkr</w:t>
      </w:r>
    </w:p>
    <w:p>
      <w:r>
        <w:rPr>
          <w:b/>
          <w:u w:val="single"/>
        </w:rPr>
        <w:t xml:space="preserve">161330</w:t>
      </w:r>
    </w:p>
    <w:p>
      <w:r>
        <w:t xml:space="preserve">Nickin "tuo ei ole hyvä" -meininki, jonka Botox[™] on ostanut sinulle.</w:t>
        <w:br/>
        <w:br/>
        <w:t xml:space="preserve"> #MKR</w:t>
      </w:r>
    </w:p>
    <w:p>
      <w:r>
        <w:rPr>
          <w:b/>
          <w:u w:val="single"/>
        </w:rPr>
        <w:t xml:space="preserve">161331</w:t>
      </w:r>
    </w:p>
    <w:p>
      <w:r>
        <w:t xml:space="preserve">RT @TheFIXninemsn: Voisimmeko lopettaa jälkiruokien purkamisen? Aloitetaan kampanja, laitetaan nimiä leikepöydälle, aloitetaan m...</w:t>
      </w:r>
    </w:p>
    <w:p>
      <w:r>
        <w:rPr>
          <w:b/>
          <w:u w:val="single"/>
        </w:rPr>
        <w:t xml:space="preserve">161332</w:t>
      </w:r>
    </w:p>
    <w:p>
      <w:r>
        <w:t xml:space="preserve">"@SeaEph: Se on sass?</w:t>
        <w:br/>
        <w:br/>
        <w:t xml:space="preserve">I obviously don't know wot sass is</w:t>
        <w:br/>
        <w:br/>
        <w:t xml:space="preserve">#MKR</w:t>
        <w:t xml:space="preserve">"</w:t>
        <w:br/>
        <w:br/>
        <w:t xml:space="preserve"> Enimmäkseen vain ASS mielestäni..</w:t>
      </w:r>
    </w:p>
    <w:p>
      <w:r>
        <w:rPr>
          <w:b/>
          <w:u w:val="single"/>
        </w:rPr>
        <w:t xml:space="preserve">161333</w:t>
      </w:r>
    </w:p>
    <w:p>
      <w:r>
        <w:t xml:space="preserve">"@squishilicious: Esikatselu tärkeimmästä #MKR:stä (ok, Gosfordin sairaalan minulle tarjoilema varsinainen ruoka). Mmm porkkanat. http://t.co/KkOciqce8j" WTF!!!</w:t>
      </w:r>
    </w:p>
    <w:p>
      <w:r>
        <w:rPr>
          <w:b/>
          <w:u w:val="single"/>
        </w:rPr>
        <w:t xml:space="preserve">161334</w:t>
      </w:r>
    </w:p>
    <w:p>
      <w:r>
        <w:t xml:space="preserve">RT @mickystre: "@stweet_heart: Drasko: En vieläkään suostu uskomaan, että hänen oikea nimensä on Drasko!</w:t>
        <w:br/>
        <w:t xml:space="preserve"> Olen varma, että Drasko on viemärinpuhdistaja Puolassa #M....</w:t>
      </w:r>
    </w:p>
    <w:p>
      <w:r>
        <w:rPr>
          <w:b/>
          <w:u w:val="single"/>
        </w:rPr>
        <w:t xml:space="preserve">161335</w:t>
      </w:r>
    </w:p>
    <w:p>
      <w:r>
        <w:t xml:space="preserve">RT @PetaPan17: hahahaha Drasko ON eri mieltä kuin kaikki muut #mkr</w:t>
      </w:r>
    </w:p>
    <w:p>
      <w:r>
        <w:rPr>
          <w:b/>
          <w:u w:val="single"/>
        </w:rPr>
        <w:t xml:space="preserve">161336</w:t>
      </w:r>
    </w:p>
    <w:p>
      <w:r>
        <w:t xml:space="preserve">"@kitteh09: "@Oh_so_offensive: Steve ja drasko nurkassa...". #mkr http://t.co/bIdM5N2BrD" onko se kuitenkin keitetty?""</w:t>
        <w:br/>
        <w:t xml:space="preserve"> ROFL</w:t>
      </w:r>
    </w:p>
    <w:p>
      <w:r>
        <w:rPr>
          <w:b/>
          <w:u w:val="single"/>
        </w:rPr>
        <w:t xml:space="preserve">161337</w:t>
      </w:r>
    </w:p>
    <w:p>
      <w:r>
        <w:t xml:space="preserve">"@OFFICIAL_TAY_AU: @mykitchenrules THE #KillerBlondes RIGHT NOW 😂😜💁 #MKR http://t.co/KjvHQhHIwS" lmaooooo</w:t>
      </w:r>
    </w:p>
    <w:p>
      <w:r>
        <w:rPr>
          <w:b/>
          <w:u w:val="single"/>
        </w:rPr>
        <w:t xml:space="preserve">161338</w:t>
      </w:r>
    </w:p>
    <w:p>
      <w:r>
        <w:t xml:space="preserve">"@squishilicious: Miten sitruunakakku puretaan? ... #mkr" Luulen, että se pudotetaan lattialle ja kaapitaan sitten kulhoon.</w:t>
      </w:r>
    </w:p>
    <w:p>
      <w:r>
        <w:rPr>
          <w:b/>
          <w:u w:val="single"/>
        </w:rPr>
        <w:t xml:space="preserve">161339</w:t>
      </w:r>
    </w:p>
    <w:p>
      <w:r>
        <w:t xml:space="preserve">RT @colonelkickhead: .... voimmeko viettää vain yhden kauden #MKR:ssä ilman, että joku kutsuu jotain dekonstruoiduksi.....</w:t>
      </w:r>
    </w:p>
    <w:p>
      <w:r>
        <w:rPr>
          <w:b/>
          <w:u w:val="single"/>
        </w:rPr>
        <w:t xml:space="preserve">161340</w:t>
      </w:r>
    </w:p>
    <w:p>
      <w:r>
        <w:t xml:space="preserve">Kun elämä antaa sinulle sitruunakakkuja, Instagram-kuvat niistä ja lisää #Lemons, #LemonSwag ja #UJealous. #MKR 🍴</w:t>
      </w:r>
    </w:p>
    <w:p>
      <w:r>
        <w:rPr>
          <w:b/>
          <w:u w:val="single"/>
        </w:rPr>
        <w:t xml:space="preserve">161341</w:t>
      </w:r>
    </w:p>
    <w:p>
      <w:r>
        <w:t xml:space="preserve">hahahaha Drasko ON eri mieltä kuin kaikki muut #mkr</w:t>
      </w:r>
    </w:p>
    <w:p>
      <w:r>
        <w:rPr>
          <w:b/>
          <w:u w:val="single"/>
        </w:rPr>
        <w:t xml:space="preserve">161342</w:t>
      </w:r>
    </w:p>
    <w:p>
      <w:r>
        <w:t xml:space="preserve">Kuumassa padassa ei ole mitään röyhkeää. 😝 #mkr</w:t>
      </w:r>
    </w:p>
    <w:p>
      <w:r>
        <w:rPr>
          <w:b/>
          <w:u w:val="single"/>
        </w:rPr>
        <w:t xml:space="preserve">161343</w:t>
      </w:r>
    </w:p>
    <w:p>
      <w:r>
        <w:t xml:space="preserve">RT @missclarolyn: Tuo alkuruoka näyttää pahalta &amp;gt;.&amp;lt; #MKR</w:t>
      </w:r>
    </w:p>
    <w:p>
      <w:r>
        <w:rPr>
          <w:b/>
          <w:u w:val="single"/>
        </w:rPr>
        <w:t xml:space="preserve">161344</w:t>
      </w:r>
    </w:p>
    <w:p>
      <w:r>
        <w:t xml:space="preserve">RT @SueKennedy19: "@benpobjie: "Ja niin olemme karsineet 18:sta 14:ään vain muutaman lyhyen kuukauden sisällä" #MKR" Veitsitappelu parkkipaikalla olisi...</w:t>
      </w:r>
    </w:p>
    <w:p>
      <w:r>
        <w:rPr>
          <w:b/>
          <w:u w:val="single"/>
        </w:rPr>
        <w:t xml:space="preserve">161345</w:t>
      </w:r>
    </w:p>
    <w:p>
      <w:r>
        <w:t xml:space="preserve">Unohda #MKR, @nellskies on paljastanut "Juuston Empire State of Cheese". #AboutTonight31</w:t>
      </w:r>
    </w:p>
    <w:p>
      <w:r>
        <w:rPr>
          <w:b/>
          <w:u w:val="single"/>
        </w:rPr>
        <w:t xml:space="preserve">161346</w:t>
      </w:r>
    </w:p>
    <w:p>
      <w:r>
        <w:t xml:space="preserve">RT @citywide25: #mkr @ScreechDinero @AtlanticRecords @BadBoyRecords @CapitolRecords @ColumbiaRecords @ColumbiaUK @DefJamRecords http://t.c...</w:t>
      </w:r>
    </w:p>
    <w:p>
      <w:r>
        <w:rPr>
          <w:b/>
          <w:u w:val="single"/>
        </w:rPr>
        <w:t xml:space="preserve">161347</w:t>
      </w:r>
    </w:p>
    <w:p>
      <w:r>
        <w:t xml:space="preserve">Tervetuloa takaisin Colin. ❤️you #mkr #mkr2015</w:t>
      </w:r>
    </w:p>
    <w:p>
      <w:r>
        <w:rPr>
          <w:b/>
          <w:u w:val="single"/>
        </w:rPr>
        <w:t xml:space="preserve">161348</w:t>
      </w:r>
    </w:p>
    <w:p>
      <w:r>
        <w:t xml:space="preserve">RT @TheOnlyAnimal93: Kat ja Andre ovat Perthin huonoja edustajia. Ei WA:n, lupaan, että useimmat ihmiset Perthissä ovat enemmän kuin Eva &amp;amp; Debra! #m...</w:t>
      </w:r>
    </w:p>
    <w:p>
      <w:r>
        <w:rPr>
          <w:b/>
          <w:u w:val="single"/>
        </w:rPr>
        <w:t xml:space="preserve">161349</w:t>
      </w:r>
    </w:p>
    <w:p>
      <w:r>
        <w:t xml:space="preserve">@TheOnlyAnimal93 Mutta meillä on Eva ja Debra ja he vaikuttavat ihanilta 😊 #mkr</w:t>
      </w:r>
    </w:p>
    <w:p>
      <w:r>
        <w:rPr>
          <w:b/>
          <w:u w:val="single"/>
        </w:rPr>
        <w:t xml:space="preserve">161350</w:t>
      </w:r>
    </w:p>
    <w:p>
      <w:r>
        <w:t xml:space="preserve">Olen kuollut 🚬 koko #MKR. #smokerlife</w:t>
      </w:r>
    </w:p>
    <w:p>
      <w:r>
        <w:rPr>
          <w:b/>
          <w:u w:val="single"/>
        </w:rPr>
        <w:t xml:space="preserve">161351</w:t>
      </w:r>
    </w:p>
    <w:p>
      <w:r>
        <w:t xml:space="preserve">RT @nathanrodger: Jos Kat &amp;amp; Andre hukkuisi jokeen &amp;amp; sinulla olisi vain mahdollisuus pelastaa yksi heistä... minkälaisen voileivän tekisit ...</w:t>
      </w:r>
    </w:p>
    <w:p>
      <w:r>
        <w:rPr>
          <w:b/>
          <w:u w:val="single"/>
        </w:rPr>
        <w:t xml:space="preserve">161352</w:t>
      </w:r>
    </w:p>
    <w:p>
      <w:r>
        <w:t xml:space="preserve">MITÄ HITTOA!!! Kat ja Andre ehdottomasti EI ansaitse sanoa #mkr!!!! Niin niin niin vihainen juuri nyt 😡</w:t>
      </w:r>
    </w:p>
    <w:p>
      <w:r>
        <w:rPr>
          <w:b/>
          <w:u w:val="single"/>
        </w:rPr>
        <w:t xml:space="preserve">161353</w:t>
      </w:r>
    </w:p>
    <w:p>
      <w:r>
        <w:t xml:space="preserve">RT @SevenPerth: #crabfest15: Lähtölaskenta on käynnissä! Katso paikalliset #MKR-joukkueemme The Good Guys Cooking -lavalla http://t.co/McL1z1D9TC http:...</w:t>
      </w:r>
    </w:p>
    <w:p>
      <w:r>
        <w:rPr>
          <w:b/>
          <w:u w:val="single"/>
        </w:rPr>
        <w:t xml:space="preserve">161354</w:t>
      </w:r>
    </w:p>
    <w:p>
      <w:r>
        <w:t xml:space="preserve">#katandandre Mikä kauhea ihmiset!!! Yäk. Pelkästään niiden katsominen saa minut menettämään ruokahaluni. niiden ilkeys vain tihkuu heidän huokosistaan! #mkr 😝😝😝😝</w:t>
      </w:r>
    </w:p>
    <w:p>
      <w:r>
        <w:rPr>
          <w:b/>
          <w:u w:val="single"/>
        </w:rPr>
        <w:t xml:space="preserve">161355</w:t>
      </w:r>
    </w:p>
    <w:p>
      <w:r>
        <w:t xml:space="preserve">RT @SimonLeong: Kat's face @mykitchenrules #MKR #MKR2015 #waworkmates http://t.co/7I...</w:t>
      </w:r>
    </w:p>
    <w:p>
      <w:r>
        <w:rPr>
          <w:b/>
          <w:u w:val="single"/>
        </w:rPr>
        <w:t xml:space="preserve">161356</w:t>
      </w:r>
    </w:p>
    <w:p>
      <w:r>
        <w:t xml:space="preserve">Mmmm Omenapiirakkaa ja jäätelöä 🍦🍏 ...haluan sitä. #mkr</w:t>
      </w:r>
    </w:p>
    <w:p>
      <w:r>
        <w:rPr>
          <w:b/>
          <w:u w:val="single"/>
        </w:rPr>
        <w:t xml:space="preserve">161357</w:t>
      </w:r>
    </w:p>
    <w:p>
      <w:r>
        <w:t xml:space="preserve">En saa unta ja törmäsin tähän 😂😂😂😂 #mkr #mykitchenrules #thegoblin #mkr2015 https://t.co/whC8x5HlKX</w:t>
      </w:r>
    </w:p>
    <w:p>
      <w:r>
        <w:rPr>
          <w:b/>
          <w:u w:val="single"/>
        </w:rPr>
        <w:t xml:space="preserve">161358</w:t>
      </w:r>
    </w:p>
    <w:p>
      <w:r>
        <w:t xml:space="preserve">"@mykitchenrules: OMG! Ne on tuplasti ding-dongattu! #SAsweethearts #MKR http://t.co/EoE5D8xPN0" Toivottavasti te voitatte onnea matkaan</w:t>
      </w:r>
    </w:p>
    <w:p>
      <w:r>
        <w:rPr>
          <w:b/>
          <w:u w:val="single"/>
        </w:rPr>
        <w:t xml:space="preserve">161359</w:t>
      </w:r>
    </w:p>
    <w:p>
      <w:r>
        <w:t xml:space="preserve">En tykkää näistä tytöistä👿 #MKR #bishes no offence tytöt 😋😋</w:t>
      </w:r>
    </w:p>
    <w:p>
      <w:r>
        <w:rPr>
          <w:b/>
          <w:u w:val="single"/>
        </w:rPr>
        <w:t xml:space="preserve">161360</w:t>
      </w:r>
    </w:p>
    <w:p>
      <w:r>
        <w:t xml:space="preserve">ah, Lincoln sanoo, että hänellä on täsmälleen samanlainen paita kuin Robin navy-paita, kuinka hauskaa se onkaan? lol XD kaipasin #mkr #RobandDave 💋💬👔✨ http://t.co/1ErMQwFeDm</w:t>
      </w:r>
    </w:p>
    <w:p>
      <w:r>
        <w:rPr>
          <w:b/>
          <w:u w:val="single"/>
        </w:rPr>
        <w:t xml:space="preserve">161361</w:t>
      </w:r>
    </w:p>
    <w:p>
      <w:r>
        <w:t xml:space="preserve">Kat ja Andre saavat minut haluamaan lyödä onnellisia asioita 😡 #mkr</w:t>
      </w:r>
    </w:p>
    <w:p>
      <w:r>
        <w:rPr>
          <w:b/>
          <w:u w:val="single"/>
        </w:rPr>
        <w:t xml:space="preserve">161362</w:t>
      </w:r>
    </w:p>
    <w:p>
      <w:r>
        <w:t xml:space="preserve">No mitähän mahtaa olla tulossa MKR............. 😈#MKR #fourinhand #fourinhandhotel #colinfassnidge... https://t.co/K2ez4PK7N7... https://t.co/K2ez4PK7N7</w:t>
      </w:r>
    </w:p>
    <w:p>
      <w:r>
        <w:rPr>
          <w:b/>
          <w:u w:val="single"/>
        </w:rPr>
        <w:t xml:space="preserve">161363</w:t>
      </w:r>
    </w:p>
    <w:p>
      <w:r>
        <w:t xml:space="preserve">RT @bronny25: Kat&amp;amp;Andre maanantai: "Ihmiset ovat äänestäneet strategisesti, miten töykeää!!!" Kat&amp;amp;Andre tänään: Äänestää strategisesti jo kolmannen kerran ...</w:t>
      </w:r>
    </w:p>
    <w:p>
      <w:r>
        <w:rPr>
          <w:b/>
          <w:u w:val="single"/>
        </w:rPr>
        <w:t xml:space="preserve">161364</w:t>
      </w:r>
    </w:p>
    <w:p>
      <w:r>
        <w:t xml:space="preserve">"@_THE_DOGFATHER_: [♠️]]]]</w:t>
        <w:t xml:space="preserve">#RETWEET</w:t>
        <w:br/>
        <w:br/>
        <w:t xml:space="preserve">[[[[♥️] SEURAA KAIKKIA JOTKA RT</w:t>
        <w:br/>
        <w:br/>
        <w:t xml:space="preserve">[♣️</w:t>
        <w:t xml:space="preserve">]]]].</w:t>
        <w:t xml:space="preserve">FOLLOWBACK</w:t>
        <w:br/>
        <w:br/>
        <w:t xml:space="preserve">[[[[♦️] VOITTAA #Mkr:llä</w:t>
      </w:r>
    </w:p>
    <w:p>
      <w:r>
        <w:rPr>
          <w:b/>
          <w:u w:val="single"/>
        </w:rPr>
        <w:t xml:space="preserve">161365</w:t>
      </w:r>
    </w:p>
    <w:p>
      <w:r>
        <w:t xml:space="preserve">RT @Itsjust5549646420: En aikonut boikotoida MKR:ää, mutta se, että Manu, Pete, ohjaajat &amp;amp; tuottajat ovat päättäneet jättää huomiotta räikeät...</w:t>
      </w:r>
    </w:p>
    <w:p>
      <w:r>
        <w:rPr>
          <w:b/>
          <w:u w:val="single"/>
        </w:rPr>
        <w:t xml:space="preserve">161366</w:t>
      </w:r>
    </w:p>
    <w:p>
      <w:r>
        <w:t xml:space="preserve">RT @peteevansnot: Seriously why wouldn't you feed #paleo formula to your newborns with TWENTY TIMES the vitamin A with breastmilk? #mkr http:...</w:t>
      </w:r>
    </w:p>
    <w:p>
      <w:r>
        <w:rPr>
          <w:b/>
          <w:u w:val="single"/>
        </w:rPr>
        <w:t xml:space="preserve">161367</w:t>
      </w:r>
    </w:p>
    <w:p>
      <w:r>
        <w:t xml:space="preserve">Oikeasti en voi uskoa, että Kat &amp;amp; Andre ovat vielä kilpailussa mukana 😤 #mkr</w:t>
      </w:r>
    </w:p>
    <w:p>
      <w:r>
        <w:rPr>
          <w:b/>
          <w:u w:val="single"/>
        </w:rPr>
        <w:t xml:space="preserve">161368</w:t>
      </w:r>
    </w:p>
    <w:p>
      <w:r>
        <w:t xml:space="preserve">RT @ScheherazadeM: Kat &amp;amp; Andre pääsitte tänään läpi AINOASTAAN pisteidenne ansiosta. Miksi hymyillä? Se tarkoittaa, ettette voi kokata, teidän on huijattava. Surullista. #m...</w:t>
      </w:r>
    </w:p>
    <w:p>
      <w:r>
        <w:rPr>
          <w:b/>
          <w:u w:val="single"/>
        </w:rPr>
        <w:t xml:space="preserve">161369</w:t>
      </w:r>
    </w:p>
    <w:p>
      <w:r>
        <w:t xml:space="preserve">Mitä pikemmin, sen parempi "@Rosie_Pimm: Kuka muu odottaa innolla Katin ja Andren lähestyvää poistumista #mkr"</w:t>
      </w:r>
    </w:p>
    <w:p>
      <w:r>
        <w:rPr>
          <w:b/>
          <w:u w:val="single"/>
        </w:rPr>
        <w:t xml:space="preserve">161370</w:t>
      </w:r>
    </w:p>
    <w:p>
      <w:r>
        <w:t xml:space="preserve">@mykitchenrules Kat on kiusaaja 😈💩ja häntä pitäisi kurittaa!Oikeasti hän ei osaa kokata.mikä pelle👎👎👎👎 #mkr</w:t>
      </w:r>
    </w:p>
    <w:p>
      <w:r>
        <w:rPr>
          <w:b/>
          <w:u w:val="single"/>
        </w:rPr>
        <w:t xml:space="preserve">161371</w:t>
      </w:r>
    </w:p>
    <w:p>
      <w:r>
        <w:t xml:space="preserve">&amp;amp; blondit saivat melko paljon pisteitä "@K8ie_Mac: Pahoittelen, että Kat on edelleen siellä, ei ollut suurin fani blondeille, mutta piti heistä enemmän kuin Katista #MKR"</w:t>
      </w:r>
    </w:p>
    <w:p>
      <w:r>
        <w:rPr>
          <w:b/>
          <w:u w:val="single"/>
        </w:rPr>
        <w:t xml:space="preserve">161372</w:t>
      </w:r>
    </w:p>
    <w:p>
      <w:r>
        <w:t xml:space="preserve">RT @Graciouswaterss: Wtf Kat ja Andre ovat pettureita! SE ON NIIN EPÄREILUA. HE EIVÄT VOI ANTAA KENELLEKÄÄN 1. HEIDÄN PITÄISI OLLA POISSA. #mkr #katandandre ...</w:t>
      </w:r>
    </w:p>
    <w:p>
      <w:r>
        <w:rPr>
          <w:b/>
          <w:u w:val="single"/>
        </w:rPr>
        <w:t xml:space="preserve">161373</w:t>
      </w:r>
    </w:p>
    <w:p>
      <w:r>
        <w:t xml:space="preserve">#MKR Tuo on roskaa. Vitut siitä. En halua edes virittää huomenna illalla.</w:t>
        <w:br/>
        <w:t xml:space="preserve"> Katin ja Andren pitäisi mennä kotiin. Hirviömäisiä tekopyhiä.</w:t>
      </w:r>
    </w:p>
    <w:p>
      <w:r>
        <w:rPr>
          <w:b/>
          <w:u w:val="single"/>
        </w:rPr>
        <w:t xml:space="preserve">161374</w:t>
      </w:r>
    </w:p>
    <w:p>
      <w:r>
        <w:t xml:space="preserve">Pettymys, että #katandandre selvisi #MKR:stä 😏</w:t>
      </w:r>
    </w:p>
    <w:p>
      <w:r>
        <w:rPr>
          <w:b/>
          <w:u w:val="single"/>
        </w:rPr>
        <w:t xml:space="preserve">161375</w:t>
      </w:r>
    </w:p>
    <w:p>
      <w:r>
        <w:t xml:space="preserve">Kat &amp;amp; André teidän PATHETIC #nomoresoseforyou #fuckwits #mkr</w:t>
      </w:r>
    </w:p>
    <w:p>
      <w:r>
        <w:rPr>
          <w:b/>
          <w:u w:val="single"/>
        </w:rPr>
        <w:t xml:space="preserve">161376</w:t>
      </w:r>
    </w:p>
    <w:p>
      <w:r>
        <w:t xml:space="preserve">MANU HAUKKUI JUURI KATIA, JA SE OLI PARASTA, MITÄ OLEN NÄHNYT TAI KUULLUT. Viva la France #MKR #mkr2015</w:t>
      </w:r>
    </w:p>
    <w:p>
      <w:r>
        <w:rPr>
          <w:b/>
          <w:u w:val="single"/>
        </w:rPr>
        <w:t xml:space="preserve">161377</w:t>
      </w:r>
    </w:p>
    <w:p>
      <w:r>
        <w:t xml:space="preserve">RT @colonelkickhead: Katista tulee niin omahyväinen, että hänet julistetaan erityisen omahyväiseksi smugtownin pormestariksi smuggyn saarella #M...</w:t>
      </w:r>
    </w:p>
    <w:p>
      <w:r>
        <w:rPr>
          <w:b/>
          <w:u w:val="single"/>
        </w:rPr>
        <w:t xml:space="preserve">161378</w:t>
      </w:r>
    </w:p>
    <w:p>
      <w:r>
        <w:t xml:space="preserve">Se on BS!!!!!! Se on kokkiohjelma! Grrrr! 😡👎 #mkr</w:t>
      </w:r>
    </w:p>
    <w:p>
      <w:r>
        <w:rPr>
          <w:b/>
          <w:u w:val="single"/>
        </w:rPr>
        <w:t xml:space="preserve">161379</w:t>
      </w:r>
    </w:p>
    <w:p>
      <w:r>
        <w:t xml:space="preserve">RT @sassystephen1: Kyseessä on FOOD-kilpailu. Mitä jos Kat ja Andre kokkaisivat viimeisenä, eikä strategiaan olisi mahdollisuutta? Huonoa urheiluhenkeä...</w:t>
      </w:r>
    </w:p>
    <w:p>
      <w:r>
        <w:rPr>
          <w:b/>
          <w:u w:val="single"/>
        </w:rPr>
        <w:t xml:space="preserve">161380</w:t>
      </w:r>
    </w:p>
    <w:p>
      <w:r>
        <w:t xml:space="preserve">RT @mrmaskeddows: Toivon, että he kaatuvat ja palavat, he eivät halua...</w:t>
      </w:r>
    </w:p>
    <w:p>
      <w:r>
        <w:rPr>
          <w:b/>
          <w:u w:val="single"/>
        </w:rPr>
        <w:t xml:space="preserve">161381</w:t>
      </w:r>
    </w:p>
    <w:p>
      <w:r>
        <w:t xml:space="preserve">OMG!Helvetin 1!Mitä?Vau! Te kaksi olette häpeällisiä, eikä teillä ole minkäänlaista hyvää urheiluhenkeä tai lunastettavia ominaisuuksia! 👎😤😤😤😡👹🙌 #mkrkr</w:t>
      </w:r>
    </w:p>
    <w:p>
      <w:r>
        <w:rPr>
          <w:b/>
          <w:u w:val="single"/>
        </w:rPr>
        <w:t xml:space="preserve">161382</w:t>
      </w:r>
    </w:p>
    <w:p>
      <w:r>
        <w:t xml:space="preserve">KAT JA ANDRE...PALKITAAN! BAM MANU! 😂😂😂😂😂 #MKR</w:t>
      </w:r>
    </w:p>
    <w:p>
      <w:r>
        <w:rPr>
          <w:b/>
          <w:u w:val="single"/>
        </w:rPr>
        <w:t xml:space="preserve">161383</w:t>
      </w:r>
    </w:p>
    <w:p>
      <w:r>
        <w:t xml:space="preserve">RT @allankmelb: #MKR: Miksi kaikki "Se ei ole sitä, mitä odotimme". Arvioikaa sitä, mitä eteenne on laitettu, ei sitä, mitä teidän mielestänne olisi pitänyt....</w:t>
      </w:r>
    </w:p>
    <w:p>
      <w:r>
        <w:rPr>
          <w:b/>
          <w:u w:val="single"/>
        </w:rPr>
        <w:t xml:space="preserve">161384</w:t>
      </w:r>
    </w:p>
    <w:p>
      <w:r>
        <w:t xml:space="preserve">Olen kuullut, että Kat &amp;amp; Andrè patentoi kaikki heidän reseptinsä &amp;amp; julkaisee pian keittokirjan...pysy kuulolla, jos haluat lisää #mkr</w:t>
      </w:r>
    </w:p>
    <w:p>
      <w:r>
        <w:rPr>
          <w:b/>
          <w:u w:val="single"/>
        </w:rPr>
        <w:t xml:space="preserve">161385</w:t>
      </w:r>
    </w:p>
    <w:p>
      <w:r>
        <w:t xml:space="preserve">"@FakeToniaTodman: Kat ja Andre ovat nyt enemmän vihattuja kuin Adam ja Carol. #mkr" Ja se kertoo jo jotain!</w:t>
      </w:r>
    </w:p>
    <w:p>
      <w:r>
        <w:rPr>
          <w:b/>
          <w:u w:val="single"/>
        </w:rPr>
        <w:t xml:space="preserve">161386</w:t>
      </w:r>
    </w:p>
    <w:p>
      <w:r>
        <w:t xml:space="preserve">"@Sam__1985: Huomasitko, ettemme nähneet Katia ja Andrea missään noista leikkauksista?  #mkr" Jee!</w:t>
      </w:r>
    </w:p>
    <w:p>
      <w:r>
        <w:rPr>
          <w:b/>
          <w:u w:val="single"/>
        </w:rPr>
        <w:t xml:space="preserve">161387</w:t>
      </w:r>
    </w:p>
    <w:p>
      <w:r>
        <w:t xml:space="preserve">Paras kommentti Eva Lean @MKR:ltä: "Emme halunneet olla ilkeitä tyttöjä tai narttuja, halusimme vain tehdä perheemme ylpeiksi." #MKR</w:t>
      </w:r>
    </w:p>
    <w:p>
      <w:r>
        <w:rPr>
          <w:b/>
          <w:u w:val="single"/>
        </w:rPr>
        <w:t xml:space="preserve">161388</w:t>
      </w:r>
    </w:p>
    <w:p>
      <w:r>
        <w:t xml:space="preserve">#MKR Kat ja Andre eivät tykkää mistään, mutta silti Andrés lautanen oli puhdas hauska, että, vittu jo pojat!</w:t>
      </w:r>
    </w:p>
    <w:p>
      <w:r>
        <w:rPr>
          <w:b/>
          <w:u w:val="single"/>
        </w:rPr>
        <w:t xml:space="preserve">161389</w:t>
      </w:r>
    </w:p>
    <w:p>
      <w:r>
        <w:t xml:space="preserve">"@sammyj__: Andre! Toivottavasti karma tulee ja puree teitä perseeseen!!!! #mkr" Se tulee - minä uskon karmaan.</w:t>
      </w:r>
    </w:p>
    <w:p>
      <w:r>
        <w:rPr>
          <w:b/>
          <w:u w:val="single"/>
        </w:rPr>
        <w:t xml:space="preserve">161390</w:t>
      </w:r>
    </w:p>
    <w:p>
      <w:r>
        <w:t xml:space="preserve">Ash on palannut 👏💐 #mkr http://t.co/AKeINCETnT</w:t>
      </w:r>
    </w:p>
    <w:p>
      <w:r>
        <w:rPr>
          <w:b/>
          <w:u w:val="single"/>
        </w:rPr>
        <w:t xml:space="preserve">161391</w:t>
      </w:r>
    </w:p>
    <w:p>
      <w:r>
        <w:t xml:space="preserve">OMG 😱 Mulla on sellainen tunne, että huomenna #mkr 😱😰😅😜😀😩😨😱😱 hukkuu 😱 hymiöihini.</w:t>
      </w:r>
    </w:p>
    <w:p>
      <w:r>
        <w:rPr>
          <w:b/>
          <w:u w:val="single"/>
        </w:rPr>
        <w:t xml:space="preserve">161392</w:t>
      </w:r>
    </w:p>
    <w:p>
      <w:r>
        <w:t xml:space="preserve">#mkr en ole varma onko kukaan huomannut, mutta kat ja andre eivät ole missään promossa...sanoisin että he saavat kenkää👢pretty eay!</w:t>
      </w:r>
    </w:p>
    <w:p>
      <w:r>
        <w:rPr>
          <w:b/>
          <w:u w:val="single"/>
        </w:rPr>
        <w:t xml:space="preserve">161393</w:t>
      </w:r>
    </w:p>
    <w:p>
      <w:r>
        <w:t xml:space="preserve">Manu vaan hiljensi hänet 😂🙌🙌 #mkr</w:t>
      </w:r>
    </w:p>
    <w:p>
      <w:r>
        <w:rPr>
          <w:b/>
          <w:u w:val="single"/>
        </w:rPr>
        <w:t xml:space="preserve">161394</w:t>
      </w:r>
    </w:p>
    <w:p>
      <w:r>
        <w:t xml:space="preserve">#MKR Ei, vitut tuosta paskasta...</w:t>
      </w:r>
    </w:p>
    <w:p>
      <w:r>
        <w:rPr>
          <w:b/>
          <w:u w:val="single"/>
        </w:rPr>
        <w:t xml:space="preserve">161395</w:t>
      </w:r>
    </w:p>
    <w:p>
      <w:r>
        <w:t xml:space="preserve">Yay Texans takaisin! Luv that dude 😘 #mkr</w:t>
      </w:r>
    </w:p>
    <w:p>
      <w:r>
        <w:rPr>
          <w:b/>
          <w:u w:val="single"/>
        </w:rPr>
        <w:t xml:space="preserve">161396</w:t>
      </w:r>
    </w:p>
    <w:p>
      <w:r>
        <w:t xml:space="preserve">#mkr devo @EmilySymons_ . Oh well .... Iso henkäys ja aika siirtyä eteenpäin 😒</w:t>
      </w:r>
    </w:p>
    <w:p>
      <w:r>
        <w:rPr>
          <w:b/>
          <w:u w:val="single"/>
        </w:rPr>
        <w:t xml:space="preserve">161397</w:t>
      </w:r>
    </w:p>
    <w:p>
      <w:r>
        <w:t xml:space="preserve">Jee Colin on palannut ☺ Kiva kuulla sitä seksikästä irlantilaista aksenttia #mkr</w:t>
      </w:r>
    </w:p>
    <w:p>
      <w:r>
        <w:rPr>
          <w:b/>
          <w:u w:val="single"/>
        </w:rPr>
        <w:t xml:space="preserve">161398</w:t>
      </w:r>
    </w:p>
    <w:p>
      <w:r>
        <w:t xml:space="preserve">ei voi sietää Katia #mkr:ssä ! 😡</w:t>
      </w:r>
    </w:p>
    <w:p>
      <w:r>
        <w:rPr>
          <w:b/>
          <w:u w:val="single"/>
        </w:rPr>
        <w:t xml:space="preserve">161399</w:t>
      </w:r>
    </w:p>
    <w:p>
      <w:r>
        <w:t xml:space="preserve">Colin näyttää erittäin tyylikkäältä tänään, hieno puku 👌✨#mkr @mykitchenrules @FourinHand</w:t>
      </w:r>
    </w:p>
    <w:p>
      <w:r>
        <w:rPr>
          <w:b/>
          <w:u w:val="single"/>
        </w:rPr>
        <w:t xml:space="preserve">161400</w:t>
      </w:r>
    </w:p>
    <w:p>
      <w:r>
        <w:t xml:space="preserve">OH HAI ROBERT 😍 #mkrkr</w:t>
      </w:r>
    </w:p>
    <w:p>
      <w:r>
        <w:rPr>
          <w:b/>
          <w:u w:val="single"/>
        </w:rPr>
        <w:t xml:space="preserve">161401</w:t>
      </w:r>
    </w:p>
    <w:p>
      <w:r>
        <w:t xml:space="preserve">Tavallaan surullista nähdä tyttöjen lähtevän 😐 tavallaan #mkr #mkr2015 @mykitchenrules</w:t>
      </w:r>
    </w:p>
    <w:p>
      <w:r>
        <w:rPr>
          <w:b/>
          <w:u w:val="single"/>
        </w:rPr>
        <w:t xml:space="preserve">161402</w:t>
      </w:r>
    </w:p>
    <w:p>
      <w:r>
        <w:t xml:space="preserve">surullista nähdä girlz menevän ahhhhh 👸👸 onnea, boyz more ur thing #MKR</w:t>
      </w:r>
    </w:p>
    <w:p>
      <w:r>
        <w:rPr>
          <w:b/>
          <w:u w:val="single"/>
        </w:rPr>
        <w:t xml:space="preserve">161403</w:t>
      </w:r>
    </w:p>
    <w:p>
      <w:r>
        <w:t xml:space="preserve">#MKR Wowzas... He eivät lähde kotiin vain strategioiden &amp;amp; Krazy Kat 😼 takia.</w:t>
      </w:r>
    </w:p>
    <w:p>
      <w:r>
        <w:rPr>
          <w:b/>
          <w:u w:val="single"/>
        </w:rPr>
        <w:t xml:space="preserve">161404</w:t>
      </w:r>
    </w:p>
    <w:p>
      <w:r>
        <w:t xml:space="preserve">Mielestäni Kat &amp;amp; Andre ei enää ansaitse olla mukana kilpailussa 😡 #mkr2015 #mkr</w:t>
      </w:r>
    </w:p>
    <w:p>
      <w:r>
        <w:rPr>
          <w:b/>
          <w:u w:val="single"/>
        </w:rPr>
        <w:t xml:space="preserve">161405</w:t>
      </w:r>
    </w:p>
    <w:p>
      <w:r>
        <w:t xml:space="preserve">Olemme juuri hyvästellyt toisen joukkueen! Oletko tyytyväinen tämän illan pudotuspelitulokseen? #mkr</w:t>
      </w:r>
    </w:p>
    <w:p>
      <w:r>
        <w:rPr>
          <w:b/>
          <w:u w:val="single"/>
        </w:rPr>
        <w:t xml:space="preserve">161406</w:t>
      </w:r>
    </w:p>
    <w:p>
      <w:r>
        <w:t xml:space="preserve">Mä vihaan kat ja andre 😡😒 #mkr</w:t>
      </w:r>
    </w:p>
    <w:p>
      <w:r>
        <w:rPr>
          <w:b/>
          <w:u w:val="single"/>
        </w:rPr>
        <w:t xml:space="preserve">161407</w:t>
      </w:r>
    </w:p>
    <w:p>
      <w:r>
        <w:t xml:space="preserve">ehkä #mkr Katie &amp;amp; Nikki pitäisi avata #jäätelökauppa, koska se on vain paras asia ppl yli ruokapöydän. idk se voisi toimia 4 'em 💋</w:t>
      </w:r>
    </w:p>
    <w:p>
      <w:r>
        <w:rPr>
          <w:b/>
          <w:u w:val="single"/>
        </w:rPr>
        <w:t xml:space="preserve">161408</w:t>
      </w:r>
    </w:p>
    <w:p>
      <w:r>
        <w:t xml:space="preserve">RT @twista202: Kat ja Andre ovat todella ilkeitä. Jos halusitte jäädä, teidän olisi pitänyt kokata hyvin sen sijaan, että turvaudutte alhaiseen, epäreiluun s...</w:t>
      </w:r>
    </w:p>
    <w:p>
      <w:r>
        <w:rPr>
          <w:b/>
          <w:u w:val="single"/>
        </w:rPr>
        <w:t xml:space="preserve">161409</w:t>
      </w:r>
    </w:p>
    <w:p>
      <w:r>
        <w:t xml:space="preserve">1⃣7⃣ kilpailijoista jeezzz se ei ollut niin huono #wtf #MKR</w:t>
      </w:r>
    </w:p>
    <w:p>
      <w:r>
        <w:rPr>
          <w:b/>
          <w:u w:val="single"/>
        </w:rPr>
        <w:t xml:space="preserve">161410</w:t>
      </w:r>
    </w:p>
    <w:p>
      <w:r>
        <w:t xml:space="preserve">RT @LynneMcGranger: #mkr mitkä ovat mahdollisuudet, että turvalliset joukkueet merkitsevät strategisesti ylös #blondebutchers ?? Minä laittaisin kananmaksaani....</w:t>
      </w:r>
    </w:p>
    <w:p>
      <w:r>
        <w:rPr>
          <w:b/>
          <w:u w:val="single"/>
        </w:rPr>
        <w:t xml:space="preserve">161411</w:t>
      </w:r>
    </w:p>
    <w:p>
      <w:r>
        <w:t xml:space="preserve">Olisi todella hauskaa, jos he potkaisivat yllätyksenä 2 alimpaa joukkuetta ulos 😉 #mkr #mkr2015</w:t>
      </w:r>
    </w:p>
    <w:p>
      <w:r>
        <w:rPr>
          <w:b/>
          <w:u w:val="single"/>
        </w:rPr>
        <w:t xml:space="preserve">161412</w:t>
      </w:r>
    </w:p>
    <w:p>
      <w:r>
        <w:t xml:space="preserve">RT @Jeffmister: ....</w:t>
      </w:r>
    </w:p>
    <w:p>
      <w:r>
        <w:rPr>
          <w:b/>
          <w:u w:val="single"/>
        </w:rPr>
        <w:t xml:space="preserve">161413</w:t>
      </w:r>
    </w:p>
    <w:p>
      <w:r>
        <w:t xml:space="preserve">Strateginen pisteytys ei todista, että olet hyvä kokki 🍴 #mkr #katandandre @mykitchenrules</w:t>
      </w:r>
    </w:p>
    <w:p>
      <w:r>
        <w:rPr>
          <w:b/>
          <w:u w:val="single"/>
        </w:rPr>
        <w:t xml:space="preserve">161414</w:t>
      </w:r>
    </w:p>
    <w:p>
      <w:r>
        <w:t xml:space="preserve">😡😡 Damit!!! Tuo on perseestä #MKR</w:t>
      </w:r>
    </w:p>
    <w:p>
      <w:r>
        <w:rPr>
          <w:b/>
          <w:u w:val="single"/>
        </w:rPr>
        <w:t xml:space="preserve">161415</w:t>
      </w:r>
    </w:p>
    <w:p>
      <w:r>
        <w:t xml:space="preserve">RT @YumchaAddict: mmmm Cooking Wild Duck SBS1:llä nyt @lisamromano @heidi_han @garydlum @topdrive496 🍗🍗 #MKR #Foodie TV mmmm http://t.co/Z6E....</w:t>
      </w:r>
    </w:p>
    <w:p>
      <w:r>
        <w:rPr>
          <w:b/>
          <w:u w:val="single"/>
        </w:rPr>
        <w:t xml:space="preserve">161416</w:t>
      </w:r>
    </w:p>
    <w:p>
      <w:r>
        <w:t xml:space="preserve">RT @YumchaAddict: mmmm Mitkä ovat sinun suosikkisi #Yumcha #DimSum nyytit? LOVE Chinese #Food worldwide @binksterb @kittyholiday #MKR mmmm http:/...</w:t>
      </w:r>
    </w:p>
    <w:p>
      <w:r>
        <w:rPr>
          <w:b/>
          <w:u w:val="single"/>
        </w:rPr>
        <w:t xml:space="preserve">161417</w:t>
      </w:r>
    </w:p>
    <w:p>
      <w:r>
        <w:t xml:space="preserve">@XinhBerreman Olen aina halunnut käyttää tuota sanaa lauseessa Xinh!😂 #mkr</w:t>
      </w:r>
    </w:p>
    <w:p>
      <w:r>
        <w:rPr>
          <w:b/>
          <w:u w:val="single"/>
        </w:rPr>
        <w:t xml:space="preserve">161418</w:t>
      </w:r>
    </w:p>
    <w:p>
      <w:r>
        <w:t xml:space="preserve">Kat, ehkä sinun kannattaisi hyllyttää tuo Annie/Lloydiin kohdistuva schadenfruëde siihen asti, kunnes saat oman tuomariston kritiikin.</w:t>
        <w:br/>
        <w:t xml:space="preserve"> #mkr #mkr2015</w:t>
      </w:r>
    </w:p>
    <w:p>
      <w:r>
        <w:rPr>
          <w:b/>
          <w:u w:val="single"/>
        </w:rPr>
        <w:t xml:space="preserve">161419</w:t>
      </w:r>
    </w:p>
    <w:p>
      <w:r>
        <w:t xml:space="preserve">RT @arozenbachs: Pete Evans sanoo, että hänen kriitikkonsa saavat syödä nöyrää piirakkaa. Tosin se nöyrä piirakka tehdään raa'asta mammutista, tammenterhoista ja ruohosta. ...</w:t>
      </w:r>
    </w:p>
    <w:p>
      <w:r>
        <w:rPr>
          <w:b/>
          <w:u w:val="single"/>
        </w:rPr>
        <w:t xml:space="preserve">161420</w:t>
      </w:r>
    </w:p>
    <w:p>
      <w:r>
        <w:t xml:space="preserve">.@larryemdur: "Haluan vain kurottautua ja koskettaa hänen hiuksiaan..." Niin mekin haluamme, Laz! Koko video: https://t.co/5CzdotonBV #MKR http://t.co/IGSqq5JZ8j</w:t>
      </w:r>
    </w:p>
    <w:p>
      <w:r>
        <w:rPr>
          <w:b/>
          <w:u w:val="single"/>
        </w:rPr>
        <w:t xml:space="preserve">161421</w:t>
      </w:r>
    </w:p>
    <w:p>
      <w:r>
        <w:t xml:space="preserve">'My Kitchen Rules' -leirintähaaste: Camilla voittaa kansan valinta [VIDEO] http://t.co/nQ9SEvE6m7 #mkr</w:t>
      </w:r>
    </w:p>
    <w:p>
      <w:r>
        <w:rPr>
          <w:b/>
          <w:u w:val="single"/>
        </w:rPr>
        <w:t xml:space="preserve">161422</w:t>
      </w:r>
    </w:p>
    <w:p>
      <w:r>
        <w:t xml:space="preserve">RT @YumchaAddict: mmmm YUM Love @LisaMRomano's chestnut gnocchi roasted in creamy caramel http://t.co/PEwHpKEpNM #Aussie #Food @alanwphotos...</w:t>
      </w:r>
    </w:p>
    <w:p>
      <w:r>
        <w:rPr>
          <w:b/>
          <w:u w:val="single"/>
        </w:rPr>
        <w:t xml:space="preserve">161423</w:t>
      </w:r>
    </w:p>
    <w:p>
      <w:r>
        <w:t xml:space="preserve">RT @YumchaAddict: mmmm YUM Love @LisaMRomano's chestnut gnocchi ready to be boiled http://t.co/ejN3CgV6Ed #Aussie #Food @JosepCarmona @firs...</w:t>
      </w:r>
    </w:p>
    <w:p>
      <w:r>
        <w:rPr>
          <w:b/>
          <w:u w:val="single"/>
        </w:rPr>
        <w:t xml:space="preserve">161424</w:t>
      </w:r>
    </w:p>
    <w:p>
      <w:r>
        <w:t xml:space="preserve">"Se maistuu pahvilta. He tekivät pahvia' #mkr 😂</w:t>
      </w:r>
    </w:p>
    <w:p>
      <w:r>
        <w:rPr>
          <w:b/>
          <w:u w:val="single"/>
        </w:rPr>
        <w:t xml:space="preserve">161425</w:t>
      </w:r>
    </w:p>
    <w:p>
      <w:r>
        <w:t xml:space="preserve">Haha Colin on hullu #mkr</w:t>
      </w:r>
    </w:p>
    <w:p>
      <w:r>
        <w:rPr>
          <w:b/>
          <w:u w:val="single"/>
        </w:rPr>
        <w:t xml:space="preserve">161426</w:t>
      </w:r>
    </w:p>
    <w:p>
      <w:r>
        <w:t xml:space="preserve">he pelasivat valmiina juoksemaan #mkr tänä iltana, en vieläkään ole päässyt siitä yli 🙈</w:t>
      </w:r>
    </w:p>
    <w:p>
      <w:r>
        <w:rPr>
          <w:b/>
          <w:u w:val="single"/>
        </w:rPr>
        <w:t xml:space="preserve">161427</w:t>
      </w:r>
    </w:p>
    <w:p>
      <w:r>
        <w:t xml:space="preserve">Luulitko, että lihapullat voittaisivat ihmisten valinnan aamiaisruoaksi? Vain koska sinulla on sitä, ei tarkoita, että kaikilla muillakin on #MKR</w:t>
      </w:r>
    </w:p>
    <w:p>
      <w:r>
        <w:rPr>
          <w:b/>
          <w:u w:val="single"/>
        </w:rPr>
        <w:t xml:space="preserve">161428</w:t>
      </w:r>
    </w:p>
    <w:p>
      <w:r>
        <w:t xml:space="preserve">En ole koskaan ymmärtänyt, miten ihmiset pystyvät tekemään ikean flat packin mutta eivät pysty tekemään telttaa #mkr</w:t>
      </w:r>
    </w:p>
    <w:p>
      <w:r>
        <w:rPr>
          <w:b/>
          <w:u w:val="single"/>
        </w:rPr>
        <w:t xml:space="preserve">161429</w:t>
      </w:r>
    </w:p>
    <w:p>
      <w:r>
        <w:t xml:space="preserve">"@GWN7: Menemme telttailemaan #MKR, tai kuten Ash &amp; Camp; Camilla mieluummin -#GLAMPING </w:t>
        <w:t xml:space="preserve">http://t.co/iq6XPS0lRp"</w:t>
        <w:br/>
        <w:br/>
        <w:t xml:space="preserve"> Sääli, ettei ollut aikaa #MardiGrasille</w:t>
      </w:r>
    </w:p>
    <w:p>
      <w:r>
        <w:rPr>
          <w:b/>
          <w:u w:val="single"/>
        </w:rPr>
        <w:t xml:space="preserve">161430</w:t>
      </w:r>
    </w:p>
    <w:p>
      <w:r>
        <w:t xml:space="preserve">"@hosty4: Haaaaha! Hyvä!</w:t>
        <w:br/>
        <w:t xml:space="preserve"> Mutta marge, minulta puuttuu chilin keittokilpailu! #MKR http://t.co/uiDFgxnRpc"</w:t>
      </w:r>
    </w:p>
    <w:p>
      <w:r>
        <w:rPr>
          <w:b/>
          <w:u w:val="single"/>
        </w:rPr>
        <w:t xml:space="preserve">161431</w:t>
      </w:r>
    </w:p>
    <w:p>
      <w:r>
        <w:t xml:space="preserve">"@sales88194029: Kat on epäuskoinen siitä, että leirintäalueen väki ei pidä heidän huolimattomasta ruoastaan #mkr </w:t>
        <w:t xml:space="preserve">http://t.co/1cFf71njbT"</w:t>
        <w:br/>
        <w:br/>
        <w:t xml:space="preserve"> !!! Annie n Lloyd!!!</w:t>
      </w:r>
    </w:p>
    <w:p>
      <w:r>
        <w:rPr>
          <w:b/>
          <w:u w:val="single"/>
        </w:rPr>
        <w:t xml:space="preserve">161432</w:t>
      </w:r>
    </w:p>
    <w:p>
      <w:r>
        <w:t xml:space="preserve">RT @TVWEEKmag: #katandandre saattaa joutua syömään sanansa saatuaan ei niin hyvää palautetta kinkku- ja gruyere-annoksestaan. #MKR #tvw...</w:t>
      </w:r>
    </w:p>
    <w:p>
      <w:r>
        <w:rPr>
          <w:b/>
          <w:u w:val="single"/>
        </w:rPr>
        <w:t xml:space="preserve">161433</w:t>
      </w:r>
    </w:p>
    <w:p>
      <w:r>
        <w:t xml:space="preserve">#MKR se on korjattu! Kat ja André ei äkkikuolemassa? Wtf!?</w:t>
      </w:r>
    </w:p>
    <w:p>
      <w:r>
        <w:rPr>
          <w:b/>
          <w:u w:val="single"/>
        </w:rPr>
        <w:t xml:space="preserve">161434</w:t>
      </w:r>
    </w:p>
    <w:p>
      <w:r>
        <w:t xml:space="preserve">#MKR Olen järkyttynyt siitä, että ihmiset nauttivat Katin ja Andrésin leipäryypistä, todiste siitä, että ihmiset syövät mitä tahansa.</w:t>
      </w:r>
    </w:p>
    <w:p>
      <w:r>
        <w:rPr>
          <w:b/>
          <w:u w:val="single"/>
        </w:rPr>
        <w:t xml:space="preserve">161435</w:t>
      </w:r>
    </w:p>
    <w:p>
      <w:r>
        <w:t xml:space="preserve">Voi Kat &amp;amp; André, milloin opit, että sinun ei pitäisi puhua ja käyttäytyä omahyväisesti kuten teet! Suurimmat idiootit tänä vuonna. #mkr</w:t>
      </w:r>
    </w:p>
    <w:p>
      <w:r>
        <w:rPr>
          <w:b/>
          <w:u w:val="single"/>
        </w:rPr>
        <w:t xml:space="preserve">161436</w:t>
      </w:r>
    </w:p>
    <w:p>
      <w:r>
        <w:t xml:space="preserve">Karua mutta totta MT @newscomauHQ: Australia on saanut uuden "vihatuimman pariskunnan" http://t.co/gGoFvMVTEq http://t.co/9iP0tDp7mg #MKR</w:t>
      </w:r>
    </w:p>
    <w:p>
      <w:r>
        <w:rPr>
          <w:b/>
          <w:u w:val="single"/>
        </w:rPr>
        <w:t xml:space="preserve">161437</w:t>
      </w:r>
    </w:p>
    <w:p>
      <w:r>
        <w:t xml:space="preserve">RT @TVWEEKmag: Mitä mieltä olet uudesta tuomarikombosta? Onko tämä kauniin bromanssin alku? #manuwho? #MKR #tvweekmag http://t.co...</w:t>
      </w:r>
    </w:p>
    <w:p>
      <w:r>
        <w:rPr>
          <w:b/>
          <w:u w:val="single"/>
        </w:rPr>
        <w:t xml:space="preserve">161438</w:t>
      </w:r>
    </w:p>
    <w:p>
      <w:r>
        <w:t xml:space="preserve">RT @Kiri13: Viime yönä #MKR ja kyllä Kat &amp;amp; Andre ovat erittäin ärsyttäviä! 😡😤</w:t>
      </w:r>
    </w:p>
    <w:p>
      <w:r>
        <w:rPr>
          <w:b/>
          <w:u w:val="single"/>
        </w:rPr>
        <w:t xml:space="preserve">161439</w:t>
      </w:r>
    </w:p>
    <w:p>
      <w:r>
        <w:t xml:space="preserve">RT @TwitterAU: #MustTweetTV tänään: #MKR (@Kanava7), #TheBlock (@Kanava9) #ImACelebrityAU, #GoggleBoxAU (@KanavaTen) ja #CWC15 (@....</w:t>
      </w:r>
    </w:p>
    <w:p>
      <w:r>
        <w:rPr>
          <w:b/>
          <w:u w:val="single"/>
        </w:rPr>
        <w:t xml:space="preserve">161440</w:t>
      </w:r>
    </w:p>
    <w:p>
      <w:r>
        <w:t xml:space="preserve">Uskomatonta, että Kat ja Andre ovat vielä mukana kilpailussa 😳 #mkr</w:t>
      </w:r>
    </w:p>
    <w:p>
      <w:r>
        <w:rPr>
          <w:b/>
          <w:u w:val="single"/>
        </w:rPr>
        <w:t xml:space="preserve">161441</w:t>
      </w:r>
    </w:p>
    <w:p>
      <w:r>
        <w:t xml:space="preserve">RT @annie_chaplin: Kat &amp;amp; Andre &amp;amp; nuo high fives... I just can't... Haluan heittää jotain televisiota kohti!! En voi uskoa, kuinka paljon hän...</w:t>
      </w:r>
    </w:p>
    <w:p>
      <w:r>
        <w:rPr>
          <w:b/>
          <w:u w:val="single"/>
        </w:rPr>
        <w:t xml:space="preserve">161442</w:t>
      </w:r>
    </w:p>
    <w:p>
      <w:r>
        <w:t xml:space="preserve">RT @CorinnaSladey: Okay @mykitchenrules olet leikkinyt kanssamme tarpeeksi , nyt päästä eroon kaikista turhista kusipäistä &amp;amp; hanki oikea ruoanlaittokilpailu hap....</w:t>
      </w:r>
    </w:p>
    <w:p>
      <w:r>
        <w:rPr>
          <w:b/>
          <w:u w:val="single"/>
        </w:rPr>
        <w:t xml:space="preserve">161443</w:t>
      </w:r>
    </w:p>
    <w:p>
      <w:r>
        <w:t xml:space="preserve">RT @mykitchenrules: "Näin se menee, ruoanlaitto on ruoanlaittoa!" Ouch! Kerro sinä heille, Colin! #mkr #hungrycampers #noexcuses</w:t>
      </w:r>
    </w:p>
    <w:p>
      <w:r>
        <w:rPr>
          <w:b/>
          <w:u w:val="single"/>
        </w:rPr>
        <w:t xml:space="preserve">161444</w:t>
      </w:r>
    </w:p>
    <w:p>
      <w:r>
        <w:t xml:space="preserve">RT @YumchaAddict: mmmm Watching SBS1 #Foodie TV now @LisaMRomano @heidi_han @garydlum @doriangray05 @mattsparks88 MUCH better than melodram...</w:t>
      </w:r>
    </w:p>
    <w:p>
      <w:r>
        <w:rPr>
          <w:b/>
          <w:u w:val="single"/>
        </w:rPr>
        <w:t xml:space="preserve">161445</w:t>
      </w:r>
    </w:p>
    <w:p>
      <w:r>
        <w:t xml:space="preserve">#MKR foooood 😍</w:t>
        <w:br/>
        <w:t xml:space="preserve">@mykitchenrules @mykitchenrules</w:t>
      </w:r>
    </w:p>
    <w:p>
      <w:r>
        <w:rPr>
          <w:b/>
          <w:u w:val="single"/>
        </w:rPr>
        <w:t xml:space="preserve">161446</w:t>
      </w:r>
    </w:p>
    <w:p>
      <w:r>
        <w:t xml:space="preserve">Annie &amp;amp; Lloyd ja Vicky &amp;amp; Celine äkilliseen kuolemaan. Ugh, Kat &amp;amp; Andre olisi pitänyt olla myös siellä 😒 #MKR</w:t>
      </w:r>
    </w:p>
    <w:p>
      <w:r>
        <w:rPr>
          <w:b/>
          <w:u w:val="single"/>
        </w:rPr>
        <w:t xml:space="preserve">161447</w:t>
      </w:r>
    </w:p>
    <w:p>
      <w:r>
        <w:t xml:space="preserve">Aion tehdä pannukakkuja.....Mansikoita ei ole ....🍓🍓🍓🍓 mutta banaaneja on .....🍌🍌🍌🍌. ;)))) #MKR</w:t>
      </w:r>
    </w:p>
    <w:p>
      <w:r>
        <w:rPr>
          <w:b/>
          <w:u w:val="single"/>
        </w:rPr>
        <w:t xml:space="preserve">161448</w:t>
      </w:r>
    </w:p>
    <w:p>
      <w:r>
        <w:t xml:space="preserve">Ash &amp;amp; brunette yksi Kansan valinta #mkr 🎈🎈🎈🎈 http://t.co/NwMHtTHuGr</w:t>
      </w:r>
    </w:p>
    <w:p>
      <w:r>
        <w:rPr>
          <w:b/>
          <w:u w:val="single"/>
        </w:rPr>
        <w:t xml:space="preserve">161449</w:t>
      </w:r>
    </w:p>
    <w:p>
      <w:r>
        <w:t xml:space="preserve">Ash ja Camilla kasvavat minuun #MKR hyvin tehty 👏</w:t>
      </w:r>
    </w:p>
    <w:p>
      <w:r>
        <w:rPr>
          <w:b/>
          <w:u w:val="single"/>
        </w:rPr>
        <w:t xml:space="preserve">161450</w:t>
      </w:r>
    </w:p>
    <w:p>
      <w:r>
        <w:t xml:space="preserve">Josh on niin äidinpoika ja ihana 😊 #mkr</w:t>
      </w:r>
    </w:p>
    <w:p>
      <w:r>
        <w:rPr>
          <w:b/>
          <w:u w:val="single"/>
        </w:rPr>
        <w:t xml:space="preserve">161451</w:t>
      </w:r>
    </w:p>
    <w:p>
      <w:r>
        <w:t xml:space="preserve">@mykitchenrules #katandandre ehkä kannattaisi varmistaa, että oma ruokalaji on kunnossa ennen kuin nauraa muille #nasty #mkr #mkr2015 😂😂😂😂</w:t>
      </w:r>
    </w:p>
    <w:p>
      <w:r>
        <w:rPr>
          <w:b/>
          <w:u w:val="single"/>
        </w:rPr>
        <w:t xml:space="preserve">161452</w:t>
      </w:r>
    </w:p>
    <w:p>
      <w:r>
        <w:t xml:space="preserve">RT @Oh_tobs: Tuottajat näkivät kultaa, kun Kat astui ovesta sisään... 😻😻 #MKR</w:t>
      </w:r>
    </w:p>
    <w:p>
      <w:r>
        <w:rPr>
          <w:b/>
          <w:u w:val="single"/>
        </w:rPr>
        <w:t xml:space="preserve">161453</w:t>
      </w:r>
    </w:p>
    <w:p>
      <w:r>
        <w:t xml:space="preserve">"Näin se menee, ruoanlaitto on ruoanlaittoa!" "Näin se menee, ruoanlaitto on ruoanlaittoa!" Auts! Kerro sinä heille, Colin! #mkr #nälkäisetleiriläiset #noexcuses</w:t>
      </w:r>
    </w:p>
    <w:p>
      <w:r>
        <w:rPr>
          <w:b/>
          <w:u w:val="single"/>
        </w:rPr>
        <w:t xml:space="preserve">161454</w:t>
      </w:r>
    </w:p>
    <w:p>
      <w:r>
        <w:t xml:space="preserve">Onnea kaikille #MKR joukkueille ! Niin kaunis grilliperheen paikka! 😍 @mykitchenrules</w:t>
      </w:r>
    </w:p>
    <w:p>
      <w:r>
        <w:rPr>
          <w:b/>
          <w:u w:val="single"/>
        </w:rPr>
        <w:t xml:space="preserve">161455</w:t>
      </w:r>
    </w:p>
    <w:p>
      <w:r>
        <w:t xml:space="preserve">Rakastan Celinesin huumoria 😂 #MKR</w:t>
      </w:r>
    </w:p>
    <w:p>
      <w:r>
        <w:rPr>
          <w:b/>
          <w:u w:val="single"/>
        </w:rPr>
        <w:t xml:space="preserve">161456</w:t>
      </w:r>
    </w:p>
    <w:p>
      <w:r>
        <w:t xml:space="preserve">Kaipaan Robertia ja Lyndseyta! 😢 missä on meidän cowboy #mkr #mkr2015</w:t>
      </w:r>
    </w:p>
    <w:p>
      <w:r>
        <w:rPr>
          <w:b/>
          <w:u w:val="single"/>
        </w:rPr>
        <w:t xml:space="preserve">161457</w:t>
      </w:r>
    </w:p>
    <w:p>
      <w:r>
        <w:t xml:space="preserve">Se on katastrofi SA:lle! Joukkueemme ovat järkyttäviä! Waahhh! 😫😫😫 Spewin'! Ryöstetty! Lol 😉 #mkr</w:t>
      </w:r>
    </w:p>
    <w:p>
      <w:r>
        <w:rPr>
          <w:b/>
          <w:u w:val="single"/>
        </w:rPr>
        <w:t xml:space="preserve">161458</w:t>
      </w:r>
    </w:p>
    <w:p>
      <w:r>
        <w:t xml:space="preserve">Haha kyllä... Kat ja Andre epäonnistuvat!!! KARMA MOTHERFCKERS 😝 #MKR</w:t>
      </w:r>
    </w:p>
    <w:p>
      <w:r>
        <w:rPr>
          <w:b/>
          <w:u w:val="single"/>
        </w:rPr>
        <w:t xml:space="preserve">161459</w:t>
      </w:r>
    </w:p>
    <w:p>
      <w:r>
        <w:t xml:space="preserve">#Repost Watching #MKR #MKR2015 syömässä sianlihaa ja quinoaa keitettynä sianrasvassa co... http://t.co/c8sbQqdgVT http://t.co/1z0noCxDKi</w:t>
      </w:r>
    </w:p>
    <w:p>
      <w:r>
        <w:rPr>
          <w:b/>
          <w:u w:val="single"/>
        </w:rPr>
        <w:t xml:space="preserve">161460</w:t>
      </w:r>
    </w:p>
    <w:p>
      <w:r>
        <w:t xml:space="preserve">Aamupalatoastadat ilman meksikolaisia mausteita ja ylimääräisellä ylimielisyydellä = 😛#MKR</w:t>
      </w:r>
    </w:p>
    <w:p>
      <w:r>
        <w:rPr>
          <w:b/>
          <w:u w:val="single"/>
        </w:rPr>
        <w:t xml:space="preserve">161461</w:t>
      </w:r>
    </w:p>
    <w:p>
      <w:r>
        <w:t xml:space="preserve">Colin kuvaili sitä rikokseksi ruoanlaittoa vastaan! Emme ole varmoja, että tilaisimme sitä aamiaiseksi! #mkr #hungrycampers</w:t>
      </w:r>
    </w:p>
    <w:p>
      <w:r>
        <w:rPr>
          <w:b/>
          <w:u w:val="single"/>
        </w:rPr>
        <w:t xml:space="preserve">161462</w:t>
      </w:r>
    </w:p>
    <w:p>
      <w:r>
        <w:t xml:space="preserve">@GidgitVonLaRue täsmälleen, miten helvetissä voi mokata aamiaisen 😱🙈🙀💉 #mkr</w:t>
      </w:r>
    </w:p>
    <w:p>
      <w:r>
        <w:rPr>
          <w:b/>
          <w:u w:val="single"/>
        </w:rPr>
        <w:t xml:space="preserve">161463</w:t>
      </w:r>
    </w:p>
    <w:p>
      <w:r>
        <w:t xml:space="preserve">Keittämätön muna....😷 oksennus</w:t>
        <w:br/>
        <w:t xml:space="preserve">#mkr</w:t>
      </w:r>
    </w:p>
    <w:p>
      <w:r>
        <w:rPr>
          <w:b/>
          <w:u w:val="single"/>
        </w:rPr>
        <w:t xml:space="preserve">161464</w:t>
      </w:r>
    </w:p>
    <w:p>
      <w:r>
        <w:t xml:space="preserve">Hmm, emme ole varmoja, haluaisimmeko syödä Vickyn ja Celinen aamiaista, jos se maistuu yhtään samalta kuin miltä se näyttää! #mkr #hungrycampers</w:t>
      </w:r>
    </w:p>
    <w:p>
      <w:r>
        <w:rPr>
          <w:b/>
          <w:u w:val="single"/>
        </w:rPr>
        <w:t xml:space="preserve">161465</w:t>
      </w:r>
    </w:p>
    <w:p>
      <w:r>
        <w:t xml:space="preserve">RT @mickystre: #MKR hot bodies in @NewIdeamagazine ?  Ok Celine just need you to take a step to the right ... Vähän lisää .... .... Vähän pidemmälle. ...</w:t>
      </w:r>
    </w:p>
    <w:p>
      <w:r>
        <w:rPr>
          <w:b/>
          <w:u w:val="single"/>
        </w:rPr>
        <w:t xml:space="preserve">161466</w:t>
      </w:r>
    </w:p>
    <w:p>
      <w:r>
        <w:t xml:space="preserve">Vaahterapekoni-kesäkurpitsafritterit, näyttää niin herkulliselta! 🐷 @mykitchenrules #mkr2015 #mkr</w:t>
      </w:r>
    </w:p>
    <w:p>
      <w:r>
        <w:rPr>
          <w:b/>
          <w:u w:val="single"/>
        </w:rPr>
        <w:t xml:space="preserve">161467</w:t>
      </w:r>
    </w:p>
    <w:p>
      <w:r>
        <w:t xml:space="preserve">Blonde cuties r vielä 2 palvelevat! Oh dear 😣 &amp;amp; Meatballs 4 Brekky? Im just lookin 4ward 2 catty Cat &amp;amp; Andre 2 fail @mykitchenrules #mkr</w:t>
      </w:r>
    </w:p>
    <w:p>
      <w:r>
        <w:rPr>
          <w:b/>
          <w:u w:val="single"/>
        </w:rPr>
        <w:t xml:space="preserve">161468</w:t>
      </w:r>
    </w:p>
    <w:p>
      <w:r>
        <w:t xml:space="preserve">RT. Tiedän, minkä ilkeän joukkueen en halua leiriytyvän lähelleni! @mykitchenrules: Aika lähteä telttailemaan! #mkr #nälkäisetleiriläiset"</w:t>
      </w:r>
    </w:p>
    <w:p>
      <w:r>
        <w:rPr>
          <w:b/>
          <w:u w:val="single"/>
        </w:rPr>
        <w:t xml:space="preserve">161469</w:t>
      </w:r>
    </w:p>
    <w:p>
      <w:r>
        <w:t xml:space="preserve">Olen samaa mieltä kanssasi! "@mrjb88: Sherri ja Emilie eivät tarjoile vielä mitään voi hyvä luoja en tarvitse tätä stressiä elämääni #mkr #mkr2015"</w:t>
      </w:r>
    </w:p>
    <w:p>
      <w:r>
        <w:rPr>
          <w:b/>
          <w:u w:val="single"/>
        </w:rPr>
        <w:t xml:space="preserve">161470</w:t>
      </w:r>
    </w:p>
    <w:p>
      <w:r>
        <w:t xml:space="preserve">Unohdin kuinka ärsyttävä Drasko on 😡🔫#mkr2015 #mkr</w:t>
      </w:r>
    </w:p>
    <w:p>
      <w:r>
        <w:rPr>
          <w:b/>
          <w:u w:val="single"/>
        </w:rPr>
        <w:t xml:space="preserve">161471</w:t>
      </w:r>
    </w:p>
    <w:p>
      <w:r>
        <w:t xml:space="preserve">Lihapullia aamupalaksi , olette todella tyhmiä 😱👎#mkr</w:t>
      </w:r>
    </w:p>
    <w:p>
      <w:r>
        <w:rPr>
          <w:b/>
          <w:u w:val="single"/>
        </w:rPr>
        <w:t xml:space="preserve">161472</w:t>
      </w:r>
    </w:p>
    <w:p>
      <w:r>
        <w:t xml:space="preserve">Nami!!! Nuo Jac &amp;amp; Shazin pannukakut näyttävät upeilta ☺ #mkr</w:t>
      </w:r>
    </w:p>
    <w:p>
      <w:r>
        <w:rPr>
          <w:b/>
          <w:u w:val="single"/>
        </w:rPr>
        <w:t xml:space="preserve">161473</w:t>
      </w:r>
    </w:p>
    <w:p>
      <w:r>
        <w:t xml:space="preserve">"@choux_choux:</w:t>
        <w:t xml:space="preserve">http://t.co/VN2E3W3Crq"</w:t>
        <w:br/>
        <w:br/>
        <w:t xml:space="preserve"> Minä, oikealla, katselen ääliöitä &amp;lt;grrr&amp;gt</w:t>
      </w:r>
    </w:p>
    <w:p>
      <w:r>
        <w:rPr>
          <w:b/>
          <w:u w:val="single"/>
        </w:rPr>
        <w:t xml:space="preserve">161474</w:t>
      </w:r>
    </w:p>
    <w:p>
      <w:r>
        <w:t xml:space="preserve">Katsomassa #MKR #MKR2015 syömässä porsaan kylkeä ja possun rasvassa keitettyä quinoaa coleslaw'n kera #illallinen... https://t.co/syGnniLddM...</w:t>
      </w:r>
    </w:p>
    <w:p>
      <w:r>
        <w:rPr>
          <w:b/>
          <w:u w:val="single"/>
        </w:rPr>
        <w:t xml:space="preserve">161475</w:t>
      </w:r>
    </w:p>
    <w:p>
      <w:r>
        <w:t xml:space="preserve">@hidden_horcrux Paleo Pete 😄 #MKR</w:t>
      </w:r>
    </w:p>
    <w:p>
      <w:r>
        <w:rPr>
          <w:b/>
          <w:u w:val="single"/>
        </w:rPr>
        <w:t xml:space="preserve">161476</w:t>
      </w:r>
    </w:p>
    <w:p>
      <w:r>
        <w:t xml:space="preserve">"@TheHausOfKunte: Id rather feed the hungry campers at last weekends #SydneyMardiGras just quietly 😱😜 #MKR" so would lloyd</w:t>
      </w:r>
    </w:p>
    <w:p>
      <w:r>
        <w:rPr>
          <w:b/>
          <w:u w:val="single"/>
        </w:rPr>
        <w:t xml:space="preserve">161477</w:t>
      </w:r>
    </w:p>
    <w:p>
      <w:r>
        <w:t xml:space="preserve">RT @tahliaandfamily: Valmis juoksemaan soi mkr:n taustamusiikkina 😍👌 #mkr</w:t>
      </w:r>
    </w:p>
    <w:p>
      <w:r>
        <w:rPr>
          <w:b/>
          <w:u w:val="single"/>
        </w:rPr>
        <w:t xml:space="preserve">161478</w:t>
      </w:r>
    </w:p>
    <w:p>
      <w:r>
        <w:t xml:space="preserve">"@TheHausOfKunte:Liian monta kilpailijaa saa Kunten menettämään nopeasti mielenkiintonsa #MKR #WhoAreHalfThesePeople" KYLLÄ!!! Kuinka monta kierrosta *oli* siellä?!</w:t>
      </w:r>
    </w:p>
    <w:p>
      <w:r>
        <w:rPr>
          <w:b/>
          <w:u w:val="single"/>
        </w:rPr>
        <w:t xml:space="preserve">161479</w:t>
      </w:r>
    </w:p>
    <w:p>
      <w:r>
        <w:t xml:space="preserve">Hyvä, että Colin on taas mukana #mkr:ssä, mutta Manu puuttuu!!!! Stressaava ilta tänään!!! Onnea kaverit!!! 😁 @mykitchenrules</w:t>
      </w:r>
    </w:p>
    <w:p>
      <w:r>
        <w:rPr>
          <w:b/>
          <w:u w:val="single"/>
        </w:rPr>
        <w:t xml:space="preserve">161480</w:t>
      </w:r>
    </w:p>
    <w:p>
      <w:r>
        <w:t xml:space="preserve">Valmis soimaan mkr:n taustamusiikkina 😍👌 #mkr</w:t>
      </w:r>
    </w:p>
    <w:p>
      <w:r>
        <w:rPr>
          <w:b/>
          <w:u w:val="single"/>
        </w:rPr>
        <w:t xml:space="preserve">161481</w:t>
      </w:r>
    </w:p>
    <w:p>
      <w:r>
        <w:t xml:space="preserve">Ready To Run soi #MKR:n taustalla 😍😍😍😍</w:t>
      </w:r>
    </w:p>
    <w:p>
      <w:r>
        <w:rPr>
          <w:b/>
          <w:u w:val="single"/>
        </w:rPr>
        <w:t xml:space="preserve">161482</w:t>
      </w:r>
    </w:p>
    <w:p>
      <w:r>
        <w:t xml:space="preserve">Sheesh sinä tietäisit norsuista jotka tulevat sinua kohti rakkaani , katso peiliin 😜😱 #mkr .</w:t>
      </w:r>
    </w:p>
    <w:p>
      <w:r>
        <w:rPr>
          <w:b/>
          <w:u w:val="single"/>
        </w:rPr>
        <w:t xml:space="preserve">161483</w:t>
      </w:r>
    </w:p>
    <w:p>
      <w:r>
        <w:t xml:space="preserve">"@mykitchenrules: Pidätkö enemmän makeasta vai suolaisesta aamiaisesta? #mkr #nälkäisetleiriläiset" Pancakes all the way!!!!</w:t>
      </w:r>
    </w:p>
    <w:p>
      <w:r>
        <w:rPr>
          <w:b/>
          <w:u w:val="single"/>
        </w:rPr>
        <w:t xml:space="preserve">161484</w:t>
      </w:r>
    </w:p>
    <w:p>
      <w:r>
        <w:t xml:space="preserve">Pannukakut näyttävät herkullisilta #mkr 😋</w:t>
      </w:r>
    </w:p>
    <w:p>
      <w:r>
        <w:rPr>
          <w:b/>
          <w:u w:val="single"/>
        </w:rPr>
        <w:t xml:space="preserve">161485</w:t>
      </w:r>
    </w:p>
    <w:p>
      <w:r>
        <w:t xml:space="preserve">Mitä... Kuka syö lihapullia aamiaiseksi? #MKR 😷</w:t>
      </w:r>
    </w:p>
    <w:p>
      <w:r>
        <w:rPr>
          <w:b/>
          <w:u w:val="single"/>
        </w:rPr>
        <w:t xml:space="preserve">161486</w:t>
      </w:r>
    </w:p>
    <w:p>
      <w:r>
        <w:t xml:space="preserve">Pete Evans kirjoittaa paleokirjan vauvoille ja taaperoille.... MITÄ SINÄ OIKEIN AJATTELIT?!!!! #peteevans #mkr #ridiculous 😠</w:t>
      </w:r>
    </w:p>
    <w:p>
      <w:r>
        <w:rPr>
          <w:b/>
          <w:u w:val="single"/>
        </w:rPr>
        <w:t xml:space="preserve">161487</w:t>
      </w:r>
    </w:p>
    <w:p>
      <w:r>
        <w:t xml:space="preserve">just robert from #MKR 💁 https://t.co/61zn3V7WHV</w:t>
      </w:r>
    </w:p>
    <w:p>
      <w:r>
        <w:rPr>
          <w:b/>
          <w:u w:val="single"/>
        </w:rPr>
        <w:t xml:space="preserve">161488</w:t>
      </w:r>
    </w:p>
    <w:p>
      <w:r>
        <w:t xml:space="preserve">Loraxilla on sama ovikello kuin #MKR:llä 😅</w:t>
      </w:r>
    </w:p>
    <w:p>
      <w:r>
        <w:rPr>
          <w:b/>
          <w:u w:val="single"/>
        </w:rPr>
        <w:t xml:space="preserve">161489</w:t>
      </w:r>
    </w:p>
    <w:p>
      <w:r>
        <w:t xml:space="preserve">#mkr #mkrnz #Aotearoa #pasifika #Tātou https://t.co/1BZTHMH4xe</w:t>
      </w:r>
    </w:p>
    <w:p>
      <w:r>
        <w:rPr>
          <w:b/>
          <w:u w:val="single"/>
        </w:rPr>
        <w:t xml:space="preserve">161490</w:t>
      </w:r>
    </w:p>
    <w:p>
      <w:r>
        <w:t xml:space="preserve">RT @YumchaAddict: mmmm Vietnamese Chili Chook @lisamromano @garydlum @doriangray05 @binksterb @kittyholiday 🍗🍗🍗🍗 #MKR mmmm http://t.co/EF9J....</w:t>
      </w:r>
    </w:p>
    <w:p>
      <w:r>
        <w:rPr>
          <w:b/>
          <w:u w:val="single"/>
        </w:rPr>
        <w:t xml:space="preserve">161491</w:t>
      </w:r>
    </w:p>
    <w:p>
      <w:r>
        <w:t xml:space="preserve">@mykitchenrules: Olen ajan tasalla #MKR-tallenteista lol!</w:t>
        <w:t xml:space="preserve">:-)</w:t>
        <w:br/>
        <w:t xml:space="preserve">http://t.co/DBSapQDJZl</w:t>
      </w:r>
    </w:p>
    <w:p>
      <w:r>
        <w:rPr>
          <w:b/>
          <w:u w:val="single"/>
        </w:rPr>
        <w:t xml:space="preserve">161492</w:t>
      </w:r>
    </w:p>
    <w:p>
      <w:r>
        <w:t xml:space="preserve">RT @sammy_tim84: #MKR #MyKitchenRules #MasterChef #SammysKitchen #SammysCooking #FoodPorn #foodie... https://t.co/prerN5e5jm...</w:t>
      </w:r>
    </w:p>
    <w:p>
      <w:r>
        <w:rPr>
          <w:b/>
          <w:u w:val="single"/>
        </w:rPr>
        <w:t xml:space="preserve">161493</w:t>
      </w:r>
    </w:p>
    <w:p>
      <w:r>
        <w:t xml:space="preserve">Cravings met 👍 #MKR #MyKitchenRules #MasterChef #SammysKitchen #SammysCooking #FoodPorn #foodie... https://t.co/prerN5e5jm...</w:t>
      </w:r>
    </w:p>
    <w:p>
      <w:r>
        <w:rPr>
          <w:b/>
          <w:u w:val="single"/>
        </w:rPr>
        <w:t xml:space="preserve">161494</w:t>
      </w:r>
    </w:p>
    <w:p>
      <w:r>
        <w:t xml:space="preserve">RT @brianvhughes: Vivek Wadhwan omaksuma Women In Tech on niin huono, että sillä on hashtag! #stopWadhwa2015 The MR by @ameliagreenhall: htt....</w:t>
      </w:r>
    </w:p>
    <w:p>
      <w:r>
        <w:rPr>
          <w:b/>
          <w:u w:val="single"/>
        </w:rPr>
        <w:t xml:space="preserve">161495</w:t>
      </w:r>
    </w:p>
    <w:p>
      <w:r>
        <w:t xml:space="preserve">RT @nihonmama: "Naiset saavat antaa pojille sosiaalisen median, kun he pelastavat maailman."</w:t>
        <w:t xml:space="preserve">~@wadhwa</w:t>
        <w:br/>
        <w:br/>
        <w:t xml:space="preserve">Riittää jo sanottu.</w:t>
        <w:br/>
        <w:br/>
        <w:t xml:space="preserve"> Kiitos @ameliagree...</w:t>
      </w:r>
    </w:p>
    <w:p>
      <w:r>
        <w:rPr>
          <w:b/>
          <w:u w:val="single"/>
        </w:rPr>
        <w:t xml:space="preserve">161496</w:t>
      </w:r>
    </w:p>
    <w:p>
      <w:r>
        <w:t xml:space="preserve">RT @femfreq: Varsinainen keskustelu, koska elän Bizzaro-maailmassa: "Kuinka monta tappouhkausta tuo nyt on?". Minä: "Kysytkö koko ajan o....</w:t>
      </w:r>
    </w:p>
    <w:p>
      <w:r>
        <w:rPr>
          <w:b/>
          <w:u w:val="single"/>
        </w:rPr>
        <w:t xml:space="preserve">161497</w:t>
      </w:r>
    </w:p>
    <w:p>
      <w:r>
        <w:t xml:space="preserve">@SadSuspenders 😳 @SadSuspenders 😳</w:t>
      </w:r>
    </w:p>
    <w:p>
      <w:r>
        <w:rPr>
          <w:b/>
          <w:u w:val="single"/>
        </w:rPr>
        <w:t xml:space="preserve">161498</w:t>
      </w:r>
    </w:p>
    <w:p>
      <w:r>
        <w:t xml:space="preserve">@KaitlynBurnell En tiedä. Ehkä! Olen huono kaikessa flirttailussa ja deittailussa 😛.</w:t>
      </w:r>
    </w:p>
    <w:p>
      <w:r>
        <w:rPr>
          <w:b/>
          <w:u w:val="single"/>
        </w:rPr>
        <w:t xml:space="preserve">161499</w:t>
      </w:r>
    </w:p>
    <w:p>
      <w:r>
        <w:t xml:space="preserve">Yo /baph osoitteeni ei koskaan ollut edes tuo asunto. Miksi olet niin tyhmä? 😜 https://t.co/usngQfjkjo</w:t>
      </w:r>
    </w:p>
    <w:p>
      <w:r>
        <w:rPr>
          <w:b/>
          <w:u w:val="single"/>
        </w:rPr>
        <w:t xml:space="preserve">161500</w:t>
      </w:r>
    </w:p>
    <w:p>
      <w:r>
        <w:t xml:space="preserve">Hei, #gamergate, 😘😘😘😘😘😘😘😘😘😘😘😘😘😘😘😘😘😘😘😘😘😘😘😘 ...</w:t>
      </w:r>
    </w:p>
    <w:p>
      <w:r>
        <w:rPr>
          <w:b/>
          <w:u w:val="single"/>
        </w:rPr>
        <w:t xml:space="preserve">161501</w:t>
      </w:r>
    </w:p>
    <w:p>
      <w:r>
        <w:t xml:space="preserve">@bryneaux 😊</w:t>
      </w:r>
    </w:p>
    <w:p>
      <w:r>
        <w:rPr>
          <w:b/>
          <w:u w:val="single"/>
        </w:rPr>
        <w:t xml:space="preserve">161502</w:t>
      </w:r>
    </w:p>
    <w:p>
      <w:r>
        <w:t xml:space="preserve">Kyse on häirinnästä... ja katutappeluista? http://t.co/Vc2ILWf0fd</w:t>
      </w:r>
    </w:p>
    <w:p>
      <w:r>
        <w:rPr>
          <w:b/>
          <w:u w:val="single"/>
        </w:rPr>
        <w:t xml:space="preserve">161503</w:t>
      </w:r>
    </w:p>
    <w:p>
      <w:r>
        <w:t xml:space="preserve">@chaeronaea Onko outoa, että 1. kerran kun näin Saccon Twitterissä, ajattelin, että "tuo on @chaeronaean sulhanen"? yleensä se on toisinpäin.</w:t>
      </w:r>
    </w:p>
    <w:p>
      <w:r>
        <w:rPr>
          <w:b/>
          <w:u w:val="single"/>
        </w:rPr>
        <w:t xml:space="preserve">161504</w:t>
      </w:r>
    </w:p>
    <w:p>
      <w:r>
        <w:t xml:space="preserve">@adriarichards hyvää syntymäpäivää 😃</w:t>
      </w:r>
    </w:p>
    <w:p>
      <w:r>
        <w:rPr>
          <w:b/>
          <w:u w:val="single"/>
        </w:rPr>
        <w:t xml:space="preserve">161505</w:t>
      </w:r>
    </w:p>
    <w:p>
      <w:r>
        <w:t xml:space="preserve">@RealityForger @lastcontract 👍</w:t>
      </w:r>
    </w:p>
    <w:p>
      <w:r>
        <w:rPr>
          <w:b/>
          <w:u w:val="single"/>
        </w:rPr>
        <w:t xml:space="preserve">161506</w:t>
      </w:r>
    </w:p>
    <w:p>
      <w:r>
        <w:t xml:space="preserve">RT @kerrizor: "Aluksi @Wadhwan pitää jo olla hiljaa naisista teknologia-alalla!</w:t>
        <w:t xml:space="preserve">"</w:t>
        <w:br/>
        <w:br/>
        <w:t xml:space="preserve"> http://t.co/Z8IbGNjVsX</w:t>
      </w:r>
    </w:p>
    <w:p>
      <w:r>
        <w:rPr>
          <w:b/>
          <w:u w:val="single"/>
        </w:rPr>
        <w:t xml:space="preserve">161507</w:t>
      </w:r>
    </w:p>
    <w:p>
      <w:r>
        <w:t xml:space="preserve">@UnitePink minun apt-kompleksini kääntää pois kaikki paketit ❤️</w:t>
      </w:r>
    </w:p>
    <w:p>
      <w:r>
        <w:rPr>
          <w:b/>
          <w:u w:val="single"/>
        </w:rPr>
        <w:t xml:space="preserve">161508</w:t>
      </w:r>
    </w:p>
    <w:p>
      <w:r>
        <w:t xml:space="preserve">on käymässä selväksi, että minun on löydettävä SF:stä lisää ihmisiä, jotka ovat päteviä lehdistölle/yrityksille, jotta voin kirjoittaa gd-koodia 😜.</w:t>
      </w:r>
    </w:p>
    <w:p>
      <w:r>
        <w:rPr>
          <w:b/>
          <w:u w:val="single"/>
        </w:rPr>
        <w:t xml:space="preserve">161509</w:t>
      </w:r>
    </w:p>
    <w:p>
      <w:r>
        <w:t xml:space="preserve">@ashelia ei. Ei ei ei ei. Olen sukkatrolli, älä ole mahdollistajana. En tarvitse lisää sukkia ⚡️⚡️TÄNÄÄN⚡️⚡️⚡️⚡️ http://t.co/4XtOSYXDL7 jälkeen.</w:t>
      </w:r>
    </w:p>
    <w:p>
      <w:r>
        <w:rPr>
          <w:b/>
          <w:u w:val="single"/>
        </w:rPr>
        <w:t xml:space="preserve">161510</w:t>
      </w:r>
    </w:p>
    <w:p>
      <w:r>
        <w:t xml:space="preserve">RT @NoToFeminism: I don't need femisnn i heard femists were trying to write a book sequel called To Mock a Meningbird (Pilkata meningbirdiä)</w:t>
      </w:r>
    </w:p>
    <w:p>
      <w:r>
        <w:rPr>
          <w:b/>
          <w:u w:val="single"/>
        </w:rPr>
        <w:t xml:space="preserve">161511</w:t>
      </w:r>
    </w:p>
    <w:p>
      <w:r>
        <w:t xml:space="preserve">RT @NoToFeminism: En tarvitse femisnsn, koska miehet kantavat raskaita asioita, joita minä en pysty kantamaan!!! kuten ostoksia, laatikoita ja valtavaa ylemmyydentuntoa....</w:t>
      </w:r>
    </w:p>
    <w:p>
      <w:r>
        <w:rPr>
          <w:b/>
          <w:u w:val="single"/>
        </w:rPr>
        <w:t xml:space="preserve">161512</w:t>
      </w:r>
    </w:p>
    <w:p>
      <w:r>
        <w:t xml:space="preserve">😘 http://t.co/2QGNWHP3DE</w:t>
      </w:r>
    </w:p>
    <w:p>
      <w:r>
        <w:rPr>
          <w:b/>
          <w:u w:val="single"/>
        </w:rPr>
        <w:t xml:space="preserve">161513</w:t>
      </w:r>
    </w:p>
    <w:p>
      <w:r>
        <w:t xml:space="preserve">@Xanthe_Cat kiva tietää, että suututin hänet sitten 😜.</w:t>
      </w:r>
    </w:p>
    <w:p>
      <w:r>
        <w:rPr>
          <w:b/>
          <w:u w:val="single"/>
        </w:rPr>
        <w:t xml:space="preserve">161514</w:t>
      </w:r>
    </w:p>
    <w:p>
      <w:r>
        <w:t xml:space="preserve">@DoctorAvenue anteeksi 😟</w:t>
      </w:r>
    </w:p>
    <w:p>
      <w:r>
        <w:rPr>
          <w:b/>
          <w:u w:val="single"/>
        </w:rPr>
        <w:t xml:space="preserve">161515</w:t>
      </w:r>
    </w:p>
    <w:p>
      <w:r>
        <w:t xml:space="preserve">Nyt teen näin kaikille kaapeleilleni. "@officedepot: Pidä varusteesi valmiina hetken varoitusajalla! #GearLove http://t.co/8HvNZgNFjT"</w:t>
      </w:r>
    </w:p>
    <w:p>
      <w:r>
        <w:rPr>
          <w:b/>
          <w:u w:val="single"/>
        </w:rPr>
        <w:t xml:space="preserve">161516</w:t>
      </w:r>
    </w:p>
    <w:p>
      <w:r>
        <w:t xml:space="preserve">Jos joku haluaa lihapullia... http://t.co/2nFAlurR8s...</w:t>
      </w:r>
    </w:p>
    <w:p>
      <w:r>
        <w:rPr>
          <w:b/>
          <w:u w:val="single"/>
        </w:rPr>
        <w:t xml:space="preserve">161517</w:t>
      </w:r>
    </w:p>
    <w:p>
      <w:r>
        <w:t xml:space="preserve">RT @EFF: On #FOIAFriday. Tiedätkö, missä tietosi ovat? Ehdota FOIA-kauhutarinoitasi The Foiliesiin! http://t.co/XOKRA4MlLk</w:t>
      </w:r>
    </w:p>
    <w:p>
      <w:r>
        <w:rPr>
          <w:b/>
          <w:u w:val="single"/>
        </w:rPr>
        <w:t xml:space="preserve">161518</w:t>
      </w:r>
    </w:p>
    <w:p>
      <w:r>
        <w:t xml:space="preserve">Mutta oletko koskaan syönyt karkeaa ruokaa... WEEEEEEEEED:llä? http://t.co/LB9rWFfkKB</w:t>
      </w:r>
    </w:p>
    <w:p>
      <w:r>
        <w:rPr>
          <w:b/>
          <w:u w:val="single"/>
        </w:rPr>
        <w:t xml:space="preserve">161519</w:t>
      </w:r>
    </w:p>
    <w:p>
      <w:r>
        <w:t xml:space="preserve">Oakland ❤️❤️</w:t>
        <w:br/>
        <w:br/>
        <w:t xml:space="preserve">#blacklivesmatter http://t.co/2H7F76vNTM</w:t>
      </w:r>
    </w:p>
    <w:p>
      <w:r>
        <w:rPr>
          <w:b/>
          <w:u w:val="single"/>
        </w:rPr>
        <w:t xml:space="preserve">161520</w:t>
      </w:r>
    </w:p>
    <w:p>
      <w:r>
        <w:t xml:space="preserve">@ARCBloodNorCal jäi jumiin töissä. Tehdään se myöhemmin tällä viikolla. ❤️ Paljon propsia Punaiselle Ristille, yritän lahjoittaa kahdesti vuodessa.</w:t>
      </w:r>
    </w:p>
    <w:p>
      <w:r>
        <w:rPr>
          <w:b/>
          <w:u w:val="single"/>
        </w:rPr>
        <w:t xml:space="preserve">161521</w:t>
      </w:r>
    </w:p>
    <w:p>
      <w:r>
        <w:t xml:space="preserve">@ARCBloodNorCal riittää! 😘</w:t>
      </w:r>
    </w:p>
    <w:p>
      <w:r>
        <w:rPr>
          <w:b/>
          <w:u w:val="single"/>
        </w:rPr>
        <w:t xml:space="preserve">161522</w:t>
      </w:r>
    </w:p>
    <w:p>
      <w:r>
        <w:t xml:space="preserve">@chic_gamer Olen pitänyt paljon julkisia puheita, mutta en koskaan pääpuhujana. Tästä tulee mahtavaa. 😜</w:t>
      </w:r>
    </w:p>
    <w:p>
      <w:r>
        <w:rPr>
          <w:b/>
          <w:u w:val="single"/>
        </w:rPr>
        <w:t xml:space="preserve">161523</w:t>
      </w:r>
    </w:p>
    <w:p>
      <w:r>
        <w:t xml:space="preserve">@dylanw myös, totes rakentava maininta, siellä. Olet varmasti loistava yllyttäjä. 😘</w:t>
      </w:r>
    </w:p>
    <w:p>
      <w:r>
        <w:rPr>
          <w:b/>
          <w:u w:val="single"/>
        </w:rPr>
        <w:t xml:space="preserve">161524</w:t>
      </w:r>
    </w:p>
    <w:p>
      <w:r>
        <w:t xml:space="preserve">@celiadeeter TÄNÄÄN OLI UPEAA. RAKASTAN SINUA ❤️❤️❤️❤️</w:t>
      </w:r>
    </w:p>
    <w:p>
      <w:r>
        <w:rPr>
          <w:b/>
          <w:u w:val="single"/>
        </w:rPr>
        <w:t xml:space="preserve">161525</w:t>
      </w:r>
    </w:p>
    <w:p>
      <w:r>
        <w:t xml:space="preserve">@AntonM ☺️</w:t>
      </w:r>
    </w:p>
    <w:p>
      <w:r>
        <w:rPr>
          <w:b/>
          <w:u w:val="single"/>
        </w:rPr>
        <w:t xml:space="preserve">161526</w:t>
      </w:r>
    </w:p>
    <w:p>
      <w:r>
        <w:t xml:space="preserve">@BRIGHTPRIMATE @ChrisWarcraft anna sille aikaa.❤️</w:t>
      </w:r>
    </w:p>
    <w:p>
      <w:r>
        <w:rPr>
          <w:b/>
          <w:u w:val="single"/>
        </w:rPr>
        <w:t xml:space="preserve">161527</w:t>
      </w:r>
    </w:p>
    <w:p>
      <w:r>
        <w:t xml:space="preserve">@ShaofHappiness ❤️❤️❤️❤️❤️❤️</w:t>
      </w:r>
    </w:p>
    <w:p>
      <w:r>
        <w:rPr>
          <w:b/>
          <w:u w:val="single"/>
        </w:rPr>
        <w:t xml:space="preserve">161528</w:t>
      </w:r>
    </w:p>
    <w:p>
      <w:r>
        <w:t xml:space="preserve">@GrayFylan ❤️❤️❤️</w:t>
      </w:r>
    </w:p>
    <w:p>
      <w:r>
        <w:rPr>
          <w:b/>
          <w:u w:val="single"/>
        </w:rPr>
        <w:t xml:space="preserve">161529</w:t>
      </w:r>
    </w:p>
    <w:p>
      <w:r>
        <w:t xml:space="preserve">@TheQuinnspiracy olet uskomaton ja rakastan sinua. ❤️❤️</w:t>
      </w:r>
    </w:p>
    <w:p>
      <w:r>
        <w:rPr>
          <w:b/>
          <w:u w:val="single"/>
        </w:rPr>
        <w:t xml:space="preserve">161530</w:t>
      </w:r>
    </w:p>
    <w:p>
      <w:r>
        <w:t xml:space="preserve">RT @sheconsulting: 63 % naisista tuntee jonkun, jota on ahdisteltu verkossa. RT @amyvernon: via @RadCampaign #SVU #IntimidationGame http://t.co...</w:t>
      </w:r>
    </w:p>
    <w:p>
      <w:r>
        <w:rPr>
          <w:b/>
          <w:u w:val="single"/>
        </w:rPr>
        <w:t xml:space="preserve">161531</w:t>
      </w:r>
    </w:p>
    <w:p>
      <w:r>
        <w:t xml:space="preserve">RT @arstechnica: Notorious 8chan "subboard" has history wiped after federal judge's doxing http://t.co/MKGXgjReAz by @samred</w:t>
      </w:r>
    </w:p>
    <w:p>
      <w:r>
        <w:rPr>
          <w:b/>
          <w:u w:val="single"/>
        </w:rPr>
        <w:t xml:space="preserve">161532</w:t>
      </w:r>
    </w:p>
    <w:p>
      <w:r>
        <w:t xml:space="preserve">RT @BuzzFeed:</w:t>
        <w:t xml:space="preserve">Mies piirrätti tyttöystävänsä Disney-prinsessoiksi täydellistä ystävänpäivälahjaa varten</w:t>
        <w:br/>
        <w:t xml:space="preserve">http://t</w:t>
      </w:r>
    </w:p>
    <w:p>
      <w:r>
        <w:rPr>
          <w:b/>
          <w:u w:val="single"/>
        </w:rPr>
        <w:t xml:space="preserve">161533</w:t>
      </w:r>
    </w:p>
    <w:p>
      <w:r>
        <w:t xml:space="preserve">"The Fat Girl Behind the Fitness App" by @naomialderman https://t.co/VGb5Dluy3a https://t.co/VGb5Dluy3a</w:t>
      </w:r>
    </w:p>
    <w:p>
      <w:r>
        <w:rPr>
          <w:b/>
          <w:u w:val="single"/>
        </w:rPr>
        <w:t xml:space="preserve">161534</w:t>
      </w:r>
    </w:p>
    <w:p>
      <w:r>
        <w:t xml:space="preserve">Minä ❤️ @sarahjeong @sarahjeong</w:t>
      </w:r>
    </w:p>
    <w:p>
      <w:r>
        <w:rPr>
          <w:b/>
          <w:u w:val="single"/>
        </w:rPr>
        <w:t xml:space="preserve">161535</w:t>
      </w:r>
    </w:p>
    <w:p>
      <w:r>
        <w:t xml:space="preserve">@Spacekatgal ole vain varovainen, että suojelet itseäsi. Tiedät, että minä ❤️ sinua.</w:t>
      </w:r>
    </w:p>
    <w:p>
      <w:r>
        <w:rPr>
          <w:b/>
          <w:u w:val="single"/>
        </w:rPr>
        <w:t xml:space="preserve">161536</w:t>
      </w:r>
    </w:p>
    <w:p>
      <w:r>
        <w:t xml:space="preserve">On tosin huvittavaa, että GamerGate haluaa ärsyttää minua niin paljon, että he ovat valmiita tukemaan @Spacekatgalia. 😘</w:t>
      </w:r>
    </w:p>
    <w:p>
      <w:r>
        <w:rPr>
          <w:b/>
          <w:u w:val="single"/>
        </w:rPr>
        <w:t xml:space="preserve">161537</w:t>
      </w:r>
    </w:p>
    <w:p>
      <w:r>
        <w:t xml:space="preserve">RT @Sir5000: @freebsdgirl Summer? Mutta se on...hm. http://t.co/ckP0hUzQPr.</w:t>
      </w:r>
    </w:p>
    <w:p>
      <w:r>
        <w:rPr>
          <w:b/>
          <w:u w:val="single"/>
        </w:rPr>
        <w:t xml:space="preserve">161538</w:t>
      </w:r>
    </w:p>
    <w:p>
      <w:r>
        <w:t xml:space="preserve">@DiscordianKitty En koskaan käytä caps lockia. Pidän aina shiftiä alhaalla 😘.</w:t>
      </w:r>
    </w:p>
    <w:p>
      <w:r>
        <w:rPr>
          <w:b/>
          <w:u w:val="single"/>
        </w:rPr>
        <w:t xml:space="preserve">161539</w:t>
      </w:r>
    </w:p>
    <w:p>
      <w:r>
        <w:t xml:space="preserve">@NotAllBhas i ❤️ kaikki sinun selfiet.</w:t>
      </w:r>
    </w:p>
    <w:p>
      <w:r>
        <w:rPr>
          <w:b/>
          <w:u w:val="single"/>
        </w:rPr>
        <w:t xml:space="preserve">161540</w:t>
      </w:r>
    </w:p>
    <w:p>
      <w:r>
        <w:t xml:space="preserve">@lukemckinney 😊😊😊😊😊</w:t>
      </w:r>
    </w:p>
    <w:p>
      <w:r>
        <w:rPr>
          <w:b/>
          <w:u w:val="single"/>
        </w:rPr>
        <w:t xml:space="preserve">161541</w:t>
      </w:r>
    </w:p>
    <w:p>
      <w:r>
        <w:t xml:space="preserve">En ole varma, puhunko siellä tänä vuonna vai en, mutta se oli ensimmäinen konferenssi, jossa pidin esitelmän. 👍</w:t>
      </w:r>
    </w:p>
    <w:p>
      <w:r>
        <w:rPr>
          <w:b/>
          <w:u w:val="single"/>
        </w:rPr>
        <w:t xml:space="preserve">161542</w:t>
      </w:r>
    </w:p>
    <w:p>
      <w:r>
        <w:t xml:space="preserve">@MrTheGeoff ❤️😘😘</w:t>
      </w:r>
    </w:p>
    <w:p>
      <w:r>
        <w:rPr>
          <w:b/>
          <w:u w:val="single"/>
        </w:rPr>
        <w:t xml:space="preserve">161543</w:t>
      </w:r>
    </w:p>
    <w:p>
      <w:r>
        <w:t xml:space="preserve">@bergholt ❤️😘 ❤️😘</w:t>
      </w:r>
    </w:p>
    <w:p>
      <w:r>
        <w:rPr>
          <w:b/>
          <w:u w:val="single"/>
        </w:rPr>
        <w:t xml:space="preserve">161544</w:t>
      </w:r>
    </w:p>
    <w:p>
      <w:r>
        <w:t xml:space="preserve">@danimal ❤️❤️❤️❤️😘</w:t>
      </w:r>
    </w:p>
    <w:p>
      <w:r>
        <w:rPr>
          <w:b/>
          <w:u w:val="single"/>
        </w:rPr>
        <w:t xml:space="preserve">161545</w:t>
      </w:r>
    </w:p>
    <w:p>
      <w:r>
        <w:t xml:space="preserve">RT @XaiaX: @freebsdgirl silmät ovat paskaa. Eivät edes erota, että tämän kuvan molemmin puolin olevat keskikappaleet ovat samaa harmaata. http://t.c....</w:t>
      </w:r>
    </w:p>
    <w:p>
      <w:r>
        <w:rPr>
          <w:b/>
          <w:u w:val="single"/>
        </w:rPr>
        <w:t xml:space="preserve">161546</w:t>
      </w:r>
    </w:p>
    <w:p>
      <w:r>
        <w:t xml:space="preserve">PIAN ™</w:t>
      </w:r>
    </w:p>
    <w:p>
      <w:r>
        <w:rPr>
          <w:b/>
          <w:u w:val="single"/>
        </w:rPr>
        <w:t xml:space="preserve">161547</w:t>
      </w:r>
    </w:p>
    <w:p>
      <w:r>
        <w:t xml:space="preserve">Tuottava viikonloppu! 👍😘</w:t>
      </w:r>
    </w:p>
    <w:p>
      <w:r>
        <w:rPr>
          <w:b/>
          <w:u w:val="single"/>
        </w:rPr>
        <w:t xml:space="preserve">161548</w:t>
      </w:r>
    </w:p>
    <w:p>
      <w:r>
        <w:t xml:space="preserve">RT @lomifeh: @freebsdgirl Se on pahempaa.  Tapahtui toukokuussa, he huomasivat sen syyskuussa ja ilmoittivat siitä vasta nyt.</w:t>
      </w:r>
    </w:p>
    <w:p>
      <w:r>
        <w:rPr>
          <w:b/>
          <w:u w:val="single"/>
        </w:rPr>
        <w:t xml:space="preserve">161549</w:t>
      </w:r>
    </w:p>
    <w:p>
      <w:r>
        <w:t xml:space="preserve">@RyRyBeardGuy ❤️❤️❤️</w:t>
      </w:r>
    </w:p>
    <w:p>
      <w:r>
        <w:rPr>
          <w:b/>
          <w:u w:val="single"/>
        </w:rPr>
        <w:t xml:space="preserve">161550</w:t>
      </w:r>
    </w:p>
    <w:p>
      <w:r>
        <w:t xml:space="preserve">@SuperSpacedad @ggautoblocker ❤️❤️❤️😊</w:t>
      </w:r>
    </w:p>
    <w:p>
      <w:r>
        <w:rPr>
          <w:b/>
          <w:u w:val="single"/>
        </w:rPr>
        <w:t xml:space="preserve">161551</w:t>
      </w:r>
    </w:p>
    <w:p>
      <w:r>
        <w:t xml:space="preserve">@JillWetzler I ❤️ u</w:t>
      </w:r>
    </w:p>
    <w:p>
      <w:r>
        <w:rPr>
          <w:b/>
          <w:u w:val="single"/>
        </w:rPr>
        <w:t xml:space="preserve">161552</w:t>
      </w:r>
    </w:p>
    <w:p>
      <w:r>
        <w:t xml:space="preserve">RT @holman: "Käytä rubiinia saadaksesi naisia" @onekingslane http://t.co/oQz6ZwqQhz</w:t>
      </w:r>
    </w:p>
    <w:p>
      <w:r>
        <w:rPr>
          <w:b/>
          <w:u w:val="single"/>
        </w:rPr>
        <w:t xml:space="preserve">161553</w:t>
      </w:r>
    </w:p>
    <w:p>
      <w:r>
        <w:t xml:space="preserve">@leighalexander ❤️</w:t>
      </w:r>
    </w:p>
    <w:p>
      <w:r>
        <w:rPr>
          <w:b/>
          <w:u w:val="single"/>
        </w:rPr>
        <w:t xml:space="preserve">161554</w:t>
      </w:r>
    </w:p>
    <w:p>
      <w:r>
        <w:t xml:space="preserve">Vieläkin virnistää. 😁 http://t.co/2isypVUpyg</w:t>
      </w:r>
    </w:p>
    <w:p>
      <w:r>
        <w:rPr>
          <w:b/>
          <w:u w:val="single"/>
        </w:rPr>
        <w:t xml:space="preserve">161555</w:t>
      </w:r>
    </w:p>
    <w:p>
      <w:r>
        <w:t xml:space="preserve">@hypatiadotca niin onnellinen. ❤️❤️❤️ Kiitos!</w:t>
      </w:r>
    </w:p>
    <w:p>
      <w:r>
        <w:rPr>
          <w:b/>
          <w:u w:val="single"/>
        </w:rPr>
        <w:t xml:space="preserve">161556</w:t>
      </w:r>
    </w:p>
    <w:p>
      <w:r>
        <w:t xml:space="preserve">@WingZero351 kiitos ❤️😘 ❤️😘</w:t>
      </w:r>
    </w:p>
    <w:p>
      <w:r>
        <w:rPr>
          <w:b/>
          <w:u w:val="single"/>
        </w:rPr>
        <w:t xml:space="preserve">161557</w:t>
      </w:r>
    </w:p>
    <w:p>
      <w:r>
        <w:t xml:space="preserve">Kaikki tunteet. Anna kun kerron niistä. http://t.co/mywCBLrPKt</w:t>
      </w:r>
    </w:p>
    <w:p>
      <w:r>
        <w:rPr>
          <w:b/>
          <w:u w:val="single"/>
        </w:rPr>
        <w:t xml:space="preserve">161558</w:t>
      </w:r>
    </w:p>
    <w:p>
      <w:r>
        <w:t xml:space="preserve">Kyllä, olen tietoinen GG:n ponnisteluista IRS:n kanssa. Ei, sillä ei ole väliä. Älä vaivaudu vastaamaan heille. Kaistanleveyttä käytetään paremmin. ❤️</w:t>
      </w:r>
    </w:p>
    <w:p>
      <w:r>
        <w:rPr>
          <w:b/>
          <w:u w:val="single"/>
        </w:rPr>
        <w:t xml:space="preserve">161559</w:t>
      </w:r>
    </w:p>
    <w:p>
      <w:r>
        <w:t xml:space="preserve">Olemme intohimoisia tämän asian suhteen. Meillä on kokemusta &amp;amp; meitä ympäröi suuri &amp;amp; tukeva teollisuus. Kiitos kaikesta tuestanne. ❤️😘</w:t>
      </w:r>
    </w:p>
    <w:p>
      <w:r>
        <w:rPr>
          <w:b/>
          <w:u w:val="single"/>
        </w:rPr>
        <w:t xml:space="preserve">161560</w:t>
      </w:r>
    </w:p>
    <w:p>
      <w:r>
        <w:t xml:space="preserve">@BenKuchera ❤️❤️❤️❤️❤️❤️</w:t>
      </w:r>
    </w:p>
    <w:p>
      <w:r>
        <w:rPr>
          <w:b/>
          <w:u w:val="single"/>
        </w:rPr>
        <w:t xml:space="preserve">161561</w:t>
      </w:r>
    </w:p>
    <w:p>
      <w:r>
        <w:t xml:space="preserve">Okei, siis #gameloading oli mahtava ja toivottavasti voin ostaa sen iTunesista ❤️❤️❤️😘🎮.</w:t>
      </w:r>
    </w:p>
    <w:p>
      <w:r>
        <w:rPr>
          <w:b/>
          <w:u w:val="single"/>
        </w:rPr>
        <w:t xml:space="preserve">161562</w:t>
      </w:r>
    </w:p>
    <w:p>
      <w:r>
        <w:t xml:space="preserve">RT @0xabad1dea: Tietyissä kierteissä:</w:t>
        <w:br/>
        <w:t xml:space="preserve">👦 tekniikka ei ole seksististä</w:t>
        <w:br/>
        <w:t xml:space="preserve">👧 kyllä on</w:t>
        <w:br/>
        <w:t xml:space="preserve">👦 ei</w:t>
        <w:br/>
        <w:t xml:space="preserve">👧👧 kyllä on</w:t>
        <w:br/>
        <w:t xml:space="preserve">👦 ei</w:t>
        <w:br/>
        <w:t xml:space="preserve">👧👧👧👧 kyllä on</w:t>
        <w:br/>
        <w:t xml:space="preserve">👦 ei ole</w:t>
        <w:br/>
        <w:t xml:space="preserve">👧👧👧👧 ..</w:t>
      </w:r>
    </w:p>
    <w:p>
      <w:r>
        <w:rPr>
          <w:b/>
          <w:u w:val="single"/>
        </w:rPr>
        <w:t xml:space="preserve">161563</w:t>
      </w:r>
    </w:p>
    <w:p>
      <w:r>
        <w:t xml:space="preserve">Okei, mahtavat ja mahtavat ihmiset, jotka ovat lähettäneet meille sähköpostia. Ryhmittäydymme uudelleen ja keskustelemme jokaisesta sähköpostiviestistä, vastaukset julkaistaan pian™ :)</w:t>
      </w:r>
    </w:p>
    <w:p>
      <w:r>
        <w:rPr>
          <w:b/>
          <w:u w:val="single"/>
        </w:rPr>
        <w:t xml:space="preserve">161564</w:t>
      </w:r>
    </w:p>
    <w:p>
      <w:r>
        <w:t xml:space="preserve">RT @FLOSSWeekly: Randi Harper - Online Abuse Prevention Initiative (http://on...: Just ... http://t...</w:t>
      </w:r>
    </w:p>
    <w:p>
      <w:r>
        <w:rPr>
          <w:b/>
          <w:u w:val="single"/>
        </w:rPr>
        <w:t xml:space="preserve">161565</w:t>
      </w:r>
    </w:p>
    <w:p>
      <w:r>
        <w:t xml:space="preserve">SWF etsii pitkiä kävelylenkkejä rannalla kevyen NoSQL/kv-varaston kanssa. on oltava hyvät ruby-libit, serverless à la SQLite olisi plussaa.</w:t>
      </w:r>
    </w:p>
    <w:p>
      <w:r>
        <w:rPr>
          <w:b/>
          <w:u w:val="single"/>
        </w:rPr>
        <w:t xml:space="preserve">161566</w:t>
      </w:r>
    </w:p>
    <w:p>
      <w:r>
        <w:t xml:space="preserve">Olen ärtynyt siitä, että joudun kiistelemään siitä, saako CNAME-koodeissa olla alaviivoja.</w:t>
        <w:br/>
        <w:br/>
        <w:t xml:space="preserve"> Se on perhanan RFC:ssä. 😤</w:t>
      </w:r>
    </w:p>
    <w:p>
      <w:r>
        <w:rPr>
          <w:b/>
          <w:u w:val="single"/>
        </w:rPr>
        <w:t xml:space="preserve">161567</w:t>
      </w:r>
    </w:p>
    <w:p>
      <w:r>
        <w:t xml:space="preserve">Tämän päivän tila: 👍😎</w:t>
      </w:r>
    </w:p>
    <w:p>
      <w:r>
        <w:rPr>
          <w:b/>
          <w:u w:val="single"/>
        </w:rPr>
        <w:t xml:space="preserve">161568</w:t>
      </w:r>
    </w:p>
    <w:p>
      <w:r>
        <w:t xml:space="preserve">@informationchef @dannyo152 ❤️❤️❤️</w:t>
      </w:r>
    </w:p>
    <w:p>
      <w:r>
        <w:rPr>
          <w:b/>
          <w:u w:val="single"/>
        </w:rPr>
        <w:t xml:space="preserve">161569</w:t>
      </w:r>
    </w:p>
    <w:p>
      <w:r>
        <w:t xml:space="preserve">RT @petecheslock: @freebsdgirl viittasivatko he juuri "datatieteilijään" varsinaisena tiedemiehenä?</w:t>
      </w:r>
    </w:p>
    <w:p>
      <w:r>
        <w:rPr>
          <w:b/>
          <w:u w:val="single"/>
        </w:rPr>
        <w:t xml:space="preserve">161570</w:t>
      </w:r>
    </w:p>
    <w:p>
      <w:r>
        <w:t xml:space="preserve">Jos minua joskus pelottaa, et saa koskaan tietää. 😘</w:t>
      </w:r>
    </w:p>
    <w:p>
      <w:r>
        <w:rPr>
          <w:b/>
          <w:u w:val="single"/>
        </w:rPr>
        <w:t xml:space="preserve">161571</w:t>
      </w:r>
    </w:p>
    <w:p>
      <w:r>
        <w:t xml:space="preserve">@ProoN ❤️</w:t>
      </w:r>
    </w:p>
    <w:p>
      <w:r>
        <w:rPr>
          <w:b/>
          <w:u w:val="single"/>
        </w:rPr>
        <w:t xml:space="preserve">161572</w:t>
      </w:r>
    </w:p>
    <w:p>
      <w:r>
        <w:t xml:space="preserve">RT @Transition: @freebsdgirl Ihan vain, jotta ymmärrän: sinulla on koiria nimeltä Leo(nard?) ja Nimoy?</w:t>
        <w:br/>
        <w:br/>
        <w:t xml:space="preserve">LLAP.</w:t>
        <w:br/>
        <w:t xml:space="preserve">:-)</w:t>
      </w:r>
    </w:p>
    <w:p>
      <w:r>
        <w:rPr>
          <w:b/>
          <w:u w:val="single"/>
        </w:rPr>
        <w:t xml:space="preserve">161573</w:t>
      </w:r>
    </w:p>
    <w:p>
      <w:r>
        <w:t xml:space="preserve">RT @Leonard_Delaney: @freebsdgirl Tiedän! Pyhä jysäys, en ole sen arvoinen! Kiitos. Toivottavasti nautit. Tetris Blocks käsittelee syvää peliä...</w:t>
      </w:r>
    </w:p>
    <w:p>
      <w:r>
        <w:rPr>
          <w:b/>
          <w:u w:val="single"/>
        </w:rPr>
        <w:t xml:space="preserve">161574</w:t>
      </w:r>
    </w:p>
    <w:p>
      <w:r>
        <w:t xml:space="preserve">FLOSS Weekly, avoimen lähdekoodin projektit ja laskujen maksaminen http://t.co/qmdsDTfvya</w:t>
      </w:r>
    </w:p>
    <w:p>
      <w:r>
        <w:rPr>
          <w:b/>
          <w:u w:val="single"/>
        </w:rPr>
        <w:t xml:space="preserve">161575</w:t>
      </w:r>
    </w:p>
    <w:p>
      <w:r>
        <w:t xml:space="preserve">"@panelrific: Let's go 🐧🐧🐧🐧🐧🐧😃"</w:t>
      </w:r>
    </w:p>
    <w:p>
      <w:r>
        <w:rPr>
          <w:b/>
          <w:u w:val="single"/>
        </w:rPr>
        <w:t xml:space="preserve">161576</w:t>
      </w:r>
    </w:p>
    <w:p>
      <w:r>
        <w:t xml:space="preserve">Nämä kaksi ovat vastenmielisiä #MKR #MKR2015</w:t>
      </w:r>
    </w:p>
    <w:p>
      <w:r>
        <w:rPr>
          <w:b/>
          <w:u w:val="single"/>
        </w:rPr>
        <w:t xml:space="preserve">161577</w:t>
      </w:r>
    </w:p>
    <w:p>
      <w:r>
        <w:t xml:space="preserve">Ruokalistat näyttävät siltä kuin ne olisi tehnyt 5-vuotias pikkutyttö... tässä tapauksessa vain 5-vuotiaan tytön henkinen ikä kai #MKR</w:t>
      </w:r>
    </w:p>
    <w:p>
      <w:r>
        <w:rPr>
          <w:b/>
          <w:u w:val="single"/>
        </w:rPr>
        <w:t xml:space="preserve">161578</w:t>
      </w:r>
    </w:p>
    <w:p>
      <w:r>
        <w:t xml:space="preserve">Kunpa nämä blondit olisivat siinä How To Get Away With Murder -sarjassa....#MKR</w:t>
      </w:r>
    </w:p>
    <w:p>
      <w:r>
        <w:rPr>
          <w:b/>
          <w:u w:val="single"/>
        </w:rPr>
        <w:t xml:space="preserve">161579</w:t>
      </w:r>
    </w:p>
    <w:p>
      <w:r>
        <w:t xml:space="preserve">Olimme lihakauppiaita, mutta emme voi sanoa, että punainen siipikarja ei ole kypsennetty...  #salmonellaqueens #MKR</w:t>
      </w:r>
    </w:p>
    <w:p>
      <w:r>
        <w:rPr>
          <w:b/>
          <w:u w:val="single"/>
        </w:rPr>
        <w:t xml:space="preserve">161580</w:t>
      </w:r>
    </w:p>
    <w:p>
      <w:r>
        <w:t xml:space="preserve">Ei tyhmiä blondeja...mmm...ehkä vain harhakuvitelmia riittävyydestä? #MKR</w:t>
      </w:r>
    </w:p>
    <w:p>
      <w:r>
        <w:rPr>
          <w:b/>
          <w:u w:val="single"/>
        </w:rPr>
        <w:t xml:space="preserve">161581</w:t>
      </w:r>
    </w:p>
    <w:p>
      <w:r>
        <w:t xml:space="preserve">Lakkaa sanomasta tyhmiä blondeja, joilla on kauniit kasvot, koska tarvitset kauniit kasvot vetääksesi tuon pois!!!!. #mkr</w:t>
      </w:r>
    </w:p>
    <w:p>
      <w:r>
        <w:rPr>
          <w:b/>
          <w:u w:val="single"/>
        </w:rPr>
        <w:t xml:space="preserve">161582</w:t>
      </w:r>
    </w:p>
    <w:p>
      <w:r>
        <w:t xml:space="preserve">#mkr Omg ravintola näyttää ihan pikkutyttöjen huoneelta! Gosh</w:t>
      </w:r>
    </w:p>
    <w:p>
      <w:r>
        <w:rPr>
          <w:b/>
          <w:u w:val="single"/>
        </w:rPr>
        <w:t xml:space="preserve">161583</w:t>
      </w:r>
    </w:p>
    <w:p>
      <w:r>
        <w:t xml:space="preserve">Luulen, että ne ovat dekonstrukteerattuja Pro ... mowhores #MKR</w:t>
      </w:r>
    </w:p>
    <w:p>
      <w:r>
        <w:rPr>
          <w:b/>
          <w:u w:val="single"/>
        </w:rPr>
        <w:t xml:space="preserve">161584</w:t>
      </w:r>
    </w:p>
    <w:p>
      <w:r>
        <w:t xml:space="preserve">Minun purettu torttuvitsini #MKR:n viime kaudelta http://t.co/10LPgtdopB http://t.co/10LPgtdopB</w:t>
      </w:r>
    </w:p>
    <w:p>
      <w:r>
        <w:rPr>
          <w:b/>
          <w:u w:val="single"/>
        </w:rPr>
        <w:t xml:space="preserve">161585</w:t>
      </w:r>
    </w:p>
    <w:p>
      <w:r>
        <w:t xml:space="preserve">Ash löysi sisäisen bogun #pilli #fingersinthemouth Ewwww #MKR</w:t>
      </w:r>
    </w:p>
    <w:p>
      <w:r>
        <w:rPr>
          <w:b/>
          <w:u w:val="single"/>
        </w:rPr>
        <w:t xml:space="preserve">161586</w:t>
      </w:r>
    </w:p>
    <w:p>
      <w:r>
        <w:t xml:space="preserve">Nikki...Kermit-sammakko soitti ja haluaa äänensä takaisin #MKR #MKR2015 #KillerBlondes @mykitchenrules</w:t>
      </w:r>
    </w:p>
    <w:p>
      <w:r>
        <w:rPr>
          <w:b/>
          <w:u w:val="single"/>
        </w:rPr>
        <w:t xml:space="preserve">161587</w:t>
      </w:r>
    </w:p>
    <w:p>
      <w:r>
        <w:t xml:space="preserve">Noissa spatchcockeissa on enemmän kosteutta kuin #killerblondit #MKR</w:t>
      </w:r>
    </w:p>
    <w:p>
      <w:r>
        <w:rPr>
          <w:b/>
          <w:u w:val="single"/>
        </w:rPr>
        <w:t xml:space="preserve">161588</w:t>
      </w:r>
    </w:p>
    <w:p>
      <w:r>
        <w:t xml:space="preserve">Erittäin rumien promotyttöjen kasvot ! Faces like cats arsehole #mkr innoissani nähdäkseni heidät@go down tonight...kirjaimellisesti http://t.co/HgoJrfoIeO http://t.co/HgoJrfoIeO</w:t>
      </w:r>
    </w:p>
    <w:p>
      <w:r>
        <w:rPr>
          <w:b/>
          <w:u w:val="single"/>
        </w:rPr>
        <w:t xml:space="preserve">161589</w:t>
      </w:r>
    </w:p>
    <w:p>
      <w:r>
        <w:t xml:space="preserve">@mykitchenrules Elegantti ja kaunis?Halpa ja roskainen!Mikään ei ole epämiellyttävämpää kuin tyttöjen paukuttelu siitä, kuinka seksikkäitä he ovat. #mkr #notsassy</w:t>
      </w:r>
    </w:p>
    <w:p>
      <w:r>
        <w:rPr>
          <w:b/>
          <w:u w:val="single"/>
        </w:rPr>
        <w:t xml:space="preserve">161590</w:t>
      </w:r>
    </w:p>
    <w:p>
      <w:r>
        <w:t xml:space="preserve">Anteeksi #killerblondes mutta olet kaukana PITKÄSSÄ matkassa hienostuneesta. #mkr</w:t>
      </w:r>
    </w:p>
    <w:p>
      <w:r>
        <w:rPr>
          <w:b/>
          <w:u w:val="single"/>
        </w:rPr>
        <w:t xml:space="preserve">161591</w:t>
      </w:r>
    </w:p>
    <w:p>
      <w:r>
        <w:t xml:space="preserve">Drasko tykkää vain äitinsä hot potista, varsinkin kun äiti on humalassa ja tajuton #MKR</w:t>
      </w:r>
    </w:p>
    <w:p>
      <w:r>
        <w:rPr>
          <w:b/>
          <w:u w:val="single"/>
        </w:rPr>
        <w:t xml:space="preserve">161592</w:t>
      </w:r>
    </w:p>
    <w:p>
      <w:r>
        <w:t xml:space="preserve">se sulaa, koska et laittanut sitä pakastimeen ennen tarjoilua, senkin tyhmä lutka! #MKR</w:t>
      </w:r>
    </w:p>
    <w:p>
      <w:r>
        <w:rPr>
          <w:b/>
          <w:u w:val="single"/>
        </w:rPr>
        <w:t xml:space="preserve">161593</w:t>
      </w:r>
    </w:p>
    <w:p>
      <w:r>
        <w:t xml:space="preserve">#mkr deconstructed by girls that have deconstructed brains ! Melkein toi mun päivällinen kun näin tuon paskan lautasella</w:t>
      </w:r>
    </w:p>
    <w:p>
      <w:r>
        <w:rPr>
          <w:b/>
          <w:u w:val="single"/>
        </w:rPr>
        <w:t xml:space="preserve">161594</w:t>
      </w:r>
    </w:p>
    <w:p>
      <w:r>
        <w:t xml:space="preserve">Entisen kilpailijan @whatsnextjake sanoin Katien ja Nikkin on rauhoitettava tilansa. #MKR</w:t>
      </w:r>
    </w:p>
    <w:p>
      <w:r>
        <w:rPr>
          <w:b/>
          <w:u w:val="single"/>
        </w:rPr>
        <w:t xml:space="preserve">161595</w:t>
      </w:r>
    </w:p>
    <w:p>
      <w:r>
        <w:t xml:space="preserve">Inhoan Katia enemmän kuin blondeja, jotka kertovat olevansa seksikkäitä vielä 50 000 kertaa #MKR #notaustraliasnexttopmodel</w:t>
      </w:r>
    </w:p>
    <w:p>
      <w:r>
        <w:rPr>
          <w:b/>
          <w:u w:val="single"/>
        </w:rPr>
        <w:t xml:space="preserve">161596</w:t>
      </w:r>
    </w:p>
    <w:p>
      <w:r>
        <w:t xml:space="preserve">Minulla on ollut paremman näköisiä paskoja kuin nämä kaksi! #MKR2015 #MKR #killerblondes</w:t>
      </w:r>
    </w:p>
    <w:p>
      <w:r>
        <w:rPr>
          <w:b/>
          <w:u w:val="single"/>
        </w:rPr>
        <w:t xml:space="preserve">161597</w:t>
      </w:r>
    </w:p>
    <w:p>
      <w:r>
        <w:t xml:space="preserve">@mykitchenrules Tytöt, älkää antako tähteiden mennä vyötärölle. Koirani arvostaisi sitä todella paljon! #MKR</w:t>
      </w:r>
    </w:p>
    <w:p>
      <w:r>
        <w:rPr>
          <w:b/>
          <w:u w:val="single"/>
        </w:rPr>
        <w:t xml:space="preserve">161598</w:t>
      </w:r>
    </w:p>
    <w:p>
      <w:r>
        <w:t xml:space="preserve">Toivottavasti joku noista ämmistä kaatuu ja murtaa jalkansa #MKR</w:t>
      </w:r>
    </w:p>
    <w:p>
      <w:r>
        <w:rPr>
          <w:b/>
          <w:u w:val="single"/>
        </w:rPr>
        <w:t xml:space="preserve">161599</w:t>
      </w:r>
    </w:p>
    <w:p>
      <w:r>
        <w:t xml:space="preserve">Hitto, hän osaa kävellä.....juuri noin, tyttö... jalka toisen eteen.....#MKR</w:t>
      </w:r>
    </w:p>
    <w:p>
      <w:r>
        <w:rPr>
          <w:b/>
          <w:u w:val="single"/>
        </w:rPr>
        <w:t xml:space="preserve">161600</w:t>
      </w:r>
    </w:p>
    <w:p>
      <w:r>
        <w:t xml:space="preserve">R u fucking kidding - catwalk - kaikki mitä puuttuu on tanko #mkr</w:t>
      </w:r>
    </w:p>
    <w:p>
      <w:r>
        <w:rPr>
          <w:b/>
          <w:u w:val="single"/>
        </w:rPr>
        <w:t xml:space="preserve">161601</w:t>
      </w:r>
    </w:p>
    <w:p>
      <w:r>
        <w:t xml:space="preserve">Itse asiassa Nikki on oikeasti aika hyvännäköinen, odottakaa, kunnes kuvani ilmestyvät uutiskojuun! #mkr #valokuvaus #muoti</w:t>
      </w:r>
    </w:p>
    <w:p>
      <w:r>
        <w:rPr>
          <w:b/>
          <w:u w:val="single"/>
        </w:rPr>
        <w:t xml:space="preserve">161602</w:t>
      </w:r>
    </w:p>
    <w:p>
      <w:r>
        <w:t xml:space="preserve">Ilmeisesti luonnolliset blondit!! #mkr</w:t>
      </w:r>
    </w:p>
    <w:p>
      <w:r>
        <w:rPr>
          <w:b/>
          <w:u w:val="single"/>
        </w:rPr>
        <w:t xml:space="preserve">161603</w:t>
      </w:r>
    </w:p>
    <w:p>
      <w:r>
        <w:t xml:space="preserve">Aion vain sanoa sen... uudelleen....DUMB BITCH! #MKR</w:t>
      </w:r>
    </w:p>
    <w:p>
      <w:r>
        <w:rPr>
          <w:b/>
          <w:u w:val="single"/>
        </w:rPr>
        <w:t xml:space="preserve">161604</w:t>
      </w:r>
    </w:p>
    <w:p>
      <w:r>
        <w:t xml:space="preserve">WTF....#mkr tytöt käyttivät ostettu sorbet amd että oli standout!!??? Eikö heidät pitäisi hylätä? ??</w:t>
      </w:r>
    </w:p>
    <w:p>
      <w:r>
        <w:rPr>
          <w:b/>
          <w:u w:val="single"/>
        </w:rPr>
        <w:t xml:space="preserve">161605</w:t>
      </w:r>
    </w:p>
    <w:p>
      <w:r>
        <w:t xml:space="preserve">"Se on kuin Katie ja Nikki. Se on roskainen ja halpa." "Se on kuin Katie ja Nikki."</w:t>
        <w:br/>
        <w:br/>
        <w:t xml:space="preserve"> #MKR</w:t>
      </w:r>
    </w:p>
    <w:p>
      <w:r>
        <w:rPr>
          <w:b/>
          <w:u w:val="single"/>
        </w:rPr>
        <w:t xml:space="preserve">161606</w:t>
      </w:r>
    </w:p>
    <w:p>
      <w:r>
        <w:t xml:space="preserve">En aio käyttää hash-tagina Killer Blondes! #MKR</w:t>
      </w:r>
    </w:p>
    <w:p>
      <w:r>
        <w:rPr>
          <w:b/>
          <w:u w:val="single"/>
        </w:rPr>
        <w:t xml:space="preserve">161607</w:t>
      </w:r>
    </w:p>
    <w:p>
      <w:r>
        <w:t xml:space="preserve">Turpa kiinni Katie ja Nikki... Siinä kaikki :)</w:t>
        <w:br/>
        <w:t xml:space="preserve"> #MKR #MKR2015 #mykitchenrules #mykitchenrules</w:t>
      </w:r>
    </w:p>
    <w:p>
      <w:r>
        <w:rPr>
          <w:b/>
          <w:u w:val="single"/>
        </w:rPr>
        <w:t xml:space="preserve">161608</w:t>
      </w:r>
    </w:p>
    <w:p>
      <w:r>
        <w:t xml:space="preserve">Huomasiko kukaan muu, että Katien ja Nikkin kaikki kolme ruokalajia perustuivat siihen, että he ovat lutkia? Makkaraa, kyrpää ja torttuja? #MKR #MKR2015</w:t>
      </w:r>
    </w:p>
    <w:p>
      <w:r>
        <w:rPr>
          <w:b/>
          <w:u w:val="single"/>
        </w:rPr>
        <w:t xml:space="preserve">161609</w:t>
      </w:r>
    </w:p>
    <w:p>
      <w:r>
        <w:t xml:space="preserve">Just luin #killerblondit pääsevät läpi. Kytkeytyy pois päältä. #MKR</w:t>
      </w:r>
    </w:p>
    <w:p>
      <w:r>
        <w:rPr>
          <w:b/>
          <w:u w:val="single"/>
        </w:rPr>
        <w:t xml:space="preserve">161610</w:t>
      </w:r>
    </w:p>
    <w:p>
      <w:r>
        <w:t xml:space="preserve">Kuka kirjoittaa bimbolinoita? #mkr</w:t>
      </w:r>
    </w:p>
    <w:p>
      <w:r>
        <w:rPr>
          <w:b/>
          <w:u w:val="single"/>
        </w:rPr>
        <w:t xml:space="preserve">161611</w:t>
      </w:r>
    </w:p>
    <w:p>
      <w:r>
        <w:t xml:space="preserve">Katie ja Nikki - NSW - My Kitchen Rules</w:t>
        <w:br/>
        <w:t xml:space="preserve">Milloin ihmiset oppivat? He eivät ole niin kuumia. Ylpeys käy aina lankeemuksen edellä.</w:t>
      </w:r>
    </w:p>
    <w:p>
      <w:r>
        <w:rPr>
          <w:b/>
          <w:u w:val="single"/>
        </w:rPr>
        <w:t xml:space="preserve">161612</w:t>
      </w:r>
    </w:p>
    <w:p>
      <w:r>
        <w:t xml:space="preserve">@mykitchenrules Voi luoja.  Etkö osaa käyttää tölkinavaajaa?  Tulee mieleen eräs tuttu vitsi.  Mistä tunnet blondin.....? #MKR</w:t>
      </w:r>
    </w:p>
    <w:p>
      <w:r>
        <w:rPr>
          <w:b/>
          <w:u w:val="single"/>
        </w:rPr>
        <w:t xml:space="preserve">161613</w:t>
      </w:r>
    </w:p>
    <w:p>
      <w:r>
        <w:t xml:space="preserve">Kim Kardashianilla on ollut avioliittoja, jotka eivät ole venyneet yhtä pitkiksi kuin #MKR</w:t>
      </w:r>
    </w:p>
    <w:p>
      <w:r>
        <w:rPr>
          <w:b/>
          <w:u w:val="single"/>
        </w:rPr>
        <w:t xml:space="preserve">161614</w:t>
      </w:r>
    </w:p>
    <w:p>
      <w:r>
        <w:t xml:space="preserve">Sassy...? Enemmänkin femme bots kuin tappajablondit... #mkr</w:t>
      </w:r>
    </w:p>
    <w:p>
      <w:r>
        <w:rPr>
          <w:b/>
          <w:u w:val="single"/>
        </w:rPr>
        <w:t xml:space="preserve">161615</w:t>
      </w:r>
    </w:p>
    <w:p>
      <w:r>
        <w:t xml:space="preserve">@mykitchenrules #MKR Tytöt tuovat pöytään "Sassy-ges".</w:t>
      </w:r>
    </w:p>
    <w:p>
      <w:r>
        <w:rPr>
          <w:b/>
          <w:u w:val="single"/>
        </w:rPr>
        <w:t xml:space="preserve">161616</w:t>
      </w:r>
    </w:p>
    <w:p>
      <w:r>
        <w:t xml:space="preserve">Vain minä, vai kuumia blondeja #mkr ei ollenkaan kuuma??? Vain keskiverto!</w:t>
      </w:r>
    </w:p>
    <w:p>
      <w:r>
        <w:rPr>
          <w:b/>
          <w:u w:val="single"/>
        </w:rPr>
        <w:t xml:space="preserve">161617</w:t>
      </w:r>
    </w:p>
    <w:p>
      <w:r>
        <w:t xml:space="preserve">"@NewIdeamagazine:He eivät vitsailleet, kun he sanoivat dekonstruoitu! #mkr" Yeh. Olen nähnyt parempaa paskaa naistenlehdissä.... Oi... Aivan... Anteeksi #MKR</w:t>
      </w:r>
    </w:p>
    <w:p>
      <w:r>
        <w:rPr>
          <w:b/>
          <w:u w:val="single"/>
        </w:rPr>
        <w:t xml:space="preserve">161618</w:t>
      </w:r>
    </w:p>
    <w:p>
      <w:r>
        <w:t xml:space="preserve">Katie ja Nikki ovat ehdottomasti osoittaneet, etteivät he ole vain tyhmiä blondeja, joilla on kauniit kasvot. He ovat vain tyhmiä blondeja. #mkr</w:t>
      </w:r>
    </w:p>
    <w:p>
      <w:r>
        <w:rPr>
          <w:b/>
          <w:u w:val="single"/>
        </w:rPr>
        <w:t xml:space="preserve">161619</w:t>
      </w:r>
    </w:p>
    <w:p>
      <w:r>
        <w:t xml:space="preserve">Kuka oli vastuussa siitä, että nämä tytöt vakuuttuivat siitä, että he olivat niin kauniita? #MKR</w:t>
      </w:r>
    </w:p>
    <w:p>
      <w:r>
        <w:rPr>
          <w:b/>
          <w:u w:val="single"/>
        </w:rPr>
        <w:t xml:space="preserve">161620</w:t>
      </w:r>
    </w:p>
    <w:p>
      <w:r>
        <w:t xml:space="preserve">#mkr OH MY GAWD WE'RE LIKE SO HOT I CAN'T EVEN... http://t.co/yisKQvhmkH...</w:t>
      </w:r>
    </w:p>
    <w:p>
      <w:r>
        <w:rPr>
          <w:b/>
          <w:u w:val="single"/>
        </w:rPr>
        <w:t xml:space="preserve">161621</w:t>
      </w:r>
    </w:p>
    <w:p>
      <w:r>
        <w:t xml:space="preserve">@mykitchenrules löysitkö Katien ja Nikkin Mt Druittin seuraava huippumalli -kilpailun jonosta? #MKR</w:t>
      </w:r>
    </w:p>
    <w:p>
      <w:r>
        <w:rPr>
          <w:b/>
          <w:u w:val="single"/>
        </w:rPr>
        <w:t xml:space="preserve">161622</w:t>
      </w:r>
    </w:p>
    <w:p>
      <w:r>
        <w:t xml:space="preserve">Ugh nämä #KillerBlondit ovat tappavan tylsiä, ja miksi levittää dna:ta ympäri pöytää? Epähygieenistä -ja ällöttävää! #MKR2015 #MKR</w:t>
      </w:r>
    </w:p>
    <w:p>
      <w:r>
        <w:rPr>
          <w:b/>
          <w:u w:val="single"/>
        </w:rPr>
        <w:t xml:space="preserve">161623</w:t>
      </w:r>
    </w:p>
    <w:p>
      <w:r>
        <w:t xml:space="preserve">Jos kuulen vielä kerran "kuuma" "kaunis" "röyhkeä" "kuten me"... Minä puran... #MKR #killerblondes</w:t>
      </w:r>
    </w:p>
    <w:p>
      <w:r>
        <w:rPr>
          <w:b/>
          <w:u w:val="single"/>
        </w:rPr>
        <w:t xml:space="preserve">161624</w:t>
      </w:r>
    </w:p>
    <w:p>
      <w:r>
        <w:t xml:space="preserve">#MKR ehkä teidän tyttöjen pitäisi palata leikkaamaan lehmiä ja sikoja, älkää lopettako päivätyötänne!!! @mykitchenrules</w:t>
      </w:r>
    </w:p>
    <w:p>
      <w:r>
        <w:rPr>
          <w:b/>
          <w:u w:val="single"/>
        </w:rPr>
        <w:t xml:space="preserve">161625</w:t>
      </w:r>
    </w:p>
    <w:p>
      <w:r>
        <w:t xml:space="preserve">Mikään ei ole pahempaa kuin raaka kukko....oh odota....#MKR</w:t>
      </w:r>
    </w:p>
    <w:p>
      <w:r>
        <w:rPr>
          <w:b/>
          <w:u w:val="single"/>
        </w:rPr>
        <w:t xml:space="preserve">161626</w:t>
      </w:r>
    </w:p>
    <w:p>
      <w:r>
        <w:t xml:space="preserve">Yksi niistä ei taida olla paha ;) #mkr</w:t>
      </w:r>
    </w:p>
    <w:p>
      <w:r>
        <w:rPr>
          <w:b/>
          <w:u w:val="single"/>
        </w:rPr>
        <w:t xml:space="preserve">161627</w:t>
      </w:r>
    </w:p>
    <w:p>
      <w:r>
        <w:t xml:space="preserve">Tytöt käyvät läpi tämän on vittu vai imevätkö he Colinin munaa! #MKR</w:t>
      </w:r>
    </w:p>
    <w:p>
      <w:r>
        <w:rPr>
          <w:b/>
          <w:u w:val="single"/>
        </w:rPr>
        <w:t xml:space="preserve">161628</w:t>
      </w:r>
    </w:p>
    <w:p>
      <w:r>
        <w:t xml:space="preserve">Nämä 2 harhaiskua, narsistista emäntää #MKR:ssä saavat minut oksentamaan oman illalliseni ylös.</w:t>
      </w:r>
    </w:p>
    <w:p>
      <w:r>
        <w:rPr>
          <w:b/>
          <w:u w:val="single"/>
        </w:rPr>
        <w:t xml:space="preserve">161629</w:t>
      </w:r>
    </w:p>
    <w:p>
      <w:r>
        <w:t xml:space="preserve">heidän pikaravintolansa teemana näyttää olevan "barbien unelmien narsismikeittiö" 💋 #MKR</w:t>
      </w:r>
    </w:p>
    <w:p>
      <w:r>
        <w:rPr>
          <w:b/>
          <w:u w:val="single"/>
        </w:rPr>
        <w:t xml:space="preserve">161630</w:t>
      </w:r>
    </w:p>
    <w:p>
      <w:r>
        <w:t xml:space="preserve">Tytöt voivat tehdä minulle ruokaa milloin tahansa. Mutta ei kuumaa pataa... tai spatchcockia. #MKR</w:t>
      </w:r>
    </w:p>
    <w:p>
      <w:r>
        <w:rPr>
          <w:b/>
          <w:u w:val="single"/>
        </w:rPr>
        <w:t xml:space="preserve">161631</w:t>
      </w:r>
    </w:p>
    <w:p>
      <w:r>
        <w:t xml:space="preserve">Nämä tytöt ovat aika... kamalia. #gohome #MKR</w:t>
      </w:r>
    </w:p>
    <w:p>
      <w:r>
        <w:rPr>
          <w:b/>
          <w:u w:val="single"/>
        </w:rPr>
        <w:t xml:space="preserve">161632</w:t>
      </w:r>
    </w:p>
    <w:p>
      <w:r>
        <w:t xml:space="preserve">@mykitchenrules jos tämä tyhjänpäiväinen omahyväisyyskaksikko pääsee tänään läpi en katso enää #suicideblondes #mkr</w:t>
      </w:r>
    </w:p>
    <w:p>
      <w:r>
        <w:rPr>
          <w:b/>
          <w:u w:val="single"/>
        </w:rPr>
        <w:t xml:space="preserve">161633</w:t>
      </w:r>
    </w:p>
    <w:p>
      <w:r>
        <w:t xml:space="preserve">He alkavat käyttäytyä ja näyttää minusta parilta B-luokan huoralta #MKR</w:t>
      </w:r>
    </w:p>
    <w:p>
      <w:r>
        <w:rPr>
          <w:b/>
          <w:u w:val="single"/>
        </w:rPr>
        <w:t xml:space="preserve">161634</w:t>
      </w:r>
    </w:p>
    <w:p>
      <w:r>
        <w:t xml:space="preserve">Ehkä tytöillä pitäisi olla vähemmän lippuja itsellään ja huolehtia ruoanlaitosta. #MKR</w:t>
      </w:r>
    </w:p>
    <w:p>
      <w:r>
        <w:rPr>
          <w:b/>
          <w:u w:val="single"/>
        </w:rPr>
        <w:t xml:space="preserve">161635</w:t>
      </w:r>
    </w:p>
    <w:p>
      <w:r>
        <w:t xml:space="preserve">"@walslab: Beavis ja Butthead #MKR" Onko sillä väliä?</w:t>
      </w:r>
    </w:p>
    <w:p>
      <w:r>
        <w:rPr>
          <w:b/>
          <w:u w:val="single"/>
        </w:rPr>
        <w:t xml:space="preserve">161636</w:t>
      </w:r>
    </w:p>
    <w:p>
      <w:r>
        <w:t xml:space="preserve">#MKR:n kanssa. Jos yhteiskunta arvioi nämä kaksi kauniiksi, minulla ei ole mitään toivoa.</w:t>
      </w:r>
    </w:p>
    <w:p>
      <w:r>
        <w:rPr>
          <w:b/>
          <w:u w:val="single"/>
        </w:rPr>
        <w:t xml:space="preserve">161637</w:t>
      </w:r>
    </w:p>
    <w:p>
      <w:r>
        <w:t xml:space="preserve">@mykitchenrules Luulen, että vaaleanpunainen on mennyt tyttöjen päähän #imbeautiful #MKR</w:t>
      </w:r>
    </w:p>
    <w:p>
      <w:r>
        <w:rPr>
          <w:b/>
          <w:u w:val="single"/>
        </w:rPr>
        <w:t xml:space="preserve">161638</w:t>
      </w:r>
    </w:p>
    <w:p>
      <w:r>
        <w:t xml:space="preserve">Luuletko, että näillä kahdella tytöllä on aivan liian monta lippua neuloa itselleen #MKR #PromoGirls #promogirls en usko että on</w:t>
      </w:r>
    </w:p>
    <w:p>
      <w:r>
        <w:rPr>
          <w:b/>
          <w:u w:val="single"/>
        </w:rPr>
        <w:t xml:space="preserve">161639</w:t>
      </w:r>
    </w:p>
    <w:p>
      <w:r>
        <w:t xml:space="preserve">Jospa tällä Isojalkajalalla olisi siivet, joiden avulla nämä tytöt voisivat lentää ulos itse kaivamastaan kuopasta #mkr @mykitchenrules</w:t>
      </w:r>
    </w:p>
    <w:p>
      <w:r>
        <w:rPr>
          <w:b/>
          <w:u w:val="single"/>
        </w:rPr>
        <w:t xml:space="preserve">161640</w:t>
      </w:r>
    </w:p>
    <w:p>
      <w:r>
        <w:t xml:space="preserve">"Tyylikäs ja elegantti" on yksi tapa ilmaista se... #mkr</w:t>
      </w:r>
    </w:p>
    <w:p>
      <w:r>
        <w:rPr>
          <w:b/>
          <w:u w:val="single"/>
        </w:rPr>
        <w:t xml:space="preserve">161641</w:t>
      </w:r>
    </w:p>
    <w:p>
      <w:r>
        <w:t xml:space="preserve">@mykitchenrules Valitsiko Stevie Wonder nämä "mallit"? #MKR</w:t>
      </w:r>
    </w:p>
    <w:p>
      <w:r>
        <w:rPr>
          <w:b/>
          <w:u w:val="single"/>
        </w:rPr>
        <w:t xml:space="preserve">161642</w:t>
      </w:r>
    </w:p>
    <w:p>
      <w:r>
        <w:t xml:space="preserve">#MKR2015 #MKR miksi he sanovat jatkuvasti, että he ovat niin kauniita?</w:t>
      </w:r>
    </w:p>
    <w:p>
      <w:r>
        <w:rPr>
          <w:b/>
          <w:u w:val="single"/>
        </w:rPr>
        <w:t xml:space="preserve">161643</w:t>
      </w:r>
    </w:p>
    <w:p>
      <w:r>
        <w:t xml:space="preserve">Onko #mkr sitten seksistinen? Neljä kuudesta neljännen pikavuoroparin joukkueesta on naisjoukkue.</w:t>
      </w:r>
    </w:p>
    <w:p>
      <w:r>
        <w:rPr>
          <w:b/>
          <w:u w:val="single"/>
        </w:rPr>
        <w:t xml:space="preserve">161644</w:t>
      </w:r>
    </w:p>
    <w:p>
      <w:r>
        <w:t xml:space="preserve">miksi koko heidän ruokalistansa liittyy mulkkuihin?!?!?!!!!! #MKR</w:t>
      </w:r>
    </w:p>
    <w:p>
      <w:r>
        <w:rPr>
          <w:b/>
          <w:u w:val="single"/>
        </w:rPr>
        <w:t xml:space="preserve">161645</w:t>
      </w:r>
    </w:p>
    <w:p>
      <w:r>
        <w:t xml:space="preserve">LOPETA SANOMASTA SASS TAI PISTÄN JALKANI PERSEESEESI #MKR</w:t>
      </w:r>
    </w:p>
    <w:p>
      <w:r>
        <w:rPr>
          <w:b/>
          <w:u w:val="single"/>
        </w:rPr>
        <w:t xml:space="preserve">161646</w:t>
      </w:r>
    </w:p>
    <w:p>
      <w:r>
        <w:t xml:space="preserve">Tämän pitäisi olla vitun kokkiohjelma eikä joukko homoja, jotka kävelevät tyhmästi pitkin kiitotietä #cringeworthy #mkr</w:t>
      </w:r>
    </w:p>
    <w:p>
      <w:r>
        <w:rPr>
          <w:b/>
          <w:u w:val="single"/>
        </w:rPr>
        <w:t xml:space="preserve">161647</w:t>
      </w:r>
    </w:p>
    <w:p>
      <w:r>
        <w:t xml:space="preserve">Mikä mukaansatempaava pieni oppitunti catwalkilla kävelemisestä. Kiitos naiset #MKR</w:t>
      </w:r>
    </w:p>
    <w:p>
      <w:r>
        <w:rPr>
          <w:b/>
          <w:u w:val="single"/>
        </w:rPr>
        <w:t xml:space="preserve">161648</w:t>
      </w:r>
    </w:p>
    <w:p>
      <w:r>
        <w:t xml:space="preserve">Neiti rakastaa #MKR:ää, jos joudun katsomaan vielä viisi minuuttia näitä koppavia, idioottimaisia, 2-bittisiä huoria, kaulaan itseni. #goingtobed</w:t>
      </w:r>
    </w:p>
    <w:p>
      <w:r>
        <w:rPr>
          <w:b/>
          <w:u w:val="single"/>
        </w:rPr>
        <w:t xml:space="preserve">161649</w:t>
      </w:r>
    </w:p>
    <w:p>
      <w:r>
        <w:t xml:space="preserve">kyllä Colin kaipaisi lisää rasvaa makkaraansa.... #MKR</w:t>
      </w:r>
    </w:p>
    <w:p>
      <w:r>
        <w:rPr>
          <w:b/>
          <w:u w:val="single"/>
        </w:rPr>
        <w:t xml:space="preserve">161650</w:t>
      </w:r>
    </w:p>
    <w:p>
      <w:r>
        <w:t xml:space="preserve">Homokihlattu ei kestä olla erossa tuoreesta lihasta #MKR</w:t>
      </w:r>
    </w:p>
    <w:p>
      <w:r>
        <w:rPr>
          <w:b/>
          <w:u w:val="single"/>
        </w:rPr>
        <w:t xml:space="preserve">161651</w:t>
      </w:r>
    </w:p>
    <w:p>
      <w:r>
        <w:t xml:space="preserve">Debin on parasta olla siellä tänä iltana tai #MKR voi nussia minua kovaa ruosteisella moottorisahalla ja kutsua sitä Maryksi....</w:t>
      </w:r>
    </w:p>
    <w:p>
      <w:r>
        <w:rPr>
          <w:b/>
          <w:u w:val="single"/>
        </w:rPr>
        <w:t xml:space="preserve">161652</w:t>
      </w:r>
    </w:p>
    <w:p>
      <w:r>
        <w:t xml:space="preserve">"@CarlyandTresne: Tosiaankin!!! Oikeasti!!! Toinen kierros!!! #MKR noiden teurastajan promo-tyttöjen on parasta olla kilttejä Sherille ja Emilie:lle." Kyllä TAI muuten</w:t>
      </w:r>
    </w:p>
    <w:p>
      <w:r>
        <w:rPr>
          <w:b/>
          <w:u w:val="single"/>
        </w:rPr>
        <w:t xml:space="preserve">161653</w:t>
      </w:r>
    </w:p>
    <w:p>
      <w:r>
        <w:t xml:space="preserve">Kastike, paprika ja liemi paketista/purkista..Odottamani ruoanlaiton laatu. Kaksinkertaiset standardit 'promo-tytöiltä' #Mkr #MKR #MKR2015</w:t>
      </w:r>
    </w:p>
    <w:p>
      <w:r>
        <w:rPr>
          <w:b/>
          <w:u w:val="single"/>
        </w:rPr>
        <w:t xml:space="preserve">161654</w:t>
      </w:r>
    </w:p>
    <w:p>
      <w:r>
        <w:t xml:space="preserve">Ehdottomasti #blondemoment #MKR</w:t>
      </w:r>
    </w:p>
    <w:p>
      <w:r>
        <w:rPr>
          <w:b/>
          <w:u w:val="single"/>
        </w:rPr>
        <w:t xml:space="preserve">161655</w:t>
      </w:r>
    </w:p>
    <w:p>
      <w:r>
        <w:t xml:space="preserve">Anteeksi, mutta #JessieJ on #thevoiceau on todellinen kusipää. Et sinä ole sitä kaikkea.</w:t>
      </w:r>
    </w:p>
    <w:p>
      <w:r>
        <w:rPr>
          <w:b/>
          <w:u w:val="single"/>
        </w:rPr>
        <w:t xml:space="preserve">161656</w:t>
      </w:r>
    </w:p>
    <w:p>
      <w:r>
        <w:t xml:space="preserve">Niin harmittaa, että #MKR:n tylsät mimmit käyttävät niin hienoa nimeä ravintolalleen. #Sassy #Iamlatetothepartytonight #IQ</w:t>
      </w:r>
    </w:p>
    <w:p>
      <w:r>
        <w:rPr>
          <w:b/>
          <w:u w:val="single"/>
        </w:rPr>
        <w:t xml:space="preserve">161657</w:t>
      </w:r>
    </w:p>
    <w:p>
      <w:r>
        <w:t xml:space="preserve">RT @SimpsonMatt: Kim Kardashianilla on ollut avioliittoja, jotka eivät ole venyneet yhtä pitkiksi kuin #MKR</w:t>
      </w:r>
    </w:p>
    <w:p>
      <w:r>
        <w:rPr>
          <w:b/>
          <w:u w:val="single"/>
        </w:rPr>
        <w:t xml:space="preserve">161658</w:t>
      </w:r>
    </w:p>
    <w:p>
      <w:r>
        <w:t xml:space="preserve">RT @Dazzling19: Vain minä, vai eivätkö #mkr:n kuumat blondit ole lainkaan kuumia??? Vain keskiverto!</w:t>
      </w:r>
    </w:p>
    <w:p>
      <w:r>
        <w:rPr>
          <w:b/>
          <w:u w:val="single"/>
        </w:rPr>
        <w:t xml:space="preserve">161659</w:t>
      </w:r>
    </w:p>
    <w:p>
      <w:r>
        <w:t xml:space="preserve">RT @stweet_heart: Kertoiko hän todella juuri heille, että kävelläkseen pitää vain "laittaa jalka toisen eteen"?</w:t>
        <w:br/>
        <w:br/>
        <w:t xml:space="preserve"> #mkr http://t.co/x84K...</w:t>
      </w:r>
    </w:p>
    <w:p>
      <w:r>
        <w:rPr>
          <w:b/>
          <w:u w:val="single"/>
        </w:rPr>
        <w:t xml:space="preserve">161660</w:t>
      </w:r>
    </w:p>
    <w:p>
      <w:r>
        <w:t xml:space="preserve">RT @fee_bee_63: Kuka oli vastuussa siitä, että nämä tytöt vakuutettiin siitä, että he olivat niin kauniita? #MKR</w:t>
      </w:r>
    </w:p>
    <w:p>
      <w:r>
        <w:rPr>
          <w:b/>
          <w:u w:val="single"/>
        </w:rPr>
        <w:t xml:space="preserve">161661</w:t>
      </w:r>
    </w:p>
    <w:p>
      <w:r>
        <w:t xml:space="preserve">@Weeezza Gosh En pidä noista kahdesta tytöstä. He eivät vain ole seksikkäitä. #MKR</w:t>
      </w:r>
    </w:p>
    <w:p>
      <w:r>
        <w:rPr>
          <w:b/>
          <w:u w:val="single"/>
        </w:rPr>
        <w:t xml:space="preserve">161662</w:t>
      </w:r>
    </w:p>
    <w:p>
      <w:r>
        <w:t xml:space="preserve">Katie on läski! Model!!!! Hahahaha #MKR #killerblondes</w:t>
      </w:r>
    </w:p>
    <w:p>
      <w:r>
        <w:rPr>
          <w:b/>
          <w:u w:val="single"/>
        </w:rPr>
        <w:t xml:space="preserve">161663</w:t>
      </w:r>
    </w:p>
    <w:p>
      <w:r>
        <w:t xml:space="preserve">Kumpi näistä kahdesta blondista on Beavis ja kumpi Butthead #MKR</w:t>
      </w:r>
    </w:p>
    <w:p>
      <w:r>
        <w:rPr>
          <w:b/>
          <w:u w:val="single"/>
        </w:rPr>
        <w:t xml:space="preserve">161664</w:t>
      </w:r>
    </w:p>
    <w:p>
      <w:r>
        <w:t xml:space="preserve">Olen tavallaan kaivannut Annien hullua outoutta #mkr</w:t>
      </w:r>
    </w:p>
    <w:p>
      <w:r>
        <w:rPr>
          <w:b/>
          <w:u w:val="single"/>
        </w:rPr>
        <w:t xml:space="preserve">161665</w:t>
      </w:r>
    </w:p>
    <w:p>
      <w:r>
        <w:t xml:space="preserve">Te kaikki teitte yhden asian enemmän... Rauhoittukaa #MKR</w:t>
      </w:r>
    </w:p>
    <w:p>
      <w:r>
        <w:rPr>
          <w:b/>
          <w:u w:val="single"/>
        </w:rPr>
        <w:t xml:space="preserve">161666</w:t>
      </w:r>
    </w:p>
    <w:p>
      <w:r>
        <w:t xml:space="preserve">En taida jaksaa enää katsoa noita blondeja lutkia. Tämä saatan olla minä, joka eroaa sinusta, #mkr.</w:t>
      </w:r>
    </w:p>
    <w:p>
      <w:r>
        <w:rPr>
          <w:b/>
          <w:u w:val="single"/>
        </w:rPr>
        <w:t xml:space="preserve">161667</w:t>
      </w:r>
    </w:p>
    <w:p>
      <w:r>
        <w:t xml:space="preserve">#MKR Punapukuisella blondilla on kasvattajien lantio tuossa mekossa. Malli perseeni!</w:t>
      </w:r>
    </w:p>
    <w:p>
      <w:r>
        <w:rPr>
          <w:b/>
          <w:u w:val="single"/>
        </w:rPr>
        <w:t xml:space="preserve">161668</w:t>
      </w:r>
    </w:p>
    <w:p>
      <w:r>
        <w:t xml:space="preserve">Nämä tytöt käyttäytyvät kuin olisivat laittaneet kolme hyvää ruokaa! Reality check käyttö ei! Nouse pois tuolta korkealta hevosen selästä!! #mkr</w:t>
      </w:r>
    </w:p>
    <w:p>
      <w:r>
        <w:rPr>
          <w:b/>
          <w:u w:val="single"/>
        </w:rPr>
        <w:t xml:space="preserve">161669</w:t>
      </w:r>
    </w:p>
    <w:p>
      <w:r>
        <w:t xml:space="preserve">Haluan nähdä teurastettujen tyttöjen kohtaavan teksasilaisen (jolla on miesmäistä röyhkeyttä) ja hänen tyttärensä (joka on oikeasti hyvännäköinen) #MKR</w:t>
      </w:r>
    </w:p>
    <w:p>
      <w:r>
        <w:rPr>
          <w:b/>
          <w:u w:val="single"/>
        </w:rPr>
        <w:t xml:space="preserve">161670</w:t>
      </w:r>
    </w:p>
    <w:p>
      <w:r>
        <w:t xml:space="preserve">tämä on täyttä paskaa - en tiedä, kestänkö enää Bimbon teurastajia.</w:t>
        <w:br/>
        <w:t xml:space="preserve">vieroitus #MKR:stä</w:t>
      </w:r>
    </w:p>
    <w:p>
      <w:r>
        <w:rPr>
          <w:b/>
          <w:u w:val="single"/>
        </w:rPr>
        <w:t xml:space="preserve">161671</w:t>
      </w:r>
    </w:p>
    <w:p>
      <w:r>
        <w:t xml:space="preserve">Hän pelasti heidät, koska hän haluaa panna heitä #mkr</w:t>
      </w:r>
    </w:p>
    <w:p>
      <w:r>
        <w:rPr>
          <w:b/>
          <w:u w:val="single"/>
        </w:rPr>
        <w:t xml:space="preserve">161672</w:t>
      </w:r>
    </w:p>
    <w:p>
      <w:r>
        <w:t xml:space="preserve">Channel 7:n mukaan on selvää, että blondit bimbot ovat parempaa tv:tä. Shit cooks #mkr</w:t>
      </w:r>
    </w:p>
    <w:p>
      <w:r>
        <w:rPr>
          <w:b/>
          <w:u w:val="single"/>
        </w:rPr>
        <w:t xml:space="preserve">161673</w:t>
      </w:r>
    </w:p>
    <w:p>
      <w:r>
        <w:t xml:space="preserve">He jäävät... vain siksi, että tuottajat voivat järjestää showdownin heidän ja hienosto-narttujen välillä #mkr #bringit #bringit</w:t>
      </w:r>
    </w:p>
    <w:p>
      <w:r>
        <w:rPr>
          <w:b/>
          <w:u w:val="single"/>
        </w:rPr>
        <w:t xml:space="preserve">161674</w:t>
      </w:r>
    </w:p>
    <w:p>
      <w:r>
        <w:t xml:space="preserve">#MKR ääntävätkö blondit jatkuvasti "pornomallit" väärin ? Oikeastaan tuo on tylyä, anteeksi kaikille pornobisneksen naisille !</w:t>
      </w:r>
    </w:p>
    <w:p>
      <w:r>
        <w:rPr>
          <w:b/>
          <w:u w:val="single"/>
        </w:rPr>
        <w:t xml:space="preserve">161675</w:t>
      </w:r>
    </w:p>
    <w:p>
      <w:r>
        <w:t xml:space="preserve">"Koska te kaksi luulette, että tämä on mallikilpailu eikä ruoanlaittokilpailu, annan teille 10 pistettä ulkonäöstänne." #MKR</w:t>
      </w:r>
    </w:p>
    <w:p>
      <w:r>
        <w:rPr>
          <w:b/>
          <w:u w:val="single"/>
        </w:rPr>
        <w:t xml:space="preserve">161676</w:t>
      </w:r>
    </w:p>
    <w:p>
      <w:r>
        <w:t xml:space="preserve">Ymmärrättekö, te blondit ........... #MKR</w:t>
      </w:r>
    </w:p>
    <w:p>
      <w:r>
        <w:rPr>
          <w:b/>
          <w:u w:val="single"/>
        </w:rPr>
        <w:t xml:space="preserve">161677</w:t>
      </w:r>
    </w:p>
    <w:p>
      <w:r>
        <w:t xml:space="preserve">"Makkarasi oli vähän lyhyt" Colinille on varmaan sanottu noin ennenkin #MKR</w:t>
      </w:r>
    </w:p>
    <w:p>
      <w:r>
        <w:rPr>
          <w:b/>
          <w:u w:val="single"/>
        </w:rPr>
        <w:t xml:space="preserve">161678</w:t>
      </w:r>
    </w:p>
    <w:p>
      <w:r>
        <w:t xml:space="preserve">No, sinun vaatimuksesi ovat aika alhaiset, ämmä #MKR</w:t>
      </w:r>
    </w:p>
    <w:p>
      <w:r>
        <w:rPr>
          <w:b/>
          <w:u w:val="single"/>
        </w:rPr>
        <w:t xml:space="preserve">161679</w:t>
      </w:r>
    </w:p>
    <w:p>
      <w:r>
        <w:t xml:space="preserve">Colin pelastaa heidät. He ovat nättejä blondeja, kuten he jatkuvasti kertovat meille. #mkr</w:t>
      </w:r>
    </w:p>
    <w:p>
      <w:r>
        <w:rPr>
          <w:b/>
          <w:u w:val="single"/>
        </w:rPr>
        <w:t xml:space="preserve">161680</w:t>
      </w:r>
    </w:p>
    <w:p>
      <w:r>
        <w:t xml:space="preserve">RT @fleurybanery: @amsatweet Olen paha lol he eivät ole malleja, he jakavat ilmaista paskaa. Yökerhoissa lol #MKR #slaggyNOTsassy</w:t>
      </w:r>
    </w:p>
    <w:p>
      <w:r>
        <w:rPr>
          <w:b/>
          <w:u w:val="single"/>
        </w:rPr>
        <w:t xml:space="preserve">161681</w:t>
      </w:r>
    </w:p>
    <w:p>
      <w:r>
        <w:t xml:space="preserve">#Mkr Antaisin bimboille 2 pistettä pikaravintolasta vain siksi, että heidän persoonallisuutensa ovat surkeita.</w:t>
      </w:r>
    </w:p>
    <w:p>
      <w:r>
        <w:rPr>
          <w:b/>
          <w:u w:val="single"/>
        </w:rPr>
        <w:t xml:space="preserve">161682</w:t>
      </w:r>
    </w:p>
    <w:p>
      <w:r>
        <w:t xml:space="preserve">Sassy? Gurls, sinä et ole röyhkeä. Enemmänkin narttumainen. #MKR</w:t>
      </w:r>
    </w:p>
    <w:p>
      <w:r>
        <w:rPr>
          <w:b/>
          <w:u w:val="single"/>
        </w:rPr>
        <w:t xml:space="preserve">161683</w:t>
      </w:r>
    </w:p>
    <w:p>
      <w:r>
        <w:t xml:space="preserve">Keittiöni säännöt vai vaginani säännöt? #MKR http://t.co/CXXgcf1MHl</w:t>
      </w:r>
    </w:p>
    <w:p>
      <w:r>
        <w:rPr>
          <w:b/>
          <w:u w:val="single"/>
        </w:rPr>
        <w:t xml:space="preserve">161684</w:t>
      </w:r>
    </w:p>
    <w:p>
      <w:r>
        <w:t xml:space="preserve">Katie ja Nikki, kaukaa katsottuna mukavia, mutta kaukana mukavasta #MKR</w:t>
      </w:r>
    </w:p>
    <w:p>
      <w:r>
        <w:rPr>
          <w:b/>
          <w:u w:val="single"/>
        </w:rPr>
        <w:t xml:space="preserve">161685</w:t>
      </w:r>
    </w:p>
    <w:p>
      <w:r>
        <w:t xml:space="preserve">Näiden vaaleiden bimbojen #MKR:ssä tarjoilemissa ruokalajeissa ei ole oikeaa tekniikkaa. Hakkaa yhteen + toivoo parasta.</w:t>
      </w:r>
    </w:p>
    <w:p>
      <w:r>
        <w:rPr>
          <w:b/>
          <w:u w:val="single"/>
        </w:rPr>
        <w:t xml:space="preserve">161686</w:t>
      </w:r>
    </w:p>
    <w:p>
      <w:r>
        <w:t xml:space="preserve">@amsatweet Olen paha lol he eivät ole malleja, he jakavat ilmaista paskaa. Yökerhoissa lol #MKR #slaggyNOTsassy</w:t>
      </w:r>
    </w:p>
    <w:p>
      <w:r>
        <w:rPr>
          <w:b/>
          <w:u w:val="single"/>
        </w:rPr>
        <w:t xml:space="preserve">161687</w:t>
      </w:r>
    </w:p>
    <w:p>
      <w:r>
        <w:t xml:space="preserve">RT @furrybugga: #MKR ah tytöt, olette tyhmiä, jos todella uskotte, että teillä on kauniit kasvot.</w:t>
      </w:r>
    </w:p>
    <w:p>
      <w:r>
        <w:rPr>
          <w:b/>
          <w:u w:val="single"/>
        </w:rPr>
        <w:t xml:space="preserve">161688</w:t>
      </w:r>
    </w:p>
    <w:p>
      <w:r>
        <w:t xml:space="preserve">Promo "mallit" ovat mallintamisen maailman marjoja. Paskat. #MKR</w:t>
      </w:r>
    </w:p>
    <w:p>
      <w:r>
        <w:rPr>
          <w:b/>
          <w:u w:val="single"/>
        </w:rPr>
        <w:t xml:space="preserve">161689</w:t>
      </w:r>
    </w:p>
    <w:p>
      <w:r>
        <w:t xml:space="preserve">"Osoitimme, ettemme ole vain kauniita kasvoja". Voi Nikki, todistitte sen, kun ilmestyitte ensimmäistä kertaa televisioon. #mkr</w:t>
      </w:r>
    </w:p>
    <w:p>
      <w:r>
        <w:rPr>
          <w:b/>
          <w:u w:val="single"/>
        </w:rPr>
        <w:t xml:space="preserve">161690</w:t>
      </w:r>
    </w:p>
    <w:p>
      <w:r>
        <w:t xml:space="preserve">korjaus #MKR Katie ja Nikki ovat oikeasti tyhmiä blondeja...</w:t>
      </w:r>
    </w:p>
    <w:p>
      <w:r>
        <w:rPr>
          <w:b/>
          <w:u w:val="single"/>
        </w:rPr>
        <w:t xml:space="preserve">161691</w:t>
      </w:r>
    </w:p>
    <w:p>
      <w:r>
        <w:t xml:space="preserve">"Emme ole vain tyhmiä blondeja, joilla on kauniit kasvot" et todellakaan ole toinen osa kuitenkaan #mkr</w:t>
      </w:r>
    </w:p>
    <w:p>
      <w:r>
        <w:rPr>
          <w:b/>
          <w:u w:val="single"/>
        </w:rPr>
        <w:t xml:space="preserve">161692</w:t>
      </w:r>
    </w:p>
    <w:p>
      <w:r>
        <w:t xml:space="preserve">"Olemme osoittaneet, ettemme ole vain tyhmiä blondeja ja nättejä naamoja." Totta, ei "vain"... #MKR</w:t>
      </w:r>
    </w:p>
    <w:p>
      <w:r>
        <w:rPr>
          <w:b/>
          <w:u w:val="single"/>
        </w:rPr>
        <w:t xml:space="preserve">161693</w:t>
      </w:r>
    </w:p>
    <w:p>
      <w:r>
        <w:t xml:space="preserve">#mkr Tyhmät blondit, joilla on kauniit kasvot ? No siinä olette puoliksi oikeassa tytöt :)</w:t>
      </w:r>
    </w:p>
    <w:p>
      <w:r>
        <w:rPr>
          <w:b/>
          <w:u w:val="single"/>
        </w:rPr>
        <w:t xml:space="preserve">161694</w:t>
      </w:r>
    </w:p>
    <w:p>
      <w:r>
        <w:t xml:space="preserve">Kysymys kuuluu.... ovatko ne kauniita?  #mkr</w:t>
      </w:r>
    </w:p>
    <w:p>
      <w:r>
        <w:rPr>
          <w:b/>
          <w:u w:val="single"/>
        </w:rPr>
        <w:t xml:space="preserve">161695</w:t>
      </w:r>
    </w:p>
    <w:p>
      <w:r>
        <w:t xml:space="preserve">Todistitte juuri, että olette kaksi blondia, joilla on sekopäiset kasvot!!! #MKR</w:t>
      </w:r>
    </w:p>
    <w:p>
      <w:r>
        <w:rPr>
          <w:b/>
          <w:u w:val="single"/>
        </w:rPr>
        <w:t xml:space="preserve">161696</w:t>
      </w:r>
    </w:p>
    <w:p>
      <w:r>
        <w:t xml:space="preserve">Tyhmät blondit, joilla on kauniit kasvot...? #MKR</w:t>
      </w:r>
    </w:p>
    <w:p>
      <w:r>
        <w:rPr>
          <w:b/>
          <w:u w:val="single"/>
        </w:rPr>
        <w:t xml:space="preserve">161697</w:t>
      </w:r>
    </w:p>
    <w:p>
      <w:r>
        <w:t xml:space="preserve">#killerblondes enemmänkin #dumblondes #MKR</w:t>
      </w:r>
    </w:p>
    <w:p>
      <w:r>
        <w:rPr>
          <w:b/>
          <w:u w:val="single"/>
        </w:rPr>
        <w:t xml:space="preserve">161698</w:t>
      </w:r>
    </w:p>
    <w:p>
      <w:r>
        <w:t xml:space="preserve">Rakastan hienovaraista ruokalistaa. Makkara, spatchCOCK, torttu. Täydellistä. #MKR #whereisyourdignity</w:t>
      </w:r>
    </w:p>
    <w:p>
      <w:r>
        <w:rPr>
          <w:b/>
          <w:u w:val="single"/>
        </w:rPr>
        <w:t xml:space="preserve">161699</w:t>
      </w:r>
    </w:p>
    <w:p>
      <w:r>
        <w:t xml:space="preserve">RT @_little_old_me: Keitä ovat nätit tytöt, joista nämä kaksi vaaleaa pesijää puhuvat? #MKR</w:t>
      </w:r>
    </w:p>
    <w:p>
      <w:r>
        <w:rPr>
          <w:b/>
          <w:u w:val="single"/>
        </w:rPr>
        <w:t xml:space="preserve">161700</w:t>
      </w:r>
    </w:p>
    <w:p>
      <w:r>
        <w:t xml:space="preserve">Jos se on manipuloitu kuten joka toinen vuosi, Nasty girls pääsee läpi katsojalukujen vuoksi #MKR</w:t>
      </w:r>
    </w:p>
    <w:p>
      <w:r>
        <w:rPr>
          <w:b/>
          <w:u w:val="single"/>
        </w:rPr>
        <w:t xml:space="preserve">161701</w:t>
      </w:r>
    </w:p>
    <w:p>
      <w:r>
        <w:t xml:space="preserve">#MKR #killerblondes ainoa tapa, jolla nämä tytöt pysyvät, on se, että he ottavat suihin jokaiselta huoneessa olevalta mieheltä. Joten heillä on vielä mahdollisuus.</w:t>
      </w:r>
    </w:p>
    <w:p>
      <w:r>
        <w:rPr>
          <w:b/>
          <w:u w:val="single"/>
        </w:rPr>
        <w:t xml:space="preserve">161702</w:t>
      </w:r>
    </w:p>
    <w:p>
      <w:r>
        <w:t xml:space="preserve">Toivoin niin, että tytöt saisivat jotain aikaan. Ja niin he tekivätkin, rinnan. Hieman yllättäen. #MKR</w:t>
      </w:r>
    </w:p>
    <w:p>
      <w:r>
        <w:rPr>
          <w:b/>
          <w:u w:val="single"/>
        </w:rPr>
        <w:t xml:space="preserve">161703</w:t>
      </w:r>
    </w:p>
    <w:p>
      <w:r>
        <w:t xml:space="preserve">#mkr nikki on kuuma hampaat</w:t>
      </w:r>
    </w:p>
    <w:p>
      <w:r>
        <w:rPr>
          <w:b/>
          <w:u w:val="single"/>
        </w:rPr>
        <w:t xml:space="preserve">161704</w:t>
      </w:r>
    </w:p>
    <w:p>
      <w:r>
        <w:t xml:space="preserve">7 % kaikista kuulonalenemista johtuu siitä, että istuu ravintolassa pöydän vieressä, joka on täynnä naisia, jotka ovat juuri saaneet jälkiruokaa. #KillerBlondes #MKR</w:t>
      </w:r>
    </w:p>
    <w:p>
      <w:r>
        <w:rPr>
          <w:b/>
          <w:u w:val="single"/>
        </w:rPr>
        <w:t xml:space="preserve">161705</w:t>
      </w:r>
    </w:p>
    <w:p>
      <w:r>
        <w:t xml:space="preserve">Colin oli aika mukava tytöille. Luuletko, että hän antaa heille munaa? #MKR</w:t>
      </w:r>
    </w:p>
    <w:p>
      <w:r>
        <w:rPr>
          <w:b/>
          <w:u w:val="single"/>
        </w:rPr>
        <w:t xml:space="preserve">161706</w:t>
      </w:r>
    </w:p>
    <w:p>
      <w:r>
        <w:t xml:space="preserve">RT @lukeyook: Jos he ajattelevat, että jälkiruoka on hienostunut ja kaunis, nyt ihmettelen, että he ajattelevat, että he ovat kauniita. #MKR</w:t>
      </w:r>
    </w:p>
    <w:p>
      <w:r>
        <w:rPr>
          <w:b/>
          <w:u w:val="single"/>
        </w:rPr>
        <w:t xml:space="preserve">161707</w:t>
      </w:r>
    </w:p>
    <w:p>
      <w:r>
        <w:t xml:space="preserve">FFS tölkinavaaja on liian tekninen skanky hoes #mkr</w:t>
      </w:r>
    </w:p>
    <w:p>
      <w:r>
        <w:rPr>
          <w:b/>
          <w:u w:val="single"/>
        </w:rPr>
        <w:t xml:space="preserve">161708</w:t>
      </w:r>
    </w:p>
    <w:p>
      <w:r>
        <w:t xml:space="preserve">Nämä tytöt ovat kusipäitä!! #MKR</w:t>
      </w:r>
    </w:p>
    <w:p>
      <w:r>
        <w:rPr>
          <w:b/>
          <w:u w:val="single"/>
        </w:rPr>
        <w:t xml:space="preserve">161709</w:t>
      </w:r>
    </w:p>
    <w:p>
      <w:r>
        <w:t xml:space="preserve">RT @trinnybopper: "Haluamme pysyä tässä kilpailussa, koska emme ole lopettaneet kaikkien kertomista siitä, kuinka kauniita olemme" #mkr</w:t>
      </w:r>
    </w:p>
    <w:p>
      <w:r>
        <w:rPr>
          <w:b/>
          <w:u w:val="single"/>
        </w:rPr>
        <w:t xml:space="preserve">161710</w:t>
      </w:r>
    </w:p>
    <w:p>
      <w:r>
        <w:t xml:space="preserve">#killerblondes ?? Ovatko tuottajat menettäneet järkensä vai ovatko silmäni pettäneet? Missä universumissa he ovat edes etäisesti kuumia??? #MKR</w:t>
      </w:r>
    </w:p>
    <w:p>
      <w:r>
        <w:rPr>
          <w:b/>
          <w:u w:val="single"/>
        </w:rPr>
        <w:t xml:space="preserve">161711</w:t>
      </w:r>
    </w:p>
    <w:p>
      <w:r>
        <w:t xml:space="preserve">#mkr #KillerBlondes @mykitchenrules En tiedä kumpi on isompi, hänen otsansa vai hänen takapuolensa..??</w:t>
      </w:r>
    </w:p>
    <w:p>
      <w:r>
        <w:rPr>
          <w:b/>
          <w:u w:val="single"/>
        </w:rPr>
        <w:t xml:space="preserve">161712</w:t>
      </w:r>
    </w:p>
    <w:p>
      <w:r>
        <w:t xml:space="preserve">Pyydän sukupolveni puolesta anteeksi Nikkin ja Katien puolesta. Emme ole kaikki niin tyhjänpäiväisiä. #MKR #NikkiandKatie</w:t>
      </w:r>
    </w:p>
    <w:p>
      <w:r>
        <w:rPr>
          <w:b/>
          <w:u w:val="single"/>
        </w:rPr>
        <w:t xml:space="preserve">161713</w:t>
      </w:r>
    </w:p>
    <w:p>
      <w:r>
        <w:t xml:space="preserve">Kun ajattelen sitruunatorttua, ajattelen sitruunatorttua. Kyllä, Colin, ymmärrän, mitä teit. #MKR</w:t>
      </w:r>
    </w:p>
    <w:p>
      <w:r>
        <w:rPr>
          <w:b/>
          <w:u w:val="single"/>
        </w:rPr>
        <w:t xml:space="preserve">161714</w:t>
      </w:r>
    </w:p>
    <w:p>
      <w:r>
        <w:t xml:space="preserve">"Se on purettu torttu, kuten me." #MKR</w:t>
      </w:r>
    </w:p>
    <w:p>
      <w:r>
        <w:rPr>
          <w:b/>
          <w:u w:val="single"/>
        </w:rPr>
        <w:t xml:space="preserve">161715</w:t>
      </w:r>
    </w:p>
    <w:p>
      <w:r>
        <w:t xml:space="preserve">Tortut tortuille ;) #mkr #mykitchenrules</w:t>
      </w:r>
    </w:p>
    <w:p>
      <w:r>
        <w:rPr>
          <w:b/>
          <w:u w:val="single"/>
        </w:rPr>
        <w:t xml:space="preserve">161716</w:t>
      </w:r>
    </w:p>
    <w:p>
      <w:r>
        <w:t xml:space="preserve">En usko, että yhdessäkään noista kolmesta ruokalajista oli sas, ne olivat rumia !!! Aivan kuten tytötkin !!!  #MKR</w:t>
      </w:r>
    </w:p>
    <w:p>
      <w:r>
        <w:rPr>
          <w:b/>
          <w:u w:val="single"/>
        </w:rPr>
        <w:t xml:space="preserve">161717</w:t>
      </w:r>
    </w:p>
    <w:p>
      <w:r>
        <w:t xml:space="preserve">Katie on siis pluskokoinen malli, eikö niin? #MKR</w:t>
      </w:r>
    </w:p>
    <w:p>
      <w:r>
        <w:rPr>
          <w:b/>
          <w:u w:val="single"/>
        </w:rPr>
        <w:t xml:space="preserve">161718</w:t>
      </w:r>
    </w:p>
    <w:p>
      <w:r>
        <w:t xml:space="preserve">RT @missgypsyck: .. Enemmän kuin roskainen #MKR2015 #MKR</w:t>
      </w:r>
    </w:p>
    <w:p>
      <w:r>
        <w:rPr>
          <w:b/>
          <w:u w:val="single"/>
        </w:rPr>
        <w:t xml:space="preserve">161719</w:t>
      </w:r>
    </w:p>
    <w:p>
      <w:r>
        <w:t xml:space="preserve">Melkein toivon, että joku pöydässä pilkkaa #KillerBlondeja, koska heidän dekonstruoitu sitruunakakku näyttää paskalta "aivan kuten me" #MKR</w:t>
      </w:r>
    </w:p>
    <w:p>
      <w:r>
        <w:rPr>
          <w:b/>
          <w:u w:val="single"/>
        </w:rPr>
        <w:t xml:space="preserve">161720</w:t>
      </w:r>
    </w:p>
    <w:p>
      <w:r>
        <w:t xml:space="preserve">@breeannamclovin kukko pääruuaksi ja ylimääräinen torttu vanukkaaksi... Luuletko, että he yrittävät alitajuista viestintää? #mkr #subtleasasledgehammer</w:t>
      </w:r>
    </w:p>
    <w:p>
      <w:r>
        <w:rPr>
          <w:b/>
          <w:u w:val="single"/>
        </w:rPr>
        <w:t xml:space="preserve">161721</w:t>
      </w:r>
    </w:p>
    <w:p>
      <w:r>
        <w:t xml:space="preserve">#mkr Ehkä jos tytöt olisivat viettäneet vähemmän aikaa katsellen &amp;amp; pussailevia peilejä ja enemmän aikaa valmistellen &amp;amp; ruoanlaittoon, he olisivat paremmassa kunnossa.</w:t>
      </w:r>
    </w:p>
    <w:p>
      <w:r>
        <w:rPr>
          <w:b/>
          <w:u w:val="single"/>
        </w:rPr>
        <w:t xml:space="preserve">161722</w:t>
      </w:r>
    </w:p>
    <w:p>
      <w:r>
        <w:t xml:space="preserve">Miksi näyttää siltä, että hänen housunsa putoavat alas vai ovatko ne sukkahousut housuina? #mkr</w:t>
      </w:r>
    </w:p>
    <w:p>
      <w:r>
        <w:rPr>
          <w:b/>
          <w:u w:val="single"/>
        </w:rPr>
        <w:t xml:space="preserve">161723</w:t>
      </w:r>
    </w:p>
    <w:p>
      <w:r>
        <w:t xml:space="preserve">#MKR2015 #MKR En usko, että nämä tytöt osaavat kokata. Lopettakaa myös tuo ankan naama.</w:t>
      </w:r>
    </w:p>
    <w:p>
      <w:r>
        <w:rPr>
          <w:b/>
          <w:u w:val="single"/>
        </w:rPr>
        <w:t xml:space="preserve">161724</w:t>
      </w:r>
    </w:p>
    <w:p>
      <w:r>
        <w:t xml:space="preserve">Sassy... Enemmänkin roskainen #MKR2015 #MKR</w:t>
      </w:r>
    </w:p>
    <w:p>
      <w:r>
        <w:rPr>
          <w:b/>
          <w:u w:val="single"/>
        </w:rPr>
        <w:t xml:space="preserve">161725</w:t>
      </w:r>
    </w:p>
    <w:p>
      <w:r>
        <w:t xml:space="preserve">Promo-tytöt?! Mitä he promoavat???? Hansikkaita ja kumisaappaita? #3outof10 #MKR #MKR2015</w:t>
      </w:r>
    </w:p>
    <w:p>
      <w:r>
        <w:rPr>
          <w:b/>
          <w:u w:val="single"/>
        </w:rPr>
        <w:t xml:space="preserve">161726</w:t>
      </w:r>
    </w:p>
    <w:p>
      <w:r>
        <w:t xml:space="preserve">Hienostunut &amp;amp; kaunis? Näyttää siltä kuin sokea lastentarhan oppilas olisi heittänyt sen lautaselle. #MKR</w:t>
      </w:r>
    </w:p>
    <w:p>
      <w:r>
        <w:rPr>
          <w:b/>
          <w:u w:val="single"/>
        </w:rPr>
        <w:t xml:space="preserve">161727</w:t>
      </w:r>
    </w:p>
    <w:p>
      <w:r>
        <w:t xml:space="preserve">Vihaan näitä blondeja narttuja jo nyt #MKR</w:t>
      </w:r>
    </w:p>
    <w:p>
      <w:r>
        <w:rPr>
          <w:b/>
          <w:u w:val="single"/>
        </w:rPr>
        <w:t xml:space="preserve">161728</w:t>
      </w:r>
    </w:p>
    <w:p>
      <w:r>
        <w:t xml:space="preserve">Deconstructed tort by lazy tarts #MKR</w:t>
      </w:r>
    </w:p>
    <w:p>
      <w:r>
        <w:rPr>
          <w:b/>
          <w:u w:val="single"/>
        </w:rPr>
        <w:t xml:space="preserve">161729</w:t>
      </w:r>
    </w:p>
    <w:p>
      <w:r>
        <w:t xml:space="preserve">Tämä aavikko on kuumaa sotkua... kuten sen tekijätkin, ilman kuumaa #mkr</w:t>
      </w:r>
    </w:p>
    <w:p>
      <w:r>
        <w:rPr>
          <w:b/>
          <w:u w:val="single"/>
        </w:rPr>
        <w:t xml:space="preserve">161730</w:t>
      </w:r>
    </w:p>
    <w:p>
      <w:r>
        <w:t xml:space="preserve">Mistä lähtien jalkapallokentän mäki on ollut catwalk? Eikö promo-tyttö ole sitä, että hän esittelee Jim Beamia jalkapallokentällä? #mkr</w:t>
      </w:r>
    </w:p>
    <w:p>
      <w:r>
        <w:rPr>
          <w:b/>
          <w:u w:val="single"/>
        </w:rPr>
        <w:t xml:space="preserve">161731</w:t>
      </w:r>
    </w:p>
    <w:p>
      <w:r>
        <w:t xml:space="preserve">Nämä tytöt sanovat olevansa lihakauppiaita, minä olin kerran töissä venevuokraamossa, joten minun täytyy olla laivan kapteeni #MKR</w:t>
      </w:r>
    </w:p>
    <w:p>
      <w:r>
        <w:rPr>
          <w:b/>
          <w:u w:val="single"/>
        </w:rPr>
        <w:t xml:space="preserve">161732</w:t>
      </w:r>
    </w:p>
    <w:p>
      <w:r>
        <w:t xml:space="preserve">@Shaunnagh näin juuri twiittisi #mkr:ssä!!! Nämä bimbot pitäisi mennä!</w:t>
      </w:r>
    </w:p>
    <w:p>
      <w:r>
        <w:rPr>
          <w:b/>
          <w:u w:val="single"/>
        </w:rPr>
        <w:t xml:space="preserve">161733</w:t>
      </w:r>
    </w:p>
    <w:p>
      <w:r>
        <w:t xml:space="preserve">Toivottavasti vaaleat lehmät eivät pääse läpi! #MKR</w:t>
      </w:r>
    </w:p>
    <w:p>
      <w:r>
        <w:rPr>
          <w:b/>
          <w:u w:val="single"/>
        </w:rPr>
        <w:t xml:space="preserve">161734</w:t>
      </w:r>
    </w:p>
    <w:p>
      <w:r>
        <w:t xml:space="preserve">Nämä kaksi blondia eivät ole tarpeeksi laihoja ollakseen malleja.  #MKR</w:t>
      </w:r>
    </w:p>
    <w:p>
      <w:r>
        <w:rPr>
          <w:b/>
          <w:u w:val="single"/>
        </w:rPr>
        <w:t xml:space="preserve">161735</w:t>
      </w:r>
    </w:p>
    <w:p>
      <w:r>
        <w:t xml:space="preserve">Lol ämmä, ole kiltti... #mkr</w:t>
      </w:r>
    </w:p>
    <w:p>
      <w:r>
        <w:rPr>
          <w:b/>
          <w:u w:val="single"/>
        </w:rPr>
        <w:t xml:space="preserve">161736</w:t>
      </w:r>
    </w:p>
    <w:p>
      <w:r>
        <w:t xml:space="preserve">Ja nyt ruokalaji, joka edustaa parhaiten tyttöjä....... Iso purettu TARTTI #MKR</w:t>
      </w:r>
    </w:p>
    <w:p>
      <w:r>
        <w:rPr>
          <w:b/>
          <w:u w:val="single"/>
        </w:rPr>
        <w:t xml:space="preserve">161737</w:t>
      </w:r>
    </w:p>
    <w:p>
      <w:r>
        <w:t xml:space="preserve">En tiennyt, että he olivat malleja #MKR</w:t>
      </w:r>
    </w:p>
    <w:p>
      <w:r>
        <w:rPr>
          <w:b/>
          <w:u w:val="single"/>
        </w:rPr>
        <w:t xml:space="preserve">161738</w:t>
      </w:r>
    </w:p>
    <w:p>
      <w:r>
        <w:t xml:space="preserve">Se ei ole ainoa asia, jota hän on tehnyt paljon, arvaan #mkr</w:t>
      </w:r>
    </w:p>
    <w:p>
      <w:r>
        <w:rPr>
          <w:b/>
          <w:u w:val="single"/>
        </w:rPr>
        <w:t xml:space="preserve">161739</w:t>
      </w:r>
    </w:p>
    <w:p>
      <w:r>
        <w:t xml:space="preserve">RT @exposerealitytv: "promotytöt" pitäisi olla savukepakkauksissa hymyilemässä, niin kaikki lopettaisivat #mkr</w:t>
      </w:r>
    </w:p>
    <w:p>
      <w:r>
        <w:rPr>
          <w:b/>
          <w:u w:val="single"/>
        </w:rPr>
        <w:t xml:space="preserve">161740</w:t>
      </w:r>
    </w:p>
    <w:p>
      <w:r>
        <w:t xml:space="preserve">#mkr melko varma, että näin kaikki tytöt kävelevät Mt Druitt Westpointissa...</w:t>
      </w:r>
    </w:p>
    <w:p>
      <w:r>
        <w:rPr>
          <w:b/>
          <w:u w:val="single"/>
        </w:rPr>
        <w:t xml:space="preserve">161741</w:t>
      </w:r>
    </w:p>
    <w:p>
      <w:r>
        <w:t xml:space="preserve">Oikeasti ämmä oikeasti? Mene kiitoradalle ja takaisin keittiöön #MKR2015 #MKR #MKR</w:t>
      </w:r>
    </w:p>
    <w:p>
      <w:r>
        <w:rPr>
          <w:b/>
          <w:u w:val="single"/>
        </w:rPr>
        <w:t xml:space="preserve">161742</w:t>
      </w:r>
    </w:p>
    <w:p>
      <w:r>
        <w:t xml:space="preserve">RT @Craigles60Craig: Luuletko siis, että pinkki undie skank metamfetamiinihammas on koskaan ennen keittänyt mitään? #mkr</w:t>
      </w:r>
    </w:p>
    <w:p>
      <w:r>
        <w:rPr>
          <w:b/>
          <w:u w:val="single"/>
        </w:rPr>
        <w:t xml:space="preserve">161743</w:t>
      </w:r>
    </w:p>
    <w:p>
      <w:r>
        <w:t xml:space="preserve">Seepra alusvaatteet #MKR tyylikäs vaaleanpunaisessa mekossa</w:t>
      </w:r>
    </w:p>
    <w:p>
      <w:r>
        <w:rPr>
          <w:b/>
          <w:u w:val="single"/>
        </w:rPr>
        <w:t xml:space="preserve">161744</w:t>
      </w:r>
    </w:p>
    <w:p>
      <w:r>
        <w:t xml:space="preserve">RT @HajiIshak1:</w:t>
        <w:t xml:space="preserve">RT @deaannnaa_:Katie ja Nikki ovat frkn ärsyttäviä stfu #MKR et ole edes kuuma lol lopeta</w:t>
        <w:br/>
        <w:t xml:space="preserve">RT:@.vid.http://t.co/cRzO2P219y</w:t>
      </w:r>
    </w:p>
    <w:p>
      <w:r>
        <w:rPr>
          <w:b/>
          <w:u w:val="single"/>
        </w:rPr>
        <w:t xml:space="preserve">161745</w:t>
      </w:r>
    </w:p>
    <w:p>
      <w:r>
        <w:t xml:space="preserve">Voi hyvä luoja... #blondemomentforthe #KillerBlondes @mykitchenrules #MKR</w:t>
      </w:r>
    </w:p>
    <w:p>
      <w:r>
        <w:rPr>
          <w:b/>
          <w:u w:val="single"/>
        </w:rPr>
        <w:t xml:space="preserve">161746</w:t>
      </w:r>
    </w:p>
    <w:p>
      <w:r>
        <w:t xml:space="preserve">Kun hänen kätensä kipeytyvät, hän keksii toisen tavan hoitaa työnsä... #MKR</w:t>
      </w:r>
    </w:p>
    <w:p>
      <w:r>
        <w:rPr>
          <w:b/>
          <w:u w:val="single"/>
        </w:rPr>
        <w:t xml:space="preserve">161747</w:t>
      </w:r>
    </w:p>
    <w:p>
      <w:r>
        <w:t xml:space="preserve">nämä kaksi vievät tyhmän blondin uudelle tasolle #MKR #MKR2015</w:t>
      </w:r>
    </w:p>
    <w:p>
      <w:r>
        <w:rPr>
          <w:b/>
          <w:u w:val="single"/>
        </w:rPr>
        <w:t xml:space="preserve">161748</w:t>
      </w:r>
    </w:p>
    <w:p>
      <w:r>
        <w:t xml:space="preserve">RT @PatriceChienne: Kaikki on purettu. Eivätkö he sitten ole hyviä erektiossa? #MKR</w:t>
      </w:r>
    </w:p>
    <w:p>
      <w:r>
        <w:rPr>
          <w:b/>
          <w:u w:val="single"/>
        </w:rPr>
        <w:t xml:space="preserve">161749</w:t>
      </w:r>
    </w:p>
    <w:p>
      <w:r>
        <w:t xml:space="preserve">Kyllä, sanoit väärin. Tyhmät blondivitsit. #MKR</w:t>
      </w:r>
    </w:p>
    <w:p>
      <w:r>
        <w:rPr>
          <w:b/>
          <w:u w:val="single"/>
        </w:rPr>
        <w:t xml:space="preserve">161750</w:t>
      </w:r>
    </w:p>
    <w:p>
      <w:r>
        <w:t xml:space="preserve">OMG Tiesin vain, että he olivat tyhmiä!!!! Ei tervettä järkeä tai aivoja #MKR</w:t>
      </w:r>
    </w:p>
    <w:p>
      <w:r>
        <w:rPr>
          <w:b/>
          <w:u w:val="single"/>
        </w:rPr>
        <w:t xml:space="preserve">161751</w:t>
      </w:r>
    </w:p>
    <w:p>
      <w:r>
        <w:t xml:space="preserve">Tuleeko tästä tortusta #sassy girlsin dekkari? @MKR_Official #MKR @TVWEEKmag</w:t>
      </w:r>
    </w:p>
    <w:p>
      <w:r>
        <w:rPr>
          <w:b/>
          <w:u w:val="single"/>
        </w:rPr>
        <w:t xml:space="preserve">161752</w:t>
      </w:r>
    </w:p>
    <w:p>
      <w:r>
        <w:t xml:space="preserve">Hahahahaha blondi hetki! #mkr</w:t>
      </w:r>
    </w:p>
    <w:p>
      <w:r>
        <w:rPr>
          <w:b/>
          <w:u w:val="single"/>
        </w:rPr>
        <w:t xml:space="preserve">161753</w:t>
      </w:r>
    </w:p>
    <w:p>
      <w:r>
        <w:t xml:space="preserve">Tuo keittiö näyttää siltä, että siellä on näytelty uudelleen "2 tyttöä, 1 kuppi".</w:t>
        <w:br/>
        <w:br/>
        <w:t xml:space="preserve"> #MKR</w:t>
      </w:r>
    </w:p>
    <w:p>
      <w:r>
        <w:rPr>
          <w:b/>
          <w:u w:val="single"/>
        </w:rPr>
        <w:t xml:space="preserve">161754</w:t>
      </w:r>
    </w:p>
    <w:p>
      <w:r>
        <w:t xml:space="preserve">MIKÄ TYHMÄ ÄMMÄ #MKR</w:t>
      </w:r>
    </w:p>
    <w:p>
      <w:r>
        <w:rPr>
          <w:b/>
          <w:u w:val="single"/>
        </w:rPr>
        <w:t xml:space="preserve">161755</w:t>
      </w:r>
    </w:p>
    <w:p>
      <w:r>
        <w:t xml:space="preserve">Jeesus, kuinka tyhmäksi voi tulla #mkr</w:t>
      </w:r>
    </w:p>
    <w:p>
      <w:r>
        <w:rPr>
          <w:b/>
          <w:u w:val="single"/>
        </w:rPr>
        <w:t xml:space="preserve">161756</w:t>
      </w:r>
    </w:p>
    <w:p>
      <w:r>
        <w:t xml:space="preserve">Katie &amp;amp; Nikkin seuraava työ on näytellä "ihmisiä, jotka sotkevat yksinkertaisia tehtäviä" mainosohjelmissa #MKR</w:t>
      </w:r>
    </w:p>
    <w:p>
      <w:r>
        <w:rPr>
          <w:b/>
          <w:u w:val="single"/>
        </w:rPr>
        <w:t xml:space="preserve">161757</w:t>
      </w:r>
    </w:p>
    <w:p>
      <w:r>
        <w:t xml:space="preserve">Siellä on aivan kamalaa #lemontarts #MKR</w:t>
      </w:r>
    </w:p>
    <w:p>
      <w:r>
        <w:rPr>
          <w:b/>
          <w:u w:val="single"/>
        </w:rPr>
        <w:t xml:space="preserve">161758</w:t>
      </w:r>
    </w:p>
    <w:p>
      <w:r>
        <w:t xml:space="preserve">RT @prprau: #MKR Tart. Lol.</w:t>
      </w:r>
    </w:p>
    <w:p>
      <w:r>
        <w:rPr>
          <w:b/>
          <w:u w:val="single"/>
        </w:rPr>
        <w:t xml:space="preserve">161759</w:t>
      </w:r>
    </w:p>
    <w:p>
      <w:r>
        <w:t xml:space="preserve">RT @mykitchenrules: Tule #Barbie, mennään juhlimaan! #KillerBlondes #MKR</w:t>
      </w:r>
    </w:p>
    <w:p>
      <w:r>
        <w:rPr>
          <w:b/>
          <w:u w:val="single"/>
        </w:rPr>
        <w:t xml:space="preserve">161760</w:t>
      </w:r>
    </w:p>
    <w:p>
      <w:r>
        <w:t xml:space="preserve">@EloisePeace haha ja muuta he eivät osaa #mkr:ssä.</w:t>
      </w:r>
    </w:p>
    <w:p>
      <w:r>
        <w:rPr>
          <w:b/>
          <w:u w:val="single"/>
        </w:rPr>
        <w:t xml:space="preserve">161761</w:t>
      </w:r>
    </w:p>
    <w:p>
      <w:r>
        <w:t xml:space="preserve">Näiden tyttöjen on lähdettävä. Heidän turhamaisuutensa saa minut voimaan pahoin. Hyvin epämiellyttävää #mkr</w:t>
      </w:r>
    </w:p>
    <w:p>
      <w:r>
        <w:rPr>
          <w:b/>
          <w:u w:val="single"/>
        </w:rPr>
        <w:t xml:space="preserve">161762</w:t>
      </w:r>
    </w:p>
    <w:p>
      <w:r>
        <w:t xml:space="preserve">RT @LisaStanbridge: Nikkin mököttäminen ärsyttää minua. Olen valmis pyyhkimään sen pois ja potkimaan hänet ulos ohjelmasta! #MKR</w:t>
      </w:r>
    </w:p>
    <w:p>
      <w:r>
        <w:rPr>
          <w:b/>
          <w:u w:val="single"/>
        </w:rPr>
        <w:t xml:space="preserve">161763</w:t>
      </w:r>
    </w:p>
    <w:p>
      <w:r>
        <w:t xml:space="preserve">RT @PatriceChienne: Dekonstruoitu sitruunakakku, koska olemme liian laiskoja ja epäpäteviä tekemään sitä kunnolla? #MKR</w:t>
      </w:r>
    </w:p>
    <w:p>
      <w:r>
        <w:rPr>
          <w:b/>
          <w:u w:val="single"/>
        </w:rPr>
        <w:t xml:space="preserve">161764</w:t>
      </w:r>
    </w:p>
    <w:p>
      <w:r>
        <w:t xml:space="preserve">#MKR torttu. Lol.</w:t>
      </w:r>
    </w:p>
    <w:p>
      <w:r>
        <w:rPr>
          <w:b/>
          <w:u w:val="single"/>
        </w:rPr>
        <w:t xml:space="preserve">161765</w:t>
      </w:r>
    </w:p>
    <w:p>
      <w:r>
        <w:t xml:space="preserve">#lihatytöt bamboozed by a can opener and the sorbet churner #promogirls for Danis direct #MKR</w:t>
      </w:r>
    </w:p>
    <w:p>
      <w:r>
        <w:rPr>
          <w:b/>
          <w:u w:val="single"/>
        </w:rPr>
        <w:t xml:space="preserve">161766</w:t>
      </w:r>
    </w:p>
    <w:p>
      <w:r>
        <w:t xml:space="preserve">RT @GohJarrod: Nikkillä on massiiviset #kainalovaginat #mkr</w:t>
      </w:r>
    </w:p>
    <w:p>
      <w:r>
        <w:rPr>
          <w:b/>
          <w:u w:val="single"/>
        </w:rPr>
        <w:t xml:space="preserve">161767</w:t>
      </w:r>
    </w:p>
    <w:p>
      <w:r>
        <w:t xml:space="preserve">RT @danhickey2199: #MKR #killerblondes fat arms, bad teeth and a MASSIVE arse what the hell is that Katie a promo girl/model of?</w:t>
      </w:r>
    </w:p>
    <w:p>
      <w:r>
        <w:rPr>
          <w:b/>
          <w:u w:val="single"/>
        </w:rPr>
        <w:t xml:space="preserve">161768</w:t>
      </w:r>
    </w:p>
    <w:p>
      <w:r>
        <w:t xml:space="preserve">Kaikki on purettu. Eivätkö he sitten ole hyviä erektiossa? #MKR</w:t>
      </w:r>
    </w:p>
    <w:p>
      <w:r>
        <w:rPr>
          <w:b/>
          <w:u w:val="single"/>
        </w:rPr>
        <w:t xml:space="preserve">161769</w:t>
      </w:r>
    </w:p>
    <w:p>
      <w:r>
        <w:t xml:space="preserve">I carnt see the pretty..... Minusta ne on aika rumia ... promo pussailee ne menee luulen että se on tony ja lynne #MKR</w:t>
      </w:r>
    </w:p>
    <w:p>
      <w:r>
        <w:rPr>
          <w:b/>
          <w:u w:val="single"/>
        </w:rPr>
        <w:t xml:space="preserve">161770</w:t>
      </w:r>
    </w:p>
    <w:p>
      <w:r>
        <w:t xml:space="preserve"/>
      </w:r>
      <w:r>
        <w:t xml:space="preserve">RT @SeaEph: </w:t>
        <w:br/>
        <w:br/>
        <w:t xml:space="preserve"> </w:t>
        <w:t xml:space="preserve">MKR: Aika vittuilla tortut #MKR</w:t>
      </w:r>
    </w:p>
    <w:p>
      <w:r>
        <w:rPr>
          <w:b/>
          <w:u w:val="single"/>
        </w:rPr>
        <w:t xml:space="preserve">161771</w:t>
      </w:r>
    </w:p>
    <w:p>
      <w:r>
        <w:t xml:space="preserve">Nikki on massiivinen #armpitvaginas #mkr</w:t>
      </w:r>
    </w:p>
    <w:p>
      <w:r>
        <w:rPr>
          <w:b/>
          <w:u w:val="single"/>
        </w:rPr>
        <w:t xml:space="preserve">161772</w:t>
      </w:r>
    </w:p>
    <w:p>
      <w:r>
        <w:t xml:space="preserve">Drasco u ei ole kokki vain wanka! Eräänä päivänä neitisi kysyy itseltään, mitä vittua minä teen tällä mulkulla? #mkr</w:t>
      </w:r>
    </w:p>
    <w:p>
      <w:r>
        <w:rPr>
          <w:b/>
          <w:u w:val="single"/>
        </w:rPr>
        <w:t xml:space="preserve">161773</w:t>
      </w:r>
    </w:p>
    <w:p>
      <w:r>
        <w:t xml:space="preserve">"Murua, rahkaa ja kermaa" - kuvaus tyttöjen jälkiruoasta, mutta myös heidän reaktionsa Collinin väistämättömään arvosteluun.</w:t>
        <w:br/>
        <w:t xml:space="preserve"> #MKR</w:t>
      </w:r>
    </w:p>
    <w:p>
      <w:r>
        <w:rPr>
          <w:b/>
          <w:u w:val="single"/>
        </w:rPr>
        <w:t xml:space="preserve">161774</w:t>
      </w:r>
    </w:p>
    <w:p>
      <w:r>
        <w:t xml:space="preserve">Yli ankan huulet #mkr</w:t>
      </w:r>
    </w:p>
    <w:p>
      <w:r>
        <w:rPr>
          <w:b/>
          <w:u w:val="single"/>
        </w:rPr>
        <w:t xml:space="preserve">161775</w:t>
      </w:r>
    </w:p>
    <w:p>
      <w:r>
        <w:t xml:space="preserve">RT @RobinRiedstra: Tytöt: Älkää miettikö sitä liikaa. Pistäkää vain tölkki jäätelöjuustoa ja banaani. #mkr</w:t>
      </w:r>
    </w:p>
    <w:p>
      <w:r>
        <w:rPr>
          <w:b/>
          <w:u w:val="single"/>
        </w:rPr>
        <w:t xml:space="preserve">161776</w:t>
      </w:r>
    </w:p>
    <w:p>
      <w:r>
        <w:t xml:space="preserve">LoL - makkara, kukko ja lopuksi torttu! - parhaiten sopiva teema näille kahdelle #MKR</w:t>
      </w:r>
    </w:p>
    <w:p>
      <w:r>
        <w:rPr>
          <w:b/>
          <w:u w:val="single"/>
        </w:rPr>
        <w:t xml:space="preserve">161777</w:t>
      </w:r>
    </w:p>
    <w:p>
      <w:r>
        <w:t xml:space="preserve">Parempi yrittää kovemmin blondit</w:t>
        <w:br/>
        <w:t xml:space="preserve">#MKR</w:t>
      </w:r>
    </w:p>
    <w:p>
      <w:r>
        <w:rPr>
          <w:b/>
          <w:u w:val="single"/>
        </w:rPr>
        <w:t xml:space="preserve">161778</w:t>
      </w:r>
    </w:p>
    <w:p>
      <w:r>
        <w:t xml:space="preserve">RT @Gyutoki: Voi Katie ja Nikki, se, että olette molemmat (pullon)blondeja, ei tee teistä automaattisesti kauniita. #MKR #MKR2015</w:t>
      </w:r>
    </w:p>
    <w:p>
      <w:r>
        <w:rPr>
          <w:b/>
          <w:u w:val="single"/>
        </w:rPr>
        <w:t xml:space="preserve">161779</w:t>
      </w:r>
    </w:p>
    <w:p>
      <w:r>
        <w:t xml:space="preserve">Drasco taisi juuri tarjota Colinille vanhanaikaisen ranteen #MKR</w:t>
      </w:r>
    </w:p>
    <w:p>
      <w:r>
        <w:rPr>
          <w:b/>
          <w:u w:val="single"/>
        </w:rPr>
        <w:t xml:space="preserve">161780</w:t>
      </w:r>
    </w:p>
    <w:p>
      <w:r>
        <w:t xml:space="preserve">#mkr ainoa asia, joka on hauskempi kuin ylösalaisin oleva jäätelökoneen insertti?  Kun veljeni ex-vaimo myönsi polttaneensa vettä.</w:t>
      </w:r>
    </w:p>
    <w:p>
      <w:r>
        <w:rPr>
          <w:b/>
          <w:u w:val="single"/>
        </w:rPr>
        <w:t xml:space="preserve">161781</w:t>
      </w:r>
    </w:p>
    <w:p>
      <w:r>
        <w:t xml:space="preserve">Tytöillä, jotka väittävät olevansa seksikkäitä, on yleensä ylimitoitettu käsitys itsestään! #mkr</w:t>
      </w:r>
    </w:p>
    <w:p>
      <w:r>
        <w:rPr>
          <w:b/>
          <w:u w:val="single"/>
        </w:rPr>
        <w:t xml:space="preserve">161782</w:t>
      </w:r>
    </w:p>
    <w:p>
      <w:r>
        <w:t xml:space="preserve">Nämä tytöt ovat joko käsi- tai jalkamalleja #MKR</w:t>
      </w:r>
    </w:p>
    <w:p>
      <w:r>
        <w:rPr>
          <w:b/>
          <w:u w:val="single"/>
        </w:rPr>
        <w:t xml:space="preserve">161783</w:t>
      </w:r>
    </w:p>
    <w:p>
      <w:r>
        <w:t xml:space="preserve">Katie on ihan sASS #MKR</w:t>
      </w:r>
    </w:p>
    <w:p>
      <w:r>
        <w:rPr>
          <w:b/>
          <w:u w:val="single"/>
        </w:rPr>
        <w:t xml:space="preserve">161784</w:t>
      </w:r>
    </w:p>
    <w:p>
      <w:r>
        <w:t xml:space="preserve">Sassy ja Trashy eroavat suuresti toisistaan. Anteeksi, tytöt, ette osaa edes avata tölkkiä. @mykitchenrules #mkr #mykitchenrules #mykitchenrules</w:t>
      </w:r>
    </w:p>
    <w:p>
      <w:r>
        <w:rPr>
          <w:b/>
          <w:u w:val="single"/>
        </w:rPr>
        <w:t xml:space="preserve">161785</w:t>
      </w:r>
    </w:p>
    <w:p>
      <w:r>
        <w:t xml:space="preserve">Olen jo kyllästynyt kuulemaan "kaunis" #MKR #MKR2015</w:t>
      </w:r>
    </w:p>
    <w:p>
      <w:r>
        <w:rPr>
          <w:b/>
          <w:u w:val="single"/>
        </w:rPr>
        <w:t xml:space="preserve">161786</w:t>
      </w:r>
    </w:p>
    <w:p>
      <w:r>
        <w:t xml:space="preserve">Näiden kahden pitäisi olla sanakirjassa kohdassa "Gen Y" #mkr</w:t>
      </w:r>
    </w:p>
    <w:p>
      <w:r>
        <w:rPr>
          <w:b/>
          <w:u w:val="single"/>
        </w:rPr>
        <w:t xml:space="preserve">161787</w:t>
      </w:r>
    </w:p>
    <w:p>
      <w:r>
        <w:t xml:space="preserve">Katien kulmakarvat ovat edelleen kamalat BTW #MKR #MKR2015</w:t>
      </w:r>
    </w:p>
    <w:p>
      <w:r>
        <w:rPr>
          <w:b/>
          <w:u w:val="single"/>
        </w:rPr>
        <w:t xml:space="preserve">161788</w:t>
      </w:r>
    </w:p>
    <w:p>
      <w:r>
        <w:t xml:space="preserve">Voi Katie ja Nikki, se, että olette molemmat (pullon)blondeja, ei tee teistä automaattisesti kauniita. #MKR #MKR2015</w:t>
      </w:r>
    </w:p>
    <w:p>
      <w:r>
        <w:rPr>
          <w:b/>
          <w:u w:val="single"/>
        </w:rPr>
        <w:t xml:space="preserve">161789</w:t>
      </w:r>
    </w:p>
    <w:p>
      <w:r>
        <w:t xml:space="preserve">Kuka kertoi näille vitun tytöille, että he ovat kuumia #mkr #cuntofahead</w:t>
      </w:r>
    </w:p>
    <w:p>
      <w:r>
        <w:rPr>
          <w:b/>
          <w:u w:val="single"/>
        </w:rPr>
        <w:t xml:space="preserve">161790</w:t>
      </w:r>
    </w:p>
    <w:p>
      <w:r>
        <w:t xml:space="preserve">Kat sai siis uuden kunnon hiustenleikkauksen #MKR</w:t>
      </w:r>
    </w:p>
    <w:p>
      <w:r>
        <w:rPr>
          <w:b/>
          <w:u w:val="single"/>
        </w:rPr>
        <w:t xml:space="preserve">161791</w:t>
      </w:r>
    </w:p>
    <w:p>
      <w:r>
        <w:t xml:space="preserve">RT @GlobeAlone: Violet Beauregarde #mkr http://t.co/CE3ohCaWrK http://t.co/CE3ohCaWrK</w:t>
      </w:r>
    </w:p>
    <w:p>
      <w:r>
        <w:rPr>
          <w:b/>
          <w:u w:val="single"/>
        </w:rPr>
        <w:t xml:space="preserve">161792</w:t>
      </w:r>
    </w:p>
    <w:p>
      <w:r>
        <w:t xml:space="preserve">Tämän illan #MKR vahvistaa valu ihmiset troolata pimeässä syvyydessä vakavasti harhainen, erittäin harhaanjohtava &amp;amp; plain mätä kokit.</w:t>
      </w:r>
    </w:p>
    <w:p>
      <w:r>
        <w:rPr>
          <w:b/>
          <w:u w:val="single"/>
        </w:rPr>
        <w:t xml:space="preserve">161793</w:t>
      </w:r>
    </w:p>
    <w:p>
      <w:r>
        <w:t xml:space="preserve">@colinfassnidge olet menettänyt uskottavuutesi - 7 tuosta roskapostista? Merkitsetkö mallit pehmeiksi, kun olet ollut kova niin kauan? Huono esitys #MKR #sellingout</w:t>
      </w:r>
    </w:p>
    <w:p>
      <w:r>
        <w:rPr>
          <w:b/>
          <w:u w:val="single"/>
        </w:rPr>
        <w:t xml:space="preserve">161794</w:t>
      </w:r>
    </w:p>
    <w:p>
      <w:r>
        <w:t xml:space="preserve">@lilbeastunleash koska se on kaikki he imevät saada työpaikkansa #MKR</w:t>
      </w:r>
    </w:p>
    <w:p>
      <w:r>
        <w:rPr>
          <w:b/>
          <w:u w:val="single"/>
        </w:rPr>
        <w:t xml:space="preserve">161795</w:t>
      </w:r>
    </w:p>
    <w:p>
      <w:r>
        <w:t xml:space="preserve">#mkr miksi kaikki nämä ihmiset HALUAVAT tehdä ruokaa työkseen? Eivätkö he tajua, että se on taas yksi askare, vain lisää kotitöitä? Se on hauskaa kerran tai kaksi &amp;gt;</w:t>
      </w:r>
    </w:p>
    <w:p>
      <w:r>
        <w:rPr>
          <w:b/>
          <w:u w:val="single"/>
        </w:rPr>
        <w:t xml:space="preserve">161796</w:t>
      </w:r>
    </w:p>
    <w:p>
      <w:r>
        <w:t xml:space="preserve">@IrinaLV143 Jokainen saa hieman rasvainen #mkr</w:t>
      </w:r>
    </w:p>
    <w:p>
      <w:r>
        <w:rPr>
          <w:b/>
          <w:u w:val="single"/>
        </w:rPr>
        <w:t xml:space="preserve">161797</w:t>
      </w:r>
    </w:p>
    <w:p>
      <w:r>
        <w:t xml:space="preserve">Tyhmät blondit, joilla on kauniit kasvot? Olet varmasti oikeassa yhdessä noista väitteistä... Arvaa mikä...  #MKR</w:t>
      </w:r>
    </w:p>
    <w:p>
      <w:r>
        <w:rPr>
          <w:b/>
          <w:u w:val="single"/>
        </w:rPr>
        <w:t xml:space="preserve">161798</w:t>
      </w:r>
    </w:p>
    <w:p>
      <w:r>
        <w:t xml:space="preserve">RT @PeteHattam: #MKR #MKR2015: Geordie Shoren Hollyn mukaan "Sassy - lutkan ja tyylikkyyden puolivälissä" #MKR #MKR2015</w:t>
      </w:r>
    </w:p>
    <w:p>
      <w:r>
        <w:rPr>
          <w:b/>
          <w:u w:val="single"/>
        </w:rPr>
        <w:t xml:space="preserve">161799</w:t>
      </w:r>
    </w:p>
    <w:p>
      <w:r>
        <w:t xml:space="preserve">@mykitchenrules Steve. Drasko on miespuolinen vastine niille faux models wannabe... #MKR</w:t>
      </w:r>
    </w:p>
    <w:p>
      <w:r>
        <w:rPr>
          <w:b/>
          <w:u w:val="single"/>
        </w:rPr>
        <w:t xml:space="preserve">161800</w:t>
      </w:r>
    </w:p>
    <w:p>
      <w:r>
        <w:t xml:space="preserve">Ota imuri, lautasella on murusia, jotka pitää imeä... Hei, promo-tytöt, se kuuluu työnkuvaanne... #MKR</w:t>
      </w:r>
    </w:p>
    <w:p>
      <w:r>
        <w:rPr>
          <w:b/>
          <w:u w:val="single"/>
        </w:rPr>
        <w:t xml:space="preserve">161801</w:t>
      </w:r>
    </w:p>
    <w:p>
      <w:r>
        <w:t xml:space="preserve">RT @missclarolyn: Et antanut minulle dekonstruoitua sitruunatorttua, mutta annan silti 7 pistettä tuotteelle, jota ei ollut ruokalistalla #MKR</w:t>
      </w:r>
    </w:p>
    <w:p>
      <w:r>
        <w:rPr>
          <w:b/>
          <w:u w:val="single"/>
        </w:rPr>
        <w:t xml:space="preserve">161802</w:t>
      </w:r>
    </w:p>
    <w:p>
      <w:r>
        <w:t xml:space="preserve">Katso äiti... Vasen oikea vasen oikea vasen oikea... Olen malli... Ei, kulta, olet mainostyttö... Tässä on bikinisi, mene myymään kuvia! #MKR</w:t>
      </w:r>
    </w:p>
    <w:p>
      <w:r>
        <w:rPr>
          <w:b/>
          <w:u w:val="single"/>
        </w:rPr>
        <w:t xml:space="preserve">161803</w:t>
      </w:r>
    </w:p>
    <w:p>
      <w:r>
        <w:t xml:space="preserve">RT @FakeToniaTodman: Taas yksi vitun pikaravintolakierros? Vittu. #MKR</w:t>
      </w:r>
    </w:p>
    <w:p>
      <w:r>
        <w:rPr>
          <w:b/>
          <w:u w:val="single"/>
        </w:rPr>
        <w:t xml:space="preserve">161804</w:t>
      </w:r>
    </w:p>
    <w:p>
      <w:r>
        <w:t xml:space="preserve">Promo-tyttö "Katie" kutsuu tavaroitaan "spajacock" ja "mascaronie" ... Ei ole koskaan ennen kokannut. Miksi @channel7 on edes valinnut heidät? #mkr</w:t>
      </w:r>
    </w:p>
    <w:p>
      <w:r>
        <w:rPr>
          <w:b/>
          <w:u w:val="single"/>
        </w:rPr>
        <w:t xml:space="preserve">161805</w:t>
      </w:r>
    </w:p>
    <w:p>
      <w:r>
        <w:t xml:space="preserve">Geordie Shoren Hollyn mukaan "Sassy - lutkan ja tyylikkyyden puolivälissä" #MKR #MKR2015</w:t>
      </w:r>
    </w:p>
    <w:p>
      <w:r>
        <w:rPr>
          <w:b/>
          <w:u w:val="single"/>
        </w:rPr>
        <w:t xml:space="preserve">161806</w:t>
      </w:r>
    </w:p>
    <w:p>
      <w:r>
        <w:t xml:space="preserve">En voi uskoa, että vaalea bimboz selvisi läpi.Se makkara näytti ulosteelta #MKR</w:t>
      </w:r>
    </w:p>
    <w:p>
      <w:r>
        <w:rPr>
          <w:b/>
          <w:u w:val="single"/>
        </w:rPr>
        <w:t xml:space="preserve">161807</w:t>
      </w:r>
    </w:p>
    <w:p>
      <w:r>
        <w:t xml:space="preserve">Tämä Colin on pelkkä typerys... kuinka väärennetty on pisteytys?!!! 7 pistettä pääruoasta ja jälkiruoasta??? Kuinka naurettavaa aiempien pisteiden perusteella. #MKR</w:t>
      </w:r>
    </w:p>
    <w:p>
      <w:r>
        <w:rPr>
          <w:b/>
          <w:u w:val="single"/>
        </w:rPr>
        <w:t xml:space="preserve">161808</w:t>
      </w:r>
    </w:p>
    <w:p>
      <w:r>
        <w:t xml:space="preserve">Totta kai he pitävät tyttöjen hattua, koska draama näki sen jo kaukaa #MKR</w:t>
      </w:r>
    </w:p>
    <w:p>
      <w:r>
        <w:rPr>
          <w:b/>
          <w:u w:val="single"/>
        </w:rPr>
        <w:t xml:space="preserve">161809</w:t>
      </w:r>
    </w:p>
    <w:p>
      <w:r>
        <w:t xml:space="preserve">Colin pitää kosteista reisistä.. Mieluiten promootiotyyppiset... #MKR</w:t>
      </w:r>
    </w:p>
    <w:p>
      <w:r>
        <w:rPr>
          <w:b/>
          <w:u w:val="single"/>
        </w:rPr>
        <w:t xml:space="preserve">161810</w:t>
      </w:r>
    </w:p>
    <w:p>
      <w:r>
        <w:t xml:space="preserve">Nämä tytöt todella laittavat ASS:n sassiin #mkr</w:t>
      </w:r>
    </w:p>
    <w:p>
      <w:r>
        <w:rPr>
          <w:b/>
          <w:u w:val="single"/>
        </w:rPr>
        <w:t xml:space="preserve">161811</w:t>
      </w:r>
    </w:p>
    <w:p>
      <w:r>
        <w:t xml:space="preserve">Colin sanoo, että reiden liha oli kosteaa &amp;amp; mureaa ???? Puhutko pääruoasta vai Nickin reisistä ? #MKR</w:t>
      </w:r>
    </w:p>
    <w:p>
      <w:r>
        <w:rPr>
          <w:b/>
          <w:u w:val="single"/>
        </w:rPr>
        <w:t xml:space="preserve">161812</w:t>
      </w:r>
    </w:p>
    <w:p>
      <w:r>
        <w:t xml:space="preserve">A 3 . . . . imekää sitä huorat #MKR</w:t>
      </w:r>
    </w:p>
    <w:p>
      <w:r>
        <w:rPr>
          <w:b/>
          <w:u w:val="single"/>
        </w:rPr>
        <w:t xml:space="preserve">161813</w:t>
      </w:r>
    </w:p>
    <w:p>
      <w:r>
        <w:t xml:space="preserve">Sinä punaisessa mekossa... Ei, ei! Ja sinä vaaleanpunaisessa et ole paljon parempi. #MKR</w:t>
      </w:r>
    </w:p>
    <w:p>
      <w:r>
        <w:rPr>
          <w:b/>
          <w:u w:val="single"/>
        </w:rPr>
        <w:t xml:space="preserve">161814</w:t>
      </w:r>
    </w:p>
    <w:p>
      <w:r>
        <w:t xml:space="preserve">Vielä kosteaa ja mehukasta... Otetaan selfie... #MKR</w:t>
      </w:r>
    </w:p>
    <w:p>
      <w:r>
        <w:rPr>
          <w:b/>
          <w:u w:val="single"/>
        </w:rPr>
        <w:t xml:space="preserve">161815</w:t>
      </w:r>
    </w:p>
    <w:p>
      <w:r>
        <w:t xml:space="preserve">#mkr Katie &amp;amp; Nikki ovat kauheuksia, mutta Kat &amp;amp; Andre olisi ne, jotka lähtevät, jos he olisivat pisteyttäneet promoskankit oikeudenmukaisesti. Katilla ei ole mitään arvokkuutta.</w:t>
      </w:r>
    </w:p>
    <w:p>
      <w:r>
        <w:rPr>
          <w:b/>
          <w:u w:val="single"/>
        </w:rPr>
        <w:t xml:space="preserve">161816</w:t>
      </w:r>
    </w:p>
    <w:p>
      <w:r>
        <w:t xml:space="preserve">Damn Kat &amp;amp; Andre hiipiä läpi, olisi paljon mieluummin Katie &amp;amp; Nikki oli päässyt läpi #mkr #damnukat</w:t>
      </w:r>
    </w:p>
    <w:p>
      <w:r>
        <w:rPr>
          <w:b/>
          <w:u w:val="single"/>
        </w:rPr>
        <w:t xml:space="preserve">161817</w:t>
      </w:r>
    </w:p>
    <w:p>
      <w:r>
        <w:t xml:space="preserve">RT @syazlicious: Parhaiten kuvaa Kat ja Andre #mkr http://t.co/Qaa6BWi4PM</w:t>
      </w:r>
    </w:p>
    <w:p>
      <w:r>
        <w:rPr>
          <w:b/>
          <w:u w:val="single"/>
        </w:rPr>
        <w:t xml:space="preserve">161818</w:t>
      </w:r>
    </w:p>
    <w:p>
      <w:r>
        <w:t xml:space="preserve">Miten sinä nukut yöllä, Kat? Sinä. Vittu. #MKR #mkr2015</w:t>
      </w:r>
    </w:p>
    <w:p>
      <w:r>
        <w:rPr>
          <w:b/>
          <w:u w:val="single"/>
        </w:rPr>
        <w:t xml:space="preserve">161819</w:t>
      </w:r>
    </w:p>
    <w:p>
      <w:r>
        <w:t xml:space="preserve">Kat voi olla narttu, mutta ollaan rehellisiä, blondit eivät olleet kaukana takana #mkr</w:t>
      </w:r>
    </w:p>
    <w:p>
      <w:r>
        <w:rPr>
          <w:b/>
          <w:u w:val="single"/>
        </w:rPr>
        <w:t xml:space="preserve">161820</w:t>
      </w:r>
    </w:p>
    <w:p>
      <w:r>
        <w:t xml:space="preserve">#mkr hei Kat. Olet kusipää.</w:t>
      </w:r>
    </w:p>
    <w:p>
      <w:r>
        <w:rPr>
          <w:b/>
          <w:u w:val="single"/>
        </w:rPr>
        <w:t xml:space="preserve">161821</w:t>
      </w:r>
    </w:p>
    <w:p>
      <w:r>
        <w:t xml:space="preserve">Oikeasti Nikki. Pidä kädet alhaalla piilottaaksesi bingosiivet ja selkälihakset. EEEE #mkr2015 #mkr #mykitchenrules</w:t>
      </w:r>
    </w:p>
    <w:p>
      <w:r>
        <w:rPr>
          <w:b/>
          <w:u w:val="single"/>
        </w:rPr>
        <w:t xml:space="preserve">161822</w:t>
      </w:r>
    </w:p>
    <w:p>
      <w:r>
        <w:t xml:space="preserve">Lopeta virnuilu, senkin ilkeä ämmä #mkr</w:t>
      </w:r>
    </w:p>
    <w:p>
      <w:r>
        <w:rPr>
          <w:b/>
          <w:u w:val="single"/>
        </w:rPr>
        <w:t xml:space="preserve">161823</w:t>
      </w:r>
    </w:p>
    <w:p>
      <w:r>
        <w:t xml:space="preserve">Omfgg "maista ja niele". Lainaus. Of. The. Vuoden. #mkr2015 #mkr #mykitchenrules</w:t>
      </w:r>
    </w:p>
    <w:p>
      <w:r>
        <w:rPr>
          <w:b/>
          <w:u w:val="single"/>
        </w:rPr>
        <w:t xml:space="preserve">161824</w:t>
      </w:r>
    </w:p>
    <w:p>
      <w:r>
        <w:t xml:space="preserve">Minua harmittaa, että en nähnyt tätä livenä. Tarvitsen vähän bitchyä. #mkr2015 #mykitchenrules #mkr</w:t>
      </w:r>
    </w:p>
    <w:p>
      <w:r>
        <w:rPr>
          <w:b/>
          <w:u w:val="single"/>
        </w:rPr>
        <w:t xml:space="preserve">161825</w:t>
      </w:r>
    </w:p>
    <w:p>
      <w:r>
        <w:t xml:space="preserve">#MKR "Jos voisin antaa heille nollan, niin antaisin, koska olen superlutka". #cheats #irritate #ratingsbonanza #uglycow http://t.co/vJv8DCRqcQ</w:t>
      </w:r>
    </w:p>
    <w:p>
      <w:r>
        <w:rPr>
          <w:b/>
          <w:u w:val="single"/>
        </w:rPr>
        <w:t xml:space="preserve">161826</w:t>
      </w:r>
    </w:p>
    <w:p>
      <w:r>
        <w:t xml:space="preserve">*köh* lutka *köh #MKR</w:t>
      </w:r>
    </w:p>
    <w:p>
      <w:r>
        <w:rPr>
          <w:b/>
          <w:u w:val="single"/>
        </w:rPr>
        <w:t xml:space="preserve">161827</w:t>
      </w:r>
    </w:p>
    <w:p>
      <w:r>
        <w:t xml:space="preserve">Painu vittuun Kat! Paskiainen. #MKR #narttu</w:t>
      </w:r>
    </w:p>
    <w:p>
      <w:r>
        <w:rPr>
          <w:b/>
          <w:u w:val="single"/>
        </w:rPr>
        <w:t xml:space="preserve">161828</w:t>
      </w:r>
    </w:p>
    <w:p>
      <w:r>
        <w:t xml:space="preserve">#MKR #MKRAUS Tämä on naamani, kun nenäkäs, boganipääsi karkotetaan televisiostani! #superbogan #cheats #ihateyou http://t.co/2PNnMR0r5f http://t.co/2PNnMR0r5f</w:t>
      </w:r>
    </w:p>
    <w:p>
      <w:r>
        <w:rPr>
          <w:b/>
          <w:u w:val="single"/>
        </w:rPr>
        <w:t xml:space="preserve">161829</w:t>
      </w:r>
    </w:p>
    <w:p>
      <w:r>
        <w:t xml:space="preserve">Kumpikaan tytöistä ei osaa laittaa ruokaa pelastaakseen itsensä, Nikki haluaa vain kasvonsa kameraan, 15 minuuttia kuuluisuutta #mkr</w:t>
      </w:r>
    </w:p>
    <w:p>
      <w:r>
        <w:rPr>
          <w:b/>
          <w:u w:val="single"/>
        </w:rPr>
        <w:t xml:space="preserve">161830</w:t>
      </w:r>
    </w:p>
    <w:p>
      <w:r>
        <w:t xml:space="preserve">Painu vittuun Kat, typerä lutka #MKR #nofucksgiven</w:t>
      </w:r>
    </w:p>
    <w:p>
      <w:r>
        <w:rPr>
          <w:b/>
          <w:u w:val="single"/>
        </w:rPr>
        <w:t xml:space="preserve">161831</w:t>
      </w:r>
    </w:p>
    <w:p>
      <w:r>
        <w:t xml:space="preserve">PASKAPUHETTA! Kat &amp;amp; Andre te olette kuollutta paskaa! #MKR</w:t>
      </w:r>
    </w:p>
    <w:p>
      <w:r>
        <w:rPr>
          <w:b/>
          <w:u w:val="single"/>
        </w:rPr>
        <w:t xml:space="preserve">161832</w:t>
      </w:r>
    </w:p>
    <w:p>
      <w:r>
        <w:t xml:space="preserve">Kyllä Kat ja Andre olivat epäurheilijamaisia, mutta vaikka he olisivat tehneet 3 tai 4 maalia kuten kaikki muutkin, bimbot eivät olisi silti päässeet läpi #mkr</w:t>
      </w:r>
    </w:p>
    <w:p>
      <w:r>
        <w:rPr>
          <w:b/>
          <w:u w:val="single"/>
        </w:rPr>
        <w:t xml:space="preserve">161833</w:t>
      </w:r>
    </w:p>
    <w:p>
      <w:r>
        <w:t xml:space="preserve">STFU KAT YA BITCH! #MKR</w:t>
      </w:r>
    </w:p>
    <w:p>
      <w:r>
        <w:rPr>
          <w:b/>
          <w:u w:val="single"/>
        </w:rPr>
        <w:t xml:space="preserve">161834</w:t>
      </w:r>
    </w:p>
    <w:p>
      <w:r>
        <w:t xml:space="preserve">RT @Itsjust5549646420: Annie näyttää hiireltä #mkr</w:t>
      </w:r>
    </w:p>
    <w:p>
      <w:r>
        <w:rPr>
          <w:b/>
          <w:u w:val="single"/>
        </w:rPr>
        <w:t xml:space="preserve">161835</w:t>
      </w:r>
    </w:p>
    <w:p>
      <w:r>
        <w:t xml:space="preserve">Vannon vitun jumalan nimeen, että Kat ja Andre ovat kaikkien aikojen huonoimmat kilpailijat, Kat on niin pieni ämmä, että 1 on niin epäreilua #mkr</w:t>
      </w:r>
    </w:p>
    <w:p>
      <w:r>
        <w:rPr>
          <w:b/>
          <w:u w:val="single"/>
        </w:rPr>
        <w:t xml:space="preserve">161836</w:t>
      </w:r>
    </w:p>
    <w:p>
      <w:r>
        <w:t xml:space="preserve">RT @Itsjust5549646420: Go hot girls!!! #mkr</w:t>
      </w:r>
    </w:p>
    <w:p>
      <w:r>
        <w:rPr>
          <w:b/>
          <w:u w:val="single"/>
        </w:rPr>
        <w:t xml:space="preserve">161837</w:t>
      </w:r>
    </w:p>
    <w:p>
      <w:r>
        <w:t xml:space="preserve">Farkut olivat hieman tiukat tänä iltana, Andre... #mkr @mykitchenrules #mkr2015</w:t>
      </w:r>
    </w:p>
    <w:p>
      <w:r>
        <w:rPr>
          <w:b/>
          <w:u w:val="single"/>
        </w:rPr>
        <w:t xml:space="preserve">161838</w:t>
      </w:r>
    </w:p>
    <w:p>
      <w:r>
        <w:t xml:space="preserve">Wtf Kat ja Andre ovat huijareita! SE ON NIIN EPÄREILUA. HE EIVÄT VOI ANTAA KENELLEKÄÄN 1. HEIDÄN PITÄISI LÄHTEÄ. #mkr #katandandre #byebye #bitches</w:t>
      </w:r>
    </w:p>
    <w:p>
      <w:r>
        <w:rPr>
          <w:b/>
          <w:u w:val="single"/>
        </w:rPr>
        <w:t xml:space="preserve">161839</w:t>
      </w:r>
    </w:p>
    <w:p>
      <w:r>
        <w:t xml:space="preserve">Jep siellä on vielä kuumia blondeja #mkr</w:t>
      </w:r>
    </w:p>
    <w:p>
      <w:r>
        <w:rPr>
          <w:b/>
          <w:u w:val="single"/>
        </w:rPr>
        <w:t xml:space="preserve">161840</w:t>
      </w:r>
    </w:p>
    <w:p>
      <w:r>
        <w:t xml:space="preserve">Suurin yhteensattuma Kat &amp;amp; Andren antamassa pistemäärässä on se, että Kat sai äskettäin 1 pisteen kotinsa älykkyystestissä. #mkr</w:t>
      </w:r>
    </w:p>
    <w:p>
      <w:r>
        <w:rPr>
          <w:b/>
          <w:u w:val="single"/>
        </w:rPr>
        <w:t xml:space="preserve">161841</w:t>
      </w:r>
    </w:p>
    <w:p>
      <w:r>
        <w:t xml:space="preserve">Karma nussii sinua perseeseen ja spermat takaisin Kat #MKR</w:t>
      </w:r>
    </w:p>
    <w:p>
      <w:r>
        <w:rPr>
          <w:b/>
          <w:u w:val="single"/>
        </w:rPr>
        <w:t xml:space="preserve">161842</w:t>
      </w:r>
    </w:p>
    <w:p>
      <w:r>
        <w:t xml:space="preserve">Pidä kiinni, Kat, olet sellainen ämmä, joka todella tekee show'sta #MKR</w:t>
      </w:r>
    </w:p>
    <w:p>
      <w:r>
        <w:rPr>
          <w:b/>
          <w:u w:val="single"/>
        </w:rPr>
        <w:t xml:space="preserve">161843</w:t>
      </w:r>
    </w:p>
    <w:p>
      <w:r>
        <w:t xml:space="preserve">Kat olet vitun kusipää-ihottuma, vitun vitun ukkosihottuma #MKR</w:t>
      </w:r>
    </w:p>
    <w:p>
      <w:r>
        <w:rPr>
          <w:b/>
          <w:u w:val="single"/>
        </w:rPr>
        <w:t xml:space="preserve">161844</w:t>
      </w:r>
    </w:p>
    <w:p>
      <w:r>
        <w:t xml:space="preserve">RT @FakeToniaTodman: Jos Kat jää, voimme seurata hänen laskeutumistaan metamfetamiinin aiheuttamaan hulluuteen. #mkr</w:t>
      </w:r>
    </w:p>
    <w:p>
      <w:r>
        <w:rPr>
          <w:b/>
          <w:u w:val="single"/>
        </w:rPr>
        <w:t xml:space="preserve">161845</w:t>
      </w:r>
    </w:p>
    <w:p>
      <w:r>
        <w:t xml:space="preserve">Toivottavasti nämä vaaleat tytöt pääsevät läpi, he eivät ole hyviä kokkeja, mutta he eivät ole yhtä tuomitsevia kuin tuo WA:n nainen #MKR</w:t>
      </w:r>
    </w:p>
    <w:p>
      <w:r>
        <w:rPr>
          <w:b/>
          <w:u w:val="single"/>
        </w:rPr>
        <w:t xml:space="preserve">161846</w:t>
      </w:r>
    </w:p>
    <w:p>
      <w:r>
        <w:t xml:space="preserve">Australiassa meillä on aina ollut pitkä unikko -oireyhtymä. Mistä lähtien sabotaasilla ja narttumaisella käytöksellä on päässyt valtakunnalliseen televisioon??  #MKR #mkr2015</w:t>
      </w:r>
    </w:p>
    <w:p>
      <w:r>
        <w:rPr>
          <w:b/>
          <w:u w:val="single"/>
        </w:rPr>
        <w:t xml:space="preserve">161847</w:t>
      </w:r>
    </w:p>
    <w:p>
      <w:r>
        <w:t xml:space="preserve">Ahh Manu hyvin sanottu! Laita vain hyvää ruokaa, niin kaikki on hyvin. Yksinkertaista! Back in ya box bitch Kat #MKR</w:t>
      </w:r>
    </w:p>
    <w:p>
      <w:r>
        <w:rPr>
          <w:b/>
          <w:u w:val="single"/>
        </w:rPr>
        <w:t xml:space="preserve">161848</w:t>
      </w:r>
    </w:p>
    <w:p>
      <w:r>
        <w:t xml:space="preserve">Katie &amp;amp; Nikki menossa kotiin? Kenelle heidän on nyt jatkuvasti kerrottava, kuinka kauniita he luulevat olevansa? #MKR</w:t>
      </w:r>
    </w:p>
    <w:p>
      <w:r>
        <w:rPr>
          <w:b/>
          <w:u w:val="single"/>
        </w:rPr>
        <w:t xml:space="preserve">161849</w:t>
      </w:r>
    </w:p>
    <w:p>
      <w:r>
        <w:t xml:space="preserve">"Olemme yhä kaksi nuorta, kuumaa blondia"... no, sinä olet nuori... #MKR</w:t>
      </w:r>
    </w:p>
    <w:p>
      <w:r>
        <w:rPr>
          <w:b/>
          <w:u w:val="single"/>
        </w:rPr>
        <w:t xml:space="preserve">161850</w:t>
      </w:r>
    </w:p>
    <w:p>
      <w:r>
        <w:t xml:space="preserve">Kissa olet ruma ja ilkeä ämmä! Sinä neiti voit painua vittuun! #mkr</w:t>
      </w:r>
    </w:p>
    <w:p>
      <w:r>
        <w:rPr>
          <w:b/>
          <w:u w:val="single"/>
        </w:rPr>
        <w:t xml:space="preserve">161851</w:t>
      </w:r>
    </w:p>
    <w:p>
      <w:r>
        <w:t xml:space="preserve">Annie on todella innoissaan porkkanoiden syömisestä, koska ne sopivat hänen hiuksiinsa täydellisesti #ginga #mkr</w:t>
      </w:r>
    </w:p>
    <w:p>
      <w:r>
        <w:rPr>
          <w:b/>
          <w:u w:val="single"/>
        </w:rPr>
        <w:t xml:space="preserve">161852</w:t>
      </w:r>
    </w:p>
    <w:p>
      <w:r>
        <w:t xml:space="preserve">Kat kutsuu sitä strategiseksi, minä kutsun sitä narttuiluksi! #mkr http://t.co/zVCx6kVAIV</w:t>
      </w:r>
    </w:p>
    <w:p>
      <w:r>
        <w:rPr>
          <w:b/>
          <w:u w:val="single"/>
        </w:rPr>
        <w:t xml:space="preserve">161853</w:t>
      </w:r>
    </w:p>
    <w:p>
      <w:r>
        <w:t xml:space="preserve">#CuntAndAndAndre #CuntAndAndAndre #CuntAndAndAndre #MKR suurin FLOGS, joka ohjelmassa on koskaan ollut. EVER!!! #CANTCOOK #FUCKOFF #KatAndAndAndRe</w:t>
      </w:r>
    </w:p>
    <w:p>
      <w:r>
        <w:rPr>
          <w:b/>
          <w:u w:val="single"/>
        </w:rPr>
        <w:t xml:space="preserve">161854</w:t>
      </w:r>
    </w:p>
    <w:p>
      <w:r>
        <w:t xml:space="preserve">Blondit pääsevät läpi, koska he ovat nuoria ja osaavat imeä... Kovaa! #mkr</w:t>
      </w:r>
    </w:p>
    <w:p>
      <w:r>
        <w:rPr>
          <w:b/>
          <w:u w:val="single"/>
        </w:rPr>
        <w:t xml:space="preserve">161855</w:t>
      </w:r>
    </w:p>
    <w:p>
      <w:r>
        <w:t xml:space="preserve">@DustyPee @MrTimothyKaye Luulen, että hashtag sai jonkin verran vetoa. #cuntandandre #mkr</w:t>
      </w:r>
    </w:p>
    <w:p>
      <w:r>
        <w:rPr>
          <w:b/>
          <w:u w:val="single"/>
        </w:rPr>
        <w:t xml:space="preserve">161856</w:t>
      </w:r>
    </w:p>
    <w:p>
      <w:r>
        <w:t xml:space="preserve">Ensi viikolla n New Idea, Lloydin ja Draskon salainen seksirupeama #MKR</w:t>
      </w:r>
    </w:p>
    <w:p>
      <w:r>
        <w:rPr>
          <w:b/>
          <w:u w:val="single"/>
        </w:rPr>
        <w:t xml:space="preserve">161857</w:t>
      </w:r>
    </w:p>
    <w:p>
      <w:r>
        <w:t xml:space="preserve">Tuon tuomarin, olipa hänen nimensä mikä tahansa, on lopetettava tekorusketus. Hän on kirjaimellisesti ORANSSI #mkr</w:t>
      </w:r>
    </w:p>
    <w:p>
      <w:r>
        <w:rPr>
          <w:b/>
          <w:u w:val="single"/>
        </w:rPr>
        <w:t xml:space="preserve">161858</w:t>
      </w:r>
    </w:p>
    <w:p>
      <w:r>
        <w:t xml:space="preserve">OMG lutkat pääsevät läpi #mkr</w:t>
      </w:r>
    </w:p>
    <w:p>
      <w:r>
        <w:rPr>
          <w:b/>
          <w:u w:val="single"/>
        </w:rPr>
        <w:t xml:space="preserve">161859</w:t>
      </w:r>
    </w:p>
    <w:p>
      <w:r>
        <w:t xml:space="preserve">#MKR Lloyd tykkää paksusta mehukkaasta sianlihasta, Annie-parka</w:t>
      </w:r>
    </w:p>
    <w:p>
      <w:r>
        <w:rPr>
          <w:b/>
          <w:u w:val="single"/>
        </w:rPr>
        <w:t xml:space="preserve">161860</w:t>
      </w:r>
    </w:p>
    <w:p>
      <w:r>
        <w:t xml:space="preserve">RT @DustyPee: Jos #cuntandandre selviää, minä.... En tiedä mitä teen. #mkr</w:t>
      </w:r>
    </w:p>
    <w:p>
      <w:r>
        <w:rPr>
          <w:b/>
          <w:u w:val="single"/>
        </w:rPr>
        <w:t xml:space="preserve">161861</w:t>
      </w:r>
    </w:p>
    <w:p>
      <w:r>
        <w:t xml:space="preserve">Olen typerästi ihastunut Lloydiin, enkä voi sille mitään. #mkr2015 #mkr #mkr #sexylloydmkr</w:t>
      </w:r>
    </w:p>
    <w:p>
      <w:r>
        <w:rPr>
          <w:b/>
          <w:u w:val="single"/>
        </w:rPr>
        <w:t xml:space="preserve">161862</w:t>
      </w:r>
    </w:p>
    <w:p>
      <w:r>
        <w:t xml:space="preserve">RT @syazlicious: Totuus toisen eliminointikierroksen takana... päästä eroon #cuntandandre #mkr</w:t>
      </w:r>
    </w:p>
    <w:p>
      <w:r>
        <w:rPr>
          <w:b/>
          <w:u w:val="single"/>
        </w:rPr>
        <w:t xml:space="preserve">161863</w:t>
      </w:r>
    </w:p>
    <w:p>
      <w:r>
        <w:t xml:space="preserve">Lainattu aika #CuntAndArsehole ei malta odottaa, että kunnon joukkueet räjäyttävät teidät. #FirstElimination #BeatItDogs #MKR #KatAndAndAndre</w:t>
      </w:r>
    </w:p>
    <w:p>
      <w:r>
        <w:rPr>
          <w:b/>
          <w:u w:val="single"/>
        </w:rPr>
        <w:t xml:space="preserve">161864</w:t>
      </w:r>
    </w:p>
    <w:p>
      <w:r>
        <w:t xml:space="preserve">RT @jgray0711: Pyydä Gordon Ramsay sinne, hän selvittää #cuntandandren</w:t>
        <w:br/>
        <w:t xml:space="preserve">#mkr</w:t>
      </w:r>
    </w:p>
    <w:p>
      <w:r>
        <w:rPr>
          <w:b/>
          <w:u w:val="single"/>
        </w:rPr>
        <w:t xml:space="preserve">161865</w:t>
      </w:r>
    </w:p>
    <w:p>
      <w:r>
        <w:t xml:space="preserve">@wedancedonce #mkr valitsee tarkoituksella hieman epämiellyttäviä tyttöjä, jotka ovat ihastuneita itseensä. Tekee hyvää televisiota lol</w:t>
      </w:r>
    </w:p>
    <w:p>
      <w:r>
        <w:rPr>
          <w:b/>
          <w:u w:val="single"/>
        </w:rPr>
        <w:t xml:space="preserve">161866</w:t>
      </w:r>
    </w:p>
    <w:p>
      <w:r>
        <w:t xml:space="preserve">RT @k_yah: Älä uskalla laittaa vesitöitä Kat!!! Olet paha!!! #cuntandandre #MKR</w:t>
      </w:r>
    </w:p>
    <w:p>
      <w:r>
        <w:rPr>
          <w:b/>
          <w:u w:val="single"/>
        </w:rPr>
        <w:t xml:space="preserve">161867</w:t>
      </w:r>
    </w:p>
    <w:p>
      <w:r>
        <w:t xml:space="preserve">Miksi Katin täytyy aina tehdä isoja silmiä? Sä pelotat mua noita #mkr</w:t>
      </w:r>
    </w:p>
    <w:p>
      <w:r>
        <w:rPr>
          <w:b/>
          <w:u w:val="single"/>
        </w:rPr>
        <w:t xml:space="preserve">161868</w:t>
      </w:r>
    </w:p>
    <w:p>
      <w:r>
        <w:t xml:space="preserve">KAT ON VITTUINEN VITTU #mkr</w:t>
      </w:r>
    </w:p>
    <w:p>
      <w:r>
        <w:rPr>
          <w:b/>
          <w:u w:val="single"/>
        </w:rPr>
        <w:t xml:space="preserve">161869</w:t>
      </w:r>
    </w:p>
    <w:p>
      <w:r>
        <w:t xml:space="preserve">Lopettakaa valittaminen - jos Kat ja Andre olisivat saaneet 5 pistettä, vaaleat kusipäät olisivat silti lähteneet. Katsokaa muiden joukkueiden pistemäärät... #mkr</w:t>
      </w:r>
    </w:p>
    <w:p>
      <w:r>
        <w:rPr>
          <w:b/>
          <w:u w:val="single"/>
        </w:rPr>
        <w:t xml:space="preserve">161870</w:t>
      </w:r>
    </w:p>
    <w:p>
      <w:r>
        <w:t xml:space="preserve">Joku antaa Katille suoran takin!!! Ämmä tarvitsee aikaa pehmustetussa huoneessa!!! #mkr</w:t>
      </w:r>
    </w:p>
    <w:p>
      <w:r>
        <w:rPr>
          <w:b/>
          <w:u w:val="single"/>
        </w:rPr>
        <w:t xml:space="preserve">161871</w:t>
      </w:r>
    </w:p>
    <w:p>
      <w:r>
        <w:t xml:space="preserve">RT @SueKennedy19: #mkr Voisiko joku lyödä tuon omahyväisen virneen pois Katin kasvoilta?</w:t>
      </w:r>
    </w:p>
    <w:p>
      <w:r>
        <w:rPr>
          <w:b/>
          <w:u w:val="single"/>
        </w:rPr>
        <w:t xml:space="preserve">161872</w:t>
      </w:r>
    </w:p>
    <w:p>
      <w:r>
        <w:t xml:space="preserve">Tällä ämmällä ei ole oikeutta puhua reilusta eikä oikeutta juhlia, toivon, että he kaatuvat ja palavat, he eivät ansaitse olla täällä #mkr</w:t>
      </w:r>
    </w:p>
    <w:p>
      <w:r>
        <w:rPr>
          <w:b/>
          <w:u w:val="single"/>
        </w:rPr>
        <w:t xml:space="preserve">161873</w:t>
      </w:r>
    </w:p>
    <w:p>
      <w:r>
        <w:t xml:space="preserve">Blondies eliminoitu ... Feckkkk #mkr</w:t>
      </w:r>
    </w:p>
    <w:p>
      <w:r>
        <w:rPr>
          <w:b/>
          <w:u w:val="single"/>
        </w:rPr>
        <w:t xml:space="preserve">161874</w:t>
      </w:r>
    </w:p>
    <w:p>
      <w:r>
        <w:t xml:space="preserve">Kat voi yhtä hyvin lähteä kotiin, sillä hänellä ei ole mitään mahdollisuuksia voittaa muita joukkueita #mkr</w:t>
      </w:r>
    </w:p>
    <w:p>
      <w:r>
        <w:rPr>
          <w:b/>
          <w:u w:val="single"/>
        </w:rPr>
        <w:t xml:space="preserve">161875</w:t>
      </w:r>
    </w:p>
    <w:p>
      <w:r>
        <w:t xml:space="preserve">Ihan totta. Joitakin karkeimpia naispäätä televisiossa on koottu tänne #mkr</w:t>
      </w:r>
    </w:p>
    <w:p>
      <w:r>
        <w:rPr>
          <w:b/>
          <w:u w:val="single"/>
        </w:rPr>
        <w:t xml:space="preserve">161876</w:t>
      </w:r>
    </w:p>
    <w:p>
      <w:r>
        <w:t xml:space="preserve">RT @Cymriaaa: HÄN EI ANSAITSE SITÄ NIIN KOVAA #MKR: VOI LUOJA, JOS KAT JÄÄ, LOPETAN ELÄMÄN.</w:t>
      </w:r>
    </w:p>
    <w:p>
      <w:r>
        <w:rPr>
          <w:b/>
          <w:u w:val="single"/>
        </w:rPr>
        <w:t xml:space="preserve">161877</w:t>
      </w:r>
    </w:p>
    <w:p>
      <w:r>
        <w:t xml:space="preserve">RT @daniel_kaye: Kat, valtava kusipää. Kaikkien aikojen suurin #mkr:ssä #cuntandandre</w:t>
      </w:r>
    </w:p>
    <w:p>
      <w:r>
        <w:rPr>
          <w:b/>
          <w:u w:val="single"/>
        </w:rPr>
        <w:t xml:space="preserve">161878</w:t>
      </w:r>
    </w:p>
    <w:p>
      <w:r>
        <w:t xml:space="preserve">RT @BrandonMcKenzie: Kat, senkin halpamainen rotta #MKR: Arghhhhh Haluan potkaista televisiota juuri nyt, Kat, senkin halveksittava rotta #MKR</w:t>
      </w:r>
    </w:p>
    <w:p>
      <w:r>
        <w:rPr>
          <w:b/>
          <w:u w:val="single"/>
        </w:rPr>
        <w:t xml:space="preserve">161879</w:t>
      </w:r>
    </w:p>
    <w:p>
      <w:r>
        <w:t xml:space="preserve">#mkr #katIsAWanker http://t.co/of1oz9A52K</w:t>
      </w:r>
    </w:p>
    <w:p>
      <w:r>
        <w:rPr>
          <w:b/>
          <w:u w:val="single"/>
        </w:rPr>
        <w:t xml:space="preserve">161880</w:t>
      </w:r>
    </w:p>
    <w:p>
      <w:r>
        <w:t xml:space="preserve">RT @musicshooter: Voi paska. Nyt meidän täytyy sietää friikki Katia ja No Balls Andrea vielä viikon ajan. FMD.  #mkr</w:t>
      </w:r>
    </w:p>
    <w:p>
      <w:r>
        <w:rPr>
          <w:b/>
          <w:u w:val="single"/>
        </w:rPr>
        <w:t xml:space="preserve">161881</w:t>
      </w:r>
    </w:p>
    <w:p>
      <w:r>
        <w:t xml:space="preserve">RT @aussie_gal27: #katandandre gaaaaah Haluan vain läpsäistä hänet takaisin WA:han #MKR</w:t>
      </w:r>
    </w:p>
    <w:p>
      <w:r>
        <w:rPr>
          <w:b/>
          <w:u w:val="single"/>
        </w:rPr>
        <w:t xml:space="preserve">161882</w:t>
      </w:r>
    </w:p>
    <w:p>
      <w:r>
        <w:t xml:space="preserve">Mielestäni Nikkin ja Katien vaatimattomuus teki heistä niin viehättäviä #mkr</w:t>
      </w:r>
    </w:p>
    <w:p>
      <w:r>
        <w:rPr>
          <w:b/>
          <w:u w:val="single"/>
        </w:rPr>
        <w:t xml:space="preserve">161883</w:t>
      </w:r>
    </w:p>
    <w:p>
      <w:r>
        <w:t xml:space="preserve">Miksi Katin täytyy olla tuollainen kusipää? #mkr</w:t>
      </w:r>
    </w:p>
    <w:p>
      <w:r>
        <w:rPr>
          <w:b/>
          <w:u w:val="single"/>
        </w:rPr>
        <w:t xml:space="preserve">161884</w:t>
      </w:r>
    </w:p>
    <w:p>
      <w:r>
        <w:t xml:space="preserve">#cuntandandre toisin kuin MH370, en malta odottaa, että näen sinun syöksyvän maahan ja palavan. #mkr</w:t>
      </w:r>
    </w:p>
    <w:p>
      <w:r>
        <w:rPr>
          <w:b/>
          <w:u w:val="single"/>
        </w:rPr>
        <w:t xml:space="preserve">161885</w:t>
      </w:r>
    </w:p>
    <w:p>
      <w:r>
        <w:t xml:space="preserve">RT @ash_p_ash: Faaark! Vaalea promotyttö kävelee dragissa olevan kauppamiehen tyylikkäästi #mkr</w:t>
      </w:r>
    </w:p>
    <w:p>
      <w:r>
        <w:rPr>
          <w:b/>
          <w:u w:val="single"/>
        </w:rPr>
        <w:t xml:space="preserve">161886</w:t>
      </w:r>
    </w:p>
    <w:p>
      <w:r>
        <w:t xml:space="preserve">Kat on täysin luokaton. #mkr</w:t>
      </w:r>
    </w:p>
    <w:p>
      <w:r>
        <w:rPr>
          <w:b/>
          <w:u w:val="single"/>
        </w:rPr>
        <w:t xml:space="preserve">161887</w:t>
      </w:r>
    </w:p>
    <w:p>
      <w:r>
        <w:t xml:space="preserve">"Olemme yhä kaksi nuorta kuumaa blondia. Jotka eivät ole oikeasti blondeja. Eivätkä niin kuumia."</w:t>
        <w:br/>
        <w:t xml:space="preserve"> #MKR</w:t>
      </w:r>
    </w:p>
    <w:p>
      <w:r>
        <w:rPr>
          <w:b/>
          <w:u w:val="single"/>
        </w:rPr>
        <w:t xml:space="preserve">161888</w:t>
      </w:r>
    </w:p>
    <w:p>
      <w:r>
        <w:t xml:space="preserve">rehellisesti sanottuna olisin mieluummin halunnut, että nuo "mallit" olisivat jääneet #mkr</w:t>
      </w:r>
    </w:p>
    <w:p>
      <w:r>
        <w:rPr>
          <w:b/>
          <w:u w:val="single"/>
        </w:rPr>
        <w:t xml:space="preserve">161889</w:t>
      </w:r>
    </w:p>
    <w:p>
      <w:r>
        <w:t xml:space="preserve">RT @PatSherlock89: Kat ja Andre vaikuttavat todella vastenmielisiltä ihmisiltä... ällöttävää #mkr</w:t>
      </w:r>
    </w:p>
    <w:p>
      <w:r>
        <w:rPr>
          <w:b/>
          <w:u w:val="single"/>
        </w:rPr>
        <w:t xml:space="preserve">161890</w:t>
      </w:r>
    </w:p>
    <w:p>
      <w:r>
        <w:t xml:space="preserve">Koskeeko My Kitchen Rules ruoanlaittoa vai nalkutusta? Ihan totta, kaverit. #Mkr</w:t>
      </w:r>
    </w:p>
    <w:p>
      <w:r>
        <w:rPr>
          <w:b/>
          <w:u w:val="single"/>
        </w:rPr>
        <w:t xml:space="preserve">161891</w:t>
      </w:r>
    </w:p>
    <w:p>
      <w:r>
        <w:t xml:space="preserve">#mkr ei fanittanut promo-tyttöjä, mutta Kat on pahempi !</w:t>
      </w:r>
    </w:p>
    <w:p>
      <w:r>
        <w:rPr>
          <w:b/>
          <w:u w:val="single"/>
        </w:rPr>
        <w:t xml:space="preserve">161892</w:t>
      </w:r>
    </w:p>
    <w:p>
      <w:r>
        <w:t xml:space="preserve">Hakekaa Gordon Ramsay sinne, hän selvittää #cuntandandren</w:t>
        <w:br/>
        <w:t xml:space="preserve">#mkr</w:t>
      </w:r>
    </w:p>
    <w:p>
      <w:r>
        <w:rPr>
          <w:b/>
          <w:u w:val="single"/>
        </w:rPr>
        <w:t xml:space="preserve">161893</w:t>
      </w:r>
    </w:p>
    <w:p>
      <w:r>
        <w:t xml:space="preserve">Kat on saatanan tytär #mkr</w:t>
      </w:r>
    </w:p>
    <w:p>
      <w:r>
        <w:rPr>
          <w:b/>
          <w:u w:val="single"/>
        </w:rPr>
        <w:t xml:space="preserve">161894</w:t>
      </w:r>
    </w:p>
    <w:p>
      <w:r>
        <w:t xml:space="preserve">Muut joukkueet TIESIVÄT, että kat äänestäisi strategisesti, mikseivät he pistäisi korkeampia pisteitä päästäkseen eroon kandresta #mkr #cunce #katisadog #katisdirtti</w:t>
      </w:r>
    </w:p>
    <w:p>
      <w:r>
        <w:rPr>
          <w:b/>
          <w:u w:val="single"/>
        </w:rPr>
        <w:t xml:space="preserve">161895</w:t>
      </w:r>
    </w:p>
    <w:p>
      <w:r>
        <w:t xml:space="preserve">Haistakaa vittu te ja teidän strategisesti epäreilu äänestyksenne! En pidä kummastakaan joukkueesta, mutta ainakaan he eivät olleet mulkkuja kuten Kat ja Andre. Niin pettynyt. #MKR</w:t>
      </w:r>
    </w:p>
    <w:p>
      <w:r>
        <w:rPr>
          <w:b/>
          <w:u w:val="single"/>
        </w:rPr>
        <w:t xml:space="preserve">161896</w:t>
      </w:r>
    </w:p>
    <w:p>
      <w:r>
        <w:t xml:space="preserve">Kat, valtava kusipää. Suurin koskaan #mkr:ssä #cuntandandre #cuntandre</w:t>
      </w:r>
    </w:p>
    <w:p>
      <w:r>
        <w:rPr>
          <w:b/>
          <w:u w:val="single"/>
        </w:rPr>
        <w:t xml:space="preserve">161897</w:t>
      </w:r>
    </w:p>
    <w:p>
      <w:r>
        <w:t xml:space="preserve">Awww, siunatkoon heitä, he luulevat yhä olevansa kuumia...#MKR</w:t>
      </w:r>
    </w:p>
    <w:p>
      <w:r>
        <w:rPr>
          <w:b/>
          <w:u w:val="single"/>
        </w:rPr>
        <w:t xml:space="preserve">161898</w:t>
      </w:r>
    </w:p>
    <w:p>
      <w:r>
        <w:t xml:space="preserve">Okei, en ole suurin The Blondesin fani, mutta.... Edes minä en halunnut heidän lähtevän #MKR</w:t>
      </w:r>
    </w:p>
    <w:p>
      <w:r>
        <w:rPr>
          <w:b/>
          <w:u w:val="single"/>
        </w:rPr>
        <w:t xml:space="preserve">161899</w:t>
      </w:r>
    </w:p>
    <w:p>
      <w:r>
        <w:t xml:space="preserve">RT @nastyjvc: #mkr: Jos meidän täytyy nähdä Kat televisiossa menneisyydestä tänä iltana, olen ulkona...</w:t>
      </w:r>
    </w:p>
    <w:p>
      <w:r>
        <w:rPr>
          <w:b/>
          <w:u w:val="single"/>
        </w:rPr>
        <w:t xml:space="preserve">161900</w:t>
      </w:r>
    </w:p>
    <w:p>
      <w:r>
        <w:t xml:space="preserve">Kat niin täynnä armoa. Ei. #MKR</w:t>
      </w:r>
    </w:p>
    <w:p>
      <w:r>
        <w:rPr>
          <w:b/>
          <w:u w:val="single"/>
        </w:rPr>
        <w:t xml:space="preserve">161901</w:t>
      </w:r>
    </w:p>
    <w:p>
      <w:r>
        <w:t xml:space="preserve">Mmm katkeransuloinen voitto. Mallit ovat mennyttä, mutta meillä on vielä Kat ja Andre. #mkr</w:t>
      </w:r>
    </w:p>
    <w:p>
      <w:r>
        <w:rPr>
          <w:b/>
          <w:u w:val="single"/>
        </w:rPr>
        <w:t xml:space="preserve">161902</w:t>
      </w:r>
    </w:p>
    <w:p>
      <w:r>
        <w:t xml:space="preserve">#MKR-tytöt, kiitos, että täytitte tämänvuotisen sarjan läpsyttelykertoimen... emme enää tarvitse narttublondeja! Au Revoir!</w:t>
      </w:r>
    </w:p>
    <w:p>
      <w:r>
        <w:rPr>
          <w:b/>
          <w:u w:val="single"/>
        </w:rPr>
        <w:t xml:space="preserve">161903</w:t>
      </w:r>
    </w:p>
    <w:p>
      <w:r>
        <w:t xml:space="preserve">#mkr Kate on narttu</w:t>
      </w:r>
    </w:p>
    <w:p>
      <w:r>
        <w:rPr>
          <w:b/>
          <w:u w:val="single"/>
        </w:rPr>
        <w:t xml:space="preserve">161904</w:t>
      </w:r>
    </w:p>
    <w:p>
      <w:r>
        <w:t xml:space="preserve">Voi paska. Nyt meidän on siedettävä Katia ja No Balls Andrea vielä viikon ajan. FMD.  #mkr</w:t>
      </w:r>
    </w:p>
    <w:p>
      <w:r>
        <w:rPr>
          <w:b/>
          <w:u w:val="single"/>
        </w:rPr>
        <w:t xml:space="preserve">161905</w:t>
      </w:r>
    </w:p>
    <w:p>
      <w:r>
        <w:t xml:space="preserve">RT @GidgitVonLaRue: #MKR Kat on parempaa TV:tä. Hän on luonnollinen pahis toisin kuin Ash, joka on tekaistu.</w:t>
      </w:r>
    </w:p>
    <w:p>
      <w:r>
        <w:rPr>
          <w:b/>
          <w:u w:val="single"/>
        </w:rPr>
        <w:t xml:space="preserve">161906</w:t>
      </w:r>
    </w:p>
    <w:p>
      <w:r>
        <w:t xml:space="preserve">#cuntandandre #cuntandandre #cuntandandre #cuntandandre, taas mennään, strategiset kusipäät! #mkr</w:t>
      </w:r>
    </w:p>
    <w:p>
      <w:r>
        <w:rPr>
          <w:b/>
          <w:u w:val="single"/>
        </w:rPr>
        <w:t xml:space="preserve">161907</w:t>
      </w:r>
    </w:p>
    <w:p>
      <w:r>
        <w:t xml:space="preserve">#katandandre gaaaaah Haluan vain läpsäistä häntä takaisin WA:han #MKR</w:t>
      </w:r>
    </w:p>
    <w:p>
      <w:r>
        <w:rPr>
          <w:b/>
          <w:u w:val="single"/>
        </w:rPr>
        <w:t xml:space="preserve">161908</w:t>
      </w:r>
    </w:p>
    <w:p>
      <w:r>
        <w:t xml:space="preserve">mutta, on vielä dolly-lehden mallikilpailu kerran vuodessa tytöt. #mkr</w:t>
      </w:r>
    </w:p>
    <w:p>
      <w:r>
        <w:rPr>
          <w:b/>
          <w:u w:val="single"/>
        </w:rPr>
        <w:t xml:space="preserve">161909</w:t>
      </w:r>
    </w:p>
    <w:p>
      <w:r>
        <w:t xml:space="preserve">#MKR jos Cunt ja Arsehole jäävät, olette joukko manipuloituja kusipäitä!!!</w:t>
        <w:br/>
        <w:t xml:space="preserve"> #FuckOff #ShitCooks #CantCook #KatAndAndRe</w:t>
      </w:r>
    </w:p>
    <w:p>
      <w:r>
        <w:rPr>
          <w:b/>
          <w:u w:val="single"/>
        </w:rPr>
        <w:t xml:space="preserve">161910</w:t>
      </w:r>
    </w:p>
    <w:p>
      <w:r>
        <w:t xml:space="preserve">Promo-bimbot ovat varmasti ärsyttäviä, mutta Kat ja Andre vaikuttavat todella vastenmielisiltä ihmisiltä... ällöttävää #mkr</w:t>
      </w:r>
    </w:p>
    <w:p>
      <w:r>
        <w:rPr>
          <w:b/>
          <w:u w:val="single"/>
        </w:rPr>
        <w:t xml:space="preserve">161911</w:t>
      </w:r>
    </w:p>
    <w:p>
      <w:r>
        <w:t xml:space="preserve">Kuinka ärsyttävää tämä Kat on #mkr:ssä?</w:t>
      </w:r>
    </w:p>
    <w:p>
      <w:r>
        <w:rPr>
          <w:b/>
          <w:u w:val="single"/>
        </w:rPr>
        <w:t xml:space="preserve">161912</w:t>
      </w:r>
    </w:p>
    <w:p>
      <w:r>
        <w:t xml:space="preserve">Luulen, että koko maa vihaa #Katia juuri nyt #mkr</w:t>
      </w:r>
    </w:p>
    <w:p>
      <w:r>
        <w:rPr>
          <w:b/>
          <w:u w:val="single"/>
        </w:rPr>
        <w:t xml:space="preserve">161913</w:t>
      </w:r>
    </w:p>
    <w:p>
      <w:r>
        <w:t xml:space="preserve">RT @gemma92rogers: Kat taistelit kovasti, mutta tuolla tavalla ei voiteta, se on säälittävää #cheats #mkr</w:t>
      </w:r>
    </w:p>
    <w:p>
      <w:r>
        <w:rPr>
          <w:b/>
          <w:u w:val="single"/>
        </w:rPr>
        <w:t xml:space="preserve">161914</w:t>
      </w:r>
    </w:p>
    <w:p>
      <w:r>
        <w:t xml:space="preserve">Sääli Katie ja Nikki .. Kat - olet menossa alas #mkr</w:t>
      </w:r>
    </w:p>
    <w:p>
      <w:r>
        <w:rPr>
          <w:b/>
          <w:u w:val="single"/>
        </w:rPr>
        <w:t xml:space="preserve">161915</w:t>
      </w:r>
    </w:p>
    <w:p>
      <w:r>
        <w:t xml:space="preserve">Tänä iltana Nikki tietää....how eliminoitavaksi #mkr:ssä</w:t>
      </w:r>
    </w:p>
    <w:p>
      <w:r>
        <w:rPr>
          <w:b/>
          <w:u w:val="single"/>
        </w:rPr>
        <w:t xml:space="preserve">161916</w:t>
      </w:r>
    </w:p>
    <w:p>
      <w:r>
        <w:t xml:space="preserve">Ah, feminismi on yhä voimissaan: "Ainakin olemme yhä kaksi nuorta, kuumaa, blondia." #MKR</w:t>
      </w:r>
    </w:p>
    <w:p>
      <w:r>
        <w:rPr>
          <w:b/>
          <w:u w:val="single"/>
        </w:rPr>
        <w:t xml:space="preserve">161917</w:t>
      </w:r>
    </w:p>
    <w:p>
      <w:r>
        <w:t xml:space="preserve">RT @mary__kaye: Tuo Katin äsken vetämä ilme oli hirveä. #mkr</w:t>
      </w:r>
    </w:p>
    <w:p>
      <w:r>
        <w:rPr>
          <w:b/>
          <w:u w:val="single"/>
        </w:rPr>
        <w:t xml:space="preserve">161918</w:t>
      </w:r>
    </w:p>
    <w:p>
      <w:r>
        <w:t xml:space="preserve">#mkr Tuo höyryävä kusipää menee liekkeihin hyvin pian. He eivät vieläkään osaa laittaa ruokaa</w:t>
      </w:r>
    </w:p>
    <w:p>
      <w:r>
        <w:rPr>
          <w:b/>
          <w:u w:val="single"/>
        </w:rPr>
        <w:t xml:space="preserve">161919</w:t>
      </w:r>
    </w:p>
    <w:p>
      <w:r>
        <w:t xml:space="preserve">Ja salainen käänne. Kat ja Andre karsiutuvat pois, koska he ovat mulkkuja!!!!. #MKR</w:t>
      </w:r>
    </w:p>
    <w:p>
      <w:r>
        <w:rPr>
          <w:b/>
          <w:u w:val="single"/>
        </w:rPr>
        <w:t xml:space="preserve">161920</w:t>
      </w:r>
    </w:p>
    <w:p>
      <w:r>
        <w:t xml:space="preserve">Ruoanlaittosi on edelleen paskaa Kat #mkr</w:t>
      </w:r>
    </w:p>
    <w:p>
      <w:r>
        <w:rPr>
          <w:b/>
          <w:u w:val="single"/>
        </w:rPr>
        <w:t xml:space="preserve">161921</w:t>
      </w:r>
    </w:p>
    <w:p>
      <w:r>
        <w:t xml:space="preserve">@falzonies: @mykitchenrules Kat olet suurin MOLE , toivottavasti tukehdut!!! #mkr</w:t>
      </w:r>
    </w:p>
    <w:p>
      <w:r>
        <w:rPr>
          <w:b/>
          <w:u w:val="single"/>
        </w:rPr>
        <w:t xml:space="preserve">161922</w:t>
      </w:r>
    </w:p>
    <w:p>
      <w:r>
        <w:t xml:space="preserve">Katin ja Andren on parasta häipyä nopeasti tästä ohjelmasta. Kauheita ihmisiä #mkr</w:t>
      </w:r>
    </w:p>
    <w:p>
      <w:r>
        <w:rPr>
          <w:b/>
          <w:u w:val="single"/>
        </w:rPr>
        <w:t xml:space="preserve">161923</w:t>
      </w:r>
    </w:p>
    <w:p>
      <w:r>
        <w:t xml:space="preserve">En voi uskoa, että #cuntandandre on vielä mukana</w:t>
        <w:br/>
        <w:t xml:space="preserve">#mkr</w:t>
      </w:r>
    </w:p>
    <w:p>
      <w:r>
        <w:rPr>
          <w:b/>
          <w:u w:val="single"/>
        </w:rPr>
        <w:t xml:space="preserve">161924</w:t>
      </w:r>
    </w:p>
    <w:p>
      <w:r>
        <w:t xml:space="preserve">Toodles bitches #mkr</w:t>
      </w:r>
    </w:p>
    <w:p>
      <w:r>
        <w:rPr>
          <w:b/>
          <w:u w:val="single"/>
        </w:rPr>
        <w:t xml:space="preserve">161925</w:t>
      </w:r>
    </w:p>
    <w:p>
      <w:r>
        <w:t xml:space="preserve">#MKR Awe ei haittaa - aina on olemassa se maineikas Victoria's Secret -malliura Nikki... oi, sinä olet mallina Targetille. Minun mokani.</w:t>
      </w:r>
    </w:p>
    <w:p>
      <w:r>
        <w:rPr>
          <w:b/>
          <w:u w:val="single"/>
        </w:rPr>
        <w:t xml:space="preserve">161926</w:t>
      </w:r>
    </w:p>
    <w:p>
      <w:r>
        <w:t xml:space="preserve">Vittu kissa olet vielä rumempi kun hymyilet u bbbbitch #mkr</w:t>
      </w:r>
    </w:p>
    <w:p>
      <w:r>
        <w:rPr>
          <w:b/>
          <w:u w:val="single"/>
        </w:rPr>
        <w:t xml:space="preserve">161927</w:t>
      </w:r>
    </w:p>
    <w:p>
      <w:r>
        <w:t xml:space="preserve">Voi järkyttynyt naama Kat....really????!??!?! #MKR</w:t>
      </w:r>
    </w:p>
    <w:p>
      <w:r>
        <w:rPr>
          <w:b/>
          <w:u w:val="single"/>
        </w:rPr>
        <w:t xml:space="preserve">161928</w:t>
      </w:r>
    </w:p>
    <w:p>
      <w:r>
        <w:t xml:space="preserve">Vau, he sanoivat, että ihmiset raivostuisivat, mutta olen niin iloinen, että nuo vaaleat tytöt lähtevät kotiin. #mkr</w:t>
      </w:r>
    </w:p>
    <w:p>
      <w:r>
        <w:rPr>
          <w:b/>
          <w:u w:val="single"/>
        </w:rPr>
        <w:t xml:space="preserve">161929</w:t>
      </w:r>
    </w:p>
    <w:p>
      <w:r>
        <w:t xml:space="preserve">Kat on paholainen, mutta tuo punainen mekko on hyvä. #mkr http://t.co/mx163Ds5Hz</w:t>
      </w:r>
    </w:p>
    <w:p>
      <w:r>
        <w:rPr>
          <w:b/>
          <w:u w:val="single"/>
        </w:rPr>
        <w:t xml:space="preserve">161930</w:t>
      </w:r>
    </w:p>
    <w:p>
      <w:r>
        <w:t xml:space="preserve">Mä kaivan silmäni ulos, jos tää ämmä ei pääse pois #mkr #catandandre</w:t>
      </w:r>
    </w:p>
    <w:p>
      <w:r>
        <w:rPr>
          <w:b/>
          <w:u w:val="single"/>
        </w:rPr>
        <w:t xml:space="preserve">161931</w:t>
      </w:r>
    </w:p>
    <w:p>
      <w:r>
        <w:t xml:space="preserve">Oikeasti. Crazy-eyes jää? #MKR</w:t>
      </w:r>
    </w:p>
    <w:p>
      <w:r>
        <w:rPr>
          <w:b/>
          <w:u w:val="single"/>
        </w:rPr>
        <w:t xml:space="preserve">161932</w:t>
      </w:r>
    </w:p>
    <w:p>
      <w:r>
        <w:t xml:space="preserve">Ja pidän edelleen Katista enemmän kuin friikkisirkus-Anniesta #mkr</w:t>
      </w:r>
    </w:p>
    <w:p>
      <w:r>
        <w:rPr>
          <w:b/>
          <w:u w:val="single"/>
        </w:rPr>
        <w:t xml:space="preserve">161933</w:t>
      </w:r>
    </w:p>
    <w:p>
      <w:r>
        <w:t xml:space="preserve">Jos #cuntandandre pääsee läpi, minä... En tiedä mitä teen. #mkr</w:t>
      </w:r>
    </w:p>
    <w:p>
      <w:r>
        <w:rPr>
          <w:b/>
          <w:u w:val="single"/>
        </w:rPr>
        <w:t xml:space="preserve">161934</w:t>
      </w:r>
    </w:p>
    <w:p>
      <w:r>
        <w:t xml:space="preserve">syökää munaa Kat ja Andre te areseholes #MKR</w:t>
      </w:r>
    </w:p>
    <w:p>
      <w:r>
        <w:rPr>
          <w:b/>
          <w:u w:val="single"/>
        </w:rPr>
        <w:t xml:space="preserve">161935</w:t>
      </w:r>
    </w:p>
    <w:p>
      <w:r>
        <w:t xml:space="preserve">Vaaleat ämmät ovat poissa...mutta Saatana on yhä jäljellä #mkr</w:t>
      </w:r>
    </w:p>
    <w:p>
      <w:r>
        <w:rPr>
          <w:b/>
          <w:u w:val="single"/>
        </w:rPr>
        <w:t xml:space="preserve">161936</w:t>
      </w:r>
    </w:p>
    <w:p>
      <w:r>
        <w:t xml:space="preserve">En ole koskaan vihannut ketään niin paljon kuin Katia. Hän on kamala ihminen. #mkr #mkr2015</w:t>
      </w:r>
    </w:p>
    <w:p>
      <w:r>
        <w:rPr>
          <w:b/>
          <w:u w:val="single"/>
        </w:rPr>
        <w:t xml:space="preserve">161937</w:t>
      </w:r>
    </w:p>
    <w:p>
      <w:r>
        <w:t xml:space="preserve">Toivottavasti Kat ei saa yöllä unta #MKR</w:t>
      </w:r>
    </w:p>
    <w:p>
      <w:r>
        <w:rPr>
          <w:b/>
          <w:u w:val="single"/>
        </w:rPr>
        <w:t xml:space="preserve">161938</w:t>
      </w:r>
    </w:p>
    <w:p>
      <w:r>
        <w:t xml:space="preserve">Olen niin inhottava, että Katin kaltaiset ihmiset saavat osallistua tähän kilpailuun #mkr</w:t>
      </w:r>
    </w:p>
    <w:p>
      <w:r>
        <w:rPr>
          <w:b/>
          <w:u w:val="single"/>
        </w:rPr>
        <w:t xml:space="preserve">161939</w:t>
      </w:r>
    </w:p>
    <w:p>
      <w:r>
        <w:t xml:space="preserve">HAISTAKAA VITTU KAT JA ANDRE! #mkr</w:t>
      </w:r>
    </w:p>
    <w:p>
      <w:r>
        <w:rPr>
          <w:b/>
          <w:u w:val="single"/>
        </w:rPr>
        <w:t xml:space="preserve">161940</w:t>
      </w:r>
    </w:p>
    <w:p>
      <w:r>
        <w:t xml:space="preserve">Jos Kat ja Andre tekevät strategisesti pisteitä, heidät on potkaistava ulos #mkr2015 #mkr</w:t>
      </w:r>
    </w:p>
    <w:p>
      <w:r>
        <w:rPr>
          <w:b/>
          <w:u w:val="single"/>
        </w:rPr>
        <w:t xml:space="preserve">161941</w:t>
      </w:r>
    </w:p>
    <w:p>
      <w:r>
        <w:t xml:space="preserve">MKR:n Kat on virnuileva bogan. Ole hyvä ja mene. #mkr</w:t>
      </w:r>
    </w:p>
    <w:p>
      <w:r>
        <w:rPr>
          <w:b/>
          <w:u w:val="single"/>
        </w:rPr>
        <w:t xml:space="preserve">161942</w:t>
      </w:r>
    </w:p>
    <w:p>
      <w:r>
        <w:t xml:space="preserve">Kat on oikeastaan narttu, mutta minun oli pakko nauraa hänen vastaukselleen.  #MKR</w:t>
      </w:r>
    </w:p>
    <w:p>
      <w:r>
        <w:rPr>
          <w:b/>
          <w:u w:val="single"/>
        </w:rPr>
        <w:t xml:space="preserve">161943</w:t>
      </w:r>
    </w:p>
    <w:p>
      <w:r>
        <w:t xml:space="preserve">Haista vittu Kat! #MKR</w:t>
      </w:r>
    </w:p>
    <w:p>
      <w:r>
        <w:rPr>
          <w:b/>
          <w:u w:val="single"/>
        </w:rPr>
        <w:t xml:space="preserve">161944</w:t>
      </w:r>
    </w:p>
    <w:p>
      <w:r>
        <w:t xml:space="preserve">Kai me kaikki vihaamme Katia ja Andreaa, mutta he kaikki vihasivat frauleineja enemmän.Te ämmät ette voi voittaa ettekä voittaa Kat koiraa #mkr #sorrybraunhilders</w:t>
      </w:r>
    </w:p>
    <w:p>
      <w:r>
        <w:rPr>
          <w:b/>
          <w:u w:val="single"/>
        </w:rPr>
        <w:t xml:space="preserve">161945</w:t>
      </w:r>
    </w:p>
    <w:p>
      <w:r>
        <w:t xml:space="preserve">Hups, hän tarkoitti Katie #bigthighs #mkr</w:t>
      </w:r>
    </w:p>
    <w:p>
      <w:r>
        <w:rPr>
          <w:b/>
          <w:u w:val="single"/>
        </w:rPr>
        <w:t xml:space="preserve">161946</w:t>
      </w:r>
    </w:p>
    <w:p>
      <w:r>
        <w:t xml:space="preserve">Hei Kat, "gloat" ei ole kaunis väri, rakas. Se saa sinut näyttämään narttumaiselta. Onko tuo normaali naamasi? Minun virheeni. #mkr</w:t>
      </w:r>
    </w:p>
    <w:p>
      <w:r>
        <w:rPr>
          <w:b/>
          <w:u w:val="single"/>
        </w:rPr>
        <w:t xml:space="preserve">161947</w:t>
      </w:r>
    </w:p>
    <w:p>
      <w:r>
        <w:t xml:space="preserve">Voisiko joku lyödä Katia? #MKR</w:t>
      </w:r>
    </w:p>
    <w:p>
      <w:r>
        <w:rPr>
          <w:b/>
          <w:u w:val="single"/>
        </w:rPr>
        <w:t xml:space="preserve">161948</w:t>
      </w:r>
    </w:p>
    <w:p>
      <w:r>
        <w:t xml:space="preserve">Katsin asenteella taitaa olla aika pitää pisteet hiljaisina viimeiseen kierrokseen asti #MKR</w:t>
      </w:r>
    </w:p>
    <w:p>
      <w:r>
        <w:rPr>
          <w:b/>
          <w:u w:val="single"/>
        </w:rPr>
        <w:t xml:space="preserve">161949</w:t>
      </w:r>
    </w:p>
    <w:p>
      <w:r>
        <w:t xml:space="preserve">Kat sinä tyhmä ämmä #mkr</w:t>
      </w:r>
    </w:p>
    <w:p>
      <w:r>
        <w:rPr>
          <w:b/>
          <w:u w:val="single"/>
        </w:rPr>
        <w:t xml:space="preserve">161950</w:t>
      </w:r>
    </w:p>
    <w:p>
      <w:r>
        <w:t xml:space="preserve">Onko Kat &amp;amp; Andreilla mitään häpeää tai rehellisyyttä? He eivät osaa edes teeskennellä olevansa ystävällisiä. #mkr</w:t>
      </w:r>
    </w:p>
    <w:p>
      <w:r>
        <w:rPr>
          <w:b/>
          <w:u w:val="single"/>
        </w:rPr>
        <w:t xml:space="preserve">161951</w:t>
      </w:r>
    </w:p>
    <w:p>
      <w:r>
        <w:t xml:space="preserve">Kat ja Andre - teidän on mentävä. Kat on ällöttävä ja hänen persoonallisuutensa on musta #mkr #narttu #narttu</w:t>
      </w:r>
    </w:p>
    <w:p>
      <w:r>
        <w:rPr>
          <w:b/>
          <w:u w:val="single"/>
        </w:rPr>
        <w:t xml:space="preserve">161952</w:t>
      </w:r>
    </w:p>
    <w:p>
      <w:r>
        <w:t xml:space="preserve">Uskon rehellisesti, että Katilla on mielenterveysongelmia. #mkr</w:t>
      </w:r>
    </w:p>
    <w:p>
      <w:r>
        <w:rPr>
          <w:b/>
          <w:u w:val="single"/>
        </w:rPr>
        <w:t xml:space="preserve">161953</w:t>
      </w:r>
    </w:p>
    <w:p>
      <w:r>
        <w:t xml:space="preserve">Haluan vain lyödä tuon omahyväisen ilmeen pois Katsin kasvoilta. #ärsyttävä #mkr @mykitchenrules</w:t>
      </w:r>
    </w:p>
    <w:p>
      <w:r>
        <w:rPr>
          <w:b/>
          <w:u w:val="single"/>
        </w:rPr>
        <w:t xml:space="preserve">161954</w:t>
      </w:r>
    </w:p>
    <w:p>
      <w:r>
        <w:t xml:space="preserve">Kat pitäisi poistaa huonosta urheiluhengestä #mkr #mkr2015</w:t>
      </w:r>
    </w:p>
    <w:p>
      <w:r>
        <w:rPr>
          <w:b/>
          <w:u w:val="single"/>
        </w:rPr>
        <w:t xml:space="preserve">161955</w:t>
      </w:r>
    </w:p>
    <w:p>
      <w:r>
        <w:t xml:space="preserve">Kats kasvot. Haluan läpsäistä häntä tosissani Toivon, että he menevät, mutta se ei näytä hyvältä. Jos he menevät läpi, he eivät kestä. He eivät osaa laittaa ruokaa. #mkr</w:t>
      </w:r>
    </w:p>
    <w:p>
      <w:r>
        <w:rPr>
          <w:b/>
          <w:u w:val="single"/>
        </w:rPr>
        <w:t xml:space="preserve">161956</w:t>
      </w:r>
    </w:p>
    <w:p>
      <w:r>
        <w:t xml:space="preserve">VOI LUOJA, LYÖKÖ JOKU KATIA NAAMAAN.  #mkr</w:t>
      </w:r>
    </w:p>
    <w:p>
      <w:r>
        <w:rPr>
          <w:b/>
          <w:u w:val="single"/>
        </w:rPr>
        <w:t xml:space="preserve">161957</w:t>
      </w:r>
    </w:p>
    <w:p>
      <w:r>
        <w:t xml:space="preserve">@annie_chaplin Luulen, että saattaisit nauttia siitä liikaa, mutta anna mennä vain! Läimäytä häntä hölmösti. #mkr</w:t>
      </w:r>
    </w:p>
    <w:p>
      <w:r>
        <w:rPr>
          <w:b/>
          <w:u w:val="single"/>
        </w:rPr>
        <w:t xml:space="preserve">161958</w:t>
      </w:r>
    </w:p>
    <w:p>
      <w:r>
        <w:t xml:space="preserve">Kat, olet perseestä #MKR</w:t>
      </w:r>
    </w:p>
    <w:p>
      <w:r>
        <w:rPr>
          <w:b/>
          <w:u w:val="single"/>
        </w:rPr>
        <w:t xml:space="preserve">161959</w:t>
      </w:r>
    </w:p>
    <w:p>
      <w:r>
        <w:t xml:space="preserve">Kat on täysin vastenmielinen ihminen. #mkr</w:t>
      </w:r>
    </w:p>
    <w:p>
      <w:r>
        <w:rPr>
          <w:b/>
          <w:u w:val="single"/>
        </w:rPr>
        <w:t xml:space="preserve">161960</w:t>
      </w:r>
    </w:p>
    <w:p>
      <w:r>
        <w:t xml:space="preserve">Joku pyyhkäisi tuon virneen Katin kasvoilta #mkr</w:t>
      </w:r>
    </w:p>
    <w:p>
      <w:r>
        <w:rPr>
          <w:b/>
          <w:u w:val="single"/>
        </w:rPr>
        <w:t xml:space="preserve">161961</w:t>
      </w:r>
    </w:p>
    <w:p>
      <w:r>
        <w:t xml:space="preserve">Painu vittuun Kat, kun hymyilet typerästi #MKR</w:t>
      </w:r>
    </w:p>
    <w:p>
      <w:r>
        <w:rPr>
          <w:b/>
          <w:u w:val="single"/>
        </w:rPr>
        <w:t xml:space="preserve">161962</w:t>
      </w:r>
    </w:p>
    <w:p>
      <w:r>
        <w:t xml:space="preserve">VOI LUOJA JOS KAT PYSYY MINÄ LOPETAN ELÄMÄN HÄN EI ANSAITSE SITÄ NIIN KOVAA #MKR</w:t>
      </w:r>
    </w:p>
    <w:p>
      <w:r>
        <w:rPr>
          <w:b/>
          <w:u w:val="single"/>
        </w:rPr>
        <w:t xml:space="preserve">161963</w:t>
      </w:r>
    </w:p>
    <w:p>
      <w:r>
        <w:t xml:space="preserve">Kat, vaihda kasvosi #fuckerface #mkr</w:t>
      </w:r>
    </w:p>
    <w:p>
      <w:r>
        <w:rPr>
          <w:b/>
          <w:u w:val="single"/>
        </w:rPr>
        <w:t xml:space="preserve">161964</w:t>
      </w:r>
    </w:p>
    <w:p>
      <w:r>
        <w:t xml:space="preserve">Kat on yksi niistä harvoista roskasakista, jotka muuttuvat vielä rumemmiksi hymyillessään #MKR</w:t>
      </w:r>
    </w:p>
    <w:p>
      <w:r>
        <w:rPr>
          <w:b/>
          <w:u w:val="single"/>
        </w:rPr>
        <w:t xml:space="preserve">161965</w:t>
      </w:r>
    </w:p>
    <w:p>
      <w:r>
        <w:t xml:space="preserve">Faaark! Vaalea promotyttö kävelee niin sirosti kuin tradenomi dragissa #mkr</w:t>
      </w:r>
    </w:p>
    <w:p>
      <w:r>
        <w:rPr>
          <w:b/>
          <w:u w:val="single"/>
        </w:rPr>
        <w:t xml:space="preserve">161966</w:t>
      </w:r>
    </w:p>
    <w:p>
      <w:r>
        <w:t xml:space="preserve">En voi sietää Katia ja Andrea. En halua edes katsoa heitä juuri nyt. Kat on kirjaimellisesti Saatana punaisessa mekossa tänään. #MKR</w:t>
      </w:r>
    </w:p>
    <w:p>
      <w:r>
        <w:rPr>
          <w:b/>
          <w:u w:val="single"/>
        </w:rPr>
        <w:t xml:space="preserve">161967</w:t>
      </w:r>
    </w:p>
    <w:p>
      <w:r>
        <w:t xml:space="preserve">#mkr Haluan lyödä tuon virneen Katin naamalta. Tiedän, tiedän. Seiso jonossa....</w:t>
      </w:r>
    </w:p>
    <w:p>
      <w:r>
        <w:rPr>
          <w:b/>
          <w:u w:val="single"/>
        </w:rPr>
        <w:t xml:space="preserve">161968</w:t>
      </w:r>
    </w:p>
    <w:p>
      <w:r>
        <w:t xml:space="preserve">Katista tulee niin omahyväinen, että hänet julistetaan Smuggyn saarella sijaitsevan Smugtownin erityisen omahyväiseksi pormestariksi #MKR</w:t>
      </w:r>
    </w:p>
    <w:p>
      <w:r>
        <w:rPr>
          <w:b/>
          <w:u w:val="single"/>
        </w:rPr>
        <w:t xml:space="preserve">161969</w:t>
      </w:r>
    </w:p>
    <w:p>
      <w:r>
        <w:t xml:space="preserve">Kat on #mkr on niin kamala ihminen... Toivon, että Kat ja Andre vain poistettaisiin jo.</w:t>
      </w:r>
    </w:p>
    <w:p>
      <w:r>
        <w:rPr>
          <w:b/>
          <w:u w:val="single"/>
        </w:rPr>
        <w:t xml:space="preserve">161970</w:t>
      </w:r>
    </w:p>
    <w:p>
      <w:r>
        <w:t xml:space="preserve">Joten Twitter kutsuu Katia hulluiksi silmiksi!!!! Siunattu olkoon Twitter! Hänellä on kirjaimellisesti vitun hulluimmat silmät, jotka olen koskaan nähnyt. #mkr</w:t>
      </w:r>
    </w:p>
    <w:p>
      <w:r>
        <w:rPr>
          <w:b/>
          <w:u w:val="single"/>
        </w:rPr>
        <w:t xml:space="preserve">161971</w:t>
      </w:r>
    </w:p>
    <w:p>
      <w:r>
        <w:t xml:space="preserve">#MKR Kat: Lännen paha noita</w:t>
      </w:r>
    </w:p>
    <w:p>
      <w:r>
        <w:rPr>
          <w:b/>
          <w:u w:val="single"/>
        </w:rPr>
        <w:t xml:space="preserve">161972</w:t>
      </w:r>
    </w:p>
    <w:p>
      <w:r>
        <w:t xml:space="preserve">En kiroile paljon... Mutta... Haista vittu Kat... Ja sinä myös Andre....olette molemmat ämmiä #mkr</w:t>
      </w:r>
    </w:p>
    <w:p>
      <w:r>
        <w:rPr>
          <w:b/>
          <w:u w:val="single"/>
        </w:rPr>
        <w:t xml:space="preserve">161973</w:t>
      </w:r>
    </w:p>
    <w:p>
      <w:r>
        <w:t xml:space="preserve">Jos Katie ja Nikki ovat malleja, syön hattuni</w:t>
        <w:br/>
        <w:t xml:space="preserve">#mkr</w:t>
      </w:r>
    </w:p>
    <w:p>
      <w:r>
        <w:rPr>
          <w:b/>
          <w:u w:val="single"/>
        </w:rPr>
        <w:t xml:space="preserve">161974</w:t>
      </w:r>
    </w:p>
    <w:p>
      <w:r>
        <w:t xml:space="preserve">En ole koskaan halunnut lyödä ketään niin kovasti. Kat vaikuttaa aivan kamalalta. #mkr #meangirl</w:t>
      </w:r>
    </w:p>
    <w:p>
      <w:r>
        <w:rPr>
          <w:b/>
          <w:u w:val="single"/>
        </w:rPr>
        <w:t xml:space="preserve">161975</w:t>
      </w:r>
    </w:p>
    <w:p>
      <w:r>
        <w:t xml:space="preserve">Katin täytyy olla suurin narttu ympäriinsä #MKR</w:t>
      </w:r>
    </w:p>
    <w:p>
      <w:r>
        <w:rPr>
          <w:b/>
          <w:u w:val="single"/>
        </w:rPr>
        <w:t xml:space="preserve">161976</w:t>
      </w:r>
    </w:p>
    <w:p>
      <w:r>
        <w:t xml:space="preserve">Haluan lyödä tuon typerän virneen Katin naamalta. Mikä kamala lehmä! #MKR</w:t>
      </w:r>
    </w:p>
    <w:p>
      <w:r>
        <w:rPr>
          <w:b/>
          <w:u w:val="single"/>
        </w:rPr>
        <w:t xml:space="preserve">161977</w:t>
      </w:r>
    </w:p>
    <w:p>
      <w:r>
        <w:t xml:space="preserve">Katilla ei ole minkäänlaista häpeää. Hänen pitäisi hävetä. Hänen lapsensa näkevät jonain päivänä, miten lapsellisesti hänen suunsa käyttäytyi. #mkr #killerblondes</w:t>
      </w:r>
    </w:p>
    <w:p>
      <w:r>
        <w:rPr>
          <w:b/>
          <w:u w:val="single"/>
        </w:rPr>
        <w:t xml:space="preserve">161978</w:t>
      </w:r>
    </w:p>
    <w:p>
      <w:r>
        <w:t xml:space="preserve">Kat ja Andre - kilpailu kestää vain lyhyen aikaa - koko Australialle mulkkuina esiintyminen kestää paljon kauemmin #mkr</w:t>
      </w:r>
    </w:p>
    <w:p>
      <w:r>
        <w:rPr>
          <w:b/>
          <w:u w:val="single"/>
        </w:rPr>
        <w:t xml:space="preserve">161979</w:t>
      </w:r>
    </w:p>
    <w:p>
      <w:r>
        <w:t xml:space="preserve">Miten voin oikeasti sääliä Katieta ja Nikkiä. Kat ja Andre ovat idiootteja #mkr</w:t>
      </w:r>
    </w:p>
    <w:p>
      <w:r>
        <w:rPr>
          <w:b/>
          <w:u w:val="single"/>
        </w:rPr>
        <w:t xml:space="preserve">161980</w:t>
      </w:r>
    </w:p>
    <w:p>
      <w:r>
        <w:t xml:space="preserve">Olen hermostunut Annien puolesta. Kat repii hänelle uuden persereiän, jos hän jää ohjelmaan #mkr</w:t>
      </w:r>
    </w:p>
    <w:p>
      <w:r>
        <w:rPr>
          <w:b/>
          <w:u w:val="single"/>
        </w:rPr>
        <w:t xml:space="preserve">161981</w:t>
      </w:r>
    </w:p>
    <w:p>
      <w:r>
        <w:t xml:space="preserve">Arghhhhhhh Haluan potkaista televisiota juuri nyt, Kat, senkin halveksittava rotta #MKR</w:t>
      </w:r>
    </w:p>
    <w:p>
      <w:r>
        <w:rPr>
          <w:b/>
          <w:u w:val="single"/>
        </w:rPr>
        <w:t xml:space="preserve">161982</w:t>
      </w:r>
    </w:p>
    <w:p>
      <w:r>
        <w:t xml:space="preserve">"Taistelitte kovasti", joten "ei olisi reilua" tulla hylätyksi? Pilailetko sinä? Sait epäreilusti pisteitä koko ajan! #mkr</w:t>
      </w:r>
    </w:p>
    <w:p>
      <w:r>
        <w:rPr>
          <w:b/>
          <w:u w:val="single"/>
        </w:rPr>
        <w:t xml:space="preserve">161983</w:t>
      </w:r>
    </w:p>
    <w:p>
      <w:r>
        <w:t xml:space="preserve">Haluan tavallaan nähdä Katin ja Andren menevän läpi. Lähinnä siksi, että mielestäni Crazy-Katissa on monia muita kerroksia, joita emme ole vielä nähneet. #MKR</w:t>
      </w:r>
    </w:p>
    <w:p>
      <w:r>
        <w:rPr>
          <w:b/>
          <w:u w:val="single"/>
        </w:rPr>
        <w:t xml:space="preserve">161984</w:t>
      </w:r>
    </w:p>
    <w:p>
      <w:r>
        <w:t xml:space="preserve">No... The Hoes saattaa onnistua.... Anteeksi sanaleikki! #mkr</w:t>
      </w:r>
    </w:p>
    <w:p>
      <w:r>
        <w:rPr>
          <w:b/>
          <w:u w:val="single"/>
        </w:rPr>
        <w:t xml:space="preserve">161985</w:t>
      </w:r>
    </w:p>
    <w:p>
      <w:r>
        <w:t xml:space="preserve">Tiedät, että Kat ja Andre ovat kauheita, kun haluan Katien ja Nikkin menevän läpi #MKR</w:t>
      </w:r>
    </w:p>
    <w:p>
      <w:r>
        <w:rPr>
          <w:b/>
          <w:u w:val="single"/>
        </w:rPr>
        <w:t xml:space="preserve">161986</w:t>
      </w:r>
    </w:p>
    <w:p>
      <w:r>
        <w:t xml:space="preserve">Nyt Annie on huolissaan blondeista... Liian myöhäistä, senkin typerys #MKR</w:t>
      </w:r>
    </w:p>
    <w:p>
      <w:r>
        <w:rPr>
          <w:b/>
          <w:u w:val="single"/>
        </w:rPr>
        <w:t xml:space="preserve">161987</w:t>
      </w:r>
    </w:p>
    <w:p>
      <w:r>
        <w:t xml:space="preserve">Kat lopeta hymyileminen, senkin hölmö...he voisivat saada 10, he eivät saa, mutta ole nöyrä #mkr</w:t>
      </w:r>
    </w:p>
    <w:p>
      <w:r>
        <w:rPr>
          <w:b/>
          <w:u w:val="single"/>
        </w:rPr>
        <w:t xml:space="preserve">161988</w:t>
      </w:r>
    </w:p>
    <w:p>
      <w:r>
        <w:t xml:space="preserve">Kat on kamala ihminen! #mkr</w:t>
      </w:r>
    </w:p>
    <w:p>
      <w:r>
        <w:rPr>
          <w:b/>
          <w:u w:val="single"/>
        </w:rPr>
        <w:t xml:space="preserve">161989</w:t>
      </w:r>
    </w:p>
    <w:p>
      <w:r>
        <w:t xml:space="preserve">Mielestäni Kat on jo aika hyvin nöyryyttänyt itseään #mkr</w:t>
      </w:r>
    </w:p>
    <w:p>
      <w:r>
        <w:rPr>
          <w:b/>
          <w:u w:val="single"/>
        </w:rPr>
        <w:t xml:space="preserve">161990</w:t>
      </w:r>
    </w:p>
    <w:p>
      <w:r>
        <w:t xml:space="preserve">Onko Kat Sideshow Bobin rakkauslapsi?? #MKR</w:t>
      </w:r>
    </w:p>
    <w:p>
      <w:r>
        <w:rPr>
          <w:b/>
          <w:u w:val="single"/>
        </w:rPr>
        <w:t xml:space="preserve">161991</w:t>
      </w:r>
    </w:p>
    <w:p>
      <w:r>
        <w:t xml:space="preserve">Kats sai hullut silmät menossa tänä iltana #MKR</w:t>
      </w:r>
    </w:p>
    <w:p>
      <w:r>
        <w:rPr>
          <w:b/>
          <w:u w:val="single"/>
        </w:rPr>
        <w:t xml:space="preserve">161992</w:t>
      </w:r>
    </w:p>
    <w:p>
      <w:r>
        <w:t xml:space="preserve">Ei Kat, et taistellut kovasti. Sinä kokkailit, se oli paskaa, ja sinä luultavasti päädyt jäämään antamalla ihmisille naurettavia pisteitä. Moll #MKR</w:t>
      </w:r>
    </w:p>
    <w:p>
      <w:r>
        <w:rPr>
          <w:b/>
          <w:u w:val="single"/>
        </w:rPr>
        <w:t xml:space="preserve">161993</w:t>
      </w:r>
    </w:p>
    <w:p>
      <w:r>
        <w:t xml:space="preserve">Kat kieltäytyy tosissaan... #mkr</w:t>
      </w:r>
    </w:p>
    <w:p>
      <w:r>
        <w:rPr>
          <w:b/>
          <w:u w:val="single"/>
        </w:rPr>
        <w:t xml:space="preserve">161994</w:t>
      </w:r>
    </w:p>
    <w:p>
      <w:r>
        <w:t xml:space="preserve">KAT ON ITSE ASIASSA PSYKOOTTINEN. pois MKR:stä psykiatriseen osastoon #mkr</w:t>
      </w:r>
    </w:p>
    <w:p>
      <w:r>
        <w:rPr>
          <w:b/>
          <w:u w:val="single"/>
        </w:rPr>
        <w:t xml:space="preserve">161995</w:t>
      </w:r>
    </w:p>
    <w:p>
      <w:r>
        <w:t xml:space="preserve">Tarkoitan. Olet vajonnut näin alas sen jälkeen, kun olet palvellut tiiliä, miten tämä on hyväksyttävää. Miten? Niin kuin... Jos katsojat voisivat äänestää joukkueen ulos, hei Kat. #mkr</w:t>
      </w:r>
    </w:p>
    <w:p>
      <w:r>
        <w:rPr>
          <w:b/>
          <w:u w:val="single"/>
        </w:rPr>
        <w:t xml:space="preserve">161996</w:t>
      </w:r>
    </w:p>
    <w:p>
      <w:r>
        <w:t xml:space="preserve">Omg tuo nainen on AWFUL!!!!! #MKR</w:t>
      </w:r>
    </w:p>
    <w:p>
      <w:r>
        <w:rPr>
          <w:b/>
          <w:u w:val="single"/>
        </w:rPr>
        <w:t xml:space="preserve">161997</w:t>
      </w:r>
    </w:p>
    <w:p>
      <w:r>
        <w:t xml:space="preserve">Todellako te toimitte yllättyneenä? Wow thats low Kat #mkr</w:t>
      </w:r>
    </w:p>
    <w:p>
      <w:r>
        <w:rPr>
          <w:b/>
          <w:u w:val="single"/>
        </w:rPr>
        <w:t xml:space="preserve">161998</w:t>
      </w:r>
    </w:p>
    <w:p>
      <w:r>
        <w:t xml:space="preserve">#mkr onko ok, jos lyön Katia? Koska se ei ollut siistiä</w:t>
      </w:r>
    </w:p>
    <w:p>
      <w:r>
        <w:rPr>
          <w:b/>
          <w:u w:val="single"/>
        </w:rPr>
        <w:t xml:space="preserve">161999</w:t>
      </w:r>
    </w:p>
    <w:p>
      <w:r>
        <w:t xml:space="preserve">Kat on niin vitun lehmä #MKR</w:t>
      </w:r>
    </w:p>
    <w:p>
      <w:r>
        <w:rPr>
          <w:b/>
          <w:u w:val="single"/>
        </w:rPr>
        <w:t xml:space="preserve">162000</w:t>
      </w:r>
    </w:p>
    <w:p>
      <w:r>
        <w:t xml:space="preserve">#mkr jos meidän on nähtävä Kat televisiossa tänä iltana, minä lähden.</w:t>
      </w:r>
    </w:p>
    <w:p>
      <w:r>
        <w:rPr>
          <w:b/>
          <w:u w:val="single"/>
        </w:rPr>
        <w:t xml:space="preserve">162001</w:t>
      </w:r>
    </w:p>
    <w:p>
      <w:r>
        <w:t xml:space="preserve">Kat, et näytä lainkaan epäilyttävältä!  #MKR</w:t>
      </w:r>
    </w:p>
    <w:p>
      <w:r>
        <w:rPr>
          <w:b/>
          <w:u w:val="single"/>
        </w:rPr>
        <w:t xml:space="preserve">162002</w:t>
      </w:r>
    </w:p>
    <w:p>
      <w:r>
        <w:t xml:space="preserve">Katin äskeinen ilme oli hirvittävä. #mkr</w:t>
      </w:r>
    </w:p>
    <w:p>
      <w:r>
        <w:rPr>
          <w:b/>
          <w:u w:val="single"/>
        </w:rPr>
        <w:t xml:space="preserve">162003</w:t>
      </w:r>
    </w:p>
    <w:p>
      <w:r>
        <w:t xml:space="preserve">Joku saa Katin pois tästä kilpailusta nyt!!! #mkr</w:t>
      </w:r>
    </w:p>
    <w:p>
      <w:r>
        <w:rPr>
          <w:b/>
          <w:u w:val="single"/>
        </w:rPr>
        <w:t xml:space="preserve">162004</w:t>
      </w:r>
    </w:p>
    <w:p>
      <w:r>
        <w:t xml:space="preserve">Mene ruskettamaan joku räkänokka. Aivan liian puuterimainen #mkr</w:t>
      </w:r>
    </w:p>
    <w:p>
      <w:r>
        <w:rPr>
          <w:b/>
          <w:u w:val="single"/>
        </w:rPr>
        <w:t xml:space="preserve">162005</w:t>
      </w:r>
    </w:p>
    <w:p>
      <w:r>
        <w:t xml:space="preserve">Kat on niin täynnä paskaa, että haluan lyödä häntä naamaan ja ajella hänen rumat hiuksensa pois päästä #mkr</w:t>
      </w:r>
    </w:p>
    <w:p>
      <w:r>
        <w:rPr>
          <w:b/>
          <w:u w:val="single"/>
        </w:rPr>
        <w:t xml:space="preserve">162006</w:t>
      </w:r>
    </w:p>
    <w:p>
      <w:r>
        <w:t xml:space="preserve">Manu sassing Kat on suosikkiasiani ikinä #mkr</w:t>
      </w:r>
    </w:p>
    <w:p>
      <w:r>
        <w:rPr>
          <w:b/>
          <w:u w:val="single"/>
        </w:rPr>
        <w:t xml:space="preserve">162007</w:t>
      </w:r>
    </w:p>
    <w:p>
      <w:r>
        <w:t xml:space="preserve">Kat &amp;amp; Andre sarjakuvahahmoja.Kat kehittää urheiluhenkeä &amp;amp; Andre kasvaa pallit &amp;amp; ottaa sen kuin mies! #MKR #cantcook http://t.co/9nd2gUHGH0</w:t>
      </w:r>
    </w:p>
    <w:p>
      <w:r>
        <w:rPr>
          <w:b/>
          <w:u w:val="single"/>
        </w:rPr>
        <w:t xml:space="preserve">162008</w:t>
      </w:r>
    </w:p>
    <w:p>
      <w:r>
        <w:t xml:space="preserve">ÄÄNESTÄKÄÄ CELINE POIS SAARELTA!!!! #MKR</w:t>
      </w:r>
    </w:p>
    <w:p>
      <w:r>
        <w:rPr>
          <w:b/>
          <w:u w:val="single"/>
        </w:rPr>
        <w:t xml:space="preserve">162009</w:t>
      </w:r>
    </w:p>
    <w:p>
      <w:r>
        <w:t xml:space="preserve">Tuntuu kuin katselisin @mykitchenrulesia 3D:nä, kun Kat on mukana - silmät pullistelevat hänen päästään kuin mopsilla. #MKR #KatAndAndre #KatAndAndre</w:t>
      </w:r>
    </w:p>
    <w:p>
      <w:r>
        <w:rPr>
          <w:b/>
          <w:u w:val="single"/>
        </w:rPr>
        <w:t xml:space="preserve">162010</w:t>
      </w:r>
    </w:p>
    <w:p>
      <w:r>
        <w:t xml:space="preserve">Kat, ruoanlaittosi näyttää olevan yhtä epämiellyttävä kuin sinä. #MKR</w:t>
      </w:r>
    </w:p>
    <w:p>
      <w:r>
        <w:rPr>
          <w:b/>
          <w:u w:val="single"/>
        </w:rPr>
        <w:t xml:space="preserve">162011</w:t>
      </w:r>
    </w:p>
    <w:p>
      <w:r>
        <w:t xml:space="preserve">Ei ihme, että he ovat kusessa, he luottavat Annien charmiin #MKR</w:t>
      </w:r>
    </w:p>
    <w:p>
      <w:r>
        <w:rPr>
          <w:b/>
          <w:u w:val="single"/>
        </w:rPr>
        <w:t xml:space="preserve">162012</w:t>
      </w:r>
    </w:p>
    <w:p>
      <w:r>
        <w:t xml:space="preserve">Ohjelman norsut eivät ole "tulossa kimppuusi" Celine... #justsayin #mkr</w:t>
      </w:r>
    </w:p>
    <w:p>
      <w:r>
        <w:rPr>
          <w:b/>
          <w:u w:val="single"/>
        </w:rPr>
        <w:t xml:space="preserve">162013</w:t>
      </w:r>
    </w:p>
    <w:p>
      <w:r>
        <w:t xml:space="preserve">@newscomauHQ #mkr Kat=tyhmyys+kiusaaminen. Hän saa mitä ansaitsee hyvin pian.Go Rose &amp;amp; Josh,Rob &amp;amp; Lynzey!</w:t>
      </w:r>
    </w:p>
    <w:p>
      <w:r>
        <w:rPr>
          <w:b/>
          <w:u w:val="single"/>
        </w:rPr>
        <w:t xml:space="preserve">162014</w:t>
      </w:r>
    </w:p>
    <w:p>
      <w:r>
        <w:t xml:space="preserve">Yhteenveto Katista-tyhmä,ilkeä,aggressiivinen,epäkunnioittava,epärehellinen,häpeämätön,ruoanlaittotaitojen puute.Voit vapaasti lisätä lisää. #mkr #bully</w:t>
      </w:r>
    </w:p>
    <w:p>
      <w:r>
        <w:rPr>
          <w:b/>
          <w:u w:val="single"/>
        </w:rPr>
        <w:t xml:space="preserve">162015</w:t>
      </w:r>
    </w:p>
    <w:p>
      <w:r>
        <w:t xml:space="preserve">Unohda kynnet liitutauluun, tarvitset vain Annien äänen, joka kiljuu #mkr</w:t>
      </w:r>
    </w:p>
    <w:p>
      <w:r>
        <w:rPr>
          <w:b/>
          <w:u w:val="single"/>
        </w:rPr>
        <w:t xml:space="preserve">162016</w:t>
      </w:r>
    </w:p>
    <w:p>
      <w:r>
        <w:t xml:space="preserve">#mkr Mitähän Katilla on tuottajiin nähden, että hänen säälittävä perseensä pääsee jatkuvasti läpi?</w:t>
      </w:r>
    </w:p>
    <w:p>
      <w:r>
        <w:rPr>
          <w:b/>
          <w:u w:val="single"/>
        </w:rPr>
        <w:t xml:space="preserve">162017</w:t>
      </w:r>
    </w:p>
    <w:p>
      <w:r>
        <w:t xml:space="preserve">Celine. SUU KIINNI. #MKR</w:t>
      </w:r>
    </w:p>
    <w:p>
      <w:r>
        <w:rPr>
          <w:b/>
          <w:u w:val="single"/>
        </w:rPr>
        <w:t xml:space="preserve">162018</w:t>
      </w:r>
    </w:p>
    <w:p>
      <w:r>
        <w:t xml:space="preserve">#mkr Olin ostoksilla, joten katsoin juuri Ep:n. Tuleeko kenellekään mieleen Lloydin nähdessään "bobble head"? Kat on yhä mulkku, ei osaa laittaa ruokaa...</w:t>
      </w:r>
    </w:p>
    <w:p>
      <w:r>
        <w:rPr>
          <w:b/>
          <w:u w:val="single"/>
        </w:rPr>
        <w:t xml:space="preserve">162019</w:t>
      </w:r>
    </w:p>
    <w:p>
      <w:r>
        <w:t xml:space="preserve">Annie sanoo, että poni ... Vitsailetko...idiootti #mkr</w:t>
      </w:r>
    </w:p>
    <w:p>
      <w:r>
        <w:rPr>
          <w:b/>
          <w:u w:val="single"/>
        </w:rPr>
        <w:t xml:space="preserve">162020</w:t>
      </w:r>
    </w:p>
    <w:p>
      <w:r>
        <w:t xml:space="preserve">Hehehe Lloydin pallit olivat kuivat, hän on varmasti kuullut tuon ennenkin #mkr</w:t>
      </w:r>
    </w:p>
    <w:p>
      <w:r>
        <w:rPr>
          <w:b/>
          <w:u w:val="single"/>
        </w:rPr>
        <w:t xml:space="preserve">162021</w:t>
      </w:r>
    </w:p>
    <w:p>
      <w:r>
        <w:t xml:space="preserve">Katilla on mahtava tulevaisuus #mkr:n jälkeen mielestäni rooli ilkeänä äitipuolena..... Hänen pitää vain vanheta vähän</w:t>
      </w:r>
    </w:p>
    <w:p>
      <w:r>
        <w:rPr>
          <w:b/>
          <w:u w:val="single"/>
        </w:rPr>
        <w:t xml:space="preserve">162022</w:t>
      </w:r>
    </w:p>
    <w:p>
      <w:r>
        <w:t xml:space="preserve">Omg Kat ja Andre kokkaavat Mandurahin rapujuhlilla tänä lauantaina. Haluan mennä sinne vain, jotta voisin antaa hänelle selkään!!!! Skanky mole #mkr</w:t>
      </w:r>
    </w:p>
    <w:p>
      <w:r>
        <w:rPr>
          <w:b/>
          <w:u w:val="single"/>
        </w:rPr>
        <w:t xml:space="preserve">162023</w:t>
      </w:r>
    </w:p>
    <w:p>
      <w:r>
        <w:t xml:space="preserve">Miksi tuo paha noita ei ole äkkikuolemassa! #mkr2015 #mkr #katandandre #katandre</w:t>
      </w:r>
    </w:p>
    <w:p>
      <w:r>
        <w:rPr>
          <w:b/>
          <w:u w:val="single"/>
        </w:rPr>
        <w:t xml:space="preserve">162024</w:t>
      </w:r>
    </w:p>
    <w:p>
      <w:r>
        <w:t xml:space="preserve">#MKR. Itse asiassa pidin Ashista tänään. Tosin hän näyttää aina siltä, että hänen hiuksensa on vedetty liian tiukasti taakse.</w:t>
      </w:r>
    </w:p>
    <w:p>
      <w:r>
        <w:rPr>
          <w:b/>
          <w:u w:val="single"/>
        </w:rPr>
        <w:t xml:space="preserve">162025</w:t>
      </w:r>
    </w:p>
    <w:p>
      <w:r>
        <w:t xml:space="preserve">Toivon todella, että Kat jää bussin alle, peruuttaa sen päälle, ajaa sen päälle uudestaan, peruuttaa sen päälle kuin.....  #mkr</w:t>
      </w:r>
    </w:p>
    <w:p>
      <w:r>
        <w:rPr>
          <w:b/>
          <w:u w:val="single"/>
        </w:rPr>
        <w:t xml:space="preserve">162026</w:t>
      </w:r>
    </w:p>
    <w:p>
      <w:r>
        <w:t xml:space="preserve">@mykitchenrules Kat, mitä olitkaan sanomassa hymyjen pyyhkimisestä kasvoilta.  Karma on narttu, ja niin olet sinäkin :) #mkr #feistyfoodies</w:t>
      </w:r>
    </w:p>
    <w:p>
      <w:r>
        <w:rPr>
          <w:b/>
          <w:u w:val="single"/>
        </w:rPr>
        <w:t xml:space="preserve">162027</w:t>
      </w:r>
    </w:p>
    <w:p>
      <w:r>
        <w:t xml:space="preserve">Mielestäni Kat on väärässä ohjelmassa. #mkr on ihmisille, jotka osaavat kokata. #stupidbitch #hopeyouareeliminated #hopeyouareeliminated</w:t>
      </w:r>
    </w:p>
    <w:p>
      <w:r>
        <w:rPr>
          <w:b/>
          <w:u w:val="single"/>
        </w:rPr>
        <w:t xml:space="preserve">162028</w:t>
      </w:r>
    </w:p>
    <w:p>
      <w:r>
        <w:t xml:space="preserve">#MKR. Katso Katin kasvoja. Näyttää siltä, että hänelle on juuri kerrottu, että Andre on nainut promotyttöjä...</w:t>
      </w:r>
    </w:p>
    <w:p>
      <w:r>
        <w:rPr>
          <w:b/>
          <w:u w:val="single"/>
        </w:rPr>
        <w:t xml:space="preserve">162029</w:t>
      </w:r>
    </w:p>
    <w:p>
      <w:r>
        <w:t xml:space="preserve">Joten ... #Katin ruoka oli suunnilleen yhtä miellyttävää kuin Kat, eli .... EI. Kärsikää te jocksissa Kat! #MKR #SmugBitch</w:t>
      </w:r>
    </w:p>
    <w:p>
      <w:r>
        <w:rPr>
          <w:b/>
          <w:u w:val="single"/>
        </w:rPr>
        <w:t xml:space="preserve">162030</w:t>
      </w:r>
    </w:p>
    <w:p>
      <w:r>
        <w:t xml:space="preserve">Se on karma kat #mkr</w:t>
      </w:r>
    </w:p>
    <w:p>
      <w:r>
        <w:rPr>
          <w:b/>
          <w:u w:val="single"/>
        </w:rPr>
        <w:t xml:space="preserve">162031</w:t>
      </w:r>
    </w:p>
    <w:p>
      <w:r>
        <w:t xml:space="preserve">Kuinka ilkeä Kat onkaan. Mikä ämmä #mkr</w:t>
      </w:r>
    </w:p>
    <w:p>
      <w:r>
        <w:rPr>
          <w:b/>
          <w:u w:val="single"/>
        </w:rPr>
        <w:t xml:space="preserve">162032</w:t>
      </w:r>
    </w:p>
    <w:p>
      <w:r>
        <w:t xml:space="preserve">Oikeasti, Kat? Mautonta. Olet aikuinen nainen. #MKR</w:t>
      </w:r>
    </w:p>
    <w:p>
      <w:r>
        <w:rPr>
          <w:b/>
          <w:u w:val="single"/>
        </w:rPr>
        <w:t xml:space="preserve">162033</w:t>
      </w:r>
    </w:p>
    <w:p>
      <w:r>
        <w:t xml:space="preserve">Kat on yksi ilkeä ämmä #mkr</w:t>
      </w:r>
    </w:p>
    <w:p>
      <w:r>
        <w:rPr>
          <w:b/>
          <w:u w:val="single"/>
        </w:rPr>
        <w:t xml:space="preserve">162034</w:t>
      </w:r>
    </w:p>
    <w:p>
      <w:r>
        <w:t xml:space="preserve">Kat on aivan helvetin kamala #MKR</w:t>
      </w:r>
    </w:p>
    <w:p>
      <w:r>
        <w:rPr>
          <w:b/>
          <w:u w:val="single"/>
        </w:rPr>
        <w:t xml:space="preserve">162035</w:t>
      </w:r>
    </w:p>
    <w:p>
      <w:r>
        <w:t xml:space="preserve">Toivottavasti Kat murtaa molemmat nilkkansa. #MKR</w:t>
      </w:r>
    </w:p>
    <w:p>
      <w:r>
        <w:rPr>
          <w:b/>
          <w:u w:val="single"/>
        </w:rPr>
        <w:t xml:space="preserve">162036</w:t>
      </w:r>
    </w:p>
    <w:p>
      <w:r>
        <w:t xml:space="preserve">RT @LynneMcGranger: #MKR #catchup. Annie sun henkieläin on #crazydame. Kat you're spirit animal is #pieceofwork #justsaying #justsaying</w:t>
      </w:r>
    </w:p>
    <w:p>
      <w:r>
        <w:rPr>
          <w:b/>
          <w:u w:val="single"/>
        </w:rPr>
        <w:t xml:space="preserve">162037</w:t>
      </w:r>
    </w:p>
    <w:p>
      <w:r>
        <w:t xml:space="preserve">Im todella pettynyt, että kukaan leiriläisistä ei heittänyt täysiä paskaämpäreitä yli #CuntAndAndAndre #KatAndAndAndre #MKR #ShitBags #CantCook</w:t>
      </w:r>
    </w:p>
    <w:p>
      <w:r>
        <w:rPr>
          <w:b/>
          <w:u w:val="single"/>
        </w:rPr>
        <w:t xml:space="preserve">162038</w:t>
      </w:r>
    </w:p>
    <w:p>
      <w:r>
        <w:t xml:space="preserve">RT @bjtqld: @mykitchenrules @bjtqld:  #mkr2015 #mkr Luulen, että Kat luulee olevansa paras kokki ikinä. Ah hello no</w:t>
      </w:r>
    </w:p>
    <w:p>
      <w:r>
        <w:rPr>
          <w:b/>
          <w:u w:val="single"/>
        </w:rPr>
        <w:t xml:space="preserve">162039</w:t>
      </w:r>
    </w:p>
    <w:p>
      <w:r>
        <w:t xml:space="preserve">Please tell me #CuntAndAndre go to sudden death tonight #CantCook #CuntCook #MKR #WontStopTillTheyDrop</w:t>
      </w:r>
    </w:p>
    <w:p>
      <w:r>
        <w:rPr>
          <w:b/>
          <w:u w:val="single"/>
        </w:rPr>
        <w:t xml:space="preserve">162040</w:t>
      </w:r>
    </w:p>
    <w:p>
      <w:r>
        <w:t xml:space="preserve">RT @CorinnaSladey: Hyvin tehty Ash &amp;amp; Camilla, yrittäkää nyt hieman nöyryyttä sen sijaan, että olette etupumppuja #mkr</w:t>
      </w:r>
    </w:p>
    <w:p>
      <w:r>
        <w:rPr>
          <w:b/>
          <w:u w:val="single"/>
        </w:rPr>
        <w:t xml:space="preserve">162041</w:t>
      </w:r>
    </w:p>
    <w:p>
      <w:r>
        <w:t xml:space="preserve">RT @niamh_bull: #katandandre #mkr far out if someone doesn't let a can of whoop ass out on u I will!!! Grrrrrr</w:t>
      </w:r>
    </w:p>
    <w:p>
      <w:r>
        <w:rPr>
          <w:b/>
          <w:u w:val="single"/>
        </w:rPr>
        <w:t xml:space="preserve">162042</w:t>
      </w:r>
    </w:p>
    <w:p>
      <w:r>
        <w:t xml:space="preserve">RT @AshleyLukee: Vihani Katia kohtaan vahvistuu ja vahvistuu joka kerta, kun katson häntä. #MKR</w:t>
      </w:r>
    </w:p>
    <w:p>
      <w:r>
        <w:rPr>
          <w:b/>
          <w:u w:val="single"/>
        </w:rPr>
        <w:t xml:space="preserve">162043</w:t>
      </w:r>
    </w:p>
    <w:p>
      <w:r>
        <w:t xml:space="preserve">RT @OlieCoco: Sormet ristissä Kat &amp;amp; Andre menee äkkikuolemaan - minne he kuuluvat! #mkr #katandandre</w:t>
      </w:r>
    </w:p>
    <w:p>
      <w:r>
        <w:rPr>
          <w:b/>
          <w:u w:val="single"/>
        </w:rPr>
        <w:t xml:space="preserve">162044</w:t>
      </w:r>
    </w:p>
    <w:p>
      <w:r>
        <w:t xml:space="preserve">@mykitchenrules @bjtqld:  #mkr2015 #mkr Luulen, että Kat luulee olevansa kaikkien aikojen paras kokki. Ah hello no</w:t>
      </w:r>
    </w:p>
    <w:p>
      <w:r>
        <w:rPr>
          <w:b/>
          <w:u w:val="single"/>
        </w:rPr>
        <w:t xml:space="preserve">162045</w:t>
      </w:r>
    </w:p>
    <w:p>
      <w:r>
        <w:t xml:space="preserve">@callmemrcarter: Toivon, että Kat saa Ebolan ja jää sitten junan alle, jota seuraa läimäys lapiolla rumaan naamaan #mkr #katandre #mkrkat #katandre #mkrkat</w:t>
      </w:r>
    </w:p>
    <w:p>
      <w:r>
        <w:rPr>
          <w:b/>
          <w:u w:val="single"/>
        </w:rPr>
        <w:t xml:space="preserve">162046</w:t>
      </w:r>
    </w:p>
    <w:p>
      <w:r>
        <w:t xml:space="preserve">Että slapping olisi ur reidet kun u kävellä celine #mkr</w:t>
      </w:r>
    </w:p>
    <w:p>
      <w:r>
        <w:rPr>
          <w:b/>
          <w:u w:val="single"/>
        </w:rPr>
        <w:t xml:space="preserve">162047</w:t>
      </w:r>
    </w:p>
    <w:p>
      <w:r>
        <w:t xml:space="preserve">Celina on norsu ja hänen kansansa on vihdoin tullut #mkr</w:t>
      </w:r>
    </w:p>
    <w:p>
      <w:r>
        <w:rPr>
          <w:b/>
          <w:u w:val="single"/>
        </w:rPr>
        <w:t xml:space="preserve">162048</w:t>
      </w:r>
    </w:p>
    <w:p>
      <w:r>
        <w:t xml:space="preserve">Jos saisin dollarin joka kerta, kun Nikki tekee poutaiset kasvonsa, en silti haluaisi katsoa sitä. #annoying #MKR</w:t>
      </w:r>
    </w:p>
    <w:p>
      <w:r>
        <w:rPr>
          <w:b/>
          <w:u w:val="single"/>
        </w:rPr>
        <w:t xml:space="preserve">162049</w:t>
      </w:r>
    </w:p>
    <w:p>
      <w:r>
        <w:t xml:space="preserve">@lismarie56 päätimme eilen illalla, että hän on "katkarapupää", erityisesti tuossa punaisessa mekossa #mkr #kat</w:t>
      </w:r>
    </w:p>
    <w:p>
      <w:r>
        <w:rPr>
          <w:b/>
          <w:u w:val="single"/>
        </w:rPr>
        <w:t xml:space="preserve">162050</w:t>
      </w:r>
    </w:p>
    <w:p>
      <w:r>
        <w:t xml:space="preserve">@initials_games Iso uutinen! Hetkinen, luuleeko Kat yhä, että hän osaa kokata? #mkr</w:t>
      </w:r>
    </w:p>
    <w:p>
      <w:r>
        <w:rPr>
          <w:b/>
          <w:u w:val="single"/>
        </w:rPr>
        <w:t xml:space="preserve">162051</w:t>
      </w:r>
    </w:p>
    <w:p>
      <w:r>
        <w:t xml:space="preserve">Jonkun on todella saatava nuuskakoirat Katin kimppuun #offherlips #MKR</w:t>
      </w:r>
    </w:p>
    <w:p>
      <w:r>
        <w:rPr>
          <w:b/>
          <w:u w:val="single"/>
        </w:rPr>
        <w:t xml:space="preserve">162052</w:t>
      </w:r>
    </w:p>
    <w:p>
      <w:r>
        <w:t xml:space="preserve">Miten tuo mätämuna Kat ei ole äkkikuolemassa?! #MKR</w:t>
      </w:r>
    </w:p>
    <w:p>
      <w:r>
        <w:rPr>
          <w:b/>
          <w:u w:val="single"/>
        </w:rPr>
        <w:t xml:space="preserve">162053</w:t>
      </w:r>
    </w:p>
    <w:p>
      <w:r>
        <w:t xml:space="preserve">Ja Kat ja Andre asuvat ... uudelleen . Toivottavasti hän käyttää yhdeksän elämäänsä pian loppuun .  #mkr</w:t>
      </w:r>
    </w:p>
    <w:p>
      <w:r>
        <w:rPr>
          <w:b/>
          <w:u w:val="single"/>
        </w:rPr>
        <w:t xml:space="preserve">162054</w:t>
      </w:r>
    </w:p>
    <w:p>
      <w:r>
        <w:t xml:space="preserve">Manun aksentti paksuuntuu vuosi vuodelta, Colinin hiukset rasvoittuvat ja Pete vain muuttuu orangeriksi! #MKR</w:t>
      </w:r>
    </w:p>
    <w:p>
      <w:r>
        <w:rPr>
          <w:b/>
          <w:u w:val="single"/>
        </w:rPr>
        <w:t xml:space="preserve">162055</w:t>
      </w:r>
    </w:p>
    <w:p>
      <w:r>
        <w:t xml:space="preserve">RT @pckeane2014: Kats on sellainen ihminen, joka huijaa voittaakseen ja luulee, että se tekee hänestä paremman kokin. Joten uusi pahikseni #MKR</w:t>
      </w:r>
    </w:p>
    <w:p>
      <w:r>
        <w:rPr>
          <w:b/>
          <w:u w:val="single"/>
        </w:rPr>
        <w:t xml:space="preserve">162056</w:t>
      </w:r>
    </w:p>
    <w:p>
      <w:r>
        <w:t xml:space="preserve">#Kat voisi skankata Australian puolesta seuraavissa olympialaisissa. #MKR</w:t>
      </w:r>
    </w:p>
    <w:p>
      <w:r>
        <w:rPr>
          <w:b/>
          <w:u w:val="single"/>
        </w:rPr>
        <w:t xml:space="preserve">162057</w:t>
      </w:r>
    </w:p>
    <w:p>
      <w:r>
        <w:t xml:space="preserve">RT @staceyrenee78: Voi Kat, teet joka ilta jotain uutta, jotta saat itsesi näyttämään entistäkin vihaisemmalta ääliöltä! #mkr #karmaisabitch</w:t>
      </w:r>
    </w:p>
    <w:p>
      <w:r>
        <w:rPr>
          <w:b/>
          <w:u w:val="single"/>
        </w:rPr>
        <w:t xml:space="preserve">162058</w:t>
      </w:r>
    </w:p>
    <w:p>
      <w:r>
        <w:t xml:space="preserve">Hyvin tehty Ash &amp;amp; Camilla, yritä nyt vähän nöyryyttä sen sijaan, että olet etupummi #mkr</w:t>
      </w:r>
    </w:p>
    <w:p>
      <w:r>
        <w:rPr>
          <w:b/>
          <w:u w:val="single"/>
        </w:rPr>
        <w:t xml:space="preserve">162059</w:t>
      </w:r>
    </w:p>
    <w:p>
      <w:r>
        <w:t xml:space="preserve">#KCA #VoteJKT48ID AusPolQuestTime: Meh Ash ja Camilla .. ei ole suuri fani heistä paljon... enimmäkseen harhaanjohdettuja #mkr #mkr2015</w:t>
      </w:r>
    </w:p>
    <w:p>
      <w:r>
        <w:rPr>
          <w:b/>
          <w:u w:val="single"/>
        </w:rPr>
        <w:t xml:space="preserve">162060</w:t>
      </w:r>
    </w:p>
    <w:p>
      <w:r>
        <w:t xml:space="preserve">Celine ei ole hauskaa lopettaa se #mkr</w:t>
      </w:r>
    </w:p>
    <w:p>
      <w:r>
        <w:rPr>
          <w:b/>
          <w:u w:val="single"/>
        </w:rPr>
        <w:t xml:space="preserve">162061</w:t>
      </w:r>
    </w:p>
    <w:p>
      <w:r>
        <w:t xml:space="preserve">Kat siitä, ettei hän voittanut kansanäänestystä: "En voi uskoa tätä! Ilmeisesti nuo leiriläiset äänestivät strategisesti." #mkr #delusionalcow</w:t>
      </w:r>
    </w:p>
    <w:p>
      <w:r>
        <w:rPr>
          <w:b/>
          <w:u w:val="single"/>
        </w:rPr>
        <w:t xml:space="preserve">162062</w:t>
      </w:r>
    </w:p>
    <w:p>
      <w:r>
        <w:t xml:space="preserve">Johtuuko se tv-editoinnista .. vai onko Kat luonnostaan ilkeä narttu #MKR</w:t>
      </w:r>
    </w:p>
    <w:p>
      <w:r>
        <w:rPr>
          <w:b/>
          <w:u w:val="single"/>
        </w:rPr>
        <w:t xml:space="preserve">162063</w:t>
      </w:r>
    </w:p>
    <w:p>
      <w:r>
        <w:t xml:space="preserve">RT @hsaymssik: Hymy pyyhkiytyy pois omilta kasvoilta, vai mitä Kat? Lasitalossa ei pidä heittää kiviä. #mkr #mkr2015</w:t>
      </w:r>
    </w:p>
    <w:p>
      <w:r>
        <w:rPr>
          <w:b/>
          <w:u w:val="single"/>
        </w:rPr>
        <w:t xml:space="preserve">162064</w:t>
      </w:r>
    </w:p>
    <w:p>
      <w:r>
        <w:t xml:space="preserve">Kat on varmasti asettanut itsensä alttiiksi koville... Toivottavasti hän säästyy siltä olemalla ensimmäinen lähtijä... Hän on aika kauhea #mkr</w:t>
      </w:r>
    </w:p>
    <w:p>
      <w:r>
        <w:rPr>
          <w:b/>
          <w:u w:val="single"/>
        </w:rPr>
        <w:t xml:space="preserve">162065</w:t>
      </w:r>
    </w:p>
    <w:p>
      <w:r>
        <w:t xml:space="preserve">#mkr oh kat sinä hassu hassu vitun hölmö...avaa silmäsi</w:t>
      </w:r>
    </w:p>
    <w:p>
      <w:r>
        <w:rPr>
          <w:b/>
          <w:u w:val="single"/>
        </w:rPr>
        <w:t xml:space="preserve">162066</w:t>
      </w:r>
    </w:p>
    <w:p>
      <w:r>
        <w:t xml:space="preserve">Hahahahahahahaha imaise paska Kat #MKR</w:t>
      </w:r>
    </w:p>
    <w:p>
      <w:r>
        <w:rPr>
          <w:b/>
          <w:u w:val="single"/>
        </w:rPr>
        <w:t xml:space="preserve">162067</w:t>
      </w:r>
    </w:p>
    <w:p>
      <w:r>
        <w:t xml:space="preserve">Toivottavasti Kat saa Ebolan ja jää sitten junan alle, jonka jälkeen häntä lyödään lapiolla rumaan naamaan #mkr #katandandre #mkrkat #mkrkat</w:t>
      </w:r>
    </w:p>
    <w:p>
      <w:r>
        <w:rPr>
          <w:b/>
          <w:u w:val="single"/>
        </w:rPr>
        <w:t xml:space="preserve">162068</w:t>
      </w:r>
    </w:p>
    <w:p>
      <w:r>
        <w:t xml:space="preserve">Voi Kat, sinä teet joka ilta jotain uutta saadaksesi itsesi näyttämään vielä enemmän vihaiselta ääliöltä! #mkr #karmaisabitch</w:t>
      </w:r>
    </w:p>
    <w:p>
      <w:r>
        <w:rPr>
          <w:b/>
          <w:u w:val="single"/>
        </w:rPr>
        <w:t xml:space="preserve">162069</w:t>
      </w:r>
    </w:p>
    <w:p>
      <w:r>
        <w:t xml:space="preserve">Ikävää, kun hymy pyyhitään pois omilta kasvoilta, vai mitä Kat? Lasitalossa ei pitäisi heittää kiviä. #mkr #mkr2015</w:t>
      </w:r>
    </w:p>
    <w:p>
      <w:r>
        <w:rPr>
          <w:b/>
          <w:u w:val="single"/>
        </w:rPr>
        <w:t xml:space="preserve">162070</w:t>
      </w:r>
    </w:p>
    <w:p>
      <w:r>
        <w:t xml:space="preserve">@Kristinaa_Egger Kat sai juuri mitä ansaitsi #whack #mkr</w:t>
      </w:r>
    </w:p>
    <w:p>
      <w:r>
        <w:rPr>
          <w:b/>
          <w:u w:val="single"/>
        </w:rPr>
        <w:t xml:space="preserve">162071</w:t>
      </w:r>
    </w:p>
    <w:p>
      <w:r>
        <w:t xml:space="preserve">RT @childishxbreezy: Katin pitäisi vain pitää turpansa kiinni #MKR: LOOOL what goes around comes around, Kat pitäisi vain pitää turpansa kiinni #MKR</w:t>
      </w:r>
    </w:p>
    <w:p>
      <w:r>
        <w:rPr>
          <w:b/>
          <w:u w:val="single"/>
        </w:rPr>
        <w:t xml:space="preserve">162072</w:t>
      </w:r>
    </w:p>
    <w:p>
      <w:r>
        <w:t xml:space="preserve">Voisiko joku antaa Katille läimäyksen päähän #mkr #narttu #narttu</w:t>
      </w:r>
    </w:p>
    <w:p>
      <w:r>
        <w:rPr>
          <w:b/>
          <w:u w:val="single"/>
        </w:rPr>
        <w:t xml:space="preserve">162073</w:t>
      </w:r>
    </w:p>
    <w:p>
      <w:r>
        <w:t xml:space="preserve">Vakavasti - juuri kun luulet, että typerä Kant saada huonompi hän tekee #mkr #kant</w:t>
      </w:r>
    </w:p>
    <w:p>
      <w:r>
        <w:rPr>
          <w:b/>
          <w:u w:val="single"/>
        </w:rPr>
        <w:t xml:space="preserve">162074</w:t>
      </w:r>
    </w:p>
    <w:p>
      <w:r>
        <w:t xml:space="preserve">Ja Katin mielestä hänen leipomuksensa oli loistava. Niin harhainen #mkr</w:t>
      </w:r>
    </w:p>
    <w:p>
      <w:r>
        <w:rPr>
          <w:b/>
          <w:u w:val="single"/>
        </w:rPr>
        <w:t xml:space="preserve">162075</w:t>
      </w:r>
    </w:p>
    <w:p>
      <w:r>
        <w:t xml:space="preserve">Hahahaha Kat, se oli odottamisen arvoista #mkr</w:t>
      </w:r>
    </w:p>
    <w:p>
      <w:r>
        <w:rPr>
          <w:b/>
          <w:u w:val="single"/>
        </w:rPr>
        <w:t xml:space="preserve">162076</w:t>
      </w:r>
    </w:p>
    <w:p>
      <w:r>
        <w:t xml:space="preserve">#Kat on todiste siitä, että suurin osa #MKR:n tuottajista on kotoisin WA:sta. Hän on todella kauhea ihminen ... ei kuitenkaan yhtä paha kuin #Thopia!</w:t>
      </w:r>
    </w:p>
    <w:p>
      <w:r>
        <w:rPr>
          <w:b/>
          <w:u w:val="single"/>
        </w:rPr>
        <w:t xml:space="preserve">162077</w:t>
      </w:r>
    </w:p>
    <w:p>
      <w:r>
        <w:t xml:space="preserve">Kenen kasvoilta hymy on nyt pyyhitty pois. Kat sinä olet lutka #mkr</w:t>
      </w:r>
    </w:p>
    <w:p>
      <w:r>
        <w:rPr>
          <w:b/>
          <w:u w:val="single"/>
        </w:rPr>
        <w:t xml:space="preserve">162078</w:t>
      </w:r>
    </w:p>
    <w:p>
      <w:r>
        <w:t xml:space="preserve">Hullunsilmäinen Kat tarvitsee potkun ku...</w:t>
        <w:br/>
        <w:t xml:space="preserve"> #MKR #mkr2015</w:t>
      </w:r>
    </w:p>
    <w:p>
      <w:r>
        <w:rPr>
          <w:b/>
          <w:u w:val="single"/>
        </w:rPr>
        <w:t xml:space="preserve">162079</w:t>
      </w:r>
    </w:p>
    <w:p>
      <w:r>
        <w:t xml:space="preserve">Ja kopioi se, Kat #MKR</w:t>
      </w:r>
    </w:p>
    <w:p>
      <w:r>
        <w:rPr>
          <w:b/>
          <w:u w:val="single"/>
        </w:rPr>
        <w:t xml:space="preserve">162080</w:t>
      </w:r>
    </w:p>
    <w:p>
      <w:r>
        <w:t xml:space="preserve">@mykitchenrules Miksi Kat on niin ilkeä? Näyttää vain miltä kamala ihminen näyttää #MKR</w:t>
      </w:r>
    </w:p>
    <w:p>
      <w:r>
        <w:rPr>
          <w:b/>
          <w:u w:val="single"/>
        </w:rPr>
        <w:t xml:space="preserve">162081</w:t>
      </w:r>
    </w:p>
    <w:p>
      <w:r>
        <w:t xml:space="preserve">#mkr Kat tarvitsee nyt vain noitahatun! Katsotaan miten ne menee.</w:t>
      </w:r>
    </w:p>
    <w:p>
      <w:r>
        <w:rPr>
          <w:b/>
          <w:u w:val="single"/>
        </w:rPr>
        <w:t xml:space="preserve">162082</w:t>
      </w:r>
    </w:p>
    <w:p>
      <w:r>
        <w:t xml:space="preserve">Voiko Kat olla enää ilkeämpi? #mkr</w:t>
      </w:r>
    </w:p>
    <w:p>
      <w:r>
        <w:rPr>
          <w:b/>
          <w:u w:val="single"/>
        </w:rPr>
        <w:t xml:space="preserve">162083</w:t>
      </w:r>
    </w:p>
    <w:p>
      <w:r>
        <w:t xml:space="preserve">Mikä ikävä työ Kat onkaan. Ottaisin promotytöt koska tahansa.  #MKR</w:t>
      </w:r>
    </w:p>
    <w:p>
      <w:r>
        <w:rPr>
          <w:b/>
          <w:u w:val="single"/>
        </w:rPr>
        <w:t xml:space="preserve">162084</w:t>
      </w:r>
    </w:p>
    <w:p>
      <w:r>
        <w:t xml:space="preserve">Hankkiudu eroon tuosta Katista. Pahin ihminen, jonka olen koskaan nähnyt #MKR</w:t>
      </w:r>
    </w:p>
    <w:p>
      <w:r>
        <w:rPr>
          <w:b/>
          <w:u w:val="single"/>
        </w:rPr>
        <w:t xml:space="preserve">162085</w:t>
      </w:r>
    </w:p>
    <w:p>
      <w:r>
        <w:t xml:space="preserve">#MKR Luoja Kat olet kamala kamala ihminen. Ai oletko nöyryytetty? HYVÄ.</w:t>
      </w:r>
    </w:p>
    <w:p>
      <w:r>
        <w:rPr>
          <w:b/>
          <w:u w:val="single"/>
        </w:rPr>
        <w:t xml:space="preserve">162086</w:t>
      </w:r>
    </w:p>
    <w:p>
      <w:r>
        <w:t xml:space="preserve">Vau. Pyyhkäisi tuon narttumaisen hymyn suoraan kasvoiltasi Kat #MKR #Fail</w:t>
      </w:r>
    </w:p>
    <w:p>
      <w:r>
        <w:rPr>
          <w:b/>
          <w:u w:val="single"/>
        </w:rPr>
        <w:t xml:space="preserve">162087</w:t>
      </w:r>
    </w:p>
    <w:p>
      <w:r>
        <w:t xml:space="preserve">Sinä naurat viimeisenä #skankKat #mkr</w:t>
      </w:r>
    </w:p>
    <w:p>
      <w:r>
        <w:rPr>
          <w:b/>
          <w:u w:val="single"/>
        </w:rPr>
        <w:t xml:space="preserve">162088</w:t>
      </w:r>
    </w:p>
    <w:p>
      <w:r>
        <w:t xml:space="preserve">Vihani Katia kohtaan vahvistuu ja vahvistuu joka kerta, kun katson häntä. #MKR</w:t>
      </w:r>
    </w:p>
    <w:p>
      <w:r>
        <w:rPr>
          <w:b/>
          <w:u w:val="single"/>
        </w:rPr>
        <w:t xml:space="preserve">162089</w:t>
      </w:r>
    </w:p>
    <w:p>
      <w:r>
        <w:t xml:space="preserve">VOI LUOJA. KAT ON NIIN VITUN NARTTU. SO MUCH HATE #mkr</w:t>
      </w:r>
    </w:p>
    <w:p>
      <w:r>
        <w:rPr>
          <w:b/>
          <w:u w:val="single"/>
        </w:rPr>
        <w:t xml:space="preserve">162090</w:t>
      </w:r>
    </w:p>
    <w:p>
      <w:r>
        <w:t xml:space="preserve">Ime sitä Kat, senkin vitun kusipää. #mkr</w:t>
      </w:r>
    </w:p>
    <w:p>
      <w:r>
        <w:rPr>
          <w:b/>
          <w:u w:val="single"/>
        </w:rPr>
        <w:t xml:space="preserve">162091</w:t>
      </w:r>
    </w:p>
    <w:p>
      <w:r>
        <w:t xml:space="preserve">Karma saa sinut Kat u kunt #mkr</w:t>
      </w:r>
    </w:p>
    <w:p>
      <w:r>
        <w:rPr>
          <w:b/>
          <w:u w:val="single"/>
        </w:rPr>
        <w:t xml:space="preserve">162092</w:t>
      </w:r>
    </w:p>
    <w:p>
      <w:r>
        <w:t xml:space="preserve">Kat on sosiopaatti #mkr</w:t>
      </w:r>
    </w:p>
    <w:p>
      <w:r>
        <w:rPr>
          <w:b/>
          <w:u w:val="single"/>
        </w:rPr>
        <w:t xml:space="preserve">162093</w:t>
      </w:r>
    </w:p>
    <w:p>
      <w:r>
        <w:t xml:space="preserve">Kat ja Andre, senkin vitun kusipäät #mkr</w:t>
      </w:r>
    </w:p>
    <w:p>
      <w:r>
        <w:rPr>
          <w:b/>
          <w:u w:val="single"/>
        </w:rPr>
        <w:t xml:space="preserve">162094</w:t>
      </w:r>
    </w:p>
    <w:p>
      <w:r>
        <w:t xml:space="preserve">Kat, olet tuomittava yksilö #MKR</w:t>
      </w:r>
    </w:p>
    <w:p>
      <w:r>
        <w:rPr>
          <w:b/>
          <w:u w:val="single"/>
        </w:rPr>
        <w:t xml:space="preserve">162095</w:t>
      </w:r>
    </w:p>
    <w:p>
      <w:r>
        <w:t xml:space="preserve">Kukahan nukkui tämän päällä teltassa?   Celine - puhun sinulle. #Burp #mkr http://t.co/TZL1beY3sX</w:t>
      </w:r>
    </w:p>
    <w:p>
      <w:r>
        <w:rPr>
          <w:b/>
          <w:u w:val="single"/>
        </w:rPr>
        <w:t xml:space="preserve">162096</w:t>
      </w:r>
    </w:p>
    <w:p>
      <w:r>
        <w:t xml:space="preserve">Sääli, ettei vuorovesi tullut ja upottanut Annien lihapullia #MKR</w:t>
      </w:r>
    </w:p>
    <w:p>
      <w:r>
        <w:rPr>
          <w:b/>
          <w:u w:val="single"/>
        </w:rPr>
        <w:t xml:space="preserve">162097</w:t>
      </w:r>
    </w:p>
    <w:p>
      <w:r>
        <w:t xml:space="preserve">Poliisivene etsii kat-nimistä crack-huoraa, joka on diilannut metamfetamiinia ja huorannut itseään moottoroidulle leirintäalueelle. #MKR</w:t>
      </w:r>
    </w:p>
    <w:p>
      <w:r>
        <w:rPr>
          <w:b/>
          <w:u w:val="single"/>
        </w:rPr>
        <w:t xml:space="preserve">162098</w:t>
      </w:r>
    </w:p>
    <w:p>
      <w:r>
        <w:t xml:space="preserve">Äänestän #cuntandandre &amp;amp; Annie/Lloyd cook off</w:t>
        <w:br/>
        <w:t xml:space="preserve">Shit vs shit</w:t>
        <w:br/>
        <w:t xml:space="preserve">#mkr</w:t>
      </w:r>
    </w:p>
    <w:p>
      <w:r>
        <w:rPr>
          <w:b/>
          <w:u w:val="single"/>
        </w:rPr>
        <w:t xml:space="preserve">162099</w:t>
      </w:r>
    </w:p>
    <w:p>
      <w:r>
        <w:t xml:space="preserve">Krazy-Eyes Katilla on liput itseensä ja ruoanlaittoonsa. #MKR #mkr2015 #krazyeyeskat</w:t>
      </w:r>
    </w:p>
    <w:p>
      <w:r>
        <w:rPr>
          <w:b/>
          <w:u w:val="single"/>
        </w:rPr>
        <w:t xml:space="preserve">162100</w:t>
      </w:r>
    </w:p>
    <w:p>
      <w:r>
        <w:t xml:space="preserve">#MKR suck it kat u kent!!!!!</w:t>
      </w:r>
    </w:p>
    <w:p>
      <w:r>
        <w:rPr>
          <w:b/>
          <w:u w:val="single"/>
        </w:rPr>
        <w:t xml:space="preserve">162101</w:t>
      </w:r>
    </w:p>
    <w:p>
      <w:r>
        <w:t xml:space="preserve">RT @fee_bee_63: Kat lisää "harhainen" persoonallisuusvikojensa listaan. #mkr</w:t>
      </w:r>
    </w:p>
    <w:p>
      <w:r>
        <w:rPr>
          <w:b/>
          <w:u w:val="single"/>
        </w:rPr>
        <w:t xml:space="preserve">162102</w:t>
      </w:r>
    </w:p>
    <w:p>
      <w:r>
        <w:t xml:space="preserve">RT @babybrucewayne: joka kerta kun näen Katin kasvot, tekee mieli oksentaa #mkr</w:t>
      </w:r>
    </w:p>
    <w:p>
      <w:r>
        <w:rPr>
          <w:b/>
          <w:u w:val="single"/>
        </w:rPr>
        <w:t xml:space="preserve">162103</w:t>
      </w:r>
    </w:p>
    <w:p>
      <w:r>
        <w:t xml:space="preserve">Draskon olisi pitänyt mennä naimisiin Bambin (Annie) kanssa.</w:t>
        <w:br/>
        <w:t xml:space="preserve"> Minusta he ovat "täydellinen" ärsyttävä pari.  #MKR</w:t>
      </w:r>
    </w:p>
    <w:p>
      <w:r>
        <w:rPr>
          <w:b/>
          <w:u w:val="single"/>
        </w:rPr>
        <w:t xml:space="preserve">162104</w:t>
      </w:r>
    </w:p>
    <w:p>
      <w:r>
        <w:t xml:space="preserve">Kate, senkin typerä nainen!  #mkr</w:t>
      </w:r>
    </w:p>
    <w:p>
      <w:r>
        <w:rPr>
          <w:b/>
          <w:u w:val="single"/>
        </w:rPr>
        <w:t xml:space="preserve">162105</w:t>
      </w:r>
    </w:p>
    <w:p>
      <w:r>
        <w:t xml:space="preserve">Ime paskaa Kat, senkin tyhmä paska. Mene takaisin takanasi olevaan suohon ja pidä turpasi kiinni. #MKR</w:t>
      </w:r>
    </w:p>
    <w:p>
      <w:r>
        <w:rPr>
          <w:b/>
          <w:u w:val="single"/>
        </w:rPr>
        <w:t xml:space="preserve">162106</w:t>
      </w:r>
    </w:p>
    <w:p>
      <w:r>
        <w:t xml:space="preserve">Tämä todistaa, että nuo kaksi paskiaista eivät osaa laittaa ruokaa... #mkr</w:t>
      </w:r>
    </w:p>
    <w:p>
      <w:r>
        <w:rPr>
          <w:b/>
          <w:u w:val="single"/>
        </w:rPr>
        <w:t xml:space="preserve">162107</w:t>
      </w:r>
    </w:p>
    <w:p>
      <w:r>
        <w:t xml:space="preserve">Kat lisää persoonallisuusvirheidensä luetteloon "harhainen". #mkr</w:t>
      </w:r>
    </w:p>
    <w:p>
      <w:r>
        <w:rPr>
          <w:b/>
          <w:u w:val="single"/>
        </w:rPr>
        <w:t xml:space="preserve">162108</w:t>
      </w:r>
    </w:p>
    <w:p>
      <w:r>
        <w:t xml:space="preserve">Haista vittu Kat #mkr</w:t>
      </w:r>
    </w:p>
    <w:p>
      <w:r>
        <w:rPr>
          <w:b/>
          <w:u w:val="single"/>
        </w:rPr>
        <w:t xml:space="preserve">162109</w:t>
      </w:r>
    </w:p>
    <w:p>
      <w:r>
        <w:t xml:space="preserve">Kat "I feel like I'm in a dream" ...kyllä sinä olet uneksija, jolla ei ole minkäänlaista kokkaustaitoa #mkr</w:t>
      </w:r>
    </w:p>
    <w:p>
      <w:r>
        <w:rPr>
          <w:b/>
          <w:u w:val="single"/>
        </w:rPr>
        <w:t xml:space="preserve">162110</w:t>
      </w:r>
    </w:p>
    <w:p>
      <w:r>
        <w:t xml:space="preserve">RT @CorinnaSladey: Kat on kiireinen lämmittää crack-piippuaan grillin ääressä , pysykää poissa #mkr #crazybitch</w:t>
      </w:r>
    </w:p>
    <w:p>
      <w:r>
        <w:rPr>
          <w:b/>
          <w:u w:val="single"/>
        </w:rPr>
        <w:t xml:space="preserve">162111</w:t>
      </w:r>
    </w:p>
    <w:p>
      <w:r>
        <w:t xml:space="preserve">@mykitchenrules #MKR En uskonut, että Kat voisi olla ärsyttävämpi kuin mitä hän oli kotikierroksilla. Olin väärässä! Annie tuli täpärästi toiseksi.</w:t>
      </w:r>
    </w:p>
    <w:p>
      <w:r>
        <w:rPr>
          <w:b/>
          <w:u w:val="single"/>
        </w:rPr>
        <w:t xml:space="preserve">162112</w:t>
      </w:r>
    </w:p>
    <w:p>
      <w:r>
        <w:t xml:space="preserve">"@Mr_Fanta_Pants: Kauanko kestää, kunnes Kat lämmittää crack-piippuaan grillissä? #MKR" Luulen, että hän on jo tehnyt sen, hullu ämmä.</w:t>
      </w:r>
    </w:p>
    <w:p>
      <w:r>
        <w:rPr>
          <w:b/>
          <w:u w:val="single"/>
        </w:rPr>
        <w:t xml:space="preserve">162113</w:t>
      </w:r>
    </w:p>
    <w:p>
      <w:r>
        <w:t xml:space="preserve">Kat on kiireinen lämmittää hänen crack piippu yli BBQ , seisomaan tyhjänä #mkr #crazybitch</w:t>
      </w:r>
    </w:p>
    <w:p>
      <w:r>
        <w:rPr>
          <w:b/>
          <w:u w:val="single"/>
        </w:rPr>
        <w:t xml:space="preserve">162114</w:t>
      </w:r>
    </w:p>
    <w:p>
      <w:r>
        <w:t xml:space="preserve">Ei voi sietää Katin päätä, kauhea ihminen! #mkr</w:t>
      </w:r>
    </w:p>
    <w:p>
      <w:r>
        <w:rPr>
          <w:b/>
          <w:u w:val="single"/>
        </w:rPr>
        <w:t xml:space="preserve">162115</w:t>
      </w:r>
    </w:p>
    <w:p>
      <w:r>
        <w:t xml:space="preserve">Samaan aikaan Kat myrkyttää järven #mkr</w:t>
      </w:r>
    </w:p>
    <w:p>
      <w:r>
        <w:rPr>
          <w:b/>
          <w:u w:val="single"/>
        </w:rPr>
        <w:t xml:space="preserve">162116</w:t>
      </w:r>
    </w:p>
    <w:p>
      <w:r>
        <w:t xml:space="preserve">Iäkäs kiinalainen herrasmies ei ole ennen kuullut bubble &amp;amp; squeakista, ja astuu kauemmas hullusta punapäästä, joka vinkuu hänelle. #MKR</w:t>
      </w:r>
    </w:p>
    <w:p>
      <w:r>
        <w:rPr>
          <w:b/>
          <w:u w:val="single"/>
        </w:rPr>
        <w:t xml:space="preserve">162117</w:t>
      </w:r>
    </w:p>
    <w:p>
      <w:r>
        <w:t xml:space="preserve">"Yritän kovasti olla hurmaava" - Annie.</w:t>
        <w:br/>
        <w:br/>
        <w:t xml:space="preserve"> Minulla ei ole mitään lisättävää.</w:t>
        <w:br/>
        <w:br/>
        <w:t xml:space="preserve"> #mkr</w:t>
      </w:r>
    </w:p>
    <w:p>
      <w:r>
        <w:rPr>
          <w:b/>
          <w:u w:val="single"/>
        </w:rPr>
        <w:t xml:space="preserve">162118</w:t>
      </w:r>
    </w:p>
    <w:p>
      <w:r>
        <w:t xml:space="preserve">Autan taikinan kanssa Sheri ja Emilie olen tulossa !!! :D #mkr #hungrycampers</w:t>
      </w:r>
    </w:p>
    <w:p>
      <w:r>
        <w:rPr>
          <w:b/>
          <w:u w:val="single"/>
        </w:rPr>
        <w:t xml:space="preserve">162119</w:t>
      </w:r>
    </w:p>
    <w:p>
      <w:r>
        <w:t xml:space="preserve">Vau. Hieno "vaikutelma", Celine. #elefantti #nailedit #mkr</w:t>
      </w:r>
    </w:p>
    <w:p>
      <w:r>
        <w:rPr>
          <w:b/>
          <w:u w:val="single"/>
        </w:rPr>
        <w:t xml:space="preserve">162120</w:t>
      </w:r>
    </w:p>
    <w:p>
      <w:r>
        <w:t xml:space="preserve">Lisäksi - Kat on täysin kelvoton lehmä, mutta Annie on ärsyttävä... #mkr</w:t>
      </w:r>
    </w:p>
    <w:p>
      <w:r>
        <w:rPr>
          <w:b/>
          <w:u w:val="single"/>
        </w:rPr>
        <w:t xml:space="preserve">162121</w:t>
      </w:r>
    </w:p>
    <w:p>
      <w:r>
        <w:t xml:space="preserve">#MKR TOIVOISIN TODELLA, ETTÄ KAT VAIN MENISI ÄKKIKUOLEMAAN.</w:t>
      </w:r>
    </w:p>
    <w:p>
      <w:r>
        <w:rPr>
          <w:b/>
          <w:u w:val="single"/>
        </w:rPr>
        <w:t xml:space="preserve">162122</w:t>
      </w:r>
    </w:p>
    <w:p>
      <w:r>
        <w:t xml:space="preserve">Kysyyköhän Kat kaikilta, voiko hän pummata durrien? #mkr</w:t>
      </w:r>
    </w:p>
    <w:p>
      <w:r>
        <w:rPr>
          <w:b/>
          <w:u w:val="single"/>
        </w:rPr>
        <w:t xml:space="preserve">162123</w:t>
      </w:r>
    </w:p>
    <w:p>
      <w:r>
        <w:t xml:space="preserve">Kat ei ole aamuihminen. Tai keskipäivän ihminen. Tai iltapäiväihminen. Tai iltapäiväihminen. Hetkinen. Onko hän edes ihminen??  #mkr #MKR2015</w:t>
      </w:r>
    </w:p>
    <w:p>
      <w:r>
        <w:rPr>
          <w:b/>
          <w:u w:val="single"/>
        </w:rPr>
        <w:t xml:space="preserve">162124</w:t>
      </w:r>
    </w:p>
    <w:p>
      <w:r>
        <w:t xml:space="preserve">Tarvitsen drinkin tai 5. Katsominen &amp;amp; Katin kuunteleminen tekee vain pääni sekaisin #MKR2015 #MKR</w:t>
      </w:r>
    </w:p>
    <w:p>
      <w:r>
        <w:rPr>
          <w:b/>
          <w:u w:val="single"/>
        </w:rPr>
        <w:t xml:space="preserve">162125</w:t>
      </w:r>
    </w:p>
    <w:p>
      <w:r>
        <w:t xml:space="preserve">Celine tekee hyvän norsun, hänellä on selvästi ollut harjoitusta #mkr</w:t>
      </w:r>
    </w:p>
    <w:p>
      <w:r>
        <w:rPr>
          <w:b/>
          <w:u w:val="single"/>
        </w:rPr>
        <w:t xml:space="preserve">162126</w:t>
      </w:r>
    </w:p>
    <w:p>
      <w:r>
        <w:t xml:space="preserve">Koska kaasugrillit ovat nössöjä varten.  #mkr</w:t>
      </w:r>
    </w:p>
    <w:p>
      <w:r>
        <w:rPr>
          <w:b/>
          <w:u w:val="single"/>
        </w:rPr>
        <w:t xml:space="preserve">162127</w:t>
      </w:r>
    </w:p>
    <w:p>
      <w:r>
        <w:t xml:space="preserve">Katin diileri ilmeisesti toimittaa #mkr #whatdrugproblem</w:t>
      </w:r>
    </w:p>
    <w:p>
      <w:r>
        <w:rPr>
          <w:b/>
          <w:u w:val="single"/>
        </w:rPr>
        <w:t xml:space="preserve">162128</w:t>
      </w:r>
    </w:p>
    <w:p>
      <w:r>
        <w:t xml:space="preserve">Näyttää paskalta #cuntandandre....ei yllätä</w:t>
        <w:br/>
        <w:t xml:space="preserve">#mkr</w:t>
      </w:r>
    </w:p>
    <w:p>
      <w:r>
        <w:rPr>
          <w:b/>
          <w:u w:val="single"/>
        </w:rPr>
        <w:t xml:space="preserve">162129</w:t>
      </w:r>
    </w:p>
    <w:p>
      <w:r>
        <w:t xml:space="preserve">Voi kat.... unohda #cuntandandre #mkr</w:t>
      </w:r>
    </w:p>
    <w:p>
      <w:r>
        <w:rPr>
          <w:b/>
          <w:u w:val="single"/>
        </w:rPr>
        <w:t xml:space="preserve">162130</w:t>
      </w:r>
    </w:p>
    <w:p>
      <w:r>
        <w:t xml:space="preserve">RT @AsheSchow: Another student settles with university over an unfair process resulting from campus sexual assault hearings: http://t.c....</w:t>
      </w:r>
    </w:p>
    <w:p>
      <w:r>
        <w:rPr>
          <w:b/>
          <w:u w:val="single"/>
        </w:rPr>
        <w:t xml:space="preserve">162131</w:t>
      </w:r>
    </w:p>
    <w:p>
      <w:r>
        <w:t xml:space="preserve">RT @CHSommers: Miten NPR auttoi luomaan nykyisen paniikin "raiskauskulttuurin" haamukampuksista. @jonathanchait @sullydish @davidfrum http://t....</w:t>
      </w:r>
    </w:p>
    <w:p>
      <w:r>
        <w:rPr>
          <w:b/>
          <w:u w:val="single"/>
        </w:rPr>
        <w:t xml:space="preserve">162132</w:t>
      </w:r>
    </w:p>
    <w:p>
      <w:r>
        <w:t xml:space="preserve">RT @AlMartin2000: @Jackbarnesmra @AVoiceForMen @girlwriteswhat @JustLaurenB @BlackBeard20096 @MT8_9 Da womenz.. dey be sooo oppwessed! htt....</w:t>
      </w:r>
    </w:p>
    <w:p>
      <w:r>
        <w:rPr>
          <w:b/>
          <w:u w:val="single"/>
        </w:rPr>
        <w:t xml:space="preserve">162133</w:t>
      </w:r>
    </w:p>
    <w:p>
      <w:r>
        <w:t xml:space="preserve">@aamattyhealy Veikkaan, että voin todistaa, että sinä, kuten useimmat feministit, vastustat tasa-arvoa nopeasti, A B tai C? #WomenAgainstFeminism http://t.co/QFTAQLYtNd #WomenAgainstFeminism http://t.co/QFTAQLYtNd</w:t>
      </w:r>
    </w:p>
    <w:p>
      <w:r>
        <w:rPr>
          <w:b/>
          <w:u w:val="single"/>
        </w:rPr>
        <w:t xml:space="preserve">162134</w:t>
      </w:r>
    </w:p>
    <w:p>
      <w:r>
        <w:t xml:space="preserve">.@aamattyhealy Et vastaa, kuten useimmat feministit, koska vastaus paljastaa vastalauseesi #tasa-arvolle.  Huijaatte vain itseänne...</w:t>
      </w:r>
    </w:p>
    <w:p>
      <w:r>
        <w:rPr>
          <w:b/>
          <w:u w:val="single"/>
        </w:rPr>
        <w:t xml:space="preserve">162135</w:t>
      </w:r>
    </w:p>
    <w:p>
      <w:r>
        <w:t xml:space="preserve">@TheGags29 Teet monia perusteettomia oletuksia ja päätät, että ne ovat tosiasioita.</w:t>
      </w:r>
    </w:p>
    <w:p>
      <w:r>
        <w:rPr>
          <w:b/>
          <w:u w:val="single"/>
        </w:rPr>
        <w:t xml:space="preserve">162136</w:t>
      </w:r>
    </w:p>
    <w:p>
      <w:r>
        <w:t xml:space="preserve">@TheGags29 Ei.  Jessi ja monet muut feministit kuitenkin rakastavat mieskyyneleitämme... http://t.co/Z4ruzPBa73...</w:t>
      </w:r>
    </w:p>
    <w:p>
      <w:r>
        <w:rPr>
          <w:b/>
          <w:u w:val="single"/>
        </w:rPr>
        <w:t xml:space="preserve">162137</w:t>
      </w:r>
    </w:p>
    <w:p>
      <w:r>
        <w:t xml:space="preserve">@BristolBen @aamattyhealy FTR...Olen ERA, en MRA.  Termi MRA on virheellinen samasta syystä kuin feminismi...sukupuolispesifisyys.</w:t>
      </w:r>
    </w:p>
    <w:p>
      <w:r>
        <w:rPr>
          <w:b/>
          <w:u w:val="single"/>
        </w:rPr>
        <w:t xml:space="preserve">162138</w:t>
      </w:r>
    </w:p>
    <w:p>
      <w:r>
        <w:t xml:space="preserve">.@JenLawliet @SwitchManZZZ Itse asiassa en selittänyt mitään.  Pyysin SINUA ajattelemaan itseäsi ja vastaamaan kysymykseen... http://t.co/AB9iGgTZPh.</w:t>
      </w:r>
    </w:p>
    <w:p>
      <w:r>
        <w:rPr>
          <w:b/>
          <w:u w:val="single"/>
        </w:rPr>
        <w:t xml:space="preserve">162139</w:t>
      </w:r>
    </w:p>
    <w:p>
      <w:r>
        <w:t xml:space="preserve">RT @asredasmyhair: Feminismi on tasa-arvoa" argmnt #WomenAgainstFeminism htt...: My response 2 feminists' "not all feminists are like that...feminism is about equality" argmnt #WomenAgainstFeminism htt....</w:t>
      </w:r>
    </w:p>
    <w:p>
      <w:r>
        <w:rPr>
          <w:b/>
          <w:u w:val="single"/>
        </w:rPr>
        <w:t xml:space="preserve">162140</w:t>
      </w:r>
    </w:p>
    <w:p>
      <w:r>
        <w:t xml:space="preserve">@MGTOWKnight Feministit ajattelevat hyvin vähän naisista, se osoittautuu...</w:t>
      </w:r>
    </w:p>
    <w:p>
      <w:r>
        <w:rPr>
          <w:b/>
          <w:u w:val="single"/>
        </w:rPr>
        <w:t xml:space="preserve">162141</w:t>
      </w:r>
    </w:p>
    <w:p>
      <w:r>
        <w:t xml:space="preserve">RT @FO7935: 40-vuotias nainen menee naimisiin, kun hän ei löydä herra Oikeaa, lähtee häämatkalle Dubaihin lollol omg omg stop http://t.co/dfcIAN....</w:t>
      </w:r>
    </w:p>
    <w:p>
      <w:r>
        <w:rPr>
          <w:b/>
          <w:u w:val="single"/>
        </w:rPr>
        <w:t xml:space="preserve">162142</w:t>
      </w:r>
    </w:p>
    <w:p>
      <w:r>
        <w:t xml:space="preserve">@Galaxy_Allie Ei, feminismi vastustaa vanhemmuuden valintaa miesten taloudellisen abortin kautta.</w:t>
      </w:r>
    </w:p>
    <w:p>
      <w:r>
        <w:rPr>
          <w:b/>
          <w:u w:val="single"/>
        </w:rPr>
        <w:t xml:space="preserve">162143</w:t>
      </w:r>
    </w:p>
    <w:p>
      <w:r>
        <w:t xml:space="preserve">RT @g56yu: Miesten on todistettava, että nainen sanoi "kyllä" uusien tiukkojen raiskaussääntöjen mukaan - via @Telegraph http://t.co/Ul9legKnYy</w:t>
      </w:r>
    </w:p>
    <w:p>
      <w:r>
        <w:rPr>
          <w:b/>
          <w:u w:val="single"/>
        </w:rPr>
        <w:t xml:space="preserve">162144</w:t>
      </w:r>
    </w:p>
    <w:p>
      <w:r>
        <w:t xml:space="preserve">RT @Kal1699: @MT8_9 En voi suosia tarpeeksi! Mitä lisääntymisoikeuksia miehillä on? Ei yhtään! "Pysy housuissasi!" "Tangoon tarvitaan kaksi!" "Miehet...</w:t>
      </w:r>
    </w:p>
    <w:p>
      <w:r>
        <w:rPr>
          <w:b/>
          <w:u w:val="single"/>
        </w:rPr>
        <w:t xml:space="preserve">162145</w:t>
      </w:r>
    </w:p>
    <w:p>
      <w:r>
        <w:t xml:space="preserve">RT @pmb527: #GamerGate Madden on ilmeisesti seksistinen videopelisarja, joka ei suostu lisäämään naishahmoja. #TweetLikeAFeminist</w:t>
      </w:r>
    </w:p>
    <w:p>
      <w:r>
        <w:rPr>
          <w:b/>
          <w:u w:val="single"/>
        </w:rPr>
        <w:t xml:space="preserve">162146</w:t>
      </w:r>
    </w:p>
    <w:p>
      <w:r>
        <w:t xml:space="preserve">RT @ryanklang: Tarvitsen #feminismiä, koska miesten onnellisuus ahdistaa minua. Fight #manpiness. Ei pidä sekoittaa #manpenis, taistele sitä vastaan 2 #Twe...</w:t>
      </w:r>
    </w:p>
    <w:p>
      <w:r>
        <w:rPr>
          <w:b/>
          <w:u w:val="single"/>
        </w:rPr>
        <w:t xml:space="preserve">162147</w:t>
      </w:r>
    </w:p>
    <w:p>
      <w:r>
        <w:t xml:space="preserve">RT @p4ndiamond: rakastan tasa-arvoisia oikeuksia, vittu miehet , rakastan miehiä , miehet ovat raiskaajia ,en kaikkia miehiä välitä MGM , LOL HIS DICK GOT CUT OFF #Twee....</w:t>
      </w:r>
    </w:p>
    <w:p>
      <w:r>
        <w:rPr>
          <w:b/>
          <w:u w:val="single"/>
        </w:rPr>
        <w:t xml:space="preserve">162148</w:t>
      </w:r>
    </w:p>
    <w:p>
      <w:r>
        <w:t xml:space="preserve">.@tim_geelen @eaballesty Palkkaerot on kumottu valhe ja RAINN sanoo, että raiskauskulttuuri on satu, joka häiritsee todellisten raiskausten pysäyttämistä....</w:t>
      </w:r>
    </w:p>
    <w:p>
      <w:r>
        <w:rPr>
          <w:b/>
          <w:u w:val="single"/>
        </w:rPr>
        <w:t xml:space="preserve">162149</w:t>
      </w:r>
    </w:p>
    <w:p>
      <w:r>
        <w:t xml:space="preserve">@eaballesty @tim_geelen Näyttää siltä, että hänellä oli runsaasti aikaa kieltää todisteet ja argumentit... vain ei aikaa tehdä niitä...</w:t>
      </w:r>
    </w:p>
    <w:p>
      <w:r>
        <w:rPr>
          <w:b/>
          <w:u w:val="single"/>
        </w:rPr>
        <w:t xml:space="preserve">162150</w:t>
      </w:r>
    </w:p>
    <w:p>
      <w:r>
        <w:t xml:space="preserve">@eaballesty @tim_geelen OK.  Whew.  Tuo on hyvä.  Hanki oikea tutkinto ja unohda tämä feminisminä tunnettu uhrimyrkky.</w:t>
      </w:r>
    </w:p>
    <w:p>
      <w:r>
        <w:rPr>
          <w:b/>
          <w:u w:val="single"/>
        </w:rPr>
        <w:t xml:space="preserve">162151</w:t>
      </w:r>
    </w:p>
    <w:p>
      <w:r>
        <w:t xml:space="preserve">@yunglibertarian Yritän selittää... GOP tarvitsee CO:n päästäkseen 270:een.  Jos Romneyn kaltainen huumesodan kannattaja asetetaan ehdolle, menetätte CO:n... ja WH:n.</w:t>
      </w:r>
    </w:p>
    <w:p>
      <w:r>
        <w:rPr>
          <w:b/>
          <w:u w:val="single"/>
        </w:rPr>
        <w:t xml:space="preserve">162152</w:t>
      </w:r>
    </w:p>
    <w:p>
      <w:r>
        <w:t xml:space="preserve">.@tim_geelen @eaballesty Ei pidä paikkaansa.  Feminismissä on kyse myös ilmaisen tavaran saamisesta ja hyväntahtoisen seksismin/ritarillisuuden käyttämisestä hyödyksi.</w:t>
      </w:r>
    </w:p>
    <w:p>
      <w:r>
        <w:rPr>
          <w:b/>
          <w:u w:val="single"/>
        </w:rPr>
        <w:t xml:space="preserve">162153</w:t>
      </w:r>
    </w:p>
    <w:p>
      <w:r>
        <w:t xml:space="preserve">RT @olewahr: @MT8_9 2006 Self Made Man: Norah Vincent valitsee naisten etuoikeudet miesten etuoikeuksien sijaan https://t.co/yMWX6waQgv https://t.co/yMWX6waQgv</w:t>
      </w:r>
    </w:p>
    <w:p>
      <w:r>
        <w:rPr>
          <w:b/>
          <w:u w:val="single"/>
        </w:rPr>
        <w:t xml:space="preserve">162154</w:t>
      </w:r>
    </w:p>
    <w:p>
      <w:r>
        <w:t xml:space="preserve">.@SlutWalkTO @Filotto @TheGags29 @bowtie_guy14 @MyLostGadget @JustLaurenB @LostSailorNY Kannatatko #NoMorePage3:n slut shamingia? Outoa...</w:t>
      </w:r>
    </w:p>
    <w:p>
      <w:r>
        <w:rPr>
          <w:b/>
          <w:u w:val="single"/>
        </w:rPr>
        <w:t xml:space="preserve">162155</w:t>
      </w:r>
    </w:p>
    <w:p>
      <w:r>
        <w:t xml:space="preserve">.@eaballesty @dileted @tim_geelen Niitä naisia ei käytetä hyväksi.  He tekevät laskelmoidun valinnan käyttää seksiä uran edistämiseksi.</w:t>
      </w:r>
    </w:p>
    <w:p>
      <w:r>
        <w:rPr>
          <w:b/>
          <w:u w:val="single"/>
        </w:rPr>
        <w:t xml:space="preserve">162156</w:t>
      </w:r>
    </w:p>
    <w:p>
      <w:r>
        <w:t xml:space="preserve">@HotPocky1994 @TheGags29 @JTPuhlyak @orbvase Ei. Luettelin vain kaksi ainoaa tutkintoa, jotka ovat hyödyttömämpiä kuin omani...</w:t>
      </w:r>
    </w:p>
    <w:p>
      <w:r>
        <w:rPr>
          <w:b/>
          <w:u w:val="single"/>
        </w:rPr>
        <w:t xml:space="preserve">162157</w:t>
      </w:r>
    </w:p>
    <w:p>
      <w:r>
        <w:t xml:space="preserve">@p4ndiamond Näin hänet, mutta olen harvoin tekemisissä miespuolisten naispuolisten kanssa... ei mitään järkeä.  He vain noudattavat käskyjä...</w:t>
      </w:r>
    </w:p>
    <w:p>
      <w:r>
        <w:rPr>
          <w:b/>
          <w:u w:val="single"/>
        </w:rPr>
        <w:t xml:space="preserve">162158</w:t>
      </w:r>
    </w:p>
    <w:p>
      <w:r>
        <w:t xml:space="preserve">@p4ndiamond Työskentelee Huff Postille... niin he saavat töitä.  He palkkaavat valkoisimman ritarin.</w:t>
      </w:r>
    </w:p>
    <w:p>
      <w:r>
        <w:rPr>
          <w:b/>
          <w:u w:val="single"/>
        </w:rPr>
        <w:t xml:space="preserve">162159</w:t>
      </w:r>
    </w:p>
    <w:p>
      <w:r>
        <w:t xml:space="preserve">.@Mich_McConnell Ei se mitään, sama argumentti on esitetty satoja kertoja...lopulta väitätte, että abortilla ei ole mitään tekemistä lapsen saamisen kanssa tai ei.</w:t>
      </w:r>
    </w:p>
    <w:p>
      <w:r>
        <w:rPr>
          <w:b/>
          <w:u w:val="single"/>
        </w:rPr>
        <w:t xml:space="preserve">162160</w:t>
      </w:r>
    </w:p>
    <w:p>
      <w:r>
        <w:t xml:space="preserve">@Mich_McConnell Vain "hänen ruumiinsa", eikö?</w:t>
      </w:r>
    </w:p>
    <w:p>
      <w:r>
        <w:rPr>
          <w:b/>
          <w:u w:val="single"/>
        </w:rPr>
        <w:t xml:space="preserve">162161</w:t>
      </w:r>
    </w:p>
    <w:p>
      <w:r>
        <w:t xml:space="preserve">.@GRIMACHU Kuulostaa vähän liikaa "erillään mutta tasa-arvoisesti" -periaatteelta. Se on seksismiä, ennakkoluuloja, kiihkoilua, mitä tahansa. @MoJGovUK on selvästi täynnä kiihkoilijoita.</w:t>
      </w:r>
    </w:p>
    <w:p>
      <w:r>
        <w:rPr>
          <w:b/>
          <w:u w:val="single"/>
        </w:rPr>
        <w:t xml:space="preserve">162162</w:t>
      </w:r>
    </w:p>
    <w:p>
      <w:r>
        <w:t xml:space="preserve">@thisonesakillaa @JusticeForAnita Hyvin tehty, yksi...täytyy sanoa. Nainen, jonka kanssa riitelin, oli tehnyt RT:n muutaman kerran...joten luulin, että tämä oli hänen ratsuväkensä.</w:t>
      </w:r>
    </w:p>
    <w:p>
      <w:r>
        <w:rPr>
          <w:b/>
          <w:u w:val="single"/>
        </w:rPr>
        <w:t xml:space="preserve">162163</w:t>
      </w:r>
    </w:p>
    <w:p>
      <w:r>
        <w:t xml:space="preserve">RT @PoliticalCynic: @MT8_9 @findingmariah NYT se käy järkeen.  #Feminismi on täyttä paskaa.  Got it!</w:t>
      </w:r>
    </w:p>
    <w:p>
      <w:r>
        <w:rPr>
          <w:b/>
          <w:u w:val="single"/>
        </w:rPr>
        <w:t xml:space="preserve">162164</w:t>
      </w:r>
    </w:p>
    <w:p>
      <w:r>
        <w:t xml:space="preserve">#INeedMeninismBecause watching feministit / heidän lapdogs have conniptions &amp;amp; pilkata liikkeen luotu yksinomaan pilkata heidän liikkeensä = liian hauska.</w:t>
      </w:r>
    </w:p>
    <w:p>
      <w:r>
        <w:rPr>
          <w:b/>
          <w:u w:val="single"/>
        </w:rPr>
        <w:t xml:space="preserve">162165</w:t>
      </w:r>
    </w:p>
    <w:p>
      <w:r>
        <w:t xml:space="preserve">RT @niceguy239372: @MT8_9 @ExposeFeminism @MeReachingout @mjjchgdm @sh00ter_d kyllä raiskauskulttuuri on valhe!!! Niin totta http://t.co/CE6emx2zh9</w:t>
      </w:r>
    </w:p>
    <w:p>
      <w:r>
        <w:rPr>
          <w:b/>
          <w:u w:val="single"/>
        </w:rPr>
        <w:t xml:space="preserve">162166</w:t>
      </w:r>
    </w:p>
    <w:p>
      <w:r>
        <w:t xml:space="preserve">RT @amyalkon: Detroit http://t...</w:t>
      </w:r>
    </w:p>
    <w:p>
      <w:r>
        <w:rPr>
          <w:b/>
          <w:u w:val="single"/>
        </w:rPr>
        <w:t xml:space="preserve">162167</w:t>
      </w:r>
    </w:p>
    <w:p>
      <w:r>
        <w:t xml:space="preserve">RT @brofreq: Olin onnekas, kun sain tämän juuri silloin, kun se lähetettiin, 4. vastaus. Get rekt Anita. #GamerGate http://t.co/PCtrrmpV2y</w:t>
      </w:r>
    </w:p>
    <w:p>
      <w:r>
        <w:rPr>
          <w:b/>
          <w:u w:val="single"/>
        </w:rPr>
        <w:t xml:space="preserve">162168</w:t>
      </w:r>
    </w:p>
    <w:p>
      <w:r>
        <w:t xml:space="preserve">RT @uberfeminist: Kyllä! Kerron poliiseille, että Star Trek -näyttelijä, Jeopardy-voittaja &amp;amp; Vikings-häviö trollaavat kaikkia, mutta he eivät tee mitään!....</w:t>
      </w:r>
    </w:p>
    <w:p>
      <w:r>
        <w:rPr>
          <w:b/>
          <w:u w:val="single"/>
        </w:rPr>
        <w:t xml:space="preserve">162169</w:t>
      </w:r>
    </w:p>
    <w:p>
      <w:r>
        <w:t xml:space="preserve">@PardusXY Ajatus... vai väite?</w:t>
      </w:r>
    </w:p>
    <w:p>
      <w:r>
        <w:rPr>
          <w:b/>
          <w:u w:val="single"/>
        </w:rPr>
        <w:t xml:space="preserve">162170</w:t>
      </w:r>
    </w:p>
    <w:p>
      <w:r>
        <w:t xml:space="preserve">RT @PoliticalCynic: @MT8_9 @PardusXY Jos he eivät tarvitsisi paisutettuja raiskaustilastoja rahankeräykseen, he hurraisivat tälle: http....</w:t>
      </w:r>
    </w:p>
    <w:p>
      <w:r>
        <w:rPr>
          <w:b/>
          <w:u w:val="single"/>
        </w:rPr>
        <w:t xml:space="preserve">162171</w:t>
      </w:r>
    </w:p>
    <w:p>
      <w:r>
        <w:t xml:space="preserve">RT @ThatFrancopoli: @MT8_9 @Hacks4001 Ranch Dressing pizzassa? WTF!?!???! Ei ananas oli tarpeeksi paha näiltä hirviöiltä!</w:t>
      </w:r>
    </w:p>
    <w:p>
      <w:r>
        <w:rPr>
          <w:b/>
          <w:u w:val="single"/>
        </w:rPr>
        <w:t xml:space="preserve">162172</w:t>
      </w:r>
    </w:p>
    <w:p>
      <w:r>
        <w:t xml:space="preserve">"@thisonesakillaa: Minun mielestäni? Kaikki vitsit ovat ok. Mikään ei saisi olla kiellettyä vitsailua. Just pointing out of hypocrisies" #SorryItsABoy</w:t>
      </w:r>
    </w:p>
    <w:p>
      <w:r>
        <w:rPr>
          <w:b/>
          <w:u w:val="single"/>
        </w:rPr>
        <w:t xml:space="preserve">162173</w:t>
      </w:r>
    </w:p>
    <w:p>
      <w:r>
        <w:t xml:space="preserve">Tervetuloa "typerä, tunneköyhä lapsi, jonka täytyy laittaa sormet korviinsa, koska elämä on rankkaa" -listalleni. http://t.co/Gb3n2XYwPg</w:t>
      </w:r>
    </w:p>
    <w:p>
      <w:r>
        <w:rPr>
          <w:b/>
          <w:u w:val="single"/>
        </w:rPr>
        <w:t xml:space="preserve">162174</w:t>
      </w:r>
    </w:p>
    <w:p>
      <w:r>
        <w:t xml:space="preserve">Koska #sorryitsaboy &amp;amp; #everydaysexism NOW feministit rakastavat "vitsejä", ajattelin, että he pitäisivät tästä...eikö niin? http://t.co/y5tE6iR650</w:t>
      </w:r>
    </w:p>
    <w:p>
      <w:r>
        <w:rPr>
          <w:b/>
          <w:u w:val="single"/>
        </w:rPr>
        <w:t xml:space="preserve">162175</w:t>
      </w:r>
    </w:p>
    <w:p>
      <w:r>
        <w:t xml:space="preserve">.@philippenis @DannyVelasco En keksinyt mitään. Joku pössyttelijä sanoi noin ja sinä olet liian tietämätön maailman tapahtumista tietämättä, että hän on väärässä. #sorryitsaboy</w:t>
      </w:r>
    </w:p>
    <w:p>
      <w:r>
        <w:rPr>
          <w:b/>
          <w:u w:val="single"/>
        </w:rPr>
        <w:t xml:space="preserve">162176</w:t>
      </w:r>
    </w:p>
    <w:p>
      <w:r>
        <w:t xml:space="preserve">RT @PrinceLaQroix: @MT8_9 @philippenis 29 poikaa ei tyttöjä tapettu ei ole väkivaltaa poikia vastaan 2 Eliot Rodgerin tappamasta 6:sta = tyttöjä ja on vio...</w:t>
      </w:r>
    </w:p>
    <w:p>
      <w:r>
        <w:rPr>
          <w:b/>
          <w:u w:val="single"/>
        </w:rPr>
        <w:t xml:space="preserve">162177</w:t>
      </w:r>
    </w:p>
    <w:p>
      <w:r>
        <w:t xml:space="preserve">.@HumanistFury @Shermertron @jennykutner Tästä lähtien käytän sanaa "Little Girl". Paitsi että se loukkaa alle teini-ikäisiä naisia vertaamalla heitä feministeihin.</w:t>
      </w:r>
    </w:p>
    <w:p>
      <w:r>
        <w:rPr>
          <w:b/>
          <w:u w:val="single"/>
        </w:rPr>
        <w:t xml:space="preserve">162178</w:t>
      </w:r>
    </w:p>
    <w:p>
      <w:r>
        <w:t xml:space="preserve">RT @kinghatemode: hän teki gifin mustasta street fighter -pelaajasta apinana. hän alkoi saada siitä vihaa #GamerGate http://t.co/Dq73...</w:t>
      </w:r>
    </w:p>
    <w:p>
      <w:r>
        <w:rPr>
          <w:b/>
          <w:u w:val="single"/>
        </w:rPr>
        <w:t xml:space="preserve">162179</w:t>
      </w:r>
    </w:p>
    <w:p>
      <w:r>
        <w:t xml:space="preserve">.@Shermertron @HumanistFury Todellinen kysymys on, ymmärtävätkö feministiliberaalit kiihkoilijat, että erilaiset säännöt miehille/naisille ovat seksismiä @jennykutner</w:t>
      </w:r>
    </w:p>
    <w:p>
      <w:r>
        <w:rPr>
          <w:b/>
          <w:u w:val="single"/>
        </w:rPr>
        <w:t xml:space="preserve">162180</w:t>
      </w:r>
    </w:p>
    <w:p>
      <w:r>
        <w:t xml:space="preserve">.@Shermertron @HumanistFury ...että eri standardit valkoisille ja mustille ovat rasistisia?  Ei ollenkaan "tasa-arvoinen"...? Ei. @jennykutner @Salon</w:t>
      </w:r>
    </w:p>
    <w:p>
      <w:r>
        <w:rPr>
          <w:b/>
          <w:u w:val="single"/>
        </w:rPr>
        <w:t xml:space="preserve">162181</w:t>
      </w:r>
    </w:p>
    <w:p>
      <w:r>
        <w:t xml:space="preserve">RT @FO7935: @garbage_person @MT8_9 @thisonesakillaa Täytyy olla syvältä, kun ei pysty saavuttamaan omaa potentiaaliaan elämässä. Johtuu varmaan siitä, että olet nainen...</w:t>
      </w:r>
    </w:p>
    <w:p>
      <w:r>
        <w:rPr>
          <w:b/>
          <w:u w:val="single"/>
        </w:rPr>
        <w:t xml:space="preserve">162182</w:t>
      </w:r>
    </w:p>
    <w:p>
      <w:r>
        <w:t xml:space="preserve">RT @Shermertron: @HumanistFury @MT8_9 @jennykutner Rakastan sitä, miten toimittaja esti minut (näennäisesti meidät) siitä, että arvostelin hänen "journalismiaan".</w:t>
      </w:r>
    </w:p>
    <w:p>
      <w:r>
        <w:rPr>
          <w:b/>
          <w:u w:val="single"/>
        </w:rPr>
        <w:t xml:space="preserve">162183</w:t>
      </w:r>
    </w:p>
    <w:p>
      <w:r>
        <w:t xml:space="preserve">@GenAnonCoward Tiesin, että tämä olisi heidän vastauksensa heti, kun näin mainoksen.</w:t>
      </w:r>
    </w:p>
    <w:p>
      <w:r>
        <w:rPr>
          <w:b/>
          <w:u w:val="single"/>
        </w:rPr>
        <w:t xml:space="preserve">162184</w:t>
      </w:r>
    </w:p>
    <w:p>
      <w:r>
        <w:t xml:space="preserve">@She_TheWolf Totta.  Vain 99 prosenttia heistä.</w:t>
      </w:r>
    </w:p>
    <w:p>
      <w:r>
        <w:rPr>
          <w:b/>
          <w:u w:val="single"/>
        </w:rPr>
        <w:t xml:space="preserve">162185</w:t>
      </w:r>
    </w:p>
    <w:p>
      <w:r>
        <w:t xml:space="preserve">@She_TheWolf Oletko feministi?</w:t>
      </w:r>
    </w:p>
    <w:p>
      <w:r>
        <w:rPr>
          <w:b/>
          <w:u w:val="single"/>
        </w:rPr>
        <w:t xml:space="preserve">162186</w:t>
      </w:r>
    </w:p>
    <w:p>
      <w:r>
        <w:t xml:space="preserve">RT @Feminazi_Front: @She_TheWolf @brotheryellow @MT8_9 tässä on yksinkertainen kuva siitä, miksi ihmiset eivät pidä feminismistä. Se on yksinkertainen käsite http:/....</w:t>
      </w:r>
    </w:p>
    <w:p>
      <w:r>
        <w:rPr>
          <w:b/>
          <w:u w:val="single"/>
        </w:rPr>
        <w:t xml:space="preserve">162187</w:t>
      </w:r>
    </w:p>
    <w:p>
      <w:r>
        <w:t xml:space="preserve">@She_TheWolf @brotheryellow Miehet ovat.  Naiset eivät voi olla.  Feminismi sanoo, että se on tarpeeksi tasa-arvoista.</w:t>
      </w:r>
    </w:p>
    <w:p>
      <w:r>
        <w:rPr>
          <w:b/>
          <w:u w:val="single"/>
        </w:rPr>
        <w:t xml:space="preserve">162188</w:t>
      </w:r>
    </w:p>
    <w:p>
      <w:r>
        <w:t xml:space="preserve">@SnugRailgun Hän esti minut ja minä estin hänet, miksi tuo seksuaalisen hyväksikäytön apologi @Auragasmic on TL:ssäni?</w:t>
      </w:r>
    </w:p>
    <w:p>
      <w:r>
        <w:rPr>
          <w:b/>
          <w:u w:val="single"/>
        </w:rPr>
        <w:t xml:space="preserve">162189</w:t>
      </w:r>
    </w:p>
    <w:p>
      <w:r>
        <w:t xml:space="preserve">RT @kaijusoshingeki: @CultOfVivian @shoe0nhead Wow.... vain... wow. Kuulitteko sen, naiset? Teidän ei tarvitse pelätä, jos Anitalla on rahaa. ...</w:t>
      </w:r>
    </w:p>
    <w:p>
      <w:r>
        <w:rPr>
          <w:b/>
          <w:u w:val="single"/>
        </w:rPr>
        <w:t xml:space="preserve">162190</w:t>
      </w:r>
    </w:p>
    <w:p>
      <w:r>
        <w:t xml:space="preserve">.@RealTrumpsFeels Ilmeisesti Twit'n'Run feministinen pelkuri @Auragasmic vapauttaa minut tarpeeksi kauan vastatakseen &amp;amp; sitten lukitsee minut uudelleen #WomenAgainstFeminism</w:t>
      </w:r>
    </w:p>
    <w:p>
      <w:r>
        <w:rPr>
          <w:b/>
          <w:u w:val="single"/>
        </w:rPr>
        <w:t xml:space="preserve">162191</w:t>
      </w:r>
    </w:p>
    <w:p>
      <w:r>
        <w:t xml:space="preserve">@p4ndiamond Tunnettu "dudebro".</w:t>
      </w:r>
    </w:p>
    <w:p>
      <w:r>
        <w:rPr>
          <w:b/>
          <w:u w:val="single"/>
        </w:rPr>
        <w:t xml:space="preserve">162192</w:t>
      </w:r>
    </w:p>
    <w:p>
      <w:r>
        <w:t xml:space="preserve">@p4ndiamond Oli kerran venäläisellä sivustolla.  Se oli muistaakseni joko Meninism tai UVA Hoax.</w:t>
      </w:r>
    </w:p>
    <w:p>
      <w:r>
        <w:rPr>
          <w:b/>
          <w:u w:val="single"/>
        </w:rPr>
        <w:t xml:space="preserve">162193</w:t>
      </w:r>
    </w:p>
    <w:p>
      <w:r>
        <w:t xml:space="preserve">Itseään "radikaaliksi feministiksi" kuvaileva nainen uhkaa tappaa #GamerGate WOC:n, koska hän ei tehnyt/ajattellut kuten hänelle sanottiin. http://t.co/sVXfPPIhef</w:t>
      </w:r>
    </w:p>
    <w:p>
      <w:r>
        <w:rPr>
          <w:b/>
          <w:u w:val="single"/>
        </w:rPr>
        <w:t xml:space="preserve">162194</w:t>
      </w:r>
    </w:p>
    <w:p>
      <w:r>
        <w:t xml:space="preserve">.@WayneJBurrows @KirstArific Hän sai yhden syötön, ei kahta.  Piti puolustaa myös kaksinkamppailulinjoja.</w:t>
      </w:r>
    </w:p>
    <w:p>
      <w:r>
        <w:rPr>
          <w:b/>
          <w:u w:val="single"/>
        </w:rPr>
        <w:t xml:space="preserve">162195</w:t>
      </w:r>
    </w:p>
    <w:p>
      <w:r>
        <w:t xml:space="preserve">"@victorymonk: #sorryitsaboy vitsi tarkoittaa, että enemmän poikia jää ilman pariskuntia, jotka haluavat adoptoida heidät #WomenAgainstFeminism" http://t.co/hMtwW3zP3T http://t.co/hMtwW3zP3T</w:t>
      </w:r>
    </w:p>
    <w:p>
      <w:r>
        <w:rPr>
          <w:b/>
          <w:u w:val="single"/>
        </w:rPr>
        <w:t xml:space="preserve">162196</w:t>
      </w:r>
    </w:p>
    <w:p>
      <w:r>
        <w:t xml:space="preserve">@chereecorbin Feminazi.  Hän muutti sen sarkastisesti sanasta "rad fem".</w:t>
      </w:r>
    </w:p>
    <w:p>
      <w:r>
        <w:rPr>
          <w:b/>
          <w:u w:val="single"/>
        </w:rPr>
        <w:t xml:space="preserve">162197</w:t>
      </w:r>
    </w:p>
    <w:p>
      <w:r>
        <w:t xml:space="preserve">@talisasofie Feministit luulevat, että miesten vihaaminen on feminismiä.</w:t>
      </w:r>
    </w:p>
    <w:p>
      <w:r>
        <w:rPr>
          <w:b/>
          <w:u w:val="single"/>
        </w:rPr>
        <w:t xml:space="preserve">162198</w:t>
      </w:r>
    </w:p>
    <w:p>
      <w:r>
        <w:t xml:space="preserve">@ErikaLopezDurel Huonot siemenet kasvattavat rikkaruohoja.  Täytyy kitkeä ensin tai muuten perustat halkeamia.</w:t>
      </w:r>
    </w:p>
    <w:p>
      <w:r>
        <w:rPr>
          <w:b/>
          <w:u w:val="single"/>
        </w:rPr>
        <w:t xml:space="preserve">162199</w:t>
      </w:r>
    </w:p>
    <w:p>
      <w:r>
        <w:t xml:space="preserve">RT @MenOnStrike: #QuestionsForMen Why do we stand aside when a vocal minority screams we have more rights than women? http://t.co/Ea6VlrR9aa</w:t>
      </w:r>
    </w:p>
    <w:p>
      <w:r>
        <w:rPr>
          <w:b/>
          <w:u w:val="single"/>
        </w:rPr>
        <w:t xml:space="preserve">162200</w:t>
      </w:r>
    </w:p>
    <w:p>
      <w:r>
        <w:t xml:space="preserve">RT @RationalMale: #QuestionsForMen Do you realize how powerful feminism really is? http://t.co/xb0e1KiEfs</w:t>
      </w:r>
    </w:p>
    <w:p>
      <w:r>
        <w:rPr>
          <w:b/>
          <w:u w:val="single"/>
        </w:rPr>
        <w:t xml:space="preserve">162201</w:t>
      </w:r>
    </w:p>
    <w:p>
      <w:r>
        <w:t xml:space="preserve">RT @LynnD_P: #QuestionsForMen Oletko koskaan ottanut kuusi viikkoa vapaata töistä, päättänyt satunnaisesti, haluatko palata, ja päättänyt sitten työskennellä osa...</w:t>
      </w:r>
    </w:p>
    <w:p>
      <w:r>
        <w:rPr>
          <w:b/>
          <w:u w:val="single"/>
        </w:rPr>
        <w:t xml:space="preserve">162202</w:t>
      </w:r>
    </w:p>
    <w:p>
      <w:r>
        <w:t xml:space="preserve">@willberthelot Hanki tyttö raskaaksi ja ota selvää...</w:t>
      </w:r>
    </w:p>
    <w:p>
      <w:r>
        <w:rPr>
          <w:b/>
          <w:u w:val="single"/>
        </w:rPr>
        <w:t xml:space="preserve">162203</w:t>
      </w:r>
    </w:p>
    <w:p>
      <w:r>
        <w:t xml:space="preserve">@willberthelot @naaadnerb Deadbeat dad-ism on ILLEGAL.  Tämä on laillinen järjestelmä, joka kusettaa häntä.</w:t>
      </w:r>
    </w:p>
    <w:p>
      <w:r>
        <w:rPr>
          <w:b/>
          <w:u w:val="single"/>
        </w:rPr>
        <w:t xml:space="preserve">162204</w:t>
      </w:r>
    </w:p>
    <w:p>
      <w:r>
        <w:t xml:space="preserve">@TheaGumbert @aussielung Abortti on kätevä.  Sinun pointtisi?</w:t>
      </w:r>
    </w:p>
    <w:p>
      <w:r>
        <w:rPr>
          <w:b/>
          <w:u w:val="single"/>
        </w:rPr>
        <w:t xml:space="preserve">162205</w:t>
      </w:r>
    </w:p>
    <w:p>
      <w:r>
        <w:t xml:space="preserve">@tonygoz1e @AmyJoRyan Tarvitsen...twit esti minut.</w:t>
      </w:r>
    </w:p>
    <w:p>
      <w:r>
        <w:rPr>
          <w:b/>
          <w:u w:val="single"/>
        </w:rPr>
        <w:t xml:space="preserve">162206</w:t>
      </w:r>
    </w:p>
    <w:p>
      <w:r>
        <w:t xml:space="preserve">@g0ssipsquirrelx Arvaa... mikä prosentti?</w:t>
      </w:r>
    </w:p>
    <w:p>
      <w:r>
        <w:rPr>
          <w:b/>
          <w:u w:val="single"/>
        </w:rPr>
        <w:t xml:space="preserve">162207</w:t>
      </w:r>
    </w:p>
    <w:p>
      <w:r>
        <w:t xml:space="preserve">@JacquesCuze @KimoiDoutei @aussielung Opt in ratkaisee nämä ongelmat.</w:t>
      </w:r>
    </w:p>
    <w:p>
      <w:r>
        <w:rPr>
          <w:b/>
          <w:u w:val="single"/>
        </w:rPr>
        <w:t xml:space="preserve">162208</w:t>
      </w:r>
    </w:p>
    <w:p>
      <w:r>
        <w:t xml:space="preserve">@LivBo23 Miesten kimppuun hyökätään 5 kertaa enemmän kuin naisten.</w:t>
      </w:r>
    </w:p>
    <w:p>
      <w:r>
        <w:rPr>
          <w:b/>
          <w:u w:val="single"/>
        </w:rPr>
        <w:t xml:space="preserve">162209</w:t>
      </w:r>
    </w:p>
    <w:p>
      <w:r>
        <w:t xml:space="preserve">@tammykennon Miesten kimppuun hyökätään 5 kertaa enemmän kuin naisten.</w:t>
      </w:r>
    </w:p>
    <w:p>
      <w:r>
        <w:rPr>
          <w:b/>
          <w:u w:val="single"/>
        </w:rPr>
        <w:t xml:space="preserve">162210</w:t>
      </w:r>
    </w:p>
    <w:p>
      <w:r>
        <w:t xml:space="preserve">@Ali_East_West Testataanpa sitä... http://t.co/Q518iRDd3B</w:t>
      </w:r>
    </w:p>
    <w:p>
      <w:r>
        <w:rPr>
          <w:b/>
          <w:u w:val="single"/>
        </w:rPr>
        <w:t xml:space="preserve">162211</w:t>
      </w:r>
    </w:p>
    <w:p>
      <w:r>
        <w:t xml:space="preserve">@RejectRaine @willberthelot Laillisesti länsimaisessa valtiossa?</w:t>
      </w:r>
    </w:p>
    <w:p>
      <w:r>
        <w:rPr>
          <w:b/>
          <w:u w:val="single"/>
        </w:rPr>
        <w:t xml:space="preserve">162212</w:t>
      </w:r>
    </w:p>
    <w:p>
      <w:r>
        <w:t xml:space="preserve">@witch_sniffer @EscapeVelo Minua huvittaa suuresti RedScareBot.</w:t>
      </w:r>
    </w:p>
    <w:p>
      <w:r>
        <w:rPr>
          <w:b/>
          <w:u w:val="single"/>
        </w:rPr>
        <w:t xml:space="preserve">162213</w:t>
      </w:r>
    </w:p>
    <w:p>
      <w:r>
        <w:t xml:space="preserve">.@TheGags29 Jos feministit tietäisivät, kuinka monet naiset "sisäistivät" minun "naisvihamielisyyteni", he tarvitsisivat turvatilaa #WomenAgainstFeminism http://t.co/qT4laFeK7u http://t.co/qT4laFeK7u</w:t>
      </w:r>
    </w:p>
    <w:p>
      <w:r>
        <w:rPr>
          <w:b/>
          <w:u w:val="single"/>
        </w:rPr>
        <w:t xml:space="preserve">162214</w:t>
      </w:r>
    </w:p>
    <w:p>
      <w:r>
        <w:t xml:space="preserve">@cisrabbit "Loose" oli freudilainen viittaus...</w:t>
      </w:r>
    </w:p>
    <w:p>
      <w:r>
        <w:rPr>
          <w:b/>
          <w:u w:val="single"/>
        </w:rPr>
        <w:t xml:space="preserve">162215</w:t>
      </w:r>
    </w:p>
    <w:p>
      <w:r>
        <w:t xml:space="preserve">.@BristolBen @TheGags29 on joko ottanut joitakin vakavasti ham fisted trollausta tai shes metamfetamiinia / ulos metamfetamiinia, joka olen epäillyt hänen osaltaan</w:t>
      </w:r>
    </w:p>
    <w:p>
      <w:r>
        <w:rPr>
          <w:b/>
          <w:u w:val="single"/>
        </w:rPr>
        <w:t xml:space="preserve">162216</w:t>
      </w:r>
    </w:p>
    <w:p>
      <w:r>
        <w:t xml:space="preserve">.@Ali_East_West @GenAnonCoward Tiedän, mikä on olkinukke, Einstein.  Mikä tässä on olkinukke?</w:t>
      </w:r>
    </w:p>
    <w:p>
      <w:r>
        <w:rPr>
          <w:b/>
          <w:u w:val="single"/>
        </w:rPr>
        <w:t xml:space="preserve">162217</w:t>
      </w:r>
    </w:p>
    <w:p>
      <w:r>
        <w:t xml:space="preserve">RT @AnikaRoseAus: He sanovat välittävänsä miesten oikeuksista, mutta kun puhumme heitä edustaville ryhmille, he estävät meitä. Näyttää siltä, että he nauttivat...</w:t>
      </w:r>
    </w:p>
    <w:p>
      <w:r>
        <w:rPr>
          <w:b/>
          <w:u w:val="single"/>
        </w:rPr>
        <w:t xml:space="preserve">162218</w:t>
      </w:r>
    </w:p>
    <w:p>
      <w:r>
        <w:t xml:space="preserve">@DavidicLineage Esittelen näytteet V-Z, jotka #FeminismIsAwful http://t.co/xDh0uVQEl5</w:t>
      </w:r>
    </w:p>
    <w:p>
      <w:r>
        <w:rPr>
          <w:b/>
          <w:u w:val="single"/>
        </w:rPr>
        <w:t xml:space="preserve">162219</w:t>
      </w:r>
    </w:p>
    <w:p>
      <w:r>
        <w:t xml:space="preserve">@RealTrumpsFeels ...tai ruma.</w:t>
      </w:r>
    </w:p>
    <w:p>
      <w:r>
        <w:rPr>
          <w:b/>
          <w:u w:val="single"/>
        </w:rPr>
        <w:t xml:space="preserve">162220</w:t>
      </w:r>
    </w:p>
    <w:p>
      <w:r>
        <w:t xml:space="preserve">RT @YTM1staWu1fy: #QuestionsForMen Do you ever find it hard to take a # seriously when it is designed by a hardcore sexist? http://t.co/y9K....</w:t>
      </w:r>
    </w:p>
    <w:p>
      <w:r>
        <w:rPr>
          <w:b/>
          <w:u w:val="single"/>
        </w:rPr>
        <w:t xml:space="preserve">162221</w:t>
      </w:r>
    </w:p>
    <w:p>
      <w:r>
        <w:t xml:space="preserve">.@11twiggins Vastustat siis tasa-arvoisia sukupuolten oikeuksia?</w:t>
      </w:r>
    </w:p>
    <w:p>
      <w:r>
        <w:rPr>
          <w:b/>
          <w:u w:val="single"/>
        </w:rPr>
        <w:t xml:space="preserve">162222</w:t>
      </w:r>
    </w:p>
    <w:p>
      <w:r>
        <w:t xml:space="preserve">RT @Shermertron: @11twiggins: Et siis aio pyytää anteeksi lähes välitöntä tekopyhyyttäsi.  Okei. http://t.co/YwMC9iAl4V</w:t>
      </w:r>
    </w:p>
    <w:p>
      <w:r>
        <w:rPr>
          <w:b/>
          <w:u w:val="single"/>
        </w:rPr>
        <w:t xml:space="preserve">162223</w:t>
      </w:r>
    </w:p>
    <w:p>
      <w:r>
        <w:t xml:space="preserve">@HumanistFury "Anteeksi", että sekoitit minut?  Mitä minä oikein katson?</w:t>
      </w:r>
    </w:p>
    <w:p>
      <w:r>
        <w:rPr>
          <w:b/>
          <w:u w:val="single"/>
        </w:rPr>
        <w:t xml:space="preserve">162224</w:t>
      </w:r>
    </w:p>
    <w:p>
      <w:r>
        <w:t xml:space="preserve">@filthy_degen Kaikkea julkaisemaani saa käyttää uudelleen.</w:t>
      </w:r>
    </w:p>
    <w:p>
      <w:r>
        <w:rPr>
          <w:b/>
          <w:u w:val="single"/>
        </w:rPr>
        <w:t xml:space="preserve">162225</w:t>
      </w:r>
    </w:p>
    <w:p>
      <w:r>
        <w:t xml:space="preserve">@kmx1974 Kuka sanoi niin?</w:t>
      </w:r>
    </w:p>
    <w:p>
      <w:r>
        <w:rPr>
          <w:b/>
          <w:u w:val="single"/>
        </w:rPr>
        <w:t xml:space="preserve">162226</w:t>
      </w:r>
    </w:p>
    <w:p>
      <w:r>
        <w:t xml:space="preserve">@kmx1974 Väärin ja väärin.</w:t>
      </w:r>
    </w:p>
    <w:p>
      <w:r>
        <w:rPr>
          <w:b/>
          <w:u w:val="single"/>
        </w:rPr>
        <w:t xml:space="preserve">162227</w:t>
      </w:r>
    </w:p>
    <w:p>
      <w:r>
        <w:t xml:space="preserve">@kmx1974 Googlaa "taloudellinen abortti".</w:t>
      </w:r>
    </w:p>
    <w:p>
      <w:r>
        <w:rPr>
          <w:b/>
          <w:u w:val="single"/>
        </w:rPr>
        <w:t xml:space="preserve">162228</w:t>
      </w:r>
    </w:p>
    <w:p>
      <w:r>
        <w:t xml:space="preserve">@kmx1974 Ei edes lähellekään tarkka. Oletko tahallasi typerä?</w:t>
      </w:r>
    </w:p>
    <w:p>
      <w:r>
        <w:rPr>
          <w:b/>
          <w:u w:val="single"/>
        </w:rPr>
        <w:t xml:space="preserve">162229</w:t>
      </w:r>
    </w:p>
    <w:p>
      <w:r>
        <w:t xml:space="preserve">@Scyleet Onko @kmx1974 legit tyhmä vai vain trollausta?</w:t>
      </w:r>
    </w:p>
    <w:p>
      <w:r>
        <w:rPr>
          <w:b/>
          <w:u w:val="single"/>
        </w:rPr>
        <w:t xml:space="preserve">162230</w:t>
      </w:r>
    </w:p>
    <w:p>
      <w:r>
        <w:t xml:space="preserve">.@kmx1974 @Scyleet Ei. Näen vain, että olet joko typerys tai et aio kuunnella. Joten viittaan sinut Googleen. Jossa epäonnistut.</w:t>
      </w:r>
    </w:p>
    <w:p>
      <w:r>
        <w:rPr>
          <w:b/>
          <w:u w:val="single"/>
        </w:rPr>
        <w:t xml:space="preserve">162231</w:t>
      </w:r>
    </w:p>
    <w:p>
      <w:r>
        <w:t xml:space="preserve">@HumanistFury @FeministFailure Se on edelleen voimissaan... mutta lopulta aion siirtyä kuviin seksikkäistä naisista "Pam vai Carmen"? Etc.</w:t>
      </w:r>
    </w:p>
    <w:p>
      <w:r>
        <w:rPr>
          <w:b/>
          <w:u w:val="single"/>
        </w:rPr>
        <w:t xml:space="preserve">162232</w:t>
      </w:r>
    </w:p>
    <w:p>
      <w:r>
        <w:t xml:space="preserve">@Dreysander1 Pitäisi olla. Minulla on jo neuvoja tuleville yliopistomiehille.  Etsikää vanhempia naisia TAI seurustelkaa tyttöjen kanssa JOKAISESTA muusta yliopistosta kuin omastanne.</w:t>
      </w:r>
    </w:p>
    <w:p>
      <w:r>
        <w:rPr>
          <w:b/>
          <w:u w:val="single"/>
        </w:rPr>
        <w:t xml:space="preserve">162233</w:t>
      </w:r>
    </w:p>
    <w:p>
      <w:r>
        <w:t xml:space="preserve">@Dreysander1 Korkeakoulujen tuomioistuimia sovelletaan vain, jos molemmat käyvät kyseistä koulua.</w:t>
      </w:r>
    </w:p>
    <w:p>
      <w:r>
        <w:rPr>
          <w:b/>
          <w:u w:val="single"/>
        </w:rPr>
        <w:t xml:space="preserve">162234</w:t>
      </w:r>
    </w:p>
    <w:p>
      <w:r>
        <w:t xml:space="preserve">@LMargolez Twitter-tilini on hulvaton. Mutta en voi ottaa kunniaa. Mielettömän ääliömäiset feministiset tekopyhät ansaitsevat kunnian.</w:t>
      </w:r>
    </w:p>
    <w:p>
      <w:r>
        <w:rPr>
          <w:b/>
          <w:u w:val="single"/>
        </w:rPr>
        <w:t xml:space="preserve">162235</w:t>
      </w:r>
    </w:p>
    <w:p>
      <w:r>
        <w:t xml:space="preserve">.@kmx1974 @Scyleet Et ole koskaan googlettanut "taloudellista aborttia" TAI olet liian tyhmä ymmärtämään, muuten et kysyisi mitä kysyit. Mitä?</w:t>
      </w:r>
    </w:p>
    <w:p>
      <w:r>
        <w:rPr>
          <w:b/>
          <w:u w:val="single"/>
        </w:rPr>
        <w:t xml:space="preserve">162236</w:t>
      </w:r>
    </w:p>
    <w:p>
      <w:r>
        <w:t xml:space="preserve">@Dreysander1 Vaikea sanoa.  Naiivisti pidin hauskaa, en tajunnut yläpuolellani olevaa alttaria.  Uskon, että tuo "hauskanpito" on avain myöhempään yksiavioisuuteen.</w:t>
      </w:r>
    </w:p>
    <w:p>
      <w:r>
        <w:rPr>
          <w:b/>
          <w:u w:val="single"/>
        </w:rPr>
        <w:t xml:space="preserve">162237</w:t>
      </w:r>
    </w:p>
    <w:p>
      <w:r>
        <w:t xml:space="preserve">@Dreysander1 Pojat ovat nyt paljon suuremmassa vaarassa kuin tyttäret feminististen lakien vuoksi.</w:t>
      </w:r>
    </w:p>
    <w:p>
      <w:r>
        <w:rPr>
          <w:b/>
          <w:u w:val="single"/>
        </w:rPr>
        <w:t xml:space="preserve">162238</w:t>
      </w:r>
    </w:p>
    <w:p>
      <w:r>
        <w:t xml:space="preserve">@Dreysander1 Ehdottomasti.</w:t>
      </w:r>
    </w:p>
    <w:p>
      <w:r>
        <w:rPr>
          <w:b/>
          <w:u w:val="single"/>
        </w:rPr>
        <w:t xml:space="preserve">162239</w:t>
      </w:r>
    </w:p>
    <w:p>
      <w:r>
        <w:t xml:space="preserve">@Dreysander1 En tiedä.  Tietäen mitä tiedän nyt tai nykyisessä ympäristössä, en tapailisi ketään tyttöä samasta koulusta.</w:t>
      </w:r>
    </w:p>
    <w:p>
      <w:r>
        <w:rPr>
          <w:b/>
          <w:u w:val="single"/>
        </w:rPr>
        <w:t xml:space="preserve">162240</w:t>
      </w:r>
    </w:p>
    <w:p>
      <w:r>
        <w:t xml:space="preserve">@DoWeWantTo @LMargolez Pedot.</w:t>
      </w:r>
    </w:p>
    <w:p>
      <w:r>
        <w:rPr>
          <w:b/>
          <w:u w:val="single"/>
        </w:rPr>
        <w:t xml:space="preserve">162241</w:t>
      </w:r>
    </w:p>
    <w:p>
      <w:r>
        <w:t xml:space="preserve">@Dreysander1 Biurny Pegeuro laittoi miehen vankilaan 20 vuodeksi, joka ei edes harrastanut seksiä. Valehteli kavereilleen, että jätti heidät klubilla, joten hän...</w:t>
      </w:r>
    </w:p>
    <w:p>
      <w:r>
        <w:rPr>
          <w:b/>
          <w:u w:val="single"/>
        </w:rPr>
        <w:t xml:space="preserve">162242</w:t>
      </w:r>
    </w:p>
    <w:p>
      <w:r>
        <w:t xml:space="preserve">@Dreysander1 Pappi tarvitsi vuoden saadakseen hänet kertomaan poliiseille.  Hän istui 5 vuotta 20:stä.  Nainen sai 26 kuukautta.</w:t>
      </w:r>
    </w:p>
    <w:p>
      <w:r>
        <w:rPr>
          <w:b/>
          <w:u w:val="single"/>
        </w:rPr>
        <w:t xml:space="preserve">162243</w:t>
      </w:r>
    </w:p>
    <w:p>
      <w:r>
        <w:t xml:space="preserve">RT @_chrisdowns_: #Tämä on hyvä, ja ajankohtainen. http://t.co/RrP5IZrRpE.</w:t>
      </w:r>
    </w:p>
    <w:p>
      <w:r>
        <w:rPr>
          <w:b/>
          <w:u w:val="single"/>
        </w:rPr>
        <w:t xml:space="preserve">162244</w:t>
      </w:r>
    </w:p>
    <w:p>
      <w:r>
        <w:t xml:space="preserve">@BLUNTmoms Miten?</w:t>
      </w:r>
    </w:p>
    <w:p>
      <w:r>
        <w:rPr>
          <w:b/>
          <w:u w:val="single"/>
        </w:rPr>
        <w:t xml:space="preserve">162245</w:t>
      </w:r>
    </w:p>
    <w:p>
      <w:r>
        <w:t xml:space="preserve">@BLUNTmoms Onko se väärin?  Onko heidän pakottaminen vanhemmuuteen väärin?</w:t>
      </w:r>
    </w:p>
    <w:p>
      <w:r>
        <w:rPr>
          <w:b/>
          <w:u w:val="single"/>
        </w:rPr>
        <w:t xml:space="preserve">162246</w:t>
      </w:r>
    </w:p>
    <w:p>
      <w:r>
        <w:t xml:space="preserve">@Ryan140GG Ei. Adoptio ja turvasatama.  Häntä ei ole sidottu.</w:t>
      </w:r>
    </w:p>
    <w:p>
      <w:r>
        <w:rPr>
          <w:b/>
          <w:u w:val="single"/>
        </w:rPr>
        <w:t xml:space="preserve">162247</w:t>
      </w:r>
    </w:p>
    <w:p>
      <w:r>
        <w:t xml:space="preserve">@UseUrTongue Tarvitset vakavasti apua, Gags.  Toivottavasti löydät sitä. http://t.co/W1u9n2sjMh</w:t>
      </w:r>
    </w:p>
    <w:p>
      <w:r>
        <w:rPr>
          <w:b/>
          <w:u w:val="single"/>
        </w:rPr>
        <w:t xml:space="preserve">162248</w:t>
      </w:r>
    </w:p>
    <w:p>
      <w:r>
        <w:t xml:space="preserve">@DomesticPirate @Vosnic @uomo389 En väitä aborttia vastaan, vaan myös hänen valintansa puolesta.</w:t>
      </w:r>
    </w:p>
    <w:p>
      <w:r>
        <w:rPr>
          <w:b/>
          <w:u w:val="single"/>
        </w:rPr>
        <w:t xml:space="preserve">162249</w:t>
      </w:r>
    </w:p>
    <w:p>
      <w:r>
        <w:t xml:space="preserve">@UseUrTongue Hanki apua.  Vakavasti.</w:t>
      </w:r>
    </w:p>
    <w:p>
      <w:r>
        <w:rPr>
          <w:b/>
          <w:u w:val="single"/>
        </w:rPr>
        <w:t xml:space="preserve">162250</w:t>
      </w:r>
    </w:p>
    <w:p>
      <w:r>
        <w:t xml:space="preserve">@jakesayshibro Kiitos. Arvostan sitä.</w:t>
      </w:r>
    </w:p>
    <w:p>
      <w:r>
        <w:rPr>
          <w:b/>
          <w:u w:val="single"/>
        </w:rPr>
        <w:t xml:space="preserve">162251</w:t>
      </w:r>
    </w:p>
    <w:p>
      <w:r>
        <w:t xml:space="preserve">@sjhough Hei... miten teit tuon =/=-jutun?</w:t>
      </w:r>
    </w:p>
    <w:p>
      <w:r>
        <w:rPr>
          <w:b/>
          <w:u w:val="single"/>
        </w:rPr>
        <w:t xml:space="preserve">162252</w:t>
      </w:r>
    </w:p>
    <w:p>
      <w:r>
        <w:t xml:space="preserve">@Mora_Fornelli @clementine_fordin vihollinen riittää minulle...F/F</w:t>
      </w:r>
    </w:p>
    <w:p>
      <w:r>
        <w:rPr>
          <w:b/>
          <w:u w:val="single"/>
        </w:rPr>
        <w:t xml:space="preserve">162253</w:t>
      </w:r>
    </w:p>
    <w:p>
      <w:r>
        <w:t xml:space="preserve">@IsabellaEscort Kun kysyn heiltä tuon sanatarkan kysymyksen, he kutsuvat minua loukkaavaksi naisvihamieliseksi.  Sinäkö?  Saatko koskaan oikeasti vastausta?</w:t>
      </w:r>
    </w:p>
    <w:p>
      <w:r>
        <w:rPr>
          <w:b/>
          <w:u w:val="single"/>
        </w:rPr>
        <w:t xml:space="preserve">162254</w:t>
      </w:r>
    </w:p>
    <w:p>
      <w:r>
        <w:t xml:space="preserve">@IsabellaEscort Tee se joskus, kerro minulle.  Kanadassa hyväksyttiin juuri feministien johtama laki.</w:t>
      </w:r>
    </w:p>
    <w:p>
      <w:r>
        <w:rPr>
          <w:b/>
          <w:u w:val="single"/>
        </w:rPr>
        <w:t xml:space="preserve">162255</w:t>
      </w:r>
    </w:p>
    <w:p>
      <w:r>
        <w:t xml:space="preserve">@holliebakerlutz Miksi hän sai potkut, tiedätkö?</w:t>
      </w:r>
    </w:p>
    <w:p>
      <w:r>
        <w:rPr>
          <w:b/>
          <w:u w:val="single"/>
        </w:rPr>
        <w:t xml:space="preserve">162256</w:t>
      </w:r>
    </w:p>
    <w:p>
      <w:r>
        <w:t xml:space="preserve">@holliebakerlutz Mitä tuo 23 prosentin luku edustaa?  Miten se on johdettu?</w:t>
      </w:r>
    </w:p>
    <w:p>
      <w:r>
        <w:rPr>
          <w:b/>
          <w:u w:val="single"/>
        </w:rPr>
        <w:t xml:space="preserve">162257</w:t>
      </w:r>
    </w:p>
    <w:p>
      <w:r>
        <w:t xml:space="preserve">.@BlackOpal80 Oletko feministi?  @WildeArthur</w:t>
      </w:r>
    </w:p>
    <w:p>
      <w:r>
        <w:rPr>
          <w:b/>
          <w:u w:val="single"/>
        </w:rPr>
        <w:t xml:space="preserve">162258</w:t>
      </w:r>
    </w:p>
    <w:p>
      <w:r>
        <w:t xml:space="preserve">@kmx1974 Tyhmä. Sain sen.</w:t>
      </w:r>
    </w:p>
    <w:p>
      <w:r>
        <w:rPr>
          <w:b/>
          <w:u w:val="single"/>
        </w:rPr>
        <w:t xml:space="preserve">162259</w:t>
      </w:r>
    </w:p>
    <w:p>
      <w:r>
        <w:t xml:space="preserve">@jsydneym Huomasimme nopeasti, että useimmat näistä "kysymyksistä" eivät etsineet vastauksia.</w:t>
      </w:r>
    </w:p>
    <w:p>
      <w:r>
        <w:rPr>
          <w:b/>
          <w:u w:val="single"/>
        </w:rPr>
        <w:t xml:space="preserve">162260</w:t>
      </w:r>
    </w:p>
    <w:p>
      <w:r>
        <w:t xml:space="preserve">@DoctrineDark798 Sinun pitäisi pystyä tallentamaan täältä... klikkaa hiiren oikealla painikkeella tai pidä niitä alhaalla, ja sinun pitäisi saada tallennusvaihtoehto.</w:t>
      </w:r>
    </w:p>
    <w:p>
      <w:r>
        <w:rPr>
          <w:b/>
          <w:u w:val="single"/>
        </w:rPr>
        <w:t xml:space="preserve">162261</w:t>
      </w:r>
    </w:p>
    <w:p>
      <w:r>
        <w:t xml:space="preserve">RT @mrlowercasea: #questionsforwomen #questionsformen Pidätkö jotakuta vähemmän kohtuullisena, jos hän avoimesti julistaa vihaavansa sukupuoltasi? htt....</w:t>
      </w:r>
    </w:p>
    <w:p>
      <w:r>
        <w:rPr>
          <w:b/>
          <w:u w:val="single"/>
        </w:rPr>
        <w:t xml:space="preserve">162262</w:t>
      </w:r>
    </w:p>
    <w:p>
      <w:r>
        <w:t xml:space="preserve">@juliarforster Kyllä. http://t.co/ixbt0uc7HN.</w:t>
      </w:r>
    </w:p>
    <w:p>
      <w:r>
        <w:rPr>
          <w:b/>
          <w:u w:val="single"/>
        </w:rPr>
        <w:t xml:space="preserve">162263</w:t>
      </w:r>
    </w:p>
    <w:p>
      <w:r>
        <w:t xml:space="preserve">@aly_552 Kyllä.  Olenko minäkin uhri?</w:t>
      </w:r>
    </w:p>
    <w:p>
      <w:r>
        <w:rPr>
          <w:b/>
          <w:u w:val="single"/>
        </w:rPr>
        <w:t xml:space="preserve">162264</w:t>
      </w:r>
    </w:p>
    <w:p>
      <w:r>
        <w:t xml:space="preserve">@PariahPotimouth Shhh....se on ansa. http://t.co/umkBRTqYfA</w:t>
      </w:r>
    </w:p>
    <w:p>
      <w:r>
        <w:rPr>
          <w:b/>
          <w:u w:val="single"/>
        </w:rPr>
        <w:t xml:space="preserve">162265</w:t>
      </w:r>
    </w:p>
    <w:p>
      <w:r>
        <w:t xml:space="preserve">RT @Shermertron: @MT8_9 Onko hänet jo erotettu? "Sanomalehtien" miespuoliset kirjoittajat saavat yleensä potkut paljon vähemmästä. #QuestionsForMen</w:t>
      </w:r>
    </w:p>
    <w:p>
      <w:r>
        <w:rPr>
          <w:b/>
          <w:u w:val="single"/>
        </w:rPr>
        <w:t xml:space="preserve">162266</w:t>
      </w:r>
    </w:p>
    <w:p>
      <w:r>
        <w:t xml:space="preserve">@ChristinaLoken1 Onko mielestäsi vihjailu siitä, että joku ei saa naista, "seksististä" tai "loukkaavaa"?</w:t>
      </w:r>
    </w:p>
    <w:p>
      <w:r>
        <w:rPr>
          <w:b/>
          <w:u w:val="single"/>
        </w:rPr>
        <w:t xml:space="preserve">162267</w:t>
      </w:r>
    </w:p>
    <w:p>
      <w:r>
        <w:t xml:space="preserve">@PariahPotimouth Feminismi.</w:t>
      </w:r>
    </w:p>
    <w:p>
      <w:r>
        <w:rPr>
          <w:b/>
          <w:u w:val="single"/>
        </w:rPr>
        <w:t xml:space="preserve">162268</w:t>
      </w:r>
    </w:p>
    <w:p>
      <w:r>
        <w:t xml:space="preserve">@ChristinaLoken1 Saavutan saman merkityksen.  Mitä olen missannut?</w:t>
      </w:r>
    </w:p>
    <w:p>
      <w:r>
        <w:rPr>
          <w:b/>
          <w:u w:val="single"/>
        </w:rPr>
        <w:t xml:space="preserve">162269</w:t>
      </w:r>
    </w:p>
    <w:p>
      <w:r>
        <w:t xml:space="preserve">@anniekfox Miksi et voi kertoa?</w:t>
      </w:r>
    </w:p>
    <w:p>
      <w:r>
        <w:rPr>
          <w:b/>
          <w:u w:val="single"/>
        </w:rPr>
        <w:t xml:space="preserve">162270</w:t>
      </w:r>
    </w:p>
    <w:p>
      <w:r>
        <w:t xml:space="preserve">RT @RemyNorth: Nämä #QuestionsForMen ovat enimmäkseen tietämättömiä &amp;amp; seksistisiä. "Tapahtuuko sinulle paskoja asioita?" "Eikö elämäsi ole täydellistä?" "Kuinka monta ...</w:t>
      </w:r>
    </w:p>
    <w:p>
      <w:r>
        <w:rPr>
          <w:b/>
          <w:u w:val="single"/>
        </w:rPr>
        <w:t xml:space="preserve">162271</w:t>
      </w:r>
    </w:p>
    <w:p>
      <w:r>
        <w:t xml:space="preserve">@anniekfox Voitko antaa esimerkin?</w:t>
      </w:r>
    </w:p>
    <w:p>
      <w:r>
        <w:rPr>
          <w:b/>
          <w:u w:val="single"/>
        </w:rPr>
        <w:t xml:space="preserve">162272</w:t>
      </w:r>
    </w:p>
    <w:p>
      <w:r>
        <w:t xml:space="preserve">@PariahPotimouth Ei mahtunut yhteen twiittiin.  Seurasin sitä.</w:t>
      </w:r>
    </w:p>
    <w:p>
      <w:r>
        <w:rPr>
          <w:b/>
          <w:u w:val="single"/>
        </w:rPr>
        <w:t xml:space="preserve">162273</w:t>
      </w:r>
    </w:p>
    <w:p>
      <w:r>
        <w:t xml:space="preserve">@anniekfox Hmmm...tuo on hyvä pointti. Miesten kyynelissä kylpeminen on enemmänkin feministinen juttu, vai mitä?</w:t>
      </w:r>
    </w:p>
    <w:p>
      <w:r>
        <w:rPr>
          <w:b/>
          <w:u w:val="single"/>
        </w:rPr>
        <w:t xml:space="preserve">162274</w:t>
      </w:r>
    </w:p>
    <w:p>
      <w:r>
        <w:t xml:space="preserve">@vivant @tomsaw200 Ai? http://t.co/xOJhWhuI3Z</w:t>
      </w:r>
    </w:p>
    <w:p>
      <w:r>
        <w:rPr>
          <w:b/>
          <w:u w:val="single"/>
        </w:rPr>
        <w:t xml:space="preserve">162275</w:t>
      </w:r>
    </w:p>
    <w:p>
      <w:r>
        <w:t xml:space="preserve">@vivant @tomsaw200 Oletko varma? http://t.co/THwiZ2qDBR</w:t>
      </w:r>
    </w:p>
    <w:p>
      <w:r>
        <w:rPr>
          <w:b/>
          <w:u w:val="single"/>
        </w:rPr>
        <w:t xml:space="preserve">162276</w:t>
      </w:r>
    </w:p>
    <w:p>
      <w:r>
        <w:t xml:space="preserve">@anniekfox Yllä on kirjaimellisesti kuvatodisteet...?</w:t>
      </w:r>
    </w:p>
    <w:p>
      <w:r>
        <w:rPr>
          <w:b/>
          <w:u w:val="single"/>
        </w:rPr>
        <w:t xml:space="preserve">162277</w:t>
      </w:r>
    </w:p>
    <w:p>
      <w:r>
        <w:t xml:space="preserve">@anniekfox Miksi kiellät ja marginalisoit hänen väärinkäytöksiään?</w:t>
      </w:r>
    </w:p>
    <w:p>
      <w:r>
        <w:rPr>
          <w:b/>
          <w:u w:val="single"/>
        </w:rPr>
        <w:t xml:space="preserve">162278</w:t>
      </w:r>
    </w:p>
    <w:p>
      <w:r>
        <w:t xml:space="preserve">@aussielung Sitä vastoin @Shermertron on hyvä tyyppi ja tasa-arvoinen.</w:t>
      </w:r>
    </w:p>
    <w:p>
      <w:r>
        <w:rPr>
          <w:b/>
          <w:u w:val="single"/>
        </w:rPr>
        <w:t xml:space="preserve">162279</w:t>
      </w:r>
    </w:p>
    <w:p>
      <w:r>
        <w:t xml:space="preserve">@anniekfox Eli jos hän löisi häntä samalla tavalla sen takia, mitä hänellä oli yllään, sekin olisi OK?</w:t>
      </w:r>
    </w:p>
    <w:p>
      <w:r>
        <w:rPr>
          <w:b/>
          <w:u w:val="single"/>
        </w:rPr>
        <w:t xml:space="preserve">162280</w:t>
      </w:r>
    </w:p>
    <w:p>
      <w:r>
        <w:t xml:space="preserve">@anniekfox Ymmärrän tuon niin, että sanot, että "kyllä se on OK, että mies lyö tyttöä samalla tavalla".</w:t>
      </w:r>
    </w:p>
    <w:p>
      <w:r>
        <w:rPr>
          <w:b/>
          <w:u w:val="single"/>
        </w:rPr>
        <w:t xml:space="preserve">162281</w:t>
      </w:r>
    </w:p>
    <w:p>
      <w:r>
        <w:t xml:space="preserve">@julia_goo_lia @anniekfox Miksi häpäiset hänen vartaloaan Miehen kädet?</w:t>
      </w:r>
    </w:p>
    <w:p>
      <w:r>
        <w:rPr>
          <w:b/>
          <w:u w:val="single"/>
        </w:rPr>
        <w:t xml:space="preserve">162282</w:t>
      </w:r>
    </w:p>
    <w:p>
      <w:r>
        <w:t xml:space="preserve">@anniekfox Kuka se olisi?</w:t>
      </w:r>
    </w:p>
    <w:p>
      <w:r>
        <w:rPr>
          <w:b/>
          <w:u w:val="single"/>
        </w:rPr>
        <w:t xml:space="preserve">162283</w:t>
      </w:r>
    </w:p>
    <w:p>
      <w:r>
        <w:t xml:space="preserve">@Shermertron @aussielung Miksi turvakodit eivät voi palvella molempia?</w:t>
      </w:r>
    </w:p>
    <w:p>
      <w:r>
        <w:rPr>
          <w:b/>
          <w:u w:val="single"/>
        </w:rPr>
        <w:t xml:space="preserve">162284</w:t>
      </w:r>
    </w:p>
    <w:p>
      <w:r>
        <w:t xml:space="preserve">@Shermertron @aussielung Perustuu tarpeeseen, ei sukupuoleen?</w:t>
      </w:r>
    </w:p>
    <w:p>
      <w:r>
        <w:rPr>
          <w:b/>
          <w:u w:val="single"/>
        </w:rPr>
        <w:t xml:space="preserve">162285</w:t>
      </w:r>
    </w:p>
    <w:p>
      <w:r>
        <w:t xml:space="preserve">@I_Am_Chantastic Miesten kimppuun hyökätään 4 kertaa enemmän, vain tiedoksi.</w:t>
      </w:r>
    </w:p>
    <w:p>
      <w:r>
        <w:rPr>
          <w:b/>
          <w:u w:val="single"/>
        </w:rPr>
        <w:t xml:space="preserve">162286</w:t>
      </w:r>
    </w:p>
    <w:p>
      <w:r>
        <w:t xml:space="preserve">@feministlah Tämä on tunnisteen perustaja... http://t.co/FRGiq2MN1g</w:t>
      </w:r>
    </w:p>
    <w:p>
      <w:r>
        <w:rPr>
          <w:b/>
          <w:u w:val="single"/>
        </w:rPr>
        <w:t xml:space="preserve">162287</w:t>
      </w:r>
    </w:p>
    <w:p>
      <w:r>
        <w:t xml:space="preserve">@amberhasalamb Voitko selittää, miksi tämä on väärin? http://t.co/pTkwk45P9P</w:t>
      </w:r>
    </w:p>
    <w:p>
      <w:r>
        <w:rPr>
          <w:b/>
          <w:u w:val="single"/>
        </w:rPr>
        <w:t xml:space="preserve">162288</w:t>
      </w:r>
    </w:p>
    <w:p>
      <w:r>
        <w:t xml:space="preserve">@amberhasalamb Minulla ei ole naisvihamielisiä näkemyksiä.  Feminismi on ideologia, ei sukupuoli.  TIEDOKSI.</w:t>
      </w:r>
    </w:p>
    <w:p>
      <w:r>
        <w:rPr>
          <w:b/>
          <w:u w:val="single"/>
        </w:rPr>
        <w:t xml:space="preserve">162289</w:t>
      </w:r>
    </w:p>
    <w:p>
      <w:r>
        <w:t xml:space="preserve">@Transic_nyc Onnella hänestä tulee stylisti...</w:t>
      </w:r>
    </w:p>
    <w:p>
      <w:r>
        <w:rPr>
          <w:b/>
          <w:u w:val="single"/>
        </w:rPr>
        <w:t xml:space="preserve">162290</w:t>
      </w:r>
    </w:p>
    <w:p>
      <w:r>
        <w:t xml:space="preserve">@amberhasalamb Voitko kommentoida Fordin tekemää Juuri sitä asiaa, josta hän valittaa...? http://t.co/gBvOjnmbcV.</w:t>
      </w:r>
    </w:p>
    <w:p>
      <w:r>
        <w:rPr>
          <w:b/>
          <w:u w:val="single"/>
        </w:rPr>
        <w:t xml:space="preserve">162291</w:t>
      </w:r>
    </w:p>
    <w:p>
      <w:r>
        <w:t xml:space="preserve">@feministlah Etsin niitä...paljon heinää noiden neulasten päällä.</w:t>
      </w:r>
    </w:p>
    <w:p>
      <w:r>
        <w:rPr>
          <w:b/>
          <w:u w:val="single"/>
        </w:rPr>
        <w:t xml:space="preserve">162292</w:t>
      </w:r>
    </w:p>
    <w:p>
      <w:r>
        <w:t xml:space="preserve">@amberhasalamb ...millä tavalla?</w:t>
      </w:r>
    </w:p>
    <w:p>
      <w:r>
        <w:rPr>
          <w:b/>
          <w:u w:val="single"/>
        </w:rPr>
        <w:t xml:space="preserve">162293</w:t>
      </w:r>
    </w:p>
    <w:p>
      <w:r>
        <w:t xml:space="preserve">@amberhasalamb En tajunnut, että minun piti kohdella sinua kuin lasta, jonka mielipiteellä ei ole merkitystä, anteeksi.  Minun mokani.</w:t>
      </w:r>
    </w:p>
    <w:p>
      <w:r>
        <w:rPr>
          <w:b/>
          <w:u w:val="single"/>
        </w:rPr>
        <w:t xml:space="preserve">162294</w:t>
      </w:r>
    </w:p>
    <w:p>
      <w:r>
        <w:t xml:space="preserve">@tsupdawgs @feministlah Otan kaikki kuvakaappaukset, joita sinulla on.  Kiitos.</w:t>
      </w:r>
    </w:p>
    <w:p>
      <w:r>
        <w:rPr>
          <w:b/>
          <w:u w:val="single"/>
        </w:rPr>
        <w:t xml:space="preserve">162295</w:t>
      </w:r>
    </w:p>
    <w:p>
      <w:r>
        <w:t xml:space="preserve">@amberhasalamb Erilliset keskustelut.  Hän kertoi ympärileikkauksesta huolestuneelle miehelle, ettei hän saa naista.  Juuri sitä, mistä hän valitti.</w:t>
      </w:r>
    </w:p>
    <w:p>
      <w:r>
        <w:rPr>
          <w:b/>
          <w:u w:val="single"/>
        </w:rPr>
        <w:t xml:space="preserve">162296</w:t>
      </w:r>
    </w:p>
    <w:p>
      <w:r>
        <w:t xml:space="preserve">@hayleyjoness @Fatboyisangry1 Se on feminismin tekosia, tajuatko?</w:t>
      </w:r>
    </w:p>
    <w:p>
      <w:r>
        <w:rPr>
          <w:b/>
          <w:u w:val="single"/>
        </w:rPr>
        <w:t xml:space="preserve">162297</w:t>
      </w:r>
    </w:p>
    <w:p>
      <w:r>
        <w:t xml:space="preserve">@hayleyjoness Miksi tuomitset sukupuolielinten perusteella etkä ansioiden perusteella?  Jos mies työskentelee 80-prosenttisesti naispuolisessa työpaikassa, pitäisikö hänen itkeä syrjintää?</w:t>
      </w:r>
    </w:p>
    <w:p>
      <w:r>
        <w:rPr>
          <w:b/>
          <w:u w:val="single"/>
        </w:rPr>
        <w:t xml:space="preserve">162298</w:t>
      </w:r>
    </w:p>
    <w:p>
      <w:r>
        <w:t xml:space="preserve">@feministlah @GreenWeiner Ei. Oikea pointti.  En ole oikeastaan koskaan nähnyt MRA:n sanovan vihaavansa naisia (avoimesti) kuten #KillAllMen jne.</w:t>
      </w:r>
    </w:p>
    <w:p>
      <w:r>
        <w:rPr>
          <w:b/>
          <w:u w:val="single"/>
        </w:rPr>
        <w:t xml:space="preserve">162299</w:t>
      </w:r>
    </w:p>
    <w:p>
      <w:r>
        <w:t xml:space="preserve">@hayleyjoness Utelias... tiedätkö, mihin 23 prosentin (palkkaero) luku viittaa?  Tiedätkö, miten se on johdettu?</w:t>
      </w:r>
    </w:p>
    <w:p>
      <w:r>
        <w:rPr>
          <w:b/>
          <w:u w:val="single"/>
        </w:rPr>
        <w:t xml:space="preserve">162300</w:t>
      </w:r>
    </w:p>
    <w:p>
      <w:r>
        <w:t xml:space="preserve">@feministlah @GreenWeiner No True Scotsman.</w:t>
      </w:r>
    </w:p>
    <w:p>
      <w:r>
        <w:rPr>
          <w:b/>
          <w:u w:val="single"/>
        </w:rPr>
        <w:t xml:space="preserve">162301</w:t>
      </w:r>
    </w:p>
    <w:p>
      <w:r>
        <w:t xml:space="preserve">@feministlah @GreenWeiner ...jotka on merkitty väärin.</w:t>
      </w:r>
    </w:p>
    <w:p>
      <w:r>
        <w:rPr>
          <w:b/>
          <w:u w:val="single"/>
        </w:rPr>
        <w:t xml:space="preserve">162302</w:t>
      </w:r>
    </w:p>
    <w:p>
      <w:r>
        <w:t xml:space="preserve">@hayleyjoness YW...?  No, jos tiedät, että miehet ja naiset tekevät eri töitä, miksi palkka PITÄISI olla sama?</w:t>
      </w:r>
    </w:p>
    <w:p>
      <w:r>
        <w:rPr>
          <w:b/>
          <w:u w:val="single"/>
        </w:rPr>
        <w:t xml:space="preserve">162303</w:t>
      </w:r>
    </w:p>
    <w:p>
      <w:r>
        <w:t xml:space="preserve">RT @thesledgetobias: @MT8_9 @amberhasalamb Voi luoja, se on siis todella projektio.</w:t>
      </w:r>
    </w:p>
    <w:p>
      <w:r>
        <w:rPr>
          <w:b/>
          <w:u w:val="single"/>
        </w:rPr>
        <w:t xml:space="preserve">162304</w:t>
      </w:r>
    </w:p>
    <w:p>
      <w:r>
        <w:t xml:space="preserve">@hayleyjoness ...Tämän seurauksena 100 % väestöstä on Mahdollinen tarjonta kaikkiin "naispuolisiin" työpaikkoihin verrattuna ehkä 20 %:n tarjontaan joihinkin "miespuolisiin" työpaikkoihin.</w:t>
      </w:r>
    </w:p>
    <w:p>
      <w:r>
        <w:rPr>
          <w:b/>
          <w:u w:val="single"/>
        </w:rPr>
        <w:t xml:space="preserve">162305</w:t>
      </w:r>
    </w:p>
    <w:p>
      <w:r>
        <w:t xml:space="preserve">@feministlah @GreenWeiner Naisilla on enemmän laillisia oikeuksia kaikissa länsimaissa.  Kuka on etuoikeutettu?</w:t>
      </w:r>
    </w:p>
    <w:p>
      <w:r>
        <w:rPr>
          <w:b/>
          <w:u w:val="single"/>
        </w:rPr>
        <w:t xml:space="preserve">162306</w:t>
      </w:r>
    </w:p>
    <w:p>
      <w:r>
        <w:t xml:space="preserve">@feministlah @GreenWeiner Feminismi EI siis ole tasa-arvoista oikeutta, vaan yhteiskunnallinen/poliittinen liike?</w:t>
      </w:r>
    </w:p>
    <w:p>
      <w:r>
        <w:rPr>
          <w:b/>
          <w:u w:val="single"/>
        </w:rPr>
        <w:t xml:space="preserve">162307</w:t>
      </w:r>
    </w:p>
    <w:p>
      <w:r>
        <w:t xml:space="preserve">.@feministlah @GreenWeiner Paljon enemmän kuin yksi...ja miksi ei...näin he päätyvät "miesten etuoikeuksiin"? #AntiSJW http://t.co/LmPvPJvsyx</w:t>
      </w:r>
    </w:p>
    <w:p>
      <w:r>
        <w:rPr>
          <w:b/>
          <w:u w:val="single"/>
        </w:rPr>
        <w:t xml:space="preserve">162308</w:t>
      </w:r>
    </w:p>
    <w:p>
      <w:r>
        <w:t xml:space="preserve">@feministlah @GreenWeiner Kuva oli sukupuolineutraali, mutta... toki.</w:t>
      </w:r>
    </w:p>
    <w:p>
      <w:r>
        <w:rPr>
          <w:b/>
          <w:u w:val="single"/>
        </w:rPr>
        <w:t xml:space="preserve">162309</w:t>
      </w:r>
    </w:p>
    <w:p>
      <w:r>
        <w:t xml:space="preserve">.@feministlah @GreenWeiner En ole koskaan sanonut, etteikö miehillä olisi etuoikeuksia tai etteivät naiset kohtaisi ennakkoluuloja, mutta se on enemmän 50/50 kuin yksisuuntainen katu.</w:t>
      </w:r>
    </w:p>
    <w:p>
      <w:r>
        <w:rPr>
          <w:b/>
          <w:u w:val="single"/>
        </w:rPr>
        <w:t xml:space="preserve">162310</w:t>
      </w:r>
    </w:p>
    <w:p>
      <w:r>
        <w:t xml:space="preserve">RT @jarod_frye: @MT8_9 @robinashe @hayleyjoness Itse asiassa olen. Samaa tapahtuu afroamerikkalaisille, espanjalaisille ja muille vähemmistöille.</w:t>
      </w:r>
    </w:p>
    <w:p>
      <w:r>
        <w:rPr>
          <w:b/>
          <w:u w:val="single"/>
        </w:rPr>
        <w:t xml:space="preserve">162311</w:t>
      </w:r>
    </w:p>
    <w:p>
      <w:r>
        <w:t xml:space="preserve">@SweetWalkTalk Ei silloin, kun se vain päättyy raiskaussyytteisiin...</w:t>
      </w:r>
    </w:p>
    <w:p>
      <w:r>
        <w:rPr>
          <w:b/>
          <w:u w:val="single"/>
        </w:rPr>
        <w:t xml:space="preserve">162312</w:t>
      </w:r>
    </w:p>
    <w:p>
      <w:r>
        <w:t xml:space="preserve">@thereginamom @JDefiant9 @jeffj666 Jos Paul Elam olisi sanonut samaa naisista... sinä voihkaisisit siitä.</w:t>
      </w:r>
    </w:p>
    <w:p>
      <w:r>
        <w:rPr>
          <w:b/>
          <w:u w:val="single"/>
        </w:rPr>
        <w:t xml:space="preserve">162313</w:t>
      </w:r>
    </w:p>
    <w:p>
      <w:r>
        <w:t xml:space="preserve">@JDefiant9 No, minulla ei ole mitään mahdollisuutta tietää. Yleinen asia.</w:t>
      </w:r>
    </w:p>
    <w:p>
      <w:r>
        <w:rPr>
          <w:b/>
          <w:u w:val="single"/>
        </w:rPr>
        <w:t xml:space="preserve">162314</w:t>
      </w:r>
    </w:p>
    <w:p>
      <w:r>
        <w:t xml:space="preserve">"@Brittany_Blade: #FemFreeFriday, koska feministit eivät oikeasti tee mitään Lähi-idän sorrettujen naisten hyväksi." http://t.co/pUYim4Q8jk http://t.co/pUYim4Q8jk</w:t>
      </w:r>
    </w:p>
    <w:p>
      <w:r>
        <w:rPr>
          <w:b/>
          <w:u w:val="single"/>
        </w:rPr>
        <w:t xml:space="preserve">162315</w:t>
      </w:r>
    </w:p>
    <w:p>
      <w:r>
        <w:t xml:space="preserve">@victorymonk @shaner38 @chappygolucky Se oli/on vastaus hänelle.</w:t>
      </w:r>
    </w:p>
    <w:p>
      <w:r>
        <w:rPr>
          <w:b/>
          <w:u w:val="single"/>
        </w:rPr>
        <w:t xml:space="preserve">162316</w:t>
      </w:r>
    </w:p>
    <w:p>
      <w:r>
        <w:t xml:space="preserve">RT @underwaterprick: http://t.co/GQLKJhWVqq.</w:t>
      </w:r>
    </w:p>
    <w:p>
      <w:r>
        <w:rPr>
          <w:b/>
          <w:u w:val="single"/>
        </w:rPr>
        <w:t xml:space="preserve">162317</w:t>
      </w:r>
    </w:p>
    <w:p>
      <w:r>
        <w:t xml:space="preserve">@Shermertron Hyvää työtä, kun hän kutsui sinua luuseriksi...BTW Tuo tekopyhyys on kultaa.  Toivottavasti joku näkee sen.</w:t>
      </w:r>
    </w:p>
    <w:p>
      <w:r>
        <w:rPr>
          <w:b/>
          <w:u w:val="single"/>
        </w:rPr>
        <w:t xml:space="preserve">162318</w:t>
      </w:r>
    </w:p>
    <w:p>
      <w:r>
        <w:t xml:space="preserve">@EuroSlavA @brenbarber Hän on loistava.</w:t>
      </w:r>
    </w:p>
    <w:p>
      <w:r>
        <w:rPr>
          <w:b/>
          <w:u w:val="single"/>
        </w:rPr>
        <w:t xml:space="preserve">162319</w:t>
      </w:r>
    </w:p>
    <w:p>
      <w:r>
        <w:t xml:space="preserve">@EuroSlavA @brenbarber Nuo kaksi ovat ainoat feministit, jotka ovat mielestäni laillisia.</w:t>
      </w:r>
    </w:p>
    <w:p>
      <w:r>
        <w:rPr>
          <w:b/>
          <w:u w:val="single"/>
        </w:rPr>
        <w:t xml:space="preserve">162320</w:t>
      </w:r>
    </w:p>
    <w:p>
      <w:r>
        <w:t xml:space="preserve">@EuroSlavA @brenbarber Itse asiassa toivon, että he alkaisivat käyttää sanaa "egalitaristinen", jotta voimme antaa feministien vain tarkoittaa misandristisia tekopyhiä.</w:t>
      </w:r>
    </w:p>
    <w:p>
      <w:r>
        <w:rPr>
          <w:b/>
          <w:u w:val="single"/>
        </w:rPr>
        <w:t xml:space="preserve">162321</w:t>
      </w:r>
    </w:p>
    <w:p>
      <w:r>
        <w:t xml:space="preserve">.@WayJamesO Jep. Coyotes. Heillä on ulos 2-3 vuoden päästä. #NHL olisi mennyt Seattleen.  Mutta ei rakennusta. Vegas saa ne sen sijaan.</w:t>
      </w:r>
    </w:p>
    <w:p>
      <w:r>
        <w:rPr>
          <w:b/>
          <w:u w:val="single"/>
        </w:rPr>
        <w:t xml:space="preserve">162322</w:t>
      </w:r>
    </w:p>
    <w:p>
      <w:r>
        <w:t xml:space="preserve">@AJM9588 Hmm...mikä on heidän tekopyhyytensä perimmäinen syy.  Sinä olet heilauttanut minua.</w:t>
      </w:r>
    </w:p>
    <w:p>
      <w:r>
        <w:rPr>
          <w:b/>
          <w:u w:val="single"/>
        </w:rPr>
        <w:t xml:space="preserve">162323</w:t>
      </w:r>
    </w:p>
    <w:p>
      <w:r>
        <w:t xml:space="preserve">@BillRigg Picwhatting? Etkä ole lainannut yhtään twiittiä.  Mitä yrität sanoa...?</w:t>
      </w:r>
    </w:p>
    <w:p>
      <w:r>
        <w:rPr>
          <w:b/>
          <w:u w:val="single"/>
        </w:rPr>
        <w:t xml:space="preserve">162324</w:t>
      </w:r>
    </w:p>
    <w:p>
      <w:r>
        <w:t xml:space="preserve">@PsychScientists @geekyjessica Voitko selittää, miksi hänen kuvaamansa asiat ovat väärin?</w:t>
      </w:r>
    </w:p>
    <w:p>
      <w:r>
        <w:rPr>
          <w:b/>
          <w:u w:val="single"/>
        </w:rPr>
        <w:t xml:space="preserve">162325</w:t>
      </w:r>
    </w:p>
    <w:p>
      <w:r>
        <w:t xml:space="preserve">@luckykaa Se on meidän yksilöllinen listausnumeromme Gamergaten estolistalla, jonka SJW-feministit loivat.  Käytetään ylpeydellä...</w:t>
      </w:r>
    </w:p>
    <w:p>
      <w:r>
        <w:rPr>
          <w:b/>
          <w:u w:val="single"/>
        </w:rPr>
        <w:t xml:space="preserve">162326</w:t>
      </w:r>
    </w:p>
    <w:p>
      <w:r>
        <w:t xml:space="preserve">@PsychScientists Tarkoitin tätä. Voitko selittää, miksi se on väärin/"seksististä"? http://t.co/qMhfs4yIk3.</w:t>
      </w:r>
    </w:p>
    <w:p>
      <w:r>
        <w:rPr>
          <w:b/>
          <w:u w:val="single"/>
        </w:rPr>
        <w:t xml:space="preserve">162327</w:t>
      </w:r>
    </w:p>
    <w:p>
      <w:r>
        <w:t xml:space="preserve">RT @BlackOpal80: Kätevä opas siitä, mitä odottaa osallistuessaan #QuestionsForMen @MT8_9 http://t.co/Gh4ODnW9oj http://t.co/Gh4ODnW9oj</w:t>
      </w:r>
    </w:p>
    <w:p>
      <w:r>
        <w:rPr>
          <w:b/>
          <w:u w:val="single"/>
        </w:rPr>
        <w:t xml:space="preserve">162328</w:t>
      </w:r>
    </w:p>
    <w:p>
      <w:r>
        <w:t xml:space="preserve">@shaner38 @scarmichael18 Tiedän EI paikkoja, joissa sinkkumiehet voivat Yhdysvalloissa.  Jotkut osavaltiot kieltävät KAIKKI yksinhuoltajat.  Jotkut vain miehet.</w:t>
      </w:r>
    </w:p>
    <w:p>
      <w:r>
        <w:rPr>
          <w:b/>
          <w:u w:val="single"/>
        </w:rPr>
        <w:t xml:space="preserve">162329</w:t>
      </w:r>
    </w:p>
    <w:p>
      <w:r>
        <w:t xml:space="preserve">@scarmichael18 @Synthovine Unohditko jo? http://t.co/a6noUBGcRR</w:t>
      </w:r>
    </w:p>
    <w:p>
      <w:r>
        <w:rPr>
          <w:b/>
          <w:u w:val="single"/>
        </w:rPr>
        <w:t xml:space="preserve">162330</w:t>
      </w:r>
    </w:p>
    <w:p>
      <w:r>
        <w:t xml:space="preserve">.@scarmichael18 @shaner38 Hän saa laillisesti kieltäytyä vanhemmuudesta ensimmäisten 22 viikon aikana hedelmöityksen jälkeen. Vielä 2 viikkoa hänen #valintansa jälkeen.</w:t>
      </w:r>
    </w:p>
    <w:p>
      <w:r>
        <w:rPr>
          <w:b/>
          <w:u w:val="single"/>
        </w:rPr>
        <w:t xml:space="preserve">162331</w:t>
      </w:r>
    </w:p>
    <w:p>
      <w:r>
        <w:t xml:space="preserve">@scarmichael18 @shaner38 Ei aavistustakaan mitä sanoit.</w:t>
      </w:r>
    </w:p>
    <w:p>
      <w:r>
        <w:rPr>
          <w:b/>
          <w:u w:val="single"/>
        </w:rPr>
        <w:t xml:space="preserve">162332</w:t>
      </w:r>
    </w:p>
    <w:p>
      <w:r>
        <w:t xml:space="preserve">@shaner38 @scarmichael18 Kid.  En ole varma pitäisikö oikeasti olla ei pitäisi tms?</w:t>
      </w:r>
    </w:p>
    <w:p>
      <w:r>
        <w:rPr>
          <w:b/>
          <w:u w:val="single"/>
        </w:rPr>
        <w:t xml:space="preserve">162333</w:t>
      </w:r>
    </w:p>
    <w:p>
      <w:r>
        <w:t xml:space="preserve">@shaner38 @scarmichael18 Mieluummin.</w:t>
      </w:r>
    </w:p>
    <w:p>
      <w:r>
        <w:rPr>
          <w:b/>
          <w:u w:val="single"/>
        </w:rPr>
        <w:t xml:space="preserve">162334</w:t>
      </w:r>
    </w:p>
    <w:p>
      <w:r>
        <w:t xml:space="preserve">.@scarmichael18 @shaner38 Hän ei useinkaan tiedä.  Sen pitäisi olla opt in ei opt out niin, että hänelle on kerrottava.  Tai muuten he piilottavat sen.</w:t>
      </w:r>
    </w:p>
    <w:p>
      <w:r>
        <w:rPr>
          <w:b/>
          <w:u w:val="single"/>
        </w:rPr>
        <w:t xml:space="preserve">162335</w:t>
      </w:r>
    </w:p>
    <w:p>
      <w:r>
        <w:t xml:space="preserve">@scarmichael18 @shaner38 Ei laillisesti.</w:t>
      </w:r>
    </w:p>
    <w:p>
      <w:r>
        <w:rPr>
          <w:b/>
          <w:u w:val="single"/>
        </w:rPr>
        <w:t xml:space="preserve">162336</w:t>
      </w:r>
    </w:p>
    <w:p>
      <w:r>
        <w:t xml:space="preserve">@scarmichael18 Aina kun ehdotan sitä, feministit vaativat, että he tekevät niin, joten jos määräaika menee umpeen, hänen pitäisi olla jumissa ilman valintaa.</w:t>
      </w:r>
    </w:p>
    <w:p>
      <w:r>
        <w:rPr>
          <w:b/>
          <w:u w:val="single"/>
        </w:rPr>
        <w:t xml:space="preserve">162337</w:t>
      </w:r>
    </w:p>
    <w:p>
      <w:r>
        <w:t xml:space="preserve">.@scarmichael18 Eli jatkat tasa-arvon vastustamista logiikasta riippumatta...?</w:t>
      </w:r>
    </w:p>
    <w:p>
      <w:r>
        <w:rPr>
          <w:b/>
          <w:u w:val="single"/>
        </w:rPr>
        <w:t xml:space="preserve">162338</w:t>
      </w:r>
    </w:p>
    <w:p>
      <w:r>
        <w:t xml:space="preserve">@TheShujaatAli @PsychScientists Minä myös. Se meni täydellisesti. Sain hänet kirjaan, kun hän luuli, että se oli vain naisia, ennen kuin näytin hänelle totuuden.</w:t>
      </w:r>
    </w:p>
    <w:p>
      <w:r>
        <w:rPr>
          <w:b/>
          <w:u w:val="single"/>
        </w:rPr>
        <w:t xml:space="preserve">162339</w:t>
      </w:r>
    </w:p>
    <w:p>
      <w:r>
        <w:t xml:space="preserve">@scarmichael18 Mitä jos poistaisit seuraamiseni, kun olet siinä. Feministit, jotka seuraavat, estetään.  Inhoan blokkaamista, joten plz unfollow.  Kiitos.</w:t>
      </w:r>
    </w:p>
    <w:p>
      <w:r>
        <w:rPr>
          <w:b/>
          <w:u w:val="single"/>
        </w:rPr>
        <w:t xml:space="preserve">162340</w:t>
      </w:r>
    </w:p>
    <w:p>
      <w:r>
        <w:t xml:space="preserve">@TheShujaatAli Pidän multimedia-lähestymistavasta.</w:t>
      </w:r>
    </w:p>
    <w:p>
      <w:r>
        <w:rPr>
          <w:b/>
          <w:u w:val="single"/>
        </w:rPr>
        <w:t xml:space="preserve">162341</w:t>
      </w:r>
    </w:p>
    <w:p>
      <w:r>
        <w:t xml:space="preserve">.@TheShujaatAli Oletan, että olet nähnyt Clem Ford -juttuni.  Mikään MSM ei kirjoita totuutta hänestä. @AsheSchow ehkä? http://t.co/XhXDywx5I7...</w:t>
      </w:r>
    </w:p>
    <w:p>
      <w:r>
        <w:rPr>
          <w:b/>
          <w:u w:val="single"/>
        </w:rPr>
        <w:t xml:space="preserve">162342</w:t>
      </w:r>
    </w:p>
    <w:p>
      <w:r>
        <w:t xml:space="preserve">@TheShujaatAli @AsheSchow on mahtava, jos et tunne häntä.  Kirjoittaa totuuden feminismistä.</w:t>
      </w:r>
    </w:p>
    <w:p>
      <w:r>
        <w:rPr>
          <w:b/>
          <w:u w:val="single"/>
        </w:rPr>
        <w:t xml:space="preserve">162343</w:t>
      </w:r>
    </w:p>
    <w:p>
      <w:r>
        <w:t xml:space="preserve">RT @FeministFailure: #Feminismi opettaa naisille, että miehet eivät voi kokea seksismiä tai syrjintää. ht...</w:t>
      </w:r>
    </w:p>
    <w:p>
      <w:r>
        <w:rPr>
          <w:b/>
          <w:u w:val="single"/>
        </w:rPr>
        <w:t xml:space="preserve">162344</w:t>
      </w:r>
    </w:p>
    <w:p>
      <w:r>
        <w:t xml:space="preserve">@basicrepublican Suosikkini... kun he väittävät, että miesten valinnanvapaus kielletään, he kirjaimellisesti väittävät, että abortti EI ole "lisääntymisoikeus".</w:t>
      </w:r>
    </w:p>
    <w:p>
      <w:r>
        <w:rPr>
          <w:b/>
          <w:u w:val="single"/>
        </w:rPr>
        <w:t xml:space="preserve">162345</w:t>
      </w:r>
    </w:p>
    <w:p>
      <w:r>
        <w:t xml:space="preserve">@malugatto Ei, en ole seksisti.</w:t>
      </w:r>
    </w:p>
    <w:p>
      <w:r>
        <w:rPr>
          <w:b/>
          <w:u w:val="single"/>
        </w:rPr>
        <w:t xml:space="preserve">162346</w:t>
      </w:r>
    </w:p>
    <w:p>
      <w:r>
        <w:t xml:space="preserve">RT @TehMenz: #QuestionsForMen tiesitkö, että kun katsot tyttöä - raiskaat hänet? http://t.co/glPlA1So3a</w:t>
      </w:r>
    </w:p>
    <w:p>
      <w:r>
        <w:rPr>
          <w:b/>
          <w:u w:val="single"/>
        </w:rPr>
        <w:t xml:space="preserve">162347</w:t>
      </w:r>
    </w:p>
    <w:p>
      <w:r>
        <w:t xml:space="preserve">.@basicrepublican Rinkelin logiikka on vähättelyä.  #SJWLogiikka on kuin rinkeli, jota hakataan ja heitetään Sears Towerista. Lätäkkölogiikka...</w:t>
      </w:r>
    </w:p>
    <w:p>
      <w:r>
        <w:rPr>
          <w:b/>
          <w:u w:val="single"/>
        </w:rPr>
        <w:t xml:space="preserve">162348</w:t>
      </w:r>
    </w:p>
    <w:p>
      <w:r>
        <w:t xml:space="preserve">.@zBruceey @scarmichael18 No...minä veikkaisin jälkimmäistä... http://t.co/QA6MYr4Wdw</w:t>
      </w:r>
    </w:p>
    <w:p>
      <w:r>
        <w:rPr>
          <w:b/>
          <w:u w:val="single"/>
        </w:rPr>
        <w:t xml:space="preserve">162349</w:t>
      </w:r>
    </w:p>
    <w:p>
      <w:r>
        <w:t xml:space="preserve">@AsheSchow @TheShujaatAli Feministinen kirjailija... ajattele AU:n Valenti mitä tiedän.  Aloitti # QuestionsForMen Huff Po &amp;amp; muut kirjoittivat.</w:t>
      </w:r>
    </w:p>
    <w:p>
      <w:r>
        <w:rPr>
          <w:b/>
          <w:u w:val="single"/>
        </w:rPr>
        <w:t xml:space="preserve">162350</w:t>
      </w:r>
    </w:p>
    <w:p>
      <w:r>
        <w:t xml:space="preserve">RT @TehMenz: #QuestionsForMen Tiesitkö, että tiedemiehet ovat yhtä mieltä siitä, että naiset "häpäisevät lutkia", jotta vaginat olisivat arvokkaampia sinulle? http://t.co/...</w:t>
      </w:r>
    </w:p>
    <w:p>
      <w:r>
        <w:rPr>
          <w:b/>
          <w:u w:val="single"/>
        </w:rPr>
        <w:t xml:space="preserve">162351</w:t>
      </w:r>
    </w:p>
    <w:p>
      <w:r>
        <w:t xml:space="preserve">@ATLsportsPayton Koska jos ilmeinen GA-urheiluhullu ei olisi... se selittäisi kaiken.</w:t>
      </w:r>
    </w:p>
    <w:p>
      <w:r>
        <w:rPr>
          <w:b/>
          <w:u w:val="single"/>
        </w:rPr>
        <w:t xml:space="preserve">162352</w:t>
      </w:r>
    </w:p>
    <w:p>
      <w:r>
        <w:t xml:space="preserve">@DrJoanBeckwith Etkö pidä Fordia ongelmallisena hahmona? http://t.co/8DmIDw7XPs</w:t>
      </w:r>
    </w:p>
    <w:p>
      <w:r>
        <w:rPr>
          <w:b/>
          <w:u w:val="single"/>
        </w:rPr>
        <w:t xml:space="preserve">162353</w:t>
      </w:r>
    </w:p>
    <w:p>
      <w:r>
        <w:t xml:space="preserve">@DrJoanBeckwith Ei siis mitään ongelmaa, kun hän tekee juuri sitä, mitä hän tuomitsee?</w:t>
      </w:r>
    </w:p>
    <w:p>
      <w:r>
        <w:rPr>
          <w:b/>
          <w:u w:val="single"/>
        </w:rPr>
        <w:t xml:space="preserve">162354</w:t>
      </w:r>
    </w:p>
    <w:p>
      <w:r>
        <w:t xml:space="preserve">@BlackOpal80 Joo. Minun silmäni avaaja oli palkkaeroja koskeva artikkeli. Tiedän vähän taloustieteestä... yritin selittää, miksi se oli matematiikkaa, ei seksismiä.  Mutta...</w:t>
      </w:r>
    </w:p>
    <w:p>
      <w:r>
        <w:rPr>
          <w:b/>
          <w:u w:val="single"/>
        </w:rPr>
        <w:t xml:space="preserve">162355</w:t>
      </w:r>
    </w:p>
    <w:p>
      <w:r>
        <w:t xml:space="preserve">@BlackOpal80 ...sain tietää, että se teki minusta "naisvihamielisen".</w:t>
      </w:r>
    </w:p>
    <w:p>
      <w:r>
        <w:rPr>
          <w:b/>
          <w:u w:val="single"/>
        </w:rPr>
        <w:t xml:space="preserve">162356</w:t>
      </w:r>
    </w:p>
    <w:p>
      <w:r>
        <w:t xml:space="preserve">.@BlackOpal80 Mutta se ei ole vitsi, monet hänen kirjoituksistaan loivat valheellisen "raiskauskulttuurin" kriisin &amp;amp; jonka teoriat olivat CA:n uuden raiskauslain ajureita.</w:t>
      </w:r>
    </w:p>
    <w:p>
      <w:r>
        <w:rPr>
          <w:b/>
          <w:u w:val="single"/>
        </w:rPr>
        <w:t xml:space="preserve">162357</w:t>
      </w:r>
    </w:p>
    <w:p>
      <w:r>
        <w:t xml:space="preserve">.@BlackOpal80 Sitten se, mikä TODELLA avasi silmäni. Artikkeli taloudellisesta abortista. Jopa lukemisen jälkeen vastustin edelleen. Vastuullisuus jne.</w:t>
      </w:r>
    </w:p>
    <w:p>
      <w:r>
        <w:rPr>
          <w:b/>
          <w:u w:val="single"/>
        </w:rPr>
        <w:t xml:space="preserve">162358</w:t>
      </w:r>
    </w:p>
    <w:p>
      <w:r>
        <w:t xml:space="preserve">...@BlackOpal80 ...KUNNES näin, että prochoice-feministit käyttivät kommenteissa VERBATIM ProLife-argumentteja miehiä vastaan.  "Itsekäs. Idiootti. Ajattele lasta."</w:t>
      </w:r>
    </w:p>
    <w:p>
      <w:r>
        <w:rPr>
          <w:b/>
          <w:u w:val="single"/>
        </w:rPr>
        <w:t xml:space="preserve">162359</w:t>
      </w:r>
    </w:p>
    <w:p>
      <w:r>
        <w:t xml:space="preserve">.@BlackOpal80 Tajusin silloin, että itsekäs tekopyhyys on modernin feminismin ydin, ei tasa-arvo.</w:t>
      </w:r>
    </w:p>
    <w:p>
      <w:r>
        <w:rPr>
          <w:b/>
          <w:u w:val="single"/>
        </w:rPr>
        <w:t xml:space="preserve">162360</w:t>
      </w:r>
    </w:p>
    <w:p>
      <w:r>
        <w:t xml:space="preserve">.@BlackOpal80 Tiedän vähän enemmän kuin juuri kerroin sinulle. Ajattelin vain, että hänen hymyilevä tekopyhyyden/epäasiallisuuden kasvonsa ilmentää modernia feminismiä.</w:t>
      </w:r>
    </w:p>
    <w:p>
      <w:r>
        <w:rPr>
          <w:b/>
          <w:u w:val="single"/>
        </w:rPr>
        <w:t xml:space="preserve">162361</w:t>
      </w:r>
    </w:p>
    <w:p>
      <w:r>
        <w:t xml:space="preserve">RT @BlackOpal80: Valenti: No @MT8_9 Tarkistin Jessica Valentin Twitterin. Kiva miesten esineellistäminen ja väkivallan uhkailu. http://t.co/xRhx....</w:t>
      </w:r>
    </w:p>
    <w:p>
      <w:r>
        <w:rPr>
          <w:b/>
          <w:u w:val="single"/>
        </w:rPr>
        <w:t xml:space="preserve">162362</w:t>
      </w:r>
    </w:p>
    <w:p>
      <w:r>
        <w:t xml:space="preserve">@BlackOpal80 Minut on estetty.</w:t>
      </w:r>
    </w:p>
    <w:p>
      <w:r>
        <w:rPr>
          <w:b/>
          <w:u w:val="single"/>
        </w:rPr>
        <w:t xml:space="preserve">162363</w:t>
      </w:r>
    </w:p>
    <w:p>
      <w:r>
        <w:t xml:space="preserve">@BlackOpal80 Ihmiset olettavat, että hän näki avi/nimeni &amp;amp; estetty.  Ei, hän esti minut ennen kuin tiesin kuka hän oli. Naiset käyttävät estolistaa. Joten...</w:t>
      </w:r>
    </w:p>
    <w:p>
      <w:r>
        <w:rPr>
          <w:b/>
          <w:u w:val="single"/>
        </w:rPr>
        <w:t xml:space="preserve">162364</w:t>
      </w:r>
    </w:p>
    <w:p>
      <w:r>
        <w:t xml:space="preserve">@BlackOpal80 ...heti kun seuraat tarpeeksi tunnettuja antifeministejä, heidän estolistansa aktivoituu ja estää sinut.  Mahdollisesti hän ei ole tietoinen minusta.</w:t>
      </w:r>
    </w:p>
    <w:p>
      <w:r>
        <w:rPr>
          <w:b/>
          <w:u w:val="single"/>
        </w:rPr>
        <w:t xml:space="preserve">162365</w:t>
      </w:r>
    </w:p>
    <w:p>
      <w:r>
        <w:t xml:space="preserve">.@BlackOpal80 Mutta se, että he haluavat tehdä MITÄÄN muuta kuin luennoida epäilyttävillä faktoilla, joita he eivät halua kyseenalaistaa, paljastuu heidän estämisestään.</w:t>
      </w:r>
    </w:p>
    <w:p>
      <w:r>
        <w:rPr>
          <w:b/>
          <w:u w:val="single"/>
        </w:rPr>
        <w:t xml:space="preserve">162366</w:t>
      </w:r>
    </w:p>
    <w:p>
      <w:r>
        <w:t xml:space="preserve">.@BlackOpal80 Jep, säälittävää. Tutkitaan ajatusta anti fems vain vihaa naisia.  Taistelevatko naisvihaajat "oikeutensa" puolesta vihata?  Vai vain vihaavat?</w:t>
      </w:r>
    </w:p>
    <w:p>
      <w:r>
        <w:rPr>
          <w:b/>
          <w:u w:val="single"/>
        </w:rPr>
        <w:t xml:space="preserve">162367</w:t>
      </w:r>
    </w:p>
    <w:p>
      <w:r>
        <w:t xml:space="preserve">.@BlackOpal80 Kuten, jos #GamerGate todella vain vihasi naisia, miksi vaivautua GG:n kanssa?  Ei tarvitse MITÄÄN lupaa vihata. He voisivat vain vihata/pelata pelejä.</w:t>
      </w:r>
    </w:p>
    <w:p>
      <w:r>
        <w:rPr>
          <w:b/>
          <w:u w:val="single"/>
        </w:rPr>
        <w:t xml:space="preserve">162368</w:t>
      </w:r>
    </w:p>
    <w:p>
      <w:r>
        <w:t xml:space="preserve">@NUBionicwoman Onko väärin argumentoida vihjaamalla, että toinen ei saa naista?</w:t>
      </w:r>
    </w:p>
    <w:p>
      <w:r>
        <w:rPr>
          <w:b/>
          <w:u w:val="single"/>
        </w:rPr>
        <w:t xml:space="preserve">162369</w:t>
      </w:r>
    </w:p>
    <w:p>
      <w:r>
        <w:t xml:space="preserve">@LucasDavid__ ..sanoo ajattelematon nössö.  Haukotuttaa.</w:t>
      </w:r>
    </w:p>
    <w:p>
      <w:r>
        <w:rPr>
          <w:b/>
          <w:u w:val="single"/>
        </w:rPr>
        <w:t xml:space="preserve">162370</w:t>
      </w:r>
    </w:p>
    <w:p>
      <w:r>
        <w:t xml:space="preserve">@YTM1staWu1fy Ruotsi.  Ruotsalaiset miehet ovat karjaa, tässä vaiheessa.</w:t>
      </w:r>
    </w:p>
    <w:p>
      <w:r>
        <w:rPr>
          <w:b/>
          <w:u w:val="single"/>
        </w:rPr>
        <w:t xml:space="preserve">162371</w:t>
      </w:r>
    </w:p>
    <w:p>
      <w:r>
        <w:t xml:space="preserve">.@CriticalKaiju Mikään ei ole kirjaimellisesti luovuuden kannalta säälittävämpää kuin ottaa olemassa oleva elokuva ja tehdä siitä vain musta tai naisversio.</w:t>
      </w:r>
    </w:p>
    <w:p>
      <w:r>
        <w:rPr>
          <w:b/>
          <w:u w:val="single"/>
        </w:rPr>
        <w:t xml:space="preserve">162372</w:t>
      </w:r>
    </w:p>
    <w:p>
      <w:r>
        <w:t xml:space="preserve">.@knux1995 Sulje kauppa.  #Feminismi on tässä vaiheessa vain tiesulku #egalitarismin tiellä.  #tasa-arvon on oltava tasa-arvoista.  Ei gynokeskeistä.</w:t>
      </w:r>
    </w:p>
    <w:p>
      <w:r>
        <w:rPr>
          <w:b/>
          <w:u w:val="single"/>
        </w:rPr>
        <w:t xml:space="preserve">162373</w:t>
      </w:r>
    </w:p>
    <w:p>
      <w:r>
        <w:t xml:space="preserve">@bmackillopthio Hmm..mahdollista.  En lue iltapäivälehtiä. Tiedän vain, että hän nyrkkeilee.  Toisella kaverilla oli sellainen.  Donald Trump.  Diivan näköinen, eikö?</w:t>
      </w:r>
    </w:p>
    <w:p>
      <w:r>
        <w:rPr>
          <w:b/>
          <w:u w:val="single"/>
        </w:rPr>
        <w:t xml:space="preserve">162374</w:t>
      </w:r>
    </w:p>
    <w:p>
      <w:r>
        <w:t xml:space="preserve">@bmackillopthio Mutta Trumpia kutsutaan suuruudenhulluksi.  Onko sekin sukupuolittunut loukkaus?  En koskaan kuule naisia kutsuttavan megalomaanisiksi.</w:t>
      </w:r>
    </w:p>
    <w:p>
      <w:r>
        <w:rPr>
          <w:b/>
          <w:u w:val="single"/>
        </w:rPr>
        <w:t xml:space="preserve">162375</w:t>
      </w:r>
    </w:p>
    <w:p>
      <w:r>
        <w:t xml:space="preserve">@oscoscoscoscosc Juuri niin.  Se on seksistinen markkinointikikka.</w:t>
      </w:r>
    </w:p>
    <w:p>
      <w:r>
        <w:rPr>
          <w:b/>
          <w:u w:val="single"/>
        </w:rPr>
        <w:t xml:space="preserve">162376</w:t>
      </w:r>
    </w:p>
    <w:p>
      <w:r>
        <w:t xml:space="preserve">@BristolBen En minä. Joko aseet paukkuen tai odottelen hiljaa Troijan hevosessani...</w:t>
      </w:r>
    </w:p>
    <w:p>
      <w:r>
        <w:rPr>
          <w:b/>
          <w:u w:val="single"/>
        </w:rPr>
        <w:t xml:space="preserve">162377</w:t>
      </w:r>
    </w:p>
    <w:p>
      <w:r>
        <w:t xml:space="preserve">.@knux1995 Useimmat demokraatit välttelevät nykyään sanaa "liberaali" kuin se olisi sairas.  Lakatkaa pönkittämästä "feminismiä" naistenoikeusliikkeen ansioilla...</w:t>
      </w:r>
    </w:p>
    <w:p>
      <w:r>
        <w:rPr>
          <w:b/>
          <w:u w:val="single"/>
        </w:rPr>
        <w:t xml:space="preserve">162378</w:t>
      </w:r>
    </w:p>
    <w:p>
      <w:r>
        <w:t xml:space="preserve">.@knux1995 ...anna sanan kehittyä nykyiseen merkitykseensä (itsekäs misandria) ja poista heidät #tasa-arvoliikkeestä, jotta aikuiset voivat toimia</w:t>
      </w:r>
    </w:p>
    <w:p>
      <w:r>
        <w:rPr>
          <w:b/>
          <w:u w:val="single"/>
        </w:rPr>
        <w:t xml:space="preserve">162379</w:t>
      </w:r>
    </w:p>
    <w:p>
      <w:r>
        <w:t xml:space="preserve">.@knux1995 Ei, ei...tämä on minun näkemykseni siitä, miten tasa-arvoa voidaan viedä eteenpäin.  Täytyy kitkeä pois ne, jotka väittävät tasa-arvoa ja toimivat sitä vastaan.</w:t>
      </w:r>
    </w:p>
    <w:p>
      <w:r>
        <w:rPr>
          <w:b/>
          <w:u w:val="single"/>
        </w:rPr>
        <w:t xml:space="preserve">162380</w:t>
      </w:r>
    </w:p>
    <w:p>
      <w:r>
        <w:t xml:space="preserve">@bmackillopthio @DWidgy Määrittele "pakottaminen".</w:t>
      </w:r>
    </w:p>
    <w:p>
      <w:r>
        <w:rPr>
          <w:b/>
          <w:u w:val="single"/>
        </w:rPr>
        <w:t xml:space="preserve">162381</w:t>
      </w:r>
    </w:p>
    <w:p>
      <w:r>
        <w:t xml:space="preserve">@KachoArinoDesu @Bananaramble Tehkää uusi hiton elokuva, senkin hakkerit...se on pointtini.</w:t>
      </w:r>
    </w:p>
    <w:p>
      <w:r>
        <w:rPr>
          <w:b/>
          <w:u w:val="single"/>
        </w:rPr>
        <w:t xml:space="preserve">162382</w:t>
      </w:r>
    </w:p>
    <w:p>
      <w:r>
        <w:t xml:space="preserve">@kittiedolls @TiodeCapaNegra Sinulla on enemmän laillisia oikeuksia kuin minulla, onko se OK?</w:t>
      </w:r>
    </w:p>
    <w:p>
      <w:r>
        <w:rPr>
          <w:b/>
          <w:u w:val="single"/>
        </w:rPr>
        <w:t xml:space="preserve">162383</w:t>
      </w:r>
    </w:p>
    <w:p>
      <w:r>
        <w:t xml:space="preserve">@bmackillopthio En tunne häntä, anteeksi.</w:t>
      </w:r>
    </w:p>
    <w:p>
      <w:r>
        <w:rPr>
          <w:b/>
          <w:u w:val="single"/>
        </w:rPr>
        <w:t xml:space="preserve">162384</w:t>
      </w:r>
    </w:p>
    <w:p>
      <w:r>
        <w:t xml:space="preserve">@BrokeTilIGetRch @CriticalKaiju Ei.</w:t>
      </w:r>
    </w:p>
    <w:p>
      <w:r>
        <w:rPr>
          <w:b/>
          <w:u w:val="single"/>
        </w:rPr>
        <w:t xml:space="preserve">162385</w:t>
      </w:r>
    </w:p>
    <w:p>
      <w:r>
        <w:t xml:space="preserve">@PardusXY @silverwolfcc Ei liity Highlanderiin.  Pidän myös Fletch Livesistä enemmän kuin ensimmäisestä samasta syystä kuin GB 2. Hauskempi, bottom line.</w:t>
      </w:r>
    </w:p>
    <w:p>
      <w:r>
        <w:rPr>
          <w:b/>
          <w:u w:val="single"/>
        </w:rPr>
        <w:t xml:space="preserve">162386</w:t>
      </w:r>
    </w:p>
    <w:p>
      <w:r>
        <w:t xml:space="preserve">@Bananaramble Kaksi noista kolmesta on jo totta...</w:t>
      </w:r>
    </w:p>
    <w:p>
      <w:r>
        <w:rPr>
          <w:b/>
          <w:u w:val="single"/>
        </w:rPr>
        <w:t xml:space="preserve">162387</w:t>
      </w:r>
    </w:p>
    <w:p>
      <w:r>
        <w:t xml:space="preserve">.@BigBadCharn Tunnista olkinukke, Dunce.  Minun sarkastinen pilkkaava hypoteesini vai nuo todelliset esimerkit?</w:t>
      </w:r>
    </w:p>
    <w:p>
      <w:r>
        <w:rPr>
          <w:b/>
          <w:u w:val="single"/>
        </w:rPr>
        <w:t xml:space="preserve">162388</w:t>
      </w:r>
    </w:p>
    <w:p>
      <w:r>
        <w:t xml:space="preserve">@wiemanindenwald Sooooooo totta.</w:t>
      </w:r>
    </w:p>
    <w:p>
      <w:r>
        <w:rPr>
          <w:b/>
          <w:u w:val="single"/>
        </w:rPr>
        <w:t xml:space="preserve">162389</w:t>
      </w:r>
    </w:p>
    <w:p>
      <w:r>
        <w:t xml:space="preserve">.@rawobjectivism @robscragga @BlackOpal80 "Google Christina Hoff Sommers Wage Gap tai Pay Gap" Hän käyttää todellisia faktoja, ei anekdootteja. #EqualPay</w:t>
      </w:r>
    </w:p>
    <w:p>
      <w:r>
        <w:rPr>
          <w:b/>
          <w:u w:val="single"/>
        </w:rPr>
        <w:t xml:space="preserve">162390</w:t>
      </w:r>
    </w:p>
    <w:p>
      <w:r>
        <w:t xml:space="preserve">@dultery @Dex_is_Dope Ei vitsi.  Ruotsalainen lainsäätäjä ehdotti, että miesten pitäisi istua, kun he pissaavat...</w:t>
      </w:r>
    </w:p>
    <w:p>
      <w:r>
        <w:rPr>
          <w:b/>
          <w:u w:val="single"/>
        </w:rPr>
        <w:t xml:space="preserve">162391</w:t>
      </w:r>
    </w:p>
    <w:p>
      <w:r>
        <w:t xml:space="preserve">RT @CathyYoung63: Kolumni @ColumbiaSpecissä kyseenalaistaa #EmmaSulkowiczin uutisointia @thedailybeastin artikkelini vuoksi http://t.co/z6jwJwnJSJ</w:t>
      </w:r>
    </w:p>
    <w:p>
      <w:r>
        <w:rPr>
          <w:b/>
          <w:u w:val="single"/>
        </w:rPr>
        <w:t xml:space="preserve">162392</w:t>
      </w:r>
    </w:p>
    <w:p>
      <w:r>
        <w:t xml:space="preserve">@Anthony3291 Jos heillä olisi yhtään häpeää tai itsetietoisuutta, totta kai...</w:t>
      </w:r>
    </w:p>
    <w:p>
      <w:r>
        <w:rPr>
          <w:b/>
          <w:u w:val="single"/>
        </w:rPr>
        <w:t xml:space="preserve">162393</w:t>
      </w:r>
    </w:p>
    <w:p>
      <w:r>
        <w:t xml:space="preserve">Onko useimmille jäänyt huomaamatta, että #QuestionsForMen oli lähinnä Fordin tapa vapauttaa hänen tylsä klikkauspuheensa kritiikiltä? http://t.co/29pgEhzUQT</w:t>
      </w:r>
    </w:p>
    <w:p>
      <w:r>
        <w:rPr>
          <w:b/>
          <w:u w:val="single"/>
        </w:rPr>
        <w:t xml:space="preserve">162394</w:t>
      </w:r>
    </w:p>
    <w:p>
      <w:r>
        <w:t xml:space="preserve">@SultraSoV Kyllä ja ei. 1A kysymys, mutta kielletty "seksistisenä", kun feministinen paita ei olisi....</w:t>
      </w:r>
    </w:p>
    <w:p>
      <w:r>
        <w:rPr>
          <w:b/>
          <w:u w:val="single"/>
        </w:rPr>
        <w:t xml:space="preserve">162395</w:t>
      </w:r>
    </w:p>
    <w:p>
      <w:r>
        <w:t xml:space="preserve">.@robscragga Aloita Paetron.  Ellet ole Yhdistyneessä kuningaskunnassa, niin voit hakea työkyvyttömyyttä.</w:t>
      </w:r>
    </w:p>
    <w:p>
      <w:r>
        <w:rPr>
          <w:b/>
          <w:u w:val="single"/>
        </w:rPr>
        <w:t xml:space="preserve">162396</w:t>
      </w:r>
    </w:p>
    <w:p>
      <w:r>
        <w:t xml:space="preserve">@AutobotBlades Ensimmäinen twiitti vuosiin, ja se on täysin väärä rinnastus.  Miksi? http://t.co/DcJprECjCx</w:t>
      </w:r>
    </w:p>
    <w:p>
      <w:r>
        <w:rPr>
          <w:b/>
          <w:u w:val="single"/>
        </w:rPr>
        <w:t xml:space="preserve">162397</w:t>
      </w:r>
    </w:p>
    <w:p>
      <w:r>
        <w:t xml:space="preserve">.@manishlimbu532 Ei. Ei luotettavia lukuja.  Mutta eräs pikkukaupungin poliisilaitos teki kerran yhdeksän vuoden tutkimuksen tapauksistaan... 41% vääriä.</w:t>
      </w:r>
    </w:p>
    <w:p>
      <w:r>
        <w:rPr>
          <w:b/>
          <w:u w:val="single"/>
        </w:rPr>
        <w:t xml:space="preserve">162398</w:t>
      </w:r>
    </w:p>
    <w:p>
      <w:r>
        <w:t xml:space="preserve">@thesledgetobias Illinoisin poliisi tutkii yhdeksän vuotta tapauksiaan kerran....41% väärin.</w:t>
      </w:r>
    </w:p>
    <w:p>
      <w:r>
        <w:rPr>
          <w:b/>
          <w:u w:val="single"/>
        </w:rPr>
        <w:t xml:space="preserve">162399</w:t>
      </w:r>
    </w:p>
    <w:p>
      <w:r>
        <w:t xml:space="preserve">.@abnormalcybias @manishlimbu532 No, se mikä erotti asian oli se, että he tiesivät niiden raiskausilmoitusten määrän, jotka peruivat. Useimmat laskevat vain...</w:t>
      </w:r>
    </w:p>
    <w:p>
      <w:r>
        <w:rPr>
          <w:b/>
          <w:u w:val="single"/>
        </w:rPr>
        <w:t xml:space="preserve">162400</w:t>
      </w:r>
    </w:p>
    <w:p>
      <w:r>
        <w:t xml:space="preserve">.@abnormalcybias @manishlimbu532 ...naiset, joita todella syytetään/tuomitaan siitä.  Siitä ei lähes KOSKAAN nosteta syytettä. Poliisit vain lopettavat jutun.</w:t>
      </w:r>
    </w:p>
    <w:p>
      <w:r>
        <w:rPr>
          <w:b/>
          <w:u w:val="single"/>
        </w:rPr>
        <w:t xml:space="preserve">162401</w:t>
      </w:r>
    </w:p>
    <w:p>
      <w:r>
        <w:t xml:space="preserve">@abnormalcybias @manishlimbu532 "Googlaa vääriä raiskaussyytöksiä 41%" voisi toimia.</w:t>
      </w:r>
    </w:p>
    <w:p>
      <w:r>
        <w:rPr>
          <w:b/>
          <w:u w:val="single"/>
        </w:rPr>
        <w:t xml:space="preserve">162402</w:t>
      </w:r>
    </w:p>
    <w:p>
      <w:r>
        <w:t xml:space="preserve">@thesledgetobias ?</w:t>
      </w:r>
    </w:p>
    <w:p>
      <w:r>
        <w:rPr>
          <w:b/>
          <w:u w:val="single"/>
        </w:rPr>
        <w:t xml:space="preserve">162403</w:t>
      </w:r>
    </w:p>
    <w:p>
      <w:r>
        <w:t xml:space="preserve">.@ListenToRaisin En ole koskaan sanonut, että "miehet ovat fiksumpia". Sanoin, että feministit ovat tyhmiä. Suurin osa naisista ei ole feministejä. Mutta 100 vastausta... Keskityn kahteen.</w:t>
      </w:r>
    </w:p>
    <w:p>
      <w:r>
        <w:rPr>
          <w:b/>
          <w:u w:val="single"/>
        </w:rPr>
        <w:t xml:space="preserve">162404</w:t>
      </w:r>
    </w:p>
    <w:p>
      <w:r>
        <w:t xml:space="preserve">.@ListenToRaisin Patriarkaatti on myytti, joten järjestelmällä ei ole vastaiskua &amp;amp; feministit käyttävät ritarillisuutta &amp;amp; hyväntahtoista seksismiä mestarillisesti omiin tarkoituksiinsa.</w:t>
      </w:r>
    </w:p>
    <w:p>
      <w:r>
        <w:rPr>
          <w:b/>
          <w:u w:val="single"/>
        </w:rPr>
        <w:t xml:space="preserve">162405</w:t>
      </w:r>
    </w:p>
    <w:p>
      <w:r>
        <w:t xml:space="preserve">.@ListenToRaisin Ei epäilystäkään. Feministeillä on media. Näitkö yhtään mainintaa Clem Fordin OPEN kiihkoilusta jne?  Ei. "Narratiivi" on kaikki.</w:t>
      </w:r>
    </w:p>
    <w:p>
      <w:r>
        <w:rPr>
          <w:b/>
          <w:u w:val="single"/>
        </w:rPr>
        <w:t xml:space="preserve">162406</w:t>
      </w:r>
    </w:p>
    <w:p>
      <w:r>
        <w:t xml:space="preserve">@JakePentland @ListenToRaisin Rock on paljon lähempänä Sokratesta kuin useimmat tietävät...</w:t>
      </w:r>
    </w:p>
    <w:p>
      <w:r>
        <w:rPr>
          <w:b/>
          <w:u w:val="single"/>
        </w:rPr>
        <w:t xml:space="preserve">162407</w:t>
      </w:r>
    </w:p>
    <w:p>
      <w:r>
        <w:t xml:space="preserve">@shanifrr @CordovanSplotch Anteeksi, sanoitko, että feminismi on kaikille, myös miehille?</w:t>
      </w:r>
    </w:p>
    <w:p>
      <w:r>
        <w:rPr>
          <w:b/>
          <w:u w:val="single"/>
        </w:rPr>
        <w:t xml:space="preserve">162408</w:t>
      </w:r>
    </w:p>
    <w:p>
      <w:r>
        <w:t xml:space="preserve">.@ILivUndrUrBed @Bananaramble @ListenToRaisin Kyllä. Sinun apatiasi.</w:t>
      </w:r>
    </w:p>
    <w:p>
      <w:r>
        <w:rPr>
          <w:b/>
          <w:u w:val="single"/>
        </w:rPr>
        <w:t xml:space="preserve">162409</w:t>
      </w:r>
    </w:p>
    <w:p>
      <w:r>
        <w:t xml:space="preserve">.@ListenToRaisin @ILivUndrUrBed @Bananaramble Useimpien feministien kohtalo...</w:t>
      </w:r>
    </w:p>
    <w:p>
      <w:r>
        <w:rPr>
          <w:b/>
          <w:u w:val="single"/>
        </w:rPr>
        <w:t xml:space="preserve">162410</w:t>
      </w:r>
    </w:p>
    <w:p>
      <w:r>
        <w:t xml:space="preserve">@sara771987 ...kuten sanoin.  "Symboli" on "symboli".  Korun voi kuitenkin pantata myöhemmin.</w:t>
      </w:r>
    </w:p>
    <w:p>
      <w:r>
        <w:rPr>
          <w:b/>
          <w:u w:val="single"/>
        </w:rPr>
        <w:t xml:space="preserve">162411</w:t>
      </w:r>
    </w:p>
    <w:p>
      <w:r>
        <w:t xml:space="preserve">.@ILivUndrUrBed Mitä tahansa paitsi itseäsi.  Kuten KAIKKI feministit maan päällä.</w:t>
      </w:r>
    </w:p>
    <w:p>
      <w:r>
        <w:rPr>
          <w:b/>
          <w:u w:val="single"/>
        </w:rPr>
        <w:t xml:space="preserve">162412</w:t>
      </w:r>
    </w:p>
    <w:p>
      <w:r>
        <w:t xml:space="preserve">@TehMenz Aidosti mielenkiintoinen kysymys... vastaus on tietysti ennalta arvattava ja tylsä.</w:t>
      </w:r>
    </w:p>
    <w:p>
      <w:r>
        <w:rPr>
          <w:b/>
          <w:u w:val="single"/>
        </w:rPr>
        <w:t xml:space="preserve">162413</w:t>
      </w:r>
    </w:p>
    <w:p>
      <w:r>
        <w:t xml:space="preserve">@LoveAndLonging ...miten tuo esimerkki on "seksismiä"?</w:t>
      </w:r>
    </w:p>
    <w:p>
      <w:r>
        <w:rPr>
          <w:b/>
          <w:u w:val="single"/>
        </w:rPr>
        <w:t xml:space="preserve">162414</w:t>
      </w:r>
    </w:p>
    <w:p>
      <w:r>
        <w:t xml:space="preserve">RT @uberfeminist: Jennifer Lopez esittää elokuvassa raiskaajaa, joka ei tiedä, mikä Ilias on. Ja hän on *päähenkilö*! #smfh</w:t>
      </w:r>
    </w:p>
    <w:p>
      <w:r>
        <w:rPr>
          <w:b/>
          <w:u w:val="single"/>
        </w:rPr>
        <w:t xml:space="preserve">162415</w:t>
      </w:r>
    </w:p>
    <w:p>
      <w:r>
        <w:t xml:space="preserve">@plaidcat9 Hän oli myös vain olemassa, eikö?</w:t>
      </w:r>
    </w:p>
    <w:p>
      <w:r>
        <w:rPr>
          <w:b/>
          <w:u w:val="single"/>
        </w:rPr>
        <w:t xml:space="preserve">162416</w:t>
      </w:r>
    </w:p>
    <w:p>
      <w:r>
        <w:t xml:space="preserve">@ILivUndrUrBed @CarolynnEva Ei.</w:t>
      </w:r>
    </w:p>
    <w:p>
      <w:r>
        <w:rPr>
          <w:b/>
          <w:u w:val="single"/>
        </w:rPr>
        <w:t xml:space="preserve">162417</w:t>
      </w:r>
    </w:p>
    <w:p>
      <w:r>
        <w:t xml:space="preserve">.@WayneJBurrows @adriennecgomez @ListenToRaisin ...feminismillä olisi vain nimikysymys.</w:t>
      </w:r>
    </w:p>
    <w:p>
      <w:r>
        <w:rPr>
          <w:b/>
          <w:u w:val="single"/>
        </w:rPr>
        <w:t xml:space="preserve">162418</w:t>
      </w:r>
    </w:p>
    <w:p>
      <w:r>
        <w:t xml:space="preserve">@JamesBolton11 Jep.</w:t>
      </w:r>
    </w:p>
    <w:p>
      <w:r>
        <w:rPr>
          <w:b/>
          <w:u w:val="single"/>
        </w:rPr>
        <w:t xml:space="preserve">162419</w:t>
      </w:r>
    </w:p>
    <w:p>
      <w:r>
        <w:t xml:space="preserve">@HumanistFury Maksat kyllä.  Jaetaan, ei.  Hän maksaa, ei.</w:t>
      </w:r>
    </w:p>
    <w:p>
      <w:r>
        <w:rPr>
          <w:b/>
          <w:u w:val="single"/>
        </w:rPr>
        <w:t xml:space="preserve">162420</w:t>
      </w:r>
    </w:p>
    <w:p>
      <w:r>
        <w:t xml:space="preserve">@HumanistFury @ListenToRaisin Muistatko "Gagan"?  Minkä arvaisit hänen ÄO:nsa olevan?</w:t>
      </w:r>
    </w:p>
    <w:p>
      <w:r>
        <w:rPr>
          <w:b/>
          <w:u w:val="single"/>
        </w:rPr>
        <w:t xml:space="preserve">162421</w:t>
      </w:r>
    </w:p>
    <w:p>
      <w:r>
        <w:t xml:space="preserve">@Audmum1 @ILivUndrUrBed @CarolynnEva Linkkasit BLASPHEMY!!!!</w:t>
      </w:r>
    </w:p>
    <w:p>
      <w:r>
        <w:rPr>
          <w:b/>
          <w:u w:val="single"/>
        </w:rPr>
        <w:t xml:space="preserve">162422</w:t>
      </w:r>
    </w:p>
    <w:p>
      <w:r>
        <w:t xml:space="preserve">@HumanistFury @ListenToRaisin Ne ovat enimmäkseen rajamailla, kyllä.  W/ mucho NPD sekoitettuna... &amp;amp; paljon kaksinapaisuutta.</w:t>
      </w:r>
    </w:p>
    <w:p>
      <w:r>
        <w:rPr>
          <w:b/>
          <w:u w:val="single"/>
        </w:rPr>
        <w:t xml:space="preserve">162423</w:t>
      </w:r>
    </w:p>
    <w:p>
      <w:r>
        <w:t xml:space="preserve">@BristolBen @HumanistFury @ListenToRaisin Keskeytetty, täällä uudella tunnuksella.  Stalkkasi minua noin päivän ajan.  Lainmukaisia "ongelmia".  Lapsihanskat kädessä...</w:t>
      </w:r>
    </w:p>
    <w:p>
      <w:r>
        <w:rPr>
          <w:b/>
          <w:u w:val="single"/>
        </w:rPr>
        <w:t xml:space="preserve">162424</w:t>
      </w:r>
    </w:p>
    <w:p>
      <w:r>
        <w:t xml:space="preserve">@HumanistFury @ListenToRaisin @BristolBen ...ellei se ole hänen (kynällä täytetyissä) käsissään, tietenkin.</w:t>
      </w:r>
    </w:p>
    <w:p>
      <w:r>
        <w:rPr>
          <w:b/>
          <w:u w:val="single"/>
        </w:rPr>
        <w:t xml:space="preserve">162425</w:t>
      </w:r>
    </w:p>
    <w:p>
      <w:r>
        <w:t xml:space="preserve">@HumanistFury @ListenToRaisin @BristolBen Minulla on noin 12 tällaista.  Olisi hulvatonta, jos hän ei tarvitsisi apua niin kipeästi.</w:t>
      </w:r>
    </w:p>
    <w:p>
      <w:r>
        <w:rPr>
          <w:b/>
          <w:u w:val="single"/>
        </w:rPr>
        <w:t xml:space="preserve">162426</w:t>
      </w:r>
    </w:p>
    <w:p>
      <w:r>
        <w:t xml:space="preserve">.@BristolBen @HumanistFury @ListenToRaisin ...ja muutama, joiden kanssa tykkään jutella, vaikka tiedän, että he ovat samanlaisia kuin muutkin, kun on aika....</w:t>
      </w:r>
    </w:p>
    <w:p>
      <w:r>
        <w:rPr>
          <w:b/>
          <w:u w:val="single"/>
        </w:rPr>
        <w:t xml:space="preserve">162427</w:t>
      </w:r>
    </w:p>
    <w:p>
      <w:r>
        <w:t xml:space="preserve">@sexyconserv Molemmat. Haluni pelata videopelejä ei ole koskaan voimakkaampi kuin seksin jälkeen.  Voin vihdoin keskittyä johonkin muuhun kuin seksiin...</w:t>
      </w:r>
    </w:p>
    <w:p>
      <w:r>
        <w:rPr>
          <w:b/>
          <w:u w:val="single"/>
        </w:rPr>
        <w:t xml:space="preserve">162428</w:t>
      </w:r>
    </w:p>
    <w:p>
      <w:r>
        <w:t xml:space="preserve">Feministit tekevät siis trendin #FeministsAreUgly ja valittavat sitten, että se, että #FeministsAreUgly on trendissä, on todiste yhteiskunnan naisvihamielisyydestä.  K.</w:t>
      </w:r>
    </w:p>
    <w:p>
      <w:r>
        <w:rPr>
          <w:b/>
          <w:u w:val="single"/>
        </w:rPr>
        <w:t xml:space="preserve">162429</w:t>
      </w:r>
    </w:p>
    <w:p>
      <w:r>
        <w:t xml:space="preserve">@unpccomix Näin tämän taannoin.  Erinomaista.</w:t>
      </w:r>
    </w:p>
    <w:p>
      <w:r>
        <w:rPr>
          <w:b/>
          <w:u w:val="single"/>
        </w:rPr>
        <w:t xml:space="preserve">162430</w:t>
      </w:r>
    </w:p>
    <w:p>
      <w:r>
        <w:t xml:space="preserve">RT @asredasmyhair: Aion pitää tämän täällä, jotta voin ohjata naiset tänne, kun he haluavat riidellä. Blogini #WomenAgainstFeminism http://t ....</w:t>
      </w:r>
    </w:p>
    <w:p>
      <w:r>
        <w:rPr>
          <w:b/>
          <w:u w:val="single"/>
        </w:rPr>
        <w:t xml:space="preserve">162431</w:t>
      </w:r>
    </w:p>
    <w:p>
      <w:r>
        <w:t xml:space="preserve">@Fullerarty Ahem... http://t.co/Xdi7cMJHBo</w:t>
      </w:r>
    </w:p>
    <w:p>
      <w:r>
        <w:rPr>
          <w:b/>
          <w:u w:val="single"/>
        </w:rPr>
        <w:t xml:space="preserve">162432</w:t>
      </w:r>
    </w:p>
    <w:p>
      <w:r>
        <w:t xml:space="preserve">@ValiantRook En epäile muuta elämää, mutta realistisesti en usko, että näemme mitään todisteita elinaikanamme, joten en ajattele sitä.</w:t>
      </w:r>
    </w:p>
    <w:p>
      <w:r>
        <w:rPr>
          <w:b/>
          <w:u w:val="single"/>
        </w:rPr>
        <w:t xml:space="preserve">162433</w:t>
      </w:r>
    </w:p>
    <w:p>
      <w:r>
        <w:t xml:space="preserve">@ValiantRook Mutta Riley oli hulvaton Sternissä.  En ollut ajatellut häntä (tai Biovia) vuosiin.</w:t>
      </w:r>
    </w:p>
    <w:p>
      <w:r>
        <w:rPr>
          <w:b/>
          <w:u w:val="single"/>
        </w:rPr>
        <w:t xml:space="preserve">162434</w:t>
      </w:r>
    </w:p>
    <w:p>
      <w:r>
        <w:t xml:space="preserve">@VanCanucks @CaptainCanuck0 Bitter Geno.</w:t>
      </w:r>
    </w:p>
    <w:p>
      <w:r>
        <w:rPr>
          <w:b/>
          <w:u w:val="single"/>
        </w:rPr>
        <w:t xml:space="preserve">162435</w:t>
      </w:r>
    </w:p>
    <w:p>
      <w:r>
        <w:t xml:space="preserve">@NoBullshitGamin ...ei ole se, mitä katson.  Ei.</w:t>
      </w:r>
    </w:p>
    <w:p>
      <w:r>
        <w:rPr>
          <w:b/>
          <w:u w:val="single"/>
        </w:rPr>
        <w:t xml:space="preserve">162436</w:t>
      </w:r>
    </w:p>
    <w:p>
      <w:r>
        <w:t xml:space="preserve">@JDefiant9 Olen tennisneutraali.  Kunhan lavastin vitsin.</w:t>
      </w:r>
    </w:p>
    <w:p>
      <w:r>
        <w:rPr>
          <w:b/>
          <w:u w:val="single"/>
        </w:rPr>
        <w:t xml:space="preserve">162437</w:t>
      </w:r>
    </w:p>
    <w:p>
      <w:r>
        <w:t xml:space="preserve">@trishesdishes Ei. Nimeä yksi miesten oikeus, jonka puolesta he taistelevat...</w:t>
      </w:r>
    </w:p>
    <w:p>
      <w:r>
        <w:rPr>
          <w:b/>
          <w:u w:val="single"/>
        </w:rPr>
        <w:t xml:space="preserve">162438</w:t>
      </w:r>
    </w:p>
    <w:p>
      <w:r>
        <w:t xml:space="preserve">.@a2daj123456 Kiitos.  Minusta se on hulvaton.  Mutta ymmärrän, että Terry Pendletonin huumorin markkinat ovat rajalliset...</w:t>
      </w:r>
    </w:p>
    <w:p>
      <w:r>
        <w:rPr>
          <w:b/>
          <w:u w:val="single"/>
        </w:rPr>
        <w:t xml:space="preserve">162439</w:t>
      </w:r>
    </w:p>
    <w:p>
      <w:r>
        <w:t xml:space="preserve">@dultery Voi hyvänen aika... tuo on joukkotuhoaseiden trollausta vastaava asia.  Joukkotuhon meemi.</w:t>
      </w:r>
    </w:p>
    <w:p>
      <w:r>
        <w:rPr>
          <w:b/>
          <w:u w:val="single"/>
        </w:rPr>
        <w:t xml:space="preserve">162440</w:t>
      </w:r>
    </w:p>
    <w:p>
      <w:r>
        <w:t xml:space="preserve">@dultery Löydän "erityisen tilaisuuden".  Kiitos.</w:t>
      </w:r>
    </w:p>
    <w:p>
      <w:r>
        <w:rPr>
          <w:b/>
          <w:u w:val="single"/>
        </w:rPr>
        <w:t xml:space="preserve">162441</w:t>
      </w:r>
    </w:p>
    <w:p>
      <w:r>
        <w:t xml:space="preserve">@cjn159u ...mistä mahdollisesta syystä?  Jotta miehet hidastuisivat naisten tahtiin...?</w:t>
      </w:r>
    </w:p>
    <w:p>
      <w:r>
        <w:rPr>
          <w:b/>
          <w:u w:val="single"/>
        </w:rPr>
        <w:t xml:space="preserve">162442</w:t>
      </w:r>
    </w:p>
    <w:p>
      <w:r>
        <w:t xml:space="preserve">@cjn159u Näin käy, kun MLK:n ja todellisten kansalaisoikeusjohtajien arvokkuutta ja kunnioitusta annetaan hoitamattomille borderline-hulluille.</w:t>
      </w:r>
    </w:p>
    <w:p>
      <w:r>
        <w:rPr>
          <w:b/>
          <w:u w:val="single"/>
        </w:rPr>
        <w:t xml:space="preserve">162443</w:t>
      </w:r>
    </w:p>
    <w:p>
      <w:r>
        <w:t xml:space="preserve">@cjn159u Jossain määrin... emme ole aivan hukkua suuriin vaihtoehtoihin/valintoihin.</w:t>
      </w:r>
    </w:p>
    <w:p>
      <w:r>
        <w:rPr>
          <w:b/>
          <w:u w:val="single"/>
        </w:rPr>
        <w:t xml:space="preserve">162444</w:t>
      </w:r>
    </w:p>
    <w:p>
      <w:r>
        <w:t xml:space="preserve">@cjn159u Olethan nähnyt NOW:n perustajan siskon artikkelin?  Näen feminismin yhä useammin tämän prisman läpi... http://t.co/7jOETvnH9A...</w:t>
      </w:r>
    </w:p>
    <w:p>
      <w:r>
        <w:rPr>
          <w:b/>
          <w:u w:val="single"/>
        </w:rPr>
        <w:t xml:space="preserve">162445</w:t>
      </w:r>
    </w:p>
    <w:p>
      <w:r>
        <w:t xml:space="preserve">@cjn159u ...se on takaovikommunismia.</w:t>
      </w:r>
    </w:p>
    <w:p>
      <w:r>
        <w:rPr>
          <w:b/>
          <w:u w:val="single"/>
        </w:rPr>
        <w:t xml:space="preserve">162446</w:t>
      </w:r>
    </w:p>
    <w:p>
      <w:r>
        <w:t xml:space="preserve">@cjn159u Siihen ei ole vastausta. Hillary on hirvittävän virheellinen ehdokas, mutta... Bush? Romney? Santorum? Huckabee? Vaihtoehto ampua tai puukottaa</w:t>
      </w:r>
    </w:p>
    <w:p>
      <w:r>
        <w:rPr>
          <w:b/>
          <w:u w:val="single"/>
        </w:rPr>
        <w:t xml:space="preserve">162447</w:t>
      </w:r>
    </w:p>
    <w:p>
      <w:r>
        <w:t xml:space="preserve">@mikeyfenn Sinulla näyttää olevan tervettä järkeä.  Joten ei, olisit täysin väärässä.</w:t>
      </w:r>
    </w:p>
    <w:p>
      <w:r>
        <w:rPr>
          <w:b/>
          <w:u w:val="single"/>
        </w:rPr>
        <w:t xml:space="preserve">162448</w:t>
      </w:r>
    </w:p>
    <w:p>
      <w:r>
        <w:t xml:space="preserve">@trishesdishes Oletko tietoinen siitä, että naisilla on enemmän, ei vähemmän laillisia oikeuksia kuin miehillä?</w:t>
      </w:r>
    </w:p>
    <w:p>
      <w:r>
        <w:rPr>
          <w:b/>
          <w:u w:val="single"/>
        </w:rPr>
        <w:t xml:space="preserve">162449</w:t>
      </w:r>
    </w:p>
    <w:p>
      <w:r>
        <w:t xml:space="preserve">RT @TehMenz: #QuestionsForMen Tiesitkö, että feministien mielestä väkivalta on ok, kunhan uhri ei loukkaannu vakavasti? http://t.co....</w:t>
      </w:r>
    </w:p>
    <w:p>
      <w:r>
        <w:rPr>
          <w:b/>
          <w:u w:val="single"/>
        </w:rPr>
        <w:t xml:space="preserve">162450</w:t>
      </w:r>
    </w:p>
    <w:p>
      <w:r>
        <w:t xml:space="preserve">@trishesdishes Miksi jättää kysymykseni huomiotta ja harhauttaa omallasi?  Oletko tietoinen siitä, että miehillä on VÄHEMMÄN laillisia oikeuksia?  Onko se tasa-arvoa?</w:t>
      </w:r>
    </w:p>
    <w:p>
      <w:r>
        <w:rPr>
          <w:b/>
          <w:u w:val="single"/>
        </w:rPr>
        <w:t xml:space="preserve">162451</w:t>
      </w:r>
    </w:p>
    <w:p>
      <w:r>
        <w:t xml:space="preserve">@GreenWeiner Testataan. http://t.co/cKdwbYwQ9V</w:t>
      </w:r>
    </w:p>
    <w:p>
      <w:r>
        <w:rPr>
          <w:b/>
          <w:u w:val="single"/>
        </w:rPr>
        <w:t xml:space="preserve">162452</w:t>
      </w:r>
    </w:p>
    <w:p>
      <w:r>
        <w:t xml:space="preserve">@GreenWeiner Se on lähellä.  Tarvitsen sellaisen Conan O'Brienin morfologin, joka esittää Tonya ja Big Hurtia.</w:t>
      </w:r>
    </w:p>
    <w:p>
      <w:r>
        <w:rPr>
          <w:b/>
          <w:u w:val="single"/>
        </w:rPr>
        <w:t xml:space="preserve">162453</w:t>
      </w:r>
    </w:p>
    <w:p>
      <w:r>
        <w:t xml:space="preserve">@boxedariel Onko vastaus siis "ei mitään"?</w:t>
      </w:r>
    </w:p>
    <w:p>
      <w:r>
        <w:rPr>
          <w:b/>
          <w:u w:val="single"/>
        </w:rPr>
        <w:t xml:space="preserve">162454</w:t>
      </w:r>
    </w:p>
    <w:p>
      <w:r>
        <w:t xml:space="preserve">@boxedariel Voitko selittää palkkaeron?  Mihin usein mainittu 23% luku viittaa?</w:t>
      </w:r>
    </w:p>
    <w:p>
      <w:r>
        <w:rPr>
          <w:b/>
          <w:u w:val="single"/>
        </w:rPr>
        <w:t xml:space="preserve">162455</w:t>
      </w:r>
    </w:p>
    <w:p>
      <w:r>
        <w:t xml:space="preserve">@boxedariel Mikään näistä asioista ei ole totta.  Mutta palaan alkuperäiseen kysymykseen...tutkimukseen. Mitä olet lukenut?</w:t>
      </w:r>
    </w:p>
    <w:p>
      <w:r>
        <w:rPr>
          <w:b/>
          <w:u w:val="single"/>
        </w:rPr>
        <w:t xml:space="preserve">162456</w:t>
      </w:r>
    </w:p>
    <w:p>
      <w:r>
        <w:t xml:space="preserve">@boxedariel Mistä tietosi feminismistä ovat peräisin?</w:t>
      </w:r>
    </w:p>
    <w:p>
      <w:r>
        <w:rPr>
          <w:b/>
          <w:u w:val="single"/>
        </w:rPr>
        <w:t xml:space="preserve">162457</w:t>
      </w:r>
    </w:p>
    <w:p>
      <w:r>
        <w:t xml:space="preserve">@boxedariel @LostSailorNY Voiko sinut pakottaa laillisesti vanhemmuuteen?</w:t>
      </w:r>
    </w:p>
    <w:p>
      <w:r>
        <w:rPr>
          <w:b/>
          <w:u w:val="single"/>
        </w:rPr>
        <w:t xml:space="preserve">162458</w:t>
      </w:r>
    </w:p>
    <w:p>
      <w:r>
        <w:t xml:space="preserve">@boxedariel @LostSailorNY Yksinäiset miehet eivät voi adoptoida.</w:t>
      </w:r>
    </w:p>
    <w:p>
      <w:r>
        <w:rPr>
          <w:b/>
          <w:u w:val="single"/>
        </w:rPr>
        <w:t xml:space="preserve">162459</w:t>
      </w:r>
    </w:p>
    <w:p>
      <w:r>
        <w:t xml:space="preserve">@purposelyflawed http://t.co/P6KTLT0XBZ</w:t>
      </w:r>
    </w:p>
    <w:p>
      <w:r>
        <w:rPr>
          <w:b/>
          <w:u w:val="single"/>
        </w:rPr>
        <w:t xml:space="preserve">162460</w:t>
      </w:r>
    </w:p>
    <w:p>
      <w:r>
        <w:t xml:space="preserve">@boxedariel @LostSailorNY Kukaan ei sanonut, että hänen pitäisi.</w:t>
      </w:r>
    </w:p>
    <w:p>
      <w:r>
        <w:rPr>
          <w:b/>
          <w:u w:val="single"/>
        </w:rPr>
        <w:t xml:space="preserve">162461</w:t>
      </w:r>
    </w:p>
    <w:p>
      <w:r>
        <w:t xml:space="preserve">.@trishesdishes US. Kanada. UK. Ranska. Sveitsi. Saksa. Intia. Kaikki länsimaat ja vielä enemmän.  Miehillä on vähemmän laillisia oikeuksia. Yhtäläiset?</w:t>
      </w:r>
    </w:p>
    <w:p>
      <w:r>
        <w:rPr>
          <w:b/>
          <w:u w:val="single"/>
        </w:rPr>
        <w:t xml:space="preserve">162462</w:t>
      </w:r>
    </w:p>
    <w:p>
      <w:r>
        <w:t xml:space="preserve">@boxedariel @LostSailorNY Jos se on vain hänen valintansa... kyllä.  Vastustatko yksinhuoltajaäitejä?</w:t>
      </w:r>
    </w:p>
    <w:p>
      <w:r>
        <w:rPr>
          <w:b/>
          <w:u w:val="single"/>
        </w:rPr>
        <w:t xml:space="preserve">162463</w:t>
      </w:r>
    </w:p>
    <w:p>
      <w:r>
        <w:t xml:space="preserve">@boxedariel @LostSailorNY Hän voi keskeyttää. Hyväksy se pois. Turvallinen turvapaikka.</w:t>
      </w:r>
    </w:p>
    <w:p>
      <w:r>
        <w:rPr>
          <w:b/>
          <w:u w:val="single"/>
        </w:rPr>
        <w:t xml:space="preserve">162464</w:t>
      </w:r>
    </w:p>
    <w:p>
      <w:r>
        <w:t xml:space="preserve">@trishesdishes Mene sitten takaisin tämän viestiketjun alkuun ja lue uudelleen.</w:t>
      </w:r>
    </w:p>
    <w:p>
      <w:r>
        <w:rPr>
          <w:b/>
          <w:u w:val="single"/>
        </w:rPr>
        <w:t xml:space="preserve">162465</w:t>
      </w:r>
    </w:p>
    <w:p>
      <w:r>
        <w:t xml:space="preserve">RT @shoe0nhead: @thisonesakillaa @MT8_9 @TehMenz "women r just as strong as men we r all equal wait men r stronger dont hit women we r weak"</w:t>
      </w:r>
    </w:p>
    <w:p>
      <w:r>
        <w:rPr>
          <w:b/>
          <w:u w:val="single"/>
        </w:rPr>
        <w:t xml:space="preserve">162466</w:t>
      </w:r>
    </w:p>
    <w:p>
      <w:r>
        <w:t xml:space="preserve">@imprisonedrider Voitko selittää, miksi se olisi seksististä?</w:t>
      </w:r>
    </w:p>
    <w:p>
      <w:r>
        <w:rPr>
          <w:b/>
          <w:u w:val="single"/>
        </w:rPr>
        <w:t xml:space="preserve">162467</w:t>
      </w:r>
    </w:p>
    <w:p>
      <w:r>
        <w:t xml:space="preserve">RT @fruitondabottom: #Toinen, joka haluaa kuulla vain itsensä puhuvan. http://t.co/I9gvXqZQj1</w:t>
      </w:r>
    </w:p>
    <w:p>
      <w:r>
        <w:rPr>
          <w:b/>
          <w:u w:val="single"/>
        </w:rPr>
        <w:t xml:space="preserve">162468</w:t>
      </w:r>
    </w:p>
    <w:p>
      <w:r>
        <w:t xml:space="preserve">RT @GamerCatHenri: #QuestionsForMen Tiesitkö, että raiskaus on paha asia?</w:t>
      </w:r>
    </w:p>
    <w:p>
      <w:r>
        <w:rPr>
          <w:b/>
          <w:u w:val="single"/>
        </w:rPr>
        <w:t xml:space="preserve">162469</w:t>
      </w:r>
    </w:p>
    <w:p>
      <w:r>
        <w:t xml:space="preserve">@ChristianMcBane @TehMenz Samaa mieltä. Idea se "ei ole kohteliaisuus" absurdi.  Tärkein kohteliaisuus...</w:t>
      </w:r>
    </w:p>
    <w:p>
      <w:r>
        <w:rPr>
          <w:b/>
          <w:u w:val="single"/>
        </w:rPr>
        <w:t xml:space="preserve">162470</w:t>
      </w:r>
    </w:p>
    <w:p>
      <w:r>
        <w:t xml:space="preserve">"@Lesleywallace1: #QuestionsForMen Onko sinulle sanottu, että housusi häiritsevät poikia koulussa?". Vain meidän paidat. http://t.co/0W5HYr3p0B</w:t>
      </w:r>
    </w:p>
    <w:p>
      <w:r>
        <w:rPr>
          <w:b/>
          <w:u w:val="single"/>
        </w:rPr>
        <w:t xml:space="preserve">162471</w:t>
      </w:r>
    </w:p>
    <w:p>
      <w:r>
        <w:t xml:space="preserve">RT @CathyYoung63: Brian Banks, jonka elämä melkein tuhoutui väärän raiskauksen takia....</w:t>
      </w:r>
    </w:p>
    <w:p>
      <w:r>
        <w:rPr>
          <w:b/>
          <w:u w:val="single"/>
        </w:rPr>
        <w:t xml:space="preserve">162472</w:t>
      </w:r>
    </w:p>
    <w:p>
      <w:r>
        <w:t xml:space="preserve">@TehMenz @ChristianMcBane OK w kohtuullinen röyhtäily. Aivastelu on tahatonta, joten...moot. Voin täysin elää ilman muiden ulostepartikkelien hengittämistä.</w:t>
      </w:r>
    </w:p>
    <w:p>
      <w:r>
        <w:rPr>
          <w:b/>
          <w:u w:val="single"/>
        </w:rPr>
        <w:t xml:space="preserve">162473</w:t>
      </w:r>
    </w:p>
    <w:p>
      <w:r>
        <w:t xml:space="preserve">RT @sbhouse1978: @GameDiviner @MT8_9 Kuva #1: Hakattu, mutta uhmakas. Kuva #2: Hakattu kunnes sielu on kuollut.</w:t>
      </w:r>
    </w:p>
    <w:p>
      <w:r>
        <w:rPr>
          <w:b/>
          <w:u w:val="single"/>
        </w:rPr>
        <w:t xml:space="preserve">162474</w:t>
      </w:r>
    </w:p>
    <w:p>
      <w:r>
        <w:t xml:space="preserve">@TooPawned Tai nappaa kamera...</w:t>
      </w:r>
    </w:p>
    <w:p>
      <w:r>
        <w:rPr>
          <w:b/>
          <w:u w:val="single"/>
        </w:rPr>
        <w:t xml:space="preserve">162475</w:t>
      </w:r>
    </w:p>
    <w:p>
      <w:r>
        <w:t xml:space="preserve">@HumanistFury @Lesleywallace1 Feministipaitaa ei koskaan heitetä pois.  Mutta ei mikään shokki...femmat omistavat koulumme.</w:t>
      </w:r>
    </w:p>
    <w:p>
      <w:r>
        <w:rPr>
          <w:b/>
          <w:u w:val="single"/>
        </w:rPr>
        <w:t xml:space="preserve">162476</w:t>
      </w:r>
    </w:p>
    <w:p>
      <w:r>
        <w:t xml:space="preserve">@Foxfairy Enkä oikeastaan keksi yhtään hyvää remakea.</w:t>
      </w:r>
    </w:p>
    <w:p>
      <w:r>
        <w:rPr>
          <w:b/>
          <w:u w:val="single"/>
        </w:rPr>
        <w:t xml:space="preserve">162477</w:t>
      </w:r>
    </w:p>
    <w:p>
      <w:r>
        <w:t xml:space="preserve">@calcetin13 @boxedariel NOWsin perustajan siskon ensikäden kertomus = BS miten?</w:t>
      </w:r>
    </w:p>
    <w:p>
      <w:r>
        <w:rPr>
          <w:b/>
          <w:u w:val="single"/>
        </w:rPr>
        <w:t xml:space="preserve">162478</w:t>
      </w:r>
    </w:p>
    <w:p>
      <w:r>
        <w:t xml:space="preserve">@Mich_McConnell @TamedInsanity "loppujen lopuksi" tarkoittaa sarkasmia, jonka irrotat asiayhteydestään, Goebbels.</w:t>
      </w:r>
    </w:p>
    <w:p>
      <w:r>
        <w:rPr>
          <w:b/>
          <w:u w:val="single"/>
        </w:rPr>
        <w:t xml:space="preserve">162479</w:t>
      </w:r>
    </w:p>
    <w:p>
      <w:r>
        <w:t xml:space="preserve">@ListenToRaisin @trishesdishes Todisteet?</w:t>
      </w:r>
    </w:p>
    <w:p>
      <w:r>
        <w:rPr>
          <w:b/>
          <w:u w:val="single"/>
        </w:rPr>
        <w:t xml:space="preserve">162480</w:t>
      </w:r>
    </w:p>
    <w:p>
      <w:r>
        <w:t xml:space="preserve">.@Mich_McConnell @Cerebrawl80 @TamedInsanity Kirjaimellisesti pyydän SINUA selittämään, mitä tiedät 23 prosentin luvun edustavan. Mitä se vertaa?</w:t>
      </w:r>
    </w:p>
    <w:p>
      <w:r>
        <w:rPr>
          <w:b/>
          <w:u w:val="single"/>
        </w:rPr>
        <w:t xml:space="preserve">162481</w:t>
      </w:r>
    </w:p>
    <w:p>
      <w:r>
        <w:t xml:space="preserve">@Iloveoldtools @Angry_Feminazi Ei. Itse asiassa hänellä on taloustieteen tutkinto.</w:t>
      </w:r>
    </w:p>
    <w:p>
      <w:r>
        <w:rPr>
          <w:b/>
          <w:u w:val="single"/>
        </w:rPr>
        <w:t xml:space="preserve">162482</w:t>
      </w:r>
    </w:p>
    <w:p>
      <w:r>
        <w:t xml:space="preserve">@Iloveoldtools Wiki</w:t>
      </w:r>
    </w:p>
    <w:p>
      <w:r>
        <w:rPr>
          <w:b/>
          <w:u w:val="single"/>
        </w:rPr>
        <w:t xml:space="preserve">162483</w:t>
      </w:r>
    </w:p>
    <w:p>
      <w:r>
        <w:t xml:space="preserve">@manimeister15 Onko tuon sanominen seksismiä?</w:t>
      </w:r>
    </w:p>
    <w:p>
      <w:r>
        <w:rPr>
          <w:b/>
          <w:u w:val="single"/>
        </w:rPr>
        <w:t xml:space="preserve">162484</w:t>
      </w:r>
    </w:p>
    <w:p>
      <w:r>
        <w:t xml:space="preserve">@RaidersGirl20 Miten se on seksististä?</w:t>
      </w:r>
    </w:p>
    <w:p>
      <w:r>
        <w:rPr>
          <w:b/>
          <w:u w:val="single"/>
        </w:rPr>
        <w:t xml:space="preserve">162485</w:t>
      </w:r>
    </w:p>
    <w:p>
      <w:r>
        <w:t xml:space="preserve">@manimeister15 Ei, tarkoitin... voitko selittää, miksi on väärin sanoa henkilölle, jonka kanssa riitelet, ettei hän voi saada naista.</w:t>
      </w:r>
    </w:p>
    <w:p>
      <w:r>
        <w:rPr>
          <w:b/>
          <w:u w:val="single"/>
        </w:rPr>
        <w:t xml:space="preserve">162486</w:t>
      </w:r>
    </w:p>
    <w:p>
      <w:r>
        <w:t xml:space="preserve">@manimeister15 Hetkinen, tajuatko, että teit juuri juuri sen, mitä julkaisemasi twiitti sanoi olevan väärin...?</w:t>
      </w:r>
    </w:p>
    <w:p>
      <w:r>
        <w:rPr>
          <w:b/>
          <w:u w:val="single"/>
        </w:rPr>
        <w:t xml:space="preserve">162487</w:t>
      </w:r>
    </w:p>
    <w:p>
      <w:r>
        <w:t xml:space="preserve">RT @uberfeminist: @CathyYoung63 &amp;amp; @JudithShulevitzin kritiikki olisi parempi, jos "feministit" olisivat käyttäneet tilaisuutta kritisoida @Sabri...</w:t>
      </w:r>
    </w:p>
    <w:p>
      <w:r>
        <w:rPr>
          <w:b/>
          <w:u w:val="single"/>
        </w:rPr>
        <w:t xml:space="preserve">162488</w:t>
      </w:r>
    </w:p>
    <w:p>
      <w:r>
        <w:t xml:space="preserve">@CheckItCool @CriticalKaiju Mihin tagiin viittaat?</w:t>
      </w:r>
    </w:p>
    <w:p>
      <w:r>
        <w:rPr>
          <w:b/>
          <w:u w:val="single"/>
        </w:rPr>
        <w:t xml:space="preserve">162489</w:t>
      </w:r>
    </w:p>
    <w:p>
      <w:r>
        <w:t xml:space="preserve">@CheckItCool @CriticalKaiju Ymmärräthän, että QuestionsForMen oli olemassa jo ennen kuin Ford alkoi kirjoittaa sinne ilkeää paskaa? http://t.co/EaKt1gODFy ...</w:t>
      </w:r>
    </w:p>
    <w:p>
      <w:r>
        <w:rPr>
          <w:b/>
          <w:u w:val="single"/>
        </w:rPr>
        <w:t xml:space="preserve">162490</w:t>
      </w:r>
    </w:p>
    <w:p>
      <w:r>
        <w:t xml:space="preserve">RT @jenniferkateFPS: @MT8_9 Rakastan tätä b / c Olen myös tiedemies, joka työskentelee miesten kanssa w / enemmän koulutusta &amp;amp; kokemus, mutta minulla ei ole kokemusta....</w:t>
      </w:r>
    </w:p>
    <w:p>
      <w:r>
        <w:rPr>
          <w:b/>
          <w:u w:val="single"/>
        </w:rPr>
        <w:t xml:space="preserve">162491</w:t>
      </w:r>
    </w:p>
    <w:p>
      <w:r>
        <w:t xml:space="preserve">RT @mlktestbot: MT @aliennnqueen: Feminismi: Päivittäinen muistutus siitä, että en 100% välitä hetero cis-juutalaisten mielipiteistä rasismista &amp;amp; feminismistä.</w:t>
      </w:r>
    </w:p>
    <w:p>
      <w:r>
        <w:rPr>
          <w:b/>
          <w:u w:val="single"/>
        </w:rPr>
        <w:t xml:space="preserve">162492</w:t>
      </w:r>
    </w:p>
    <w:p>
      <w:r>
        <w:t xml:space="preserve">"@ErikssonMalin85: Oletko koskaan ilmaissut vihasi vain saadaksesi kysymyksen: oletko hormonaalinen? #QuestionsForMen" Testerosteroni?  Joo.</w:t>
      </w:r>
    </w:p>
    <w:p>
      <w:r>
        <w:rPr>
          <w:b/>
          <w:u w:val="single"/>
        </w:rPr>
        <w:t xml:space="preserve">162493</w:t>
      </w:r>
    </w:p>
    <w:p>
      <w:r>
        <w:t xml:space="preserve">"@ErikssonMalin85: Onko nainen koskaan uhannut sinua raiskauksella? #QuestionsForMen" Kyllä.  Monta kertaa, mutta VAIN feministinaisten toimesta.</w:t>
      </w:r>
    </w:p>
    <w:p>
      <w:r>
        <w:rPr>
          <w:b/>
          <w:u w:val="single"/>
        </w:rPr>
        <w:t xml:space="preserve">162494</w:t>
      </w:r>
    </w:p>
    <w:p>
      <w:r>
        <w:t xml:space="preserve">"@ErikssonMalin85: #QuestionsForMen ever walked home in dark seen another person and becomed scared?"  Miesten kimppuun hyökätään 4 kertaa useammin.</w:t>
      </w:r>
    </w:p>
    <w:p>
      <w:r>
        <w:rPr>
          <w:b/>
          <w:u w:val="single"/>
        </w:rPr>
        <w:t xml:space="preserve">162495</w:t>
      </w:r>
    </w:p>
    <w:p>
      <w:r>
        <w:t xml:space="preserve">"@ErikssonMalin85: Miksi mies pelkää sitoutua naiseen, jota todella rakastaa? #QuestionsForMen" Seksistiset puolueelliset avioerolait tuhoavat hänen elämänsä.</w:t>
      </w:r>
    </w:p>
    <w:p>
      <w:r>
        <w:rPr>
          <w:b/>
          <w:u w:val="single"/>
        </w:rPr>
        <w:t xml:space="preserve">162496</w:t>
      </w:r>
    </w:p>
    <w:p>
      <w:r>
        <w:t xml:space="preserve">@AndrewBLeh @N7Kopper @nitramy Oletko koskaan pelannut Ramboa vanhalla NES:llä?</w:t>
      </w:r>
    </w:p>
    <w:p>
      <w:r>
        <w:rPr>
          <w:b/>
          <w:u w:val="single"/>
        </w:rPr>
        <w:t xml:space="preserve">162497</w:t>
      </w:r>
    </w:p>
    <w:p>
      <w:r>
        <w:t xml:space="preserve">@N7Kopper @InnominateSterd @nitramy Ollakseni reilu, luin hänen "vihaat" sanan "vihasi"... minun mokani.  Työskentelen pahimmalla unella ikinä...anteeksi.</w:t>
      </w:r>
    </w:p>
    <w:p>
      <w:r>
        <w:rPr>
          <w:b/>
          <w:u w:val="single"/>
        </w:rPr>
        <w:t xml:space="preserve">162498</w:t>
      </w:r>
    </w:p>
    <w:p>
      <w:r>
        <w:t xml:space="preserve">.@trishesdishes Voiko sinut laillisesti pakottaa vanhempainvelvoitteisiin?  Voiko sukuelimesi leikata syntymässä?  Onko äänioikeutesi *?</w:t>
      </w:r>
    </w:p>
    <w:p>
      <w:r>
        <w:rPr>
          <w:b/>
          <w:u w:val="single"/>
        </w:rPr>
        <w:t xml:space="preserve">162499</w:t>
      </w:r>
    </w:p>
    <w:p>
      <w:r>
        <w:t xml:space="preserve">.@MarciaCrocker01 @trishesdishes ..virhe. Minusta molemmat abortti &amp;amp; lasten hylkääminen inhottavaa. Mutta, jos toinen saa hirveän vaihtoehdon, molempien täytyy</w:t>
      </w:r>
    </w:p>
    <w:p>
      <w:r>
        <w:rPr>
          <w:b/>
          <w:u w:val="single"/>
        </w:rPr>
        <w:t xml:space="preserve">162500</w:t>
      </w:r>
    </w:p>
    <w:p>
      <w:r>
        <w:t xml:space="preserve">@GamerBobobobobob @trishesdishes Luulen, että hän tarkoitti, että miehet, jotka irtisanovat velvollisuuksia, menettävät myös oikeuksia..??  Kyllä.</w:t>
      </w:r>
    </w:p>
    <w:p>
      <w:r>
        <w:rPr>
          <w:b/>
          <w:u w:val="single"/>
        </w:rPr>
        <w:t xml:space="preserve">162501</w:t>
      </w:r>
    </w:p>
    <w:p>
      <w:r>
        <w:t xml:space="preserve">@Femitheist @trishesdishes ...on maksettava.  Jos hän tietää, että mies voi kävellä pois ilman maksua... Luulen, että hän saattaa ajaa hieman turvallisemmin.  Ymmärrän...</w:t>
      </w:r>
    </w:p>
    <w:p>
      <w:r>
        <w:rPr>
          <w:b/>
          <w:u w:val="single"/>
        </w:rPr>
        <w:t xml:space="preserve">162502</w:t>
      </w:r>
    </w:p>
    <w:p>
      <w:r>
        <w:t xml:space="preserve">@Femitheist @trishesdishes ...monilla ei ole tietoisuutta toimia sen mukaan, minkä useimmat tietävät olevan oman edun mukaista. He uhmaavat useimpia ratkaisuja.</w:t>
      </w:r>
    </w:p>
    <w:p>
      <w:r>
        <w:rPr>
          <w:b/>
          <w:u w:val="single"/>
        </w:rPr>
        <w:t xml:space="preserve">162503</w:t>
      </w:r>
    </w:p>
    <w:p>
      <w:r>
        <w:t xml:space="preserve">.@Femitheist Olen samaa mieltä. FTR En ole abortin tai lasten hylkäämisen kannattaja.  Mutta en voi hyväksyä sitä, että hän joutuu vankilaan, koska ei noudata HÄNEN valintaansa.</w:t>
      </w:r>
    </w:p>
    <w:p>
      <w:r>
        <w:rPr>
          <w:b/>
          <w:u w:val="single"/>
        </w:rPr>
        <w:t xml:space="preserve">162504</w:t>
      </w:r>
    </w:p>
    <w:p>
      <w:r>
        <w:t xml:space="preserve">.@Femitheist @ktonieskacze Vaikea sanoa tietämättä, onko keskimääräinen sosiaaliturva ilman isää &amp;gt; vai &amp;lt; keskimääräinen CS-maksu.  Jos vähemmän, se vähentäisi kannustimia.</w:t>
      </w:r>
    </w:p>
    <w:p>
      <w:r>
        <w:rPr>
          <w:b/>
          <w:u w:val="single"/>
        </w:rPr>
        <w:t xml:space="preserve">162505</w:t>
      </w:r>
    </w:p>
    <w:p>
      <w:r>
        <w:t xml:space="preserve">RT @TehMenz: @MT8_9 @brenbarber @MadMax9990 Tämä twiitti ansaitsee enemmän rakkautta. Se on hyvä pointti.</w:t>
      </w:r>
    </w:p>
    <w:p>
      <w:r>
        <w:rPr>
          <w:b/>
          <w:u w:val="single"/>
        </w:rPr>
        <w:t xml:space="preserve">162506</w:t>
      </w:r>
    </w:p>
    <w:p>
      <w:r>
        <w:t xml:space="preserve">@ktonieskacze @Femitheist Samaa mieltä. Ajattelevaa. Aina silloin tällöin vanha twiittini, jossa niputan hänen Poen Gearheartin kanssa yhteen, saa RT:n. Minua hirvittää.</w:t>
      </w:r>
    </w:p>
    <w:p>
      <w:r>
        <w:rPr>
          <w:b/>
          <w:u w:val="single"/>
        </w:rPr>
        <w:t xml:space="preserve">162507</w:t>
      </w:r>
    </w:p>
    <w:p>
      <w:r>
        <w:t xml:space="preserve">@Femitheist @Audmum1 @ktonieskacze Paljon huonompia kannustimia ei voisi suunnitella, ei.</w:t>
      </w:r>
    </w:p>
    <w:p>
      <w:r>
        <w:rPr>
          <w:b/>
          <w:u w:val="single"/>
        </w:rPr>
        <w:t xml:space="preserve">162508</w:t>
      </w:r>
    </w:p>
    <w:p>
      <w:r>
        <w:t xml:space="preserve">@nitramy @JustLaurenB No, spoilerihälytys @trishesdishes oli itse asiassa melko järkevä ja (luulen?) hyväksyvä ajatus 4 miehen valinnasta.</w:t>
      </w:r>
    </w:p>
    <w:p>
      <w:r>
        <w:rPr>
          <w:b/>
          <w:u w:val="single"/>
        </w:rPr>
        <w:t xml:space="preserve">162509</w:t>
      </w:r>
    </w:p>
    <w:p>
      <w:r>
        <w:t xml:space="preserve">.@Apolocalypses @TehMenz Teeskentelen kuuroa tuossa vaiheessa...kävelen ulos kuin olisit aave &amp;amp; olen Bruce Willis elokuvassa The 6th Sense.</w:t>
      </w:r>
    </w:p>
    <w:p>
      <w:r>
        <w:rPr>
          <w:b/>
          <w:u w:val="single"/>
        </w:rPr>
        <w:t xml:space="preserve">162510</w:t>
      </w:r>
    </w:p>
    <w:p>
      <w:r>
        <w:t xml:space="preserve">.@SirScatters @LostSailorNY Se, ettei ole homo, ei ole homofobiaa.  Jotkut yrittävät kyllä jotenkin sekoittaa ne toisiinsa...</w:t>
      </w:r>
    </w:p>
    <w:p>
      <w:r>
        <w:rPr>
          <w:b/>
          <w:u w:val="single"/>
        </w:rPr>
        <w:t xml:space="preserve">162511</w:t>
      </w:r>
    </w:p>
    <w:p>
      <w:r>
        <w:t xml:space="preserve">@stevenbirt4real @Phasmatis75 @SirScatters @LostSailorNY Joillekin, kyllä...</w:t>
      </w:r>
    </w:p>
    <w:p>
      <w:r>
        <w:rPr>
          <w:b/>
          <w:u w:val="single"/>
        </w:rPr>
        <w:t xml:space="preserve">162512</w:t>
      </w:r>
    </w:p>
    <w:p>
      <w:r>
        <w:t xml:space="preserve">@nonirishpaddy @SirScatters Kuka sanoi mitään lyömisestä?</w:t>
      </w:r>
    </w:p>
    <w:p>
      <w:r>
        <w:rPr>
          <w:b/>
          <w:u w:val="single"/>
        </w:rPr>
        <w:t xml:space="preserve">162513</w:t>
      </w:r>
    </w:p>
    <w:p>
      <w:r>
        <w:t xml:space="preserve">@SirScatters @nonirishpaddy Voi, en huomannut tuota osaa.  Ei...ei ole mitään syytä ryhtyä fyysiseksi.</w:t>
      </w:r>
    </w:p>
    <w:p>
      <w:r>
        <w:rPr>
          <w:b/>
          <w:u w:val="single"/>
        </w:rPr>
        <w:t xml:space="preserve">162514</w:t>
      </w:r>
    </w:p>
    <w:p>
      <w:r>
        <w:t xml:space="preserve">.@Codename_WiAx @Mich_McConnell @TamedInsanity Yhdysvallat on 46. paras paikka naisille.  Takana Ruanda ja Ghana.  Sellainen paskanjauhanta.  Hän ei koskaan näe sitä.</w:t>
      </w:r>
    </w:p>
    <w:p>
      <w:r>
        <w:rPr>
          <w:b/>
          <w:u w:val="single"/>
        </w:rPr>
        <w:t xml:space="preserve">162515</w:t>
      </w:r>
    </w:p>
    <w:p>
      <w:r>
        <w:t xml:space="preserve">@Mich_McConnell @TamedInsanity Minkä suhteen?  Mitattuna miten?</w:t>
      </w:r>
    </w:p>
    <w:p>
      <w:r>
        <w:rPr>
          <w:b/>
          <w:u w:val="single"/>
        </w:rPr>
        <w:t xml:space="preserve">162516</w:t>
      </w:r>
    </w:p>
    <w:p>
      <w:r>
        <w:t xml:space="preserve">@BristolBen Tarkoitan, että et voi koskaan "hallita" kahta eri yksilöä olemaan samanlaisia.</w:t>
      </w:r>
    </w:p>
    <w:p>
      <w:r>
        <w:rPr>
          <w:b/>
          <w:u w:val="single"/>
        </w:rPr>
        <w:t xml:space="preserve">162517</w:t>
      </w:r>
    </w:p>
    <w:p>
      <w:r>
        <w:t xml:space="preserve">RT @libertycapent: http://t.co/GdQ58geQw0 50 #QuestionsForMen #Mansplained #Mansplained</w:t>
      </w:r>
    </w:p>
    <w:p>
      <w:r>
        <w:rPr>
          <w:b/>
          <w:u w:val="single"/>
        </w:rPr>
        <w:t xml:space="preserve">162518</w:t>
      </w:r>
    </w:p>
    <w:p>
      <w:r>
        <w:t xml:space="preserve">.@SopranoJM ...ei voi samaistua.  Täytyy olla jatkoaika Game 7 Stanley Cup Finals w / ei DVR.</w:t>
      </w:r>
    </w:p>
    <w:p>
      <w:r>
        <w:rPr>
          <w:b/>
          <w:u w:val="single"/>
        </w:rPr>
        <w:t xml:space="preserve">162519</w:t>
      </w:r>
    </w:p>
    <w:p>
      <w:r>
        <w:t xml:space="preserve">Jep, paitsi että @Liberal_fem (taiteilija, joka aiemmin tunnettiin nimellä Mich_something) tarjotun tutkimuksen tekijä sanoo, että se EI todista puolueellisuutta @TamedInsanity.</w:t>
      </w:r>
    </w:p>
    <w:p>
      <w:r>
        <w:rPr>
          <w:b/>
          <w:u w:val="single"/>
        </w:rPr>
        <w:t xml:space="preserve">162520</w:t>
      </w:r>
    </w:p>
    <w:p>
      <w:r>
        <w:t xml:space="preserve">@monoculturalist ...MF:n kutsu unionin tilaisuuteen.</w:t>
      </w:r>
    </w:p>
    <w:p>
      <w:r>
        <w:rPr>
          <w:b/>
          <w:u w:val="single"/>
        </w:rPr>
        <w:t xml:space="preserve">162521</w:t>
      </w:r>
    </w:p>
    <w:p>
      <w:r>
        <w:t xml:space="preserve">RT @fruitondabottom: #FeminismisEQUALITYwhen Men are actually listened to and part of the dialog. #HeForShe #WomenAgainstFeminism http://t ....</w:t>
      </w:r>
    </w:p>
    <w:p>
      <w:r>
        <w:rPr>
          <w:b/>
          <w:u w:val="single"/>
        </w:rPr>
        <w:t xml:space="preserve">162522</w:t>
      </w:r>
    </w:p>
    <w:p>
      <w:r>
        <w:t xml:space="preserve">.@rosesareswift K.... http://t.co/IyxiisJajP http://t.co/IyxiisJajP</w:t>
      </w:r>
    </w:p>
    <w:p>
      <w:r>
        <w:rPr>
          <w:b/>
          <w:u w:val="single"/>
        </w:rPr>
        <w:t xml:space="preserve">162523</w:t>
      </w:r>
    </w:p>
    <w:p>
      <w:r>
        <w:t xml:space="preserve">.@JamieAgathaRose Ei mitään.  Pidän vaaleanpunaisiin pukeutuneista naisista. Se on vinkki siitä, että he eivät vihaisesti hylkää naisellisuutta kuten... ööh, no, tiedäthän.</w:t>
      </w:r>
    </w:p>
    <w:p>
      <w:r>
        <w:rPr>
          <w:b/>
          <w:u w:val="single"/>
        </w:rPr>
        <w:t xml:space="preserve">162524</w:t>
      </w:r>
    </w:p>
    <w:p>
      <w:r>
        <w:t xml:space="preserve">RT @TooPawned: @MT8_9 @j_millerworks no , mies ostaa vaaleanpunaista ja varastoi sen miesluolissaan, vain johtaakseen markkinoita harhaan. Naisparka. #banpink</w:t>
      </w:r>
    </w:p>
    <w:p>
      <w:r>
        <w:rPr>
          <w:b/>
          <w:u w:val="single"/>
        </w:rPr>
        <w:t xml:space="preserve">162525</w:t>
      </w:r>
    </w:p>
    <w:p>
      <w:r>
        <w:t xml:space="preserve">@failedmgc Minulla on miljoona pätevää argumenttia.  Se ei muuta todellisuutta...</w:t>
      </w:r>
    </w:p>
    <w:p>
      <w:r>
        <w:rPr>
          <w:b/>
          <w:u w:val="single"/>
        </w:rPr>
        <w:t xml:space="preserve">162526</w:t>
      </w:r>
    </w:p>
    <w:p>
      <w:r>
        <w:t xml:space="preserve">@failedmgc Pitäisikö miehillä ja naisilla olla yhtäläiset lailliset oikeudet?  Kyllä vai ei?</w:t>
      </w:r>
    </w:p>
    <w:p>
      <w:r>
        <w:rPr>
          <w:b/>
          <w:u w:val="single"/>
        </w:rPr>
        <w:t xml:space="preserve">162527</w:t>
      </w:r>
    </w:p>
    <w:p>
      <w:r>
        <w:t xml:space="preserve">@failedmgc OK.  Miehillä on nykyään vähemmän laillisia oikeuksia JOKAISESSA länsimaisessa valtiossa.  Mene töihin...</w:t>
      </w:r>
    </w:p>
    <w:p>
      <w:r>
        <w:rPr>
          <w:b/>
          <w:u w:val="single"/>
        </w:rPr>
        <w:t xml:space="preserve">162528</w:t>
      </w:r>
    </w:p>
    <w:p>
      <w:r>
        <w:t xml:space="preserve">@dgbattaglia Näin tämän aamulla... http://t.co/9YUwOuZugw</w:t>
      </w:r>
    </w:p>
    <w:p>
      <w:r>
        <w:rPr>
          <w:b/>
          <w:u w:val="single"/>
        </w:rPr>
        <w:t xml:space="preserve">162529</w:t>
      </w:r>
    </w:p>
    <w:p>
      <w:r>
        <w:t xml:space="preserve">@AnonMnom @LBigmann Lähde.</w:t>
      </w:r>
    </w:p>
    <w:p>
      <w:r>
        <w:rPr>
          <w:b/>
          <w:u w:val="single"/>
        </w:rPr>
        <w:t xml:space="preserve">162530</w:t>
      </w:r>
    </w:p>
    <w:p>
      <w:r>
        <w:t xml:space="preserve">@AnonMnom @LBigmann Näyttää viittaavan ajatukseen, että tapaamisen epääminen voidaan syyttää lapsen pahoinpitelyn perusteella eikä erityisten lakien nojalla...</w:t>
      </w:r>
    </w:p>
    <w:p>
      <w:r>
        <w:rPr>
          <w:b/>
          <w:u w:val="single"/>
        </w:rPr>
        <w:t xml:space="preserve">162531</w:t>
      </w:r>
    </w:p>
    <w:p>
      <w:r>
        <w:t xml:space="preserve">@AnonMnom @LBigmann Onko todellisia esimerkkejä siitä, että naisia on todella vangittu siitä?</w:t>
      </w:r>
    </w:p>
    <w:p>
      <w:r>
        <w:rPr>
          <w:b/>
          <w:u w:val="single"/>
        </w:rPr>
        <w:t xml:space="preserve">162532</w:t>
      </w:r>
    </w:p>
    <w:p>
      <w:r>
        <w:t xml:space="preserve">@AnonMnom Joo, mutta ur irrelevantti &amp;amp; relevantti mutta vanha / eristetty / sopii määritelmä "poikkeus, joka todistaa säännön" 2 enemmän kuin löydän.</w:t>
      </w:r>
    </w:p>
    <w:p>
      <w:r>
        <w:rPr>
          <w:b/>
          <w:u w:val="single"/>
        </w:rPr>
        <w:t xml:space="preserve">162533</w:t>
      </w:r>
    </w:p>
    <w:p>
      <w:r>
        <w:t xml:space="preserve">@AnonMnom Oliko se sinun?  Omani oli, että CS:ää pannaan täytäntöön (10 000 miestä vankilassa), kun taas tapaamisoikeutta (näitä 1,05 esimerkkejä lukuun ottamatta) ei panna täytäntöön.</w:t>
      </w:r>
    </w:p>
    <w:p>
      <w:r>
        <w:rPr>
          <w:b/>
          <w:u w:val="single"/>
        </w:rPr>
        <w:t xml:space="preserve">162534</w:t>
      </w:r>
    </w:p>
    <w:p>
      <w:r>
        <w:t xml:space="preserve">@AnonMnom Oikeudet eivät merkitse mitään, jos niitä voidaan loukata ilman oikeussuojakeinoja.</w:t>
      </w:r>
    </w:p>
    <w:p>
      <w:r>
        <w:rPr>
          <w:b/>
          <w:u w:val="single"/>
        </w:rPr>
        <w:t xml:space="preserve">162535</w:t>
      </w:r>
    </w:p>
    <w:p>
      <w:r>
        <w:t xml:space="preserve">RT @beavergate: @MT8_9 Haluaisin keskittyä majavan ahdinkoon.  Meitä sorretaan ja pidän itseäni uhrina.</w:t>
      </w:r>
    </w:p>
    <w:p>
      <w:r>
        <w:rPr>
          <w:b/>
          <w:u w:val="single"/>
        </w:rPr>
        <w:t xml:space="preserve">162536</w:t>
      </w:r>
    </w:p>
    <w:p>
      <w:r>
        <w:t xml:space="preserve">@AnonMnom Outoa, että Google ei löydä yhtään esimerkkiä siitä, että sitä olisi tosiasiassa sovellettu, vai mitä?</w:t>
      </w:r>
    </w:p>
    <w:p>
      <w:r>
        <w:rPr>
          <w:b/>
          <w:u w:val="single"/>
        </w:rPr>
        <w:t xml:space="preserve">162537</w:t>
      </w:r>
    </w:p>
    <w:p>
      <w:r>
        <w:t xml:space="preserve">@KeenGaze Pidän kuvakaappauksia en linkkejä, anteeksi.  Googlaa "Kate Millett sister NOW" sen pitäisi olla lähellä listan kärkeä.</w:t>
      </w:r>
    </w:p>
    <w:p>
      <w:r>
        <w:rPr>
          <w:b/>
          <w:u w:val="single"/>
        </w:rPr>
        <w:t xml:space="preserve">162538</w:t>
      </w:r>
    </w:p>
    <w:p>
      <w:r>
        <w:t xml:space="preserve">@dgbattaglia Vaikea sanoa, mutta... luulen, että se saattoi olla vain trolli.</w:t>
      </w:r>
    </w:p>
    <w:p>
      <w:r>
        <w:rPr>
          <w:b/>
          <w:u w:val="single"/>
        </w:rPr>
        <w:t xml:space="preserve">162539</w:t>
      </w:r>
    </w:p>
    <w:p>
      <w:r>
        <w:t xml:space="preserve">RT @nonirishpaddy: Jos joku vihaa sinua, se johtuu siitä, mitä on korviesi välissä, ei siitä, mitä on jalkojesi välissä #adviceforyoungfeminists</w:t>
      </w:r>
    </w:p>
    <w:p>
      <w:r>
        <w:rPr>
          <w:b/>
          <w:u w:val="single"/>
        </w:rPr>
        <w:t xml:space="preserve">162540</w:t>
      </w:r>
    </w:p>
    <w:p>
      <w:r>
        <w:t xml:space="preserve">@shaner38 Toivottavasti ei.  Miten hän maksaa laskunsa?</w:t>
      </w:r>
    </w:p>
    <w:p>
      <w:r>
        <w:rPr>
          <w:b/>
          <w:u w:val="single"/>
        </w:rPr>
        <w:t xml:space="preserve">162541</w:t>
      </w:r>
    </w:p>
    <w:p>
      <w:r>
        <w:t xml:space="preserve">@JanelleBrindle @lancewalton Niin on myös "twat".</w:t>
      </w:r>
    </w:p>
    <w:p>
      <w:r>
        <w:rPr>
          <w:b/>
          <w:u w:val="single"/>
        </w:rPr>
        <w:t xml:space="preserve">162542</w:t>
      </w:r>
    </w:p>
    <w:p>
      <w:r>
        <w:t xml:space="preserve">.@SassNPearls Heillä ei ole minkäänlaista ironian tai tietoisuuden tajua. Tai häpeää. Tai säädyllisyyttä. Tai... no, voisin tehdä tätä koko päivän...</w:t>
      </w:r>
    </w:p>
    <w:p>
      <w:r>
        <w:rPr>
          <w:b/>
          <w:u w:val="single"/>
        </w:rPr>
        <w:t xml:space="preserve">162543</w:t>
      </w:r>
    </w:p>
    <w:p>
      <w:r>
        <w:t xml:space="preserve">@MechaSauce @shoe0nhead ...sinulla on kainalon nuolemisfetissi?</w:t>
      </w:r>
    </w:p>
    <w:p>
      <w:r>
        <w:rPr>
          <w:b/>
          <w:u w:val="single"/>
        </w:rPr>
        <w:t xml:space="preserve">162544</w:t>
      </w:r>
    </w:p>
    <w:p>
      <w:r>
        <w:t xml:space="preserve">.@DoWeWantTo #'s like this...Minä vain pyöritän galleriaa tabletillani kuin Price is Right -pyörää ja käytän mitä tahansa meemiä tai tarinaa, johon päädyn...</w:t>
      </w:r>
    </w:p>
    <w:p>
      <w:r>
        <w:rPr>
          <w:b/>
          <w:u w:val="single"/>
        </w:rPr>
        <w:t xml:space="preserve">162545</w:t>
      </w:r>
    </w:p>
    <w:p>
      <w:r>
        <w:t xml:space="preserve">@Suppose_Not @DoeringNorman @JustLaurenB Hmm.  Cathy Young ja ketkä kaksi muuta?</w:t>
      </w:r>
    </w:p>
    <w:p>
      <w:r>
        <w:rPr>
          <w:b/>
          <w:u w:val="single"/>
        </w:rPr>
        <w:t xml:space="preserve">162546</w:t>
      </w:r>
    </w:p>
    <w:p>
      <w:r>
        <w:t xml:space="preserve">@Suppose_Not @DoeringNorman @JustLaurenB Hyvä puhelu.</w:t>
      </w:r>
    </w:p>
    <w:p>
      <w:r>
        <w:rPr>
          <w:b/>
          <w:u w:val="single"/>
        </w:rPr>
        <w:t xml:space="preserve">162547</w:t>
      </w:r>
    </w:p>
    <w:p>
      <w:r>
        <w:t xml:space="preserve">.@mikedevil741 Gotta take the bad w/ the good...</w:t>
      </w:r>
    </w:p>
    <w:p>
      <w:r>
        <w:rPr>
          <w:b/>
          <w:u w:val="single"/>
        </w:rPr>
        <w:t xml:space="preserve">162548</w:t>
      </w:r>
    </w:p>
    <w:p>
      <w:r>
        <w:t xml:space="preserve">@_sinisterBen @JakSoulbright En ole koskaan kuullut tuota aiemmin.</w:t>
      </w:r>
    </w:p>
    <w:p>
      <w:r>
        <w:rPr>
          <w:b/>
          <w:u w:val="single"/>
        </w:rPr>
        <w:t xml:space="preserve">162549</w:t>
      </w:r>
    </w:p>
    <w:p>
      <w:r>
        <w:t xml:space="preserve">@HumanistFury Kiitos.  Se oli yksi harvoista käyttämistäni meemeistä, jotka tein itse.</w:t>
      </w:r>
    </w:p>
    <w:p>
      <w:r>
        <w:rPr>
          <w:b/>
          <w:u w:val="single"/>
        </w:rPr>
        <w:t xml:space="preserve">162550</w:t>
      </w:r>
    </w:p>
    <w:p>
      <w:r>
        <w:t xml:space="preserve">@The_Loki_Jotunn Awesome.</w:t>
      </w:r>
    </w:p>
    <w:p>
      <w:r>
        <w:rPr>
          <w:b/>
          <w:u w:val="single"/>
        </w:rPr>
        <w:t xml:space="preserve">162551</w:t>
      </w:r>
    </w:p>
    <w:p>
      <w:r>
        <w:t xml:space="preserve">@LBigmann Paras meemi ikinä.  Sinun?  Tai mistä löysit sen?</w:t>
      </w:r>
    </w:p>
    <w:p>
      <w:r>
        <w:rPr>
          <w:b/>
          <w:u w:val="single"/>
        </w:rPr>
        <w:t xml:space="preserve">162552</w:t>
      </w:r>
    </w:p>
    <w:p>
      <w:r>
        <w:t xml:space="preserve">@LBigmann En koskaan nähnyt.  Se on täydellinen.  Mutta Twitter ei ole sama ilman häntä.</w:t>
      </w:r>
    </w:p>
    <w:p>
      <w:r>
        <w:rPr>
          <w:b/>
          <w:u w:val="single"/>
        </w:rPr>
        <w:t xml:space="preserve">162553</w:t>
      </w:r>
    </w:p>
    <w:p>
      <w:r>
        <w:t xml:space="preserve">.@shelbylynne74 @TigerClaud Ahem.... http://t.co/xeNJ5eX1Kh http://t.co/xeNJ5eX1Kh</w:t>
      </w:r>
    </w:p>
    <w:p>
      <w:r>
        <w:rPr>
          <w:b/>
          <w:u w:val="single"/>
        </w:rPr>
        <w:t xml:space="preserve">162554</w:t>
      </w:r>
    </w:p>
    <w:p>
      <w:r>
        <w:t xml:space="preserve">.@shelbylynne74 @TigerClaud Todellisia todisteita tästä, kiitos.</w:t>
      </w:r>
    </w:p>
    <w:p>
      <w:r>
        <w:rPr>
          <w:b/>
          <w:u w:val="single"/>
        </w:rPr>
        <w:t xml:space="preserve">162555</w:t>
      </w:r>
    </w:p>
    <w:p>
      <w:r>
        <w:t xml:space="preserve">@laurahollis61 @JustLaurenB Hän on homo, tunnettu YouTuber.  Näin hänen videonsa.  Ellei hän ole Brando, se on totta.</w:t>
      </w:r>
    </w:p>
    <w:p>
      <w:r>
        <w:rPr>
          <w:b/>
          <w:u w:val="single"/>
        </w:rPr>
        <w:t xml:space="preserve">162556</w:t>
      </w:r>
    </w:p>
    <w:p>
      <w:r>
        <w:t xml:space="preserve">@shelbylynne74 @MechaSauce Sanoit juuri, että miehet eivät tarvitse tasa-arvoa.</w:t>
      </w:r>
    </w:p>
    <w:p>
      <w:r>
        <w:rPr>
          <w:b/>
          <w:u w:val="single"/>
        </w:rPr>
        <w:t xml:space="preserve">162557</w:t>
      </w:r>
    </w:p>
    <w:p>
      <w:r>
        <w:t xml:space="preserve">@shelbylynne74 Pitäisikö oletusarvo olla sama?  50/50?</w:t>
      </w:r>
    </w:p>
    <w:p>
      <w:r>
        <w:rPr>
          <w:b/>
          <w:u w:val="single"/>
        </w:rPr>
        <w:t xml:space="preserve">162558</w:t>
      </w:r>
    </w:p>
    <w:p>
      <w:r>
        <w:t xml:space="preserve">@shelbylynne74 @MechaSauce Naisilla on enemmän laillisia oikeuksia kuin miehillä.</w:t>
      </w:r>
    </w:p>
    <w:p>
      <w:r>
        <w:rPr>
          <w:b/>
          <w:u w:val="single"/>
        </w:rPr>
        <w:t xml:space="preserve">162559</w:t>
      </w:r>
    </w:p>
    <w:p>
      <w:r>
        <w:t xml:space="preserve">@DazzyTheMermaid @Bbrad5150 ...rasisteille.</w:t>
      </w:r>
    </w:p>
    <w:p>
      <w:r>
        <w:rPr>
          <w:b/>
          <w:u w:val="single"/>
        </w:rPr>
        <w:t xml:space="preserve">162560</w:t>
      </w:r>
    </w:p>
    <w:p>
      <w:r>
        <w:t xml:space="preserve">@justcurious5432 @JustLaurenB Feminismi.</w:t>
      </w:r>
    </w:p>
    <w:p>
      <w:r>
        <w:rPr>
          <w:b/>
          <w:u w:val="single"/>
        </w:rPr>
        <w:t xml:space="preserve">162561</w:t>
      </w:r>
    </w:p>
    <w:p>
      <w:r>
        <w:t xml:space="preserve">@thisonesakillaa Estän vain silloin, kun he roskapostittavat tai luulen heidän yrittävän "Janetia" minulle.</w:t>
      </w:r>
    </w:p>
    <w:p>
      <w:r>
        <w:rPr>
          <w:b/>
          <w:u w:val="single"/>
        </w:rPr>
        <w:t xml:space="preserve">162562</w:t>
      </w:r>
    </w:p>
    <w:p>
      <w:r>
        <w:t xml:space="preserve">@LostSailorNY @thisonesakillaa Ennen WAMia ja Janet &amp;amp; GG-kieltoja olin estänyt kaksi... joista toinen oli niin sanottu MRA.</w:t>
      </w:r>
    </w:p>
    <w:p>
      <w:r>
        <w:rPr>
          <w:b/>
          <w:u w:val="single"/>
        </w:rPr>
        <w:t xml:space="preserve">162563</w:t>
      </w:r>
    </w:p>
    <w:p>
      <w:r>
        <w:t xml:space="preserve">RT @jjordon96: Law and orderin #gamergate-jakso on periaatteessa uusi Reefer Madness. Pyhä todellinen vittu tämä on olemassa.</w:t>
      </w:r>
    </w:p>
    <w:p>
      <w:r>
        <w:rPr>
          <w:b/>
          <w:u w:val="single"/>
        </w:rPr>
        <w:t xml:space="preserve">162564</w:t>
      </w:r>
    </w:p>
    <w:p>
      <w:r>
        <w:t xml:space="preserve">.@comattwow @JustLaurenB En epäile. Mielestäni feministien tekopyhyys Ladies Nightsissa on hyvä esimerkki heidän tekopyhyydestään. Putting it out there</w:t>
      </w:r>
    </w:p>
    <w:p>
      <w:r>
        <w:rPr>
          <w:b/>
          <w:u w:val="single"/>
        </w:rPr>
        <w:t xml:space="preserve">162565</w:t>
      </w:r>
    </w:p>
    <w:p>
      <w:r>
        <w:t xml:space="preserve">@OzyRatisbon Tarkoitatko, että sen ei pitäisi olla?  Koska se ON suostumus vanhemmuuteen miehille nykyään.</w:t>
      </w:r>
    </w:p>
    <w:p>
      <w:r>
        <w:rPr>
          <w:b/>
          <w:u w:val="single"/>
        </w:rPr>
        <w:t xml:space="preserve">162566</w:t>
      </w:r>
    </w:p>
    <w:p>
      <w:r>
        <w:t xml:space="preserve">RT @conserv_miss: #IDontNeedFeminism #FemFreeFriday http://t.co/PnhzjRhHqR http://t.co/PnhzjRhHqR</w:t>
      </w:r>
    </w:p>
    <w:p>
      <w:r>
        <w:rPr>
          <w:b/>
          <w:u w:val="single"/>
        </w:rPr>
        <w:t xml:space="preserve">162567</w:t>
      </w:r>
    </w:p>
    <w:p>
      <w:r>
        <w:t xml:space="preserve">.@brenbarber Chemaly on erikoinen ääliö. MESTARI ruikuttamaan 3. maailman kauhuista perustellakseen kirjoittamisensa sellaisista asioista kuin #PottyParity.</w:t>
      </w:r>
    </w:p>
    <w:p>
      <w:r>
        <w:rPr>
          <w:b/>
          <w:u w:val="single"/>
        </w:rPr>
        <w:t xml:space="preserve">162568</w:t>
      </w:r>
    </w:p>
    <w:p>
      <w:r>
        <w:t xml:space="preserve">RT @SergeantKozi: @radioclashed @MT8_9 @CatsAreHorrible @thisonesakillaa @HoneyBadgerBite @naughty_nerdess Siihen ei tarvittu paljon http://t.c....</w:t>
      </w:r>
    </w:p>
    <w:p>
      <w:r>
        <w:rPr>
          <w:b/>
          <w:u w:val="single"/>
        </w:rPr>
        <w:t xml:space="preserve">162569</w:t>
      </w:r>
    </w:p>
    <w:p>
      <w:r>
        <w:t xml:space="preserve">@JakSoulbright @Stan_Philo Ikävä kuulla.  Parane toipumaan.</w:t>
      </w:r>
    </w:p>
    <w:p>
      <w:r>
        <w:rPr>
          <w:b/>
          <w:u w:val="single"/>
        </w:rPr>
        <w:t xml:space="preserve">162570</w:t>
      </w:r>
    </w:p>
    <w:p>
      <w:r>
        <w:t xml:space="preserve">RT @EqualityMen: Tämä kaveri @FeministFailure on uskomaton kirjoittaja #feminismiin liittyen. http://t.co/ytOKDpaiga http://t.co/LMWvAEgS0A</w:t>
      </w:r>
    </w:p>
    <w:p>
      <w:r>
        <w:rPr>
          <w:b/>
          <w:u w:val="single"/>
        </w:rPr>
        <w:t xml:space="preserve">162571</w:t>
      </w:r>
    </w:p>
    <w:p>
      <w:r>
        <w:t xml:space="preserve">RT @asredasmyhair: Miten feministit voivat väittää, ettei meillä ole ruumiillista autonomiaa? Kuten...se, että voit tappaa syntymättömän lapsesi, ei riitä sinulle? ...</w:t>
      </w:r>
    </w:p>
    <w:p>
      <w:r>
        <w:rPr>
          <w:b/>
          <w:u w:val="single"/>
        </w:rPr>
        <w:t xml:space="preserve">162572</w:t>
      </w:r>
    </w:p>
    <w:p>
      <w:r>
        <w:t xml:space="preserve">RT @asredasmyhair: @YoungBLKRepub #FemFreeFriday http://t.co/d6gWiYwReX http://t.co/d6gWiYwReX</w:t>
      </w:r>
    </w:p>
    <w:p>
      <w:r>
        <w:rPr>
          <w:b/>
          <w:u w:val="single"/>
        </w:rPr>
        <w:t xml:space="preserve">162573</w:t>
      </w:r>
    </w:p>
    <w:p>
      <w:r>
        <w:t xml:space="preserve">RT @SomeKindaBoogin: #IndieCadeEast Totuus on, että #GamerGatella ei ole mitään indie-pelejä vastaan! Olemme kuitenkin eri mieltä korruptoituneista kilpailuista. ...</w:t>
      </w:r>
    </w:p>
    <w:p>
      <w:r>
        <w:rPr>
          <w:b/>
          <w:u w:val="single"/>
        </w:rPr>
        <w:t xml:space="preserve">162574</w:t>
      </w:r>
    </w:p>
    <w:p>
      <w:r>
        <w:t xml:space="preserve">@JustLaurenB @graphicfire Ei, vakavasti... siirtyi "väärennöksestä/tyhmyydestä" "voi luoja, se on aitoa" "super väärennökseen" "pyhä... sanokaa minulle, että se on väärennös".</w:t>
      </w:r>
    </w:p>
    <w:p>
      <w:r>
        <w:rPr>
          <w:b/>
          <w:u w:val="single"/>
        </w:rPr>
        <w:t xml:space="preserve">162575</w:t>
      </w:r>
    </w:p>
    <w:p>
      <w:r>
        <w:t xml:space="preserve">@graphicfire @JustLaurenB Anteeksi... minulla ei todellakaan ole aavistustakaan... todellinen?  Eikö?  Paras arvaus...</w:t>
      </w:r>
    </w:p>
    <w:p>
      <w:r>
        <w:rPr>
          <w:b/>
          <w:u w:val="single"/>
        </w:rPr>
        <w:t xml:space="preserve">162576</w:t>
      </w:r>
    </w:p>
    <w:p>
      <w:r>
        <w:t xml:space="preserve">.@usdnobody @graphicfire Olin varma, että se oli feikki...kunnes se meni liian pitkäksi...kukaan ei tee niin kovasti töitä Poe:n eteen...pelkkää tyhjänpäiväistä lapsellista PC-roskaa.</w:t>
      </w:r>
    </w:p>
    <w:p>
      <w:r>
        <w:rPr>
          <w:b/>
          <w:u w:val="single"/>
        </w:rPr>
        <w:t xml:space="preserve">162577</w:t>
      </w:r>
    </w:p>
    <w:p>
      <w:r>
        <w:t xml:space="preserve">@motorcitybellex @SATANPLSS ...hän oli tosissaan, eikö?</w:t>
      </w:r>
    </w:p>
    <w:p>
      <w:r>
        <w:rPr>
          <w:b/>
          <w:u w:val="single"/>
        </w:rPr>
        <w:t xml:space="preserve">162578</w:t>
      </w:r>
    </w:p>
    <w:p>
      <w:r>
        <w:t xml:space="preserve">RT @SomeKindaBoogin: .@Sushilulutwitch hyvää tietoa, kiitos. näemmekö me kaikki, että MSM:ssä on kyse tarinankerronnasta, ei faktojen raportoinnista? #gamergate</w:t>
      </w:r>
    </w:p>
    <w:p>
      <w:r>
        <w:rPr>
          <w:b/>
          <w:u w:val="single"/>
        </w:rPr>
        <w:t xml:space="preserve">162579</w:t>
      </w:r>
    </w:p>
    <w:p>
      <w:r>
        <w:t xml:space="preserve">@DaftBrian @Sargon_of_Akkad Kiitos varoituksesta.  Katsoin sen.  Hyviä juttuja.</w:t>
      </w:r>
    </w:p>
    <w:p>
      <w:r>
        <w:rPr>
          <w:b/>
          <w:u w:val="single"/>
        </w:rPr>
        <w:t xml:space="preserve">162580</w:t>
      </w:r>
    </w:p>
    <w:p>
      <w:r>
        <w:t xml:space="preserve">@brenbarber Epäilemättä, mutta... puhutaan projektiosta. Kaksi ensimmäistä lausetta kuvaavat feminismiä täydellisesti.  Ei itsetietoisuutta. #FeminismIsAwful</w:t>
      </w:r>
    </w:p>
    <w:p>
      <w:r>
        <w:rPr>
          <w:b/>
          <w:u w:val="single"/>
        </w:rPr>
        <w:t xml:space="preserve">162581</w:t>
      </w:r>
    </w:p>
    <w:p>
      <w:r>
        <w:t xml:space="preserve">@kerpen @33jpj ...ja Hillary pro-rapist.</w:t>
      </w:r>
    </w:p>
    <w:p>
      <w:r>
        <w:rPr>
          <w:b/>
          <w:u w:val="single"/>
        </w:rPr>
        <w:t xml:space="preserve">162582</w:t>
      </w:r>
    </w:p>
    <w:p>
      <w:r>
        <w:t xml:space="preserve">@alston_myles @BattleOfWho Ei.  Siksi kaksi erilaista termiä.</w:t>
      </w:r>
    </w:p>
    <w:p>
      <w:r>
        <w:rPr>
          <w:b/>
          <w:u w:val="single"/>
        </w:rPr>
        <w:t xml:space="preserve">162583</w:t>
      </w:r>
    </w:p>
    <w:p>
      <w:r>
        <w:t xml:space="preserve">@Mrminibagel @alston_myles ...ja kenen määritelmä se on, Margaret Sangerin?</w:t>
      </w:r>
    </w:p>
    <w:p>
      <w:r>
        <w:rPr>
          <w:b/>
          <w:u w:val="single"/>
        </w:rPr>
        <w:t xml:space="preserve">162584</w:t>
      </w:r>
    </w:p>
    <w:p>
      <w:r>
        <w:t xml:space="preserve">@alston_myles @Mrminibagel ...Anteeksi, tarkistin juuri TL:si.  Luulin, että väittelit yhdessä tämän neron kanssa... http://t.co/CSEPnXse48...</w:t>
      </w:r>
    </w:p>
    <w:p>
      <w:r>
        <w:rPr>
          <w:b/>
          <w:u w:val="single"/>
        </w:rPr>
        <w:t xml:space="preserve">162585</w:t>
      </w:r>
    </w:p>
    <w:p>
      <w:r>
        <w:t xml:space="preserve">@The_Loki_Jotunn Matematiikassa ja logiikassa huono menestyminen on edellytys feminismille...</w:t>
      </w:r>
    </w:p>
    <w:p>
      <w:r>
        <w:rPr>
          <w:b/>
          <w:u w:val="single"/>
        </w:rPr>
        <w:t xml:space="preserve">162586</w:t>
      </w:r>
    </w:p>
    <w:p>
      <w:r>
        <w:t xml:space="preserve">@AmarinaW En (olisi) koskaan lukenut/nähtänyt sitä, joten minulla ei ole aavistustakaan... mikä on se "hyväksikäyttö", josta he puhuvat?</w:t>
      </w:r>
    </w:p>
    <w:p>
      <w:r>
        <w:rPr>
          <w:b/>
          <w:u w:val="single"/>
        </w:rPr>
        <w:t xml:space="preserve">162587</w:t>
      </w:r>
    </w:p>
    <w:p>
      <w:r>
        <w:t xml:space="preserve">RT @Oneiorosgrip: #adviceforyoungfeminists Muista käyttää kaksinaismoralistisia standardeja anteeksi kiihkoilua. Kukaan ei huomaa. http://t.co/9wvQH....</w:t>
      </w:r>
    </w:p>
    <w:p>
      <w:r>
        <w:rPr>
          <w:b/>
          <w:u w:val="single"/>
        </w:rPr>
        <w:t xml:space="preserve">162588</w:t>
      </w:r>
    </w:p>
    <w:p>
      <w:r>
        <w:t xml:space="preserve">RT @Oneiorosgrip: #adviceforyoungfeminists Use "wasn't me" as a get out of responsibility free card for your movement. http://t.co/SFF00gEP....</w:t>
      </w:r>
    </w:p>
    <w:p>
      <w:r>
        <w:rPr>
          <w:b/>
          <w:u w:val="single"/>
        </w:rPr>
        <w:t xml:space="preserve">162589</w:t>
      </w:r>
    </w:p>
    <w:p>
      <w:r>
        <w:t xml:space="preserve">.@Dogsplained @Oneiorosgrip ...olin varma, että se oli Poe, mutta...kukaan ei piirrä puolen sarjakuvan verran Poeta.  Pelottavaa.  Ne ovat kuin termiittejä...</w:t>
      </w:r>
    </w:p>
    <w:p>
      <w:r>
        <w:rPr>
          <w:b/>
          <w:u w:val="single"/>
        </w:rPr>
        <w:t xml:space="preserve">162590</w:t>
      </w:r>
    </w:p>
    <w:p>
      <w:r>
        <w:t xml:space="preserve">@Oneiorosgrip @Dogsplained Niin minäkin ajattelin aluksi... en ole lukenut sarjakuvia vähään aikaan, joten... minulla ei ole vertailukohtaa.  Mahtavaa työtä jos väärennös.</w:t>
      </w:r>
    </w:p>
    <w:p>
      <w:r>
        <w:rPr>
          <w:b/>
          <w:u w:val="single"/>
        </w:rPr>
        <w:t xml:space="preserve">162591</w:t>
      </w:r>
    </w:p>
    <w:p>
      <w:r>
        <w:t xml:space="preserve">@MSharkess RedScareBotilla kestää yleensä 20-120 minuuttia...</w:t>
      </w:r>
    </w:p>
    <w:p>
      <w:r>
        <w:rPr>
          <w:b/>
          <w:u w:val="single"/>
        </w:rPr>
        <w:t xml:space="preserve">162592</w:t>
      </w:r>
    </w:p>
    <w:p>
      <w:r>
        <w:t xml:space="preserve">@AmarinaW OK.  Suostuiko hän/onko hän suostunut?</w:t>
      </w:r>
    </w:p>
    <w:p>
      <w:r>
        <w:rPr>
          <w:b/>
          <w:u w:val="single"/>
        </w:rPr>
        <w:t xml:space="preserve">162593</w:t>
      </w:r>
    </w:p>
    <w:p>
      <w:r>
        <w:t xml:space="preserve">@AmarinaW OK.  Minua kiinnostaa lähinnä se, syyttävätkö feministit jotenkin miehiä naisten kirjoittamasta ja lukemasta kirjasta.</w:t>
      </w:r>
    </w:p>
    <w:p>
      <w:r>
        <w:rPr>
          <w:b/>
          <w:u w:val="single"/>
        </w:rPr>
        <w:t xml:space="preserve">162594</w:t>
      </w:r>
    </w:p>
    <w:p>
      <w:r>
        <w:t xml:space="preserve">@AmarinaW Sinä myös.</w:t>
      </w:r>
    </w:p>
    <w:p>
      <w:r>
        <w:rPr>
          <w:b/>
          <w:u w:val="single"/>
        </w:rPr>
        <w:t xml:space="preserve">162595</w:t>
      </w:r>
    </w:p>
    <w:p>
      <w:r>
        <w:t xml:space="preserve">@ENDSexAbuseNOW Kuka siitä on vastuussa?</w:t>
      </w:r>
    </w:p>
    <w:p>
      <w:r>
        <w:rPr>
          <w:b/>
          <w:u w:val="single"/>
        </w:rPr>
        <w:t xml:space="preserve">162596</w:t>
      </w:r>
    </w:p>
    <w:p>
      <w:r>
        <w:t xml:space="preserve">.@38fanda Ei edes hieman...</w:t>
      </w:r>
    </w:p>
    <w:p>
      <w:r>
        <w:rPr>
          <w:b/>
          <w:u w:val="single"/>
        </w:rPr>
        <w:t xml:space="preserve">162597</w:t>
      </w:r>
    </w:p>
    <w:p>
      <w:r>
        <w:t xml:space="preserve">@Starius @38fanda Shhh...se on hauskempaa kun he eivät tiedä... http://t.co/c8CtwSTqrY</w:t>
      </w:r>
    </w:p>
    <w:p>
      <w:r>
        <w:rPr>
          <w:b/>
          <w:u w:val="single"/>
        </w:rPr>
        <w:t xml:space="preserve">162598</w:t>
      </w:r>
    </w:p>
    <w:p>
      <w:r>
        <w:t xml:space="preserve">@CappyD Mies, luulin Chevaldayoff oli ihmisen paperipaino... mikä kauppa Jets. Niin hyvä diili kuin olen nähnyt vuosiin (vuosikymmeniin?)...</w:t>
      </w:r>
    </w:p>
    <w:p>
      <w:r>
        <w:rPr>
          <w:b/>
          <w:u w:val="single"/>
        </w:rPr>
        <w:t xml:space="preserve">162599</w:t>
      </w:r>
    </w:p>
    <w:p>
      <w:r>
        <w:t xml:space="preserve">RT @Oneiorosgrip: #adviceforyoungfeminists Don't worry. Kukaan ei huomaa, että lemmikkiteoriasi on naurettava. Jatka sen toistamista. http://t.co/EB....</w:t>
      </w:r>
    </w:p>
    <w:p>
      <w:r>
        <w:rPr>
          <w:b/>
          <w:u w:val="single"/>
        </w:rPr>
        <w:t xml:space="preserve">162600</w:t>
      </w:r>
    </w:p>
    <w:p>
      <w:r>
        <w:t xml:space="preserve">@themanclaw Kyllä...ja todellista paskaa...</w:t>
      </w:r>
    </w:p>
    <w:p>
      <w:r>
        <w:rPr>
          <w:b/>
          <w:u w:val="single"/>
        </w:rPr>
        <w:t xml:space="preserve">162601</w:t>
      </w:r>
    </w:p>
    <w:p>
      <w:r>
        <w:t xml:space="preserve">@Menrwizards @Maniac_McGee27 @sara771987 Mistä on mitä?</w:t>
      </w:r>
    </w:p>
    <w:p>
      <w:r>
        <w:rPr>
          <w:b/>
          <w:u w:val="single"/>
        </w:rPr>
        <w:t xml:space="preserve">162602</w:t>
      </w:r>
    </w:p>
    <w:p>
      <w:r>
        <w:t xml:space="preserve">.@whatever541 @Iribrise Ensimmäistä kertaa ikinä en osannut sanoa (ollut varmasti väärässä, mutta luulen ainakin tietäväni) ollenkaan.  Se on ilmeisesti ihan totta.</w:t>
      </w:r>
    </w:p>
    <w:p>
      <w:r>
        <w:rPr>
          <w:b/>
          <w:u w:val="single"/>
        </w:rPr>
        <w:t xml:space="preserve">162603</w:t>
      </w:r>
    </w:p>
    <w:p>
      <w:r>
        <w:t xml:space="preserve">@BSKlein69 Vain trolli.</w:t>
      </w:r>
    </w:p>
    <w:p>
      <w:r>
        <w:rPr>
          <w:b/>
          <w:u w:val="single"/>
        </w:rPr>
        <w:t xml:space="preserve">162604</w:t>
      </w:r>
    </w:p>
    <w:p>
      <w:r>
        <w:t xml:space="preserve">@ElizabethHobso6 Muistan sinun kehuneen erästä ranskalaista feministiä CHS:n kaltaiseksi hyväksi naiseksi, mikä hänen nimensä olikaan?</w:t>
      </w:r>
    </w:p>
    <w:p>
      <w:r>
        <w:rPr>
          <w:b/>
          <w:u w:val="single"/>
        </w:rPr>
        <w:t xml:space="preserve">162605</w:t>
      </w:r>
    </w:p>
    <w:p>
      <w:r>
        <w:t xml:space="preserve">@ChubsSays ...koko elämäksi.  Kyllä.</w:t>
      </w:r>
    </w:p>
    <w:p>
      <w:r>
        <w:rPr>
          <w:b/>
          <w:u w:val="single"/>
        </w:rPr>
        <w:t xml:space="preserve">162606</w:t>
      </w:r>
    </w:p>
    <w:p>
      <w:r>
        <w:t xml:space="preserve">@ChubsSays @comattwow ...kuka väittää niin?</w:t>
      </w:r>
    </w:p>
    <w:p>
      <w:r>
        <w:rPr>
          <w:b/>
          <w:u w:val="single"/>
        </w:rPr>
        <w:t xml:space="preserve">162607</w:t>
      </w:r>
    </w:p>
    <w:p>
      <w:r>
        <w:t xml:space="preserve">@comattwow @ChubsSays ...tässä ei ole mitään riitaa.</w:t>
      </w:r>
    </w:p>
    <w:p>
      <w:r>
        <w:rPr>
          <w:b/>
          <w:u w:val="single"/>
        </w:rPr>
        <w:t xml:space="preserve">162608</w:t>
      </w:r>
    </w:p>
    <w:p>
      <w:r>
        <w:t xml:space="preserve">@comattwow @ChubsSays Se antaa minulle mahdollisuuden osallistua samanaikaisesti tiettyyn keskusteluun ja esittää samalla ideoita, joita minun olisi toistettava tarpeettomasti?</w:t>
      </w:r>
    </w:p>
    <w:p>
      <w:r>
        <w:rPr>
          <w:b/>
          <w:u w:val="single"/>
        </w:rPr>
        <w:t xml:space="preserve">162609</w:t>
      </w:r>
    </w:p>
    <w:p>
      <w:r>
        <w:t xml:space="preserve">@comattwow @ChubsSays ...se ei ole negatiivinen tai sinun vastainen toiminta.</w:t>
      </w:r>
    </w:p>
    <w:p>
      <w:r>
        <w:rPr>
          <w:b/>
          <w:u w:val="single"/>
        </w:rPr>
        <w:t xml:space="preserve">162610</w:t>
      </w:r>
    </w:p>
    <w:p>
      <w:r>
        <w:t xml:space="preserve">@comattwow @ChubsSays Ei, sanoin tuon feminismistä.</w:t>
      </w:r>
    </w:p>
    <w:p>
      <w:r>
        <w:rPr>
          <w:b/>
          <w:u w:val="single"/>
        </w:rPr>
        <w:t xml:space="preserve">162611</w:t>
      </w:r>
    </w:p>
    <w:p>
      <w:r>
        <w:t xml:space="preserve">@comattwow @ChubsSays Jälleen kerran puhun feministeistä, en sinusta, mies.</w:t>
      </w:r>
    </w:p>
    <w:p>
      <w:r>
        <w:rPr>
          <w:b/>
          <w:u w:val="single"/>
        </w:rPr>
        <w:t xml:space="preserve">162612</w:t>
      </w:r>
    </w:p>
    <w:p>
      <w:r>
        <w:t xml:space="preserve">@thespypoet Vankila on samanlainen... paitsi että vankilassa on enemmän aikaa.</w:t>
      </w:r>
    </w:p>
    <w:p>
      <w:r>
        <w:rPr>
          <w:b/>
          <w:u w:val="single"/>
        </w:rPr>
        <w:t xml:space="preserve">162613</w:t>
      </w:r>
    </w:p>
    <w:p>
      <w:r>
        <w:t xml:space="preserve">@comattwow @ChubsSays Muistan/kunnioitan tarinaasi, mutta ei... keskustelu koski feministejä, jotka vastustavat terveen järjen ennaltaehkäiseviä toimenpiteitä.</w:t>
      </w:r>
    </w:p>
    <w:p>
      <w:r>
        <w:rPr>
          <w:b/>
          <w:u w:val="single"/>
        </w:rPr>
        <w:t xml:space="preserve">162614</w:t>
      </w:r>
    </w:p>
    <w:p>
      <w:r>
        <w:t xml:space="preserve">@comattwow @ChubsSays Kaikki täällä vastustavat raiskauksia, niin miehet kuin naisetkin.  Kaikki täällä kannattavat ennaltaehkäiseviä toimenpiteitä.  Kaikki on hyvin...</w:t>
      </w:r>
    </w:p>
    <w:p>
      <w:r>
        <w:rPr>
          <w:b/>
          <w:u w:val="single"/>
        </w:rPr>
        <w:t xml:space="preserve">162615</w:t>
      </w:r>
    </w:p>
    <w:p>
      <w:r>
        <w:t xml:space="preserve">@comattwow @ChubsSays ...hyökkään feministin luonnetta vastaan.  En kenenkään muun.</w:t>
      </w:r>
    </w:p>
    <w:p>
      <w:r>
        <w:rPr>
          <w:b/>
          <w:u w:val="single"/>
        </w:rPr>
        <w:t xml:space="preserve">162616</w:t>
      </w:r>
    </w:p>
    <w:p>
      <w:r>
        <w:t xml:space="preserve">RT @Oneiorosgrip: #adviceforyoungfeminists Historian oppiminen auttaa sinua olemaan ottamatta kunniaa asioista, joita liikkeesi ei ole tehnyt http://t....</w:t>
      </w:r>
    </w:p>
    <w:p>
      <w:r>
        <w:rPr>
          <w:b/>
          <w:u w:val="single"/>
        </w:rPr>
        <w:t xml:space="preserve">162617</w:t>
      </w:r>
    </w:p>
    <w:p>
      <w:r>
        <w:t xml:space="preserve">@FraaankSalazar Näin sen juuri muutama päivä sitten.  Se on loistava.  Tarvitaan viisikymmentä samanlaista...</w:t>
      </w:r>
    </w:p>
    <w:p>
      <w:r>
        <w:rPr>
          <w:b/>
          <w:u w:val="single"/>
        </w:rPr>
        <w:t xml:space="preserve">162618</w:t>
      </w:r>
    </w:p>
    <w:p>
      <w:r>
        <w:t xml:space="preserve">@SnstrMephisto En pidä linkkejä.  Googlaa "Kate Millett sister NOW" ja löydät sen. Hänen siskonsa kirjoitti sen.</w:t>
      </w:r>
    </w:p>
    <w:p>
      <w:r>
        <w:rPr>
          <w:b/>
          <w:u w:val="single"/>
        </w:rPr>
        <w:t xml:space="preserve">162619</w:t>
      </w:r>
    </w:p>
    <w:p>
      <w:r>
        <w:t xml:space="preserve">@CathyYoung63 Kun olet TL:ssäni, halusin vain sanoa TY kaikesta hienosta työstäsi, jolla haastat "narratiivin" faktoilla.  Arvostan sitä suuresti.</w:t>
      </w:r>
    </w:p>
    <w:p>
      <w:r>
        <w:rPr>
          <w:b/>
          <w:u w:val="single"/>
        </w:rPr>
        <w:t xml:space="preserve">162620</w:t>
      </w:r>
    </w:p>
    <w:p>
      <w:r>
        <w:t xml:space="preserve">RT @Manabanana420: #WhatFeminismGaveMe http://t.co/W8YzllPbFS.</w:t>
      </w:r>
    </w:p>
    <w:p>
      <w:r>
        <w:rPr>
          <w:b/>
          <w:u w:val="single"/>
        </w:rPr>
        <w:t xml:space="preserve">162621</w:t>
      </w:r>
    </w:p>
    <w:p>
      <w:r>
        <w:t xml:space="preserve">RT @SomeKindaBoogin: #WhatFeminismGaveMe ironia http://t.co/NsSXyZJXfk</w:t>
      </w:r>
    </w:p>
    <w:p>
      <w:r>
        <w:rPr>
          <w:b/>
          <w:u w:val="single"/>
        </w:rPr>
        <w:t xml:space="preserve">162622</w:t>
      </w:r>
    </w:p>
    <w:p>
      <w:r>
        <w:t xml:space="preserve">RT @Shermertron: Tällaisia keskusteluja on rakastettava. #QuestionsForMen #WhatFeminismGaveMe http://t.co/WuZiRVTHSy http://t.co/WuZiRVTHSy</w:t>
      </w:r>
    </w:p>
    <w:p>
      <w:r>
        <w:rPr>
          <w:b/>
          <w:u w:val="single"/>
        </w:rPr>
        <w:t xml:space="preserve">162623</w:t>
      </w:r>
    </w:p>
    <w:p>
      <w:r>
        <w:t xml:space="preserve">@ElizabethHobso6 Onko hän vain vähemmän paha kuin muut feministit vai kannattaako hän aidosti tasa-arvoa a la CHS tai Young?</w:t>
      </w:r>
    </w:p>
    <w:p>
      <w:r>
        <w:rPr>
          <w:b/>
          <w:u w:val="single"/>
        </w:rPr>
        <w:t xml:space="preserve">162624</w:t>
      </w:r>
    </w:p>
    <w:p>
      <w:r>
        <w:t xml:space="preserve">@Angry_Feminazi He käyttävät Orwellia pelikirjana.</w:t>
      </w:r>
    </w:p>
    <w:p>
      <w:r>
        <w:rPr>
          <w:b/>
          <w:u w:val="single"/>
        </w:rPr>
        <w:t xml:space="preserve">162625</w:t>
      </w:r>
    </w:p>
    <w:p>
      <w:r>
        <w:t xml:space="preserve">@antifempsycho2 Ei EU:ssa...</w:t>
      </w:r>
    </w:p>
    <w:p>
      <w:r>
        <w:rPr>
          <w:b/>
          <w:u w:val="single"/>
        </w:rPr>
        <w:t xml:space="preserve">162626</w:t>
      </w:r>
    </w:p>
    <w:p>
      <w:r>
        <w:t xml:space="preserve">@antifempsycho2 Me2. En ole koskaan ollut isänmaallisempi kuin lukiessani, että ihmisiä on joutunut vankilaan sananvapauden vuoksi muka demokraattisissa länsimaissa...</w:t>
      </w:r>
    </w:p>
    <w:p>
      <w:r>
        <w:rPr>
          <w:b/>
          <w:u w:val="single"/>
        </w:rPr>
        <w:t xml:space="preserve">162627</w:t>
      </w:r>
    </w:p>
    <w:p>
      <w:r>
        <w:t xml:space="preserve">@antifempsycho2 Kaksi ihmistä joutui vankilaan Isossa-Britanniassa feministien arvostelemisesta.</w:t>
      </w:r>
    </w:p>
    <w:p>
      <w:r>
        <w:rPr>
          <w:b/>
          <w:u w:val="single"/>
        </w:rPr>
        <w:t xml:space="preserve">162628</w:t>
      </w:r>
    </w:p>
    <w:p>
      <w:r>
        <w:t xml:space="preserve">@abillionjillian Vain jos et ole tietoinen siitä, että feminismi ja naistenoikeusliike eivät ole sama asia.</w:t>
      </w:r>
    </w:p>
    <w:p>
      <w:r>
        <w:rPr>
          <w:b/>
          <w:u w:val="single"/>
        </w:rPr>
        <w:t xml:space="preserve">162629</w:t>
      </w:r>
    </w:p>
    <w:p>
      <w:r>
        <w:t xml:space="preserve">@abillionjillian Vaikutat mukavalta tytöltä. Pyydän vain, että kaivautuisit hieman syvemmälle siihen, mitä feminismi oikeasti sanoo/tekee verrattuna siihen, mitä he väittävät.</w:t>
      </w:r>
    </w:p>
    <w:p>
      <w:r>
        <w:rPr>
          <w:b/>
          <w:u w:val="single"/>
        </w:rPr>
        <w:t xml:space="preserve">162630</w:t>
      </w:r>
    </w:p>
    <w:p>
      <w:r>
        <w:t xml:space="preserve">@JustLaurenB @accountrejected Hmm...Luulen, että se on leuka...hänen päänsä on tavallaan kotilautasen muotoinen...jatkaa baseball-motiivia...</w:t>
      </w:r>
    </w:p>
    <w:p>
      <w:r>
        <w:rPr>
          <w:b/>
          <w:u w:val="single"/>
        </w:rPr>
        <w:t xml:space="preserve">162631</w:t>
      </w:r>
    </w:p>
    <w:p>
      <w:r>
        <w:t xml:space="preserve">#ILoveObama, joka tietoisesti kertoo uudelleen palkkaeromyytin ja #1in5-myytin sekä syyttää kaikkia miehiä raiskauksista #ItsOnUs:n kautta, ja kaikki tämä Hillary 2016:n tukemiseksi.</w:t>
      </w:r>
    </w:p>
    <w:p>
      <w:r>
        <w:rPr>
          <w:b/>
          <w:u w:val="single"/>
        </w:rPr>
        <w:t xml:space="preserve">162632</w:t>
      </w:r>
    </w:p>
    <w:p>
      <w:r>
        <w:t xml:space="preserve">@EqualityMen Motiivi ei vähennä lopputulosta.</w:t>
      </w:r>
    </w:p>
    <w:p>
      <w:r>
        <w:rPr>
          <w:b/>
          <w:u w:val="single"/>
        </w:rPr>
        <w:t xml:space="preserve">162633</w:t>
      </w:r>
    </w:p>
    <w:p>
      <w:r>
        <w:t xml:space="preserve">@Allehegens Älä laske mitään kanoja... useimmat GOP-ehdokkaat ovat surkeita ja voivat hyvinkin hävitä kouluttamattomille "historian" vaginaäänestäjille.</w:t>
      </w:r>
    </w:p>
    <w:p>
      <w:r>
        <w:rPr>
          <w:b/>
          <w:u w:val="single"/>
        </w:rPr>
        <w:t xml:space="preserve">162634</w:t>
      </w:r>
    </w:p>
    <w:p>
      <w:r>
        <w:t xml:space="preserve">@Allehegens Romney tai Jeb olisivat suuria virheitä.</w:t>
      </w:r>
    </w:p>
    <w:p>
      <w:r>
        <w:rPr>
          <w:b/>
          <w:u w:val="single"/>
        </w:rPr>
        <w:t xml:space="preserve">162635</w:t>
      </w:r>
    </w:p>
    <w:p>
      <w:r>
        <w:t xml:space="preserve">@Allehegens Romneyn kuva on parempi kuin koskaan O: n ansiosta, mutta CO ei äänestä hänen kaltaistaan huumesodan kannattajaa, ja GOP tarvitsee CO: n päästä 270: een.</w:t>
      </w:r>
    </w:p>
    <w:p>
      <w:r>
        <w:rPr>
          <w:b/>
          <w:u w:val="single"/>
        </w:rPr>
        <w:t xml:space="preserve">162636</w:t>
      </w:r>
    </w:p>
    <w:p>
      <w:r>
        <w:t xml:space="preserve">@QuetzalcoatLEL Nauroin juuri Kanen liikkeelle.  Poika on sairas.  Olisivatpa tosin käyttäneet Genoa Letangin sijaan...</w:t>
      </w:r>
    </w:p>
    <w:p>
      <w:r>
        <w:rPr>
          <w:b/>
          <w:u w:val="single"/>
        </w:rPr>
        <w:t xml:space="preserve">162637</w:t>
      </w:r>
    </w:p>
    <w:p>
      <w:r>
        <w:t xml:space="preserve">@shacks2cents @JustLaurenB Kyseessä on itse asiassa kaksi erillistä ehdotusta.  Todellinen.  Mieletön.</w:t>
      </w:r>
    </w:p>
    <w:p>
      <w:r>
        <w:rPr>
          <w:b/>
          <w:u w:val="single"/>
        </w:rPr>
        <w:t xml:space="preserve">162638</w:t>
      </w:r>
    </w:p>
    <w:p>
      <w:r>
        <w:t xml:space="preserve">@shacks2cents @JustLaurenB Ruotsi ja EU...</w:t>
      </w:r>
    </w:p>
    <w:p>
      <w:r>
        <w:rPr>
          <w:b/>
          <w:u w:val="single"/>
        </w:rPr>
        <w:t xml:space="preserve">162639</w:t>
      </w:r>
    </w:p>
    <w:p>
      <w:r>
        <w:t xml:space="preserve">@Allehegens Walker on selvästi se, jota demarit pelkäävät.  En minäkään tiedä hänestä paljoakaan.</w:t>
      </w:r>
    </w:p>
    <w:p>
      <w:r>
        <w:rPr>
          <w:b/>
          <w:u w:val="single"/>
        </w:rPr>
        <w:t xml:space="preserve">162640</w:t>
      </w:r>
    </w:p>
    <w:p>
      <w:r>
        <w:t xml:space="preserve">@Noin007 @Smackfacemcgee Hirvittävä.</w:t>
      </w:r>
    </w:p>
    <w:p>
      <w:r>
        <w:rPr>
          <w:b/>
          <w:u w:val="single"/>
        </w:rPr>
        <w:t xml:space="preserve">162641</w:t>
      </w:r>
    </w:p>
    <w:p>
      <w:r>
        <w:t xml:space="preserve">@The_Last_Ride1 Aivan.  Thor ei todellakaan ole heidän keksittävä uudelleen.  Tehkää naispuolinen Daredevil tai jotain jos haluatte vetää tuollaisen kikkailun.</w:t>
      </w:r>
    </w:p>
    <w:p>
      <w:r>
        <w:rPr>
          <w:b/>
          <w:u w:val="single"/>
        </w:rPr>
        <w:t xml:space="preserve">162642</w:t>
      </w:r>
    </w:p>
    <w:p>
      <w:r>
        <w:t xml:space="preserve">RT @FeministFailure: Feministi leimasi minut juuri "transfobiseksi", koska en jotenkin maagisesti tiedä, että he ovat "fluidflux-agender". http://t.c...</w:t>
      </w:r>
    </w:p>
    <w:p>
      <w:r>
        <w:rPr>
          <w:b/>
          <w:u w:val="single"/>
        </w:rPr>
        <w:t xml:space="preserve">162643</w:t>
      </w:r>
    </w:p>
    <w:p>
      <w:r>
        <w:t xml:space="preserve">RT @FO7935: Jos olet aikuinen nainen, joka ei ole päässyt hämmennyksen ja ahdistuksen hankalien teinivuosiesi yli, olet luultavasti feministi</w:t>
      </w:r>
    </w:p>
    <w:p>
      <w:r>
        <w:rPr>
          <w:b/>
          <w:u w:val="single"/>
        </w:rPr>
        <w:t xml:space="preserve">162644</w:t>
      </w:r>
    </w:p>
    <w:p>
      <w:r>
        <w:t xml:space="preserve">RT @PeterPois: Sulkowiczin kertomuksen kyseenalaistaminen on sananvapautta, kun kommentoijat uhkaavat syytöntä miestä: Turpa kiinni! http://t.co/v...</w:t>
      </w:r>
    </w:p>
    <w:p>
      <w:r>
        <w:rPr>
          <w:b/>
          <w:u w:val="single"/>
        </w:rPr>
        <w:t xml:space="preserve">162645</w:t>
      </w:r>
    </w:p>
    <w:p>
      <w:r>
        <w:t xml:space="preserve">RT @WendyMcElroy1: Cathy Youngin @CathyYoung63 artikkeli Columbia U:n raiskaussyytteestä ja patjojen kantamisesta on loistava. Must read. http:...</w:t>
      </w:r>
    </w:p>
    <w:p>
      <w:r>
        <w:rPr>
          <w:b/>
          <w:u w:val="single"/>
        </w:rPr>
        <w:t xml:space="preserve">162646</w:t>
      </w:r>
    </w:p>
    <w:p>
      <w:r>
        <w:t xml:space="preserve">@DifoolJohn @ElizabethHobso6 Sitten minulla ei ole aavistustakaan.</w:t>
      </w:r>
    </w:p>
    <w:p>
      <w:r>
        <w:rPr>
          <w:b/>
          <w:u w:val="single"/>
        </w:rPr>
        <w:t xml:space="preserve">162647</w:t>
      </w:r>
    </w:p>
    <w:p>
      <w:r>
        <w:t xml:space="preserve">@LFESexuality Vastustat siis #NoMorePage3:a ja feministejä, jotka yrittävät kieltää sen, eikö niin?</w:t>
      </w:r>
    </w:p>
    <w:p>
      <w:r>
        <w:rPr>
          <w:b/>
          <w:u w:val="single"/>
        </w:rPr>
        <w:t xml:space="preserve">162648</w:t>
      </w:r>
    </w:p>
    <w:p>
      <w:r>
        <w:t xml:space="preserve">@Angry_Feminazi Olisin lisännyt "kissasi syövät", mutta...140.</w:t>
      </w:r>
    </w:p>
    <w:p>
      <w:r>
        <w:rPr>
          <w:b/>
          <w:u w:val="single"/>
        </w:rPr>
        <w:t xml:space="preserve">162649</w:t>
      </w:r>
    </w:p>
    <w:p>
      <w:r>
        <w:t xml:space="preserve">@ArdentAdvocate Mikä on hänen pääaineensa?  Hitsausta päiväkotilapsille?</w:t>
      </w:r>
    </w:p>
    <w:p>
      <w:r>
        <w:rPr>
          <w:b/>
          <w:u w:val="single"/>
        </w:rPr>
        <w:t xml:space="preserve">162650</w:t>
      </w:r>
    </w:p>
    <w:p>
      <w:r>
        <w:t xml:space="preserve">RT @robjamjar: @MT8_9 Ehkä kubisti "raiskasi" hänet ja se on hänen taakkansa symboli.</w:t>
      </w:r>
    </w:p>
    <w:p>
      <w:r>
        <w:rPr>
          <w:b/>
          <w:u w:val="single"/>
        </w:rPr>
        <w:t xml:space="preserve">162651</w:t>
      </w:r>
    </w:p>
    <w:p>
      <w:r>
        <w:t xml:space="preserve">RT @uberfeminist: American Sniper -elokuvan näytöksessä: Saiko kukaan lasia kasvoihin? Nämä #FiftyShades-fanit pelasivat, että kaikki pysyy mukana.</w:t>
      </w:r>
    </w:p>
    <w:p>
      <w:r>
        <w:rPr>
          <w:b/>
          <w:u w:val="single"/>
        </w:rPr>
        <w:t xml:space="preserve">162652</w:t>
      </w:r>
    </w:p>
    <w:p>
      <w:r>
        <w:t xml:space="preserve">@PrivWhiteGirl Mutta, anteeksi, ketä kiinnostaa, että National Organization of Women oli kommari, puhuit rekkakuskista, eikö? Liian hauskaa.</w:t>
      </w:r>
    </w:p>
    <w:p>
      <w:r>
        <w:rPr>
          <w:b/>
          <w:u w:val="single"/>
        </w:rPr>
        <w:t xml:space="preserve">162653</w:t>
      </w:r>
    </w:p>
    <w:p>
      <w:r>
        <w:t xml:space="preserve">@PrivWhiteGirl Kyllä. Minusta suhteellinen merkityksellisyyden tunne on mielenkiintoinen.</w:t>
      </w:r>
    </w:p>
    <w:p>
      <w:r>
        <w:rPr>
          <w:b/>
          <w:u w:val="single"/>
        </w:rPr>
        <w:t xml:space="preserve">162654</w:t>
      </w:r>
    </w:p>
    <w:p>
      <w:r>
        <w:t xml:space="preserve">@PrivWhiteGirl Googleta "Kate Millett sister NOW" ja nauti.  Pitkää lukemista.</w:t>
      </w:r>
    </w:p>
    <w:p>
      <w:r>
        <w:rPr>
          <w:b/>
          <w:u w:val="single"/>
        </w:rPr>
        <w:t xml:space="preserve">162655</w:t>
      </w:r>
    </w:p>
    <w:p>
      <w:r>
        <w:t xml:space="preserve">@The_Loki_Jotunn @BristolBen @Oneiorosgrip Tuo saattaa olla Poe, vain tiedoksi.  Se taisi olla se hänen lainauksensa, jota ei voitu todentaa.</w:t>
      </w:r>
    </w:p>
    <w:p>
      <w:r>
        <w:rPr>
          <w:b/>
          <w:u w:val="single"/>
        </w:rPr>
        <w:t xml:space="preserve">162656</w:t>
      </w:r>
    </w:p>
    <w:p>
      <w:r>
        <w:t xml:space="preserve">RT @p4ndiamond: Feministit sanovat, että pelaaminen on poikien kerho, ja sitten he sanovat myös, että puolet pelaajista on naisia... päättäkää jo?  #GamerGate ...</w:t>
      </w:r>
    </w:p>
    <w:p>
      <w:r>
        <w:rPr>
          <w:b/>
          <w:u w:val="single"/>
        </w:rPr>
        <w:t xml:space="preserve">162657</w:t>
      </w:r>
    </w:p>
    <w:p>
      <w:r>
        <w:t xml:space="preserve">@Securedhappines @WilliamBakerGG @JudgyBitch1 Ei.</w:t>
      </w:r>
    </w:p>
    <w:p>
      <w:r>
        <w:rPr>
          <w:b/>
          <w:u w:val="single"/>
        </w:rPr>
        <w:t xml:space="preserve">162658</w:t>
      </w:r>
    </w:p>
    <w:p>
      <w:r>
        <w:t xml:space="preserve">.@chouhos @unoriginal_babe Tyhjä katse.</w:t>
      </w:r>
    </w:p>
    <w:p>
      <w:r>
        <w:rPr>
          <w:b/>
          <w:u w:val="single"/>
        </w:rPr>
        <w:t xml:space="preserve">162659</w:t>
      </w:r>
    </w:p>
    <w:p>
      <w:r>
        <w:t xml:space="preserve">RT @mitrebox: http://t.co/nAp4hHbfUc http://t.co/nAp4hHbfUc</w:t>
      </w:r>
    </w:p>
    <w:p>
      <w:r>
        <w:rPr>
          <w:b/>
          <w:u w:val="single"/>
        </w:rPr>
        <w:t xml:space="preserve">162660</w:t>
      </w:r>
    </w:p>
    <w:p>
      <w:r>
        <w:t xml:space="preserve">RT @AsheSchow: http://t.co/nR7E8hvBe3 http://t.co/nR7E8hvBe3</w:t>
      </w:r>
    </w:p>
    <w:p>
      <w:r>
        <w:rPr>
          <w:b/>
          <w:u w:val="single"/>
        </w:rPr>
        <w:t xml:space="preserve">162661</w:t>
      </w:r>
    </w:p>
    <w:p>
      <w:r>
        <w:t xml:space="preserve">RT @PensInitiative: Ovechkin: Retweetaa, jos vihaat Ovechkinia. Suosikki, jos vihaat Ovechkinia. Vihaa Ovechkinia.</w:t>
      </w:r>
    </w:p>
    <w:p>
      <w:r>
        <w:rPr>
          <w:b/>
          <w:u w:val="single"/>
        </w:rPr>
        <w:t xml:space="preserve">162662</w:t>
      </w:r>
    </w:p>
    <w:p>
      <w:r>
        <w:t xml:space="preserve">@shaner38 Heitä myös "evätyt opintolainat" tuohon luetteloon.</w:t>
      </w:r>
    </w:p>
    <w:p>
      <w:r>
        <w:rPr>
          <w:b/>
          <w:u w:val="single"/>
        </w:rPr>
        <w:t xml:space="preserve">162663</w:t>
      </w:r>
    </w:p>
    <w:p>
      <w:r>
        <w:t xml:space="preserve">@shaner38 NHL maksaa takaisin Rogersille uuden tv-sopimuksen McDavidille.  Sabres saa Eichelin (sp?) Rekindles TOR/BUF divisioonan kilpailu.  2 isoa TV-markkinaa.</w:t>
      </w:r>
    </w:p>
    <w:p>
      <w:r>
        <w:rPr>
          <w:b/>
          <w:u w:val="single"/>
        </w:rPr>
        <w:t xml:space="preserve">162664</w:t>
      </w:r>
    </w:p>
    <w:p>
      <w:r>
        <w:t xml:space="preserve">@shaner38 Vain arvaukseni... se on nyt tweeteissäni todisteena, jos se toteutuu.  Tiesin, että hän peukaloi vuoden 2013 draftia, jotta Avs saisi Seth Jonesin.</w:t>
      </w:r>
    </w:p>
    <w:p>
      <w:r>
        <w:rPr>
          <w:b/>
          <w:u w:val="single"/>
        </w:rPr>
        <w:t xml:space="preserve">162665</w:t>
      </w:r>
    </w:p>
    <w:p>
      <w:r>
        <w:t xml:space="preserve">@shaner38 ...sain siis takilointiosan oikein, mutta en partiointia.</w:t>
      </w:r>
    </w:p>
    <w:p>
      <w:r>
        <w:rPr>
          <w:b/>
          <w:u w:val="single"/>
        </w:rPr>
        <w:t xml:space="preserve">162666</w:t>
      </w:r>
    </w:p>
    <w:p>
      <w:r>
        <w:t xml:space="preserve">@shaner38 Siksi McDavid / Eichel kilpailu w 2 iso TV-arviot markkinoilla, jotka ovat maantieteellisiä / divisioona kilpailijat tekee liian paljon järkeä ei rig</w:t>
      </w:r>
    </w:p>
    <w:p>
      <w:r>
        <w:rPr>
          <w:b/>
          <w:u w:val="single"/>
        </w:rPr>
        <w:t xml:space="preserve">162667</w:t>
      </w:r>
    </w:p>
    <w:p>
      <w:r>
        <w:t xml:space="preserve">@shaner38 Sanoin sen jo kuukausia.  En tiennyt kuinka hyvä McKinnon oli....</w:t>
      </w:r>
    </w:p>
    <w:p>
      <w:r>
        <w:rPr>
          <w:b/>
          <w:u w:val="single"/>
        </w:rPr>
        <w:t xml:space="preserve">162668</w:t>
      </w:r>
    </w:p>
    <w:p>
      <w:r>
        <w:t xml:space="preserve">@shaner38 Avs todella tarvitsi D mies liian... mutta he tekivät oikean pick.</w:t>
      </w:r>
    </w:p>
    <w:p>
      <w:r>
        <w:rPr>
          <w:b/>
          <w:u w:val="single"/>
        </w:rPr>
        <w:t xml:space="preserve">162669</w:t>
      </w:r>
    </w:p>
    <w:p>
      <w:r>
        <w:t xml:space="preserve">@shaner38 Ahem...Pens-fanina osaan arvostaa järjestelmää, joka palkitsee hyvin toteutetun "uudelleenrakentamisen", joten...öö, joo.</w:t>
      </w:r>
    </w:p>
    <w:p>
      <w:r>
        <w:rPr>
          <w:b/>
          <w:u w:val="single"/>
        </w:rPr>
        <w:t xml:space="preserve">162670</w:t>
      </w:r>
    </w:p>
    <w:p>
      <w:r>
        <w:t xml:space="preserve">@shaner38 Juuri niin Hyvin toteutettu jälleenrakennus. Mutta älä kirjoita historiaa uudelleen. Me tankattiin 66 Fleury &amp;amp; Geno. Sid oli Gary manipuloimassa lockout-draftia.</w:t>
      </w:r>
    </w:p>
    <w:p>
      <w:r>
        <w:rPr>
          <w:b/>
          <w:u w:val="single"/>
        </w:rPr>
        <w:t xml:space="preserve">162671</w:t>
      </w:r>
    </w:p>
    <w:p>
      <w:r>
        <w:t xml:space="preserve">RT @Lizzethismetal:</w:t>
        <w:t xml:space="preserve">Probably gonna piss off some #feminists</w:t>
        <w:br/>
        <w:t xml:space="preserve">#yesallmen</w:t>
        <w:br/>
        <w:t xml:space="preserve">@MT8_9 http://t.co/QHo6dhumjc</w:t>
      </w:r>
    </w:p>
    <w:p>
      <w:r>
        <w:rPr>
          <w:b/>
          <w:u w:val="single"/>
        </w:rPr>
        <w:t xml:space="preserve">162672</w:t>
      </w:r>
    </w:p>
    <w:p>
      <w:r>
        <w:t xml:space="preserve">.@EuroSlavA @JudgyBitch1 Saattaa tarvita voiteluainetta.  Kärki on leveämpi kuin hänen lantionsa...</w:t>
      </w:r>
    </w:p>
    <w:p>
      <w:r>
        <w:rPr>
          <w:b/>
          <w:u w:val="single"/>
        </w:rPr>
        <w:t xml:space="preserve">162673</w:t>
      </w:r>
    </w:p>
    <w:p>
      <w:r>
        <w:t xml:space="preserve">@AlecMachet @JudgyBitch1 @masterninja OK...mutta mitä he parodioivat?</w:t>
      </w:r>
    </w:p>
    <w:p>
      <w:r>
        <w:rPr>
          <w:b/>
          <w:u w:val="single"/>
        </w:rPr>
        <w:t xml:space="preserve">162674</w:t>
      </w:r>
    </w:p>
    <w:p>
      <w:r>
        <w:t xml:space="preserve">@AlecMachet @JudgyBitch1 @masterninja ...mikä on todellinen esimerkki siitä, että feminismi pilaa ateismin, eikö?</w:t>
      </w:r>
    </w:p>
    <w:p>
      <w:r>
        <w:rPr>
          <w:b/>
          <w:u w:val="single"/>
        </w:rPr>
        <w:t xml:space="preserve">162675</w:t>
      </w:r>
    </w:p>
    <w:p>
      <w:r>
        <w:t xml:space="preserve">@lNDlEROCK Ei todellinen feministi... http://t.co/RNU2MPjhjh</w:t>
      </w:r>
    </w:p>
    <w:p>
      <w:r>
        <w:rPr>
          <w:b/>
          <w:u w:val="single"/>
        </w:rPr>
        <w:t xml:space="preserve">162676</w:t>
      </w:r>
    </w:p>
    <w:p>
      <w:r>
        <w:t xml:space="preserve">@Noin007 Juuri tämän vuoksi pidän "antifeministiset naiset haluavat vain miesten huomiota" -argumenttia typeränä... aivan kuin ei olisi parempia tapoja saada sitä.</w:t>
      </w:r>
    </w:p>
    <w:p>
      <w:r>
        <w:rPr>
          <w:b/>
          <w:u w:val="single"/>
        </w:rPr>
        <w:t xml:space="preserve">162677</w:t>
      </w:r>
    </w:p>
    <w:p>
      <w:r>
        <w:t xml:space="preserve">@UntouchableShe Ei, anteeksi, jopa feminismin ruusuisin määritelmä on edelleen epätasa-arvoinen.</w:t>
      </w:r>
    </w:p>
    <w:p>
      <w:r>
        <w:rPr>
          <w:b/>
          <w:u w:val="single"/>
        </w:rPr>
        <w:t xml:space="preserve">162678</w:t>
      </w:r>
    </w:p>
    <w:p>
      <w:r>
        <w:t xml:space="preserve">@SkyPirateVegeta Tuttu w/ it.  Mieletön.  Patriarkaatti on selvästi pettänyt tämän miehen...</w:t>
      </w:r>
    </w:p>
    <w:p>
      <w:r>
        <w:rPr>
          <w:b/>
          <w:u w:val="single"/>
        </w:rPr>
        <w:t xml:space="preserve">162679</w:t>
      </w:r>
    </w:p>
    <w:p>
      <w:r>
        <w:t xml:space="preserve">@UntouchableShe Ei, feminismi lobbaa sen puolesta, että tasa-arvoa vastustetaan... http://t.co/ZsmzUXIbH5...</w:t>
      </w:r>
    </w:p>
    <w:p>
      <w:r>
        <w:rPr>
          <w:b/>
          <w:u w:val="single"/>
        </w:rPr>
        <w:t xml:space="preserve">162680</w:t>
      </w:r>
    </w:p>
    <w:p>
      <w:r>
        <w:t xml:space="preserve">@UntouchableShe Itse asiassa jopa feminismin sanakirjamääritelmä on epätasa-arvoinen.  Se, ettet ymmärrä miksi, kertoo paljon.</w:t>
      </w:r>
    </w:p>
    <w:p>
      <w:r>
        <w:rPr>
          <w:b/>
          <w:u w:val="single"/>
        </w:rPr>
        <w:t xml:space="preserve">162681</w:t>
      </w:r>
    </w:p>
    <w:p>
      <w:r>
        <w:t xml:space="preserve">@hannah_ashpole Hän kunnioittaa heidän oikeuttaan julkisesti lez out yksityisesti, tarkoitat?  Mikä herrasmies.</w:t>
      </w:r>
    </w:p>
    <w:p>
      <w:r>
        <w:rPr>
          <w:b/>
          <w:u w:val="single"/>
        </w:rPr>
        <w:t xml:space="preserve">162682</w:t>
      </w:r>
    </w:p>
    <w:p>
      <w:r>
        <w:t xml:space="preserve">RT @causticsodafizz: @MT8_9 @JustLaurenB @AutumnReinhardt @comattwow @Daseetmane @victorymonk Muistakaa kaikki: 20% uskoo feminismiin, 2...</w:t>
      </w:r>
    </w:p>
    <w:p>
      <w:r>
        <w:rPr>
          <w:b/>
          <w:u w:val="single"/>
        </w:rPr>
        <w:t xml:space="preserve">162683</w:t>
      </w:r>
    </w:p>
    <w:p>
      <w:r>
        <w:t xml:space="preserve">.@cooperlewis_ Ei ole. Aioin mennä w / "myrkyllinen naisellisuus" tai jotain, jos he vastasivat, mutta #50ShadesIsAbuse on suuri levy kuri.</w:t>
      </w:r>
    </w:p>
    <w:p>
      <w:r>
        <w:rPr>
          <w:b/>
          <w:u w:val="single"/>
        </w:rPr>
        <w:t xml:space="preserve">162684</w:t>
      </w:r>
    </w:p>
    <w:p>
      <w:r>
        <w:t xml:space="preserve">.@aguyuno @TigerClaud Sinä valitat analogiasta. TwitFem #SJW:t oikeasti puolustivat lukiolaisen saalistavaa seksuaalista hyväksikäyttöä...</w:t>
      </w:r>
    </w:p>
    <w:p>
      <w:r>
        <w:rPr>
          <w:b/>
          <w:u w:val="single"/>
        </w:rPr>
        <w:t xml:space="preserve">162685</w:t>
      </w:r>
    </w:p>
    <w:p>
      <w:r>
        <w:t xml:space="preserve">@CyanDvai FTR, en tarkoita "liberaalilla" pelkästään demokraatteja vaan tiettyä rotua....</w:t>
      </w:r>
    </w:p>
    <w:p>
      <w:r>
        <w:rPr>
          <w:b/>
          <w:u w:val="single"/>
        </w:rPr>
        <w:t xml:space="preserve">162686</w:t>
      </w:r>
    </w:p>
    <w:p>
      <w:r>
        <w:t xml:space="preserve">@TigerClaud @Auragasmic Hän vapauttaa blokkauksen, väijyy, kyttää, karkottaa, juoksee, blokkaa uudelleen, pesee, huuhtelee, toistaa.  Hän on pelkuri.</w:t>
      </w:r>
    </w:p>
    <w:p>
      <w:r>
        <w:rPr>
          <w:b/>
          <w:u w:val="single"/>
        </w:rPr>
        <w:t xml:space="preserve">162687</w:t>
      </w:r>
    </w:p>
    <w:p>
      <w:r>
        <w:t xml:space="preserve">RT @Dekashoko: #feministit, kun muut naiset eivät lankea heidän paskaansa. #feminismi #WomenAgainstFeminism http://t.co/3gmfoaWJRD http://t.co/3gmfoaWJRD</w:t>
      </w:r>
    </w:p>
    <w:p>
      <w:r>
        <w:rPr>
          <w:b/>
          <w:u w:val="single"/>
        </w:rPr>
        <w:t xml:space="preserve">162688</w:t>
      </w:r>
    </w:p>
    <w:p>
      <w:r>
        <w:t xml:space="preserve">Ei @minasmith64, kuten @d_m_elms sanoo, on vain "koulupolitiikkaa" evätä lailliset oikeudet ihmisiltä, jotka näyttävät raiskaajilta.  "Raiskaajien profilointi" Duh.</w:t>
      </w:r>
    </w:p>
    <w:p>
      <w:r>
        <w:rPr>
          <w:b/>
          <w:u w:val="single"/>
        </w:rPr>
        <w:t xml:space="preserve">162689</w:t>
      </w:r>
    </w:p>
    <w:p>
      <w:r>
        <w:t xml:space="preserve">.@TigerClaud @Auragasmic esti minut, joten estin hänet...ilmeisesti hän lopetti opiskelijoiden seksuaalisen häirinnän puolustamisen tarpeeksi kauan poistaakseen eston?</w:t>
      </w:r>
    </w:p>
    <w:p>
      <w:r>
        <w:rPr>
          <w:b/>
          <w:u w:val="single"/>
        </w:rPr>
        <w:t xml:space="preserve">162690</w:t>
      </w:r>
    </w:p>
    <w:p>
      <w:r>
        <w:t xml:space="preserve">RT @Shermertron: Onko naispuolinen tuomari koskaan raivostunut sinulle, kun et ole maksanut elatusmaksuja jonkun toisen lapsesta?http://t.co/wdEv96Lr3...</w:t>
      </w:r>
    </w:p>
    <w:p>
      <w:r>
        <w:rPr>
          <w:b/>
          <w:u w:val="single"/>
        </w:rPr>
        <w:t xml:space="preserve">162691</w:t>
      </w:r>
    </w:p>
    <w:p>
      <w:r>
        <w:t xml:space="preserve">Niin, @CharlTaylorPage #WomenAgainstFeminism eivät ole kiihkoilijoita, jotka vihaavat miehiä eivätkä välitä jakaa tasa-arvoa heidän kanssaan kuten te tekopyhät. TIEDOKSI.</w:t>
      </w:r>
    </w:p>
    <w:p>
      <w:r>
        <w:rPr>
          <w:b/>
          <w:u w:val="single"/>
        </w:rPr>
        <w:t xml:space="preserve">162692</w:t>
      </w:r>
    </w:p>
    <w:p>
      <w:r>
        <w:t xml:space="preserve">En ole häirinnyt ketään @Anti_Natal_, kuten @Twitter näkee, mutta sinä rikot TOS:ää yrittämällä järjestää estokampanjan, kuten @Support näkee.</w:t>
      </w:r>
    </w:p>
    <w:p>
      <w:r>
        <w:rPr>
          <w:b/>
          <w:u w:val="single"/>
        </w:rPr>
        <w:t xml:space="preserve">162693</w:t>
      </w:r>
    </w:p>
    <w:p>
      <w:r>
        <w:t xml:space="preserve">RT @CeeJayCraig: Minua haukuttiin juuri seksistiksi...koska saan samaa palkkaa kuin miehet enkä ole feministiliikkeen lammas..ok @kaytugs @....</w:t>
      </w:r>
    </w:p>
    <w:p>
      <w:r>
        <w:rPr>
          <w:b/>
          <w:u w:val="single"/>
        </w:rPr>
        <w:t xml:space="preserve">162694</w:t>
      </w:r>
    </w:p>
    <w:p>
      <w:r>
        <w:t xml:space="preserve">RT @GloriaMitchell6: Kuten haluat: http://t.co/jyfHMI63BC @FoxNews Hän haluaa rahaa ...</w:t>
      </w:r>
    </w:p>
    <w:p>
      <w:r>
        <w:rPr>
          <w:b/>
          <w:u w:val="single"/>
        </w:rPr>
        <w:t xml:space="preserve">162695</w:t>
      </w:r>
    </w:p>
    <w:p>
      <w:r>
        <w:t xml:space="preserve">RT @PoliticalCynic: Sen sijaan, että tekisin jotain miehiä vihaaville feministeille, aion huutaa sinulle, että osoitat heidät. #TweetLik...</w:t>
      </w:r>
    </w:p>
    <w:p>
      <w:r>
        <w:rPr>
          <w:b/>
          <w:u w:val="single"/>
        </w:rPr>
        <w:t xml:space="preserve">162696</w:t>
      </w:r>
    </w:p>
    <w:p>
      <w:r>
        <w:t xml:space="preserve">@ElizabethHobso6 @naomirwolf Onko se vain miesten juttu? Aina kun klikkaan "Naisystävällinen/naisten valinta" -pornoa, se on sama kuin pääsisältö.</w:t>
      </w:r>
    </w:p>
    <w:p>
      <w:r>
        <w:rPr>
          <w:b/>
          <w:u w:val="single"/>
        </w:rPr>
        <w:t xml:space="preserve">162697</w:t>
      </w:r>
    </w:p>
    <w:p>
      <w:r>
        <w:t xml:space="preserve">.@Brittany_Blade Barb Sheehan ei koskaan sano sanaakaan siitä, että häntä käytettiin hyväksi 20 vuoden ajan.  Tappaa aviomiehen. Väittää hyväksikäyttöä ilman todisteita. Kävelee. Naiset hurraavat.</w:t>
      </w:r>
    </w:p>
    <w:p>
      <w:r>
        <w:rPr>
          <w:b/>
          <w:u w:val="single"/>
        </w:rPr>
        <w:t xml:space="preserve">162698</w:t>
      </w:r>
    </w:p>
    <w:p>
      <w:r>
        <w:t xml:space="preserve">@The_Loki_Jotunn ...WTF?</w:t>
      </w:r>
    </w:p>
    <w:p>
      <w:r>
        <w:rPr>
          <w:b/>
          <w:u w:val="single"/>
        </w:rPr>
        <w:t xml:space="preserve">162699</w:t>
      </w:r>
    </w:p>
    <w:p>
      <w:r>
        <w:t xml:space="preserve">@Noin007 Olen ateisti, mutta Jumala siunatkoon seksikkäitä naisia, jotka hyväksyvät oman seksuaalisuutensa ja nauttivat siitä...</w:t>
      </w:r>
    </w:p>
    <w:p>
      <w:r>
        <w:rPr>
          <w:b/>
          <w:u w:val="single"/>
        </w:rPr>
        <w:t xml:space="preserve">162700</w:t>
      </w:r>
    </w:p>
    <w:p>
      <w:r>
        <w:t xml:space="preserve">RT @Dezzantibus: @MT8_9 @Brittany_Blade @JudgyBitch1 Taidan jättää tämän tähän. http://t.co/gE5ZdEE07F</w:t>
      </w:r>
    </w:p>
    <w:p>
      <w:r>
        <w:rPr>
          <w:b/>
          <w:u w:val="single"/>
        </w:rPr>
        <w:t xml:space="preserve">162701</w:t>
      </w:r>
    </w:p>
    <w:p>
      <w:r>
        <w:t xml:space="preserve">RT @Superjutah: @MT8_9 Näitkö Ludacrisin vauvaäidin? Mies maksoi hänelle 10 000 dollaria abortista, nainen piti rahat, sai lapsen ja laittoi hänet 7000 dollariin...</w:t>
      </w:r>
    </w:p>
    <w:p>
      <w:r>
        <w:rPr>
          <w:b/>
          <w:u w:val="single"/>
        </w:rPr>
        <w:t xml:space="preserve">162702</w:t>
      </w:r>
    </w:p>
    <w:p>
      <w:r>
        <w:t xml:space="preserve">RT @asredasmyhair: He väittävät olevansa tasa-arvon puolesta... ja sitten jatkavat keskittymistä vain naisten asioihin. #WomenAgainstFeminism #FemFreeFriday htt....</w:t>
      </w:r>
    </w:p>
    <w:p>
      <w:r>
        <w:rPr>
          <w:b/>
          <w:u w:val="single"/>
        </w:rPr>
        <w:t xml:space="preserve">162703</w:t>
      </w:r>
    </w:p>
    <w:p>
      <w:r>
        <w:t xml:space="preserve">RT @JustDavidVideos: @The_Loki_Jotunn @MT8_9 Lainaus: http://t.co/tiQDnniPbW</w:t>
      </w:r>
    </w:p>
    <w:p>
      <w:r>
        <w:rPr>
          <w:b/>
          <w:u w:val="single"/>
        </w:rPr>
        <w:t xml:space="preserve">162704</w:t>
      </w:r>
    </w:p>
    <w:p>
      <w:r>
        <w:t xml:space="preserve">RT @Shermertron: @Superjutah @McEntropy @MT8_9 Kirjoittiko Jezebel tai Marcotte tai Valenti Carnellista? Unohdin. He eivät välitä.</w:t>
      </w:r>
    </w:p>
    <w:p>
      <w:r>
        <w:rPr>
          <w:b/>
          <w:u w:val="single"/>
        </w:rPr>
        <w:t xml:space="preserve">162705</w:t>
      </w:r>
    </w:p>
    <w:p>
      <w:r>
        <w:t xml:space="preserve">RT @asredasmyhair: Se on pätevä kysymys. #FemFreeFriday http://t.co/fqOZCwc1ZB http://t.co/fqOZCwc1ZB</w:t>
      </w:r>
    </w:p>
    <w:p>
      <w:r>
        <w:rPr>
          <w:b/>
          <w:u w:val="single"/>
        </w:rPr>
        <w:t xml:space="preserve">162706</w:t>
      </w:r>
    </w:p>
    <w:p>
      <w:r>
        <w:t xml:space="preserve">RT @asredasmyhair: Ja mitä oikeuksia ne olisivat? Minun käsittääkseni... meillä on samat, ellei jopa enemmän oikeuksia kuin miehillä. #FemFreeFriday htt....</w:t>
      </w:r>
    </w:p>
    <w:p>
      <w:r>
        <w:rPr>
          <w:b/>
          <w:u w:val="single"/>
        </w:rPr>
        <w:t xml:space="preserve">162707</w:t>
      </w:r>
    </w:p>
    <w:p>
      <w:r>
        <w:t xml:space="preserve">RT @ChloeSeashell: http://t.co/fchqFYHkDB #WomenAgainstFeminism http://t....</w:t>
      </w:r>
    </w:p>
    <w:p>
      <w:r>
        <w:rPr>
          <w:b/>
          <w:u w:val="single"/>
        </w:rPr>
        <w:t xml:space="preserve">162708</w:t>
      </w:r>
    </w:p>
    <w:p>
      <w:r>
        <w:t xml:space="preserve">RT @Shermertron: @MT8_9 @shanarosenberg Korean demokraattisen kansantasavallan täytyy olla ihana paikka, eikö? Katsokaa sanoja!!!</w:t>
      </w:r>
    </w:p>
    <w:p>
      <w:r>
        <w:rPr>
          <w:b/>
          <w:u w:val="single"/>
        </w:rPr>
        <w:t xml:space="preserve">162709</w:t>
      </w:r>
    </w:p>
    <w:p>
      <w:r>
        <w:t xml:space="preserve">RT @ScottMclelland: @adriarichards, joka käytti twiittejä aseena saadakseen potkut, on nyt Twitterin uhri ? http....</w:t>
      </w:r>
    </w:p>
    <w:p>
      <w:r>
        <w:rPr>
          <w:b/>
          <w:u w:val="single"/>
        </w:rPr>
        <w:t xml:space="preserve">162710</w:t>
      </w:r>
    </w:p>
    <w:p>
      <w:r>
        <w:t xml:space="preserve">"@Transic_nyc: http://t.co/ZDqmVf9K9U #QuestionsForFeminists" #QuestionsForMen #QuestionsForWomen</w:t>
      </w:r>
    </w:p>
    <w:p>
      <w:r>
        <w:rPr>
          <w:b/>
          <w:u w:val="single"/>
        </w:rPr>
        <w:t xml:space="preserve">162711</w:t>
      </w:r>
    </w:p>
    <w:p>
      <w:r>
        <w:t xml:space="preserve">.@Superjutah Kiitos.  Varastakaa mitä tahansa argumenttejani, joista pidätte. Siksi olen täällä.  Luoda tietoisuutta.  IVF-argumentti on pitkä mutta tehokas.</w:t>
      </w:r>
    </w:p>
    <w:p>
      <w:r>
        <w:rPr>
          <w:b/>
          <w:u w:val="single"/>
        </w:rPr>
        <w:t xml:space="preserve">162712</w:t>
      </w:r>
    </w:p>
    <w:p>
      <w:r>
        <w:t xml:space="preserve">Mitä @minasmith64?  Etkö pidä siitä, että sinulle luennoidaan #feminismistä ihmisiltä, jotka ovat vasta oppineet siitä Emma Watsonilta tai Beyoncelta? @ddbomont</w:t>
      </w:r>
    </w:p>
    <w:p>
      <w:r>
        <w:rPr>
          <w:b/>
          <w:u w:val="single"/>
        </w:rPr>
        <w:t xml:space="preserve">162713</w:t>
      </w:r>
    </w:p>
    <w:p>
      <w:r>
        <w:t xml:space="preserve">@sara771987 No, vihaan sitä, mutta... tiedän, mitä tarkoitat.  Kiitos.  Tämä hierotaan heidän tekopyhien naamoilleen pian....</w:t>
      </w:r>
    </w:p>
    <w:p>
      <w:r>
        <w:rPr>
          <w:b/>
          <w:u w:val="single"/>
        </w:rPr>
        <w:t xml:space="preserve">162714</w:t>
      </w:r>
    </w:p>
    <w:p>
      <w:r>
        <w:t xml:space="preserve">RT @wizardofcause: Sosiaalinen oikeudenmukaisuus näyttää nyt olevan eräänlainen kilpi, jonka takana muodikkaasti rasistiset siat voivat kikatella itsestään....</w:t>
      </w:r>
    </w:p>
    <w:p>
      <w:r>
        <w:rPr>
          <w:b/>
          <w:u w:val="single"/>
        </w:rPr>
        <w:t xml:space="preserve">162715</w:t>
      </w:r>
    </w:p>
    <w:p>
      <w:r>
        <w:t xml:space="preserve">RT @uberfeminist: #Samaan aikaan ISIS on niin kovin Christian Grey, että se on oikeassa...</w:t>
      </w:r>
    </w:p>
    <w:p>
      <w:r>
        <w:rPr>
          <w:b/>
          <w:u w:val="single"/>
        </w:rPr>
        <w:t xml:space="preserve">162716</w:t>
      </w:r>
    </w:p>
    <w:p>
      <w:r>
        <w:t xml:space="preserve">RT @uberfeminist: Se on liian noloa...</w:t>
      </w:r>
    </w:p>
    <w:p>
      <w:r>
        <w:rPr>
          <w:b/>
          <w:u w:val="single"/>
        </w:rPr>
        <w:t xml:space="preserve">162717</w:t>
      </w:r>
    </w:p>
    <w:p>
      <w:r>
        <w:t xml:space="preserve">RT @p4ndiamond: #QuestionsForMen #WomenAgainstFeminism #feminism #mybodymychoice http://t.co/oqPP6gEwUe http://t.co/oqPP6gEwUe</w:t>
      </w:r>
    </w:p>
    <w:p>
      <w:r>
        <w:rPr>
          <w:b/>
          <w:u w:val="single"/>
        </w:rPr>
        <w:t xml:space="preserve">162718</w:t>
      </w:r>
    </w:p>
    <w:p>
      <w:r>
        <w:t xml:space="preserve">RT @mensrightsrdt: #mensrights@reddit http://t.co/voFfUHmnAs vetoomus kiinnittää huomiota tuomari Kathleen McCar... http://t.co/TJlTPFd00n #...</w:t>
      </w:r>
    </w:p>
    <w:p>
      <w:r>
        <w:rPr>
          <w:b/>
          <w:u w:val="single"/>
        </w:rPr>
        <w:t xml:space="preserve">162719</w:t>
      </w:r>
    </w:p>
    <w:p>
      <w:r>
        <w:t xml:space="preserve">RT @ex_feminist: #Niille teistä, jotka ajattelevat, että miesten hyväksikäyttö ei ole sosiaalisesti hyväksyttävää, .. Se on. http://t.co/AZ6Dx8UW...</w:t>
      </w:r>
    </w:p>
    <w:p>
      <w:r>
        <w:rPr>
          <w:b/>
          <w:u w:val="single"/>
        </w:rPr>
        <w:t xml:space="preserve">162720</w:t>
      </w:r>
    </w:p>
    <w:p>
      <w:r>
        <w:t xml:space="preserve">RT @Thoughtoffense: #gamergate #femfreq #antisjw http://t.co/EO8Gi9qYOK http://t.co/EO8Gi9qYOK</w:t>
      </w:r>
    </w:p>
    <w:p>
      <w:r>
        <w:rPr>
          <w:b/>
          <w:u w:val="single"/>
        </w:rPr>
        <w:t xml:space="preserve">162721</w:t>
      </w:r>
    </w:p>
    <w:p>
      <w:r>
        <w:t xml:space="preserve">@PartTimeHobo @RedHurricane24 @JudgyBitch1 Meh...jos Myers saavuttaa jälleen muotonsa, unohdat hänen olemassaolonsa.  Armia ja Lemieux ovat suuria vahvistuksia.</w:t>
      </w:r>
    </w:p>
    <w:p>
      <w:r>
        <w:rPr>
          <w:b/>
          <w:u w:val="single"/>
        </w:rPr>
        <w:t xml:space="preserve">162722</w:t>
      </w:r>
    </w:p>
    <w:p>
      <w:r>
        <w:t xml:space="preserve">@JudgeBambi @Republican_Mrs ...tekemällä mitä?</w:t>
      </w:r>
    </w:p>
    <w:p>
      <w:r>
        <w:rPr>
          <w:b/>
          <w:u w:val="single"/>
        </w:rPr>
        <w:t xml:space="preserve">162723</w:t>
      </w:r>
    </w:p>
    <w:p>
      <w:r>
        <w:t xml:space="preserve">@MaddyBaylor Hei @BristolBen käännä tämä järjetön vastaus, jos voit...TY. @FutureFeminism</w:t>
      </w:r>
    </w:p>
    <w:p>
      <w:r>
        <w:rPr>
          <w:b/>
          <w:u w:val="single"/>
        </w:rPr>
        <w:t xml:space="preserve">162724</w:t>
      </w:r>
    </w:p>
    <w:p>
      <w:r>
        <w:t xml:space="preserve">@BristolBen ...hän on tuskallisen tyhmä, Ben.  Anteeksi.  Se sattuu nyt aivoihini...</w:t>
      </w:r>
    </w:p>
    <w:p>
      <w:r>
        <w:rPr>
          <w:b/>
          <w:u w:val="single"/>
        </w:rPr>
        <w:t xml:space="preserve">162725</w:t>
      </w:r>
    </w:p>
    <w:p>
      <w:r>
        <w:t xml:space="preserve">@DidymusLeonhart Hän oli jo linkitetty.  Hän ei välitä...</w:t>
      </w:r>
    </w:p>
    <w:p>
      <w:r>
        <w:rPr>
          <w:b/>
          <w:u w:val="single"/>
        </w:rPr>
        <w:t xml:space="preserve">162726</w:t>
      </w:r>
    </w:p>
    <w:p>
      <w:r>
        <w:t xml:space="preserve">@DidymusLeonhart Aiemmin hän oli... hän ei välitä tosiasioista.</w:t>
      </w:r>
    </w:p>
    <w:p>
      <w:r>
        <w:rPr>
          <w:b/>
          <w:u w:val="single"/>
        </w:rPr>
        <w:t xml:space="preserve">162727</w:t>
      </w:r>
    </w:p>
    <w:p>
      <w:r>
        <w:t xml:space="preserve">@DidymusLeonhart Ei, mutta... Joku muu linkitti hänet Sommersin artikkeliin tunti sitten.</w:t>
      </w:r>
    </w:p>
    <w:p>
      <w:r>
        <w:rPr>
          <w:b/>
          <w:u w:val="single"/>
        </w:rPr>
        <w:t xml:space="preserve">162728</w:t>
      </w:r>
    </w:p>
    <w:p>
      <w:r>
        <w:t xml:space="preserve">@DidymusLeonhart Hänellä on hyvin alhainen ÄO.</w:t>
      </w:r>
    </w:p>
    <w:p>
      <w:r>
        <w:rPr>
          <w:b/>
          <w:u w:val="single"/>
        </w:rPr>
        <w:t xml:space="preserve">162729</w:t>
      </w:r>
    </w:p>
    <w:p>
      <w:r>
        <w:t xml:space="preserve">RT @rothbarbarian: http://t.co/DagAiOapd1 Ehkä sinun pitäisi opetella intro stats b4 valehtelet ht...</w:t>
      </w:r>
    </w:p>
    <w:p>
      <w:r>
        <w:rPr>
          <w:b/>
          <w:u w:val="single"/>
        </w:rPr>
        <w:t xml:space="preserve">162730</w:t>
      </w:r>
    </w:p>
    <w:p>
      <w:r>
        <w:t xml:space="preserve">Miksi @Twitter päivittää TL:n alkuun joka 7.-9. kerta, kun palaan ilmoituksista... erittäin ärsyttävää... menettää monia twiittejä, jotka haluan lukea.</w:t>
      </w:r>
    </w:p>
    <w:p>
      <w:r>
        <w:rPr>
          <w:b/>
          <w:u w:val="single"/>
        </w:rPr>
        <w:t xml:space="preserve">162731</w:t>
      </w:r>
    </w:p>
    <w:p>
      <w:r>
        <w:t xml:space="preserve">.@MaddyBaylor @LBigmann Arviot ovat arvauksia, eivät todisteita. Tämän vuoksi sinua kutsutaan tyhmäksi. Ja jätät huomiotta, että politiikka on olemassa. Myös tyhmä.</w:t>
      </w:r>
    </w:p>
    <w:p>
      <w:r>
        <w:rPr>
          <w:b/>
          <w:u w:val="single"/>
        </w:rPr>
        <w:t xml:space="preserve">162732</w:t>
      </w:r>
    </w:p>
    <w:p>
      <w:r>
        <w:t xml:space="preserve">@MaddyBaylor @LBigmann Aivan.  Ei ole koskaan ollut Econ kurssia IKINÄ.</w:t>
      </w:r>
    </w:p>
    <w:p>
      <w:r>
        <w:rPr>
          <w:b/>
          <w:u w:val="single"/>
        </w:rPr>
        <w:t xml:space="preserve">162733</w:t>
      </w:r>
    </w:p>
    <w:p>
      <w:r>
        <w:t xml:space="preserve">RT @uberfeminist: https://t.co/OnrVC8tOXv #TwitterFeminism: Emotional Terrorism https://t.co/OnrVC8tOXv #TwitterFeminism</w:t>
      </w:r>
    </w:p>
    <w:p>
      <w:r>
        <w:rPr>
          <w:b/>
          <w:u w:val="single"/>
        </w:rPr>
        <w:t xml:space="preserve">162734</w:t>
      </w:r>
    </w:p>
    <w:p>
      <w:r>
        <w:t xml:space="preserve">@GibberAUS Tuo tyttö on kaikin puolin hirvittävä...</w:t>
      </w:r>
    </w:p>
    <w:p>
      <w:r>
        <w:rPr>
          <w:b/>
          <w:u w:val="single"/>
        </w:rPr>
        <w:t xml:space="preserve">162735</w:t>
      </w:r>
    </w:p>
    <w:p>
      <w:r>
        <w:t xml:space="preserve">@chsfword Veikkaan, että olet oppinut feminismin Beyoncelta.</w:t>
      </w:r>
    </w:p>
    <w:p>
      <w:r>
        <w:rPr>
          <w:b/>
          <w:u w:val="single"/>
        </w:rPr>
        <w:t xml:space="preserve">162736</w:t>
      </w:r>
    </w:p>
    <w:p>
      <w:r>
        <w:t xml:space="preserve">@chsfword Feministit aloittivat #FeministsAreUgly ottakaa se esille heidän kanssaan...</w:t>
      </w:r>
    </w:p>
    <w:p>
      <w:r>
        <w:rPr>
          <w:b/>
          <w:u w:val="single"/>
        </w:rPr>
        <w:t xml:space="preserve">162737</w:t>
      </w:r>
    </w:p>
    <w:p>
      <w:r>
        <w:t xml:space="preserve">@boxofbudgies Epäilemättä.  Ja silti... yhtä totta.</w:t>
      </w:r>
    </w:p>
    <w:p>
      <w:r>
        <w:rPr>
          <w:b/>
          <w:u w:val="single"/>
        </w:rPr>
        <w:t xml:space="preserve">162738</w:t>
      </w:r>
    </w:p>
    <w:p>
      <w:r>
        <w:t xml:space="preserve">@chsfword Nimeä 3 merkittävää feministiä, kiitos.  Ei Googlea.</w:t>
      </w:r>
    </w:p>
    <w:p>
      <w:r>
        <w:rPr>
          <w:b/>
          <w:u w:val="single"/>
        </w:rPr>
        <w:t xml:space="preserve">162739</w:t>
      </w:r>
    </w:p>
    <w:p>
      <w:r>
        <w:t xml:space="preserve">.@boxofbudgies Kuka sanoi kaikki?  Minulle tulee mieleen 2-3 toteuttamiskelpoista feministiä...</w:t>
      </w:r>
    </w:p>
    <w:p>
      <w:r>
        <w:rPr>
          <w:b/>
          <w:u w:val="single"/>
        </w:rPr>
        <w:t xml:space="preserve">162740</w:t>
      </w:r>
    </w:p>
    <w:p>
      <w:r>
        <w:t xml:space="preserve">@ellarosyy Aivan. Mutta sinä et tiedä mitään, joten ketä kiinnostaa...</w:t>
      </w:r>
    </w:p>
    <w:p>
      <w:r>
        <w:rPr>
          <w:b/>
          <w:u w:val="single"/>
        </w:rPr>
        <w:t xml:space="preserve">162741</w:t>
      </w:r>
    </w:p>
    <w:p>
      <w:r>
        <w:t xml:space="preserve">@LucyWalcott @nomuru2d @Bastille1790 Käytän termiä vastakohtana "hämärälle" lähteellesi.  Mikä on ei-hämärä lähde?</w:t>
      </w:r>
    </w:p>
    <w:p>
      <w:r>
        <w:rPr>
          <w:b/>
          <w:u w:val="single"/>
        </w:rPr>
        <w:t xml:space="preserve">162742</w:t>
      </w:r>
    </w:p>
    <w:p>
      <w:r>
        <w:t xml:space="preserve">RT @HarryIsaacJr: .@SexyIsntSexist #GamerGate Ehkä ihmiset sanovat, että koulujärjestelmä epäonnistuu, koska koulujärjestelmä epäonnistuu. @...</w:t>
      </w:r>
    </w:p>
    <w:p>
      <w:r>
        <w:rPr>
          <w:b/>
          <w:u w:val="single"/>
        </w:rPr>
        <w:t xml:space="preserve">162743</w:t>
      </w:r>
    </w:p>
    <w:p>
      <w:r>
        <w:t xml:space="preserve">@victorymonk @HarryIsaacJr @SexyIsntSexist Ei aavistustakaan kuka hän on.  Harry ehkä... hän oli OP.</w:t>
      </w:r>
    </w:p>
    <w:p>
      <w:r>
        <w:rPr>
          <w:b/>
          <w:u w:val="single"/>
        </w:rPr>
        <w:t xml:space="preserve">162744</w:t>
      </w:r>
    </w:p>
    <w:p>
      <w:r>
        <w:t xml:space="preserve">@avacadosoup ...ellet opi propagandaa.</w:t>
      </w:r>
    </w:p>
    <w:p>
      <w:r>
        <w:rPr>
          <w:b/>
          <w:u w:val="single"/>
        </w:rPr>
        <w:t xml:space="preserve">162745</w:t>
      </w:r>
    </w:p>
    <w:p>
      <w:r>
        <w:t xml:space="preserve">@GRIMACHU @avacadosoup ...oikeaS monikko....</w:t>
      </w:r>
    </w:p>
    <w:p>
      <w:r>
        <w:rPr>
          <w:b/>
          <w:u w:val="single"/>
        </w:rPr>
        <w:t xml:space="preserve">162746</w:t>
      </w:r>
    </w:p>
    <w:p>
      <w:r>
        <w:t xml:space="preserve">@GRIMACHU @avacadosoup Voi... tykkään uudesta nimestä, muuten... "Punching down" on taas yksi typerä työkalu, jota he käyttävät hiljentääkseen eriävän mielipiteen... ja tosiasiat... ja logiikan.</w:t>
      </w:r>
    </w:p>
    <w:p>
      <w:r>
        <w:rPr>
          <w:b/>
          <w:u w:val="single"/>
        </w:rPr>
        <w:t xml:space="preserve">162747</w:t>
      </w:r>
    </w:p>
    <w:p>
      <w:r>
        <w:t xml:space="preserve">@GRIMACHU @AliRadicali @avacadosoup Rehellisesti sanottuna ei aavistustakaan, mikä tuo on...</w:t>
      </w:r>
    </w:p>
    <w:p>
      <w:r>
        <w:rPr>
          <w:b/>
          <w:u w:val="single"/>
        </w:rPr>
        <w:t xml:space="preserve">162748</w:t>
      </w:r>
    </w:p>
    <w:p>
      <w:r>
        <w:t xml:space="preserve">@GRIMACHU @AliRadicali @avacadosoup Sealioning.  Tosin kun luin uudelleen myös brigadeering.  Ymmärtääkseni vältän popkulttuuria kuin ebolaa....</w:t>
      </w:r>
    </w:p>
    <w:p>
      <w:r>
        <w:rPr>
          <w:b/>
          <w:u w:val="single"/>
        </w:rPr>
        <w:t xml:space="preserve">162749</w:t>
      </w:r>
    </w:p>
    <w:p>
      <w:r>
        <w:t xml:space="preserve">@avacadosoup @Shahan_Amin Hyvä sinulle.  Harmi niiden puolesta, joita se satuttaa tai joita se ei suojele, eikö?</w:t>
      </w:r>
    </w:p>
    <w:p>
      <w:r>
        <w:rPr>
          <w:b/>
          <w:u w:val="single"/>
        </w:rPr>
        <w:t xml:space="preserve">162750</w:t>
      </w:r>
    </w:p>
    <w:p>
      <w:r>
        <w:t xml:space="preserve">@avacadosoup Oletko tietoinen siitä, että VAWA poistaa syytetyn oikeusturvaoikeudet?</w:t>
      </w:r>
    </w:p>
    <w:p>
      <w:r>
        <w:rPr>
          <w:b/>
          <w:u w:val="single"/>
        </w:rPr>
        <w:t xml:space="preserve">162751</w:t>
      </w:r>
    </w:p>
    <w:p>
      <w:r>
        <w:t xml:space="preserve">@BristolBen Ben Olen avoin tapaamaan hyviä feministejä, kuten Helen jne. mutta öö... miten sanoisin kauniisti, Maddy ei ole... fiksu... ollenkaan. Lemming.</w:t>
      </w:r>
    </w:p>
    <w:p>
      <w:r>
        <w:rPr>
          <w:b/>
          <w:u w:val="single"/>
        </w:rPr>
        <w:t xml:space="preserve">162752</w:t>
      </w:r>
    </w:p>
    <w:p>
      <w:r>
        <w:t xml:space="preserve">@BristolBen Ei, en usko, että hän on kiihkoilija sinänsä, mutta sokea sille, mitä hän ei halua uskoa...</w:t>
      </w:r>
    </w:p>
    <w:p>
      <w:r>
        <w:rPr>
          <w:b/>
          <w:u w:val="single"/>
        </w:rPr>
        <w:t xml:space="preserve">162753</w:t>
      </w:r>
    </w:p>
    <w:p>
      <w:r>
        <w:t xml:space="preserve">RT @Superjutah: @MT8_9 Slim Thugin pankkitilit jäädytettiin vuodeksi lapsen takia, joka ei ole hänen! https://t.co/y4c7bQVttI</w:t>
      </w:r>
    </w:p>
    <w:p>
      <w:r>
        <w:rPr>
          <w:b/>
          <w:u w:val="single"/>
        </w:rPr>
        <w:t xml:space="preserve">162754</w:t>
      </w:r>
    </w:p>
    <w:p>
      <w:r>
        <w:t xml:space="preserve">@ellarosyy Voit vapaasti tutkia sitä.  He sekoittavat tarkoituksella feminismin w/naistenoikeusliikkeen.</w:t>
      </w:r>
    </w:p>
    <w:p>
      <w:r>
        <w:rPr>
          <w:b/>
          <w:u w:val="single"/>
        </w:rPr>
        <w:t xml:space="preserve">162755</w:t>
      </w:r>
    </w:p>
    <w:p>
      <w:r>
        <w:t xml:space="preserve">@FO7935 Rakastan tätä # mutta olen legit ällöttävä tuosta...fems voisi lopettaa minkä tahansa väittelyn w / minua lähettämällä heidän kainalokarvat kuvia....</w:t>
      </w:r>
    </w:p>
    <w:p>
      <w:r>
        <w:rPr>
          <w:b/>
          <w:u w:val="single"/>
        </w:rPr>
        <w:t xml:space="preserve">162756</w:t>
      </w:r>
    </w:p>
    <w:p>
      <w:r>
        <w:t xml:space="preserve">.@Wateronatrain Olen nähnyt sen ennenkin.  Kiitos.  Se on huvittavaa.  Useimpia naisia heikentävät alhaiset odotukset.  Se on tulos.  Pelkkää ruikutusta.</w:t>
      </w:r>
    </w:p>
    <w:p>
      <w:r>
        <w:rPr>
          <w:b/>
          <w:u w:val="single"/>
        </w:rPr>
        <w:t xml:space="preserve">162757</w:t>
      </w:r>
    </w:p>
    <w:p>
      <w:r>
        <w:t xml:space="preserve">@Wateronatrain Arvostan kuitenkin sitä, että tuot minulle hyvää sisältöä.</w:t>
      </w:r>
    </w:p>
    <w:p>
      <w:r>
        <w:rPr>
          <w:b/>
          <w:u w:val="single"/>
        </w:rPr>
        <w:t xml:space="preserve">162758</w:t>
      </w:r>
    </w:p>
    <w:p>
      <w:r>
        <w:t xml:space="preserve">@ValiantRook ei aavistustakaan, mikä se on...</w:t>
      </w:r>
    </w:p>
    <w:p>
      <w:r>
        <w:rPr>
          <w:b/>
          <w:u w:val="single"/>
        </w:rPr>
        <w:t xml:space="preserve">162759</w:t>
      </w:r>
    </w:p>
    <w:p>
      <w:r>
        <w:t xml:space="preserve">@ValiantRook Jokaiselle oma...kommentoin enemmänkin miespuoliset fems vs. fems jne. vallan dynamiikkaa.</w:t>
      </w:r>
    </w:p>
    <w:p>
      <w:r>
        <w:rPr>
          <w:b/>
          <w:u w:val="single"/>
        </w:rPr>
        <w:t xml:space="preserve">162760</w:t>
      </w:r>
    </w:p>
    <w:p>
      <w:r>
        <w:t xml:space="preserve">RT @Beowolf72: @MT8_9 @egyptinparadise @JudgyBitch1 nuo naiset ovat OK....Can't tell a woman how to dress.........Oh, wait a tick... http:/....</w:t>
      </w:r>
    </w:p>
    <w:p>
      <w:r>
        <w:rPr>
          <w:b/>
          <w:u w:val="single"/>
        </w:rPr>
        <w:t xml:space="preserve">162761</w:t>
      </w:r>
    </w:p>
    <w:p>
      <w:r>
        <w:t xml:space="preserve">.@Wavinator @CHOBITCOIN Rakastan tällaisia HT:itä...Pyöritän vain galleriaa tabletissani kuin Price Is Right -pyörää ja käytän mitä tahansa esiin tulee.</w:t>
      </w:r>
    </w:p>
    <w:p>
      <w:r>
        <w:rPr>
          <w:b/>
          <w:u w:val="single"/>
        </w:rPr>
        <w:t xml:space="preserve">162762</w:t>
      </w:r>
    </w:p>
    <w:p>
      <w:r>
        <w:t xml:space="preserve">@HeatherMoAndCo @Shermertron Mary Koss.  Vakavasti...</w:t>
      </w:r>
    </w:p>
    <w:p>
      <w:r>
        <w:rPr>
          <w:b/>
          <w:u w:val="single"/>
        </w:rPr>
        <w:t xml:space="preserve">162763</w:t>
      </w:r>
    </w:p>
    <w:p>
      <w:r>
        <w:t xml:space="preserve">@HeatherMoAndCo @LostSailorNY @Shermertron Selitä, mihin palkkaerokeskusteluissa mainittu luku .77 vertautuu.  Kiitos.</w:t>
      </w:r>
    </w:p>
    <w:p>
      <w:r>
        <w:rPr>
          <w:b/>
          <w:u w:val="single"/>
        </w:rPr>
        <w:t xml:space="preserve">162764</w:t>
      </w:r>
    </w:p>
    <w:p>
      <w:r>
        <w:t xml:space="preserve">@NotThelastMAybe Ei aavistustakaan.  Kerään niitä vain satunnaisesti, kun löydän niitä.</w:t>
      </w:r>
    </w:p>
    <w:p>
      <w:r>
        <w:rPr>
          <w:b/>
          <w:u w:val="single"/>
        </w:rPr>
        <w:t xml:space="preserve">162765</w:t>
      </w:r>
    </w:p>
    <w:p>
      <w:r>
        <w:t xml:space="preserve">@archibaldcrane @LostSailorNY Mikä vitun loukkaus MLK:ta kohtaan...wow.</w:t>
      </w:r>
    </w:p>
    <w:p>
      <w:r>
        <w:rPr>
          <w:b/>
          <w:u w:val="single"/>
        </w:rPr>
        <w:t xml:space="preserve">162766</w:t>
      </w:r>
    </w:p>
    <w:p>
      <w:r>
        <w:t xml:space="preserve">RT @Shermertron: @MT8_9 Enimmillään he sanovat: "En voi uskoa, että niin moni dudebros protestoi #miesmurhaa vastaan".</w:t>
      </w:r>
    </w:p>
    <w:p>
      <w:r>
        <w:rPr>
          <w:b/>
          <w:u w:val="single"/>
        </w:rPr>
        <w:t xml:space="preserve">162767</w:t>
      </w:r>
    </w:p>
    <w:p>
      <w:r>
        <w:t xml:space="preserve">@RuleofThumbUMD Ajatellaanpa kriittisesti... KUKA puhuu tästä?</w:t>
      </w:r>
    </w:p>
    <w:p>
      <w:r>
        <w:rPr>
          <w:b/>
          <w:u w:val="single"/>
        </w:rPr>
        <w:t xml:space="preserve">162768</w:t>
      </w:r>
    </w:p>
    <w:p>
      <w:r>
        <w:t xml:space="preserve">@g56yu Mikä tuo on?</w:t>
      </w:r>
    </w:p>
    <w:p>
      <w:r>
        <w:rPr>
          <w:b/>
          <w:u w:val="single"/>
        </w:rPr>
        <w:t xml:space="preserve">162769</w:t>
      </w:r>
    </w:p>
    <w:p>
      <w:r>
        <w:t xml:space="preserve">@DaftBrian Sitäkö #AskHerMore on?</w:t>
      </w:r>
    </w:p>
    <w:p>
      <w:r>
        <w:rPr>
          <w:b/>
          <w:u w:val="single"/>
        </w:rPr>
        <w:t xml:space="preserve">162770</w:t>
      </w:r>
    </w:p>
    <w:p>
      <w:r>
        <w:t xml:space="preserve">#DontDateSJWs ellet halua heidän seurustelevan kanssasi, panevan sinua, soittavan sinulle, kyttäävän sinua ja sitten itkevän raiskausta &amp;amp; tee "performanssitaidetta". http://t.co/vRPol5nc67.</w:t>
      </w:r>
    </w:p>
    <w:p>
      <w:r>
        <w:rPr>
          <w:b/>
          <w:u w:val="single"/>
        </w:rPr>
        <w:t xml:space="preserve">162771</w:t>
      </w:r>
    </w:p>
    <w:p>
      <w:r>
        <w:t xml:space="preserve">@mistaphill Rehellisesti... Belzer tai Ric Ocasek of the Cars... olen hajalla...?</w:t>
      </w:r>
    </w:p>
    <w:p>
      <w:r>
        <w:rPr>
          <w:b/>
          <w:u w:val="single"/>
        </w:rPr>
        <w:t xml:space="preserve">162772</w:t>
      </w:r>
    </w:p>
    <w:p>
      <w:r>
        <w:t xml:space="preserve">@TamedInsanity @Noin007 Hyvät naiset... toisin kuin huumeiden kohdalla, voit aina SHARE-huoran.</w:t>
      </w:r>
    </w:p>
    <w:p>
      <w:r>
        <w:rPr>
          <w:b/>
          <w:u w:val="single"/>
        </w:rPr>
        <w:t xml:space="preserve">162773</w:t>
      </w:r>
    </w:p>
    <w:p>
      <w:r>
        <w:t xml:space="preserve">@UndeadTurning @AsheSchow Lue hänen TL:nsä monia hienoja tarinoita.</w:t>
      </w:r>
    </w:p>
    <w:p>
      <w:r>
        <w:rPr>
          <w:b/>
          <w:u w:val="single"/>
        </w:rPr>
        <w:t xml:space="preserve">162774</w:t>
      </w:r>
    </w:p>
    <w:p>
      <w:r>
        <w:t xml:space="preserve">@NatalieTudor En koskaan katso näitä juttuja... kysyvätkö he miehiltä mitään?</w:t>
      </w:r>
    </w:p>
    <w:p>
      <w:r>
        <w:rPr>
          <w:b/>
          <w:u w:val="single"/>
        </w:rPr>
        <w:t xml:space="preserve">162775</w:t>
      </w:r>
    </w:p>
    <w:p>
      <w:r>
        <w:t xml:space="preserve">@NatalieTudor Harmaat verkkarit/hikipaita.</w:t>
      </w:r>
    </w:p>
    <w:p>
      <w:r>
        <w:rPr>
          <w:b/>
          <w:u w:val="single"/>
        </w:rPr>
        <w:t xml:space="preserve">162776</w:t>
      </w:r>
    </w:p>
    <w:p>
      <w:r>
        <w:t xml:space="preserve">RT @ImAnotherVoice: @Dezzantibus @MT8_9 @theesadiemarie On otettava huomioon, että saamme itse asiassa enemmän verohelpotuksia ja vähemmän intensiivisiä työpaikkoja jopa...</w:t>
      </w:r>
    </w:p>
    <w:p>
      <w:r>
        <w:rPr>
          <w:b/>
          <w:u w:val="single"/>
        </w:rPr>
        <w:t xml:space="preserve">162777</w:t>
      </w:r>
    </w:p>
    <w:p>
      <w:r>
        <w:t xml:space="preserve">RT @ImAnotherVoice: @Dezzantibus @MT8_9 @theesadiemarie ja meille maksetaan silti yhtä paljon. Tuo typerä myytti häiritsee minua loputtomasti, koska siellä...</w:t>
      </w:r>
    </w:p>
    <w:p>
      <w:r>
        <w:rPr>
          <w:b/>
          <w:u w:val="single"/>
        </w:rPr>
        <w:t xml:space="preserve">162778</w:t>
      </w:r>
    </w:p>
    <w:p>
      <w:r>
        <w:t xml:space="preserve">RT @ImAnotherVoice: @Dezzantibus @MT8_9 @theesadiemarie kannattaa taistella sellaisten asioiden puolesta, jotka itse asiassa vahingoittavat naisia ja ihmisiä joka rodusta ja sukupuolesta....</w:t>
      </w:r>
    </w:p>
    <w:p>
      <w:r>
        <w:rPr>
          <w:b/>
          <w:u w:val="single"/>
        </w:rPr>
        <w:t xml:space="preserve">162779</w:t>
      </w:r>
    </w:p>
    <w:p>
      <w:r>
        <w:t xml:space="preserve">@NatalieTudor Mutta haastatellaanko miehiä edes?  Jos haastatellaan, niin mistä?</w:t>
      </w:r>
    </w:p>
    <w:p>
      <w:r>
        <w:rPr>
          <w:b/>
          <w:u w:val="single"/>
        </w:rPr>
        <w:t xml:space="preserve">162780</w:t>
      </w:r>
    </w:p>
    <w:p>
      <w:r>
        <w:t xml:space="preserve">.@NatalieTudor Samaa mieltä. Vihaan vain sitä, että yhteiskunta on niin taloudellisesti lukutaidoton, että se syyttää seksismiä eikä kapitalismia noista kysymyksistä.</w:t>
      </w:r>
    </w:p>
    <w:p>
      <w:r>
        <w:rPr>
          <w:b/>
          <w:u w:val="single"/>
        </w:rPr>
        <w:t xml:space="preserve">162781</w:t>
      </w:r>
    </w:p>
    <w:p>
      <w:r>
        <w:t xml:space="preserve">RT @Dekashoko: @theesadiemarie @MT8_9 http://t.co/3u6PChDs6f http://t.co/rgjJNBUtAo http://t.co/kAzMqMyn3Q http://t.co/ROSx40h9t6 http://t....</w:t>
      </w:r>
    </w:p>
    <w:p>
      <w:r>
        <w:rPr>
          <w:b/>
          <w:u w:val="single"/>
        </w:rPr>
        <w:t xml:space="preserve">162782</w:t>
      </w:r>
    </w:p>
    <w:p>
      <w:r>
        <w:t xml:space="preserve">@stevenbirt4real Oliko edellinen kehusi taktinen vai vain väärin sijoitettu?</w:t>
      </w:r>
    </w:p>
    <w:p>
      <w:r>
        <w:rPr>
          <w:b/>
          <w:u w:val="single"/>
        </w:rPr>
        <w:t xml:space="preserve">162783</w:t>
      </w:r>
    </w:p>
    <w:p>
      <w:r>
        <w:t xml:space="preserve">@NotChrisSmith Onko se, että naisilta kysytään kyseinen kysymys, "seksististä"?</w:t>
      </w:r>
    </w:p>
    <w:p>
      <w:r>
        <w:rPr>
          <w:b/>
          <w:u w:val="single"/>
        </w:rPr>
        <w:t xml:space="preserve">162784</w:t>
      </w:r>
    </w:p>
    <w:p>
      <w:r>
        <w:t xml:space="preserve">@NotChrisSmith Kukaan ei oleta.  Heillä on katsojaluvut, klikkausmäärät jne.</w:t>
      </w:r>
    </w:p>
    <w:p>
      <w:r>
        <w:rPr>
          <w:b/>
          <w:u w:val="single"/>
        </w:rPr>
        <w:t xml:space="preserve">162785</w:t>
      </w:r>
    </w:p>
    <w:p>
      <w:r>
        <w:t xml:space="preserve">.@NotChrisSmith "Ei makseta samaa palkkaa Hollywoodissa"? Heillä jokaisella on agentti, joka neuvottelee heidän sopimuksensa erikseen. Haluatko maksaa kiinteän hinnan?</w:t>
      </w:r>
    </w:p>
    <w:p>
      <w:r>
        <w:rPr>
          <w:b/>
          <w:u w:val="single"/>
        </w:rPr>
        <w:t xml:space="preserve">162786</w:t>
      </w:r>
    </w:p>
    <w:p>
      <w:r>
        <w:t xml:space="preserve">.@NotChrisSmith Vapaat markkinat. He saavat mitä neuvottelevat. Tuottajat kokevat sen reiluksi tai sitten ei. Näyttelijä/näyttelijä voi hyväksyä tai olla hyväksymättä. #AskHerMore</w:t>
      </w:r>
    </w:p>
    <w:p>
      <w:r>
        <w:rPr>
          <w:b/>
          <w:u w:val="single"/>
        </w:rPr>
        <w:t xml:space="preserve">162787</w:t>
      </w:r>
    </w:p>
    <w:p>
      <w:r>
        <w:t xml:space="preserve">.@MarkusLenz15 @NotChrisSmith Milloin hän oli hyvä?  Sekoitan hänet ja kymmenen muuta naista, minkä vuoksi heidän palkkansa on pienempi BTW. Tarjonta vs. kysyntä.</w:t>
      </w:r>
    </w:p>
    <w:p>
      <w:r>
        <w:rPr>
          <w:b/>
          <w:u w:val="single"/>
        </w:rPr>
        <w:t xml:space="preserve">162788</w:t>
      </w:r>
    </w:p>
    <w:p>
      <w:r>
        <w:t xml:space="preserve">.@jaasboyle K. http://t.co/0o9GQ6jFsY http://t.co/0o9GQ6jFsY</w:t>
      </w:r>
    </w:p>
    <w:p>
      <w:r>
        <w:rPr>
          <w:b/>
          <w:u w:val="single"/>
        </w:rPr>
        <w:t xml:space="preserve">162789</w:t>
      </w:r>
    </w:p>
    <w:p>
      <w:r>
        <w:t xml:space="preserve">RT @Shermertron: @MT8_9 @Noin007 "Miksi naisilta kysytään heidän mekkoistaan punaisella matolla? Seksismiä!" / "Viisi suosikkiamme punaisen maton muotim...</w:t>
      </w:r>
    </w:p>
    <w:p>
      <w:r>
        <w:rPr>
          <w:b/>
          <w:u w:val="single"/>
        </w:rPr>
        <w:t xml:space="preserve">162790</w:t>
      </w:r>
    </w:p>
    <w:p>
      <w:r>
        <w:t xml:space="preserve">@helsybobsmith @MarkusLenz15 Mitä hän teki tuohon rooliin?  Ei paljon (suhteellisesti) kuvittelisin.  Tom Cruise olisi tienannut kolminkertaisesti.</w:t>
      </w:r>
    </w:p>
    <w:p>
      <w:r>
        <w:rPr>
          <w:b/>
          <w:u w:val="single"/>
        </w:rPr>
        <w:t xml:space="preserve">162791</w:t>
      </w:r>
    </w:p>
    <w:p>
      <w:r>
        <w:t xml:space="preserve">@helsybobsmith Näytä esimerkki.</w:t>
      </w:r>
    </w:p>
    <w:p>
      <w:r>
        <w:rPr>
          <w:b/>
          <w:u w:val="single"/>
        </w:rPr>
        <w:t xml:space="preserve">162792</w:t>
      </w:r>
    </w:p>
    <w:p>
      <w:r>
        <w:t xml:space="preserve">@NotChrisSmith @dontdofacebook @helsybobsmith @MarkusLenz15 Nimenhuudot... ehkä ne ovat vähemmän vertailukelpoisia kuin luulet.</w:t>
      </w:r>
    </w:p>
    <w:p>
      <w:r>
        <w:rPr>
          <w:b/>
          <w:u w:val="single"/>
        </w:rPr>
        <w:t xml:space="preserve">162793</w:t>
      </w:r>
    </w:p>
    <w:p>
      <w:r>
        <w:t xml:space="preserve">Jos @SomeStrangeFX &amp;amp; @EqualAtBirth työskentelee SAMAA työtä SAMAA palkkaa, mutta hän työskentelee 40 tuntia vs. hänen 20 kaava, joka on mainittu, osoittaisi 50% kuilu @vicesandviagra</w:t>
      </w:r>
    </w:p>
    <w:p>
      <w:r>
        <w:rPr>
          <w:b/>
          <w:u w:val="single"/>
        </w:rPr>
        <w:t xml:space="preserve">162794</w:t>
      </w:r>
    </w:p>
    <w:p>
      <w:r>
        <w:t xml:space="preserve">RT @HotTakeGamer: GamerGate on vain yksi esimerkki siitä, kuinka etuoikeutetut naiset damseling saavat moraalisen auktoriteetin...</w:t>
      </w:r>
    </w:p>
    <w:p>
      <w:r>
        <w:rPr>
          <w:b/>
          <w:u w:val="single"/>
        </w:rPr>
        <w:t xml:space="preserve">162795</w:t>
      </w:r>
    </w:p>
    <w:p>
      <w:r>
        <w:t xml:space="preserve">RT @BeanfromPa: RT @asredasmyhair: Kyllä! Kiitos! Juuri tämän minä sanon heille. #FemFreeFriday #WomenAgainstFeminism http://t....</w:t>
      </w:r>
    </w:p>
    <w:p>
      <w:r>
        <w:rPr>
          <w:b/>
          <w:u w:val="single"/>
        </w:rPr>
        <w:t xml:space="preserve">162796</w:t>
      </w:r>
    </w:p>
    <w:p>
      <w:r>
        <w:t xml:space="preserve">@RandomHero30 @rooshv @minasmith64 Kuka hänet raiskasi?</w:t>
      </w:r>
    </w:p>
    <w:p>
      <w:r>
        <w:rPr>
          <w:b/>
          <w:u w:val="single"/>
        </w:rPr>
        <w:t xml:space="preserve">162797</w:t>
      </w:r>
    </w:p>
    <w:p>
      <w:r>
        <w:t xml:space="preserve">@ChrisMMcDougall Hän pyysi sitä.  Pyysitkö sinä?  Miksi et löydä työnantajaa, joka arvostaa sinua kunnolla?</w:t>
      </w:r>
    </w:p>
    <w:p>
      <w:r>
        <w:rPr>
          <w:b/>
          <w:u w:val="single"/>
        </w:rPr>
        <w:t xml:space="preserve">162798</w:t>
      </w:r>
    </w:p>
    <w:p>
      <w:r>
        <w:t xml:space="preserve">@jiabrahams ...hänen mielessään.  Totta kai.</w:t>
      </w:r>
    </w:p>
    <w:p>
      <w:r>
        <w:rPr>
          <w:b/>
          <w:u w:val="single"/>
        </w:rPr>
        <w:t xml:space="preserve">162799</w:t>
      </w:r>
    </w:p>
    <w:p>
      <w:r>
        <w:t xml:space="preserve">@RandomHero30 @rooshv @minasmith64 Ymmärrän sen.  Rotherham Redux.  Mutta kuka raiskasi Cytherian?</w:t>
      </w:r>
    </w:p>
    <w:p>
      <w:r>
        <w:rPr>
          <w:b/>
          <w:u w:val="single"/>
        </w:rPr>
        <w:t xml:space="preserve">162800</w:t>
      </w:r>
    </w:p>
    <w:p>
      <w:r>
        <w:t xml:space="preserve">@witch_sniffer @auntysoapbox ...keksi "dogging"-videot, mutta ei voi olla Sivu 3.</w:t>
      </w:r>
    </w:p>
    <w:p>
      <w:r>
        <w:rPr>
          <w:b/>
          <w:u w:val="single"/>
        </w:rPr>
        <w:t xml:space="preserve">162801</w:t>
      </w:r>
    </w:p>
    <w:p>
      <w:r>
        <w:t xml:space="preserve">"@MHWitchfinder: Jos olet eri mieltä Harriet Harmanin kanssa http://t.co/hPYDZETRpN Ole hyvä ja seuraa, RT http://t.co/OdFbiCEBr1" #DontDateSJWs</w:t>
      </w:r>
    </w:p>
    <w:p>
      <w:r>
        <w:rPr>
          <w:b/>
          <w:u w:val="single"/>
        </w:rPr>
        <w:t xml:space="preserve">162802</w:t>
      </w:r>
    </w:p>
    <w:p>
      <w:r>
        <w:t xml:space="preserve">@witch_sniffer @auntysoapbox Tiedän... olin #NoMorePage3:lla koko ajan.  Paras trolli ikinä.</w:t>
      </w:r>
    </w:p>
    <w:p>
      <w:r>
        <w:rPr>
          <w:b/>
          <w:u w:val="single"/>
        </w:rPr>
        <w:t xml:space="preserve">162803</w:t>
      </w:r>
    </w:p>
    <w:p>
      <w:r>
        <w:t xml:space="preserve">@thegeek_chick Ole hyvä ja vastaa... http://t.co/mNh301bayI</w:t>
      </w:r>
    </w:p>
    <w:p>
      <w:r>
        <w:rPr>
          <w:b/>
          <w:u w:val="single"/>
        </w:rPr>
        <w:t xml:space="preserve">162804</w:t>
      </w:r>
    </w:p>
    <w:p>
      <w:r>
        <w:t xml:space="preserve">.@chendanhek Ironista kyllä, miehille on annettava yhtäläinen isyysloma, jos naiset haluavat saavuttaa samapalkkaisuuden... mutta feministit vihaavat miehiä, joten he eivät tee niin.</w:t>
      </w:r>
    </w:p>
    <w:p>
      <w:r>
        <w:rPr>
          <w:b/>
          <w:u w:val="single"/>
        </w:rPr>
        <w:t xml:space="preserve">162805</w:t>
      </w:r>
    </w:p>
    <w:p>
      <w:r>
        <w:t xml:space="preserve">@ardentlyaphotic Ole hyvä ja vastaa... http://t.co/m7i3NFQsDY</w:t>
      </w:r>
    </w:p>
    <w:p>
      <w:r>
        <w:rPr>
          <w:b/>
          <w:u w:val="single"/>
        </w:rPr>
        <w:t xml:space="preserve">162806</w:t>
      </w:r>
    </w:p>
    <w:p>
      <w:r>
        <w:t xml:space="preserve">RT @TheHaterNation: Tonyarko, hallituksen hiusmies: Ystävällisesti ystävämme @tonyarko, hallituksen hiusmies. #PatriciaArquette #EqualPay http://t.co/kCKrnbaAi8</w:t>
      </w:r>
    </w:p>
    <w:p>
      <w:r>
        <w:rPr>
          <w:b/>
          <w:u w:val="single"/>
        </w:rPr>
        <w:t xml:space="preserve">162807</w:t>
      </w:r>
    </w:p>
    <w:p>
      <w:r>
        <w:t xml:space="preserve">@Dezzantibus Shhh...ei vihjeitä.  He kopioivat paperisi.</w:t>
      </w:r>
    </w:p>
    <w:p>
      <w:r>
        <w:rPr>
          <w:b/>
          <w:u w:val="single"/>
        </w:rPr>
        <w:t xml:space="preserve">162808</w:t>
      </w:r>
    </w:p>
    <w:p>
      <w:r>
        <w:t xml:space="preserve">@thegeek_chick Mitä kuvaavat luvut ".77 dollaria kohti"?</w:t>
      </w:r>
    </w:p>
    <w:p>
      <w:r>
        <w:rPr>
          <w:b/>
          <w:u w:val="single"/>
        </w:rPr>
        <w:t xml:space="preserve">162809</w:t>
      </w:r>
    </w:p>
    <w:p>
      <w:r>
        <w:t xml:space="preserve">@thegeek_chick Ei. Olet osoittanut tietämättömyytesi täällä kaikille, jotka eivät ole yhtä tyhmiä kuin sinä. Se on kaikkien nähtävissä, mutta sinä et tiedä sitä.</w:t>
      </w:r>
    </w:p>
    <w:p>
      <w:r>
        <w:rPr>
          <w:b/>
          <w:u w:val="single"/>
        </w:rPr>
        <w:t xml:space="preserve">162810</w:t>
      </w:r>
    </w:p>
    <w:p>
      <w:r>
        <w:t xml:space="preserve">.@thegeek_chick Jälleen kerran, olet jo kirjoittanut tietämättömyytesi julki. Jokainen, joka ymmärtää taloustiedettä, voi selata ylös &amp;amp; katso sinä todistat sen. Kiitos.</w:t>
      </w:r>
    </w:p>
    <w:p>
      <w:r>
        <w:rPr>
          <w:b/>
          <w:u w:val="single"/>
        </w:rPr>
        <w:t xml:space="preserve">162811</w:t>
      </w:r>
    </w:p>
    <w:p>
      <w:r>
        <w:t xml:space="preserve">.@thegeek_chick Jälleen kerran tapaus on selvä...ellet sitten poista twiittejäsi yrittäessäsi arvata, mikä niistä paljastaa idiotismisi. Asia on loppuun käsitelty. Pidä huolta itsestäsi.</w:t>
      </w:r>
    </w:p>
    <w:p>
      <w:r>
        <w:rPr>
          <w:b/>
          <w:u w:val="single"/>
        </w:rPr>
        <w:t xml:space="preserve">162812</w:t>
      </w:r>
    </w:p>
    <w:p>
      <w:r>
        <w:t xml:space="preserve">@thegeek_chick Ei, oikeassa oleminen tekee minusta oikeassa. En voi todistaa sitä jollekin, jolla ei ole aivokapasiteettia ymmärtää sitä. Ei se mitään.  Pidä huolta itsestäsi.</w:t>
      </w:r>
    </w:p>
    <w:p>
      <w:r>
        <w:rPr>
          <w:b/>
          <w:u w:val="single"/>
        </w:rPr>
        <w:t xml:space="preserve">162813</w:t>
      </w:r>
    </w:p>
    <w:p>
      <w:r>
        <w:t xml:space="preserve">@thehiredmind Saat tämän. Untag.  Kiitos. Olen saanut häneltä kaiken tarvitsemani... http://t.co/rP894UHMYJ http://t.co/rP894UHMYJ</w:t>
      </w:r>
    </w:p>
    <w:p>
      <w:r>
        <w:rPr>
          <w:b/>
          <w:u w:val="single"/>
        </w:rPr>
        <w:t xml:space="preserve">162814</w:t>
      </w:r>
    </w:p>
    <w:p>
      <w:r>
        <w:t xml:space="preserve">.@gabystama Voit siis luottaa vain siihen, mitä he sanovat? Et tunne materiaalia tarpeeksi hyvin tutkiaksesi sitä itse? #EqualPay</w:t>
      </w:r>
    </w:p>
    <w:p>
      <w:r>
        <w:rPr>
          <w:b/>
          <w:u w:val="single"/>
        </w:rPr>
        <w:t xml:space="preserve">162815</w:t>
      </w:r>
    </w:p>
    <w:p>
      <w:r>
        <w:t xml:space="preserve">RT @greyaesthetic: @thegeek_chick @VCR_Blog @MT8_9 Ymmärrän, että se oli epähuomiossa tehty loukkaus, mutta silti outo valinta joltain, joka väittää, että...</w:t>
      </w:r>
    </w:p>
    <w:p>
      <w:r>
        <w:rPr>
          <w:b/>
          <w:u w:val="single"/>
        </w:rPr>
        <w:t xml:space="preserve">162816</w:t>
      </w:r>
    </w:p>
    <w:p>
      <w:r>
        <w:t xml:space="preserve">RT @greyaesthetic: Sigh. @thegeek_chick @VCR_Blog @MT8_9 http://t.co/SzPWoILvvp http://t.co/SzPWoILvvp</w:t>
      </w:r>
    </w:p>
    <w:p>
      <w:r>
        <w:rPr>
          <w:b/>
          <w:u w:val="single"/>
        </w:rPr>
        <w:t xml:space="preserve">162817</w:t>
      </w:r>
    </w:p>
    <w:p>
      <w:r>
        <w:t xml:space="preserve">@HumanistFury @gabystama @JimyIsAHappyBoy Miten se on sama koulutus?  Saiko hän myös opettajan tutkinnon?</w:t>
      </w:r>
    </w:p>
    <w:p>
      <w:r>
        <w:rPr>
          <w:b/>
          <w:u w:val="single"/>
        </w:rPr>
        <w:t xml:space="preserve">162818</w:t>
      </w:r>
    </w:p>
    <w:p>
      <w:r>
        <w:t xml:space="preserve">@JimyIsAHappyBoy @gabystama @HumanistFury Tarkoitin mikro- vs. makrotaloutta.</w:t>
      </w:r>
    </w:p>
    <w:p>
      <w:r>
        <w:rPr>
          <w:b/>
          <w:u w:val="single"/>
        </w:rPr>
        <w:t xml:space="preserve">162819</w:t>
      </w:r>
    </w:p>
    <w:p>
      <w:r>
        <w:t xml:space="preserve">RT @IvyExec: Tiesitkö, että miehet neuvottelevat 4 kertaa todennäköisemmin #korvauksista ja työetuuksista? #equalpay</w:t>
      </w:r>
    </w:p>
    <w:p>
      <w:r>
        <w:rPr>
          <w:b/>
          <w:u w:val="single"/>
        </w:rPr>
        <w:t xml:space="preserve">162820</w:t>
      </w:r>
    </w:p>
    <w:p>
      <w:r>
        <w:t xml:space="preserve">@kimpalencia Voitko selittää, mihin tuo 77 viittaa?</w:t>
      </w:r>
    </w:p>
    <w:p>
      <w:r>
        <w:rPr>
          <w:b/>
          <w:u w:val="single"/>
        </w:rPr>
        <w:t xml:space="preserve">162821</w:t>
      </w:r>
    </w:p>
    <w:p>
      <w:r>
        <w:t xml:space="preserve">RT @scout_nj: Jos et neuvottele hyvästä palkasta, sitä on vaikea korvata myöhemmin. @njemm008 @gabystama @MT8_9 @JimyIsAHappyB...</w:t>
      </w:r>
    </w:p>
    <w:p>
      <w:r>
        <w:rPr>
          <w:b/>
          <w:u w:val="single"/>
        </w:rPr>
        <w:t xml:space="preserve">162822</w:t>
      </w:r>
    </w:p>
    <w:p>
      <w:r>
        <w:t xml:space="preserve">@ArielaMigdal Tiedättehän, että se on puhdasta propagandaa tyhmille ihmisille?</w:t>
      </w:r>
    </w:p>
    <w:p>
      <w:r>
        <w:rPr>
          <w:b/>
          <w:u w:val="single"/>
        </w:rPr>
        <w:t xml:space="preserve">162823</w:t>
      </w:r>
    </w:p>
    <w:p>
      <w:r>
        <w:t xml:space="preserve">@leyna76 Pitäisikö naisten olla yhtenäisiä vai rehellisiä?</w:t>
      </w:r>
    </w:p>
    <w:p>
      <w:r>
        <w:rPr>
          <w:b/>
          <w:u w:val="single"/>
        </w:rPr>
        <w:t xml:space="preserve">162824</w:t>
      </w:r>
    </w:p>
    <w:p>
      <w:r>
        <w:t xml:space="preserve">@BristolBen Mielestäni Arquette on typerys, joka uskoo sen.  Ei mikään Valenti, joka tietoisesti valehtelee.</w:t>
      </w:r>
    </w:p>
    <w:p>
      <w:r>
        <w:rPr>
          <w:b/>
          <w:u w:val="single"/>
        </w:rPr>
        <w:t xml:space="preserve">162825</w:t>
      </w:r>
    </w:p>
    <w:p>
      <w:r>
        <w:t xml:space="preserve">@leyna76 Tässä tapauksessa ilmeisesti kyllä.</w:t>
      </w:r>
    </w:p>
    <w:p>
      <w:r>
        <w:rPr>
          <w:b/>
          <w:u w:val="single"/>
        </w:rPr>
        <w:t xml:space="preserve">162826</w:t>
      </w:r>
    </w:p>
    <w:p>
      <w:r>
        <w:t xml:space="preserve">@Audmum1 Hänen on siis annettava Davidille 3 miljoonaa dollaria.</w:t>
      </w:r>
    </w:p>
    <w:p>
      <w:r>
        <w:rPr>
          <w:b/>
          <w:u w:val="single"/>
        </w:rPr>
        <w:t xml:space="preserve">162827</w:t>
      </w:r>
    </w:p>
    <w:p>
      <w:r>
        <w:t xml:space="preserve">@Audmum1 Tyttö, joka esitti Palinia pornossa, sai vain 3000 dollaria SAMASTA työstä kuin Patty...</w:t>
      </w:r>
    </w:p>
    <w:p>
      <w:r>
        <w:rPr>
          <w:b/>
          <w:u w:val="single"/>
        </w:rPr>
        <w:t xml:space="preserve">162828</w:t>
      </w:r>
    </w:p>
    <w:p>
      <w:r>
        <w:t xml:space="preserve">@AnaSwanson Ei. Kaikki tuo on valetta. http://t.co/aDDvaaDVtW.</w:t>
      </w:r>
    </w:p>
    <w:p>
      <w:r>
        <w:rPr>
          <w:b/>
          <w:u w:val="single"/>
        </w:rPr>
        <w:t xml:space="preserve">162829</w:t>
      </w:r>
    </w:p>
    <w:p>
      <w:r>
        <w:t xml:space="preserve">@HollywoodTake_ Koska se on tunnettu valhe.  Useimmiten. http://t.co/nW8puifWbY</w:t>
      </w:r>
    </w:p>
    <w:p>
      <w:r>
        <w:rPr>
          <w:b/>
          <w:u w:val="single"/>
        </w:rPr>
        <w:t xml:space="preserve">162830</w:t>
      </w:r>
    </w:p>
    <w:p>
      <w:r>
        <w:t xml:space="preserve">@The_Loki_Jotunn @melisssugh Tarvitsen tuosta meemin... se on päiväni pähkinänkuoressa.</w:t>
      </w:r>
    </w:p>
    <w:p>
      <w:r>
        <w:rPr>
          <w:b/>
          <w:u w:val="single"/>
        </w:rPr>
        <w:t xml:space="preserve">162831</w:t>
      </w:r>
    </w:p>
    <w:p>
      <w:r>
        <w:t xml:space="preserve">@The_Loki_Jotunn @melisssugh Awesome.  Menee minun "päivittäiseen käyttöön" kansioon.</w:t>
      </w:r>
    </w:p>
    <w:p>
      <w:r>
        <w:rPr>
          <w:b/>
          <w:u w:val="single"/>
        </w:rPr>
        <w:t xml:space="preserve">162832</w:t>
      </w:r>
    </w:p>
    <w:p>
      <w:r>
        <w:t xml:space="preserve">@The_Loki_Jotunn Tarvitaan vain Sinclair kolmoisvoittoa varten.</w:t>
      </w:r>
    </w:p>
    <w:p>
      <w:r>
        <w:rPr>
          <w:b/>
          <w:u w:val="single"/>
        </w:rPr>
        <w:t xml:space="preserve">162833</w:t>
      </w:r>
    </w:p>
    <w:p>
      <w:r>
        <w:t xml:space="preserve">@The_Loki_Jotunn Viittasin hänen kuuluisampaansa, mutta... rakastan tätä. Ymmärrän, että voin tehdä feminismiä vastaan korkeintaan lisätä tietoisuutta.</w:t>
      </w:r>
    </w:p>
    <w:p>
      <w:r>
        <w:rPr>
          <w:b/>
          <w:u w:val="single"/>
        </w:rPr>
        <w:t xml:space="preserve">162834</w:t>
      </w:r>
    </w:p>
    <w:p>
      <w:r>
        <w:t xml:space="preserve">@charlestrakshel @libertycapent @Sargon_of_Akkad Ei.  Anteeksi.</w:t>
      </w:r>
    </w:p>
    <w:p>
      <w:r>
        <w:rPr>
          <w:b/>
          <w:u w:val="single"/>
        </w:rPr>
        <w:t xml:space="preserve">162835</w:t>
      </w:r>
    </w:p>
    <w:p>
      <w:r>
        <w:t xml:space="preserve">@TrainInVainn He haluavat sulkea KAIKKI naisvankilat.</w:t>
      </w:r>
    </w:p>
    <w:p>
      <w:r>
        <w:rPr>
          <w:b/>
          <w:u w:val="single"/>
        </w:rPr>
        <w:t xml:space="preserve">162836</w:t>
      </w:r>
    </w:p>
    <w:p>
      <w:r>
        <w:t xml:space="preserve">RT @WrongNowShutUp: @MT8_9 @BlixKrogg @JustLaurenB @DisgruntleGamer @JulianDavis @Synthovine Tuolla logiikalla jokainen koskaan lähetetty sähköposti on...wai....</w:t>
      </w:r>
    </w:p>
    <w:p>
      <w:r>
        <w:rPr>
          <w:b/>
          <w:u w:val="single"/>
        </w:rPr>
        <w:t xml:space="preserve">162837</w:t>
      </w:r>
    </w:p>
    <w:p>
      <w:r>
        <w:t xml:space="preserve">RT @RampaigerA79: @MT8_9 http://t.co/MgzUVS5oMi Jopa painissa on osansa feministisistä auktoriteettihahmoista! Arvatkaa, kuka haukkui ...</w:t>
      </w:r>
    </w:p>
    <w:p>
      <w:r>
        <w:rPr>
          <w:b/>
          <w:u w:val="single"/>
        </w:rPr>
        <w:t xml:space="preserve">162838</w:t>
      </w:r>
    </w:p>
    <w:p>
      <w:r>
        <w:t xml:space="preserve">RT @RampaigerA79: @stevenbirt4real @MT8_9 Sitten kai feminismi on vain sivujuonne, kuten WWE-paini yleensä... Ironia on pois c...</w:t>
      </w:r>
    </w:p>
    <w:p>
      <w:r>
        <w:rPr>
          <w:b/>
          <w:u w:val="single"/>
        </w:rPr>
        <w:t xml:space="preserve">162839</w:t>
      </w:r>
    </w:p>
    <w:p>
      <w:r>
        <w:t xml:space="preserve">@TrainInVainn Puolustat sukupuolittunutta vankilajärjestelmää...?</w:t>
      </w:r>
    </w:p>
    <w:p>
      <w:r>
        <w:rPr>
          <w:b/>
          <w:u w:val="single"/>
        </w:rPr>
        <w:t xml:space="preserve">162840</w:t>
      </w:r>
    </w:p>
    <w:p>
      <w:r>
        <w:t xml:space="preserve">@TrainInVainn @Druid2555 Olen päättänyt, ettet ole tällaisen vaivan arvoinen.  Sovittu.</w:t>
      </w:r>
    </w:p>
    <w:p>
      <w:r>
        <w:rPr>
          <w:b/>
          <w:u w:val="single"/>
        </w:rPr>
        <w:t xml:space="preserve">162841</w:t>
      </w:r>
    </w:p>
    <w:p>
      <w:r>
        <w:t xml:space="preserve">@ratman720 @TrainInVainn ...ja siksi tiesin, etten vaivautuisi tämän Dripin kanssa.  Voin jo nyt haistaa ne.</w:t>
      </w:r>
    </w:p>
    <w:p>
      <w:r>
        <w:rPr>
          <w:b/>
          <w:u w:val="single"/>
        </w:rPr>
        <w:t xml:space="preserve">162842</w:t>
      </w:r>
    </w:p>
    <w:p>
      <w:r>
        <w:t xml:space="preserve">@BristolBen Ei ole suunnattu sinulle.</w:t>
      </w:r>
    </w:p>
    <w:p>
      <w:r>
        <w:rPr>
          <w:b/>
          <w:u w:val="single"/>
        </w:rPr>
        <w:t xml:space="preserve">162843</w:t>
      </w:r>
    </w:p>
    <w:p>
      <w:r>
        <w:t xml:space="preserve">@ratman720 @TrainInVainn Olen samaa mieltä.  Osaan vain havaita ne aikaisin.  Olin oikeassa Gagan suhteen.</w:t>
      </w:r>
    </w:p>
    <w:p>
      <w:r>
        <w:rPr>
          <w:b/>
          <w:u w:val="single"/>
        </w:rPr>
        <w:t xml:space="preserve">162844</w:t>
      </w:r>
    </w:p>
    <w:p>
      <w:r>
        <w:t xml:space="preserve">@CharliceHurst NM.  Anteeksi, en lukenut TL:ääsi ensin.  Huomaan, ettet ole feministi.</w:t>
      </w:r>
    </w:p>
    <w:p>
      <w:r>
        <w:rPr>
          <w:b/>
          <w:u w:val="single"/>
        </w:rPr>
        <w:t xml:space="preserve">162845</w:t>
      </w:r>
    </w:p>
    <w:p>
      <w:r>
        <w:t xml:space="preserve">RT @rapebombing: @TamedInsanity @MT8_9 http://t.co/QCLsQaxoJr http://t.co/QCLsQaxoJr</w:t>
      </w:r>
    </w:p>
    <w:p>
      <w:r>
        <w:rPr>
          <w:b/>
          <w:u w:val="single"/>
        </w:rPr>
        <w:t xml:space="preserve">162846</w:t>
      </w:r>
    </w:p>
    <w:p>
      <w:r>
        <w:t xml:space="preserve">@beerandfeminism @Wyowanderer777 Mikä on?</w:t>
      </w:r>
    </w:p>
    <w:p>
      <w:r>
        <w:rPr>
          <w:b/>
          <w:u w:val="single"/>
        </w:rPr>
        <w:t xml:space="preserve">162847</w:t>
      </w:r>
    </w:p>
    <w:p>
      <w:r>
        <w:t xml:space="preserve">@mistaphill Tiedän... Julianne Mooren pullea pikkusisko yliarvioi itsensä tässä...</w:t>
      </w:r>
    </w:p>
    <w:p>
      <w:r>
        <w:rPr>
          <w:b/>
          <w:u w:val="single"/>
        </w:rPr>
        <w:t xml:space="preserve">162848</w:t>
      </w:r>
    </w:p>
    <w:p>
      <w:r>
        <w:t xml:space="preserve">@mcall Toistat näköjään valheita.</w:t>
      </w:r>
    </w:p>
    <w:p>
      <w:r>
        <w:rPr>
          <w:b/>
          <w:u w:val="single"/>
        </w:rPr>
        <w:t xml:space="preserve">162849</w:t>
      </w:r>
    </w:p>
    <w:p>
      <w:r>
        <w:t xml:space="preserve">@cwgusu Esimerkkisi on 42 vuotta vanha, tajuatko?</w:t>
      </w:r>
    </w:p>
    <w:p>
      <w:r>
        <w:rPr>
          <w:b/>
          <w:u w:val="single"/>
        </w:rPr>
        <w:t xml:space="preserve">162850</w:t>
      </w:r>
    </w:p>
    <w:p>
      <w:r>
        <w:t xml:space="preserve">@RyanSorge19 Hei, minulla oli hänet 3 minun 4 fantasiajoukkueessa...</w:t>
      </w:r>
    </w:p>
    <w:p>
      <w:r>
        <w:rPr>
          <w:b/>
          <w:u w:val="single"/>
        </w:rPr>
        <w:t xml:space="preserve">162851</w:t>
      </w:r>
    </w:p>
    <w:p>
      <w:r>
        <w:t xml:space="preserve">.@facerealitynow Näin/RT'ed sen.  Liian hauskaa.  Näin tämän tänään... http://t.co/NLIUdKfD7w http://t.co/NLIUdKfD7w</w:t>
      </w:r>
    </w:p>
    <w:p>
      <w:r>
        <w:rPr>
          <w:b/>
          <w:u w:val="single"/>
        </w:rPr>
        <w:t xml:space="preserve">162852</w:t>
      </w:r>
    </w:p>
    <w:p>
      <w:r>
        <w:t xml:space="preserve">@Prostathlitis Tiedän.  Tiedät kyllä.  Tarkoitukseni on todistaa, etteivät he tiedä.</w:t>
      </w:r>
    </w:p>
    <w:p>
      <w:r>
        <w:rPr>
          <w:b/>
          <w:u w:val="single"/>
        </w:rPr>
        <w:t xml:space="preserve">162853</w:t>
      </w:r>
    </w:p>
    <w:p>
      <w:r>
        <w:t xml:space="preserve">@_Grampy_Bone_ @Dekashoko Mahdollista.</w:t>
      </w:r>
    </w:p>
    <w:p>
      <w:r>
        <w:rPr>
          <w:b/>
          <w:u w:val="single"/>
        </w:rPr>
        <w:t xml:space="preserve">162854</w:t>
      </w:r>
    </w:p>
    <w:p>
      <w:r>
        <w:t xml:space="preserve">@DanaSheehan Mikä oikeus sinulta puuttuu?</w:t>
      </w:r>
    </w:p>
    <w:p>
      <w:r>
        <w:rPr>
          <w:b/>
          <w:u w:val="single"/>
        </w:rPr>
        <w:t xml:space="preserve">162855</w:t>
      </w:r>
    </w:p>
    <w:p>
      <w:r>
        <w:t xml:space="preserve">@DanaSheehan Olen samaa mieltä, mutta se johtuu siitä, että sinulla naisena on enemmän laillisia oikeuksia kuin minulla.  Joten se olisi hienoa.</w:t>
      </w:r>
    </w:p>
    <w:p>
      <w:r>
        <w:rPr>
          <w:b/>
          <w:u w:val="single"/>
        </w:rPr>
        <w:t xml:space="preserve">162856</w:t>
      </w:r>
    </w:p>
    <w:p>
      <w:r>
        <w:t xml:space="preserve">@cazzapuppy Eivätkö miehet ole ihmisiä?  Ansaitsevatko he #EqualRights?</w:t>
      </w:r>
    </w:p>
    <w:p>
      <w:r>
        <w:rPr>
          <w:b/>
          <w:u w:val="single"/>
        </w:rPr>
        <w:t xml:space="preserve">162857</w:t>
      </w:r>
    </w:p>
    <w:p>
      <w:r>
        <w:t xml:space="preserve">@cazzapuppy Hienoa.  Kannatat siis miesten oikeutta taloudelliseen aborttiin, siistiä.</w:t>
      </w:r>
    </w:p>
    <w:p>
      <w:r>
        <w:rPr>
          <w:b/>
          <w:u w:val="single"/>
        </w:rPr>
        <w:t xml:space="preserve">162858</w:t>
      </w:r>
    </w:p>
    <w:p>
      <w:r>
        <w:t xml:space="preserve">@cazzapuppy Kiitos. Ja sinä olet näköjään vähemmän kiinnostunut KAIKKIEN tasa-arvosta kuin mitä olet aiemmin todennut... kunhan sanon.</w:t>
      </w:r>
    </w:p>
    <w:p>
      <w:r>
        <w:rPr>
          <w:b/>
          <w:u w:val="single"/>
        </w:rPr>
        <w:t xml:space="preserve">162859</w:t>
      </w:r>
    </w:p>
    <w:p>
      <w:r>
        <w:t xml:space="preserve">@Flynnicism Kiitos.  Minusta sana "oikeastaan" on tarpeeton tuossa lauseessa, mutta... kiitos.</w:t>
      </w:r>
    </w:p>
    <w:p>
      <w:r>
        <w:rPr>
          <w:b/>
          <w:u w:val="single"/>
        </w:rPr>
        <w:t xml:space="preserve">162860</w:t>
      </w:r>
    </w:p>
    <w:p>
      <w:r>
        <w:t xml:space="preserve">RT @MikeQ42: @RandomHero30 @MT8_9 Ihmiset, jotka eivät ole täynnä vihaa, ovat yleensä kauniimpia, kuten tämä tyttö. Teoriani mukaan vihaaminen tekee ihmisestä ...</w:t>
      </w:r>
    </w:p>
    <w:p>
      <w:r>
        <w:rPr>
          <w:b/>
          <w:u w:val="single"/>
        </w:rPr>
        <w:t xml:space="preserve">162861</w:t>
      </w:r>
    </w:p>
    <w:p>
      <w:r>
        <w:t xml:space="preserve">@kaitlynshae33 Sanot tämän perustuen mihin?</w:t>
      </w:r>
    </w:p>
    <w:p>
      <w:r>
        <w:rPr>
          <w:b/>
          <w:u w:val="single"/>
        </w:rPr>
        <w:t xml:space="preserve">162862</w:t>
      </w:r>
    </w:p>
    <w:p>
      <w:r>
        <w:t xml:space="preserve">@NatalieTudor Itse asiassa he tekivät.  Feministinen kannibalismi.  Se oli mahtavaa.</w:t>
      </w:r>
    </w:p>
    <w:p>
      <w:r>
        <w:rPr>
          <w:b/>
          <w:u w:val="single"/>
        </w:rPr>
        <w:t xml:space="preserve">162863</w:t>
      </w:r>
    </w:p>
    <w:p>
      <w:r>
        <w:t xml:space="preserve">@MrJackalstalks @LemmonTeaGG Niin minäkin.  Kumma kyllä, Anita ei ole.... Olen hieman loukkaantunut...</w:t>
      </w:r>
    </w:p>
    <w:p>
      <w:r>
        <w:rPr>
          <w:b/>
          <w:u w:val="single"/>
        </w:rPr>
        <w:t xml:space="preserve">162864</w:t>
      </w:r>
    </w:p>
    <w:p>
      <w:r>
        <w:t xml:space="preserve">Kertokaa feministisille tekopyhille, jotka järjestivät väärinkäytösraporttihuijauksen toistuvasti kieltää @JudgyBitch1 of #WomenAgainstFeminism, miten #LetWomenSpeak.</w:t>
      </w:r>
    </w:p>
    <w:p>
      <w:r>
        <w:rPr>
          <w:b/>
          <w:u w:val="single"/>
        </w:rPr>
        <w:t xml:space="preserve">162865</w:t>
      </w:r>
    </w:p>
    <w:p>
      <w:r>
        <w:t xml:space="preserve">RT @uberfeminist: UMinn kampuksen rikosilmoitukset peittävät tarkoituksella yksityiskohtia, koska hälytykset tekevät kampuksesta turvattoman miehille http://t.co/Gk0zV...</w:t>
      </w:r>
    </w:p>
    <w:p>
      <w:r>
        <w:rPr>
          <w:b/>
          <w:u w:val="single"/>
        </w:rPr>
        <w:t xml:space="preserve">162866</w:t>
      </w:r>
    </w:p>
    <w:p>
      <w:r>
        <w:t xml:space="preserve">RT @uberfeminist: #TwitterFeminismi on suojeluratsia. Paitsi että kukaan ei oikeastaan voi taata brändillesi mitään turvaa, koska "liike" on ...</w:t>
      </w:r>
    </w:p>
    <w:p>
      <w:r>
        <w:rPr>
          <w:b/>
          <w:u w:val="single"/>
        </w:rPr>
        <w:t xml:space="preserve">162867</w:t>
      </w:r>
    </w:p>
    <w:p>
      <w:r>
        <w:t xml:space="preserve">RT @uberfeminist: #TwitterFeminism yrittää saada ihmiset potkut tyhjästä, myöhemmin pyytää myötätuntoa, kun ihmiset ovat "syrjäytyneet" teollisuuden...</w:t>
      </w:r>
    </w:p>
    <w:p>
      <w:r>
        <w:rPr>
          <w:b/>
          <w:u w:val="single"/>
        </w:rPr>
        <w:t xml:space="preserve">162868</w:t>
      </w:r>
    </w:p>
    <w:p>
      <w:r>
        <w:t xml:space="preserve">RT @uberfeminist: Miksi toimiston kundipojat eivät kutsu sinua pokeri- ja viskiiltaan? Juku, mikä mysteeri #TwitterFeminismi</w:t>
      </w:r>
    </w:p>
    <w:p>
      <w:r>
        <w:rPr>
          <w:b/>
          <w:u w:val="single"/>
        </w:rPr>
        <w:t xml:space="preserve">162869</w:t>
      </w:r>
    </w:p>
    <w:p>
      <w:r>
        <w:t xml:space="preserve">@fatslags_ad Tiedän...se on tavoite.  Olen täällä paljastaakseni heidän järjen puutteensa.</w:t>
      </w:r>
    </w:p>
    <w:p>
      <w:r>
        <w:rPr>
          <w:b/>
          <w:u w:val="single"/>
        </w:rPr>
        <w:t xml:space="preserve">162870</w:t>
      </w:r>
    </w:p>
    <w:p>
      <w:r>
        <w:t xml:space="preserve">@RealTrumpsFeels Katsos... Jätin ne nimenomaan pois, koska Hollywoodin kohdalla esitetään päinvastainen väite. Piirretään valtaeroja jne.</w:t>
      </w:r>
    </w:p>
    <w:p>
      <w:r>
        <w:rPr>
          <w:b/>
          <w:u w:val="single"/>
        </w:rPr>
        <w:t xml:space="preserve">162871</w:t>
      </w:r>
    </w:p>
    <w:p>
      <w:r>
        <w:t xml:space="preserve">@RealTrumpsFeels ...kun taas prostituutio on samaa työtä samalle yleisölle* (suurimmaksi osaksi) eli yhden miehen panemista spermalle.</w:t>
      </w:r>
    </w:p>
    <w:p>
      <w:r>
        <w:rPr>
          <w:b/>
          <w:u w:val="single"/>
        </w:rPr>
        <w:t xml:space="preserve">162872</w:t>
      </w:r>
    </w:p>
    <w:p>
      <w:r>
        <w:t xml:space="preserve">@BoycottBrandy Halusin vain todisteen siitä, että feminismin lampaat uskovat valheeseen.</w:t>
      </w:r>
    </w:p>
    <w:p>
      <w:r>
        <w:rPr>
          <w:b/>
          <w:u w:val="single"/>
        </w:rPr>
        <w:t xml:space="preserve">162873</w:t>
      </w:r>
    </w:p>
    <w:p>
      <w:r>
        <w:t xml:space="preserve">.@BoycottBrandy Ei, nekin ovat valheita.  Lue Hanna Rosinin artikkeli ymmärtääksesi, miksi todisteiden väittäminen todisteiksi on säälittävää. #EqualPay</w:t>
      </w:r>
    </w:p>
    <w:p>
      <w:r>
        <w:rPr>
          <w:b/>
          <w:u w:val="single"/>
        </w:rPr>
        <w:t xml:space="preserve">162874</w:t>
      </w:r>
    </w:p>
    <w:p>
      <w:r>
        <w:t xml:space="preserve">Kun tiedämme, miten ilmeinen valhe #PayGap on, Valentin "ratkaisu" olisi LOL, jos se ei olisi pelottava, koska he tarkoittavat sitä. http://t.co/hKFsNHfine</w:t>
      </w:r>
    </w:p>
    <w:p>
      <w:r>
        <w:rPr>
          <w:b/>
          <w:u w:val="single"/>
        </w:rPr>
        <w:t xml:space="preserve">162875</w:t>
      </w:r>
    </w:p>
    <w:p>
      <w:r>
        <w:t xml:space="preserve">@DViper31 Matala ÄO.</w:t>
      </w:r>
    </w:p>
    <w:p>
      <w:r>
        <w:rPr>
          <w:b/>
          <w:u w:val="single"/>
        </w:rPr>
        <w:t xml:space="preserve">162876</w:t>
      </w:r>
    </w:p>
    <w:p>
      <w:r>
        <w:t xml:space="preserve">@depenthene Se on heidän tavoitteensa.</w:t>
      </w:r>
    </w:p>
    <w:p>
      <w:r>
        <w:rPr>
          <w:b/>
          <w:u w:val="single"/>
        </w:rPr>
        <w:t xml:space="preserve">162877</w:t>
      </w:r>
    </w:p>
    <w:p>
      <w:r>
        <w:t xml:space="preserve">RT @ryanklang: @Norse_Gamer @MT8_9 @ActionFlickDoc Hei, katso, minäkin! http://t.co/N99JpaNtsq</w:t>
      </w:r>
    </w:p>
    <w:p>
      <w:r>
        <w:rPr>
          <w:b/>
          <w:u w:val="single"/>
        </w:rPr>
        <w:t xml:space="preserve">162878</w:t>
      </w:r>
    </w:p>
    <w:p>
      <w:r>
        <w:t xml:space="preserve">RT @RussellEElliott: Joku kertoi minulle juuri, että #feminismi = "valehtelevat kommunistit, jotka vastustavat tasa-arvoa". Voitteko uskoa ihmisten tätä BS? http:....</w:t>
      </w:r>
    </w:p>
    <w:p>
      <w:r>
        <w:rPr>
          <w:b/>
          <w:u w:val="single"/>
        </w:rPr>
        <w:t xml:space="preserve">162879</w:t>
      </w:r>
    </w:p>
    <w:p>
      <w:r>
        <w:t xml:space="preserve">@desertcrossing Ja se todistaa mitä?</w:t>
      </w:r>
    </w:p>
    <w:p>
      <w:r>
        <w:rPr>
          <w:b/>
          <w:u w:val="single"/>
        </w:rPr>
        <w:t xml:space="preserve">162880</w:t>
      </w:r>
    </w:p>
    <w:p>
      <w:r>
        <w:t xml:space="preserve">"@botticellicream: Olen kurvikas. Sellainen, johon miehet ihastuvat, en sellainen kurvikas feministi, jonka miehet haluavat teidän luulevan ihastuvan" http://t.co/LrGri79gqo http://t.co/LrGri79gqo</w:t>
      </w:r>
    </w:p>
    <w:p>
      <w:r>
        <w:rPr>
          <w:b/>
          <w:u w:val="single"/>
        </w:rPr>
        <w:t xml:space="preserve">162881</w:t>
      </w:r>
    </w:p>
    <w:p>
      <w:r>
        <w:t xml:space="preserve">@LeoKikiLady89 Miesten oikeuksien aktivisti tai puolestapuhuja.</w:t>
      </w:r>
    </w:p>
    <w:p>
      <w:r>
        <w:rPr>
          <w:b/>
          <w:u w:val="single"/>
        </w:rPr>
        <w:t xml:space="preserve">162882</w:t>
      </w:r>
    </w:p>
    <w:p>
      <w:r>
        <w:t xml:space="preserve">Hei @Lyall tai @sara771987 mistä @desertcrossing puhuu? Hän näyttää yrittävän vihjata, että AU-palkat on määrätty, ei neuvoteltu.</w:t>
      </w:r>
    </w:p>
    <w:p>
      <w:r>
        <w:rPr>
          <w:b/>
          <w:u w:val="single"/>
        </w:rPr>
        <w:t xml:space="preserve">162883</w:t>
      </w:r>
    </w:p>
    <w:p>
      <w:r>
        <w:t xml:space="preserve">@LeoKikiLady89 Kiitos. Feministit ovat nyt tasa-arvon tiellä. Emme siis koskaan saavuta sitä, ennen kuin ihmiset tajuavat, etteivät he lopeta työtä.</w:t>
      </w:r>
    </w:p>
    <w:p>
      <w:r>
        <w:rPr>
          <w:b/>
          <w:u w:val="single"/>
        </w:rPr>
        <w:t xml:space="preserve">162884</w:t>
      </w:r>
    </w:p>
    <w:p>
      <w:r>
        <w:t xml:space="preserve">@LeoKikiLady89 Kunnioitan sitä, että käytät Sprinkles Are For Winners -sanaa.</w:t>
      </w:r>
    </w:p>
    <w:p>
      <w:r>
        <w:rPr>
          <w:b/>
          <w:u w:val="single"/>
        </w:rPr>
        <w:t xml:space="preserve">162885</w:t>
      </w:r>
    </w:p>
    <w:p>
      <w:r>
        <w:t xml:space="preserve">@LeoKikiLady89 He tarkoittavat lähinnä kommunismia, kun he sanovat sen. Aina kun ryhmä inhoaa avoimesti sanaa "ansio", he ovat vähänkin hyvällä asialla.</w:t>
      </w:r>
    </w:p>
    <w:p>
      <w:r>
        <w:rPr>
          <w:b/>
          <w:u w:val="single"/>
        </w:rPr>
        <w:t xml:space="preserve">162886</w:t>
      </w:r>
    </w:p>
    <w:p>
      <w:r>
        <w:t xml:space="preserve">@LeoKikiLady89 Voi, en.  Jopa ERA:ssa sanotaan vain "oikeudet", ei yhtäläistä vastuuta.  Feminismi on allerginen yhtäläiselle vastuulle.</w:t>
      </w:r>
    </w:p>
    <w:p>
      <w:r>
        <w:rPr>
          <w:b/>
          <w:u w:val="single"/>
        </w:rPr>
        <w:t xml:space="preserve">162887</w:t>
      </w:r>
    </w:p>
    <w:p>
      <w:r>
        <w:t xml:space="preserve">@LeoKikiLady89 Hauskin mainos, jonka olen koskaan nähnyt... kunnes he tekivät Maury-mainoksen.</w:t>
      </w:r>
    </w:p>
    <w:p>
      <w:r>
        <w:rPr>
          <w:b/>
          <w:u w:val="single"/>
        </w:rPr>
        <w:t xml:space="preserve">162888</w:t>
      </w:r>
    </w:p>
    <w:p>
      <w:r>
        <w:t xml:space="preserve">@LeoKikiLady89 Ei koske tasa-arvoa täällä... http://t.co/7DOkGSR8lG</w:t>
      </w:r>
    </w:p>
    <w:p>
      <w:r>
        <w:rPr>
          <w:b/>
          <w:u w:val="single"/>
        </w:rPr>
        <w:t xml:space="preserve">162889</w:t>
      </w:r>
    </w:p>
    <w:p>
      <w:r>
        <w:t xml:space="preserve">RT @IndyinTX31: @thedailybeast Entä nuoret miehet, jotka eivät halua olla isiä? Onko heille apua? #WomenAgainstFeminism #WomenAgainstFeminism</w:t>
      </w:r>
    </w:p>
    <w:p>
      <w:r>
        <w:rPr>
          <w:b/>
          <w:u w:val="single"/>
        </w:rPr>
        <w:t xml:space="preserve">162890</w:t>
      </w:r>
    </w:p>
    <w:p>
      <w:r>
        <w:t xml:space="preserve">.@TigerClaud @DasJef @Pattypickles kutsui MRA:ta epärehelliseksi, sitten käytti yhtä hoitamatonta mielenterveyspotilasta mustamaalaamaan koko MRM:ää. http://t.co/8cY7h9Cdyu</w:t>
      </w:r>
    </w:p>
    <w:p>
      <w:r>
        <w:rPr>
          <w:b/>
          <w:u w:val="single"/>
        </w:rPr>
        <w:t xml:space="preserve">162891</w:t>
      </w:r>
    </w:p>
    <w:p>
      <w:r>
        <w:t xml:space="preserve">Pyydän anteeksi #EverydaySexism minun pissbaby mantears yli viattomia miehiä vankilassa, en tiennyt u oli fake POCKETS?! http://t.co/iai5Mk9wFc</w:t>
      </w:r>
    </w:p>
    <w:p>
      <w:r>
        <w:rPr>
          <w:b/>
          <w:u w:val="single"/>
        </w:rPr>
        <w:t xml:space="preserve">162892</w:t>
      </w:r>
    </w:p>
    <w:p>
      <w:r>
        <w:t xml:space="preserve">RT @joelizaharrison: @Lyall Seriously? Mihin tarkalleen ottaen ehdotat, että laitan tissini, pitäisikö ne irrottaa, kun teen feministisiä asioita?</w:t>
      </w:r>
    </w:p>
    <w:p>
      <w:r>
        <w:rPr>
          <w:b/>
          <w:u w:val="single"/>
        </w:rPr>
        <w:t xml:space="preserve">162893</w:t>
      </w:r>
    </w:p>
    <w:p>
      <w:r>
        <w:t xml:space="preserve">RT @RemyNorth: Feministit kutsuvat kaikkia, jotka ovat eri mieltä, MRA:ksi, koska heidän on epätoivoisesti ajateltava, että vain MRA:t vastustavat heitä sen sijaan, että...</w:t>
      </w:r>
    </w:p>
    <w:p>
      <w:r>
        <w:rPr>
          <w:b/>
          <w:u w:val="single"/>
        </w:rPr>
        <w:t xml:space="preserve">162894</w:t>
      </w:r>
    </w:p>
    <w:p>
      <w:r>
        <w:t xml:space="preserve">.@PelorsHope En tiedä...hahmot loppuivat kesken...tarkoitin, mitä muuta hahmoa vuoden 1986 Transformers-elokuvissa hän äänesti?</w:t>
      </w:r>
    </w:p>
    <w:p>
      <w:r>
        <w:rPr>
          <w:b/>
          <w:u w:val="single"/>
        </w:rPr>
        <w:t xml:space="preserve">162895</w:t>
      </w:r>
    </w:p>
    <w:p>
      <w:r>
        <w:t xml:space="preserve">RT @BlaqAngus: Nimoy oli myös alkuperäinen OG, joka tappoi Star Screamin.   #Galvatron #RIP http://t.co/0UyQUzhqjL http://t.co/0UyQUzhqjL</w:t>
      </w:r>
    </w:p>
    <w:p>
      <w:r>
        <w:rPr>
          <w:b/>
          <w:u w:val="single"/>
        </w:rPr>
        <w:t xml:space="preserve">162896</w:t>
      </w:r>
    </w:p>
    <w:p>
      <w:r>
        <w:t xml:space="preserve">@BrokeTilIGetRch Ei @PelorsHope on oikeassa.  Welles kuoli ennen elokuvan valmistumista.</w:t>
      </w:r>
    </w:p>
    <w:p>
      <w:r>
        <w:rPr>
          <w:b/>
          <w:u w:val="single"/>
        </w:rPr>
        <w:t xml:space="preserve">162897</w:t>
      </w:r>
    </w:p>
    <w:p>
      <w:r>
        <w:t xml:space="preserve">@PelorsHope Okei, sinä voitit tämän.  Mene sanomaan serkkusi kaverille, että hän antaa sen haarukalla...</w:t>
      </w:r>
    </w:p>
    <w:p>
      <w:r>
        <w:rPr>
          <w:b/>
          <w:u w:val="single"/>
        </w:rPr>
        <w:t xml:space="preserve">162898</w:t>
      </w:r>
    </w:p>
    <w:p>
      <w:r>
        <w:t xml:space="preserve">RT @asredasmyhair: Lopettakaa palkkakuilumyytin levittäminen. #FemFreeFriday http://t.co/DQ7LsadWtH #FemFreeFriday http://t.co/DQ7LsadWtH</w:t>
      </w:r>
    </w:p>
    <w:p>
      <w:r>
        <w:rPr>
          <w:b/>
          <w:u w:val="single"/>
        </w:rPr>
        <w:t xml:space="preserve">162899</w:t>
      </w:r>
    </w:p>
    <w:p>
      <w:r>
        <w:t xml:space="preserve">Uskon, että #feminismi haluaa #tasa-arvoa, kun he alkavat vaatia kuolemaa #JodiAriasille, mutta... en pidätä hengitystäni... http://t.co/B108OAG7DO ...</w:t>
      </w:r>
    </w:p>
    <w:p>
      <w:r>
        <w:rPr>
          <w:b/>
          <w:u w:val="single"/>
        </w:rPr>
        <w:t xml:space="preserve">162900</w:t>
      </w:r>
    </w:p>
    <w:p>
      <w:r>
        <w:t xml:space="preserve">RT @ducesettutamen: @JustLaurenB @MT8_9 Aika pitkälti näin. http://t.co/5DlDx5HCtq</w:t>
      </w:r>
    </w:p>
    <w:p>
      <w:r>
        <w:rPr>
          <w:b/>
          <w:u w:val="single"/>
        </w:rPr>
        <w:t xml:space="preserve">162901</w:t>
      </w:r>
    </w:p>
    <w:p>
      <w:r>
        <w:t xml:space="preserve">RT @TheMercedesXXX: Word. #GamerGate http://t.co/6wPJPWTEQN</w:t>
      </w:r>
    </w:p>
    <w:p>
      <w:r>
        <w:rPr>
          <w:b/>
          <w:u w:val="single"/>
        </w:rPr>
        <w:t xml:space="preserve">162902</w:t>
      </w:r>
    </w:p>
    <w:p>
      <w:r>
        <w:t xml:space="preserve">RT @fruitondabottom: @MT8_9 Etkö ole kuullut The Good Wife -ohjelmassa esiintyvästä kauhistuttavasta seksismin osoituksesta?! Traagista! http://t.co/eyWCr7woaF</w:t>
      </w:r>
    </w:p>
    <w:p>
      <w:r>
        <w:rPr>
          <w:b/>
          <w:u w:val="single"/>
        </w:rPr>
        <w:t xml:space="preserve">162903</w:t>
      </w:r>
    </w:p>
    <w:p>
      <w:r>
        <w:t xml:space="preserve">RT @radleybalko: University of Colorado kurinpitoseuraamuksia opiskelijalle seksuaalisesta hyväksikäytöstä, vaikka hänen syyttäjänsä myönsi valehdelleensa. http://t.co/uhTv...</w:t>
      </w:r>
    </w:p>
    <w:p>
      <w:r>
        <w:rPr>
          <w:b/>
          <w:u w:val="single"/>
        </w:rPr>
        <w:t xml:space="preserve">162904</w:t>
      </w:r>
    </w:p>
    <w:p>
      <w:r>
        <w:t xml:space="preserve">@kain_larsen @gigagiga333 Ei.</w:t>
      </w:r>
    </w:p>
    <w:p>
      <w:r>
        <w:rPr>
          <w:b/>
          <w:u w:val="single"/>
        </w:rPr>
        <w:t xml:space="preserve">162905</w:t>
      </w:r>
    </w:p>
    <w:p>
      <w:r>
        <w:t xml:space="preserve">@PMForeheadSp Olit oikeassa...vain väärästä henkilöstä...Valenti on feministi.</w:t>
      </w:r>
    </w:p>
    <w:p>
      <w:r>
        <w:rPr>
          <w:b/>
          <w:u w:val="single"/>
        </w:rPr>
        <w:t xml:space="preserve">162906</w:t>
      </w:r>
    </w:p>
    <w:p>
      <w:r>
        <w:t xml:space="preserve">"He laittoivat reliever w / 4. yleinen pick? Enemmän kuin vaihtava kiinniottaja, jolla on voimaa? Kuolema Amerikalle!" #Pirates http://t.co/uCMkpTqw5r</w:t>
      </w:r>
    </w:p>
    <w:p>
      <w:r>
        <w:rPr>
          <w:b/>
          <w:u w:val="single"/>
        </w:rPr>
        <w:t xml:space="preserve">162907</w:t>
      </w:r>
    </w:p>
    <w:p>
      <w:r>
        <w:t xml:space="preserve">@susanhaggard1 @sara771987 Onko hänellä oikeudellinen velvollisuus ilmoittaa?  En usko, että hänellä on...</w:t>
      </w:r>
    </w:p>
    <w:p>
      <w:r>
        <w:rPr>
          <w:b/>
          <w:u w:val="single"/>
        </w:rPr>
        <w:t xml:space="preserve">162908</w:t>
      </w:r>
    </w:p>
    <w:p>
      <w:r>
        <w:t xml:space="preserve">@susanhaggard1 @sara771987 Hänen käskemisensä takaisin kuorma-autoon voisi olla rikos, mutta... salaliiton tai mellakointiin yllyttämisen tapaan.</w:t>
      </w:r>
    </w:p>
    <w:p>
      <w:r>
        <w:rPr>
          <w:b/>
          <w:u w:val="single"/>
        </w:rPr>
        <w:t xml:space="preserve">162909</w:t>
      </w:r>
    </w:p>
    <w:p>
      <w:r>
        <w:t xml:space="preserve">@pondereroftruth @sara771987 Ehkä.</w:t>
      </w:r>
    </w:p>
    <w:p>
      <w:r>
        <w:rPr>
          <w:b/>
          <w:u w:val="single"/>
        </w:rPr>
        <w:t xml:space="preserve">162910</w:t>
      </w:r>
    </w:p>
    <w:p>
      <w:r>
        <w:t xml:space="preserve">@MGTOWKnight @FactsVsOpinion ...NAFALT 3..2...1....</w:t>
      </w:r>
    </w:p>
    <w:p>
      <w:r>
        <w:rPr>
          <w:b/>
          <w:u w:val="single"/>
        </w:rPr>
        <w:t xml:space="preserve">162911</w:t>
      </w:r>
    </w:p>
    <w:p>
      <w:r>
        <w:t xml:space="preserve">"@nethercott_eden: Miksi #WomenAgainstFeminism on juttu? opettele mitä jokin asia tarkoittaa ennen kuin olet sitä vastaan" Et tu? http://t.co/Evsre0f1Rd</w:t>
      </w:r>
    </w:p>
    <w:p>
      <w:r>
        <w:rPr>
          <w:b/>
          <w:u w:val="single"/>
        </w:rPr>
        <w:t xml:space="preserve">162912</w:t>
      </w:r>
    </w:p>
    <w:p>
      <w:r>
        <w:t xml:space="preserve">RT @Pro_Equality_: @anotherfallow setääni ammuttiin 5 kertaa ja hän kuoli, koska hän kiisti jatkuvasti naispuolisen ahdistelijansa.  Lopettakaa käyttäytymästä kuin miehet li...</w:t>
      </w:r>
    </w:p>
    <w:p>
      <w:r>
        <w:rPr>
          <w:b/>
          <w:u w:val="single"/>
        </w:rPr>
        <w:t xml:space="preserve">162913</w:t>
      </w:r>
    </w:p>
    <w:p>
      <w:r>
        <w:t xml:space="preserve">RT @perydwyn: @MT8_9 @FactsVsOpinion @VettedVixen Sanomalla, että anti-feministi on naisia vastaan, on sama kuin sanoisi, että KKK:n vastustaminen on...</w:t>
      </w:r>
    </w:p>
    <w:p>
      <w:r>
        <w:rPr>
          <w:b/>
          <w:u w:val="single"/>
        </w:rPr>
        <w:t xml:space="preserve">162914</w:t>
      </w:r>
    </w:p>
    <w:p>
      <w:r>
        <w:t xml:space="preserve">.@MSharkess @CriticalKelly @MensHumanRights @robinashe @RampaigerA79 @Mislu_Kravin ...Odotin hänen vastaustaan käyttää juuri tuota repliikkiä.</w:t>
      </w:r>
    </w:p>
    <w:p>
      <w:r>
        <w:rPr>
          <w:b/>
          <w:u w:val="single"/>
        </w:rPr>
        <w:t xml:space="preserve">162915</w:t>
      </w:r>
    </w:p>
    <w:p>
      <w:r>
        <w:t xml:space="preserve">@MSharkess @CriticalKelly @MensHumanRights @robinashe @RampaigerA79 @Mislu_Kravin Ei hätää, hän torjui kuitenkin...</w:t>
      </w:r>
    </w:p>
    <w:p>
      <w:r>
        <w:rPr>
          <w:b/>
          <w:u w:val="single"/>
        </w:rPr>
        <w:t xml:space="preserve">162916</w:t>
      </w:r>
    </w:p>
    <w:p>
      <w:r>
        <w:t xml:space="preserve">@kittoms Sosiaalisen oikeudenmukaisuuden soturi AKA liberaalit/feministit, jotka ovat niin "suvaitsevaisia", että he eivät suvaitse mitään &amp;amp; haluavat tyrkyttää näkemyksiään maailmalle.</w:t>
      </w:r>
    </w:p>
    <w:p>
      <w:r>
        <w:rPr>
          <w:b/>
          <w:u w:val="single"/>
        </w:rPr>
        <w:t xml:space="preserve">162917</w:t>
      </w:r>
    </w:p>
    <w:p>
      <w:r>
        <w:t xml:space="preserve">@moderncomments Liberaalit pitävät yhtäkkiä ISISiä uhkana.</w:t>
      </w:r>
    </w:p>
    <w:p>
      <w:r>
        <w:rPr>
          <w:b/>
          <w:u w:val="single"/>
        </w:rPr>
        <w:t xml:space="preserve">162918</w:t>
      </w:r>
    </w:p>
    <w:p>
      <w:r>
        <w:t xml:space="preserve">@g56yu @PoliticalCynic Minkä vuoksi?  Se on beta mulkku yliopistolehdessä...</w:t>
      </w:r>
    </w:p>
    <w:p>
      <w:r>
        <w:rPr>
          <w:b/>
          <w:u w:val="single"/>
        </w:rPr>
        <w:t xml:space="preserve">162919</w:t>
      </w:r>
    </w:p>
    <w:p>
      <w:r>
        <w:t xml:space="preserve">Ainoa asia, joka voisi todella lopettaa #GamerGaten "ahdistelun"... http://t.co/RuMt3nVPXS</w:t>
      </w:r>
    </w:p>
    <w:p>
      <w:r>
        <w:rPr>
          <w:b/>
          <w:u w:val="single"/>
        </w:rPr>
        <w:t xml:space="preserve">162920</w:t>
      </w:r>
    </w:p>
    <w:p>
      <w:r>
        <w:t xml:space="preserve">RT @Dezzantibus: @Tronathon242 @MT8_9 Ei oikeastaan. On olemassa pelaajia (mies tai nainen) ja sitten on tyttöpelaajia, jotka tekevät ison haisun....</w:t>
      </w:r>
    </w:p>
    <w:p>
      <w:r>
        <w:rPr>
          <w:b/>
          <w:u w:val="single"/>
        </w:rPr>
        <w:t xml:space="preserve">162921</w:t>
      </w:r>
    </w:p>
    <w:p>
      <w:r>
        <w:t xml:space="preserve">RT @CathyYoung63: Nemtsovin murhan jälkeen minulla ei ole enää kärsivällisyyttä erityisille lumihiutaleille, jotka valittavat, että he tuntevat olonsa "turvattomaksi", koska joku sanoi...</w:t>
      </w:r>
    </w:p>
    <w:p>
      <w:r>
        <w:rPr>
          <w:b/>
          <w:u w:val="single"/>
        </w:rPr>
        <w:t xml:space="preserve">162922</w:t>
      </w:r>
    </w:p>
    <w:p>
      <w:r>
        <w:t xml:space="preserve">@DQTwitchStream ...jos he eivät olisi juuri tuhonneet Cup-mahdollisuuksiaan, olisin taipuvainen väittämään...</w:t>
      </w:r>
    </w:p>
    <w:p>
      <w:r>
        <w:rPr>
          <w:b/>
          <w:u w:val="single"/>
        </w:rPr>
        <w:t xml:space="preserve">162923</w:t>
      </w:r>
    </w:p>
    <w:p>
      <w:r>
        <w:t xml:space="preserve">@VCR_Blog Poimin Ducks voittaa Cupin ennen kauden... mutta se oli ajattelu Gibson olisi suuri. Voisi valita Hawks nyt, mutta... Ducks siinä.</w:t>
      </w:r>
    </w:p>
    <w:p>
      <w:r>
        <w:rPr>
          <w:b/>
          <w:u w:val="single"/>
        </w:rPr>
        <w:t xml:space="preserve">162924</w:t>
      </w:r>
    </w:p>
    <w:p>
      <w:r>
        <w:t xml:space="preserve">@DQTwitchStream Pidän nyt eturyhmästä ja MAF on ollut loistava. Mutta, meidän puolustus tulee narttuilemaan kuin ilkeä pimpsan narkkarihuora.</w:t>
      </w:r>
    </w:p>
    <w:p>
      <w:r>
        <w:rPr>
          <w:b/>
          <w:u w:val="single"/>
        </w:rPr>
        <w:t xml:space="preserve">162925</w:t>
      </w:r>
    </w:p>
    <w:p>
      <w:r>
        <w:t xml:space="preserve">@DQTwitchStream Sain Coburnille 1. sijan, enemmän kuin olisin uskonut.  Hawks teki virheen/ otti ison riskin Timosen suhteen, mutta hyvä diili Hextallille.</w:t>
      </w:r>
    </w:p>
    <w:p>
      <w:r>
        <w:rPr>
          <w:b/>
          <w:u w:val="single"/>
        </w:rPr>
        <w:t xml:space="preserve">162926</w:t>
      </w:r>
    </w:p>
    <w:p>
      <w:r>
        <w:t xml:space="preserve">@OrangePuck Tuon määritelmän mukaan Jim Rutherford on Ducks-fani... se selittää kaiken.</w:t>
      </w:r>
    </w:p>
    <w:p>
      <w:r>
        <w:rPr>
          <w:b/>
          <w:u w:val="single"/>
        </w:rPr>
        <w:t xml:space="preserve">162927</w:t>
      </w:r>
    </w:p>
    <w:p>
      <w:r>
        <w:t xml:space="preserve">@DQTwitchStream Lentäjät eivät koskaan saa kaikkia 3 vaihetta synkronoitua.  On ollut loistavia hyökkääjiä.  Oli loistava D vuonna 2010. Mutta eivät koskaan löydä G:tä.</w:t>
      </w:r>
    </w:p>
    <w:p>
      <w:r>
        <w:rPr>
          <w:b/>
          <w:u w:val="single"/>
        </w:rPr>
        <w:t xml:space="preserve">162928</w:t>
      </w:r>
    </w:p>
    <w:p>
      <w:r>
        <w:t xml:space="preserve">@DQTwitchStream ...he F tai D on huono.  Olisi pitänyt pitää Richards, Carter ja Bob.  Nauroin kun ne teki jokaisen noista diileistä.</w:t>
      </w:r>
    </w:p>
    <w:p>
      <w:r>
        <w:rPr>
          <w:b/>
          <w:u w:val="single"/>
        </w:rPr>
        <w:t xml:space="preserve">162929</w:t>
      </w:r>
    </w:p>
    <w:p>
      <w:r>
        <w:t xml:space="preserve">@DQTwitchStream Liian paljon juomista.  Liikaa pornotähtiä.  Sitten he päätyvät voittamaan LA:ssa.  Olisi pitänyt antaa heille enemmän juomia &amp;amp; pornotähtiä.</w:t>
      </w:r>
    </w:p>
    <w:p>
      <w:r>
        <w:rPr>
          <w:b/>
          <w:u w:val="single"/>
        </w:rPr>
        <w:t xml:space="preserve">162930</w:t>
      </w:r>
    </w:p>
    <w:p>
      <w:r>
        <w:t xml:space="preserve">@DQTwitchStream Väitetysti teki Hartnellin ruma vaimo.</w:t>
      </w:r>
    </w:p>
    <w:p>
      <w:r>
        <w:rPr>
          <w:b/>
          <w:u w:val="single"/>
        </w:rPr>
        <w:t xml:space="preserve">162931</w:t>
      </w:r>
    </w:p>
    <w:p>
      <w:r>
        <w:t xml:space="preserve">@nolanwhyte @mistaphill ...K. Kiitos siitä, että osoitat vankkaa ymmärrystä laillisista oikeuksista.</w:t>
      </w:r>
    </w:p>
    <w:p>
      <w:r>
        <w:rPr>
          <w:b/>
          <w:u w:val="single"/>
        </w:rPr>
        <w:t xml:space="preserve">162932</w:t>
      </w:r>
    </w:p>
    <w:p>
      <w:r>
        <w:t xml:space="preserve">@FeministFailure @MaravillaTom Mikä on tapahtuma?</w:t>
      </w:r>
    </w:p>
    <w:p>
      <w:r>
        <w:rPr>
          <w:b/>
          <w:u w:val="single"/>
        </w:rPr>
        <w:t xml:space="preserve">162933</w:t>
      </w:r>
    </w:p>
    <w:p>
      <w:r>
        <w:t xml:space="preserve">@HumanistFury @mcRelyt Ottaen huomioon, että se on WaPo...asettamalla kertoimet...</w:t>
      </w:r>
    </w:p>
    <w:p>
      <w:r>
        <w:rPr>
          <w:b/>
          <w:u w:val="single"/>
        </w:rPr>
        <w:t xml:space="preserve">162934</w:t>
      </w:r>
    </w:p>
    <w:p>
      <w:r>
        <w:t xml:space="preserve">RT @WRCorg: UCLA Women's Law Group Libels CHS, Then Tries to Hide it. #womenagainstfeminism http://t.co/NFqIgwK88y</w:t>
      </w:r>
    </w:p>
    <w:p>
      <w:r>
        <w:rPr>
          <w:b/>
          <w:u w:val="single"/>
        </w:rPr>
        <w:t xml:space="preserve">162935</w:t>
      </w:r>
    </w:p>
    <w:p>
      <w:r>
        <w:t xml:space="preserve">RT @DestinTrueheart: Seksuaalisen väkivallan määritelmä kampuksella on niin laaja, että se tekee suurimmasta osasta deittailutilanteista maksullisia a...</w:t>
      </w:r>
    </w:p>
    <w:p>
      <w:r>
        <w:rPr>
          <w:b/>
          <w:u w:val="single"/>
        </w:rPr>
        <w:t xml:space="preserve">162936</w:t>
      </w:r>
    </w:p>
    <w:p>
      <w:r>
        <w:t xml:space="preserve">@MGTOWKnight "Anna heille tarpeeksi köyttä hirttää itsensä"</w:t>
      </w:r>
    </w:p>
    <w:p>
      <w:r>
        <w:rPr>
          <w:b/>
          <w:u w:val="single"/>
        </w:rPr>
        <w:t xml:space="preserve">162937</w:t>
      </w:r>
    </w:p>
    <w:p>
      <w:r>
        <w:t xml:space="preserve">@sh00ter_d ...tai mitä minä sanon.  Tai mitä teen.  Tai mitä ajattelen.  Tai mitä tiedän...</w:t>
      </w:r>
    </w:p>
    <w:p>
      <w:r>
        <w:rPr>
          <w:b/>
          <w:u w:val="single"/>
        </w:rPr>
        <w:t xml:space="preserve">162938</w:t>
      </w:r>
    </w:p>
    <w:p>
      <w:r>
        <w:t xml:space="preserve">RT @jowilliams293: #InternationalWomensDay naiset, jotka inspiroivat minua: @CHSommers @Fox_Claire @clairlemon @cl_kitchens @CathyYoung63 @XXFactor...</w:t>
      </w:r>
    </w:p>
    <w:p>
      <w:r>
        <w:rPr>
          <w:b/>
          <w:u w:val="single"/>
        </w:rPr>
        <w:t xml:space="preserve">162939</w:t>
      </w:r>
    </w:p>
    <w:p>
      <w:r>
        <w:t xml:space="preserve">@OwynnP Rehellisesti sanottuna en katsonut... koska veikkaan, että TIEDÄMME vastauksen.</w:t>
      </w:r>
    </w:p>
    <w:p>
      <w:r>
        <w:rPr>
          <w:b/>
          <w:u w:val="single"/>
        </w:rPr>
        <w:t xml:space="preserve">162940</w:t>
      </w:r>
    </w:p>
    <w:p>
      <w:r>
        <w:t xml:space="preserve">@Spangnation Hänen jatkuva hiilidioksidin tuotanto.</w:t>
      </w:r>
    </w:p>
    <w:p>
      <w:r>
        <w:rPr>
          <w:b/>
          <w:u w:val="single"/>
        </w:rPr>
        <w:t xml:space="preserve">162941</w:t>
      </w:r>
    </w:p>
    <w:p>
      <w:r>
        <w:t xml:space="preserve">@ChrisJenki Jodi Arias.  Tuomittu murhaaja.</w:t>
      </w:r>
    </w:p>
    <w:p>
      <w:r>
        <w:rPr>
          <w:b/>
          <w:u w:val="single"/>
        </w:rPr>
        <w:t xml:space="preserve">162942</w:t>
      </w:r>
    </w:p>
    <w:p>
      <w:r>
        <w:t xml:space="preserve">@DViper31 Ymmärrän sen nyt... en päässyt tarpeeksi pitkälle hänen TL:äänsä.</w:t>
      </w:r>
    </w:p>
    <w:p>
      <w:r>
        <w:rPr>
          <w:b/>
          <w:u w:val="single"/>
        </w:rPr>
        <w:t xml:space="preserve">162943</w:t>
      </w:r>
    </w:p>
    <w:p>
      <w:r>
        <w:t xml:space="preserve">@MeReachingout @GodfreyElfwick ...täydellinen parodia.  Minun mokani.</w:t>
      </w:r>
    </w:p>
    <w:p>
      <w:r>
        <w:rPr>
          <w:b/>
          <w:u w:val="single"/>
        </w:rPr>
        <w:t xml:space="preserve">162944</w:t>
      </w:r>
    </w:p>
    <w:p>
      <w:r>
        <w:t xml:space="preserve">RT @LeonHWolf: Se, että Jimmy Buffett on koskaan myynyt levyjä, on syytös amerikkalaista poikkeuksellisuutta vastaan.</w:t>
      </w:r>
    </w:p>
    <w:p>
      <w:r>
        <w:rPr>
          <w:b/>
          <w:u w:val="single"/>
        </w:rPr>
        <w:t xml:space="preserve">162945</w:t>
      </w:r>
    </w:p>
    <w:p>
      <w:r>
        <w:t xml:space="preserve">@CordovanSplotch @Superjutah ...mutta se edellyttää, että feministiset paimenet välittävät lampaidensa hengestä.</w:t>
      </w:r>
    </w:p>
    <w:p>
      <w:r>
        <w:rPr>
          <w:b/>
          <w:u w:val="single"/>
        </w:rPr>
        <w:t xml:space="preserve">162946</w:t>
      </w:r>
    </w:p>
    <w:p>
      <w:r>
        <w:t xml:space="preserve">RT @SalemP08: @MT8_9 @LiljaOB @midnitebacon @Superjutah @Transic_nyc hänen vastauksensa on aika pelottava.</w:t>
      </w:r>
    </w:p>
    <w:p>
      <w:r>
        <w:rPr>
          <w:b/>
          <w:u w:val="single"/>
        </w:rPr>
        <w:t xml:space="preserve">162947</w:t>
      </w:r>
    </w:p>
    <w:p>
      <w:r>
        <w:t xml:space="preserve">@BristolBen @LiljaOB @Transic_nyc ...Ben-parka.</w:t>
      </w:r>
    </w:p>
    <w:p>
      <w:r>
        <w:rPr>
          <w:b/>
          <w:u w:val="single"/>
        </w:rPr>
        <w:t xml:space="preserve">162948</w:t>
      </w:r>
    </w:p>
    <w:p>
      <w:r>
        <w:t xml:space="preserve">RT @Lyall: Bosom flattering #NoMorePage3 t-paita profile pic #FeministSelfie #irony #hypocrisy #praxis #notbad #sorry #malegaze http://t.co...</w:t>
      </w:r>
    </w:p>
    <w:p>
      <w:r>
        <w:rPr>
          <w:b/>
          <w:u w:val="single"/>
        </w:rPr>
        <w:t xml:space="preserve">162949</w:t>
      </w:r>
    </w:p>
    <w:p>
      <w:r>
        <w:t xml:space="preserve">RT @JustLaurenB: #IDontNeedFeminism http://t.co/euBRYUJlUW http://t.co/euBRYUJlUW</w:t>
      </w:r>
    </w:p>
    <w:p>
      <w:r>
        <w:rPr>
          <w:b/>
          <w:u w:val="single"/>
        </w:rPr>
        <w:t xml:space="preserve">162950</w:t>
      </w:r>
    </w:p>
    <w:p>
      <w:r>
        <w:t xml:space="preserve">@asredasmyhair Eikö se ole heidän tavoitteensa?</w:t>
      </w:r>
    </w:p>
    <w:p>
      <w:r>
        <w:rPr>
          <w:b/>
          <w:u w:val="single"/>
        </w:rPr>
        <w:t xml:space="preserve">162951</w:t>
      </w:r>
    </w:p>
    <w:p>
      <w:r>
        <w:t xml:space="preserve">@shaner38 @tv_Expert1 @robinashe Niin, hostellin neuvontapuhelin sanoi hostellia?</w:t>
      </w:r>
    </w:p>
    <w:p>
      <w:r>
        <w:rPr>
          <w:b/>
          <w:u w:val="single"/>
        </w:rPr>
        <w:t xml:space="preserve">162952</w:t>
      </w:r>
    </w:p>
    <w:p>
      <w:r>
        <w:t xml:space="preserve">@xWriters_Blockx En voi unohtaa sitä... en ole koskaan kuullut siitä...</w:t>
      </w:r>
    </w:p>
    <w:p>
      <w:r>
        <w:rPr>
          <w:b/>
          <w:u w:val="single"/>
        </w:rPr>
        <w:t xml:space="preserve">162953</w:t>
      </w:r>
    </w:p>
    <w:p>
      <w:r>
        <w:t xml:space="preserve">@HumanistFury @Femitheist ...onnea sinulle sen kanssa.</w:t>
      </w:r>
    </w:p>
    <w:p>
      <w:r>
        <w:rPr>
          <w:b/>
          <w:u w:val="single"/>
        </w:rPr>
        <w:t xml:space="preserve">162954</w:t>
      </w:r>
    </w:p>
    <w:p>
      <w:r>
        <w:t xml:space="preserve">RT @whyisitdirty: Jos feministit puuttuisivat #feminismissä vallitsevaan seksismiin ja misandriaan, niin ehkä #WomenAgainstFeminism ja #antifeminism...</w:t>
      </w:r>
    </w:p>
    <w:p>
      <w:r>
        <w:rPr>
          <w:b/>
          <w:u w:val="single"/>
        </w:rPr>
        <w:t xml:space="preserve">162955</w:t>
      </w:r>
    </w:p>
    <w:p>
      <w:r>
        <w:t xml:space="preserve">@Superjutah Monet MRA:t ovat itse asiassa homoja.  He näkevät, miten feminismi vain käyttää heitä hyväkseen.</w:t>
      </w:r>
    </w:p>
    <w:p>
      <w:r>
        <w:rPr>
          <w:b/>
          <w:u w:val="single"/>
        </w:rPr>
        <w:t xml:space="preserve">162956</w:t>
      </w:r>
    </w:p>
    <w:p>
      <w:r>
        <w:t xml:space="preserve">RT @Eliah_R: @MT8_9 @sara771987 pahin osa on leikattu kuvasta, alkuperäisellä tumblrilla oli 45 tuhatta jakoa, jotka kaikki hyökkäävät pikkupoikien kimppuun #F...</w:t>
      </w:r>
    </w:p>
    <w:p>
      <w:r>
        <w:rPr>
          <w:b/>
          <w:u w:val="single"/>
        </w:rPr>
        <w:t xml:space="preserve">162957</w:t>
      </w:r>
    </w:p>
    <w:p>
      <w:r>
        <w:t xml:space="preserve">#KiitosAFeministille siitä, että he "trollaavat" #LetsTalkMeniä ja paljastavat tekopyhän vinkumisensa miehistä, jotka käyttävät #EverydaySexismiä tai #YesAllWomenia.</w:t>
      </w:r>
    </w:p>
    <w:p>
      <w:r>
        <w:rPr>
          <w:b/>
          <w:u w:val="single"/>
        </w:rPr>
        <w:t xml:space="preserve">162958</w:t>
      </w:r>
    </w:p>
    <w:p>
      <w:r>
        <w:t xml:space="preserve">@howmariefeels Luulen, että hän itse asiassa trollaa...</w:t>
      </w:r>
    </w:p>
    <w:p>
      <w:r>
        <w:rPr>
          <w:b/>
          <w:u w:val="single"/>
        </w:rPr>
        <w:t xml:space="preserve">162959</w:t>
      </w:r>
    </w:p>
    <w:p>
      <w:r>
        <w:t xml:space="preserve">RT @asredasmyhair: Mutta ei... feminismi ei ole muuttunut. Se on edelleen merkityksellinen. Go sluts!  #FemFreeFriday #WomenAgainstFeminism http://t.co/Nj4v0...</w:t>
      </w:r>
    </w:p>
    <w:p>
      <w:r>
        <w:rPr>
          <w:b/>
          <w:u w:val="single"/>
        </w:rPr>
        <w:t xml:space="preserve">162960</w:t>
      </w:r>
    </w:p>
    <w:p>
      <w:r>
        <w:t xml:space="preserve">@karengeier Mene...</w:t>
      </w:r>
    </w:p>
    <w:p>
      <w:r>
        <w:rPr>
          <w:b/>
          <w:u w:val="single"/>
        </w:rPr>
        <w:t xml:space="preserve">162961</w:t>
      </w:r>
    </w:p>
    <w:p>
      <w:r>
        <w:t xml:space="preserve">@TamedInsanity Jessica on erityyppinen ihmisen uloste.</w:t>
      </w:r>
    </w:p>
    <w:p>
      <w:r>
        <w:rPr>
          <w:b/>
          <w:u w:val="single"/>
        </w:rPr>
        <w:t xml:space="preserve">162962</w:t>
      </w:r>
    </w:p>
    <w:p>
      <w:r>
        <w:t xml:space="preserve">RT @CausticDefiler: @MT8_9 jätän tämän tänne sinulle http://t.co/jYQMQJUHua</w:t>
      </w:r>
    </w:p>
    <w:p>
      <w:r>
        <w:rPr>
          <w:b/>
          <w:u w:val="single"/>
        </w:rPr>
        <w:t xml:space="preserve">162963</w:t>
      </w:r>
    </w:p>
    <w:p>
      <w:r>
        <w:t xml:space="preserve">RT @fruitondabottom: #IDontNeedFeminism koska vihaan sitä, että minua manipuloidaan feministien viihdykkeeksi. #WomenAgainstFeminism #letstalkmen h...</w:t>
      </w:r>
    </w:p>
    <w:p>
      <w:r>
        <w:rPr>
          <w:b/>
          <w:u w:val="single"/>
        </w:rPr>
        <w:t xml:space="preserve">162964</w:t>
      </w:r>
    </w:p>
    <w:p>
      <w:r>
        <w:t xml:space="preserve">RT @asredasmyhair: Feministit, huomioikaa. #FemFreeFriday #WomenAgainstFeminism http://t.co/J2HqzVJ8Cx http://t.co/J2HqzVJ8Cx</w:t>
      </w:r>
    </w:p>
    <w:p>
      <w:r>
        <w:rPr>
          <w:b/>
          <w:u w:val="single"/>
        </w:rPr>
        <w:t xml:space="preserve">162965</w:t>
      </w:r>
    </w:p>
    <w:p>
      <w:r>
        <w:t xml:space="preserve">RT @ObsidianFiles: @BlackBeard20096 @MT8_9 http://t.co/Rk3CttHZhu #BackAwayFromTheTable #TheEnvyGap #BlackFeminists @deanesmay</w:t>
      </w:r>
    </w:p>
    <w:p>
      <w:r>
        <w:rPr>
          <w:b/>
          <w:u w:val="single"/>
        </w:rPr>
        <w:t xml:space="preserve">162966</w:t>
      </w:r>
    </w:p>
    <w:p>
      <w:r>
        <w:t xml:space="preserve">@VCR_Blog @Mislu_Kravin @asredasmyhair Huh?</w:t>
      </w:r>
    </w:p>
    <w:p>
      <w:r>
        <w:rPr>
          <w:b/>
          <w:u w:val="single"/>
        </w:rPr>
        <w:t xml:space="preserve">162967</w:t>
      </w:r>
    </w:p>
    <w:p>
      <w:r>
        <w:t xml:space="preserve">RT @2DogsCaged: @MT8_9 @Justin_Thyme_ @B1gTruckDriver @joyintorah18 ..song ranked No.1 on 26 record charts &amp;amp; received 5 Grammy Noms. http:/...</w:t>
      </w:r>
    </w:p>
    <w:p>
      <w:r>
        <w:rPr>
          <w:b/>
          <w:u w:val="single"/>
        </w:rPr>
        <w:t xml:space="preserve">162968</w:t>
      </w:r>
    </w:p>
    <w:p>
      <w:r>
        <w:t xml:space="preserve">@tonycollinet @EverydaySexism Totuus?  Minä tiedän.  Sinä vihaat sitä.</w:t>
      </w:r>
    </w:p>
    <w:p>
      <w:r>
        <w:rPr>
          <w:b/>
          <w:u w:val="single"/>
        </w:rPr>
        <w:t xml:space="preserve">162969</w:t>
      </w:r>
    </w:p>
    <w:p>
      <w:r>
        <w:t xml:space="preserve">@The_Loki_Jotunn @OKPaulista He eivät välitä. Joka päivä tajuan, että feministit ovat täysin tyytyväisiä siihen, että voivat pilata kenenkään muun elämän omaksi hyödykseen.</w:t>
      </w:r>
    </w:p>
    <w:p>
      <w:r>
        <w:rPr>
          <w:b/>
          <w:u w:val="single"/>
        </w:rPr>
        <w:t xml:space="preserve">162970</w:t>
      </w:r>
    </w:p>
    <w:p>
      <w:r>
        <w:t xml:space="preserve">@nonirishpaddy @reverenddg ...litteällä naamalla.  Nenä = erkkeri.</w:t>
      </w:r>
    </w:p>
    <w:p>
      <w:r>
        <w:rPr>
          <w:b/>
          <w:u w:val="single"/>
        </w:rPr>
        <w:t xml:space="preserve">162971</w:t>
      </w:r>
    </w:p>
    <w:p>
      <w:r>
        <w:t xml:space="preserve">@TicklishQuill Se on oikeastaan vain yksi naama.  Se on yhtä leveä ja tasainen kuin rivitalon julkisivu, joten... helppo erehdys.</w:t>
      </w:r>
    </w:p>
    <w:p>
      <w:r>
        <w:rPr>
          <w:b/>
          <w:u w:val="single"/>
        </w:rPr>
        <w:t xml:space="preserve">162972</w:t>
      </w:r>
    </w:p>
    <w:p>
      <w:r>
        <w:t xml:space="preserve">@CassandraYoung Nimeä tuo valtio.</w:t>
      </w:r>
    </w:p>
    <w:p>
      <w:r>
        <w:rPr>
          <w:b/>
          <w:u w:val="single"/>
        </w:rPr>
        <w:t xml:space="preserve">162973</w:t>
      </w:r>
    </w:p>
    <w:p>
      <w:r>
        <w:t xml:space="preserve">RT @brian_day15: Vannon, etten ole seksistinen, mutta en voi sietää ESPN2:n naispuolista yliopistojalkapallojuontajaa.</w:t>
      </w:r>
    </w:p>
    <w:p>
      <w:r>
        <w:rPr>
          <w:b/>
          <w:u w:val="single"/>
        </w:rPr>
        <w:t xml:space="preserve">162974</w:t>
      </w:r>
    </w:p>
    <w:p>
      <w:r>
        <w:t xml:space="preserve">RT @TheDarkManChris: Kutsu minua seksistiksi, mutta mielestäni joillakin naisilla on vakavia puutteita tietämyksessä, kun kyse on feminismistä #random</w:t>
      </w:r>
    </w:p>
    <w:p>
      <w:r>
        <w:rPr>
          <w:b/>
          <w:u w:val="single"/>
        </w:rPr>
        <w:t xml:space="preserve">162975</w:t>
      </w:r>
    </w:p>
    <w:p>
      <w:r>
        <w:t xml:space="preserve">RT @HannahCamille20: Kutsu minua seksistiksi, mutta naisten on todella lopetettava käyttäytymästä kuin he olisivat suuria jalkapallofaneja. Lopeta.</w:t>
      </w:r>
    </w:p>
    <w:p>
      <w:r>
        <w:rPr>
          <w:b/>
          <w:u w:val="single"/>
        </w:rPr>
        <w:t xml:space="preserve">162976</w:t>
      </w:r>
    </w:p>
    <w:p>
      <w:r>
        <w:t xml:space="preserve">RT @Yandiisa_: Kaivos ei ole paikka, jossa nainen voi työskennellä... Sanokaa minua seksistiksi, mutta nainen kallionporaajana ei ole käytännöllinen.</w:t>
      </w:r>
    </w:p>
    <w:p>
      <w:r>
        <w:rPr>
          <w:b/>
          <w:u w:val="single"/>
        </w:rPr>
        <w:t xml:space="preserve">162977</w:t>
      </w:r>
    </w:p>
    <w:p>
      <w:r>
        <w:t xml:space="preserve">RT @Lex_Naija: Äläkä kutsu minua seksistiksi tuon viimeisen twiitin takia. Jos naiset haluavat yhtäläistä kiitosta menestyksestä, heidän on otettava yhtäläinen syyllisyys epäonnistumisista....</w:t>
      </w:r>
    </w:p>
    <w:p>
      <w:r>
        <w:rPr>
          <w:b/>
          <w:u w:val="single"/>
        </w:rPr>
        <w:t xml:space="preserve">162978</w:t>
      </w:r>
    </w:p>
    <w:p>
      <w:r>
        <w:t xml:space="preserve">RT @TwoThug4U: Olen pahoillani. Mutta en ymmärrä, mitä kuumaa on tytöissä, jotka syövät kuin miehet. Sanokaa minua seksistiksi, mutta pidän tytöistä, koska he ovat tyttöjä.</w:t>
      </w:r>
    </w:p>
    <w:p>
      <w:r>
        <w:rPr>
          <w:b/>
          <w:u w:val="single"/>
        </w:rPr>
        <w:t xml:space="preserve">162979</w:t>
      </w:r>
    </w:p>
    <w:p>
      <w:r>
        <w:t xml:space="preserve">RT @TwoThug4U: @YesYoureSexist mutta rehellisesti sanottuna stereotypiat ovat kevytmielisiä ja yleensä harmittomia. Anna ihmisten vitsailla.</w:t>
      </w:r>
    </w:p>
    <w:p>
      <w:r>
        <w:rPr>
          <w:b/>
          <w:u w:val="single"/>
        </w:rPr>
        <w:t xml:space="preserve">162980</w:t>
      </w:r>
    </w:p>
    <w:p>
      <w:r>
        <w:t xml:space="preserve">RT @TwoThug4U: Feminismi on kunnioitettava ihanne. Yliherkkänä oleminen ja ongelmien etsiminen ei ole @YesYoureSexististä</w:t>
      </w:r>
    </w:p>
    <w:p>
      <w:r>
        <w:rPr>
          <w:b/>
          <w:u w:val="single"/>
        </w:rPr>
        <w:t xml:space="preserve">162981</w:t>
      </w:r>
    </w:p>
    <w:p>
      <w:r>
        <w:t xml:space="preserve">RT @TwoThug4U: @YesYoureSexist En olisi niin vihainen, jos en pitäisi siitä, että minua kutsutaan kiihkoilijaksi, koska sanon, että jotkut t...</w:t>
      </w:r>
    </w:p>
    <w:p>
      <w:r>
        <w:rPr>
          <w:b/>
          <w:u w:val="single"/>
        </w:rPr>
        <w:t xml:space="preserve">162982</w:t>
      </w:r>
    </w:p>
    <w:p>
      <w:r>
        <w:t xml:space="preserve">RT @JoshCobbler92: @YesYoureSexist tuo on seksistinen twiitti, miksi vain naiset? Seksismi voi toimia molempiin suuntiin</w:t>
      </w:r>
    </w:p>
    <w:p>
      <w:r>
        <w:rPr>
          <w:b/>
          <w:u w:val="single"/>
        </w:rPr>
        <w:t xml:space="preserve">162983</w:t>
      </w:r>
    </w:p>
    <w:p>
      <w:r>
        <w:t xml:space="preserve">RT @TwoThug4U: Jos katsot @YesYoureRacist, näet pelkkää vihaa sisältäviä twiittejä. Jos katsot @YesYoureSexist näet muutaman kevyen typeryyden a...</w:t>
      </w:r>
    </w:p>
    <w:p>
      <w:r>
        <w:rPr>
          <w:b/>
          <w:u w:val="single"/>
        </w:rPr>
        <w:t xml:space="preserve">162984</w:t>
      </w:r>
    </w:p>
    <w:p>
      <w:r>
        <w:t xml:space="preserve">RT @JaydenKramer: Ottaisin mieluummin sokean koiran tuomariksi kuin pirun Lizin. Olen pahoillani, että en ole seksistinen, mutta siksi tyttöjen ei pitäisi re....</w:t>
      </w:r>
    </w:p>
    <w:p>
      <w:r>
        <w:rPr>
          <w:b/>
          <w:u w:val="single"/>
        </w:rPr>
        <w:t xml:space="preserve">162985</w:t>
      </w:r>
    </w:p>
    <w:p>
      <w:r>
        <w:t xml:space="preserve">RT @SxFlint93: En ole seksisti, mutta naisten pitäisi pelata jalkapalloa yli 12-vuotiaana, elleivät he ole yli 285-vuotiaita.</w:t>
      </w:r>
    </w:p>
    <w:p>
      <w:r>
        <w:rPr>
          <w:b/>
          <w:u w:val="single"/>
        </w:rPr>
        <w:t xml:space="preserve">162986</w:t>
      </w:r>
    </w:p>
    <w:p>
      <w:r>
        <w:t xml:space="preserve">@SxFlint93 Niin totta, kaikkien yli 12-vuotiaiden naisten PITÄISI pelata jalkapalloa, mutta toistuvat aivotärähdykset saattavat tehdä meistä yhtä tyhmiä kuin sinä.</w:t>
      </w:r>
    </w:p>
    <w:p>
      <w:r>
        <w:rPr>
          <w:b/>
          <w:u w:val="single"/>
        </w:rPr>
        <w:t xml:space="preserve">162987</w:t>
      </w:r>
    </w:p>
    <w:p>
      <w:r>
        <w:t xml:space="preserve">RT @SxFlint93: Sinun täytyy olla jotain parempaa tekemistä kuin etsiä seksistisiä tw...</w:t>
      </w:r>
    </w:p>
    <w:p>
      <w:r>
        <w:rPr>
          <w:b/>
          <w:u w:val="single"/>
        </w:rPr>
        <w:t xml:space="preserve">162988</w:t>
      </w:r>
    </w:p>
    <w:p>
      <w:r>
        <w:t xml:space="preserve">@SxFlint93 Voi, teen paljon, mutta mädän, matalalla roikkuvan seksistisen hedelmän poimiminen ei vie paljon aikaa päivästä :)</w:t>
      </w:r>
    </w:p>
    <w:p>
      <w:r>
        <w:rPr>
          <w:b/>
          <w:u w:val="single"/>
        </w:rPr>
        <w:t xml:space="preserve">162989</w:t>
      </w:r>
    </w:p>
    <w:p>
      <w:r>
        <w:t xml:space="preserve">RT @justbeing_abel: Beabelabel: En ole lainkaan seksistinen. Mutta sanonta "miehet eivät kuulu keittiöön" on täysin totta. Yritin juuri tehdä pikaruokaa....</w:t>
      </w:r>
    </w:p>
    <w:p>
      <w:r>
        <w:rPr>
          <w:b/>
          <w:u w:val="single"/>
        </w:rPr>
        <w:t xml:space="preserve">162990</w:t>
      </w:r>
    </w:p>
    <w:p>
      <w:r>
        <w:t xml:space="preserve">RT @SxFlint93: @YesYoureSexist okay fuck off my shit pussy: @YesYoureSexist okay fuck off my shit pussy</w:t>
      </w:r>
    </w:p>
    <w:p>
      <w:r>
        <w:rPr>
          <w:b/>
          <w:u w:val="single"/>
        </w:rPr>
        <w:t xml:space="preserve">162991</w:t>
      </w:r>
    </w:p>
    <w:p>
      <w:r>
        <w:t xml:space="preserve">Seksistinen lakmus-testi on se, että jos sanot lvl 2 seksistisen kommentin &amp;amp; dood tulee takaisin lvl 10 aseiden kanssa, "pillu" &amp;amp; "pillu" &amp;amp; "narttu" &amp;amp; "ämmä".</w:t>
      </w:r>
    </w:p>
    <w:p>
      <w:r>
        <w:rPr>
          <w:b/>
          <w:u w:val="single"/>
        </w:rPr>
        <w:t xml:space="preserve">162992</w:t>
      </w:r>
    </w:p>
    <w:p>
      <w:r>
        <w:t xml:space="preserve">Koska naisellisuus on niin kamalaa! @JonnyG313 En ole seksistinen, mutta jos jätkä itkee hääpukuisen tytön takia, hänellä on vagina.</w:t>
      </w:r>
    </w:p>
    <w:p>
      <w:r>
        <w:rPr>
          <w:b/>
          <w:u w:val="single"/>
        </w:rPr>
        <w:t xml:space="preserve">162993</w:t>
      </w:r>
    </w:p>
    <w:p>
      <w:r>
        <w:t xml:space="preserve">RT @Arab_kell: Jätä pyykinpesu äidille, koska hän ei ole täysi remtard #WomenEqualWashing #NotSexist #WellSlightlySexist #IMeanMumIsB...</w:t>
      </w:r>
    </w:p>
    <w:p>
      <w:r>
        <w:rPr>
          <w:b/>
          <w:u w:val="single"/>
        </w:rPr>
        <w:t xml:space="preserve">162994</w:t>
      </w:r>
    </w:p>
    <w:p>
      <w:r>
        <w:t xml:space="preserve">RT @farouqzaib En ole seksisti, mutta olen nähnyt todella tyhmiä tyttöjä, jotka antavat uskottavuutta väitteelle.</w:t>
      </w:r>
    </w:p>
    <w:p>
      <w:r>
        <w:rPr>
          <w:b/>
          <w:u w:val="single"/>
        </w:rPr>
        <w:t xml:space="preserve">162995</w:t>
      </w:r>
    </w:p>
    <w:p>
      <w:r>
        <w:t xml:space="preserve">RT @MilesMTV: Tämä ämmä. #NoSexist kävelee ympäriinsä rattaat ja koira siinä. Sinun koirallasi 1. on jalat 2. on jalat. Ei tarvitse olla Star....</w:t>
      </w:r>
    </w:p>
    <w:p>
      <w:r>
        <w:rPr>
          <w:b/>
          <w:u w:val="single"/>
        </w:rPr>
        <w:t xml:space="preserve">162996</w:t>
      </w:r>
    </w:p>
    <w:p>
      <w:r>
        <w:t xml:space="preserve">Toisin kuin sinä, joka olet hulvattoman tietämätön etkä osaa kirjoittaa "rasisti" @MattLevine66 Im sorry but girls are just rly unfunny #norasict #nosexist</w:t>
      </w:r>
    </w:p>
    <w:p>
      <w:r>
        <w:rPr>
          <w:b/>
          <w:u w:val="single"/>
        </w:rPr>
        <w:t xml:space="preserve">162997</w:t>
      </w:r>
    </w:p>
    <w:p>
      <w:r>
        <w:t xml:space="preserve">Mitä fossiilisten polttoaineiden tuhlausta tuon twiitin julkaiseminen. @SOFFETUS kutsu minua seksistiksi, mutta kaverit &amp;gt; tytöt</w:t>
      </w:r>
    </w:p>
    <w:p>
      <w:r>
        <w:rPr>
          <w:b/>
          <w:u w:val="single"/>
        </w:rPr>
        <w:t xml:space="preserve">162998</w:t>
      </w:r>
    </w:p>
    <w:p>
      <w:r>
        <w:t xml:space="preserve">RT @harrymeisel Kutsu minua seksistiksi, mutta tyttölauma skeittaamassa saattaa olla oudointa, mitä olen koskaan nähnyt.</w:t>
      </w:r>
    </w:p>
    <w:p>
      <w:r>
        <w:rPr>
          <w:b/>
          <w:u w:val="single"/>
        </w:rPr>
        <w:t xml:space="preserve">162999</w:t>
      </w:r>
    </w:p>
    <w:p>
      <w:r>
        <w:t xml:space="preserve">en voi edes @emk194 Kutsu minua seksistiksi, mutta itse asiassa pidän enemmän siitä, että miehet ovat johdossa. Lol ilmapiiri on rennompi &amp;amp; hauskaa. Naiset ovat vakavia.</w:t>
      </w:r>
    </w:p>
    <w:p>
      <w:r>
        <w:rPr>
          <w:b/>
          <w:u w:val="single"/>
        </w:rPr>
        <w:t xml:space="preserve">163000</w:t>
      </w:r>
    </w:p>
    <w:p>
      <w:r>
        <w:t xml:space="preserve">Boooring @antrooney10 En ole seksisti mutta naiset eivät osaa pelata jalkapalloa!</w:t>
      </w:r>
    </w:p>
    <w:p>
      <w:r>
        <w:rPr>
          <w:b/>
          <w:u w:val="single"/>
        </w:rPr>
        <w:t xml:space="preserve">163001</w:t>
      </w:r>
    </w:p>
    <w:p>
      <w:r>
        <w:t xml:space="preserve">RT @popeharrigan Ja olimme eksyksissä, sanoinhan, ettei tämä vie meitä mihinkään. Haistakaa vittu naiskuskit. ei seksistinen veli.</w:t>
      </w:r>
    </w:p>
    <w:p>
      <w:r>
        <w:rPr>
          <w:b/>
          <w:u w:val="single"/>
        </w:rPr>
        <w:t xml:space="preserve">163002</w:t>
      </w:r>
    </w:p>
    <w:p>
      <w:r>
        <w:t xml:space="preserve">Huh, hassua, minusta sinä olet kaikista takapajuisin @904Harrison Kutsu minua seksistiksi, mutta minusta on takapajuista, että naispuoliset jalkapallokommentaattorit ovat takapajuisia.</w:t>
      </w:r>
    </w:p>
    <w:p>
      <w:r>
        <w:rPr>
          <w:b/>
          <w:u w:val="single"/>
        </w:rPr>
        <w:t xml:space="preserve">163003</w:t>
      </w:r>
    </w:p>
    <w:p>
      <w:r>
        <w:t xml:space="preserve">RT @boggsy9 Älä ikinä anna naisten ajaa, he katkaisevat kätesi! #notsexist</w:t>
      </w:r>
    </w:p>
    <w:p>
      <w:r>
        <w:rPr>
          <w:b/>
          <w:u w:val="single"/>
        </w:rPr>
        <w:t xml:space="preserve">163004</w:t>
      </w:r>
    </w:p>
    <w:p>
      <w:r>
        <w:t xml:space="preserve">@CampbellPaton En ole seksisti, mutta Kanadan hymniä ei pitäisi muuttaa... Se on perinne, jonka me kaikki tiedämme nyt, että miehet ja naiset ovat tasa-arvoisia.</w:t>
      </w:r>
    </w:p>
    <w:p>
      <w:r>
        <w:rPr>
          <w:b/>
          <w:u w:val="single"/>
        </w:rPr>
        <w:t xml:space="preserve">163005</w:t>
      </w:r>
    </w:p>
    <w:p>
      <w:r>
        <w:t xml:space="preserve">RT @kingjake2016 En ole seksistinen. Mutta yleensä kävelen pois, kun naispuoliset urheilutoimittajat ovat Sportscenterissä.</w:t>
      </w:r>
    </w:p>
    <w:p>
      <w:r>
        <w:rPr>
          <w:b/>
          <w:u w:val="single"/>
        </w:rPr>
        <w:t xml:space="preserve">163006</w:t>
      </w:r>
    </w:p>
    <w:p>
      <w:r>
        <w:t xml:space="preserve">#hashtag @137kHz #notsexist , mutta, #womans 'ill be #ready in 5 minutes is the same length of time as a #mans 'ill be #home in 5 minutes'..</w:t>
      </w:r>
    </w:p>
    <w:p>
      <w:r>
        <w:rPr>
          <w:b/>
          <w:u w:val="single"/>
        </w:rPr>
        <w:t xml:space="preserve">163007</w:t>
      </w:r>
    </w:p>
    <w:p>
      <w:r>
        <w:t xml:space="preserve">Hyvät miehet: seksistinä oleminen ei saa naisia pitämään teistä @boomerangWANG Hyvät naiset: nalkutus ei toimi #nosexistinen</w:t>
      </w:r>
    </w:p>
    <w:p>
      <w:r>
        <w:rPr>
          <w:b/>
          <w:u w:val="single"/>
        </w:rPr>
        <w:t xml:space="preserve">163008</w:t>
      </w:r>
    </w:p>
    <w:p>
      <w:r>
        <w:t xml:space="preserve">Oikeasti? @BrownNicholas11 En ole seksistinen, mutta miehet ovat parempia.</w:t>
      </w:r>
    </w:p>
    <w:p>
      <w:r>
        <w:rPr>
          <w:b/>
          <w:u w:val="single"/>
        </w:rPr>
        <w:t xml:space="preserve">163009</w:t>
      </w:r>
    </w:p>
    <w:p>
      <w:r>
        <w:t xml:space="preserve">RT @KaiTavender En ole seksisti, mutta kun tyttö piereskelee avoimesti lähelläsi... http://t.co/YgfGfTrtrJ</w:t>
      </w:r>
    </w:p>
    <w:p>
      <w:r>
        <w:rPr>
          <w:b/>
          <w:u w:val="single"/>
        </w:rPr>
        <w:t xml:space="preserve">163010</w:t>
      </w:r>
    </w:p>
    <w:p>
      <w:r>
        <w:t xml:space="preserve">Naiset, pysykää sinkkuina.@IsaiahMHorton Naiset. Kun sitoudutte mieheenne, sitoutukaa myös kuntosalille. #nosexist #committokitchentoo</w:t>
      </w:r>
    </w:p>
    <w:p>
      <w:r>
        <w:rPr>
          <w:b/>
          <w:u w:val="single"/>
        </w:rPr>
        <w:t xml:space="preserve">163011</w:t>
      </w:r>
    </w:p>
    <w:p>
      <w:r>
        <w:t xml:space="preserve">@mannythemenace Kutsu minua seksistiksi, mutta vihaan naisvastaanottovirkailijoita. He suhtautuvat minuun aina niin kuin olisin syy siihen, että heidän poikaystävänsä jätti heidät.</w:t>
      </w:r>
    </w:p>
    <w:p>
      <w:r>
        <w:rPr>
          <w:b/>
          <w:u w:val="single"/>
        </w:rPr>
        <w:t xml:space="preserve">163012</w:t>
      </w:r>
    </w:p>
    <w:p>
      <w:r>
        <w:t xml:space="preserve">RT @PhilBrindAmour Sano minua seksistiksi, mutta naispuoliset urheiluankkurit ovat pahimpia. Minusta tuntuu epämukavalta, kun naiset tietävät urheilusta enemmän kuin minä.</w:t>
      </w:r>
    </w:p>
    <w:p>
      <w:r>
        <w:rPr>
          <w:b/>
          <w:u w:val="single"/>
        </w:rPr>
        <w:t xml:space="preserve">163013</w:t>
      </w:r>
    </w:p>
    <w:p>
      <w:r>
        <w:t xml:space="preserve">RT @NothgirMas: En ole seksistinen, mutta minun täytyy nauraa, kun tytöt sanovat, että pojat ovat epäkypsiä, kun he twiittaavat täällä joitain juttuja, jotka ovat kom...</w:t>
      </w:r>
    </w:p>
    <w:p>
      <w:r>
        <w:rPr>
          <w:b/>
          <w:u w:val="single"/>
        </w:rPr>
        <w:t xml:space="preserve">163014</w:t>
      </w:r>
    </w:p>
    <w:p>
      <w:r>
        <w:t xml:space="preserve">RT @KanoWyatt En ole seksistinen, mutta jos annan tytölle kadulla vaatteeni, odotan hänen menevän kotiin &amp;amp; silitä ne.</w:t>
      </w:r>
    </w:p>
    <w:p>
      <w:r>
        <w:rPr>
          <w:b/>
          <w:u w:val="single"/>
        </w:rPr>
        <w:t xml:space="preserve">163015</w:t>
      </w:r>
    </w:p>
    <w:p>
      <w:r>
        <w:t xml:space="preserve">RT @KanoWyatt En ole seksistinen, mutta jos tulen kotiin ja sänkyäni ei ole pedattu, potkaisen äitini ulos omasta talostaan.</w:t>
      </w:r>
    </w:p>
    <w:p>
      <w:r>
        <w:rPr>
          <w:b/>
          <w:u w:val="single"/>
        </w:rPr>
        <w:t xml:space="preserve">163016</w:t>
      </w:r>
    </w:p>
    <w:p>
      <w:r>
        <w:t xml:space="preserve">RT @KanoWyatt: Se on vähintä, mitä hän voi tehdä.</w:t>
      </w:r>
    </w:p>
    <w:p>
      <w:r>
        <w:rPr>
          <w:b/>
          <w:u w:val="single"/>
        </w:rPr>
        <w:t xml:space="preserve">163017</w:t>
      </w:r>
    </w:p>
    <w:p>
      <w:r>
        <w:t xml:space="preserve">Seksistinen twiitti par excellence @kenziee_annn En ole seksistinen, mutta naiset ovat todella kamalia kuljettajia.</w:t>
      </w:r>
    </w:p>
    <w:p>
      <w:r>
        <w:rPr>
          <w:b/>
          <w:u w:val="single"/>
        </w:rPr>
        <w:t xml:space="preserve">163018</w:t>
      </w:r>
    </w:p>
    <w:p>
      <w:r>
        <w:t xml:space="preserve">RT @12Dosier En ole seksistinen, mutta naisten ei pitäisi olla jalkapallojulistajia. #Aggravating</w:t>
      </w:r>
    </w:p>
    <w:p>
      <w:r>
        <w:rPr>
          <w:b/>
          <w:u w:val="single"/>
        </w:rPr>
        <w:t xml:space="preserve">163019</w:t>
      </w:r>
    </w:p>
    <w:p>
      <w:r>
        <w:t xml:space="preserve">RT @waken_jake23 En ole seksistinen... mutta vakavasti, jos olet nainen, sinun on osattava kokata. se on DNA:ssasi.</w:t>
      </w:r>
    </w:p>
    <w:p>
      <w:r>
        <w:rPr>
          <w:b/>
          <w:u w:val="single"/>
        </w:rPr>
        <w:t xml:space="preserve">163020</w:t>
      </w:r>
    </w:p>
    <w:p>
      <w:r>
        <w:t xml:space="preserve">RT @dairemaureen Minusta miehet ovat vain parempia koomikoita....#sns #notsexistinen</w:t>
      </w:r>
    </w:p>
    <w:p>
      <w:r>
        <w:rPr>
          <w:b/>
          <w:u w:val="single"/>
        </w:rPr>
        <w:t xml:space="preserve">163021</w:t>
      </w:r>
    </w:p>
    <w:p>
      <w:r>
        <w:t xml:space="preserve">RT @lukemac11 Ahh se mimmi joka ilmoittaa pelejä ESPN 2:lla on niin ärsyttävä #gameonmute #getheroff #notsexistinen</w:t>
      </w:r>
    </w:p>
    <w:p>
      <w:r>
        <w:rPr>
          <w:b/>
          <w:u w:val="single"/>
        </w:rPr>
        <w:t xml:space="preserve">163022</w:t>
      </w:r>
    </w:p>
    <w:p>
      <w:r>
        <w:t xml:space="preserve">RT @Jordan_Atkinson That woman reporter on Soccer Saturday hasn't got a clue #annoying #notsexist #thetruth</w:t>
      </w:r>
    </w:p>
    <w:p>
      <w:r>
        <w:rPr>
          <w:b/>
          <w:u w:val="single"/>
        </w:rPr>
        <w:t xml:space="preserve">163023</w:t>
      </w:r>
    </w:p>
    <w:p>
      <w:r>
        <w:t xml:space="preserve">RT @smoovfellow Ainoa asia, mitä naisen pitäisi auttaa miestä rakentamaan, on parisuhde #tbh #nosexistinen</w:t>
      </w:r>
    </w:p>
    <w:p>
      <w:r>
        <w:rPr>
          <w:b/>
          <w:u w:val="single"/>
        </w:rPr>
        <w:t xml:space="preserve">163024</w:t>
      </w:r>
    </w:p>
    <w:p>
      <w:r>
        <w:t xml:space="preserve">RT @roccopolis En ole seksisti, mutta en kestä naispuolista selostajaa espn2:ssa Iowa vs. Michigan St. Ei mitään muuta kuin tilastojen oksennusta.</w:t>
      </w:r>
    </w:p>
    <w:p>
      <w:r>
        <w:rPr>
          <w:b/>
          <w:u w:val="single"/>
        </w:rPr>
        <w:t xml:space="preserve">163025</w:t>
      </w:r>
    </w:p>
    <w:p>
      <w:r>
        <w:t xml:space="preserve">RT @_mzi En ole seksistinen, mutta kaikki tuntuu liittyvän naisiin. Naiset sitä, naiset tätä, naiset tätä . Hayi khona anikahle.</w:t>
      </w:r>
    </w:p>
    <w:p>
      <w:r>
        <w:rPr>
          <w:b/>
          <w:u w:val="single"/>
        </w:rPr>
        <w:t xml:space="preserve">163026</w:t>
      </w:r>
    </w:p>
    <w:p>
      <w:r>
        <w:t xml:space="preserve">Tämä vain väsyttää minua niin paljon. @SammySharples En ole seksistinen, mutta naiskoomikot eivät ole lainkaan hauskoja #EndOf #CaseClosed</w:t>
      </w:r>
    </w:p>
    <w:p>
      <w:r>
        <w:rPr>
          <w:b/>
          <w:u w:val="single"/>
        </w:rPr>
        <w:t xml:space="preserve">163027</w:t>
      </w:r>
    </w:p>
    <w:p>
      <w:r>
        <w:t xml:space="preserve">RT @roldy1996 Testit ovat kuin naiset. Vaikea ymmärtää, helppo päästä yli, eikä niitä voi palauttaa. #truestory #onlyallwomen #notsexist #justsaying</w:t>
      </w:r>
    </w:p>
    <w:p>
      <w:r>
        <w:rPr>
          <w:b/>
          <w:u w:val="single"/>
        </w:rPr>
        <w:t xml:space="preserve">163028</w:t>
      </w:r>
    </w:p>
    <w:p>
      <w:r>
        <w:t xml:space="preserve">RT @maullyolly Sano minua seksistiksi, mutta naisten ei pitäisi koskaan saada puhua urheilusta televisiossa.</w:t>
      </w:r>
    </w:p>
    <w:p>
      <w:r>
        <w:rPr>
          <w:b/>
          <w:u w:val="single"/>
        </w:rPr>
        <w:t xml:space="preserve">163029</w:t>
      </w:r>
    </w:p>
    <w:p>
      <w:r>
        <w:t xml:space="preserve">RT @ZackTermini: Kutsu minua seksistiseksi Idc, mutta naisten ei pitäisi selostaa jalkapallo-otteluita. Juuri kun luulin, että MSU:n pelit eivät voisi olla enää vaikeampia....</w:t>
      </w:r>
    </w:p>
    <w:p>
      <w:r>
        <w:rPr>
          <w:b/>
          <w:u w:val="single"/>
        </w:rPr>
        <w:t xml:space="preserve">163030</w:t>
      </w:r>
    </w:p>
    <w:p>
      <w:r>
        <w:t xml:space="preserve">RT @xrocknroll En ole seksistinen, mutta kuten olen sanonut jo miljardi kertaa, minulla on omat arvoni ja minulla on oikeus mielipiteisiini.</w:t>
      </w:r>
    </w:p>
    <w:p>
      <w:r>
        <w:rPr>
          <w:b/>
          <w:u w:val="single"/>
        </w:rPr>
        <w:t xml:space="preserve">163031</w:t>
      </w:r>
    </w:p>
    <w:p>
      <w:r>
        <w:t xml:space="preserve">Viitaten "ret****d-ajureihin". @CharlesssChan Worrrrrrd. Varsinkin keski-ikäiset naiset. #notsexist #truthdoe</w:t>
      </w:r>
    </w:p>
    <w:p>
      <w:r>
        <w:rPr>
          <w:b/>
          <w:u w:val="single"/>
        </w:rPr>
        <w:t xml:space="preserve">163032</w:t>
      </w:r>
    </w:p>
    <w:p>
      <w:r>
        <w:t xml:space="preserve">RT @TheRealCiaranW Nainen ajaa parhaillaan tätä bussia... Hassua kyllä, hän on osunut reunakivelle kahdesti #NotSexist #stereotypical</w:t>
      </w:r>
    </w:p>
    <w:p>
      <w:r>
        <w:rPr>
          <w:b/>
          <w:u w:val="single"/>
        </w:rPr>
        <w:t xml:space="preserve">163033</w:t>
      </w:r>
    </w:p>
    <w:p>
      <w:r>
        <w:t xml:space="preserve">"En ole seksistinen, naisia on kaikkialla!" @dubhe80</w:t>
      </w:r>
    </w:p>
    <w:p>
      <w:r>
        <w:rPr>
          <w:b/>
          <w:u w:val="single"/>
        </w:rPr>
        <w:t xml:space="preserve">163034</w:t>
      </w:r>
    </w:p>
    <w:p>
      <w:r>
        <w:t xml:space="preserve">Ja naiset eivät välitä sinusta pätkääkään. @country_cookin Kutsu minua seksistiksi tai miksi tahansa, mutta en todellakaan välitä naisten urheilusta.</w:t>
      </w:r>
    </w:p>
    <w:p>
      <w:r>
        <w:rPr>
          <w:b/>
          <w:u w:val="single"/>
        </w:rPr>
        <w:t xml:space="preserve">163035</w:t>
      </w:r>
    </w:p>
    <w:p>
      <w:r>
        <w:t xml:space="preserve">Pysykää poissa kongressista, niin pääsemme sopimukseen. @jacobkramer17 Kutsu minua seksistiseksi bt super bowl pitäisi olla vain miehille ei naisia sallitaan n th stadionilla.</w:t>
      </w:r>
    </w:p>
    <w:p>
      <w:r>
        <w:rPr>
          <w:b/>
          <w:u w:val="single"/>
        </w:rPr>
        <w:t xml:space="preserve">163036</w:t>
      </w:r>
    </w:p>
    <w:p>
      <w:r>
        <w:t xml:space="preserve">RT @lahellraiser Kutsukaa minua seksistiksi, jos haluatte, mutta minusta naispuoliset urheilutoimittajat ovat todella ärsyttäviä.</w:t>
      </w:r>
    </w:p>
    <w:p>
      <w:r>
        <w:rPr>
          <w:b/>
          <w:u w:val="single"/>
        </w:rPr>
        <w:t xml:space="preserve">163037</w:t>
      </w:r>
    </w:p>
    <w:p>
      <w:r>
        <w:t xml:space="preserve">RT @g_spangler1 Lupaan, etten ole seksistinen, mutta mitä tämä nainen tekee Ferrarilla?</w:t>
      </w:r>
    </w:p>
    <w:p>
      <w:r>
        <w:rPr>
          <w:b/>
          <w:u w:val="single"/>
        </w:rPr>
        <w:t xml:space="preserve">163038</w:t>
      </w:r>
    </w:p>
    <w:p>
      <w:r>
        <w:t xml:space="preserve">RT @GalenHerron En ole lainkaan seksistinen, mutta olen vakaasti sitä mieltä, että tyttöjen/naisten ei pitäisi saada ajaa autoa. Ei tarvitse selittää, miksi</w:t>
      </w:r>
    </w:p>
    <w:p>
      <w:r>
        <w:rPr>
          <w:b/>
          <w:u w:val="single"/>
        </w:rPr>
        <w:t xml:space="preserve">163039</w:t>
      </w:r>
    </w:p>
    <w:p>
      <w:r>
        <w:t xml:space="preserve">Kerro, mitä poliisit sanovat. @JevenSteakobson jos näen tänään naisen miesten vaatekaupassa soitan poliisille. anteeksi, en ole seksisti, mutta,</w:t>
      </w:r>
    </w:p>
    <w:p>
      <w:r>
        <w:rPr>
          <w:b/>
          <w:u w:val="single"/>
        </w:rPr>
        <w:t xml:space="preserve">163040</w:t>
      </w:r>
    </w:p>
    <w:p>
      <w:r>
        <w:t xml:space="preserve">RT @wantsomeMOErice haluan kaikkien tietävän, etten ole seksisti... naiset vain ärsyttävät minua...</w:t>
      </w:r>
    </w:p>
    <w:p>
      <w:r>
        <w:rPr>
          <w:b/>
          <w:u w:val="single"/>
        </w:rPr>
        <w:t xml:space="preserve">163041</w:t>
      </w:r>
    </w:p>
    <w:p>
      <w:r>
        <w:t xml:space="preserve">Painu vittuun @julescarbonaro Ja kutsu minua seksistiksi, mutta naiset yrittävät olla presidenttejä. lopeta. Siihen on syy miksi sitä kutsutaan perustajaisiksi.</w:t>
      </w:r>
    </w:p>
    <w:p>
      <w:r>
        <w:rPr>
          <w:b/>
          <w:u w:val="single"/>
        </w:rPr>
        <w:t xml:space="preserve">163042</w:t>
      </w:r>
    </w:p>
    <w:p>
      <w:r>
        <w:t xml:space="preserve">Hassua, useimmat edustajainhuoneen republikaanit ovat miehiä. @AjChip619 En ole seksistinen, mutta naiset ovat niin pirun itsepäisiä.</w:t>
      </w:r>
    </w:p>
    <w:p>
      <w:r>
        <w:rPr>
          <w:b/>
          <w:u w:val="single"/>
        </w:rPr>
        <w:t xml:space="preserve">163043</w:t>
      </w:r>
    </w:p>
    <w:p>
      <w:r>
        <w:t xml:space="preserve">RT @dmaffatato11 En ole seksistinen, mutta naispuoliset urheilutoimittajat näyttävät aina siltä, että heillä ei ole aavistustakaan siitä, mitä he tekevät.</w:t>
      </w:r>
    </w:p>
    <w:p>
      <w:r>
        <w:rPr>
          <w:b/>
          <w:u w:val="single"/>
        </w:rPr>
        <w:t xml:space="preserve">163044</w:t>
      </w:r>
    </w:p>
    <w:p>
      <w:r>
        <w:t xml:space="preserve">RT @Deski1701 En ole seksisti, mutta inhoan sitä, että tytöistä tehdään AINA uhreja.</w:t>
      </w:r>
    </w:p>
    <w:p>
      <w:r>
        <w:rPr>
          <w:b/>
          <w:u w:val="single"/>
        </w:rPr>
        <w:t xml:space="preserve">163045</w:t>
      </w:r>
    </w:p>
    <w:p>
      <w:r>
        <w:t xml:space="preserve">OK @middle_Borman Kun katson espn:ää, haluan, että miehet, eivät naiset, kertovat minulle viimeisimmät uutiset ja näyttävät kohokohtia. Kutsukaa minua kai seksistiksi!</w:t>
      </w:r>
    </w:p>
    <w:p>
      <w:r>
        <w:rPr>
          <w:b/>
          <w:u w:val="single"/>
        </w:rPr>
        <w:t xml:space="preserve">163046</w:t>
      </w:r>
    </w:p>
    <w:p>
      <w:r>
        <w:t xml:space="preserve">RT @Mooseoftorment Kutsu minua seksistiksi, mutta kun menen autoliikkeeseen, puhun mieluummin miehen kanssa...</w:t>
      </w:r>
    </w:p>
    <w:p>
      <w:r>
        <w:rPr>
          <w:b/>
          <w:u w:val="single"/>
        </w:rPr>
        <w:t xml:space="preserve">163047</w:t>
      </w:r>
    </w:p>
    <w:p>
      <w:r>
        <w:t xml:space="preserve">RT @dylan_w_wilson Kutsukaa minua seksistiksi, mutta en luota tyttöihin asekaupassa.</w:t>
      </w:r>
    </w:p>
    <w:p>
      <w:r>
        <w:rPr>
          <w:b/>
          <w:u w:val="single"/>
        </w:rPr>
        <w:t xml:space="preserve">163048</w:t>
      </w:r>
    </w:p>
    <w:p>
      <w:r>
        <w:t xml:space="preserve">RT @TichacekTarvitsen naisen pesemään pyykkini #notsexist #Truth</w:t>
      </w:r>
    </w:p>
    <w:p>
      <w:r>
        <w:rPr>
          <w:b/>
          <w:u w:val="single"/>
        </w:rPr>
        <w:t xml:space="preserve">163049</w:t>
      </w:r>
    </w:p>
    <w:p>
      <w:r>
        <w:t xml:space="preserve">RT @cornfedbeachbum Naiskoomikot ovat perseestä #ei-seksistinen #pettymys</w:t>
      </w:r>
    </w:p>
    <w:p>
      <w:r>
        <w:rPr>
          <w:b/>
          <w:u w:val="single"/>
        </w:rPr>
        <w:t xml:space="preserve">163050</w:t>
      </w:r>
    </w:p>
    <w:p>
      <w:r>
        <w:t xml:space="preserve">Hän itkee sitä, miten huonosti hän kasvatti sinut. @MAFGHAN94 Missä äitini on, tarvitsen voileivän #ei-seksistinen</w:t>
      </w:r>
    </w:p>
    <w:p>
      <w:r>
        <w:rPr>
          <w:b/>
          <w:u w:val="single"/>
        </w:rPr>
        <w:t xml:space="preserve">163051</w:t>
      </w:r>
    </w:p>
    <w:p>
      <w:r>
        <w:t xml:space="preserve">RT @AhmedGheriani17 Pohjois-Amerikan lapset ja nuoret ovat täydellisiä nössöjä verrattuna muihin maailmanosiin.</w:t>
      </w:r>
    </w:p>
    <w:p>
      <w:r>
        <w:rPr>
          <w:b/>
          <w:u w:val="single"/>
        </w:rPr>
        <w:t xml:space="preserve">163052</w:t>
      </w:r>
    </w:p>
    <w:p>
      <w:r>
        <w:t xml:space="preserve">RT @RomeoRakheila matkalla äänestämään SRC: tä.. kutsu minua seksistiksi, mutta en äänestä mitään naista...</w:t>
      </w:r>
    </w:p>
    <w:p>
      <w:r>
        <w:rPr>
          <w:b/>
          <w:u w:val="single"/>
        </w:rPr>
        <w:t xml:space="preserve">163053</w:t>
      </w:r>
    </w:p>
    <w:p>
      <w:r>
        <w:t xml:space="preserve">RT @lord_yogurt TBH voit kutsua minua seksistiksi, mutta tyttöjen tupakointi on epämiellyttävää.</w:t>
      </w:r>
    </w:p>
    <w:p>
      <w:r>
        <w:rPr>
          <w:b/>
          <w:u w:val="single"/>
        </w:rPr>
        <w:t xml:space="preserve">163054</w:t>
      </w:r>
    </w:p>
    <w:p>
      <w:r>
        <w:t xml:space="preserve">RT @GeorgeWorshingt Kutsu minua seksistiksi, mutta eikö kaikkien paneelissa olevien pitäisi olla joko pelanneet tai valmentaneet yliopistotasolla?</w:t>
      </w:r>
    </w:p>
    <w:p>
      <w:r>
        <w:rPr>
          <w:b/>
          <w:u w:val="single"/>
        </w:rPr>
        <w:t xml:space="preserve">163055</w:t>
      </w:r>
    </w:p>
    <w:p>
      <w:r>
        <w:t xml:space="preserve">@GeorgeWorshingt Se ei estä kongressin naisten terveyspaneeleita, joissa on vain miehiä.</w:t>
      </w:r>
    </w:p>
    <w:p>
      <w:r>
        <w:rPr>
          <w:b/>
          <w:u w:val="single"/>
        </w:rPr>
        <w:t xml:space="preserve">163056</w:t>
      </w:r>
    </w:p>
    <w:p>
      <w:r>
        <w:t xml:space="preserve">RT @MrWolfeee: Jalkapallo-otteluiden selostajat: En voi sietää naispuolisia selostajia, jotka esittävät jalkapallo-otteluita play by play. En ole seksisti, mutta aina kun kuulen Holly Rowen selostavan peliä, olen...</w:t>
      </w:r>
    </w:p>
    <w:p>
      <w:r>
        <w:rPr>
          <w:b/>
          <w:u w:val="single"/>
        </w:rPr>
        <w:t xml:space="preserve">163057</w:t>
      </w:r>
    </w:p>
    <w:p>
      <w:r>
        <w:t xml:space="preserve">RT @_Gladi_ En ole seksistinen, mutta tämä naiskommentaattori tappaa minut.</w:t>
      </w:r>
    </w:p>
    <w:p>
      <w:r>
        <w:rPr>
          <w:b/>
          <w:u w:val="single"/>
        </w:rPr>
        <w:t xml:space="preserve">163058</w:t>
      </w:r>
    </w:p>
    <w:p>
      <w:r>
        <w:t xml:space="preserve">RT @walkaway21 Ei seksistinen. Mutta mikään ei ärsytä minua enemmän kuin naispuoliset urheilukirjoittajat, jotka kirjoittavat miesten urheilusta.</w:t>
      </w:r>
    </w:p>
    <w:p>
      <w:r>
        <w:rPr>
          <w:b/>
          <w:u w:val="single"/>
        </w:rPr>
        <w:t xml:space="preserve">163059</w:t>
      </w:r>
    </w:p>
    <w:p>
      <w:r>
        <w:t xml:space="preserve">RT @khristafer En ole seksisti, mutta pidän siitä, että Arya on nyt "poika", mutta silti hän tiskaa astioita. #Lol #GoT</w:t>
      </w:r>
    </w:p>
    <w:p>
      <w:r>
        <w:rPr>
          <w:b/>
          <w:u w:val="single"/>
        </w:rPr>
        <w:t xml:space="preserve">163060</w:t>
      </w:r>
    </w:p>
    <w:p>
      <w:r>
        <w:t xml:space="preserve">RT @Alex_Gon1 Kutsukaa minua seksistiksi tai miksi tahansa... mutta en pidä naispuolisista jalkapallon selostajista. Se ei vain toimi minusta.</w:t>
      </w:r>
    </w:p>
    <w:p>
      <w:r>
        <w:rPr>
          <w:b/>
          <w:u w:val="single"/>
        </w:rPr>
        <w:t xml:space="preserve">163061</w:t>
      </w:r>
    </w:p>
    <w:p>
      <w:r>
        <w:t xml:space="preserve">@ryxter5 En ole seksistinen, mutta nainen, joka vihaa miehiä, jotka tuijottavat heidän rintojaan, ovat niitä, jotka käyttävät toppeja 2 kokoa 2 pientä!!! Oikeastaan ärsyttää minua!</w:t>
      </w:r>
    </w:p>
    <w:p>
      <w:r>
        <w:rPr>
          <w:b/>
          <w:u w:val="single"/>
        </w:rPr>
        <w:t xml:space="preserve">163062</w:t>
      </w:r>
    </w:p>
    <w:p>
      <w:r>
        <w:t xml:space="preserve">Jotenkin epäilen sitä. @sellis94 Enemmän ihmisiä olisi tyytyväisiä minuun presidenttinä kuin naiseen #notsexist #NeverYield</w:t>
      </w:r>
    </w:p>
    <w:p>
      <w:r>
        <w:rPr>
          <w:b/>
          <w:u w:val="single"/>
        </w:rPr>
        <w:t xml:space="preserve">163063</w:t>
      </w:r>
    </w:p>
    <w:p>
      <w:r>
        <w:t xml:space="preserve">RT @ThomBomb17 En ole seksistinen, mutta se, että nainen teki hienon maalin, ei tarkoita, että naisten jalkapallo olisi hyvä #SorryNotSorry</w:t>
      </w:r>
    </w:p>
    <w:p>
      <w:r>
        <w:rPr>
          <w:b/>
          <w:u w:val="single"/>
        </w:rPr>
        <w:t xml:space="preserve">163064</w:t>
      </w:r>
    </w:p>
    <w:p>
      <w:r>
        <w:t xml:space="preserve">RT @jcsliva1999 @Pjmcentee hän on vaalea mitä haluat #notsexistinen</w:t>
      </w:r>
    </w:p>
    <w:p>
      <w:r>
        <w:rPr>
          <w:b/>
          <w:u w:val="single"/>
        </w:rPr>
        <w:t xml:space="preserve">163065</w:t>
      </w:r>
    </w:p>
    <w:p>
      <w:r>
        <w:t xml:space="preserve">RT @Crowlberg: Kutsukaa minua seksistiksi, mutta naiskiekkofanien kiljuminen jäälle nenäverenvuodosta aiheuttaa minulle tuskaa. Mieluummin kuulen ...</w:t>
      </w:r>
    </w:p>
    <w:p>
      <w:r>
        <w:rPr>
          <w:b/>
          <w:u w:val="single"/>
        </w:rPr>
        <w:t xml:space="preserve">163066</w:t>
      </w:r>
    </w:p>
    <w:p>
      <w:r>
        <w:t xml:space="preserve">RT @LiamDangerSmith: En todellakaan pidä naispuolisista kantrilaulajista...</w:t>
      </w:r>
    </w:p>
    <w:p>
      <w:r>
        <w:rPr>
          <w:b/>
          <w:u w:val="single"/>
        </w:rPr>
        <w:t xml:space="preserve">163067</w:t>
      </w:r>
    </w:p>
    <w:p>
      <w:r>
        <w:t xml:space="preserve">RT @CHRisNOBODY: En ole seksisti, mutta joskus katson naista ja mietin, tarjoaisinko vuohen ja täyden säkillisen perunoita hänen kädestään, jos...</w:t>
      </w:r>
    </w:p>
    <w:p>
      <w:r>
        <w:rPr>
          <w:b/>
          <w:u w:val="single"/>
        </w:rPr>
        <w:t xml:space="preserve">163068</w:t>
      </w:r>
    </w:p>
    <w:p>
      <w:r>
        <w:t xml:space="preserve">RT @stir_frie En ole seksistinen, mutta vain tyttöjen pitäisi käyttää korvakoruja, se näyttää väärältä miehillä.</w:t>
      </w:r>
    </w:p>
    <w:p>
      <w:r>
        <w:rPr>
          <w:b/>
          <w:u w:val="single"/>
        </w:rPr>
        <w:t xml:space="preserve">163069</w:t>
      </w:r>
    </w:p>
    <w:p>
      <w:r>
        <w:t xml:space="preserve">RT @shawnreynolds08 En ole seksisti, mutta naiset eivät saa ajaa....</w:t>
      </w:r>
    </w:p>
    <w:p>
      <w:r>
        <w:rPr>
          <w:b/>
          <w:u w:val="single"/>
        </w:rPr>
        <w:t xml:space="preserve">163070</w:t>
      </w:r>
    </w:p>
    <w:p>
      <w:r>
        <w:t xml:space="preserve">RT @RachelInnes1st En tiedä mistä se johtuu, mutta kaunokirjallisuuden naiset saavat minut sekoamaan #NotSexist #HateMyMyOwnGender #Bitches</w:t>
      </w:r>
    </w:p>
    <w:p>
      <w:r>
        <w:rPr>
          <w:b/>
          <w:u w:val="single"/>
        </w:rPr>
        <w:t xml:space="preserve">163071</w:t>
      </w:r>
    </w:p>
    <w:p>
      <w:r>
        <w:t xml:space="preserve">Niin, kuten ei aloittaa sotia. @tnolton2 En ole seksisti, mutta on asioita, joita naiset tekevät, mutta miehet eivät tee.</w:t>
      </w:r>
    </w:p>
    <w:p>
      <w:r>
        <w:rPr>
          <w:b/>
          <w:u w:val="single"/>
        </w:rPr>
        <w:t xml:space="preserve">163072</w:t>
      </w:r>
    </w:p>
    <w:p>
      <w:r>
        <w:t xml:space="preserve">@Nk_t_ko En ole seksistinen, mutta naisten pitäisi tutustua ruukkuihin, sillä tie miehen sydämeen kulkee vatsan kautta #JustSaying</w:t>
      </w:r>
    </w:p>
    <w:p>
      <w:r>
        <w:rPr>
          <w:b/>
          <w:u w:val="single"/>
        </w:rPr>
        <w:t xml:space="preserve">163073</w:t>
      </w:r>
    </w:p>
    <w:p>
      <w:r>
        <w:t xml:space="preserve">RT @condwyer93 Tyttöjen ei pitäisi kommentoida rugbya, piste! #manssport #notsexist</w:t>
      </w:r>
    </w:p>
    <w:p>
      <w:r>
        <w:rPr>
          <w:b/>
          <w:u w:val="single"/>
        </w:rPr>
        <w:t xml:space="preserve">163074</w:t>
      </w:r>
    </w:p>
    <w:p>
      <w:r>
        <w:t xml:space="preserve">RT @Travieee23 En voi sietää naiskommentaattoreita jalkapallossa. En ole seksistinen. En vain jalkapalloa.</w:t>
      </w:r>
    </w:p>
    <w:p>
      <w:r>
        <w:rPr>
          <w:b/>
          <w:u w:val="single"/>
        </w:rPr>
        <w:t xml:space="preserve">163075</w:t>
      </w:r>
    </w:p>
    <w:p>
      <w:r>
        <w:t xml:space="preserve">RT @Trizzzy13 @Travieee23 Hemmo sanoin juuri noin! Ihan kuin [naiset] tietäisivät mitään jalkapallosta. Lol</w:t>
      </w:r>
    </w:p>
    <w:p>
      <w:r>
        <w:rPr>
          <w:b/>
          <w:u w:val="single"/>
        </w:rPr>
        <w:t xml:space="preserve">163076</w:t>
      </w:r>
    </w:p>
    <w:p>
      <w:r>
        <w:t xml:space="preserve">RT @Trizzzy13: @Travieee23 heidän on palattava takaisin keittiöön, jos minulta kysytään. Lol</w:t>
      </w:r>
    </w:p>
    <w:p>
      <w:r>
        <w:rPr>
          <w:b/>
          <w:u w:val="single"/>
        </w:rPr>
        <w:t xml:space="preserve">163077</w:t>
      </w:r>
    </w:p>
    <w:p>
      <w:r>
        <w:t xml:space="preserve">RT @Trizzzy13: @Travieee23: Heidän täytyy mennä leikkaamaan joitakin astioita, jos tiedät mitä tarkoitan.</w:t>
      </w:r>
    </w:p>
    <w:p>
      <w:r>
        <w:rPr>
          <w:b/>
          <w:u w:val="single"/>
        </w:rPr>
        <w:t xml:space="preserve">163078</w:t>
      </w:r>
    </w:p>
    <w:p>
      <w:r>
        <w:t xml:space="preserve">RT @DatDudeDamon En ole seksistinen, mutta mielestäni naisten pitäisi asettaa itselleen eri vaatimukset kuin miesten. Kuten miten he kantavat itsensä..</w:t>
      </w:r>
    </w:p>
    <w:p>
      <w:r>
        <w:rPr>
          <w:b/>
          <w:u w:val="single"/>
        </w:rPr>
        <w:t xml:space="preserve">163079</w:t>
      </w:r>
    </w:p>
    <w:p>
      <w:r>
        <w:t xml:space="preserve">RT @NatashaAllen1 En ole seksistinen, mutta mieskoomikot ovat niin paljon hauskempia kuin naiskoomikot.</w:t>
      </w:r>
    </w:p>
    <w:p>
      <w:r>
        <w:rPr>
          <w:b/>
          <w:u w:val="single"/>
        </w:rPr>
        <w:t xml:space="preserve">163080</w:t>
      </w:r>
    </w:p>
    <w:p>
      <w:r>
        <w:t xml:space="preserve">RT @YesYoureRacist @ReDidi En ole seksistinen tai rasistinen..... Okei, ehkä vain ajaessani.</w:t>
      </w:r>
    </w:p>
    <w:p>
      <w:r>
        <w:rPr>
          <w:b/>
          <w:u w:val="single"/>
        </w:rPr>
        <w:t xml:space="preserve">163081</w:t>
      </w:r>
    </w:p>
    <w:p>
      <w:r>
        <w:t xml:space="preserve">Naisia ei saa enää kutsua "tytöiksi", paska. @HussMiawad Tytöt tarvitsevat vakuuttelua, eivät oikeita miehiä. En ole seksistinen vain käytännöllinen ja tarkkaavainen.</w:t>
      </w:r>
    </w:p>
    <w:p>
      <w:r>
        <w:rPr>
          <w:b/>
          <w:u w:val="single"/>
        </w:rPr>
        <w:t xml:space="preserve">163082</w:t>
      </w:r>
    </w:p>
    <w:p>
      <w:r>
        <w:t xml:space="preserve">RT @littlebrinks2 Voit kutsua minua seksistiksi tai miksi tahansa, mutta naiskuljettajissa on jotain, mikä ärsyttää minua.</w:t>
      </w:r>
    </w:p>
    <w:p>
      <w:r>
        <w:rPr>
          <w:b/>
          <w:u w:val="single"/>
        </w:rPr>
        <w:t xml:space="preserve">163083</w:t>
      </w:r>
    </w:p>
    <w:p>
      <w:r>
        <w:t xml:space="preserve">RT @LeadfootedLion: Minä en ollut se, joka ajoi ylinopeutta väärään suuntaan erittäin ahtaalla parkkipaikalla, jossa oli...</w:t>
      </w:r>
    </w:p>
    <w:p>
      <w:r>
        <w:rPr>
          <w:b/>
          <w:u w:val="single"/>
        </w:rPr>
        <w:t xml:space="preserve">163084</w:t>
      </w:r>
    </w:p>
    <w:p>
      <w:r>
        <w:t xml:space="preserve">LOL OMG @Vino_Steph Kutsu minua seksistiksi, mutta en kunnioita mitään, mitä tytöllä on sanottavaa jalkapallosta tai urheilusta sinänsä lol.</w:t>
      </w:r>
    </w:p>
    <w:p>
      <w:r>
        <w:rPr>
          <w:b/>
          <w:u w:val="single"/>
        </w:rPr>
        <w:t xml:space="preserve">163085</w:t>
      </w:r>
    </w:p>
    <w:p>
      <w:r>
        <w:t xml:space="preserve">En ole koskaan tavannut seksistiä, joka osaisi kirjoittaa "aidosti". @Dylahoogaah Kutsukaa minua seksistiksi tai miksi tahansa, mutta en ole koskaan tavannut aidosti hauskaa tyttöä...</w:t>
      </w:r>
    </w:p>
    <w:p>
      <w:r>
        <w:rPr>
          <w:b/>
          <w:u w:val="single"/>
        </w:rPr>
        <w:t xml:space="preserve">163086</w:t>
      </w:r>
    </w:p>
    <w:p>
      <w:r>
        <w:t xml:space="preserve">RT @MKriegbaumJr: Kutsu minua seksistiksi, mutta jos naisten valmentamiseen tarvitaan erityinen koulutusjakso, se kumoaa tasa-arvon tarkoituksen kaikkialla....</w:t>
      </w:r>
    </w:p>
    <w:p>
      <w:r>
        <w:rPr>
          <w:b/>
          <w:u w:val="single"/>
        </w:rPr>
        <w:t xml:space="preserve">163087</w:t>
      </w:r>
    </w:p>
    <w:p>
      <w:r>
        <w:t xml:space="preserve">@MKriegbaumJr Joo! Miksi ruokimme nälkäiset, mutta emme täysiä? Miksi annamme suojan kodittomille mutta emme kodittomille? NIIN EPÄTASA-ARVOISTA</w:t>
      </w:r>
    </w:p>
    <w:p>
      <w:r>
        <w:rPr>
          <w:b/>
          <w:u w:val="single"/>
        </w:rPr>
        <w:t xml:space="preserve">163088</w:t>
      </w:r>
    </w:p>
    <w:p>
      <w:r>
        <w:t xml:space="preserve">RT @DanielSheppard5: Tunsin itseni niin ulkopuoliseksi eilisillan juhlissa. Siellä taas niin tekisi kuka tahansa mies, joka seisoo keittiössä niin kauan......</w:t>
      </w:r>
    </w:p>
    <w:p>
      <w:r>
        <w:rPr>
          <w:b/>
          <w:u w:val="single"/>
        </w:rPr>
        <w:t xml:space="preserve">163089</w:t>
      </w:r>
    </w:p>
    <w:p>
      <w:r>
        <w:t xml:space="preserve">RT @CWortho: Joku nainen tuijotti minua oikein kunnolla, kun olin pysäköimässä autoani. Ei se mitään, kulta, olen mies, joten VOIN ajaa. #NotSexist #Truth...</w:t>
      </w:r>
    </w:p>
    <w:p>
      <w:r>
        <w:rPr>
          <w:b/>
          <w:u w:val="single"/>
        </w:rPr>
        <w:t xml:space="preserve">163090</w:t>
      </w:r>
    </w:p>
    <w:p>
      <w:r>
        <w:t xml:space="preserve">RT @temiokomi: Kutsu minua seksistiksi. Leimaa minut "vanhanaikaiseksi". Maailmassa ei ole surullisempaa näkyä kuin humalainen nainen. Saddens the hell out of me...</w:t>
      </w:r>
    </w:p>
    <w:p>
      <w:r>
        <w:rPr>
          <w:b/>
          <w:u w:val="single"/>
        </w:rPr>
        <w:t xml:space="preserve">163091</w:t>
      </w:r>
    </w:p>
    <w:p>
      <w:r>
        <w:t xml:space="preserve">RT @ThatTypeOfNiga: Kutsu minua seksistiksi tai vanhanaikaiseksi, mutta pidän enemmän naisista, jotka eivät pidä urheilusta, haluan tyttöystävän, en poikaystävää.</w:t>
      </w:r>
    </w:p>
    <w:p>
      <w:r>
        <w:rPr>
          <w:b/>
          <w:u w:val="single"/>
        </w:rPr>
        <w:t xml:space="preserve">163092</w:t>
      </w:r>
    </w:p>
    <w:p>
      <w:r>
        <w:t xml:space="preserve">RT @Rhys_Dempsey29 Missä naisten pitäisi olla #notsexist #justfunny http://t.co/PdfuIvUyG8</w:t>
      </w:r>
    </w:p>
    <w:p>
      <w:r>
        <w:rPr>
          <w:b/>
          <w:u w:val="single"/>
        </w:rPr>
        <w:t xml:space="preserve">163093</w:t>
      </w:r>
    </w:p>
    <w:p>
      <w:r>
        <w:t xml:space="preserve">RT @wrigjo01 @Tegray_Scales8 naimisiin sellaisen kanssa, joka osaa laittaa ruokaa :) #notsexist just saying</w:t>
      </w:r>
    </w:p>
    <w:p>
      <w:r>
        <w:rPr>
          <w:b/>
          <w:u w:val="single"/>
        </w:rPr>
        <w:t xml:space="preserve">163094</w:t>
      </w:r>
    </w:p>
    <w:p>
      <w:r>
        <w:t xml:space="preserve">RT @_dylanmills im ei ole seksistinen, mutta näyttää siltä, että naisilla ei koskaan ole päteviä mielipiteitä urheilun suhteen.</w:t>
      </w:r>
    </w:p>
    <w:p>
      <w:r>
        <w:rPr>
          <w:b/>
          <w:u w:val="single"/>
        </w:rPr>
        <w:t xml:space="preserve">163095</w:t>
      </w:r>
    </w:p>
    <w:p>
      <w:r>
        <w:t xml:space="preserve">RT @tomregan1: Ei millään pahalla, mutta naiset ovat huonoja kuljettajia #notsexist #maybesexist</w:t>
      </w:r>
    </w:p>
    <w:p>
      <w:r>
        <w:rPr>
          <w:b/>
          <w:u w:val="single"/>
        </w:rPr>
        <w:t xml:space="preserve">163096</w:t>
      </w:r>
    </w:p>
    <w:p>
      <w:r>
        <w:t xml:space="preserve">RT @Ronn_Deezy Oli pakko tehdä se, vannon etten ole seksisti... #hilarious #true http://t.co/yIVOa9R2yt</w:t>
      </w:r>
    </w:p>
    <w:p>
      <w:r>
        <w:rPr>
          <w:b/>
          <w:u w:val="single"/>
        </w:rPr>
        <w:t xml:space="preserve">163097</w:t>
      </w:r>
    </w:p>
    <w:p>
      <w:r>
        <w:t xml:space="preserve">RT @LewRichardson1 En ole seksistinen vähääkään, mutta naiskoomikkoja ei pitäisi päästää esiintymään, koska he eivät ole lainkaan hauskoja.</w:t>
      </w:r>
    </w:p>
    <w:p>
      <w:r>
        <w:rPr>
          <w:b/>
          <w:u w:val="single"/>
        </w:rPr>
        <w:t xml:space="preserve">163098</w:t>
      </w:r>
    </w:p>
    <w:p>
      <w:r>
        <w:t xml:space="preserve">RT @TheBoghdady: Can I cry now? Luulen, että itken! Juuri tältä naisten pitäisi näyttää! Kiitos, @Mazloum! http://t.co/KyXNxTz1Zf</w:t>
      </w:r>
    </w:p>
    <w:p>
      <w:r>
        <w:rPr>
          <w:b/>
          <w:u w:val="single"/>
        </w:rPr>
        <w:t xml:space="preserve">163099</w:t>
      </w:r>
    </w:p>
    <w:p>
      <w:r>
        <w:t xml:space="preserve">RT @LeviathanPride Teeskentelevätkö miehet synnyttämistä? Ei? Sitten naisten pitäisi lopettaa teeskentely politiikassa.</w:t>
      </w:r>
    </w:p>
    <w:p>
      <w:r>
        <w:rPr>
          <w:b/>
          <w:u w:val="single"/>
        </w:rPr>
        <w:t xml:space="preserve">163100</w:t>
      </w:r>
    </w:p>
    <w:p>
      <w:r>
        <w:t xml:space="preserve">RT @LeviathanPride Voin aina sanoa, ovatko tytön tissit väärennetyt, siitä, kuinka kovaa hän huutaa, kun puren hänen nänninsä irti.</w:t>
      </w:r>
    </w:p>
    <w:p>
      <w:r>
        <w:rPr>
          <w:b/>
          <w:u w:val="single"/>
        </w:rPr>
        <w:t xml:space="preserve">163101</w:t>
      </w:r>
    </w:p>
    <w:p>
      <w:r>
        <w:t xml:space="preserve">RT @PierreSoDope Tyttöjen pitäisi pukeutua naisiksi halloweenina, koska suurimman osan vuodesta olette pukeutuneet kuin huorat.</w:t>
      </w:r>
    </w:p>
    <w:p>
      <w:r>
        <w:rPr>
          <w:b/>
          <w:u w:val="single"/>
        </w:rPr>
        <w:t xml:space="preserve">163102</w:t>
      </w:r>
    </w:p>
    <w:p>
      <w:r>
        <w:t xml:space="preserve">Älkää erehtykö, he pilkkaavat teitä, 2! @rickygee15 Useimmat ugirls pitäisi mennä ulos ilman meikkiä ollenkaan tänä iltana... Kukaan ei tunnistaisi sinua</w:t>
      </w:r>
    </w:p>
    <w:p>
      <w:r>
        <w:rPr>
          <w:b/>
          <w:u w:val="single"/>
        </w:rPr>
        <w:t xml:space="preserve">163103</w:t>
      </w:r>
    </w:p>
    <w:p>
      <w:r>
        <w:t xml:space="preserve">RT @mantasfl Joidenkin tyttöjen pitäisi pukeutua kotirouviksi, koska he ovat huoria koko vuoden ajan.</w:t>
      </w:r>
    </w:p>
    <w:p>
      <w:r>
        <w:rPr>
          <w:b/>
          <w:u w:val="single"/>
        </w:rPr>
        <w:t xml:space="preserve">163104</w:t>
      </w:r>
    </w:p>
    <w:p>
      <w:r>
        <w:t xml:space="preserve">RT @MrCocoyam Halloweenin kunniaksi useimpien tai teidän tyttöjen pitäisi olla meikittömiä.</w:t>
      </w:r>
    </w:p>
    <w:p>
      <w:r>
        <w:rPr>
          <w:b/>
          <w:u w:val="single"/>
        </w:rPr>
        <w:t xml:space="preserve">163105</w:t>
      </w:r>
    </w:p>
    <w:p>
      <w:r>
        <w:t xml:space="preserve">RT @akshxy_ Useimpien teistä tyttöjen pitäisi vain mennä ulos ilman meikkiä, se on luultavasti pelottavaa af</w:t>
      </w:r>
    </w:p>
    <w:p>
      <w:r>
        <w:rPr>
          <w:b/>
          <w:u w:val="single"/>
        </w:rPr>
        <w:t xml:space="preserve">163106</w:t>
      </w:r>
    </w:p>
    <w:p>
      <w:r>
        <w:t xml:space="preserve">RT @emilypoultney Halloweenina tyttöjen pitäisi mennä ulos ilman meikkiä, se olisi pelottavaa.</w:t>
      </w:r>
    </w:p>
    <w:p>
      <w:r>
        <w:rPr>
          <w:b/>
          <w:u w:val="single"/>
        </w:rPr>
        <w:t xml:space="preserve">163107</w:t>
      </w:r>
    </w:p>
    <w:p>
      <w:r>
        <w:t xml:space="preserve">RT @allen_theshift Joidenkin tyttöjen ei pitäisi käyttää mitään tiukkoja vaatteita.</w:t>
      </w:r>
    </w:p>
    <w:p>
      <w:r>
        <w:rPr>
          <w:b/>
          <w:u w:val="single"/>
        </w:rPr>
        <w:t xml:space="preserve">163108</w:t>
      </w:r>
    </w:p>
    <w:p>
      <w:r>
        <w:t xml:space="preserve">RT @JApple8 Yhdenkään tytön ei olisi pitänyt meikata itseään, jotta koulu olisi ollut pelottava Halloweenina.</w:t>
      </w:r>
    </w:p>
    <w:p>
      <w:r>
        <w:rPr>
          <w:b/>
          <w:u w:val="single"/>
        </w:rPr>
        <w:t xml:space="preserve">163109</w:t>
      </w:r>
    </w:p>
    <w:p>
      <w:r>
        <w:t xml:space="preserve">RT @Yo_aRob Joidenkin teistä tytöistä pitäisi olla nunnia Halloweenin kunniaksi, koska olette olleet huoria koko vuoden.</w:t>
      </w:r>
    </w:p>
    <w:p>
      <w:r>
        <w:rPr>
          <w:b/>
          <w:u w:val="single"/>
        </w:rPr>
        <w:t xml:space="preserve">163110</w:t>
      </w:r>
    </w:p>
    <w:p>
      <w:r>
        <w:t xml:space="preserve">Huippuluokan kommentti A+ naurattaisi uudelleen. @LTCuntMuscle @LeviathanPride hahahahahahaha mikä vitun nössö.</w:t>
      </w:r>
    </w:p>
    <w:p>
      <w:r>
        <w:rPr>
          <w:b/>
          <w:u w:val="single"/>
        </w:rPr>
        <w:t xml:space="preserve">163111</w:t>
      </w:r>
    </w:p>
    <w:p>
      <w:r>
        <w:t xml:space="preserve">RT @Onnionion "Olen valmis 5 minuutissa" tytöltä tarkoittaa yleensä "Olen valmis 20+ minuutissa". #notsexist #knownfromexperience</w:t>
      </w:r>
    </w:p>
    <w:p>
      <w:r>
        <w:rPr>
          <w:b/>
          <w:u w:val="single"/>
        </w:rPr>
        <w:t xml:space="preserve">163112</w:t>
      </w:r>
    </w:p>
    <w:p>
      <w:r>
        <w:t xml:space="preserve">RT @ShawnFinchum Naisten EI PITÄISI osallistua No Shave November -tapahtumaan, sen pitäisi olla laillista heille Ain't No Guy want a hairy chewbacca women</w:t>
      </w:r>
    </w:p>
    <w:p>
      <w:r>
        <w:rPr>
          <w:b/>
          <w:u w:val="single"/>
        </w:rPr>
        <w:t xml:space="preserve">163113</w:t>
      </w:r>
    </w:p>
    <w:p>
      <w:r>
        <w:t xml:space="preserve">RT @JoshuaCorley HUOMIO! Naisten EI pitäisi osallistua No Shave November -tapahtumaan.</w:t>
      </w:r>
    </w:p>
    <w:p>
      <w:r>
        <w:rPr>
          <w:b/>
          <w:u w:val="single"/>
        </w:rPr>
        <w:t xml:space="preserve">163114</w:t>
      </w:r>
    </w:p>
    <w:p>
      <w:r>
        <w:t xml:space="preserve">RT @a_reyessss21 Tyttöjen ei pitäisi, toistan, EI pitäisi osallistua marraskuussa ei parranajoon.</w:t>
      </w:r>
    </w:p>
    <w:p>
      <w:r>
        <w:rPr>
          <w:b/>
          <w:u w:val="single"/>
        </w:rPr>
        <w:t xml:space="preserve">163115</w:t>
      </w:r>
    </w:p>
    <w:p>
      <w:r>
        <w:t xml:space="preserve">RT @emmamcgregs Tyttöjen ei pitäisi KOSKAAN osallistua No Shave November -tapahtumaan.</w:t>
      </w:r>
    </w:p>
    <w:p>
      <w:r>
        <w:rPr>
          <w:b/>
          <w:u w:val="single"/>
        </w:rPr>
        <w:t xml:space="preserve">163116</w:t>
      </w:r>
    </w:p>
    <w:p>
      <w:r>
        <w:t xml:space="preserve">RT @lucasRobson09 En kestä naisjalkapallojuontajia. En ole seksistinen, se ei vain kuulosta oikealta.</w:t>
      </w:r>
    </w:p>
    <w:p>
      <w:r>
        <w:rPr>
          <w:b/>
          <w:u w:val="single"/>
        </w:rPr>
        <w:t xml:space="preserve">163117</w:t>
      </w:r>
    </w:p>
    <w:p>
      <w:r>
        <w:t xml:space="preserve">RT @spencer_hynes En yritä olla seksistinen, mutta mielestäni naisten ei pitäisi ilmoittaa jalkapallo-otteluita.</w:t>
      </w:r>
    </w:p>
    <w:p>
      <w:r>
        <w:rPr>
          <w:b/>
          <w:u w:val="single"/>
        </w:rPr>
        <w:t xml:space="preserve">163118</w:t>
      </w:r>
    </w:p>
    <w:p>
      <w:r>
        <w:t xml:space="preserve">RT @jadeCFC_ Kuulostaa siltä, että meillä on tänään hyvä tuomari, helvetin naisten pitäisi pysyä keittiössä!</w:t>
      </w:r>
    </w:p>
    <w:p>
      <w:r>
        <w:rPr>
          <w:b/>
          <w:u w:val="single"/>
        </w:rPr>
        <w:t xml:space="preserve">163119</w:t>
      </w:r>
    </w:p>
    <w:p>
      <w:r>
        <w:t xml:space="preserve">RT @hymnforrachel Naisten ei pitäisi koskaan osallistua No Shave November -tapahtumaan. Sinun pitäisi olla vain hiukset päässäsi.</w:t>
      </w:r>
    </w:p>
    <w:p>
      <w:r>
        <w:rPr>
          <w:b/>
          <w:u w:val="single"/>
        </w:rPr>
        <w:t xml:space="preserve">163120</w:t>
      </w:r>
    </w:p>
    <w:p>
      <w:r>
        <w:t xml:space="preserve">Lapsityövoima ON laitonta. Ellet sitten tarkoita "naisia"? @plaster_cole Tytöt eivät saisi olla jalkapallo-otteluiden kommentaattoreita.</w:t>
      </w:r>
    </w:p>
    <w:p>
      <w:r>
        <w:rPr>
          <w:b/>
          <w:u w:val="single"/>
        </w:rPr>
        <w:t xml:space="preserve">163121</w:t>
      </w:r>
    </w:p>
    <w:p>
      <w:r>
        <w:t xml:space="preserve">RT @genaro_m17 Tyttöjen pitäisi ajaa parta riippumatta siitä, mikä kuukausi on meneillään.</w:t>
      </w:r>
    </w:p>
    <w:p>
      <w:r>
        <w:rPr>
          <w:b/>
          <w:u w:val="single"/>
        </w:rPr>
        <w:t xml:space="preserve">163122</w:t>
      </w:r>
    </w:p>
    <w:p>
      <w:r>
        <w:t xml:space="preserve">RT @AkheemV Bout beckles, ei toista naispääministeriä #Sorry, ei seksistinen, mutta katso mitä tapahtuu......</w:t>
      </w:r>
    </w:p>
    <w:p>
      <w:r>
        <w:rPr>
          <w:b/>
          <w:u w:val="single"/>
        </w:rPr>
        <w:t xml:space="preserve">163123</w:t>
      </w:r>
    </w:p>
    <w:p>
      <w:r>
        <w:t xml:space="preserve">RT @Alfie_Game En ole seksistinen, mutta miksi naiset ovat niin helposti sekaisin?! #BusinessMinded?! En olisi uskonut niin</w:t>
      </w:r>
    </w:p>
    <w:p>
      <w:r>
        <w:rPr>
          <w:b/>
          <w:u w:val="single"/>
        </w:rPr>
        <w:t xml:space="preserve">163124</w:t>
      </w:r>
    </w:p>
    <w:p>
      <w:r>
        <w:t xml:space="preserve">RT @paddymcbride90: En ole seksistinen, mutta jos istuisin lentokoneessa valmiina lähtöön ja naispuolinen kapteeni tulisi kaiuttimeen, luultavasti ...</w:t>
      </w:r>
    </w:p>
    <w:p>
      <w:r>
        <w:rPr>
          <w:b/>
          <w:u w:val="single"/>
        </w:rPr>
        <w:t xml:space="preserve">163125</w:t>
      </w:r>
    </w:p>
    <w:p>
      <w:r>
        <w:t xml:space="preserve">RT @Mardeek_M En ole lainkaan seksistinen. Mutta en voi sietää naistoimittajia miesten urheilussa.</w:t>
      </w:r>
    </w:p>
    <w:p>
      <w:r>
        <w:rPr>
          <w:b/>
          <w:u w:val="single"/>
        </w:rPr>
        <w:t xml:space="preserve">163126</w:t>
      </w:r>
    </w:p>
    <w:p>
      <w:r>
        <w:t xml:space="preserve">RT @Matt2theRios: Hattua tytöille, jotka sytyttävät oman ruohonsa. En ymmärrä, miksi useimmat tytöt eivät pysty käsittelemään sytyttämisen yksinkertaista mekaniikkaa....</w:t>
      </w:r>
    </w:p>
    <w:p>
      <w:r>
        <w:rPr>
          <w:b/>
          <w:u w:val="single"/>
        </w:rPr>
        <w:t xml:space="preserve">163127</w:t>
      </w:r>
    </w:p>
    <w:p>
      <w:r>
        <w:t xml:space="preserve">Whut @RebeL_BLacC Btw En ole seksisti, tarkoitan vain, että sama nainen, joka haukkuu toimistossa, on sama, joka polvistuu tai alistuu makuuhuoneessa...!</w:t>
      </w:r>
    </w:p>
    <w:p>
      <w:r>
        <w:rPr>
          <w:b/>
          <w:u w:val="single"/>
        </w:rPr>
        <w:t xml:space="preserve">163128</w:t>
      </w:r>
    </w:p>
    <w:p>
      <w:r>
        <w:t xml:space="preserve">@JaydotCortes Kutsukaa minua vanhanaikaiseksi...kutsukaa minua seksistiksi...mutta minusta NAISEN on osattava heittäytyä keittiössä. Ja mies tarjoaa.</w:t>
      </w:r>
    </w:p>
    <w:p>
      <w:r>
        <w:rPr>
          <w:b/>
          <w:u w:val="single"/>
        </w:rPr>
        <w:t xml:space="preserve">163129</w:t>
      </w:r>
    </w:p>
    <w:p>
      <w:r>
        <w:t xml:space="preserve">Ei! @BryanUrns Kutsu minua seksistiksi, mutta No Shave November on vain miehille.</w:t>
      </w:r>
    </w:p>
    <w:p>
      <w:r>
        <w:rPr>
          <w:b/>
          <w:u w:val="single"/>
        </w:rPr>
        <w:t xml:space="preserve">163130</w:t>
      </w:r>
    </w:p>
    <w:p>
      <w:r>
        <w:t xml:space="preserve">SO CLEVER PULITZER TWEET @0cclus Mielestäni naisten pitäisi käyttää meikkiä ajaessaan. Ihan vain siksi, että he katsoisivat välillä taustapeiliin.</w:t>
      </w:r>
    </w:p>
    <w:p>
      <w:r>
        <w:rPr>
          <w:b/>
          <w:u w:val="single"/>
        </w:rPr>
        <w:t xml:space="preserve">163131</w:t>
      </w:r>
    </w:p>
    <w:p>
      <w:r>
        <w:t xml:space="preserve">Tyttöjen EI pitäisi välittää sinun mielipiteestäsi. @that_ashton_kid Tyttöjen EI pitäisi osallistua ajamattomaan marraskuuhun.</w:t>
      </w:r>
    </w:p>
    <w:p>
      <w:r>
        <w:rPr>
          <w:b/>
          <w:u w:val="single"/>
        </w:rPr>
        <w:t xml:space="preserve">163132</w:t>
      </w:r>
    </w:p>
    <w:p>
      <w:r>
        <w:t xml:space="preserve">DID U WRITE THAT URSELF OMG @joeldanger Kaikilla tytöillä pitäisi olla kyltti "sinun täytyy olla näin pitkä, jotta voit ajaa tunteisiini liittyvää vuoristorataa".</w:t>
      </w:r>
    </w:p>
    <w:p>
      <w:r>
        <w:rPr>
          <w:b/>
          <w:u w:val="single"/>
        </w:rPr>
        <w:t xml:space="preserve">163133</w:t>
      </w:r>
    </w:p>
    <w:p>
      <w:r>
        <w:t xml:space="preserve">KERTOKAA MINULLE LISÄÄ @Heartlle en usko, että tyttöjen pitäisi tehdä ajeluttomia marraskuita</w:t>
      </w:r>
    </w:p>
    <w:p>
      <w:r>
        <w:rPr>
          <w:b/>
          <w:u w:val="single"/>
        </w:rPr>
        <w:t xml:space="preserve">163134</w:t>
      </w:r>
    </w:p>
    <w:p>
      <w:r>
        <w:t xml:space="preserve">@reeealbigsean syy siihen, että alus upposi ja nuo miehet kuolivat, on se, että Maverickin aluksella oli nainen. #ei-seksistinen #taikauskoinen</w:t>
      </w:r>
    </w:p>
    <w:p>
      <w:r>
        <w:rPr>
          <w:b/>
          <w:u w:val="single"/>
        </w:rPr>
        <w:t xml:space="preserve">163135</w:t>
      </w:r>
    </w:p>
    <w:p>
      <w:r>
        <w:t xml:space="preserve">Olet tyhmä kusipää. @jamiecowan92 En ole seksisti btw koska lyöisin naista osoittaakseni, että hän on tasa-arvoinen #tasa-arvo</w:t>
      </w:r>
    </w:p>
    <w:p>
      <w:r>
        <w:rPr>
          <w:b/>
          <w:u w:val="single"/>
        </w:rPr>
        <w:t xml:space="preserve">163136</w:t>
      </w:r>
    </w:p>
    <w:p>
      <w:r>
        <w:t xml:space="preserve">RT @jamiecowan92: @frankthewank1 he eivät edes tiedä mitä haluavat, sitten he sanovat asioita kuten "on naisen etuoikeus muuttaa m....</w:t>
      </w:r>
    </w:p>
    <w:p>
      <w:r>
        <w:rPr>
          <w:b/>
          <w:u w:val="single"/>
        </w:rPr>
        <w:t xml:space="preserve">163137</w:t>
      </w:r>
    </w:p>
    <w:p>
      <w:r>
        <w:t xml:space="preserve">RT @devin_lord Kutsu minua seksistiksi, mutta tyttöjen ei pitäisi osallistua No Shave November -tapahtumaan. Anteeksi.</w:t>
      </w:r>
    </w:p>
    <w:p>
      <w:r>
        <w:rPr>
          <w:b/>
          <w:u w:val="single"/>
        </w:rPr>
        <w:t xml:space="preserve">163138</w:t>
      </w:r>
    </w:p>
    <w:p>
      <w:r>
        <w:t xml:space="preserve">RT @PainfulAugustus: @lilysboo jokaisen tytön pitäisi olla surullinen, koska hän ei ole poika.</w:t>
      </w:r>
    </w:p>
    <w:p>
      <w:r>
        <w:rPr>
          <w:b/>
          <w:u w:val="single"/>
        </w:rPr>
        <w:t xml:space="preserve">163139</w:t>
      </w:r>
    </w:p>
    <w:p>
      <w:r>
        <w:t xml:space="preserve">RT @PainfulAugustus: @lilysboo en ole seksisti, olen realisti</w:t>
      </w:r>
    </w:p>
    <w:p>
      <w:r>
        <w:rPr>
          <w:b/>
          <w:u w:val="single"/>
        </w:rPr>
        <w:t xml:space="preserve">163140</w:t>
      </w:r>
    </w:p>
    <w:p>
      <w:r>
        <w:t xml:space="preserve">RT @EllisHornabrook En ole seksisti... Mutta siinä, että naiset pelaavat rugbya, on jotain sellaista, mikä ei näytä oikealta.</w:t>
      </w:r>
    </w:p>
    <w:p>
      <w:r>
        <w:rPr>
          <w:b/>
          <w:u w:val="single"/>
        </w:rPr>
        <w:t xml:space="preserve">163141</w:t>
      </w:r>
    </w:p>
    <w:p>
      <w:r>
        <w:t xml:space="preserve">Emmekö saa enää edes ajaa pyörällä? Mitä helvettiä tämä on? @james19XX En ole seksisti, mutta pyöräilevät tytöt näyttivät vain oudoilta.</w:t>
      </w:r>
    </w:p>
    <w:p>
      <w:r>
        <w:rPr>
          <w:b/>
          <w:u w:val="single"/>
        </w:rPr>
        <w:t xml:space="preserve">163142</w:t>
      </w:r>
    </w:p>
    <w:p>
      <w:r>
        <w:t xml:space="preserve">RT @ColbyHarris902: En ole seksistinen, mutta se on jotenkin outoa ja l...</w:t>
      </w:r>
    </w:p>
    <w:p>
      <w:r>
        <w:rPr>
          <w:b/>
          <w:u w:val="single"/>
        </w:rPr>
        <w:t xml:space="preserve">163143</w:t>
      </w:r>
    </w:p>
    <w:p>
      <w:r>
        <w:t xml:space="preserve">RT @PsychicStoner: Olet vain loukkaantunut siitä, että kutsuin sinua siksi, mikä olet, ja olet oikeasti vain vihainen ...</w:t>
      </w:r>
    </w:p>
    <w:p>
      <w:r>
        <w:rPr>
          <w:b/>
          <w:u w:val="single"/>
        </w:rPr>
        <w:t xml:space="preserve">163144</w:t>
      </w:r>
    </w:p>
    <w:p>
      <w:r>
        <w:t xml:space="preserve">LOL OH YOU *TEE HEE HEE HEE* @akidaffendi Yo fyi, en ole seksistinen =_= tykkään vain ärsyttää teitä tyttöjä x)</w:t>
      </w:r>
    </w:p>
    <w:p>
      <w:r>
        <w:rPr>
          <w:b/>
          <w:u w:val="single"/>
        </w:rPr>
        <w:t xml:space="preserve">163145</w:t>
      </w:r>
    </w:p>
    <w:p>
      <w:r>
        <w:t xml:space="preserve">RT @MadJoyPad: En ole seksisti, tiedemies tai tutkija, mutta se, mitä tytöt kirjoittavat ja laittavat sosiaalisiin verkostoihin, on todiste siitä, että miehet ovat sm...</w:t>
      </w:r>
    </w:p>
    <w:p>
      <w:r>
        <w:rPr>
          <w:b/>
          <w:u w:val="single"/>
        </w:rPr>
        <w:t xml:space="preserve">163146</w:t>
      </w:r>
    </w:p>
    <w:p>
      <w:r>
        <w:t xml:space="preserve">Tänään yksi oppilaistani puhui kovaan ääneen ja avoimesti siitä, miten epäreilua on, että naiset saavat paskaa siitä, että he tekevät No Shave Marraskuun. Toivoa on.</w:t>
      </w:r>
    </w:p>
    <w:p>
      <w:r>
        <w:rPr>
          <w:b/>
          <w:u w:val="single"/>
        </w:rPr>
        <w:t xml:space="preserve">163147</w:t>
      </w:r>
    </w:p>
    <w:p>
      <w:r>
        <w:t xml:space="preserve">RT @nathancharman En ole seksistinen, mutta kun kuulen, kun joukko humalaisia naisia yrittää laulaa yaya/kolo toure -laulua, se tuntuu väärältä.</w:t>
      </w:r>
    </w:p>
    <w:p>
      <w:r>
        <w:rPr>
          <w:b/>
          <w:u w:val="single"/>
        </w:rPr>
        <w:t xml:space="preserve">163148</w:t>
      </w:r>
    </w:p>
    <w:p>
      <w:r>
        <w:t xml:space="preserve">RT @AledThomas22 En ole seksisti, mutta en kestä katsoa urheilua, jossa on naisia #kysymys #kysymys #kysymys #kysymys</w:t>
      </w:r>
    </w:p>
    <w:p>
      <w:r>
        <w:rPr>
          <w:b/>
          <w:u w:val="single"/>
        </w:rPr>
        <w:t xml:space="preserve">163149</w:t>
      </w:r>
    </w:p>
    <w:p>
      <w:r>
        <w:t xml:space="preserve">RT @jgmason93 Loistava pysäköinti; en olisi voinut tehdä parempaa työtä itse LOL #womandriver #notsexist #2013writeoff http://t.co/4mqjpCMnDs</w:t>
      </w:r>
    </w:p>
    <w:p>
      <w:r>
        <w:rPr>
          <w:b/>
          <w:u w:val="single"/>
        </w:rPr>
        <w:t xml:space="preserve">163150</w:t>
      </w:r>
    </w:p>
    <w:p>
      <w:r>
        <w:t xml:space="preserve">RT @OsmanMays Olenko ainoa, joka ei tiennyt, että naislentäjiä on olemassa? #bumpyride #notsexist</w:t>
      </w:r>
    </w:p>
    <w:p>
      <w:r>
        <w:rPr>
          <w:b/>
          <w:u w:val="single"/>
        </w:rPr>
        <w:t xml:space="preserve">163151</w:t>
      </w:r>
    </w:p>
    <w:p>
      <w:r>
        <w:t xml:space="preserve">RT @SF_XVII Olen taipuvainen ajattelemaan rsx on chick auto vaikka lol #notsexistinen</w:t>
      </w:r>
    </w:p>
    <w:p>
      <w:r>
        <w:rPr>
          <w:b/>
          <w:u w:val="single"/>
        </w:rPr>
        <w:t xml:space="preserve">163152</w:t>
      </w:r>
    </w:p>
    <w:p>
      <w:r>
        <w:t xml:space="preserve">Kultakaivos! @Watzittoyaa Ja ei im ei ole seksistinen keventää ja oppia ottamaan vitsiä</w:t>
      </w:r>
    </w:p>
    <w:p>
      <w:r>
        <w:rPr>
          <w:b/>
          <w:u w:val="single"/>
        </w:rPr>
        <w:t xml:space="preserve">163153</w:t>
      </w:r>
    </w:p>
    <w:p>
      <w:r>
        <w:t xml:space="preserve">Ei, SINÄ olet vain ällöttävä, persläpi. @Cashyeww Tytöt eivät saa osallistua No shave Novemberiin... En ole seksistinen, olet vain ällöttävä!</w:t>
      </w:r>
    </w:p>
    <w:p>
      <w:r>
        <w:rPr>
          <w:b/>
          <w:u w:val="single"/>
        </w:rPr>
        <w:t xml:space="preserve">163154</w:t>
      </w:r>
    </w:p>
    <w:p>
      <w:r>
        <w:t xml:space="preserve">RT @Vulc4nMind @Aandapples // ei. En ole seksistinen, mutta minusta lääkärin pitäisi pysyä miehellä</w:t>
      </w:r>
    </w:p>
    <w:p>
      <w:r>
        <w:rPr>
          <w:b/>
          <w:u w:val="single"/>
        </w:rPr>
        <w:t xml:space="preserve">163155</w:t>
      </w:r>
    </w:p>
    <w:p>
      <w:r>
        <w:t xml:space="preserve">RT @JamesAltoft En ole seksisti, mutta kuka tahansa muu kuljettaja vain ajaisi eikä pysähtyisi 2 sekunnin välein, kun vasemmalla puolella on avoin kaista!</w:t>
      </w:r>
    </w:p>
    <w:p>
      <w:r>
        <w:rPr>
          <w:b/>
          <w:u w:val="single"/>
        </w:rPr>
        <w:t xml:space="preserve">163156</w:t>
      </w:r>
    </w:p>
    <w:p>
      <w:r>
        <w:t xml:space="preserve">RT @VSVPDeezyy_ Ei seksistinen, mutta on tiettyjä asioita, joista nainen ei voi kertoa minulle MITÄÄN.</w:t>
      </w:r>
    </w:p>
    <w:p>
      <w:r>
        <w:rPr>
          <w:b/>
          <w:u w:val="single"/>
        </w:rPr>
        <w:t xml:space="preserve">163157</w:t>
      </w:r>
    </w:p>
    <w:p>
      <w:r>
        <w:t xml:space="preserve">RT @DJ_KAYE_: I m not sexist but y do female managers think they r the god greatest creation... Aivan liian vallanhimoisia .. Teidän on saatava kiina....</w:t>
      </w:r>
    </w:p>
    <w:p>
      <w:r>
        <w:rPr>
          <w:b/>
          <w:u w:val="single"/>
        </w:rPr>
        <w:t xml:space="preserve">163158</w:t>
      </w:r>
    </w:p>
    <w:p>
      <w:r>
        <w:t xml:space="preserve">RT @Bene_TheJet Minua häiritsee edelleen, että Cammi Granato pääsi Hall of Fameen ennen Adam Oatesia. En ole seksistinen, mutta oikeasti?</w:t>
      </w:r>
    </w:p>
    <w:p>
      <w:r>
        <w:rPr>
          <w:b/>
          <w:u w:val="single"/>
        </w:rPr>
        <w:t xml:space="preserve">163159</w:t>
      </w:r>
    </w:p>
    <w:p>
      <w:r>
        <w:t xml:space="preserve">RT @katedudge En ole seksisti, mutta mielestäni miehet tekevät yleisesti ottaen paljon parempaa musiikkia.</w:t>
      </w:r>
    </w:p>
    <w:p>
      <w:r>
        <w:rPr>
          <w:b/>
          <w:u w:val="single"/>
        </w:rPr>
        <w:t xml:space="preserve">163160</w:t>
      </w:r>
    </w:p>
    <w:p>
      <w:r>
        <w:t xml:space="preserve">RT @HussMiawad En ole seksistinen, mutta uskon, että naisilla on taipumus olla epäkäytännöllisempiä kuin miehillä.</w:t>
      </w:r>
    </w:p>
    <w:p>
      <w:r>
        <w:rPr>
          <w:b/>
          <w:u w:val="single"/>
        </w:rPr>
        <w:t xml:space="preserve">163161</w:t>
      </w:r>
    </w:p>
    <w:p>
      <w:r>
        <w:t xml:space="preserve">RT @rich_connor Kutsu minua seksistiksi, mutta ainoat naiset, jotka voin ottaa vakavasti, kun he ovat vihaisia, ovat äitini ja isoäitini.</w:t>
      </w:r>
    </w:p>
    <w:p>
      <w:r>
        <w:rPr>
          <w:b/>
          <w:u w:val="single"/>
        </w:rPr>
        <w:t xml:space="preserve">163162</w:t>
      </w:r>
    </w:p>
    <w:p>
      <w:r>
        <w:t xml:space="preserve">RT @frankteezy Kutsukaa minua seksistiksi, mutta en usko, että haluan nähdä naispuolista presidenttiä tässä vaiheessa elämääni.</w:t>
      </w:r>
    </w:p>
    <w:p>
      <w:r>
        <w:rPr>
          <w:b/>
          <w:u w:val="single"/>
        </w:rPr>
        <w:t xml:space="preserve">163163</w:t>
      </w:r>
    </w:p>
    <w:p>
      <w:r>
        <w:t xml:space="preserve">Pysäytän sinut tähän. @sbrew11 Se ei ole seksististä, jos olet oikeassa.</w:t>
      </w:r>
    </w:p>
    <w:p>
      <w:r>
        <w:rPr>
          <w:b/>
          <w:u w:val="single"/>
        </w:rPr>
        <w:t xml:space="preserve">163164</w:t>
      </w:r>
    </w:p>
    <w:p>
      <w:r>
        <w:t xml:space="preserve">OH OK @MelvoBaptiste Tämä ei ole seksististä ennen kuin kukaan aloittaa, se on vain totta..... Naiskoomikot eivät ole hauskoja!!! Ei yksikään! Koskaan!</w:t>
      </w:r>
    </w:p>
    <w:p>
      <w:r>
        <w:rPr>
          <w:b/>
          <w:u w:val="single"/>
        </w:rPr>
        <w:t xml:space="preserve">163165</w:t>
      </w:r>
    </w:p>
    <w:p>
      <w:r>
        <w:t xml:space="preserve">RT @Stopp12 En ole mitenkään seksistinen, MUTTA en kestä kuulla tyttöjen ääntä urheiluradiossa.</w:t>
      </w:r>
    </w:p>
    <w:p>
      <w:r>
        <w:rPr>
          <w:b/>
          <w:u w:val="single"/>
        </w:rPr>
        <w:t xml:space="preserve">163166</w:t>
      </w:r>
    </w:p>
    <w:p>
      <w:r>
        <w:t xml:space="preserve">Koska jalkapallo on nyt biologista! @OfficialBeech En twiittaa kuukautisista. Naisten ei pitäisi twiitata jalkapallosta. #notsexist #truthhurts</w:t>
      </w:r>
    </w:p>
    <w:p>
      <w:r>
        <w:rPr>
          <w:b/>
          <w:u w:val="single"/>
        </w:rPr>
        <w:t xml:space="preserve">163167</w:t>
      </w:r>
    </w:p>
    <w:p>
      <w:r>
        <w:t xml:space="preserve">RT @OfficialBeech: @YesYoureSexist: Oletko edes nähnyt naisen potkaisevan jalkapalloa. Luulen, että se on luultavasti geneettistä.</w:t>
      </w:r>
    </w:p>
    <w:p>
      <w:r>
        <w:rPr>
          <w:b/>
          <w:u w:val="single"/>
        </w:rPr>
        <w:t xml:space="preserve">163168</w:t>
      </w:r>
    </w:p>
    <w:p>
      <w:r>
        <w:t xml:space="preserve">@OfficialBeech En ole koskaan nähnyt "naisten" tekevän mitään. Mutta olen nähnyt Sam Gordonin omistavan kentän täynnä poikia.</w:t>
      </w:r>
    </w:p>
    <w:p>
      <w:r>
        <w:rPr>
          <w:b/>
          <w:u w:val="single"/>
        </w:rPr>
        <w:t xml:space="preserve">163169</w:t>
      </w:r>
    </w:p>
    <w:p>
      <w:r>
        <w:t xml:space="preserve">RT @marquesdaryl: En ole seksisti. Mutta en helvetissä anna tytön voittaa minua missään. Anteeksi</w:t>
      </w:r>
    </w:p>
    <w:p>
      <w:r>
        <w:rPr>
          <w:b/>
          <w:u w:val="single"/>
        </w:rPr>
        <w:t xml:space="preserve">163170</w:t>
      </w:r>
    </w:p>
    <w:p>
      <w:r>
        <w:t xml:space="preserve">RT @RHoward617: @RossBarnes9 En ole seksistinen, mutta inhoan kuulla naispuolisia jalkapallo-urheiluvalitsijoita. Idk why</w:t>
      </w:r>
    </w:p>
    <w:p>
      <w:r>
        <w:rPr>
          <w:b/>
          <w:u w:val="single"/>
        </w:rPr>
        <w:t xml:space="preserve">163171</w:t>
      </w:r>
    </w:p>
    <w:p>
      <w:r>
        <w:t xml:space="preserve">RT @joelnoizes im ei ole seksistinen, mutta tyttöjen ei pitäisi räppiä, sen outo</w:t>
      </w:r>
    </w:p>
    <w:p>
      <w:r>
        <w:rPr>
          <w:b/>
          <w:u w:val="single"/>
        </w:rPr>
        <w:t xml:space="preserve">163172</w:t>
      </w:r>
    </w:p>
    <w:p>
      <w:r>
        <w:t xml:space="preserve">RT @LewisHutchinson Äiti kytkee ipadin laturin mutta ei kytke pistoketta päälle #typicalwoman #notsexist</w:t>
      </w:r>
    </w:p>
    <w:p>
      <w:r>
        <w:rPr>
          <w:b/>
          <w:u w:val="single"/>
        </w:rPr>
        <w:t xml:space="preserve">163173</w:t>
      </w:r>
    </w:p>
    <w:p>
      <w:r>
        <w:t xml:space="preserve">RT @Keltonsexy250 Olen huolissani tyttöjen puolesta, jotka ajavat treffejään tässä säässä..... #notsexist</w:t>
      </w:r>
    </w:p>
    <w:p>
      <w:r>
        <w:rPr>
          <w:b/>
          <w:u w:val="single"/>
        </w:rPr>
        <w:t xml:space="preserve">163174</w:t>
      </w:r>
    </w:p>
    <w:p>
      <w:r>
        <w:t xml:space="preserve">RT @Matt_Toppa Vihaan naispuolisia urheiluanalyytikkoja #notsexist #theyrejustannoying</w:t>
      </w:r>
    </w:p>
    <w:p>
      <w:r>
        <w:rPr>
          <w:b/>
          <w:u w:val="single"/>
        </w:rPr>
        <w:t xml:space="preserve">163175</w:t>
      </w:r>
    </w:p>
    <w:p>
      <w:r>
        <w:t xml:space="preserve">Ellei se ole SIRI AMIRITE LOL @LithiumJA Älä koskaan ota ohjeita naiselta! #notsexist</w:t>
      </w:r>
    </w:p>
    <w:p>
      <w:r>
        <w:rPr>
          <w:b/>
          <w:u w:val="single"/>
        </w:rPr>
        <w:t xml:space="preserve">163176</w:t>
      </w:r>
    </w:p>
    <w:p>
      <w:r>
        <w:t xml:space="preserve">RT @KingHammock Fat Amy ei ole hauska, koska hän on nainen.... Itse en pidä naisia lainkaan hauskoina #notsexist #realtalk</w:t>
      </w:r>
    </w:p>
    <w:p>
      <w:r>
        <w:rPr>
          <w:b/>
          <w:u w:val="single"/>
        </w:rPr>
        <w:t xml:space="preserve">163177</w:t>
      </w:r>
    </w:p>
    <w:p>
      <w:r>
        <w:t xml:space="preserve">Vau, ei hauskaa JA siinä ei ole mitään järkeä @nhowe911 Tämä transseksuaalinen puhuja sanoi, että kun hänestä tuli nainen, hänestä tuli huonompi ajamaan #proof #NotSexist</w:t>
      </w:r>
    </w:p>
    <w:p>
      <w:r>
        <w:rPr>
          <w:b/>
          <w:u w:val="single"/>
        </w:rPr>
        <w:t xml:space="preserve">163178</w:t>
      </w:r>
    </w:p>
    <w:p>
      <w:r>
        <w:t xml:space="preserve">RT @Durazzo_Cover32 Kutsukaa minua seksistiksi, jos haluatte, mutta tyttöjen ei pitäisi koskaan selostaa jalkapalloa tai mitään miesurheilua.</w:t>
      </w:r>
    </w:p>
    <w:p>
      <w:r>
        <w:rPr>
          <w:b/>
          <w:u w:val="single"/>
        </w:rPr>
        <w:t xml:space="preserve">163179</w:t>
      </w:r>
    </w:p>
    <w:p>
      <w:r>
        <w:t xml:space="preserve">RT @Ryan_Clevenger Kutsu minua seksistiksi, mutta minua ärsyttää SportsCenterin naisankkurit.</w:t>
      </w:r>
    </w:p>
    <w:p>
      <w:r>
        <w:rPr>
          <w:b/>
          <w:u w:val="single"/>
        </w:rPr>
        <w:t xml:space="preserve">163180</w:t>
      </w:r>
    </w:p>
    <w:p>
      <w:r>
        <w:t xml:space="preserve">@V_bergs aina erittäin skeptinen, kun nämä asiat tulevat ulos Soita minua seksistiksi tai miksi haluat, mutta seksuaalinen väkivalta on laaja termi.</w:t>
      </w:r>
    </w:p>
    <w:p>
      <w:r>
        <w:rPr>
          <w:b/>
          <w:u w:val="single"/>
        </w:rPr>
        <w:t xml:space="preserve">163181</w:t>
      </w:r>
    </w:p>
    <w:p>
      <w:r>
        <w:t xml:space="preserve">RT @In_The_AYERR En ole seksistinen, mutta minun on sanottava, että naiset ovat huonoimpia kuljettajia....</w:t>
      </w:r>
    </w:p>
    <w:p>
      <w:r>
        <w:rPr>
          <w:b/>
          <w:u w:val="single"/>
        </w:rPr>
        <w:t xml:space="preserve">163182</w:t>
      </w:r>
    </w:p>
    <w:p>
      <w:r>
        <w:t xml:space="preserve">RT @TheSpanishAfro_: He ovat lapsellisia töissä. Lol sen johtavat naiset. En ole seksistinen, mutta kun naiset eivät suostu johonkin, oh man.......</w:t>
      </w:r>
    </w:p>
    <w:p>
      <w:r>
        <w:rPr>
          <w:b/>
          <w:u w:val="single"/>
        </w:rPr>
        <w:t xml:space="preserve">163183</w:t>
      </w:r>
    </w:p>
    <w:p>
      <w:r>
        <w:t xml:space="preserve">RT @ChazSpence1 En ole seksistinen, mutta naisen ei pitäisi kommentoida rugbya, se ei ole oikein #ScotlandvsAustralia</w:t>
      </w:r>
    </w:p>
    <w:p>
      <w:r>
        <w:rPr>
          <w:b/>
          <w:u w:val="single"/>
        </w:rPr>
        <w:t xml:space="preserve">163184</w:t>
      </w:r>
    </w:p>
    <w:p>
      <w:r>
        <w:t xml:space="preserve">RT @AustinDrawbond Vannon, etten ole seksisti, mutta tässä kaupungissa on aivan liikaa naiskuljettajia.</w:t>
      </w:r>
    </w:p>
    <w:p>
      <w:r>
        <w:rPr>
          <w:b/>
          <w:u w:val="single"/>
        </w:rPr>
        <w:t xml:space="preserve">163185</w:t>
      </w:r>
    </w:p>
    <w:p>
      <w:r>
        <w:t xml:space="preserve">RT @bigjhill23: Tämä muija Amy Schumer on 2 hauska! Naiset koomikot todella täytyy tulla sen kanssa. Ei seksistinen, mutta useimmat naiset koomikot ovat rajoitettu ...</w:t>
      </w:r>
    </w:p>
    <w:p>
      <w:r>
        <w:rPr>
          <w:b/>
          <w:u w:val="single"/>
        </w:rPr>
        <w:t xml:space="preserve">163186</w:t>
      </w:r>
    </w:p>
    <w:p>
      <w:r>
        <w:t xml:space="preserve">RT @cielsolwazi: Ei seksistinen, mutta jotain ei ole oikein, kun naiset soittavat jalkapallopeliin lol.</w:t>
      </w:r>
    </w:p>
    <w:p>
      <w:r>
        <w:rPr>
          <w:b/>
          <w:u w:val="single"/>
        </w:rPr>
        <w:t xml:space="preserve">163187</w:t>
      </w:r>
    </w:p>
    <w:p>
      <w:r>
        <w:t xml:space="preserve">RT @JonathanFowler_: Tämä ei ole seksististä... Mutta en kestä naisia kuuluttajina! Olen aikeissa mykistää tv:n #dukevsunc</w:t>
      </w:r>
    </w:p>
    <w:p>
      <w:r>
        <w:rPr>
          <w:b/>
          <w:u w:val="single"/>
        </w:rPr>
        <w:t xml:space="preserve">163188</w:t>
      </w:r>
    </w:p>
    <w:p>
      <w:r>
        <w:t xml:space="preserve">RT @Krayfish35: Minua häiritsee, kun joku käyttää rumaa kieltä, mutta tyttöjen suusta se tuntuu 10x pahemmalta #KeepItClean #NotSexist</w:t>
      </w:r>
    </w:p>
    <w:p>
      <w:r>
        <w:rPr>
          <w:b/>
          <w:u w:val="single"/>
        </w:rPr>
        <w:t xml:space="preserve">163189</w:t>
      </w:r>
    </w:p>
    <w:p>
      <w:r>
        <w:t xml:space="preserve">RT @BC_Makin_It_Big: Sanokaa minua seksistiksi, mutta kieltäydyn katsomasta jalkapallo-ottelua, jossa nainen on erotuomarina. #ItsaMansSport #DUKEvsUNC #NoWomenExis...</w:t>
      </w:r>
    </w:p>
    <w:p>
      <w:r>
        <w:rPr>
          <w:b/>
          <w:u w:val="single"/>
        </w:rPr>
        <w:t xml:space="preserve">163190</w:t>
      </w:r>
    </w:p>
    <w:p>
      <w:r>
        <w:t xml:space="preserve">RT @TroyMV1 im sorry, en ole seksisti, mutta minua pelottaisi, että nainen johtaisi maata. naiset ovat liian mukavia.</w:t>
      </w:r>
    </w:p>
    <w:p>
      <w:r>
        <w:rPr>
          <w:b/>
          <w:u w:val="single"/>
        </w:rPr>
        <w:t xml:space="preserve">163191</w:t>
      </w:r>
    </w:p>
    <w:p>
      <w:r>
        <w:t xml:space="preserve">Oletko edes oikea ihminen? @awesomeadanxd En ole seksistinen. Mutta miehet ovat naisia parempia.</w:t>
      </w:r>
    </w:p>
    <w:p>
      <w:r>
        <w:rPr>
          <w:b/>
          <w:u w:val="single"/>
        </w:rPr>
        <w:t xml:space="preserve">163192</w:t>
      </w:r>
    </w:p>
    <w:p>
      <w:r>
        <w:t xml:space="preserve">Kyllä olet. @KenBest Vannon, etten ole seksistinen, mutta tyttöjen koripallon katsominen saa minut yleensä haluamaan ampua itseäni päähän.</w:t>
      </w:r>
    </w:p>
    <w:p>
      <w:r>
        <w:rPr>
          <w:b/>
          <w:u w:val="single"/>
        </w:rPr>
        <w:t xml:space="preserve">163193</w:t>
      </w:r>
    </w:p>
    <w:p>
      <w:r>
        <w:t xml:space="preserve">Minusta tuntuu, että löydät jotain valittamista. @Hheath10 ei välittäisi, jos hän olisi vain keskiverto tuomari, mutta hän sai kaiken väärin #notsexistinen</w:t>
      </w:r>
    </w:p>
    <w:p>
      <w:r>
        <w:rPr>
          <w:b/>
          <w:u w:val="single"/>
        </w:rPr>
        <w:t xml:space="preserve">163194</w:t>
      </w:r>
    </w:p>
    <w:p>
      <w:r>
        <w:t xml:space="preserve">Joo, koska sotilaalliset taistelut = RIVETING @AndrewMNorton En ole lainkaan seksistinen, mutta naisten yhteiskunnallisesta edistymisestä lukeminen on niin tylsää.</w:t>
      </w:r>
    </w:p>
    <w:p>
      <w:r>
        <w:rPr>
          <w:b/>
          <w:u w:val="single"/>
        </w:rPr>
        <w:t xml:space="preserve">163195</w:t>
      </w:r>
    </w:p>
    <w:p>
      <w:r>
        <w:t xml:space="preserve">Klassikko! @RyanWHuck Niille, joita kiinnostaa, rakastan naisia, en ole seksisti. Minä vitsailen. Anteeksi.</w:t>
      </w:r>
    </w:p>
    <w:p>
      <w:r>
        <w:rPr>
          <w:b/>
          <w:u w:val="single"/>
        </w:rPr>
        <w:t xml:space="preserve">163196</w:t>
      </w:r>
    </w:p>
    <w:p>
      <w:r>
        <w:t xml:space="preserve">Kuten tietokoneohjelmointi? http://t.co/RXBeH9zwA0 @TannerLeeCook En ole seksistinen, mutta en vittuile naisellisille töille.</w:t>
      </w:r>
    </w:p>
    <w:p>
      <w:r>
        <w:rPr>
          <w:b/>
          <w:u w:val="single"/>
        </w:rPr>
        <w:t xml:space="preserve">163197</w:t>
      </w:r>
    </w:p>
    <w:p>
      <w:r>
        <w:t xml:space="preserve">http://t.co/hBBh4lcCqs @TJBernasky im ei ole seksistinen r mitään, mutta en todellakaan tunne oloaan mukavaksi ottaa naispuolinen BARBER leikata hiukseni koskaan uudelleen</w:t>
      </w:r>
    </w:p>
    <w:p>
      <w:r>
        <w:rPr>
          <w:b/>
          <w:u w:val="single"/>
        </w:rPr>
        <w:t xml:space="preserve">163198</w:t>
      </w:r>
    </w:p>
    <w:p>
      <w:r>
        <w:t xml:space="preserve">Olet todellinen oppinut. @tropicalcoffin kun pelaan mortal kombatia valitsen vain tyttöjä en ole seksistinen pidän vain tisseistä...</w:t>
      </w:r>
    </w:p>
    <w:p>
      <w:r>
        <w:rPr>
          <w:b/>
          <w:u w:val="single"/>
        </w:rPr>
        <w:t xml:space="preserve">163199</w:t>
      </w:r>
    </w:p>
    <w:p>
      <w:r>
        <w:t xml:space="preserve">RT @DemaMatar: En ole seksistinen, mutta pidän enemmän miespuolisista professoreista kuin naispuolisista.</w:t>
      </w:r>
    </w:p>
    <w:p>
      <w:r>
        <w:rPr>
          <w:b/>
          <w:u w:val="single"/>
        </w:rPr>
        <w:t xml:space="preserve">163200</w:t>
      </w:r>
    </w:p>
    <w:p>
      <w:r>
        <w:t xml:space="preserve">RT @SClowers6: En ole seksistinen, mutta en hyväksy naisia urheiluohjelmissa, joissa puhutaan vain miesten urheilusta.</w:t>
      </w:r>
    </w:p>
    <w:p>
      <w:r>
        <w:rPr>
          <w:b/>
          <w:u w:val="single"/>
        </w:rPr>
        <w:t xml:space="preserve">163201</w:t>
      </w:r>
    </w:p>
    <w:p>
      <w:r>
        <w:t xml:space="preserve">RT @KeatonRich: En ole seksistinen, mutta vihaan sitä, kun tietyt tytöt twiittaavat jalkapallosta, kun veikkaan, että he pitävät paitsiota mausteena.</w:t>
      </w:r>
    </w:p>
    <w:p>
      <w:r>
        <w:rPr>
          <w:b/>
          <w:u w:val="single"/>
        </w:rPr>
        <w:t xml:space="preserve">163202</w:t>
      </w:r>
    </w:p>
    <w:p>
      <w:r>
        <w:t xml:space="preserve">RT @Omg_Mitch: En ole seksistinen, mutta seksistiset vitsit ovat hauskoja.</w:t>
      </w:r>
    </w:p>
    <w:p>
      <w:r>
        <w:rPr>
          <w:b/>
          <w:u w:val="single"/>
        </w:rPr>
        <w:t xml:space="preserve">163203</w:t>
      </w:r>
    </w:p>
    <w:p>
      <w:r>
        <w:t xml:space="preserve">RT @HAULINBASS25: En ole seksistinen, sanon vain, että miehet ovat kovia koko kuukauden, naiset ovat kovia 25 päivää kuukaudesta ja sitten valittavat, että he ovat....</w:t>
      </w:r>
    </w:p>
    <w:p>
      <w:r>
        <w:rPr>
          <w:b/>
          <w:u w:val="single"/>
        </w:rPr>
        <w:t xml:space="preserve">163204</w:t>
      </w:r>
    </w:p>
    <w:p>
      <w:r>
        <w:t xml:space="preserve">RT @B_Willy2013 Jokainen oikea mies tietää, että ruoanlaittotaito on yksi naisesi houkuttelevimmista ominaisuuksista. Hahaa #notsexist</w:t>
      </w:r>
    </w:p>
    <w:p>
      <w:r>
        <w:rPr>
          <w:b/>
          <w:u w:val="single"/>
        </w:rPr>
        <w:t xml:space="preserve">163205</w:t>
      </w:r>
    </w:p>
    <w:p>
      <w:r>
        <w:t xml:space="preserve">Olet niin suosittu @isaaaacdavid Juuri snapchattasin kaikki puhelimeni tytöt ja käskin heitä tekemään minulle illallista. Lol #notsexist</w:t>
      </w:r>
    </w:p>
    <w:p>
      <w:r>
        <w:rPr>
          <w:b/>
          <w:u w:val="single"/>
        </w:rPr>
        <w:t xml:space="preserve">163206</w:t>
      </w:r>
    </w:p>
    <w:p>
      <w:r>
        <w:t xml:space="preserve">*yawn* @Eminent_dude Olen pahoillani, mutta naiset eivät osaa ajaa, kutsukaa minua seksistiksi tai miksi tahansa, mutta se on totta.</w:t>
      </w:r>
    </w:p>
    <w:p>
      <w:r>
        <w:rPr>
          <w:b/>
          <w:u w:val="single"/>
        </w:rPr>
        <w:t xml:space="preserve">163207</w:t>
      </w:r>
    </w:p>
    <w:p>
      <w:r>
        <w:t xml:space="preserve">Aikakone taas rikki, Sokrates? @captain_coook voit kutsua minua seksistiksi ja ehkä se on totta, mutta en usko, että naisen pitäisi olla presidentti.</w:t>
      </w:r>
    </w:p>
    <w:p>
      <w:r>
        <w:rPr>
          <w:b/>
          <w:u w:val="single"/>
        </w:rPr>
        <w:t xml:space="preserve">163208</w:t>
      </w:r>
    </w:p>
    <w:p>
      <w:r>
        <w:t xml:space="preserve">"Radikaali"? lol ei @David_i_think Kutsu minua seksistiksi. Mutta tyttö pelaa bf4:ää? Lol no</w:t>
      </w:r>
    </w:p>
    <w:p>
      <w:r>
        <w:rPr>
          <w:b/>
          <w:u w:val="single"/>
        </w:rPr>
        <w:t xml:space="preserve">163209</w:t>
      </w:r>
    </w:p>
    <w:p>
      <w:r>
        <w:t xml:space="preserve">Kyllä vain! @PatrickEheM Kutsu minua seksistiksi, puolueelliseksi tai miksi tahansa. Uskon tosissani, että kauhea ajaminen periytyy Y-kromosomin kautta.</w:t>
      </w:r>
    </w:p>
    <w:p>
      <w:r>
        <w:rPr>
          <w:b/>
          <w:u w:val="single"/>
        </w:rPr>
        <w:t xml:space="preserve">163210</w:t>
      </w:r>
    </w:p>
    <w:p>
      <w:r>
        <w:t xml:space="preserve">Harmi, etteivät he ota sinua! @the_CRISPY_man Kutsukaa minua seksistiksi, mutta otan mieluummin naisen, joka osaa laittaa ruokaa, kuin sellaisen, joka ei osaa, koska tahansa.</w:t>
      </w:r>
    </w:p>
    <w:p>
      <w:r>
        <w:rPr>
          <w:b/>
          <w:u w:val="single"/>
        </w:rPr>
        <w:t xml:space="preserve">163211</w:t>
      </w:r>
    </w:p>
    <w:p>
      <w:r>
        <w:t xml:space="preserve">Ei pysty puhumaan miesten kanssa, ei ymmärrä mitään videopeliä monimutkaisempaa. @Dylan_Vadnais24 Ei voi puhua urheilusta naisten kanssa..kutsu minua seksistiksi.</w:t>
      </w:r>
    </w:p>
    <w:p>
      <w:r>
        <w:rPr>
          <w:b/>
          <w:u w:val="single"/>
        </w:rPr>
        <w:t xml:space="preserve">163212</w:t>
      </w:r>
    </w:p>
    <w:p>
      <w:r>
        <w:t xml:space="preserve">Tuo on sitä outoa aivoja tuhoavaa seksismiä, josta minä puhun! @JoeGallois Kutsukaa minua seksistiksi, mutta naiset eivät ole hyviä antamaan toisilleen korkeita tansseja.</w:t>
      </w:r>
    </w:p>
    <w:p>
      <w:r>
        <w:rPr>
          <w:b/>
          <w:u w:val="single"/>
        </w:rPr>
        <w:t xml:space="preserve">163213</w:t>
      </w:r>
    </w:p>
    <w:p>
      <w:r>
        <w:t xml:space="preserve">Hyvä, ettet koskaan saa tilaisuutta. @ItsJonTyler En vain tunne oloani turvalliseksi ajaa minkään tytön kanssa kutsu minua seksistiksi.</w:t>
      </w:r>
    </w:p>
    <w:p>
      <w:r>
        <w:rPr>
          <w:b/>
          <w:u w:val="single"/>
        </w:rPr>
        <w:t xml:space="preserve">163214</w:t>
      </w:r>
    </w:p>
    <w:p>
      <w:r>
        <w:t xml:space="preserve">Oletan siis, ettet hanki lapsia, koska se on ympärivuorokautista työtä. @AlexDramaAklilu sanokaa minua seksistiksi, mutta vaimollani ei tule olemaan 9-5 työtä.</w:t>
      </w:r>
    </w:p>
    <w:p>
      <w:r>
        <w:rPr>
          <w:b/>
          <w:u w:val="single"/>
        </w:rPr>
        <w:t xml:space="preserve">163215</w:t>
      </w:r>
    </w:p>
    <w:p>
      <w:r>
        <w:t xml:space="preserve">Edes Misogynistinen magneettirunous ei ole näin kliseistä. @captain_coook @YesYoureSexist Mene takaisin keittiöön, lutka.</w:t>
      </w:r>
    </w:p>
    <w:p>
      <w:r>
        <w:rPr>
          <w:b/>
          <w:u w:val="single"/>
        </w:rPr>
        <w:t xml:space="preserve">163216</w:t>
      </w:r>
    </w:p>
    <w:p>
      <w:r>
        <w:t xml:space="preserve">Koska lihavilla miehillä ja lihavilla naisilla on yhtäläiset mahdollisuudet tässä maailmassa, eikö niin. @Carlozaffino En ole seksistinen, joten kutsun sinua läskiksi, jos haluan.</w:t>
      </w:r>
    </w:p>
    <w:p>
      <w:r>
        <w:rPr>
          <w:b/>
          <w:u w:val="single"/>
        </w:rPr>
        <w:t xml:space="preserve">163217</w:t>
      </w:r>
    </w:p>
    <w:p>
      <w:r>
        <w:t xml:space="preserve">WHOA, harvinainen paskahelmi viemäriin. @Brettonme En ole seksistinen, toivon vain todella, ettei minulla ole tytärtä...</w:t>
      </w:r>
    </w:p>
    <w:p>
      <w:r>
        <w:rPr>
          <w:b/>
          <w:u w:val="single"/>
        </w:rPr>
        <w:t xml:space="preserve">163218</w:t>
      </w:r>
    </w:p>
    <w:p>
      <w:r>
        <w:t xml:space="preserve">RT @BJDGAF En ole seksistinen, mutta tyttöjen ei pitäisi painia...</w:t>
      </w:r>
    </w:p>
    <w:p>
      <w:r>
        <w:rPr>
          <w:b/>
          <w:u w:val="single"/>
        </w:rPr>
        <w:t xml:space="preserve">163219</w:t>
      </w:r>
    </w:p>
    <w:p>
      <w:r>
        <w:t xml:space="preserve">RT @CharlesClassiqk: Anteeksi, en ole seksistinen, MUTTA on olemassa kaksinaismoraalia, on tiettyjä sääntöjä miehille ja tiettyjä sääntöjä naisille....</w:t>
      </w:r>
    </w:p>
    <w:p>
      <w:r>
        <w:rPr>
          <w:b/>
          <w:u w:val="single"/>
        </w:rPr>
        <w:t xml:space="preserve">163220</w:t>
      </w:r>
    </w:p>
    <w:p>
      <w:r>
        <w:t xml:space="preserve">RT @HenryBeans Se oli parhaita aikoja, se oli pahimpia aikoja. Mutta hänellä oli uskomattomat tissit, täytyy sanoa. #notsexist</w:t>
      </w:r>
    </w:p>
    <w:p>
      <w:r>
        <w:rPr>
          <w:b/>
          <w:u w:val="single"/>
        </w:rPr>
        <w:t xml:space="preserve">163221</w:t>
      </w:r>
    </w:p>
    <w:p>
      <w:r>
        <w:t xml:space="preserve">RT @Peyton_Drinking: #NotSexist, mutta onko Erin Andrews keskivertoisen näköinen "super puhuttu hottie" koskaan?  Täysin hieno urheilu re...</w:t>
      </w:r>
    </w:p>
    <w:p>
      <w:r>
        <w:rPr>
          <w:b/>
          <w:u w:val="single"/>
        </w:rPr>
        <w:t xml:space="preserve">163222</w:t>
      </w:r>
    </w:p>
    <w:p>
      <w:r>
        <w:t xml:space="preserve">RT @jamesy_cuv: Notsexist: Naisen vartalon paras osa ovat kädet, yksinkertaisesti siksi, että niillä voi tehdä voileipiä ja siivota paskaa #notsexist</w:t>
      </w:r>
    </w:p>
    <w:p>
      <w:r>
        <w:rPr>
          <w:b/>
          <w:u w:val="single"/>
        </w:rPr>
        <w:t xml:space="preserve">163223</w:t>
      </w:r>
    </w:p>
    <w:p>
      <w:r>
        <w:t xml:space="preserve">Olet vitun kusipää. @andrewbossvoss Eh, vaikuttaa oikealta... #notsexist http://t.co/ajbW13kK2p</w:t>
      </w:r>
    </w:p>
    <w:p>
      <w:r>
        <w:rPr>
          <w:b/>
          <w:u w:val="single"/>
        </w:rPr>
        <w:t xml:space="preserve">163224</w:t>
      </w:r>
    </w:p>
    <w:p>
      <w:r>
        <w:t xml:space="preserve">@SexKittenParty @YesYoureRacist Vau, ei, okei, älä vertaa sanaa "huora" n-sanaan.</w:t>
      </w:r>
    </w:p>
    <w:p>
      <w:r>
        <w:rPr>
          <w:b/>
          <w:u w:val="single"/>
        </w:rPr>
        <w:t xml:space="preserve">163225</w:t>
      </w:r>
    </w:p>
    <w:p>
      <w:r>
        <w:t xml:space="preserve">RT @FG2k20z3: En ole seksisti, mutta naiset eivät kuulu ESPN:lle analyytikoiksi tai kommentaattoreiksi!!!!</w:t>
      </w:r>
    </w:p>
    <w:p>
      <w:r>
        <w:rPr>
          <w:b/>
          <w:u w:val="single"/>
        </w:rPr>
        <w:t xml:space="preserve">163226</w:t>
      </w:r>
    </w:p>
    <w:p>
      <w:r>
        <w:t xml:space="preserve">RT @_oimatewtf: I'm not sexist but girls who have abs and all that nonsense are really not attractive</w:t>
      </w:r>
    </w:p>
    <w:p>
      <w:r>
        <w:rPr>
          <w:b/>
          <w:u w:val="single"/>
        </w:rPr>
        <w:t xml:space="preserve">163227</w:t>
      </w:r>
    </w:p>
    <w:p>
      <w:r>
        <w:t xml:space="preserve">RT @JMontgomery94: En ole seksistinen, mutta olen nähnyt 5 kappaletta kauheinta ajamista tänä aamuna tässä autotallissa, joka kerta se on ollut w....</w:t>
      </w:r>
    </w:p>
    <w:p>
      <w:r>
        <w:rPr>
          <w:b/>
          <w:u w:val="single"/>
        </w:rPr>
        <w:t xml:space="preserve">163228</w:t>
      </w:r>
    </w:p>
    <w:p>
      <w:r>
        <w:t xml:space="preserve">RT @rking425369: En ole seksistinen, mutta tytön pitäisi osata kokata! jos minä osaan, hänen pitäisi myös osata, kunhan vain sanon.</w:t>
      </w:r>
    </w:p>
    <w:p>
      <w:r>
        <w:rPr>
          <w:b/>
          <w:u w:val="single"/>
        </w:rPr>
        <w:t xml:space="preserve">163229</w:t>
      </w:r>
    </w:p>
    <w:p>
      <w:r>
        <w:t xml:space="preserve">RT @davidrobertsss: Mutta väite "kaikki mieskuljettajat ovat parempia kuin nainen" on kaikin puolin oikein ...</w:t>
      </w:r>
    </w:p>
    <w:p>
      <w:r>
        <w:rPr>
          <w:b/>
          <w:u w:val="single"/>
        </w:rPr>
        <w:t xml:space="preserve">163230</w:t>
      </w:r>
    </w:p>
    <w:p>
      <w:r>
        <w:t xml:space="preserve">RT @ol_dirtymarco En ole seksistinen, mutta minun on myönnettävä, että "Naiset kuuluvat keittiöön" -vitsit olivat nauramisen arvoisia.</w:t>
      </w:r>
    </w:p>
    <w:p>
      <w:r>
        <w:rPr>
          <w:b/>
          <w:u w:val="single"/>
        </w:rPr>
        <w:t xml:space="preserve">163231</w:t>
      </w:r>
    </w:p>
    <w:p>
      <w:r>
        <w:t xml:space="preserve">RT @KinnleeB: Kaikkien aikojen ENSIMMÄINEN mies vastaan nainen MMA-ottelu järjestetään tänä viikonloppuna Brasiliassa. Ihan oikeasti? Tämän ei pitäisi tapahtua #NotSexis...</w:t>
      </w:r>
    </w:p>
    <w:p>
      <w:r>
        <w:rPr>
          <w:b/>
          <w:u w:val="single"/>
        </w:rPr>
        <w:t xml:space="preserve">163232</w:t>
      </w:r>
    </w:p>
    <w:p>
      <w:r>
        <w:t xml:space="preserve">RT @mrdangdang Evan Fornierin on kasvatettava kasvokarvat, sillä hän näyttää siltä, että hän kuuluu WNBA:han. #naisellinen #notsexist #justtruthful</w:t>
      </w:r>
    </w:p>
    <w:p>
      <w:r>
        <w:rPr>
          <w:b/>
          <w:u w:val="single"/>
        </w:rPr>
        <w:t xml:space="preserve">163233</w:t>
      </w:r>
    </w:p>
    <w:p>
      <w:r>
        <w:t xml:space="preserve">ei. http://t.co/5a8IkX8Jup @nzzml @amirashaa #fact naiset puhuvat 3 kertaa enemmän kuin miehet #NotSexist #NotSexist</w:t>
      </w:r>
    </w:p>
    <w:p>
      <w:r>
        <w:rPr>
          <w:b/>
          <w:u w:val="single"/>
        </w:rPr>
        <w:t xml:space="preserve">163234</w:t>
      </w:r>
    </w:p>
    <w:p>
      <w:r>
        <w:t xml:space="preserve">RT @nathanbonter21 Olen pahoillani, mutta en voi sietää naiskommentaattoreita tai naisia, jotka puhuvat urheilusta ESPN:ssä #NotSexist #NotSexist</w:t>
      </w:r>
    </w:p>
    <w:p>
      <w:r>
        <w:rPr>
          <w:b/>
          <w:u w:val="single"/>
        </w:rPr>
        <w:t xml:space="preserve">163235</w:t>
      </w:r>
    </w:p>
    <w:p>
      <w:r>
        <w:t xml:space="preserve">RT @GabeMiller22 En ole lainkaan seksistinen, mutta naispuolisia urheiluanalyytikkoja ei saisi olla lainkaan</w:t>
      </w:r>
    </w:p>
    <w:p>
      <w:r>
        <w:rPr>
          <w:b/>
          <w:u w:val="single"/>
        </w:rPr>
        <w:t xml:space="preserve">163236</w:t>
      </w:r>
    </w:p>
    <w:p>
      <w:r>
        <w:t xml:space="preserve">RT @NoCoolKnickname En ole seksistinen ja saan luultavasti vaikeuksia tästä, mutta, Naiset werent suunniteltu tai luotu olemaan yksin.</w:t>
      </w:r>
    </w:p>
    <w:p>
      <w:r>
        <w:rPr>
          <w:b/>
          <w:u w:val="single"/>
        </w:rPr>
        <w:t xml:space="preserve">163237</w:t>
      </w:r>
    </w:p>
    <w:p>
      <w:r>
        <w:t xml:space="preserve">Sinut pitäisi panna lukkojen taakse, senkin sosiopaatti. @ninjaphi Todistaakseni, etten ole seksistinen, aion lyödä naista kasvoihin.</w:t>
      </w:r>
    </w:p>
    <w:p>
      <w:r>
        <w:rPr>
          <w:b/>
          <w:u w:val="single"/>
        </w:rPr>
        <w:t xml:space="preserve">163238</w:t>
      </w:r>
    </w:p>
    <w:p>
      <w:r>
        <w:t xml:space="preserve">Olet kamala. @TheOnlyJHarris NAISTEN EI PITÄISI TEHDÄ PELIÄ MIESURHEILIJOILLE!!!! EN OLE SEKSISTI, SE ON VAIN FAKTA. HE OVAT KAUHEITA.</w:t>
      </w:r>
    </w:p>
    <w:p>
      <w:r>
        <w:rPr>
          <w:b/>
          <w:u w:val="single"/>
        </w:rPr>
        <w:t xml:space="preserve">163239</w:t>
      </w:r>
    </w:p>
    <w:p>
      <w:r>
        <w:t xml:space="preserve">RT @GrahHarwarddd Kutsu minua seksistiksi, mutta en voi sietää naisia miesten urheilulajien selostajina.</w:t>
      </w:r>
    </w:p>
    <w:p>
      <w:r>
        <w:rPr>
          <w:b/>
          <w:u w:val="single"/>
        </w:rPr>
        <w:t xml:space="preserve">163240</w:t>
      </w:r>
    </w:p>
    <w:p>
      <w:r>
        <w:t xml:space="preserve">RT @D_Copee Kutsu minua seksistiksi, mutta en luota naiskuljettajiin .. Tai ainakaan perheeni naisiin.</w:t>
      </w:r>
    </w:p>
    <w:p>
      <w:r>
        <w:rPr>
          <w:b/>
          <w:u w:val="single"/>
        </w:rPr>
        <w:t xml:space="preserve">163241</w:t>
      </w:r>
    </w:p>
    <w:p>
      <w:r>
        <w:t xml:space="preserve">RT @ben_thomas93 Kutsu minua seksistiksi, mutta en todellakaan pidä naiskoomikkoja lainkaan hauskoina.</w:t>
      </w:r>
    </w:p>
    <w:p>
      <w:r>
        <w:rPr>
          <w:b/>
          <w:u w:val="single"/>
        </w:rPr>
        <w:t xml:space="preserve">163242</w:t>
      </w:r>
    </w:p>
    <w:p>
      <w:r>
        <w:t xml:space="preserve">Olet kamala vanhempi. @jrdrury13 Kutsu minua seksistiksi, mutta poikani voi tehdä mitä tahansa hän haluaa lol tyttäreni ei niinkään.</w:t>
      </w:r>
    </w:p>
    <w:p>
      <w:r>
        <w:rPr>
          <w:b/>
          <w:u w:val="single"/>
        </w:rPr>
        <w:t xml:space="preserve">163243</w:t>
      </w:r>
    </w:p>
    <w:p>
      <w:r>
        <w:t xml:space="preserve">RT @ChadT35 Naiskoomikot eivät ole hauskoja #notsexistinen</w:t>
      </w:r>
    </w:p>
    <w:p>
      <w:r>
        <w:rPr>
          <w:b/>
          <w:u w:val="single"/>
        </w:rPr>
        <w:t xml:space="preserve">163244</w:t>
      </w:r>
    </w:p>
    <w:p>
      <w:r>
        <w:t xml:space="preserve">Ugh, en voi. @Stevobrooo Mikään ei ole niin halventavaa kuin mies, joka käyttää höyhenpesuria. #GenderRoleShock #NotSexist #JustManly</w:t>
      </w:r>
    </w:p>
    <w:p>
      <w:r>
        <w:rPr>
          <w:b/>
          <w:u w:val="single"/>
        </w:rPr>
        <w:t xml:space="preserve">163245</w:t>
      </w:r>
    </w:p>
    <w:p>
      <w:r>
        <w:t xml:space="preserve">RT @_chonz Kutsu minua seksistiksi, mutta en pystyisi katsomaan naisen stand upia, vaikka pallini olisivat sentin päässä vannesahasta.</w:t>
      </w:r>
    </w:p>
    <w:p>
      <w:r>
        <w:rPr>
          <w:b/>
          <w:u w:val="single"/>
        </w:rPr>
        <w:t xml:space="preserve">163246</w:t>
      </w:r>
    </w:p>
    <w:p>
      <w:r>
        <w:t xml:space="preserve">RT @joe_kriz Ei ole seksististä, mutta on vaikea katsoa peliä, kun selostajana on nainen.</w:t>
      </w:r>
    </w:p>
    <w:p>
      <w:r>
        <w:rPr>
          <w:b/>
          <w:u w:val="single"/>
        </w:rPr>
        <w:t xml:space="preserve">163247</w:t>
      </w:r>
    </w:p>
    <w:p>
      <w:r>
        <w:t xml:space="preserve">RT @kellixbrown En ole seksistinen, mutta en todellakaan voi sietää naispuolisia urheilutoimittajia. #sorry</w:t>
      </w:r>
    </w:p>
    <w:p>
      <w:r>
        <w:rPr>
          <w:b/>
          <w:u w:val="single"/>
        </w:rPr>
        <w:t xml:space="preserve">163248</w:t>
      </w:r>
    </w:p>
    <w:p>
      <w:r>
        <w:t xml:space="preserve">*vomit* @j_degeorge En ole missään nimessä seksistinen, mutta yksikään nainen ei saisi koskaan saada kuuluttaa jalkapallo-ottelua #KnowYourPlace</w:t>
      </w:r>
    </w:p>
    <w:p>
      <w:r>
        <w:rPr>
          <w:b/>
          <w:u w:val="single"/>
        </w:rPr>
        <w:t xml:space="preserve">163249</w:t>
      </w:r>
    </w:p>
    <w:p>
      <w:r>
        <w:t xml:space="preserve">RT @IanPipebomb Beth Mowinsin ääni ärsyttää minua helvetisti. #mute #espn #BeefOBradysBowl #BeefsBowl #notsexist #justsaying</w:t>
      </w:r>
    </w:p>
    <w:p>
      <w:r>
        <w:rPr>
          <w:b/>
          <w:u w:val="single"/>
        </w:rPr>
        <w:t xml:space="preserve">163250</w:t>
      </w:r>
    </w:p>
    <w:p>
      <w:r>
        <w:t xml:space="preserve">RT @theJPDH @Lukeyjuke suurin osa [huonoista kuljettajista] on naisia, eikö niin? #havainto #notsexist</w:t>
      </w:r>
    </w:p>
    <w:p>
      <w:r>
        <w:rPr>
          <w:b/>
          <w:u w:val="single"/>
        </w:rPr>
        <w:t xml:space="preserve">163251</w:t>
      </w:r>
    </w:p>
    <w:p>
      <w:r>
        <w:t xml:space="preserve">RT @atchley62 Kutsu minua seksistiksi, mutta en todellakaan pidä siitä, että naiset selostavat jalkapallo-otteluita.</w:t>
      </w:r>
    </w:p>
    <w:p>
      <w:r>
        <w:rPr>
          <w:b/>
          <w:u w:val="single"/>
        </w:rPr>
        <w:t xml:space="preserve">163252</w:t>
      </w:r>
    </w:p>
    <w:p>
      <w:r>
        <w:t xml:space="preserve">RT @Tcrawford714 Kutsu minua seksistiksi, mutta en halua katsoa jalkapalloa, jossa on naispuolinen selostaja.</w:t>
      </w:r>
    </w:p>
    <w:p>
      <w:r>
        <w:rPr>
          <w:b/>
          <w:u w:val="single"/>
        </w:rPr>
        <w:t xml:space="preserve">163253</w:t>
      </w:r>
    </w:p>
    <w:p>
      <w:r>
        <w:t xml:space="preserve">miesten pitäisi miesten. @Mic_Ross Tyhmät naiset kutsuvat minua seksistiksi... todelliset naiset kunnioittavat perinteisiä arvoja.. miesten pitäisi olla miehiä ja naisten pitäisi olla naisia.</w:t>
      </w:r>
    </w:p>
    <w:p>
      <w:r>
        <w:rPr>
          <w:b/>
          <w:u w:val="single"/>
        </w:rPr>
        <w:t xml:space="preserve">163254</w:t>
      </w:r>
    </w:p>
    <w:p>
      <w:r>
        <w:t xml:space="preserve">@theJPDH "suurin osa ostajista on naisia, siellä on joitakin huonoja kärrynkuljettajia, hashtag ei ole seksistinen" Hyvä yritys.</w:t>
      </w:r>
    </w:p>
    <w:p>
      <w:r>
        <w:rPr>
          <w:b/>
          <w:u w:val="single"/>
        </w:rPr>
        <w:t xml:space="preserve">163255</w:t>
      </w:r>
    </w:p>
    <w:p>
      <w:r>
        <w:t xml:space="preserve">Ei, koska matematiikka on vaikeaa! @theJPDH @YesYoureSexist kaksi ja kaksi ei tee viittä, tiedät sen, eikö?</w:t>
      </w:r>
    </w:p>
    <w:p>
      <w:r>
        <w:rPr>
          <w:b/>
          <w:u w:val="single"/>
        </w:rPr>
        <w:t xml:space="preserve">163256</w:t>
      </w:r>
    </w:p>
    <w:p>
      <w:r>
        <w:t xml:space="preserve">Vain jos sinulla on etuoikeuksia. @Snoogens_604 En ole seksistinen, rasistinen tai halveksi vammaisia ihmisiä, mutta hauska vitsi on hauska vitsi.</w:t>
      </w:r>
    </w:p>
    <w:p>
      <w:r>
        <w:rPr>
          <w:b/>
          <w:u w:val="single"/>
        </w:rPr>
        <w:t xml:space="preserve">163257</w:t>
      </w:r>
    </w:p>
    <w:p>
      <w:r>
        <w:t xml:space="preserve">Ilmeisesti et seuraa monia naisvihamielisiä RT @Ben_Humes Miksi Twitterissä kaikki on tytöille tai tyttöihin liittyvää? #NotSexist</w:t>
      </w:r>
    </w:p>
    <w:p>
      <w:r>
        <w:rPr>
          <w:b/>
          <w:u w:val="single"/>
        </w:rPr>
        <w:t xml:space="preserve">163258</w:t>
      </w:r>
    </w:p>
    <w:p>
      <w:r>
        <w:t xml:space="preserve">NIIN HAUSKA U KIRJOITTAA OMAA MATERIAALIA? @JesseElJefe Monet kutsuvat minua seksistiksi. Mutta he ovat naisia, eikä heidän mielipiteillään ole väliä.</w:t>
      </w:r>
    </w:p>
    <w:p>
      <w:r>
        <w:rPr>
          <w:b/>
          <w:u w:val="single"/>
        </w:rPr>
        <w:t xml:space="preserve">163259</w:t>
      </w:r>
    </w:p>
    <w:p>
      <w:r>
        <w:t xml:space="preserve">Jos hän olisi ollut tunteellinen, syyttäisit myös sukupuolta @oglefro En ole seksistinen... Mutta vihaan naisia kuuluttajia... He yrittävät kuulostaa liian analyyttisiltä...</w:t>
      </w:r>
    </w:p>
    <w:p>
      <w:r>
        <w:rPr>
          <w:b/>
          <w:u w:val="single"/>
        </w:rPr>
        <w:t xml:space="preserve">163260</w:t>
      </w:r>
    </w:p>
    <w:p>
      <w:r>
        <w:t xml:space="preserve">RT @BarrettWatson27 En ole seksistinen, mutta en voi sietää sitä, että urheilua katsellessani naiskommentaattori puhuu.</w:t>
      </w:r>
    </w:p>
    <w:p>
      <w:r>
        <w:rPr>
          <w:b/>
          <w:u w:val="single"/>
        </w:rPr>
        <w:t xml:space="preserve">163261</w:t>
      </w:r>
    </w:p>
    <w:p>
      <w:r>
        <w:t xml:space="preserve">RT @Joseph_MC3 En ole seksistinen, mutta minun on äärimmäisen vaikea kuunnella naislaulajaa.</w:t>
      </w:r>
    </w:p>
    <w:p>
      <w:r>
        <w:rPr>
          <w:b/>
          <w:u w:val="single"/>
        </w:rPr>
        <w:t xml:space="preserve">163262</w:t>
      </w:r>
    </w:p>
    <w:p>
      <w:r>
        <w:t xml:space="preserve">RT @TheDonTwon En ole seksisti, mutta feministit ärsyttävät minua...</w:t>
      </w:r>
    </w:p>
    <w:p>
      <w:r>
        <w:rPr>
          <w:b/>
          <w:u w:val="single"/>
        </w:rPr>
        <w:t xml:space="preserve">163263</w:t>
      </w:r>
    </w:p>
    <w:p>
      <w:r>
        <w:t xml:space="preserve">"tytöt" @Dehner07 Yleensä ei ole seksistinen, mutta tytöt ovat tuomareita NBA:ssa ? Wow.</w:t>
      </w:r>
    </w:p>
    <w:p>
      <w:r>
        <w:rPr>
          <w:b/>
          <w:u w:val="single"/>
        </w:rPr>
        <w:t xml:space="preserve">163264</w:t>
      </w:r>
    </w:p>
    <w:p>
      <w:r>
        <w:t xml:space="preserve">RT @jcantrell12: En ole seksistinen. Mutta jos voit todistaa, että olen väärässä naiskoomikkojen suhteen, pyydän virallisesti anteeksi wo...</w:t>
      </w:r>
    </w:p>
    <w:p>
      <w:r>
        <w:rPr>
          <w:b/>
          <w:u w:val="single"/>
        </w:rPr>
        <w:t xml:space="preserve">163265</w:t>
      </w:r>
    </w:p>
    <w:p>
      <w:r>
        <w:t xml:space="preserve">LMFAO @BrandonHonaker1 LMFAO kuka välittää naisten UFC-titteliottelusta ei ole seksistinen, mutta vakavasti kukaan ei välitä lol.</w:t>
      </w:r>
    </w:p>
    <w:p>
      <w:r>
        <w:rPr>
          <w:b/>
          <w:u w:val="single"/>
        </w:rPr>
        <w:t xml:space="preserve">163266</w:t>
      </w:r>
    </w:p>
    <w:p>
      <w:r>
        <w:t xml:space="preserve">RT @RyBen3 En ole seksistinen: mutta en pidä siitä, että ensimmäinen peli, jossa kaksi naista on linjamiehenä, on BYU-peli. Meillä on aina tuuria näin</w:t>
      </w:r>
    </w:p>
    <w:p>
      <w:r>
        <w:rPr>
          <w:b/>
          <w:u w:val="single"/>
        </w:rPr>
        <w:t xml:space="preserve">163267</w:t>
      </w:r>
    </w:p>
    <w:p>
      <w:r>
        <w:t xml:space="preserve">RT @RyBen3: @LJoyce11: Kommenttini oli seksistinen, mutta en ole henkilökohtaisesti aina seksisti.</w:t>
      </w:r>
    </w:p>
    <w:p>
      <w:r>
        <w:rPr>
          <w:b/>
          <w:u w:val="single"/>
        </w:rPr>
        <w:t xml:space="preserve">163268</w:t>
      </w:r>
    </w:p>
    <w:p>
      <w:r>
        <w:t xml:space="preserve">RT @KhalilAOfficial Ensinnäkin naisurheilu. Nyt meillä on naispuoliset tuomarit ja naispuoliset kuuluttajat... mihin elämä on mennyt... #NotSexist</w:t>
      </w:r>
    </w:p>
    <w:p>
      <w:r>
        <w:rPr>
          <w:b/>
          <w:u w:val="single"/>
        </w:rPr>
        <w:t xml:space="preserve">163269</w:t>
      </w:r>
    </w:p>
    <w:p>
      <w:r>
        <w:t xml:space="preserve">@ElderAwesomeish "rentoudu sen jälkeen" &amp;lt;-- siis tavallisen 8 tunnin lastenhoito- ja kotityövuoron jälkeen otat sinä vastuun, tai kun hän on kuollut?</w:t>
      </w:r>
    </w:p>
    <w:p>
      <w:r>
        <w:rPr>
          <w:b/>
          <w:u w:val="single"/>
        </w:rPr>
        <w:t xml:space="preserve">163270</w:t>
      </w:r>
    </w:p>
    <w:p>
      <w:r>
        <w:t xml:space="preserve">RT @ElliottVKay Kutsu minua seksistiksi, mutta en vain pidä siitä, että naiset toimivat jalkapallotuomareina.</w:t>
      </w:r>
    </w:p>
    <w:p>
      <w:r>
        <w:rPr>
          <w:b/>
          <w:u w:val="single"/>
        </w:rPr>
        <w:t xml:space="preserve">163271</w:t>
      </w:r>
    </w:p>
    <w:p>
      <w:r>
        <w:t xml:space="preserve">RT @ElleDunc Kutsu minua seksistiksi, mutta pidin enemmän COD:sta ilman tätä typerää muijaa.</w:t>
      </w:r>
    </w:p>
    <w:p>
      <w:r>
        <w:rPr>
          <w:b/>
          <w:u w:val="single"/>
        </w:rPr>
        <w:t xml:space="preserve">163272</w:t>
      </w:r>
    </w:p>
    <w:p>
      <w:r>
        <w:t xml:space="preserve">RT @WLeM32 Kutsukaa minua seksistiksi, mutta en pidä jalkapallon tyttö-tuomareista.....</w:t>
      </w:r>
    </w:p>
    <w:p>
      <w:r>
        <w:rPr>
          <w:b/>
          <w:u w:val="single"/>
        </w:rPr>
        <w:t xml:space="preserve">163273</w:t>
      </w:r>
    </w:p>
    <w:p>
      <w:r>
        <w:t xml:space="preserve">HAHA WHAT @AbeAmas Kutsu minua seksistiksi, mutta en silti pidä siitä, että Legend of Koren päähenkilö on nainen. Se ei vain tunnu oikealta.</w:t>
      </w:r>
    </w:p>
    <w:p>
      <w:r>
        <w:rPr>
          <w:b/>
          <w:u w:val="single"/>
        </w:rPr>
        <w:t xml:space="preserve">163274</w:t>
      </w:r>
    </w:p>
    <w:p>
      <w:r>
        <w:t xml:space="preserve">@AbeAmasin versiossa Legend of Korrasta päähenkilö on Mako ja tarina kertoo hiusgeelistä ja rutiininomaisesta paperityöstä.</w:t>
      </w:r>
    </w:p>
    <w:p>
      <w:r>
        <w:rPr>
          <w:b/>
          <w:u w:val="single"/>
        </w:rPr>
        <w:t xml:space="preserve">163275</w:t>
      </w:r>
    </w:p>
    <w:p>
      <w:r>
        <w:t xml:space="preserve">RT @kristc67 Kun tyttö näyttää enemmän buff kuin minä.... #gymtime #eeew #notcute #notsexist #justscared #justscared</w:t>
      </w:r>
    </w:p>
    <w:p>
      <w:r>
        <w:rPr>
          <w:b/>
          <w:u w:val="single"/>
        </w:rPr>
        <w:t xml:space="preserve">163276</w:t>
      </w:r>
    </w:p>
    <w:p>
      <w:r>
        <w:t xml:space="preserve">RT @GrahamInglish Hahahaha Olen pahoillani, mutta jos katsot naisten UFC-otteluita kys #NotSexist #ItsJustWeird</w:t>
      </w:r>
    </w:p>
    <w:p>
      <w:r>
        <w:rPr>
          <w:b/>
          <w:u w:val="single"/>
        </w:rPr>
        <w:t xml:space="preserve">163277</w:t>
      </w:r>
    </w:p>
    <w:p>
      <w:r>
        <w:t xml:space="preserve">RT @coltonodoherty Inhoan sitä, kun tytöt ovat huonolla tuulella, joten yritän sanoa, että vihaan tyttöjä.</w:t>
      </w:r>
    </w:p>
    <w:p>
      <w:r>
        <w:rPr>
          <w:b/>
          <w:u w:val="single"/>
        </w:rPr>
        <w:t xml:space="preserve">163278</w:t>
      </w:r>
    </w:p>
    <w:p>
      <w:r>
        <w:t xml:space="preserve">RT @hadyn1878: He vihaavat tyttöjä, jotka luulevat olevansa todella seksikkäitä, koska he pääsevät joka viikko eri henkilön kanssa, vaikka todellisuudessa se johtuu siitä, että he...</w:t>
      </w:r>
    </w:p>
    <w:p>
      <w:r>
        <w:rPr>
          <w:b/>
          <w:u w:val="single"/>
        </w:rPr>
        <w:t xml:space="preserve">163279</w:t>
      </w:r>
    </w:p>
    <w:p>
      <w:r>
        <w:t xml:space="preserve">RT @NoahRough Vannon, etten ole seksistinen, mutta noin 90 prosenttia tytöistä on surkeita videopeleissä. Ehkä se on kuitenkin vain siskoni.</w:t>
      </w:r>
    </w:p>
    <w:p>
      <w:r>
        <w:rPr>
          <w:b/>
          <w:u w:val="single"/>
        </w:rPr>
        <w:t xml:space="preserve">163280</w:t>
      </w:r>
    </w:p>
    <w:p>
      <w:r>
        <w:t xml:space="preserve">Damn cyber Saudi-naapurimaat @jaxblaster Sorry im ei ole seksistinen, mutta kuunnella eoman soittaa jalkapallopeliä tekee minut hulluksi.</w:t>
      </w:r>
    </w:p>
    <w:p>
      <w:r>
        <w:rPr>
          <w:b/>
          <w:u w:val="single"/>
        </w:rPr>
        <w:t xml:space="preserve">163281</w:t>
      </w:r>
    </w:p>
    <w:p>
      <w:r>
        <w:t xml:space="preserve">RT @stephaybabes En ole seksistinen, mutta mielestäni mieskoomikot ovat hauskempia kuin naiskoomikot. http://t.co/0nRJQFuzxI</w:t>
      </w:r>
    </w:p>
    <w:p>
      <w:r>
        <w:rPr>
          <w:b/>
          <w:u w:val="single"/>
        </w:rPr>
        <w:t xml:space="preserve">163282</w:t>
      </w:r>
    </w:p>
    <w:p>
      <w:r>
        <w:t xml:space="preserve">Olet siis seksisti JA rasisti. @ImSandeshJain En ole seksisti, mutta naiset burkhassa pelottavat minua. Täysin.</w:t>
      </w:r>
    </w:p>
    <w:p>
      <w:r>
        <w:rPr>
          <w:b/>
          <w:u w:val="single"/>
        </w:rPr>
        <w:t xml:space="preserve">163283</w:t>
      </w:r>
    </w:p>
    <w:p>
      <w:r>
        <w:t xml:space="preserve">RT @LoweryJake En ole seksistinen, mutta jumalauta, naiskuljettajat ovat kamalia!</w:t>
      </w:r>
    </w:p>
    <w:p>
      <w:r>
        <w:rPr>
          <w:b/>
          <w:u w:val="single"/>
        </w:rPr>
        <w:t xml:space="preserve">163284</w:t>
      </w:r>
    </w:p>
    <w:p>
      <w:r>
        <w:t xml:space="preserve">5-vuotiaiden hitti @adnan_bahatti55 Älä kohtele naisia kuin esinettä. Se ei pidä siitä... #JK #EiSeksistinen #SorryNotSorry</w:t>
      </w:r>
    </w:p>
    <w:p>
      <w:r>
        <w:rPr>
          <w:b/>
          <w:u w:val="single"/>
        </w:rPr>
        <w:t xml:space="preserve">163285</w:t>
      </w:r>
    </w:p>
    <w:p>
      <w:r>
        <w:t xml:space="preserve">RT @_buttersnips En ole seksistinen tai mitään, mutta vihaan, kun naiset kommentoivat urheilua.</w:t>
      </w:r>
    </w:p>
    <w:p>
      <w:r>
        <w:rPr>
          <w:b/>
          <w:u w:val="single"/>
        </w:rPr>
        <w:t xml:space="preserve">163286</w:t>
      </w:r>
    </w:p>
    <w:p>
      <w:r>
        <w:t xml:space="preserve">Joo niin ärsyttävää, miten he tekevät työtään @Dean_Carr Kutsu minua seksistiksi, mutta naispuoliset jalkapallokommentaattorit ärsyttävät minua niin paljon, he eivät koskaan ole hiljaa.</w:t>
      </w:r>
    </w:p>
    <w:p>
      <w:r>
        <w:rPr>
          <w:b/>
          <w:u w:val="single"/>
        </w:rPr>
        <w:t xml:space="preserve">163287</w:t>
      </w:r>
    </w:p>
    <w:p>
      <w:r>
        <w:t xml:space="preserve">RT @jaykyew Kutsu minua seksistiksi, mutta naisen kuuleminen jalkapallo-ottelun pelistä kuulostaa minusta väärältä.</w:t>
      </w:r>
    </w:p>
    <w:p>
      <w:r>
        <w:rPr>
          <w:b/>
          <w:u w:val="single"/>
        </w:rPr>
        <w:t xml:space="preserve">163288</w:t>
      </w:r>
    </w:p>
    <w:p>
      <w:r>
        <w:t xml:space="preserve">RT @BMKT8 Kutsukaa minua seksistiksi tai miksi haluatte, mutta jostain syystä inhoan sitä, kun tytöt puhuvat jalkapallosta.</w:t>
      </w:r>
    </w:p>
    <w:p>
      <w:r>
        <w:rPr>
          <w:b/>
          <w:u w:val="single"/>
        </w:rPr>
        <w:t xml:space="preserve">163289</w:t>
      </w:r>
    </w:p>
    <w:p>
      <w:r>
        <w:t xml:space="preserve">Niin, ne joiden kanssa olet, jostain käsittämättömästä syystä. @Jay_FJ Sano minua vaikka seksistiksi. Epäpätevät naiset. http://t.co/0OAHeJ4CDm</w:t>
      </w:r>
    </w:p>
    <w:p>
      <w:r>
        <w:rPr>
          <w:b/>
          <w:u w:val="single"/>
        </w:rPr>
        <w:t xml:space="preserve">163290</w:t>
      </w:r>
    </w:p>
    <w:p>
      <w:r>
        <w:t xml:space="preserve">RT @GNSL_22 En ole seksistinen mielipiteeni naiskuljettajista... Olen vain kokenut sen monta kertaa.</w:t>
      </w:r>
    </w:p>
    <w:p>
      <w:r>
        <w:rPr>
          <w:b/>
          <w:u w:val="single"/>
        </w:rPr>
        <w:t xml:space="preserve">163291</w:t>
      </w:r>
    </w:p>
    <w:p>
      <w:r>
        <w:t xml:space="preserve">RT @blackocracy: En ole seksisti tai mitään, joten toivon, ettei yksikään nainen yritä väistää minua, mutta... naisen perimmäinen asema on olla miehen luona...</w:t>
      </w:r>
    </w:p>
    <w:p>
      <w:r>
        <w:rPr>
          <w:b/>
          <w:u w:val="single"/>
        </w:rPr>
        <w:t xml:space="preserve">163292</w:t>
      </w:r>
    </w:p>
    <w:p>
      <w:r>
        <w:t xml:space="preserve">Fundamental understanding of meaning fail @DonivanGray En ole seksistinen tai mitään, mutta KAIKKI tytöt ovat hulluja ilman poikkeuksia.</w:t>
      </w:r>
    </w:p>
    <w:p>
      <w:r>
        <w:rPr>
          <w:b/>
          <w:u w:val="single"/>
        </w:rPr>
        <w:t xml:space="preserve">163293</w:t>
      </w:r>
    </w:p>
    <w:p>
      <w:r>
        <w:t xml:space="preserve">Siinä on se P600-piikki #MMNsexism @Gwbear7 Vain naiset tunnistavat vaatteita täynnä olevan pesukoneen "viimeisen linkouksen" #NotSexist #Fact</w:t>
      </w:r>
    </w:p>
    <w:p>
      <w:r>
        <w:rPr>
          <w:b/>
          <w:u w:val="single"/>
        </w:rPr>
        <w:t xml:space="preserve">163294</w:t>
      </w:r>
    </w:p>
    <w:p>
      <w:r>
        <w:t xml:space="preserve">RT http://t.co/3bvazJfhS4 @CyCopplelops Kutsu minua seksistiksi, mutta miehet ovat aina parempia kuljettajia.</w:t>
      </w:r>
    </w:p>
    <w:p>
      <w:r>
        <w:rPr>
          <w:b/>
          <w:u w:val="single"/>
        </w:rPr>
        <w:t xml:space="preserve">163295</w:t>
      </w:r>
    </w:p>
    <w:p>
      <w:r>
        <w:t xml:space="preserve">Olet myös ableistinen ja hemmetin turha. @InKYweTrust Kutsu minua seksistiksi, idc. Mutta kun tytöt tappelevat, argumenttisi kuulostaa vain jälkeenjääneeltä.</w:t>
      </w:r>
    </w:p>
    <w:p>
      <w:r>
        <w:rPr>
          <w:b/>
          <w:u w:val="single"/>
        </w:rPr>
        <w:t xml:space="preserve">163296</w:t>
      </w:r>
    </w:p>
    <w:p>
      <w:r>
        <w:t xml:space="preserve">RT @elya_halim En ole seksistinen. Mutta minusta on tulossa sellainen ajaessani.</w:t>
      </w:r>
    </w:p>
    <w:p>
      <w:r>
        <w:rPr>
          <w:b/>
          <w:u w:val="single"/>
        </w:rPr>
        <w:t xml:space="preserve">163297</w:t>
      </w:r>
    </w:p>
    <w:p>
      <w:r>
        <w:t xml:space="preserve">Se ei ole lainkaan seksististä! @Abdul_a95 En ole seksistinen, mutta tv-sarjojen naishahmot ovat 99-prosenttisesti yleensä ärsyttävimpiä hahmoja.</w:t>
      </w:r>
    </w:p>
    <w:p>
      <w:r>
        <w:rPr>
          <w:b/>
          <w:u w:val="single"/>
        </w:rPr>
        <w:t xml:space="preserve">163298</w:t>
      </w:r>
    </w:p>
    <w:p>
      <w:r>
        <w:t xml:space="preserve">On valitettavaa, ettei kukaan välitä siitä, mitä ajattelet. @E_B_A_H__3 En ole seksisti, mutta jalkapallo ei ole tarkoitettu naisille.</w:t>
      </w:r>
    </w:p>
    <w:p>
      <w:r>
        <w:rPr>
          <w:b/>
          <w:u w:val="single"/>
        </w:rPr>
        <w:t xml:space="preserve">163299</w:t>
      </w:r>
    </w:p>
    <w:p>
      <w:r>
        <w:t xml:space="preserve">Tiedättehän, että meitä on 50 prosenttia väestöstä? @ChristianCraw4 En ole seksistinen, mutta minusta tuntuu, että ESPN:ssä on liikaa naisia #notthesame</w:t>
      </w:r>
    </w:p>
    <w:p>
      <w:r>
        <w:rPr>
          <w:b/>
          <w:u w:val="single"/>
        </w:rPr>
        <w:t xml:space="preserve">163300</w:t>
      </w:r>
    </w:p>
    <w:p>
      <w:r>
        <w:t xml:space="preserve">RT @SocraStEEEz: En ole seksistinen, mutta maailma ei ole valmis siihen, että yhdessä voimakkaimmista ja vaikutusvaltaisimmista maista on nainen....</w:t>
      </w:r>
    </w:p>
    <w:p>
      <w:r>
        <w:rPr>
          <w:b/>
          <w:u w:val="single"/>
        </w:rPr>
        <w:t xml:space="preserve">163301</w:t>
      </w:r>
    </w:p>
    <w:p>
      <w:r>
        <w:t xml:space="preserve">RT @DyslexicDwarf En ole seksistinen, haluaisin vain, että hän tekisi minulle sammichin sen sijaan, että lukisi Twitteriä.</w:t>
      </w:r>
    </w:p>
    <w:p>
      <w:r>
        <w:rPr>
          <w:b/>
          <w:u w:val="single"/>
        </w:rPr>
        <w:t xml:space="preserve">163302</w:t>
      </w:r>
    </w:p>
    <w:p>
      <w:r>
        <w:t xml:space="preserve">RT @Arsenick3 En ole seksistinen, seuraan joitakin hyvin informoituja ja asiantuntevia naisfaneja, mutta kommentti oli typerä!</w:t>
      </w:r>
    </w:p>
    <w:p>
      <w:r>
        <w:rPr>
          <w:b/>
          <w:u w:val="single"/>
        </w:rPr>
        <w:t xml:space="preserve">163303</w:t>
      </w:r>
    </w:p>
    <w:p>
      <w:r>
        <w:t xml:space="preserve">Vähiten hauska seksistinen vitsi. @unicatbirdwhale tee voileipä :o #ei-seksistinen</w:t>
      </w:r>
    </w:p>
    <w:p>
      <w:r>
        <w:rPr>
          <w:b/>
          <w:u w:val="single"/>
        </w:rPr>
        <w:t xml:space="preserve">163304</w:t>
      </w:r>
    </w:p>
    <w:p>
      <w:r>
        <w:t xml:space="preserve">RT @Jackie_boyyyyyyy xboxit on suunniteltu pojille ja meikit tytöille, get the idea #notsexist #promise #lol</w:t>
      </w:r>
    </w:p>
    <w:p>
      <w:r>
        <w:rPr>
          <w:b/>
          <w:u w:val="single"/>
        </w:rPr>
        <w:t xml:space="preserve">163305</w:t>
      </w:r>
    </w:p>
    <w:p>
      <w:r>
        <w:t xml:space="preserve">RT @ahall012 Jos olet nainen, ja tämä ei ole suoraan seksistinen kommentti, ja katsomme jalkapalloa, älä puhu, ellei joukkueeni tee maaleja.</w:t>
      </w:r>
    </w:p>
    <w:p>
      <w:r>
        <w:rPr>
          <w:b/>
          <w:u w:val="single"/>
        </w:rPr>
        <w:t xml:space="preserve">163306</w:t>
      </w:r>
    </w:p>
    <w:p>
      <w:r>
        <w:t xml:space="preserve">RT @EBeisner @ahall012 Olen samaa mieltä kanssasi!!! Harjaisin mieluummin hampaat hiekkapaperilla kuin katsoisin jalkapalloa tytön kanssa!!!</w:t>
      </w:r>
    </w:p>
    <w:p>
      <w:r>
        <w:rPr>
          <w:b/>
          <w:u w:val="single"/>
        </w:rPr>
        <w:t xml:space="preserve">163307</w:t>
      </w:r>
    </w:p>
    <w:p>
      <w:r>
        <w:t xml:space="preserve">Meillä on varsinainen Wordsworth täällä @E_B_A_H__3 @YesYoureSexist miten valitettavasti saada tf pois minun mainintoja</w:t>
      </w:r>
    </w:p>
    <w:p>
      <w:r>
        <w:rPr>
          <w:b/>
          <w:u w:val="single"/>
        </w:rPr>
        <w:t xml:space="preserve">163308</w:t>
      </w:r>
    </w:p>
    <w:p>
      <w:r>
        <w:t xml:space="preserve">@Arsenick3 "Korostan vain valikoivasti naisia, jotka täyttävät stereotypian, jonka vahvistamiseksi kalastelen. MITEN SE ON SEKSISTISTÄ"</w:t>
      </w:r>
    </w:p>
    <w:p>
      <w:r>
        <w:rPr>
          <w:b/>
          <w:u w:val="single"/>
        </w:rPr>
        <w:t xml:space="preserve">163309</w:t>
      </w:r>
    </w:p>
    <w:p>
      <w:r>
        <w:t xml:space="preserve">RT @BenOX4D En ole seksisti, mutta kun nainen esittää jalkapallo-ohjelman, en voi ottaa häntä vakavasti.</w:t>
      </w:r>
    </w:p>
    <w:p>
      <w:r>
        <w:rPr>
          <w:b/>
          <w:u w:val="single"/>
        </w:rPr>
        <w:t xml:space="preserve">163310</w:t>
      </w:r>
    </w:p>
    <w:p>
      <w:r>
        <w:t xml:space="preserve">RT @JabzzSalam Ei seksistinen, mutta tytöt twitterissä eivät ole hauskoja.</w:t>
      </w:r>
    </w:p>
    <w:p>
      <w:r>
        <w:rPr>
          <w:b/>
          <w:u w:val="single"/>
        </w:rPr>
        <w:t xml:space="preserve">163311</w:t>
      </w:r>
    </w:p>
    <w:p>
      <w:r>
        <w:t xml:space="preserve">RT @CoryBeats @BlacckGall En halua koskaan, että nainen puhuu jalkapallon pelatessa #notsexistinen</w:t>
      </w:r>
    </w:p>
    <w:p>
      <w:r>
        <w:rPr>
          <w:b/>
          <w:u w:val="single"/>
        </w:rPr>
        <w:t xml:space="preserve">163312</w:t>
      </w:r>
    </w:p>
    <w:p>
      <w:r>
        <w:t xml:space="preserve">RT @JoeParker45 En ole varma, pitäisikö naisten tikanheittoa näyttää televisiossa, elleivät nämäkin ole todella huonoja! Nähnyt parempaa pubissa #notsexist #justshocking</w:t>
      </w:r>
    </w:p>
    <w:p>
      <w:r>
        <w:rPr>
          <w:b/>
          <w:u w:val="single"/>
        </w:rPr>
        <w:t xml:space="preserve">163313</w:t>
      </w:r>
    </w:p>
    <w:p>
      <w:r>
        <w:t xml:space="preserve">SO EDGY @Thecolouredkid_ En ole seksisti, olen vain realisti, enkä ymmärrä, mitä kaikkea paskaa teemme yhteiskuntana!</w:t>
      </w:r>
    </w:p>
    <w:p>
      <w:r>
        <w:rPr>
          <w:b/>
          <w:u w:val="single"/>
        </w:rPr>
        <w:t xml:space="preserve">163314</w:t>
      </w:r>
    </w:p>
    <w:p>
      <w:r>
        <w:t xml:space="preserve">RT @Po0le_Boy: Kutsu minua seksistiksi, mutta jos katsot Bacheloria Nat.Championshipin sijaan, se todistaa, ettet ole urheilufani riippumatta siitä, kenen...</w:t>
      </w:r>
    </w:p>
    <w:p>
      <w:r>
        <w:rPr>
          <w:b/>
          <w:u w:val="single"/>
        </w:rPr>
        <w:t xml:space="preserve">163315</w:t>
      </w:r>
    </w:p>
    <w:p>
      <w:r>
        <w:t xml:space="preserve">what @TheRobotard8000 kutsu minua seksistiksi tai vanhanaikaiseksi, mutta uusi trendi, jonka mukaan miehet ottavat elatusapua, on häpeällinen ja täysin epäurosmaattinen.</w:t>
      </w:r>
    </w:p>
    <w:p>
      <w:r>
        <w:rPr>
          <w:b/>
          <w:u w:val="single"/>
        </w:rPr>
        <w:t xml:space="preserve">163316</w:t>
      </w:r>
    </w:p>
    <w:p>
      <w:r>
        <w:t xml:space="preserve">Ja vielä antiikkihuonekalut... @Rojdarabbit Hyvät naiset...Jos olet ollut paikalla, hintasi laskee. Kutsukaa minua seksistiksi, mutta u tietää, että se on totta. #vitsi</w:t>
      </w:r>
    </w:p>
    <w:p>
      <w:r>
        <w:rPr>
          <w:b/>
          <w:u w:val="single"/>
        </w:rPr>
        <w:t xml:space="preserve">163317</w:t>
      </w:r>
    </w:p>
    <w:p>
      <w:r>
        <w:t xml:space="preserve">Käyttämällä sitä ihmisyytemme viestimiseen? CHICKS MAN @lonelybanana9 Älä kutsu minua seksistiksi, koska me kaikki tiedämme, miten te tytöt suhtaudutte Twitteriin.</w:t>
      </w:r>
    </w:p>
    <w:p>
      <w:r>
        <w:rPr>
          <w:b/>
          <w:u w:val="single"/>
        </w:rPr>
        <w:t xml:space="preserve">163318</w:t>
      </w:r>
    </w:p>
    <w:p>
      <w:r>
        <w:t xml:space="preserve">Siinä meni yrityksesi esittää "olen niin syvällinen kaveri" -persoona. @Thecolouredkid_ @YesYoureSexist ime mun pallejani huora.</w:t>
      </w:r>
    </w:p>
    <w:p>
      <w:r>
        <w:rPr>
          <w:b/>
          <w:u w:val="single"/>
        </w:rPr>
        <w:t xml:space="preserve">163319</w:t>
      </w:r>
    </w:p>
    <w:p>
      <w:r>
        <w:t xml:space="preserve">RT @NathanWassihun En ole seksistinen, mutta NARTUT EIVÄT VOI AJOA AJOA</w:t>
      </w:r>
    </w:p>
    <w:p>
      <w:r>
        <w:rPr>
          <w:b/>
          <w:u w:val="single"/>
        </w:rPr>
        <w:t xml:space="preserve">163320</w:t>
      </w:r>
    </w:p>
    <w:p>
      <w:r>
        <w:t xml:space="preserve">RT @asher_budd En ole seksistinen, mutta en kestä yhtään naisten urheilua, jota jaksaisin katsoa.</w:t>
      </w:r>
    </w:p>
    <w:p>
      <w:r>
        <w:rPr>
          <w:b/>
          <w:u w:val="single"/>
        </w:rPr>
        <w:t xml:space="preserve">163321</w:t>
      </w:r>
    </w:p>
    <w:p>
      <w:r>
        <w:t xml:space="preserve">Vain kaksi sortoa. @Prattsays En ole seksisti, mutta muistin juuri, miksi vihaan feministejä. Ellet ole musta tai juutalainen, lopeta valittaminen.</w:t>
      </w:r>
    </w:p>
    <w:p>
      <w:r>
        <w:rPr>
          <w:b/>
          <w:u w:val="single"/>
        </w:rPr>
        <w:t xml:space="preserve">163322</w:t>
      </w:r>
    </w:p>
    <w:p>
      <w:r>
        <w:t xml:space="preserve">RT @fairbairn77: En ole seksistinen tai mitään, mutta...(en todellakaan ole, kuunnelkaa minua) jos olet naispuolinen koomikko, sinulla on paljon tehtävää, jotta....</w:t>
      </w:r>
    </w:p>
    <w:p>
      <w:r>
        <w:rPr>
          <w:b/>
          <w:u w:val="single"/>
        </w:rPr>
        <w:t xml:space="preserve">163323</w:t>
      </w:r>
    </w:p>
    <w:p>
      <w:r>
        <w:t xml:space="preserve">Veikkaan, että olet itse asiassa molempia. @JakePowles En ole seksistinen tai rasistinen. Olen vain tarkkaavainen.</w:t>
      </w:r>
    </w:p>
    <w:p>
      <w:r>
        <w:rPr>
          <w:b/>
          <w:u w:val="single"/>
        </w:rPr>
        <w:t xml:space="preserve">163324</w:t>
      </w:r>
    </w:p>
    <w:p>
      <w:r>
        <w:t xml:space="preserve">RT @BenjiLaw1: Vitsailen, kun käsken naista tekemään minulle voileivän... mutta jos haluan spagettia, ämmän on parempi tehdä se. #NotSexist #Spagetti ...</w:t>
      </w:r>
    </w:p>
    <w:p>
      <w:r>
        <w:rPr>
          <w:b/>
          <w:u w:val="single"/>
        </w:rPr>
        <w:t xml:space="preserve">163325</w:t>
      </w:r>
    </w:p>
    <w:p>
      <w:r>
        <w:t xml:space="preserve">RT @ben_sulley En välitä siitä, että minua kutsutaan seksistiksi, mutta en pidä naiskoomikkoja hauskoina.</w:t>
      </w:r>
    </w:p>
    <w:p>
      <w:r>
        <w:rPr>
          <w:b/>
          <w:u w:val="single"/>
        </w:rPr>
        <w:t xml:space="preserve">163326</w:t>
      </w:r>
    </w:p>
    <w:p>
      <w:r>
        <w:t xml:space="preserve">RT @JustMarn En ole seksistinen, mutta kun on kyse oppimisesta, pidän enemmän miehistä .. Kaikki suosikkiopettajani olivat miehiä.</w:t>
      </w:r>
    </w:p>
    <w:p>
      <w:r>
        <w:rPr>
          <w:b/>
          <w:u w:val="single"/>
        </w:rPr>
        <w:t xml:space="preserve">163327</w:t>
      </w:r>
    </w:p>
    <w:p>
      <w:r>
        <w:t xml:space="preserve">@inkiebird @JustMarn suora lainaus OP:sta: "When it comes to learning i prefer a male" niin kiva yritys</w:t>
      </w:r>
    </w:p>
    <w:p>
      <w:r>
        <w:rPr>
          <w:b/>
          <w:u w:val="single"/>
        </w:rPr>
        <w:t xml:space="preserve">163328</w:t>
      </w:r>
    </w:p>
    <w:p>
      <w:r>
        <w:t xml:space="preserve">RT @McGorrigan En ole seksisti, mutta naisten jalkapallo saa minut voimaan pahoin.</w:t>
      </w:r>
    </w:p>
    <w:p>
      <w:r>
        <w:rPr>
          <w:b/>
          <w:u w:val="single"/>
        </w:rPr>
        <w:t xml:space="preserve">163329</w:t>
      </w:r>
    </w:p>
    <w:p>
      <w:r>
        <w:t xml:space="preserve">RT @DJP_3 Naiset ovat todella huonoja kuljettajia. #notsexist #sorryitsthetruth</w:t>
      </w:r>
    </w:p>
    <w:p>
      <w:r>
        <w:rPr>
          <w:b/>
          <w:u w:val="single"/>
        </w:rPr>
        <w:t xml:space="preserve">163330</w:t>
      </w:r>
    </w:p>
    <w:p>
      <w:r>
        <w:t xml:space="preserve">RT @BrianRienecker Kutsu minua seksistiksi, mutta en vain voi sietää naispuolisia autotoimittajia. Jokin siinä ei vain ole oikein.</w:t>
      </w:r>
    </w:p>
    <w:p>
      <w:r>
        <w:rPr>
          <w:b/>
          <w:u w:val="single"/>
        </w:rPr>
        <w:t xml:space="preserve">163331</w:t>
      </w:r>
    </w:p>
    <w:p>
      <w:r>
        <w:t xml:space="preserve">RT @JRamirez_3 En ole seksistinen... Mutta miksi ihmeessä minulla on tyttö henkilökohtaisena valmentajanani...??</w:t>
      </w:r>
    </w:p>
    <w:p>
      <w:r>
        <w:rPr>
          <w:b/>
          <w:u w:val="single"/>
        </w:rPr>
        <w:t xml:space="preserve">163332</w:t>
      </w:r>
    </w:p>
    <w:p>
      <w:r>
        <w:t xml:space="preserve">RT @ExclusiveGinger En ole seksistinen, mutta useimmat tytöt ovat huonoja kuljettajia.</w:t>
      </w:r>
    </w:p>
    <w:p>
      <w:r>
        <w:rPr>
          <w:b/>
          <w:u w:val="single"/>
        </w:rPr>
        <w:t xml:space="preserve">163333</w:t>
      </w:r>
    </w:p>
    <w:p>
      <w:r>
        <w:t xml:space="preserve">Toista valhe riittävän usein jne. @luchi_55 En ole seksistinen, mutta tytöt eivät ole hauskoja.</w:t>
      </w:r>
    </w:p>
    <w:p>
      <w:r>
        <w:rPr>
          <w:b/>
          <w:u w:val="single"/>
        </w:rPr>
        <w:t xml:space="preserve">163334</w:t>
      </w:r>
    </w:p>
    <w:p>
      <w:r>
        <w:t xml:space="preserve">RT @vsvpgoblin En ole seksistinen, mutta jotkut ämmät eivät osaa ajaa paskaakaan.</w:t>
      </w:r>
    </w:p>
    <w:p>
      <w:r>
        <w:rPr>
          <w:b/>
          <w:u w:val="single"/>
        </w:rPr>
        <w:t xml:space="preserve">163335</w:t>
      </w:r>
    </w:p>
    <w:p>
      <w:r>
        <w:t xml:space="preserve">RT @ConnellyBock En ole seksisti, mutta vihaan naispuolisia urheilukommentaattoreita.</w:t>
      </w:r>
    </w:p>
    <w:p>
      <w:r>
        <w:rPr>
          <w:b/>
          <w:u w:val="single"/>
        </w:rPr>
        <w:t xml:space="preserve">163336</w:t>
      </w:r>
    </w:p>
    <w:p>
      <w:r>
        <w:t xml:space="preserve">RT @DOCTOR___J Vannon, etten ole seksistinen, mutta viekää nämä naiset pois täältä, kun kyse on jalkapallosta.</w:t>
      </w:r>
    </w:p>
    <w:p>
      <w:r>
        <w:rPr>
          <w:b/>
          <w:u w:val="single"/>
        </w:rPr>
        <w:t xml:space="preserve">163337</w:t>
      </w:r>
    </w:p>
    <w:p>
      <w:r>
        <w:t xml:space="preserve">RT @DoctorJ09 En ole seksistinen, mutta en todellakaan pidä naisjuontajista!!!</w:t>
      </w:r>
    </w:p>
    <w:p>
      <w:r>
        <w:rPr>
          <w:b/>
          <w:u w:val="single"/>
        </w:rPr>
        <w:t xml:space="preserve">163338</w:t>
      </w:r>
    </w:p>
    <w:p>
      <w:r>
        <w:t xml:space="preserve">RT @ryangowan29 En ole seksisti, mutta vihaan naisten palvelemista! He ovat niin uskomattoman nirsoja juomiensa suhteen...</w:t>
      </w:r>
    </w:p>
    <w:p>
      <w:r>
        <w:rPr>
          <w:b/>
          <w:u w:val="single"/>
        </w:rPr>
        <w:t xml:space="preserve">163339</w:t>
      </w:r>
    </w:p>
    <w:p>
      <w:r>
        <w:t xml:space="preserve">RT @peterWSP15 LOL ja ei helvetin epäilystäkään, en ole seksistinen, mutta erityisesti tytöt, ei kunnioitusta miehiä kohtaan mitä tahansa (no useimmat heistä).</w:t>
      </w:r>
    </w:p>
    <w:p>
      <w:r>
        <w:rPr>
          <w:b/>
          <w:u w:val="single"/>
        </w:rPr>
        <w:t xml:space="preserve">163340</w:t>
      </w:r>
    </w:p>
    <w:p>
      <w:r>
        <w:t xml:space="preserve">RT @charlwhat HOLY FUCK IM NOT SEXIST BUT ALOT OF WOMEN CANNOT FUCKING DRIVE</w:t>
      </w:r>
    </w:p>
    <w:p>
      <w:r>
        <w:rPr>
          <w:b/>
          <w:u w:val="single"/>
        </w:rPr>
        <w:t xml:space="preserve">163341</w:t>
      </w:r>
    </w:p>
    <w:p>
      <w:r>
        <w:t xml:space="preserve">RT @loganbrown64 On hyvä puhua vaimon kanssa, mutta on paljon helpompaa sanoa, että ole hiljaa ja tee minulle sammich #notsexist lol</w:t>
      </w:r>
    </w:p>
    <w:p>
      <w:r>
        <w:rPr>
          <w:b/>
          <w:u w:val="single"/>
        </w:rPr>
        <w:t xml:space="preserve">163342</w:t>
      </w:r>
    </w:p>
    <w:p>
      <w:r>
        <w:t xml:space="preserve">HAHAHA I GET IT BAIT AND SWITCH @StrosDude9 Mikä on yksi asia, josta välitän vähemmän kuin jalkapallosta? Naisten jalkapallo. #NotSexist</w:t>
      </w:r>
    </w:p>
    <w:p>
      <w:r>
        <w:rPr>
          <w:b/>
          <w:u w:val="single"/>
        </w:rPr>
        <w:t xml:space="preserve">163343</w:t>
      </w:r>
    </w:p>
    <w:p>
      <w:r>
        <w:t xml:space="preserve">RT @_els_7 Naisten tennis on hyvää tasoa #shitnoonesays #notsexist #stillenjoywatchingivanovic</w:t>
      </w:r>
    </w:p>
    <w:p>
      <w:r>
        <w:rPr>
          <w:b/>
          <w:u w:val="single"/>
        </w:rPr>
        <w:t xml:space="preserve">163344</w:t>
      </w:r>
    </w:p>
    <w:p>
      <w:r>
        <w:t xml:space="preserve">RT @MrSorrentino_ En ole seksisti, mutta vannon, että vain noin 2 prosenttia Lontoon naisväestöstä osaa ajaa kunnolla.</w:t>
      </w:r>
    </w:p>
    <w:p>
      <w:r>
        <w:rPr>
          <w:b/>
          <w:u w:val="single"/>
        </w:rPr>
        <w:t xml:space="preserve">163345</w:t>
      </w:r>
    </w:p>
    <w:p>
      <w:r>
        <w:t xml:space="preserve">RT @kohfuckyourself En ole seksistinen, mutta feministit saavat minut voimaan pahoin siinä, miten he taistelevat tasa-arvon puolesta. Anteeksi.</w:t>
      </w:r>
    </w:p>
    <w:p>
      <w:r>
        <w:rPr>
          <w:b/>
          <w:u w:val="single"/>
        </w:rPr>
        <w:t xml:space="preserve">163346</w:t>
      </w:r>
    </w:p>
    <w:p>
      <w:r>
        <w:t xml:space="preserve">#bizarresexism @LifeOfStrife En tiedä miksi ostaa Minusta kahden naisen välinen sydämellinen kättely on hyvin kiusallista. #notsexist</w:t>
      </w:r>
    </w:p>
    <w:p>
      <w:r>
        <w:rPr>
          <w:b/>
          <w:u w:val="single"/>
        </w:rPr>
        <w:t xml:space="preserve">163347</w:t>
      </w:r>
    </w:p>
    <w:p>
      <w:r>
        <w:t xml:space="preserve">Uutislähetys: se ei ole sinua varten. @_REDDY71 Sana kaikille naisille, joilla on hyvin lyhyet hameet tai shortsit tänä kesänä - "Kiitos". #NotSexist #Grateful</w:t>
      </w:r>
    </w:p>
    <w:p>
      <w:r>
        <w:rPr>
          <w:b/>
          <w:u w:val="single"/>
        </w:rPr>
        <w:t xml:space="preserve">163348</w:t>
      </w:r>
    </w:p>
    <w:p>
      <w:r>
        <w:t xml:space="preserve">RT @A_Truth94 Kutsukaa minua seksistiksi, en välitä, mutta pakistanilaisen tytön pitäisi osata tehdä Roti...</w:t>
      </w:r>
    </w:p>
    <w:p>
      <w:r>
        <w:rPr>
          <w:b/>
          <w:u w:val="single"/>
        </w:rPr>
        <w:t xml:space="preserve">163349</w:t>
      </w:r>
    </w:p>
    <w:p>
      <w:r>
        <w:t xml:space="preserve">Kukaan ei välitä @IkeMahrer6551 kutsu minua seksistiksi, mutta inhoan kuulla tyttöjen väittelevän urheilusta...</w:t>
      </w:r>
    </w:p>
    <w:p>
      <w:r>
        <w:rPr>
          <w:b/>
          <w:u w:val="single"/>
        </w:rPr>
        <w:t xml:space="preserve">163350</w:t>
      </w:r>
    </w:p>
    <w:p>
      <w:r>
        <w:t xml:space="preserve">RT @terrwill09 Kutsu minua seksistiksi, mutta en pidä miesten urheilun naiskommentaattoreista.</w:t>
      </w:r>
    </w:p>
    <w:p>
      <w:r>
        <w:rPr>
          <w:b/>
          <w:u w:val="single"/>
        </w:rPr>
        <w:t xml:space="preserve">163351</w:t>
      </w:r>
    </w:p>
    <w:p>
      <w:r>
        <w:t xml:space="preserve">RT @christoph_welsh Kutsu minua seksistiksi, mutta en pidä naispuolisista insinööriopettajista.</w:t>
      </w:r>
    </w:p>
    <w:p>
      <w:r>
        <w:rPr>
          <w:b/>
          <w:u w:val="single"/>
        </w:rPr>
        <w:t xml:space="preserve">163352</w:t>
      </w:r>
    </w:p>
    <w:p>
      <w:r>
        <w:t xml:space="preserve">"Yksinkertaiset asiat miellyttävät yksinkertaisia mieliä." @pumpkinking39 En ole seksistinen, mutta hitto, parhaat vitsit ovat.</w:t>
      </w:r>
    </w:p>
    <w:p>
      <w:r>
        <w:rPr>
          <w:b/>
          <w:u w:val="single"/>
        </w:rPr>
        <w:t xml:space="preserve">163353</w:t>
      </w:r>
    </w:p>
    <w:p>
      <w:r>
        <w:t xml:space="preserve">LOLOLOLOL @babaaibrahim narttu ajoi sitä. Jumalauta en ole seksistinen, mutta tuollaista autoa ei naisen pitäisi koskaan ajaa lol</w:t>
      </w:r>
    </w:p>
    <w:p>
      <w:r>
        <w:rPr>
          <w:b/>
          <w:u w:val="single"/>
        </w:rPr>
        <w:t xml:space="preserve">163354</w:t>
      </w:r>
    </w:p>
    <w:p>
      <w:r>
        <w:t xml:space="preserve">:D @nkrause11 Jätkät, jotka käyvät kokkikoulua: #why #findawife #notsexist :)</w:t>
      </w:r>
    </w:p>
    <w:p>
      <w:r>
        <w:rPr>
          <w:b/>
          <w:u w:val="single"/>
        </w:rPr>
        <w:t xml:space="preserve">163355</w:t>
      </w:r>
    </w:p>
    <w:p>
      <w:r>
        <w:t xml:space="preserve">RT @4boardman En ole seksisti, mutta naiskoomikot eivät ole lainkaan hauskoja.</w:t>
      </w:r>
    </w:p>
    <w:p>
      <w:r>
        <w:rPr>
          <w:b/>
          <w:u w:val="single"/>
        </w:rPr>
        <w:t xml:space="preserve">163356</w:t>
      </w:r>
    </w:p>
    <w:p>
      <w:r>
        <w:t xml:space="preserve">Joo, ne ovat täysin vain sadevaginoita @pjbish @Pocolow mies sateenvarjon kanssa, ei vain näytä oikealta. Olen samaa mieltä kanssasi, veli. #notsexist.</w:t>
      </w:r>
    </w:p>
    <w:p>
      <w:r>
        <w:rPr>
          <w:b/>
          <w:u w:val="single"/>
        </w:rPr>
        <w:t xml:space="preserve">163357</w:t>
      </w:r>
    </w:p>
    <w:p>
      <w:r>
        <w:t xml:space="preserve">RT @ryland_foster miesten rinteen tyylin katsominen on paljon parempaa kuin naisten #notsexist #justsayin</w:t>
      </w:r>
    </w:p>
    <w:p>
      <w:r>
        <w:rPr>
          <w:b/>
          <w:u w:val="single"/>
        </w:rPr>
        <w:t xml:space="preserve">163358</w:t>
      </w:r>
    </w:p>
    <w:p>
      <w:r>
        <w:t xml:space="preserve">Itsetietoinen seksismi = edelleen seksististä! Taikaa! @farinjini @micaleel Pizza illalliseksi? Sanoisin, että tarvitset vaimon, mutta Twitter kutsuisi minua seksistiksi.</w:t>
      </w:r>
    </w:p>
    <w:p>
      <w:r>
        <w:rPr>
          <w:b/>
          <w:u w:val="single"/>
        </w:rPr>
        <w:t xml:space="preserve">163359</w:t>
      </w:r>
    </w:p>
    <w:p>
      <w:r>
        <w:t xml:space="preserve">Kutsu minua misandristiksi, mutta miehet rautakaupoissa amirite @iMudassir Kutsu minua seksistiksi, mutta ostokset naisten kanssa voivat kestää vuosisatoja &amp;gt;.&amp;lt;</w:t>
      </w:r>
    </w:p>
    <w:p>
      <w:r>
        <w:rPr>
          <w:b/>
          <w:u w:val="single"/>
        </w:rPr>
        <w:t xml:space="preserve">163360</w:t>
      </w:r>
    </w:p>
    <w:p>
      <w:r>
        <w:t xml:space="preserve">Sinulla on ongelma. @bradwall3 Kutsu minua seksistiksi, mutta en vain pysty nauttimaan pelistä yhtä paljon, kun naispuolinen kuuluttaja soittaa sitä.</w:t>
      </w:r>
    </w:p>
    <w:p>
      <w:r>
        <w:rPr>
          <w:b/>
          <w:u w:val="single"/>
        </w:rPr>
        <w:t xml:space="preserve">163361</w:t>
      </w:r>
    </w:p>
    <w:p>
      <w:r>
        <w:t xml:space="preserve">Olet siis seksistinen JA sinulla ei ole makua. @_ChrisNichols Kutsu minua seksistiksi, mutta en halua nähdä Wonder Woman -elokuvaa yksinään.</w:t>
      </w:r>
    </w:p>
    <w:p>
      <w:r>
        <w:rPr>
          <w:b/>
          <w:u w:val="single"/>
        </w:rPr>
        <w:t xml:space="preserve">163362</w:t>
      </w:r>
    </w:p>
    <w:p>
      <w:r>
        <w:t xml:space="preserve">RT @HeyItsReecie Ok joten minulla on tyttö vaihtamassa akkuni sen aika outoa......#NotSexist</w:t>
      </w:r>
    </w:p>
    <w:p>
      <w:r>
        <w:rPr>
          <w:b/>
          <w:u w:val="single"/>
        </w:rPr>
        <w:t xml:space="preserve">163363</w:t>
      </w:r>
    </w:p>
    <w:p>
      <w:r>
        <w:t xml:space="preserve">RT @IWantMooro: Olen pahoillani. Sanokaa minua seksistiksi, mutta naisten ei pitäisi sekaantua jalkapalloon. Olen tehnyt valan, etten koskaan vie lintua lan...</w:t>
      </w:r>
    </w:p>
    <w:p>
      <w:r>
        <w:rPr>
          <w:b/>
          <w:u w:val="single"/>
        </w:rPr>
        <w:t xml:space="preserve">163364</w:t>
      </w:r>
    </w:p>
    <w:p>
      <w:r>
        <w:t xml:space="preserve">Miehet kertovat mielipiteensä............:\ @OliPaterson En ole seksistinen, mutta; naiset pelaavat pokeria........ :/</w:t>
      </w:r>
    </w:p>
    <w:p>
      <w:r>
        <w:rPr>
          <w:b/>
          <w:u w:val="single"/>
        </w:rPr>
        <w:t xml:space="preserve">163365</w:t>
      </w:r>
    </w:p>
    <w:p>
      <w:r>
        <w:t xml:space="preserve">RT @Laarrma en ole seksisti. mutta... saan kyyneleen silmiini, kun näen naisen peruuttavan onnistuneesti parkkipaikalle.</w:t>
      </w:r>
    </w:p>
    <w:p>
      <w:r>
        <w:rPr>
          <w:b/>
          <w:u w:val="single"/>
        </w:rPr>
        <w:t xml:space="preserve">163366</w:t>
      </w:r>
    </w:p>
    <w:p>
      <w:r>
        <w:t xml:space="preserve">@Laarrma Miksi, koska hän peruutti suoraan palleillesi? Koska niin minä tekisin, tieteellisellä tarkkuudella.</w:t>
      </w:r>
    </w:p>
    <w:p>
      <w:r>
        <w:rPr>
          <w:b/>
          <w:u w:val="single"/>
        </w:rPr>
        <w:t xml:space="preserve">163367</w:t>
      </w:r>
    </w:p>
    <w:p>
      <w:r>
        <w:t xml:space="preserve">Ole kiltti ja tee niin! @TomFordyce1 Naisten t20 kriketti, en ole seksistinen, mutta potkaisin mieluummin itseäni silmään.</w:t>
      </w:r>
    </w:p>
    <w:p>
      <w:r>
        <w:rPr>
          <w:b/>
          <w:u w:val="single"/>
        </w:rPr>
        <w:t xml:space="preserve">163368</w:t>
      </w:r>
    </w:p>
    <w:p>
      <w:r>
        <w:t xml:space="preserve">Ja kun heillä kaikilla on PMS samaan aikaan LOL @FSenkiw En ole seksistinen, mutta en voi enää työskennellä viiden naispuolisen johtajan kanssa samaan aikaan.</w:t>
      </w:r>
    </w:p>
    <w:p>
      <w:r>
        <w:rPr>
          <w:b/>
          <w:u w:val="single"/>
        </w:rPr>
        <w:t xml:space="preserve">163369</w:t>
      </w:r>
    </w:p>
    <w:p>
      <w:r>
        <w:t xml:space="preserve">GOLD @cartermontg Kuulin juuri jonkun sanovan "feministit ovat fantastisia". Toivon todella, etten kuule sitä enää koskaan. #notsexist</w:t>
      </w:r>
    </w:p>
    <w:p>
      <w:r>
        <w:rPr>
          <w:b/>
          <w:u w:val="single"/>
        </w:rPr>
        <w:t xml:space="preserve">163370</w:t>
      </w:r>
    </w:p>
    <w:p>
      <w:r>
        <w:t xml:space="preserve">Toivon, että Twitter repii sinut uusiksi. Saat minut voimaan pahoin. @jimboslice_13 @ry_casper "miten kuvailla raiskausta. Hänen kalunsa oli nälkäinen!" #notsexist</w:t>
      </w:r>
    </w:p>
    <w:p>
      <w:r>
        <w:rPr>
          <w:b/>
          <w:u w:val="single"/>
        </w:rPr>
        <w:t xml:space="preserve">163371</w:t>
      </w:r>
    </w:p>
    <w:p>
      <w:r>
        <w:t xml:space="preserve">@jimboslice_13 Raiskauskulttuurissa ei ole kyse "huumorintajusta". Kyse on naisten hiljentämisestä, häpäisemisestä ja pelottelusta.</w:t>
      </w:r>
    </w:p>
    <w:p>
      <w:r>
        <w:rPr>
          <w:b/>
          <w:u w:val="single"/>
        </w:rPr>
        <w:t xml:space="preserve">163372</w:t>
      </w:r>
    </w:p>
    <w:p>
      <w:r>
        <w:t xml:space="preserve">@jimboslice_13 "En koskaan tiennyt, että raiskaus on kulttuuri" No VÄRITÄ MINUA JÄRKYTTÄÄ, että olet yhtä tietämätön kuin 1. vaikutelmasi antaa ymmärtää.</w:t>
      </w:r>
    </w:p>
    <w:p>
      <w:r>
        <w:rPr>
          <w:b/>
          <w:u w:val="single"/>
        </w:rPr>
        <w:t xml:space="preserve">163373</w:t>
      </w:r>
    </w:p>
    <w:p>
      <w:r>
        <w:t xml:space="preserve">RT @stdan99 Kutsu minua seksistiksi, mutta en vain voi tehdä naiskommentaattoreita halusin katsoa #CINvLOU mutta katson #FLAvMISS sen sijaan.</w:t>
      </w:r>
    </w:p>
    <w:p>
      <w:r>
        <w:rPr>
          <w:b/>
          <w:u w:val="single"/>
        </w:rPr>
        <w:t xml:space="preserve">163374</w:t>
      </w:r>
    </w:p>
    <w:p>
      <w:r>
        <w:t xml:space="preserve">RT @Stef_C_80: Kutsu minua seksistiksi, mutta juuri tämän takia tyttöjen ei pitäisi ottaa jalkapalloa tosissaan! 3nil tappiolla ja hän hymyilee http://....</w:t>
      </w:r>
    </w:p>
    <w:p>
      <w:r>
        <w:rPr>
          <w:b/>
          <w:u w:val="single"/>
        </w:rPr>
        <w:t xml:space="preserve">163375</w:t>
      </w:r>
    </w:p>
    <w:p>
      <w:r>
        <w:t xml:space="preserve">RT @AverageSpursfan En ole seksistinen, mutta vittu, puolet Twitterin naisjideistä on vitun tietämättömiä.</w:t>
      </w:r>
    </w:p>
    <w:p>
      <w:r>
        <w:rPr>
          <w:b/>
          <w:u w:val="single"/>
        </w:rPr>
        <w:t xml:space="preserve">163376</w:t>
      </w:r>
    </w:p>
    <w:p>
      <w:r>
        <w:t xml:space="preserve">RT @Sam_Evs23: Im ei ole seksistinen, mutta useimmat naiset nykyään vievät kaikki parhaat paikat pubeissa/klubeissa, kun heillä ei ole aavistustakaan siitä, mitä tapahtuu #....</w:t>
      </w:r>
    </w:p>
    <w:p>
      <w:r>
        <w:rPr>
          <w:b/>
          <w:u w:val="single"/>
        </w:rPr>
        <w:t xml:space="preserve">163377</w:t>
      </w:r>
    </w:p>
    <w:p>
      <w:r>
        <w:t xml:space="preserve">BELIVE @PatSayDat Annan naisten tietää, että he eivät johda paskaa täällä. En ole seksistinen, mutta uskon kunnioituksen osoittamiseen siellä, missä se kuuluu.</w:t>
      </w:r>
    </w:p>
    <w:p>
      <w:r>
        <w:rPr>
          <w:b/>
          <w:u w:val="single"/>
        </w:rPr>
        <w:t xml:space="preserve">163378</w:t>
      </w:r>
    </w:p>
    <w:p>
      <w:r>
        <w:t xml:space="preserve">RT @patrick_fish3 En ole seksistinen, mutta 2 tyttötuomaria. Really</w:t>
      </w:r>
    </w:p>
    <w:p>
      <w:r>
        <w:rPr>
          <w:b/>
          <w:u w:val="single"/>
        </w:rPr>
        <w:t xml:space="preserve">163379</w:t>
      </w:r>
    </w:p>
    <w:p>
      <w:r>
        <w:t xml:space="preserve">RT @URBINA52 @my_sweetness_ En ole seksistinen, mutta näytä minulle hyvä naiskuljettaja.... Yksi miljoonasta lol</w:t>
      </w:r>
    </w:p>
    <w:p>
      <w:r>
        <w:rPr>
          <w:b/>
          <w:u w:val="single"/>
        </w:rPr>
        <w:t xml:space="preserve">163380</w:t>
      </w:r>
    </w:p>
    <w:p>
      <w:r>
        <w:t xml:space="preserve">@jkronenwetter18 Olen varma, että kommentaattorit, jotka eivät ole mielestäsi viehättäviä, ansaitsevat vähemmän rahaa, koska mielipiteesi on niin tärkeä.</w:t>
      </w:r>
    </w:p>
    <w:p>
      <w:r>
        <w:rPr>
          <w:b/>
          <w:u w:val="single"/>
        </w:rPr>
        <w:t xml:space="preserve">163381</w:t>
      </w:r>
    </w:p>
    <w:p>
      <w:r>
        <w:t xml:space="preserve">RT @gottaCOPEwithit En ole seksistinen, mutta naiset letterman-takeissa näyttävät minusta niin oudoilta.</w:t>
      </w:r>
    </w:p>
    <w:p>
      <w:r>
        <w:rPr>
          <w:b/>
          <w:u w:val="single"/>
        </w:rPr>
        <w:t xml:space="preserve">163382</w:t>
      </w:r>
    </w:p>
    <w:p>
      <w:r>
        <w:t xml:space="preserve">RT @pauleldridge2 En ole seksistinen, mutta en voi sietää naiskommentaattoreita.</w:t>
      </w:r>
    </w:p>
    <w:p>
      <w:r>
        <w:rPr>
          <w:b/>
          <w:u w:val="single"/>
        </w:rPr>
        <w:t xml:space="preserve">163383</w:t>
      </w:r>
    </w:p>
    <w:p>
      <w:r>
        <w:t xml:space="preserve">RT @bennyd40 En ole seksistinen, mutta alan olla hieman väsynyt naispuolisiin kuuluttajiin.</w:t>
      </w:r>
    </w:p>
    <w:p>
      <w:r>
        <w:rPr>
          <w:b/>
          <w:u w:val="single"/>
        </w:rPr>
        <w:t xml:space="preserve">163384</w:t>
      </w:r>
    </w:p>
    <w:p>
      <w:r>
        <w:t xml:space="preserve">RT @jonny_stallone: Jalkapallon suhteen olen seksisti idc. Inhoan, kun tytöt laittavat kuvan "seksikkäästä" kaverista ja se on joukkue, jota he ...</w:t>
      </w:r>
    </w:p>
    <w:p>
      <w:r>
        <w:rPr>
          <w:b/>
          <w:u w:val="single"/>
        </w:rPr>
        <w:t xml:space="preserve">163385</w:t>
      </w:r>
    </w:p>
    <w:p>
      <w:r>
        <w:t xml:space="preserve">http://t.co/ht4FBQ6zUT @maizerage13 "@trutherbot: http://t.co/O9AeJP6JR8" kutsu minua seksistiseksi idgaf, mutta tämä on totta.</w:t>
      </w:r>
    </w:p>
    <w:p>
      <w:r>
        <w:rPr>
          <w:b/>
          <w:u w:val="single"/>
        </w:rPr>
        <w:t xml:space="preserve">163386</w:t>
      </w:r>
    </w:p>
    <w:p>
      <w:r>
        <w:t xml:space="preserve">Se on seksismin määritelmä???? @CepedaAriana Kutsu minua seksistiksi, minusta vain tuntuu, että miehillä &amp;amp; naisilla on asianmukaiset roolinsa elämässä.</w:t>
      </w:r>
    </w:p>
    <w:p>
      <w:r>
        <w:rPr>
          <w:b/>
          <w:u w:val="single"/>
        </w:rPr>
        <w:t xml:space="preserve">163387</w:t>
      </w:r>
    </w:p>
    <w:p>
      <w:r>
        <w:t xml:space="preserve">10:1 todennäköisyys, että tämä kaveri pyörtyy yhden lyönnin jälkeen @AaronEn tietenkään ole seksistinen, mutta tytöt eivät osaa tapella, ja jos luulet osaavasi, sinun on lopetettava.</w:t>
      </w:r>
    </w:p>
    <w:p>
      <w:r>
        <w:rPr>
          <w:b/>
          <w:u w:val="single"/>
        </w:rPr>
        <w:t xml:space="preserve">163388</w:t>
      </w:r>
    </w:p>
    <w:p>
      <w:r>
        <w:t xml:space="preserve">"Naiset" ja "miehet". @AwkwardEP En ole seksistinen, mutta monilta naisilta puuttuu joskus todellinen logiikka. Monet miehet ovat kuitenkin vain tyhmiä.</w:t>
      </w:r>
    </w:p>
    <w:p>
      <w:r>
        <w:rPr>
          <w:b/>
          <w:u w:val="single"/>
        </w:rPr>
        <w:t xml:space="preserve">163389</w:t>
      </w:r>
    </w:p>
    <w:p>
      <w:r>
        <w:t xml:space="preserve">RT @IsaiahBlood Peyton Manningin on muutettava nimensä Peyton Girlingiksi. Koska niin hän heittää. #nooffenseladies #ei-seksistinen</w:t>
      </w:r>
    </w:p>
    <w:p>
      <w:r>
        <w:rPr>
          <w:b/>
          <w:u w:val="single"/>
        </w:rPr>
        <w:t xml:space="preserve">163390</w:t>
      </w:r>
    </w:p>
    <w:p>
      <w:r>
        <w:t xml:space="preserve">RT @cpham_15: Tytöt, jotka kannustavat joukkuetta, koska heidän mielestään yksi pelaajista on seksikäs, pitää mennä takaisin keittiöön #NotSexist #JustTh...</w:t>
      </w:r>
    </w:p>
    <w:p>
      <w:r>
        <w:rPr>
          <w:b/>
          <w:u w:val="single"/>
        </w:rPr>
        <w:t xml:space="preserve">163391</w:t>
      </w:r>
    </w:p>
    <w:p>
      <w:r>
        <w:t xml:space="preserve">RT @sensip40 Kutsu minua seksistiksi, mutta #jumalatar on hyvä kotirouva &amp;amp; äiti, jolla on myös hyvä terveys, ulkonäkö ja ruumiinrakenne.</w:t>
      </w:r>
    </w:p>
    <w:p>
      <w:r>
        <w:rPr>
          <w:b/>
          <w:u w:val="single"/>
        </w:rPr>
        <w:t xml:space="preserve">163392</w:t>
      </w:r>
    </w:p>
    <w:p>
      <w:r>
        <w:t xml:space="preserve">RT @sensip40: Minun ja nuorempien sukupolvien rikkinäiset naiset eivät täytä tätä kuvausta tavalla tai toisella. Ja miehet ovat liian naisellisia d...</w:t>
      </w:r>
    </w:p>
    <w:p>
      <w:r>
        <w:rPr>
          <w:b/>
          <w:u w:val="single"/>
        </w:rPr>
        <w:t xml:space="preserve">163393</w:t>
      </w:r>
    </w:p>
    <w:p>
      <w:r>
        <w:t xml:space="preserve">Vau, olet valtava kusipää! @JonTaylorr En ole seksisti, mutta naisten jalkapallon pitäisi olla paralympialaisissa.</w:t>
      </w:r>
    </w:p>
    <w:p>
      <w:r>
        <w:rPr>
          <w:b/>
          <w:u w:val="single"/>
        </w:rPr>
        <w:t xml:space="preserve">163394</w:t>
      </w:r>
    </w:p>
    <w:p>
      <w:r>
        <w:t xml:space="preserve">Pelkän käyttäjätunnuksesi perusteella olet. @skateparkslut En ole seksistinen, mutta en todellakaan pidä suurimmasta osasta teinityttöjä...</w:t>
      </w:r>
    </w:p>
    <w:p>
      <w:r>
        <w:rPr>
          <w:b/>
          <w:u w:val="single"/>
        </w:rPr>
        <w:t xml:space="preserve">163395</w:t>
      </w:r>
    </w:p>
    <w:p>
      <w:r>
        <w:t xml:space="preserve">RT @metin_gozde Muistan, kun kieltäydyin nousemasta bussiin, jos bussia ajoi nainen #NotSexist</w:t>
      </w:r>
    </w:p>
    <w:p>
      <w:r>
        <w:rPr>
          <w:b/>
          <w:u w:val="single"/>
        </w:rPr>
        <w:t xml:space="preserve">163396</w:t>
      </w:r>
    </w:p>
    <w:p>
      <w:r>
        <w:t xml:space="preserve">RT @alexxxarich: Skandaalinaiset ovat minun kirjassani paljon alempana kuin skandaalimiehet. Lähinnä siksi, että haluan olla....</w:t>
      </w:r>
    </w:p>
    <w:p>
      <w:r>
        <w:rPr>
          <w:b/>
          <w:u w:val="single"/>
        </w:rPr>
        <w:t xml:space="preserve">163397</w:t>
      </w:r>
    </w:p>
    <w:p>
      <w:r>
        <w:t xml:space="preserve">@JohnJohnisKilla Kutsu minua seksistiksi tai mitä se on, mutta on olemassa suuri ero 2 poikien ja tyttöjen ei ole tasa-arvoa kykyjen yleensä</w:t>
      </w:r>
    </w:p>
    <w:p>
      <w:r>
        <w:rPr>
          <w:b/>
          <w:u w:val="single"/>
        </w:rPr>
        <w:t xml:space="preserve">163398</w:t>
      </w:r>
    </w:p>
    <w:p>
      <w:r>
        <w:t xml:space="preserve">RT @KingAreed: Kutsu minua seksistiksi tai miksi tahansa, mutta jos olet tyttöystäväni/vaimoni/vaimoni, joka pitää taloa (lukuun ottamatta meidän huonettamme) pyykkiä &amp;amp; vaatteiden taittaminen on M....</w:t>
      </w:r>
    </w:p>
    <w:p>
      <w:r>
        <w:rPr>
          <w:b/>
          <w:u w:val="single"/>
        </w:rPr>
        <w:t xml:space="preserve">163399</w:t>
      </w:r>
    </w:p>
    <w:p>
      <w:r>
        <w:t xml:space="preserve">RT @_katieorsini ei ole seksistinen, mutta naiskoomikot ovat niin paskoja.</w:t>
      </w:r>
    </w:p>
    <w:p>
      <w:r>
        <w:rPr>
          <w:b/>
          <w:u w:val="single"/>
        </w:rPr>
        <w:t xml:space="preserve">163400</w:t>
      </w:r>
    </w:p>
    <w:p>
      <w:r>
        <w:t xml:space="preserve">RT @bazjayuu: @rachdancey @joanne_pardoe @tracci74 tyypillinen nainen, haluaa kaikkea :-)</w:t>
      </w:r>
    </w:p>
    <w:p>
      <w:r>
        <w:rPr>
          <w:b/>
          <w:u w:val="single"/>
        </w:rPr>
        <w:t xml:space="preserve">163401</w:t>
      </w:r>
    </w:p>
    <w:p>
      <w:r>
        <w:t xml:space="preserve">RT @LobnaTM Tietenkin on poikkeuksia, mutta naiset ovat huonoja kuljettajia. Olen pahoillani, mutta se on totta #NotSexist</w:t>
      </w:r>
    </w:p>
    <w:p>
      <w:r>
        <w:rPr>
          <w:b/>
          <w:u w:val="single"/>
        </w:rPr>
        <w:t xml:space="preserve">163402</w:t>
      </w:r>
    </w:p>
    <w:p>
      <w:r>
        <w:t xml:space="preserve">RT @RobDurbinn En ole seksistinen, mutta naisräppärit ovat suurempi vitsi kuin WNBA.</w:t>
      </w:r>
    </w:p>
    <w:p>
      <w:r>
        <w:rPr>
          <w:b/>
          <w:u w:val="single"/>
        </w:rPr>
        <w:t xml:space="preserve">163403</w:t>
      </w:r>
    </w:p>
    <w:p>
      <w:r>
        <w:t xml:space="preserve">RT @basyoni95 En ole seksistinen , mutta naispuolinen salamurhaaja ei vain ole oikein . .. #AssassinsCreedLiberation</w:t>
      </w:r>
    </w:p>
    <w:p>
      <w:r>
        <w:rPr>
          <w:b/>
          <w:u w:val="single"/>
        </w:rPr>
        <w:t xml:space="preserve">163404</w:t>
      </w:r>
    </w:p>
    <w:p>
      <w:r>
        <w:t xml:space="preserve">RT @rfc884: En ole seksistinen, mutta veikkaan, että jos minulla olisi kuukauden harjoittelu, voisin tehdä kaikki nämä lumilautatemput, joita tytöt tekevät, enkä ole...</w:t>
      </w:r>
    </w:p>
    <w:p>
      <w:r>
        <w:rPr>
          <w:b/>
          <w:u w:val="single"/>
        </w:rPr>
        <w:t xml:space="preserve">163405</w:t>
      </w:r>
    </w:p>
    <w:p>
      <w:r>
        <w:t xml:space="preserve">RT @Bilal_Ali90 Ei seksistinen, mutta nämä aasialaiset tytöt eivät osaa laittaa ruokaa..teidän on parasta etsiä hyvä avioerojuristi.</w:t>
      </w:r>
    </w:p>
    <w:p>
      <w:r>
        <w:rPr>
          <w:b/>
          <w:u w:val="single"/>
        </w:rPr>
        <w:t xml:space="preserve">163406</w:t>
      </w:r>
    </w:p>
    <w:p>
      <w:r>
        <w:t xml:space="preserve">RT @David_Franzen13 Kutsu minua seksistiksi, jos haluat, mutta en vain pysty katsomaan naisten jääkiekkoa. Niin tylsää.</w:t>
      </w:r>
    </w:p>
    <w:p>
      <w:r>
        <w:rPr>
          <w:b/>
          <w:u w:val="single"/>
        </w:rPr>
        <w:t xml:space="preserve">163407</w:t>
      </w:r>
    </w:p>
    <w:p>
      <w:r>
        <w:t xml:space="preserve">RT @Jus_HollyWood Kutsu minua seksistiksi, mutta 98% teistä naisista ei osaa ajaa miestä, ja 100% teistä luki tämän ja sanoi "en minä" päässään.</w:t>
      </w:r>
    </w:p>
    <w:p>
      <w:r>
        <w:rPr>
          <w:b/>
          <w:u w:val="single"/>
        </w:rPr>
        <w:t xml:space="preserve">163408</w:t>
      </w:r>
    </w:p>
    <w:p>
      <w:r>
        <w:t xml:space="preserve">RT @Integrated_me Kutsu minua seksistiksi, mutta BJP:n miespuoliset vapaaehtoiset ovat älykkäämpiä kuin naispuoliset http://t.co/WaIYyTxIWb</w:t>
      </w:r>
    </w:p>
    <w:p>
      <w:r>
        <w:rPr>
          <w:b/>
          <w:u w:val="single"/>
        </w:rPr>
        <w:t xml:space="preserve">163409</w:t>
      </w:r>
    </w:p>
    <w:p>
      <w:r>
        <w:t xml:space="preserve">RT @ZoeHarris9 Kutsu minua seksistiksi, mutta naisten rugbyn katsominen on yksinkertaisesti väärin #weird</w:t>
      </w:r>
    </w:p>
    <w:p>
      <w:r>
        <w:rPr>
          <w:b/>
          <w:u w:val="single"/>
        </w:rPr>
        <w:t xml:space="preserve">163410</w:t>
      </w:r>
    </w:p>
    <w:p>
      <w:r>
        <w:t xml:space="preserve">Mielestäni miehillä ei pitäisi olla mielipiteitä. @Rhace138 Sanokaa minua seksistiksi, mutta mielestäni naisten ei pitäisi saada kasvattaa partaa.</w:t>
      </w:r>
    </w:p>
    <w:p>
      <w:r>
        <w:rPr>
          <w:b/>
          <w:u w:val="single"/>
        </w:rPr>
        <w:t xml:space="preserve">163411</w:t>
      </w:r>
    </w:p>
    <w:p>
      <w:r>
        <w:t xml:space="preserve">RT @mugnezee Ei seksistinen , mutta tyttöjen jääkiekon katsominen on todella tuskallista .. Mitä teet ???</w:t>
      </w:r>
    </w:p>
    <w:p>
      <w:r>
        <w:rPr>
          <w:b/>
          <w:u w:val="single"/>
        </w:rPr>
        <w:t xml:space="preserve">163412</w:t>
      </w:r>
    </w:p>
    <w:p>
      <w:r>
        <w:t xml:space="preserve">RT @trippr13 Ei seksistinen mutta, en voi kuunnella naisen puhuvan miesten koripallosta #ainthappenin</w:t>
      </w:r>
    </w:p>
    <w:p>
      <w:r>
        <w:rPr>
          <w:b/>
          <w:u w:val="single"/>
        </w:rPr>
        <w:t xml:space="preserve">163413</w:t>
      </w:r>
    </w:p>
    <w:p>
      <w:r>
        <w:t xml:space="preserve">Kuka välittää vittuakaan? @Rhace138 Sanokaa minua seksistiksi, mutta miesten ei pitäisi saada alaselän tatuointeja.</w:t>
      </w:r>
    </w:p>
    <w:p>
      <w:r>
        <w:rPr>
          <w:b/>
          <w:u w:val="single"/>
        </w:rPr>
        <w:t xml:space="preserve">163414</w:t>
      </w:r>
    </w:p>
    <w:p>
      <w:r>
        <w:t xml:space="preserve">Se kertoo enemmän sinusta kuin heistä. @WizardryOfOzil En ole seksistinen, mutta naispuolinen standup-koomikko ei ole koskaan onnistunut saamaan minua nauramaan.</w:t>
      </w:r>
    </w:p>
    <w:p>
      <w:r>
        <w:rPr>
          <w:b/>
          <w:u w:val="single"/>
        </w:rPr>
        <w:t xml:space="preserve">163415</w:t>
      </w:r>
    </w:p>
    <w:p>
      <w:r>
        <w:t xml:space="preserve">RT @KBrnnr En ole seksistinen, mutta tuo naispuolinen tuomari teki juuri kauhean kauhean päätöksen, joka saattoi maksaa Magicille pelin. Roskaa se oli!</w:t>
      </w:r>
    </w:p>
    <w:p>
      <w:r>
        <w:rPr>
          <w:b/>
          <w:u w:val="single"/>
        </w:rPr>
        <w:t xml:space="preserve">163416</w:t>
      </w:r>
    </w:p>
    <w:p>
      <w:r>
        <w:t xml:space="preserve">RT @ShaunMichael80 En ole seksistinen..mutta mies Naisten koripallo ESPN:llä on katsomaton.</w:t>
      </w:r>
    </w:p>
    <w:p>
      <w:r>
        <w:rPr>
          <w:b/>
          <w:u w:val="single"/>
        </w:rPr>
        <w:t xml:space="preserve">163417</w:t>
      </w:r>
    </w:p>
    <w:p>
      <w:r>
        <w:t xml:space="preserve">RT @WizardryOfOzil: RT @YesYoureSexist: "Kertoo enemmän sinusta kuin heistä". @WizardryOfOzil" Ei silloin, kun mielipiteeni on epänormaalin suosittu.</w:t>
      </w:r>
    </w:p>
    <w:p>
      <w:r>
        <w:rPr>
          <w:b/>
          <w:u w:val="single"/>
        </w:rPr>
        <w:t xml:space="preserve">163418</w:t>
      </w:r>
    </w:p>
    <w:p>
      <w:r>
        <w:t xml:space="preserve">RT @WizardryOfOzil: @DeusExJuice @YesYoureSexist Olen katsonut useita naiskoomikoita useaan otteeseen, muistaakseni en ole nauranut....</w:t>
      </w:r>
    </w:p>
    <w:p>
      <w:r>
        <w:rPr>
          <w:b/>
          <w:u w:val="single"/>
        </w:rPr>
        <w:t xml:space="preserve">163419</w:t>
      </w:r>
    </w:p>
    <w:p>
      <w:r>
        <w:t xml:space="preserve">RT @Bruns_ProV1 En ole seksistinen, mutta miesten taidot ja kyvyt ovat vain liigan verran naisten yläpuolella. Paljon viihdyttävämpiä. #Olympialaiset</w:t>
      </w:r>
    </w:p>
    <w:p>
      <w:r>
        <w:rPr>
          <w:b/>
          <w:u w:val="single"/>
        </w:rPr>
        <w:t xml:space="preserve">163420</w:t>
      </w:r>
    </w:p>
    <w:p>
      <w:r>
        <w:t xml:space="preserve">RT @stuartpaget5 Ei seksistinen, mutta naispuoliset jalkapallokommentaattorit eivät vain toimi, ei voi ottaa sitä vakavasti. Netball ehkä</w:t>
      </w:r>
    </w:p>
    <w:p>
      <w:r>
        <w:rPr>
          <w:b/>
          <w:u w:val="single"/>
        </w:rPr>
        <w:t xml:space="preserve">163421</w:t>
      </w:r>
    </w:p>
    <w:p>
      <w:r>
        <w:t xml:space="preserve">RT @screamingfuck En ole seksisti, mutta mielestäni seksismi on hulvatonta.</w:t>
      </w:r>
    </w:p>
    <w:p>
      <w:r>
        <w:rPr>
          <w:b/>
          <w:u w:val="single"/>
        </w:rPr>
        <w:t xml:space="preserve">163422</w:t>
      </w:r>
    </w:p>
    <w:p>
      <w:r>
        <w:t xml:space="preserve">Tarvitsen mitä hän polttaa @RajAshok5 Feministinä oleminen ei ole seksististä, MUTTA LAKIEN VAATIMINEN &amp;AMP; VAATIMUS, ETTÄ NAISET OVAT AINA OIKEITA, MIEHET OLEVAT RIKOLLISIA ON</w:t>
      </w:r>
    </w:p>
    <w:p>
      <w:r>
        <w:rPr>
          <w:b/>
          <w:u w:val="single"/>
        </w:rPr>
        <w:t xml:space="preserve">163423</w:t>
      </w:r>
    </w:p>
    <w:p>
      <w:r>
        <w:t xml:space="preserve">RT @No_Berger Naisen half pipe on vaikea katsoa.... En ole seksistinen, mutta tämä on raakaa. Yksi valmis juoksu viimeisen 6 urheilijan aikana #iwanttocry</w:t>
      </w:r>
    </w:p>
    <w:p>
      <w:r>
        <w:rPr>
          <w:b/>
          <w:u w:val="single"/>
        </w:rPr>
        <w:t xml:space="preserve">163424</w:t>
      </w:r>
    </w:p>
    <w:p>
      <w:r>
        <w:t xml:space="preserve">RT @harry_t95 En ole seksistinen, mutta naisten jääkiekko on vain naa</w:t>
      </w:r>
    </w:p>
    <w:p>
      <w:r>
        <w:rPr>
          <w:b/>
          <w:u w:val="single"/>
        </w:rPr>
        <w:t xml:space="preserve">163425</w:t>
      </w:r>
    </w:p>
    <w:p>
      <w:r>
        <w:t xml:space="preserve">http://t.co/Vsgq8816oH @ofahmio Naiset ja heidän suuret käsilaukkunsa *ovat* ongelma, joka johtuu tilan rajallisuudesta ylikuormitetussa junassa. #NOTSexist</w:t>
      </w:r>
    </w:p>
    <w:p>
      <w:r>
        <w:rPr>
          <w:b/>
          <w:u w:val="single"/>
        </w:rPr>
        <w:t xml:space="preserve">163426</w:t>
      </w:r>
    </w:p>
    <w:p>
      <w:r>
        <w:t xml:space="preserve">RT @GoJonnyBananas Inhoan tämän twiittaamista, mutta brittiläisen curlingjoukkueen blondilla tytöllä on poikkeukselliset silmät #ei seksistinen #justsaying</w:t>
      </w:r>
    </w:p>
    <w:p>
      <w:r>
        <w:rPr>
          <w:b/>
          <w:u w:val="single"/>
        </w:rPr>
        <w:t xml:space="preserve">163427</w:t>
      </w:r>
    </w:p>
    <w:p>
      <w:r>
        <w:t xml:space="preserve">Käytät näköjään sosiaalista mediaa. @cmsteele96 Haluan, että kaikki sosiaalisen median sivustot suljetaan viikoksi nähdäkseni, miten tytöt reagoivat. #notsexist</w:t>
      </w:r>
    </w:p>
    <w:p>
      <w:r>
        <w:rPr>
          <w:b/>
          <w:u w:val="single"/>
        </w:rPr>
        <w:t xml:space="preserve">163428</w:t>
      </w:r>
    </w:p>
    <w:p>
      <w:r>
        <w:t xml:space="preserve">RT @ryanbrimble En todellakaan ole seksistinen, mutta se on totta, mitä naiskuljettajista sanotaan #Paksu</w:t>
      </w:r>
    </w:p>
    <w:p>
      <w:r>
        <w:rPr>
          <w:b/>
          <w:u w:val="single"/>
        </w:rPr>
        <w:t xml:space="preserve">163429</w:t>
      </w:r>
    </w:p>
    <w:p>
      <w:r>
        <w:t xml:space="preserve">RT @CP2314 Tämä ei ole seksististä, mutta haluan lyödä molempia Broad Cityn tyttöjä #workaholics</w:t>
      </w:r>
    </w:p>
    <w:p>
      <w:r>
        <w:rPr>
          <w:b/>
          <w:u w:val="single"/>
        </w:rPr>
        <w:t xml:space="preserve">163430</w:t>
      </w:r>
    </w:p>
    <w:p>
      <w:r>
        <w:t xml:space="preserve">RT @mrmodace en ole seksistinen, mutta suurin osa tuntemistani naisista on pelkkää pahuutta.</w:t>
      </w:r>
    </w:p>
    <w:p>
      <w:r>
        <w:rPr>
          <w:b/>
          <w:u w:val="single"/>
        </w:rPr>
        <w:t xml:space="preserve">163431</w:t>
      </w:r>
    </w:p>
    <w:p>
      <w:r>
        <w:t xml:space="preserve">RT @Kaycz75 En ole seksistinen, mutta monet teistä. Naaraat eivät todellakaan ole hyviä paskaakaan paitsi siemennesteen saamiseen.</w:t>
      </w:r>
    </w:p>
    <w:p>
      <w:r>
        <w:rPr>
          <w:b/>
          <w:u w:val="single"/>
        </w:rPr>
        <w:t xml:space="preserve">163432</w:t>
      </w:r>
    </w:p>
    <w:p>
      <w:r>
        <w:t xml:space="preserve">RT @AllxnCook Anteeksi, en todellakaan ole seksistinen, mutta stereotypia ei ole vielä osoittanut, että olen väärässä naiskuljettajien suhteen.</w:t>
      </w:r>
    </w:p>
    <w:p>
      <w:r>
        <w:rPr>
          <w:b/>
          <w:u w:val="single"/>
        </w:rPr>
        <w:t xml:space="preserve">163433</w:t>
      </w:r>
    </w:p>
    <w:p>
      <w:r>
        <w:t xml:space="preserve">RT @jmdunner Olen pahoillani, en ole seksisti, mutta en voi sietää Doris Burkea. #awful</w:t>
      </w:r>
    </w:p>
    <w:p>
      <w:r>
        <w:rPr>
          <w:b/>
          <w:u w:val="single"/>
        </w:rPr>
        <w:t xml:space="preserve">163434</w:t>
      </w:r>
    </w:p>
    <w:p>
      <w:r>
        <w:t xml:space="preserve">RT @Tom_Greenbean En ole seksisti, mutta naisten ei pitäisi olla tuomareita.</w:t>
      </w:r>
    </w:p>
    <w:p>
      <w:r>
        <w:rPr>
          <w:b/>
          <w:u w:val="single"/>
        </w:rPr>
        <w:t xml:space="preserve">163435</w:t>
      </w:r>
    </w:p>
    <w:p>
      <w:r>
        <w:t xml:space="preserve">RT @HipsterNudesGod: I'm not sexist but I truly believe that 9/10 women cannot drive idefk why the hell they can't, but they're deadly behi...</w:t>
      </w:r>
    </w:p>
    <w:p>
      <w:r>
        <w:rPr>
          <w:b/>
          <w:u w:val="single"/>
        </w:rPr>
        <w:t xml:space="preserve">163436</w:t>
      </w:r>
    </w:p>
    <w:p>
      <w:r>
        <w:t xml:space="preserve">RT @TheWoolerite En ole seksistinen, mutta vittu, naisten puoliputki on heikko.</w:t>
      </w:r>
    </w:p>
    <w:p>
      <w:r>
        <w:rPr>
          <w:b/>
          <w:u w:val="single"/>
        </w:rPr>
        <w:t xml:space="preserve">163437</w:t>
      </w:r>
    </w:p>
    <w:p>
      <w:r>
        <w:t xml:space="preserve">RT @BigRilesMMA: En ole seksistinen, mutta suurin osa naisten sarjakuvista on surkeita. He eivät ole hauskoja, piste. Lisa Lampanelli, Amy Shumer ja pari muuta, don....</w:t>
      </w:r>
    </w:p>
    <w:p>
      <w:r>
        <w:rPr>
          <w:b/>
          <w:u w:val="single"/>
        </w:rPr>
        <w:t xml:space="preserve">163438</w:t>
      </w:r>
    </w:p>
    <w:p>
      <w:r>
        <w:t xml:space="preserve">RT @CamLaFontaine Laita yli 15 naista yhteen huoneeseen, ja ties mitä voi tapahtua. #NotSexist #JustScared</w:t>
      </w:r>
    </w:p>
    <w:p>
      <w:r>
        <w:rPr>
          <w:b/>
          <w:u w:val="single"/>
        </w:rPr>
        <w:t xml:space="preserve">163439</w:t>
      </w:r>
    </w:p>
    <w:p>
      <w:r>
        <w:t xml:space="preserve">RT @TylerBucket24 Jos saisin dollarin joka kerta, kun tyttö on perääntynyt ja melkein lyönyt minua, minulla olisi noin 30 dollaria #NotSexist #ButDamn</w:t>
      </w:r>
    </w:p>
    <w:p>
      <w:r>
        <w:rPr>
          <w:b/>
          <w:u w:val="single"/>
        </w:rPr>
        <w:t xml:space="preserve">163440</w:t>
      </w:r>
    </w:p>
    <w:p>
      <w:r>
        <w:t xml:space="preserve">RT @LouisRITHPotter En ole seksistinen, mutta joskus naisten pitää oikeasti olla hiljaa http://t.co/mgTp6Tst9N</w:t>
      </w:r>
    </w:p>
    <w:p>
      <w:r>
        <w:rPr>
          <w:b/>
          <w:u w:val="single"/>
        </w:rPr>
        <w:t xml:space="preserve">163441</w:t>
      </w:r>
    </w:p>
    <w:p>
      <w:r>
        <w:t xml:space="preserve">RT @TH3THINK3R En ole seksistinen, mutta jokainen, joka luulee, että miehet ja naiset ovat tasa-arvoisia tai tulevat koskaan olemaan, on naiivi.</w:t>
      </w:r>
    </w:p>
    <w:p>
      <w:r>
        <w:rPr>
          <w:b/>
          <w:u w:val="single"/>
        </w:rPr>
        <w:t xml:space="preserve">163442</w:t>
      </w:r>
    </w:p>
    <w:p>
      <w:r>
        <w:t xml:space="preserve">RT @screamingfuck En ole seksistinen, mutta haistakaa vittu naisille.</w:t>
      </w:r>
    </w:p>
    <w:p>
      <w:r>
        <w:rPr>
          <w:b/>
          <w:u w:val="single"/>
        </w:rPr>
        <w:t xml:space="preserve">163443</w:t>
      </w:r>
    </w:p>
    <w:p>
      <w:r>
        <w:t xml:space="preserve">RT @TexasSerge Tytöt eivät vain ole niin hauskoja....kutsu minua seksistiksi.</w:t>
      </w:r>
    </w:p>
    <w:p>
      <w:r>
        <w:rPr>
          <w:b/>
          <w:u w:val="single"/>
        </w:rPr>
        <w:t xml:space="preserve">163444</w:t>
      </w:r>
    </w:p>
    <w:p>
      <w:r>
        <w:t xml:space="preserve">RT @Loganopatrick Kutsu minua seksistiksi, mutta rehellisesti sanottuna suurin osa naisista ei pysty taisteluaseisiin, se on rasite.</w:t>
      </w:r>
    </w:p>
    <w:p>
      <w:r>
        <w:rPr>
          <w:b/>
          <w:u w:val="single"/>
        </w:rPr>
        <w:t xml:space="preserve">163445</w:t>
      </w:r>
    </w:p>
    <w:p>
      <w:r>
        <w:t xml:space="preserve">LOL @itreeby kutsuu minua seksistiksi. Mutta vihaan tyttöpelaajajoukkueita. todella vihaan. lol.</w:t>
      </w:r>
    </w:p>
    <w:p>
      <w:r>
        <w:rPr>
          <w:b/>
          <w:u w:val="single"/>
        </w:rPr>
        <w:t xml:space="preserve">163446</w:t>
      </w:r>
    </w:p>
    <w:p>
      <w:r>
        <w:t xml:space="preserve">RT @A_Morris17 Kutsu minua seksistiksi, mutta naisten jääkiekko ei vain kuulosta.... Right.</w:t>
      </w:r>
    </w:p>
    <w:p>
      <w:r>
        <w:rPr>
          <w:b/>
          <w:u w:val="single"/>
        </w:rPr>
        <w:t xml:space="preserve">163447</w:t>
      </w:r>
    </w:p>
    <w:p>
      <w:r>
        <w:t xml:space="preserve">*most boys @ihatethiskid En ole seksistinen, mutta internet vain osoittaa, että useimmat tytöt eivät osaa muodostaa omia mielipiteitään.</w:t>
      </w:r>
    </w:p>
    <w:p>
      <w:r>
        <w:rPr>
          <w:b/>
          <w:u w:val="single"/>
        </w:rPr>
        <w:t xml:space="preserve">163448</w:t>
      </w:r>
    </w:p>
    <w:p>
      <w:r>
        <w:t xml:space="preserve">http://t.co/flERluQXq4 @molliejones_ en ole seksistinen, mutta siinä on jotain niin pahanlaatuista, että tytöt tykkäävät jalkapallosta #controversial</w:t>
      </w:r>
    </w:p>
    <w:p>
      <w:r>
        <w:rPr>
          <w:b/>
          <w:u w:val="single"/>
        </w:rPr>
        <w:t xml:space="preserve">163449</w:t>
      </w:r>
    </w:p>
    <w:p>
      <w:r>
        <w:t xml:space="preserve">RT @TheRealFattLaff: Im not sexist but girls basketball is hilarious no matter what level it is it is. He kaikki ovat surkeita sen ärsyttävää, että se on olemassa ...</w:t>
      </w:r>
    </w:p>
    <w:p>
      <w:r>
        <w:rPr>
          <w:b/>
          <w:u w:val="single"/>
        </w:rPr>
        <w:t xml:space="preserve">163450</w:t>
      </w:r>
    </w:p>
    <w:p>
      <w:r>
        <w:t xml:space="preserve">Toivottavasti hän potkii sinut ulos. @dm_vargas07 En ole seksistinen, mutta ... Kukaan nainen ei koskaan tule sanomaan minulle mitä tehdä... Se koskee myös äitiäni.</w:t>
      </w:r>
    </w:p>
    <w:p>
      <w:r>
        <w:rPr>
          <w:b/>
          <w:u w:val="single"/>
        </w:rPr>
        <w:t xml:space="preserve">163451</w:t>
      </w:r>
    </w:p>
    <w:p>
      <w:r>
        <w:t xml:space="preserve">http://t.co/ayOy83G6s0 @abbebarca En ole seksistinen, mutta naiset tekevät ruokaa ja siivoavat paremmin kuin me #ItsAcompliment</w:t>
      </w:r>
    </w:p>
    <w:p>
      <w:r>
        <w:rPr>
          <w:b/>
          <w:u w:val="single"/>
        </w:rPr>
        <w:t xml:space="preserve">163452</w:t>
      </w:r>
    </w:p>
    <w:p>
      <w:r>
        <w:t xml:space="preserve">Ehkä et pidä siitä niin paljon. @EgoArchitect Pidän itseäni ennakkoluulottomana. Enkä ole seksistinen. Mutta... naispuolinen UFC? Mitä vittua?</w:t>
      </w:r>
    </w:p>
    <w:p>
      <w:r>
        <w:rPr>
          <w:b/>
          <w:u w:val="single"/>
        </w:rPr>
        <w:t xml:space="preserve">163453</w:t>
      </w:r>
    </w:p>
    <w:p>
      <w:r>
        <w:t xml:space="preserve">RT @TheRealFattLaff: @YesYoureSexist Thats not what I started with so...your dumb. Mutta joo ymmärrän mitä tarkoitat, se, että he kaikki ovat surkeita, menee ilman....</w:t>
      </w:r>
    </w:p>
    <w:p>
      <w:r>
        <w:rPr>
          <w:b/>
          <w:u w:val="single"/>
        </w:rPr>
        <w:t xml:space="preserve">163454</w:t>
      </w:r>
    </w:p>
    <w:p>
      <w:r>
        <w:t xml:space="preserve">RT @Tmattynopain: En ole seksistinen, mutta pidän enemmän miesten curlingin silkasta urheilullisuudesta kuin naisten taktisesta pelistä.</w:t>
      </w:r>
    </w:p>
    <w:p>
      <w:r>
        <w:rPr>
          <w:b/>
          <w:u w:val="single"/>
        </w:rPr>
        <w:t xml:space="preserve">163455</w:t>
      </w:r>
    </w:p>
    <w:p>
      <w:r>
        <w:t xml:space="preserve">RT @ZeroDom Iam ei ole seksistinen, mutta y naisilla on ainutlaatuinen kyky 2 tukkia tie coz the r busy texting! Saa minut myöhästymään junastani y dont u...</w:t>
      </w:r>
    </w:p>
    <w:p>
      <w:r>
        <w:rPr>
          <w:b/>
          <w:u w:val="single"/>
        </w:rPr>
        <w:t xml:space="preserve">163456</w:t>
      </w:r>
    </w:p>
    <w:p>
      <w:r>
        <w:t xml:space="preserve">RT @Millhouse66 @Maureen_JS nooo ei ole seksististä, mutta useimmat naiset ovat huonoja kuljettajia.</w:t>
      </w:r>
    </w:p>
    <w:p>
      <w:r>
        <w:rPr>
          <w:b/>
          <w:u w:val="single"/>
        </w:rPr>
        <w:t xml:space="preserve">163457</w:t>
      </w:r>
    </w:p>
    <w:p>
      <w:r>
        <w:t xml:space="preserve">RT @jamesharries1 Naiset ovat niin paljon huonompia kuin miehet ski halfpipeissa #truedat #notsexist #Sochi2014 #WinterOlympics</w:t>
      </w:r>
    </w:p>
    <w:p>
      <w:r>
        <w:rPr>
          <w:b/>
          <w:u w:val="single"/>
        </w:rPr>
        <w:t xml:space="preserve">163458</w:t>
      </w:r>
    </w:p>
    <w:p>
      <w:r>
        <w:t xml:space="preserve">RT @nealcarr1 Naisluistelijat eivät voi kaatua ja saada sitä näyttämään siroilta kuten miehet #notsexistinen</w:t>
      </w:r>
    </w:p>
    <w:p>
      <w:r>
        <w:rPr>
          <w:b/>
          <w:u w:val="single"/>
        </w:rPr>
        <w:t xml:space="preserve">163459</w:t>
      </w:r>
    </w:p>
    <w:p>
      <w:r>
        <w:t xml:space="preserve">*yawn* @JoeApplebyTHFC En voi sietää naiskoomikoita. En osaa nimetä yhtäkään, joka olisi mielestäni hauska. #NotSexist</w:t>
      </w:r>
    </w:p>
    <w:p>
      <w:r>
        <w:rPr>
          <w:b/>
          <w:u w:val="single"/>
        </w:rPr>
        <w:t xml:space="preserve">163460</w:t>
      </w:r>
    </w:p>
    <w:p>
      <w:r>
        <w:t xml:space="preserve">Oletko koskaan kuullut kirjoista? @MakVarcoe Only one thing to do while im sick and thats watch women's hockey #notsexist #KillMe</w:t>
      </w:r>
    </w:p>
    <w:p>
      <w:r>
        <w:rPr>
          <w:b/>
          <w:u w:val="single"/>
        </w:rPr>
        <w:t xml:space="preserve">163461</w:t>
      </w:r>
    </w:p>
    <w:p>
      <w:r>
        <w:t xml:space="preserve">RT @Slice_of_Slater Se ei ole seksististä, mutta uskon, että useimmat tytöt eivät ole hyviä kuljettajia.</w:t>
      </w:r>
    </w:p>
    <w:p>
      <w:r>
        <w:rPr>
          <w:b/>
          <w:u w:val="single"/>
        </w:rPr>
        <w:t xml:space="preserve">163462</w:t>
      </w:r>
    </w:p>
    <w:p>
      <w:r>
        <w:t xml:space="preserve">@MarchandsEgo "En ole seksistinen, mutta vältän aktiivisesti naisurheilijoiden tukemista ja käyttäydyn sitten puolustuskannalla siitä."</w:t>
      </w:r>
    </w:p>
    <w:p>
      <w:r>
        <w:rPr>
          <w:b/>
          <w:u w:val="single"/>
        </w:rPr>
        <w:t xml:space="preserve">163463</w:t>
      </w:r>
    </w:p>
    <w:p>
      <w:r>
        <w:t xml:space="preserve">RT @kitchla @PaigeDavey_93 @PaigeDavey_93 ei voisi olla enempää samaa mieltä Paige! En ole koskaan pitänyt naiskoomikkoa hauskana... #notsexist #justthetruth</w:t>
      </w:r>
    </w:p>
    <w:p>
      <w:r>
        <w:rPr>
          <w:b/>
          <w:u w:val="single"/>
        </w:rPr>
        <w:t xml:space="preserve">163464</w:t>
      </w:r>
    </w:p>
    <w:p>
      <w:r>
        <w:t xml:space="preserve">RT @Barnflake: @EmmaaFlanagan @LisaNHayes Seksististä on, kun ihmiset eivät mene, koska siellä on naisia. Ihmiset eivät mene, koska se on huonon kva...</w:t>
      </w:r>
    </w:p>
    <w:p>
      <w:r>
        <w:rPr>
          <w:b/>
          <w:u w:val="single"/>
        </w:rPr>
        <w:t xml:space="preserve">163465</w:t>
      </w:r>
    </w:p>
    <w:p>
      <w:r>
        <w:t xml:space="preserve">@Barnflake "En ole seksistinen, valitan vain sattumalta laadusta vain silloin, kun naiset pelaavat, ja jätän huomiotta kaiken historiallisen kontekstin."</w:t>
      </w:r>
    </w:p>
    <w:p>
      <w:r>
        <w:rPr>
          <w:b/>
          <w:u w:val="single"/>
        </w:rPr>
        <w:t xml:space="preserve">163466</w:t>
      </w:r>
    </w:p>
    <w:p>
      <w:r>
        <w:t xml:space="preserve">RT @Nathaniel_L_K Valittaa, etten ole siivonnut taloa! Näytänkö minä naiselta? Na jk en ole seksistinen mutta yhteinen tee minulle keittoa pls</w:t>
      </w:r>
    </w:p>
    <w:p>
      <w:r>
        <w:rPr>
          <w:b/>
          <w:u w:val="single"/>
        </w:rPr>
        <w:t xml:space="preserve">163467</w:t>
      </w:r>
    </w:p>
    <w:p>
      <w:r>
        <w:t xml:space="preserve">RT @_mross94 ei seksistinen, mutta... naiskuljettajat joskus...</w:t>
      </w:r>
    </w:p>
    <w:p>
      <w:r>
        <w:rPr>
          <w:b/>
          <w:u w:val="single"/>
        </w:rPr>
        <w:t xml:space="preserve">163468</w:t>
      </w:r>
    </w:p>
    <w:p>
      <w:r>
        <w:t xml:space="preserve">RT @flyinSolo_ski: En ole seksistinen, mutta jätetään se jollekin tytölle, joka kirjoittaa ESPN:lle artikkelin siitä, miksi ihmiset ovat niin vihaisia NCAAB:ssa tänä vuonna #s...</w:t>
      </w:r>
    </w:p>
    <w:p>
      <w:r>
        <w:rPr>
          <w:b/>
          <w:u w:val="single"/>
        </w:rPr>
        <w:t xml:space="preserve">163469</w:t>
      </w:r>
    </w:p>
    <w:p>
      <w:r>
        <w:t xml:space="preserve">Kerrohan, milloin "valmis" on? Arvelen "ei koskaan" @AustinRaySmith En ole seksisti, mutta en usko, että Amerikka on valmis naispresidentille.</w:t>
      </w:r>
    </w:p>
    <w:p>
      <w:r>
        <w:rPr>
          <w:b/>
          <w:u w:val="single"/>
        </w:rPr>
        <w:t xml:space="preserve">163470</w:t>
      </w:r>
    </w:p>
    <w:p>
      <w:r>
        <w:t xml:space="preserve">RT @ArchAngel_Dux en ole seksisti, mutta naiset eivät vain voi olla koomikkoja eivätkä räppäreitä...</w:t>
      </w:r>
    </w:p>
    <w:p>
      <w:r>
        <w:rPr>
          <w:b/>
          <w:u w:val="single"/>
        </w:rPr>
        <w:t xml:space="preserve">163471</w:t>
      </w:r>
    </w:p>
    <w:p>
      <w:r>
        <w:t xml:space="preserve">RT @KrisTRealest @Matt_Camps Sum things jus aren't right coming from a girl'z lips... #NotSexist</w:t>
      </w:r>
    </w:p>
    <w:p>
      <w:r>
        <w:rPr>
          <w:b/>
          <w:u w:val="single"/>
        </w:rPr>
        <w:t xml:space="preserve">163472</w:t>
      </w:r>
    </w:p>
    <w:p>
      <w:r>
        <w:t xml:space="preserve">RT @teesmurf Richard Petty oli oikeassa. Jos Danica Patrick olisi mies, kukaan ei tietäisi hänen olevan kilparadalla. #notsexist #Daytona500</w:t>
      </w:r>
    </w:p>
    <w:p>
      <w:r>
        <w:rPr>
          <w:b/>
          <w:u w:val="single"/>
        </w:rPr>
        <w:t xml:space="preserve">163473</w:t>
      </w:r>
    </w:p>
    <w:p>
      <w:r>
        <w:t xml:space="preserve">RT @jacobselvey Kutsu minua seksistiksi, mutta jos kappaleessa räppää nainen, en automaattisesti pidä kappaleesta. #Chauvinism #VocabWord</w:t>
      </w:r>
    </w:p>
    <w:p>
      <w:r>
        <w:rPr>
          <w:b/>
          <w:u w:val="single"/>
        </w:rPr>
        <w:t xml:space="preserve">163474</w:t>
      </w:r>
    </w:p>
    <w:p>
      <w:r>
        <w:t xml:space="preserve">RT @John_Bunando Minun mielestäni riitelevät tytöt ovat tyhmiä. Kutsu minua seksistiksi.</w:t>
      </w:r>
    </w:p>
    <w:p>
      <w:r>
        <w:rPr>
          <w:b/>
          <w:u w:val="single"/>
        </w:rPr>
        <w:t xml:space="preserve">163475</w:t>
      </w:r>
    </w:p>
    <w:p>
      <w:r>
        <w:t xml:space="preserve">Hahahahah haista vittu @JonaahV Sano minua seksistiksi, mutta tyttöjen ei vain pitäisi kiroilla.</w:t>
      </w:r>
    </w:p>
    <w:p>
      <w:r>
        <w:rPr>
          <w:b/>
          <w:u w:val="single"/>
        </w:rPr>
        <w:t xml:space="preserve">163476</w:t>
      </w:r>
    </w:p>
    <w:p>
      <w:r>
        <w:t xml:space="preserve">RT @EricMorrison_S Kutsu minua seksistiksi, mutta en panisi pahakseni kotiäitiä. En halua, että lapseni kasvattaa joku muu kuin perheeni.</w:t>
      </w:r>
    </w:p>
    <w:p>
      <w:r>
        <w:rPr>
          <w:b/>
          <w:u w:val="single"/>
        </w:rPr>
        <w:t xml:space="preserve">163477</w:t>
      </w:r>
    </w:p>
    <w:p>
      <w:r>
        <w:t xml:space="preserve">RT!!!!! @countrygirl7406 Kutsu minua seksistiksi en välitä! Mutta NASCAR on miesten laji!!!!!. #sorrynotsorry</w:t>
      </w:r>
    </w:p>
    <w:p>
      <w:r>
        <w:rPr>
          <w:b/>
          <w:u w:val="single"/>
        </w:rPr>
        <w:t xml:space="preserve">163478</w:t>
      </w:r>
    </w:p>
    <w:p>
      <w:r>
        <w:t xml:space="preserve">RT @Aishoousha Kutsu minua seksistiksi, mutta suurin osa tapaamistani tytöistä ei sovi kokopäivätyöhön. #FeministsLookAway</w:t>
      </w:r>
    </w:p>
    <w:p>
      <w:r>
        <w:rPr>
          <w:b/>
          <w:u w:val="single"/>
        </w:rPr>
        <w:t xml:space="preserve">163479</w:t>
      </w:r>
    </w:p>
    <w:p>
      <w:r>
        <w:t xml:space="preserve">RT @AustinRaySmith: @YesYoureSexist En usko, että naiset voivat tehdä vaikeita sotilaallisia päätöksiä. Huomaa Hilaryn kasvot Bin Ladenin ryöstön aikana h...</w:t>
      </w:r>
    </w:p>
    <w:p>
      <w:r>
        <w:rPr>
          <w:b/>
          <w:u w:val="single"/>
        </w:rPr>
        <w:t xml:space="preserve">163480</w:t>
      </w:r>
    </w:p>
    <w:p>
      <w:r>
        <w:t xml:space="preserve">RT @NBA_thoughts_ En ole seksistinen, mutta vihaan naispuolisia selostajia.</w:t>
      </w:r>
    </w:p>
    <w:p>
      <w:r>
        <w:rPr>
          <w:b/>
          <w:u w:val="single"/>
        </w:rPr>
        <w:t xml:space="preserve">163481</w:t>
      </w:r>
    </w:p>
    <w:p>
      <w:r>
        <w:t xml:space="preserve">RT @TheTokenNegro: En ole seksistinen, mutta en koskaan äänestä naispresidenttiä, koska en usko, että kukaan nainen on henkisesti tarpeeksi vakaa... Ehkä...</w:t>
      </w:r>
    </w:p>
    <w:p>
      <w:r>
        <w:rPr>
          <w:b/>
          <w:u w:val="single"/>
        </w:rPr>
        <w:t xml:space="preserve">163482</w:t>
      </w:r>
    </w:p>
    <w:p>
      <w:r>
        <w:t xml:space="preserve">Joo paska 12-vuotiaat eivät ole lainkaan päteviä. @CarloOrtega8 En ole seksisti, mutta en koskaan äänestäisi tyttöä presidentiksi.</w:t>
      </w:r>
    </w:p>
    <w:p>
      <w:r>
        <w:rPr>
          <w:b/>
          <w:u w:val="single"/>
        </w:rPr>
        <w:t xml:space="preserve">163483</w:t>
      </w:r>
    </w:p>
    <w:p>
      <w:r>
        <w:t xml:space="preserve">RT @Ellis_Holt1 En ole seksistinen, mutta Sky Sportsin naiskommentaattori on järkyttävä.</w:t>
      </w:r>
    </w:p>
    <w:p>
      <w:r>
        <w:rPr>
          <w:b/>
          <w:u w:val="single"/>
        </w:rPr>
        <w:t xml:space="preserve">163484</w:t>
      </w:r>
    </w:p>
    <w:p>
      <w:r>
        <w:t xml:space="preserve">RT @MikeFields__: Totta puhuakseni pidän ajatuksesta, että vaimo tekee ruokaa ja siivoaa ja mies ansaitsee kaikki rahat elättääkseen perheensä, ...</w:t>
      </w:r>
    </w:p>
    <w:p>
      <w:r>
        <w:rPr>
          <w:b/>
          <w:u w:val="single"/>
        </w:rPr>
        <w:t xml:space="preserve">163485</w:t>
      </w:r>
    </w:p>
    <w:p>
      <w:r>
        <w:t xml:space="preserve">RT @1Who_Am_I: En ole seksistinen (yskä) ainoa asia, joka on pahempi kuin naispuolinen sunnuntailiigan erotuomari, on naispuolinen sunnuntailiigan erotuomari miehensä kanssa ...</w:t>
      </w:r>
    </w:p>
    <w:p>
      <w:r>
        <w:rPr>
          <w:b/>
          <w:u w:val="single"/>
        </w:rPr>
        <w:t xml:space="preserve">163486</w:t>
      </w:r>
    </w:p>
    <w:p>
      <w:r>
        <w:t xml:space="preserve">RT @eoind87 Hieno kommentti pojalta luokassa "En ole seksisti, koska seksismi on väärin ja olen mies, joten en ole koskaan väärässä" #damnstraight</w:t>
      </w:r>
    </w:p>
    <w:p>
      <w:r>
        <w:rPr>
          <w:b/>
          <w:u w:val="single"/>
        </w:rPr>
        <w:t xml:space="preserve">163487</w:t>
      </w:r>
    </w:p>
    <w:p>
      <w:r>
        <w:t xml:space="preserve">RT @S_R_Fernando: @PäättymätönToday Ah, oletko #feministi? Näkyy #sexismiä sitten kaikkialla, tsekkaa tviittini ennen kuin kutsut minua #sexistiksi Yo...</w:t>
      </w:r>
    </w:p>
    <w:p>
      <w:r>
        <w:rPr>
          <w:b/>
          <w:u w:val="single"/>
        </w:rPr>
        <w:t xml:space="preserve">163488</w:t>
      </w:r>
    </w:p>
    <w:p>
      <w:r>
        <w:t xml:space="preserve">Tarkoitatko tätä 1? @S_R_Fernando Onnea ostamaan tarpeeksi terävä partakone ajellaksesi karvaperseesi, kainalosi ja sääresi #trademarkfeministi</w:t>
      </w:r>
    </w:p>
    <w:p>
      <w:r>
        <w:rPr>
          <w:b/>
          <w:u w:val="single"/>
        </w:rPr>
        <w:t xml:space="preserve">163489</w:t>
      </w:r>
    </w:p>
    <w:p>
      <w:r>
        <w:t xml:space="preserve">OH SHIT HE WAS THE ONE @King0me Voit kutsua minua seksistiksi jos haluat, mutta jos et osaa laittaa ruokaa, sinusta tulee vähemmän viehättävä.</w:t>
      </w:r>
    </w:p>
    <w:p>
      <w:r>
        <w:rPr>
          <w:b/>
          <w:u w:val="single"/>
        </w:rPr>
        <w:t xml:space="preserve">163490</w:t>
      </w:r>
    </w:p>
    <w:p>
      <w:r>
        <w:t xml:space="preserve">zzzz @hammmyy96 Kutsu minua seksistiksi, mutta en ole vielä nähnyt hauskaa naiskoomikkoa.</w:t>
      </w:r>
    </w:p>
    <w:p>
      <w:r>
        <w:rPr>
          <w:b/>
          <w:u w:val="single"/>
        </w:rPr>
        <w:t xml:space="preserve">163491</w:t>
      </w:r>
    </w:p>
    <w:p>
      <w:r>
        <w:t xml:space="preserve">Hienoa, SINULLA on valinnanvaraa @DeAndreWest44 Kutsu minua seksistiksi, mutta en pidä naisten roolista videopeleissä, elleivät ne ole selviytymishorroripelejä.</w:t>
      </w:r>
    </w:p>
    <w:p>
      <w:r>
        <w:rPr>
          <w:b/>
          <w:u w:val="single"/>
        </w:rPr>
        <w:t xml:space="preserve">163492</w:t>
      </w:r>
    </w:p>
    <w:p>
      <w:r>
        <w:t xml:space="preserve">Ironia on kuollut @debayan_CFC Me kaikki kyllästymme naisiin. Heistä ei ole enää järkeä jonkin ajan kuluttua. Etenkin puhuminen. #NotSexist</w:t>
      </w:r>
    </w:p>
    <w:p>
      <w:r>
        <w:rPr>
          <w:b/>
          <w:u w:val="single"/>
        </w:rPr>
        <w:t xml:space="preserve">163493</w:t>
      </w:r>
    </w:p>
    <w:p>
      <w:r>
        <w:t xml:space="preserve">Laukeavatko siellä neuronit? @TheRealTempus En ole seksisti enkä rasisti. Olen kiihkoilija, siinä on ero.</w:t>
      </w:r>
    </w:p>
    <w:p>
      <w:r>
        <w:rPr>
          <w:b/>
          <w:u w:val="single"/>
        </w:rPr>
        <w:t xml:space="preserve">163494</w:t>
      </w:r>
    </w:p>
    <w:p>
      <w:r>
        <w:t xml:space="preserve">SINUN ÄLYKKYYS SOKEUTTI MINUT @TheRealTempus @YesYoureSexist Hitto, teit sivun siitä, isä ei koskaan rakastanut sinua, vai?</w:t>
      </w:r>
    </w:p>
    <w:p>
      <w:r>
        <w:rPr>
          <w:b/>
          <w:u w:val="single"/>
        </w:rPr>
        <w:t xml:space="preserve">163495</w:t>
      </w:r>
    </w:p>
    <w:p>
      <w:r>
        <w:t xml:space="preserve">Ei, et tiedä. @Shut_Up_Jeff: Keksin todella hauskan vitsin ja lupaan, etten ole seksistinen, mutta minun on sanottava se.</w:t>
      </w:r>
    </w:p>
    <w:p>
      <w:r>
        <w:rPr>
          <w:b/>
          <w:u w:val="single"/>
        </w:rPr>
        <w:t xml:space="preserve">163496</w:t>
      </w:r>
    </w:p>
    <w:p>
      <w:r>
        <w:t xml:space="preserve">RT @Ezmac_Thedream: Im ei ole seksistinen, mutta naiset eivät vain osaa ajaa.</w:t>
      </w:r>
    </w:p>
    <w:p>
      <w:r>
        <w:rPr>
          <w:b/>
          <w:u w:val="single"/>
        </w:rPr>
        <w:t xml:space="preserve">163497</w:t>
      </w:r>
    </w:p>
    <w:p>
      <w:r>
        <w:t xml:space="preserve">RT @Seahawk17: Hyvää #WomensDay2014 naiset! Onnea noiden voileipien kanssa! #NotSexist</w:t>
      </w:r>
    </w:p>
    <w:p>
      <w:r>
        <w:rPr>
          <w:b/>
          <w:u w:val="single"/>
        </w:rPr>
        <w:t xml:space="preserve">163498</w:t>
      </w:r>
    </w:p>
    <w:p>
      <w:r>
        <w:t xml:space="preserve">RT @Hannibal_Luther: @devonbarr jokainen mies tietää, että ainoa asia, joka tekee naisen onnelliseksi, on tehdä kenelle tahansa miehelle voileipä #notsexistinen</w:t>
      </w:r>
    </w:p>
    <w:p>
      <w:r>
        <w:rPr>
          <w:b/>
          <w:u w:val="single"/>
        </w:rPr>
        <w:t xml:space="preserve">163499</w:t>
      </w:r>
    </w:p>
    <w:p>
      <w:r>
        <w:t xml:space="preserve">RT @_MolonLabe_ FTR...En ole seksisti, mutta en koskaan äänestäisi Hillarya, koska hän on valehtelija...joten älä kutsu minua seksistiksi vuonna 2016!!!</w:t>
      </w:r>
    </w:p>
    <w:p>
      <w:r>
        <w:rPr>
          <w:b/>
          <w:u w:val="single"/>
        </w:rPr>
        <w:t xml:space="preserve">163500</w:t>
      </w:r>
    </w:p>
    <w:p>
      <w:r>
        <w:t xml:space="preserve">RT @DarylMansbridge En vain pidä naiskoomikoita lainkaan hauskoina #NotSexist</w:t>
      </w:r>
    </w:p>
    <w:p>
      <w:r>
        <w:rPr>
          <w:b/>
          <w:u w:val="single"/>
        </w:rPr>
        <w:t xml:space="preserve">163501</w:t>
      </w:r>
    </w:p>
    <w:p>
      <w:r>
        <w:t xml:space="preserve">RT @RichieT_FTW: En ole seksistinen, mutta minua ärsyttää, kun ihmisten on pakko tehdä elokuvissa ja kirjoissa vahvoja naispäähenkilöitä. Lamest char...</w:t>
      </w:r>
    </w:p>
    <w:p>
      <w:r>
        <w:rPr>
          <w:b/>
          <w:u w:val="single"/>
        </w:rPr>
        <w:t xml:space="preserve">163502</w:t>
      </w:r>
    </w:p>
    <w:p>
      <w:r>
        <w:t xml:space="preserve">Oletko koskaan ajatellut, että he eivät ole sinua varten, eikä kukaan välitä? @RazirOfficial En ole seksistinen, mutta mikään ei kyllästytä minua niin paljon kuin feministiset romaanit.</w:t>
      </w:r>
    </w:p>
    <w:p>
      <w:r>
        <w:rPr>
          <w:b/>
          <w:u w:val="single"/>
        </w:rPr>
        <w:t xml:space="preserve">163503</w:t>
      </w:r>
    </w:p>
    <w:p>
      <w:r>
        <w:t xml:space="preserve">RT @TheMajesticPlum En ole seksistinen, mutta jos talo palaa ja sinä olet siinä, sinun on parasta tiskata tiskit loppuun.</w:t>
      </w:r>
    </w:p>
    <w:p>
      <w:r>
        <w:rPr>
          <w:b/>
          <w:u w:val="single"/>
        </w:rPr>
        <w:t xml:space="preserve">163504</w:t>
      </w:r>
    </w:p>
    <w:p>
      <w:r>
        <w:t xml:space="preserve">RT @mattissotrendy Taidan pitää enemmän miesäänestä kuin naisäänestä. Hän kuulostaa normaalimmalta. #NotSexist</w:t>
      </w:r>
    </w:p>
    <w:p>
      <w:r>
        <w:rPr>
          <w:b/>
          <w:u w:val="single"/>
        </w:rPr>
        <w:t xml:space="preserve">163505</w:t>
      </w:r>
    </w:p>
    <w:p>
      <w:r>
        <w:t xml:space="preserve">RT @Mbrew87 Kutsukaa minua seksistiksi tai miksi haluatte, mutta en voi kuunnella, kun nainen soittaa tai analysoi miesten yliopistokoripallo-ottelua.</w:t>
      </w:r>
    </w:p>
    <w:p>
      <w:r>
        <w:rPr>
          <w:b/>
          <w:u w:val="single"/>
        </w:rPr>
        <w:t xml:space="preserve">163506</w:t>
      </w:r>
    </w:p>
    <w:p>
      <w:r>
        <w:t xml:space="preserve">140 merkkiä ei riitä läheskään vastaamiseen @ronancleere94 kutsu minua seksistiksi, mutta en usko, että kenelläkään tytöllä on aavistustakaan hevosista.</w:t>
      </w:r>
    </w:p>
    <w:p>
      <w:r>
        <w:rPr>
          <w:b/>
          <w:u w:val="single"/>
        </w:rPr>
        <w:t xml:space="preserve">163507</w:t>
      </w:r>
    </w:p>
    <w:p>
      <w:r>
        <w:t xml:space="preserve">Kyllä. @TheIronN00B Ihmiset kutsuvat minua seksistiksi, minä sanon totuudenmukainen. Tarkoitan, että odotatko miehen tekevän ruoanlaittoa siivousta ja pesua?</w:t>
      </w:r>
    </w:p>
    <w:p>
      <w:r>
        <w:rPr>
          <w:b/>
          <w:u w:val="single"/>
        </w:rPr>
        <w:t xml:space="preserve">163508</w:t>
      </w:r>
    </w:p>
    <w:p>
      <w:r>
        <w:t xml:space="preserve">RT @failla21 Kutsu minua seksistiksi, mutta mielestäni tytön ei pitäisi työskennellä kuntosalilla. Niistä ei ole apua kun olet yksin ja tarvitset spotteria.</w:t>
      </w:r>
    </w:p>
    <w:p>
      <w:r>
        <w:rPr>
          <w:b/>
          <w:u w:val="single"/>
        </w:rPr>
        <w:t xml:space="preserve">163509</w:t>
      </w:r>
    </w:p>
    <w:p>
      <w:r>
        <w:t xml:space="preserve">Lopeta vieraiden ihmisten esineellistäminen. @nikeenan kutsu minua seksistiksi, mutta rakastan katsella, kun naiset, joilla on läskiperse, kävelevät pois...</w:t>
      </w:r>
    </w:p>
    <w:p>
      <w:r>
        <w:rPr>
          <w:b/>
          <w:u w:val="single"/>
        </w:rPr>
        <w:t xml:space="preserve">163510</w:t>
      </w:r>
    </w:p>
    <w:p>
      <w:r>
        <w:t xml:space="preserve">RT @Conquisatdor_RF: Kutsu minua seksistiksi, mutta en voi sietää golfin pelaamista naisten takana, varsinkaan keski-ikäisten ja vanhusten välillä. SMH SPEED UP OR G....</w:t>
      </w:r>
    </w:p>
    <w:p>
      <w:r>
        <w:rPr>
          <w:b/>
          <w:u w:val="single"/>
        </w:rPr>
        <w:t xml:space="preserve">163511</w:t>
      </w:r>
    </w:p>
    <w:p>
      <w:r>
        <w:t xml:space="preserve">RT @CapitalGains83 Kutsu minua seksistiksi, mutta en koskaan ota pokeria pelaavia naisia vakavasti. Katson heitä kuin helppoja ulos. Meh.</w:t>
      </w:r>
    </w:p>
    <w:p>
      <w:r>
        <w:rPr>
          <w:b/>
          <w:u w:val="single"/>
        </w:rPr>
        <w:t xml:space="preserve">163512</w:t>
      </w:r>
    </w:p>
    <w:p>
      <w:r>
        <w:t xml:space="preserve">RT @nikeenan: @YesYoureSexist kuuntele kaveri, jokainen mies on katsonut naisen persettä jossain vaiheessa elämässään.</w:t>
      </w:r>
    </w:p>
    <w:p>
      <w:r>
        <w:rPr>
          <w:b/>
          <w:u w:val="single"/>
        </w:rPr>
        <w:t xml:space="preserve">163513</w:t>
      </w:r>
    </w:p>
    <w:p>
      <w:r>
        <w:t xml:space="preserve">RT @TheIronN00B: @YesYoureSexist olet joko nainen tai homoseksuaali mies.</w:t>
      </w:r>
    </w:p>
    <w:p>
      <w:r>
        <w:rPr>
          <w:b/>
          <w:u w:val="single"/>
        </w:rPr>
        <w:t xml:space="preserve">163514</w:t>
      </w:r>
    </w:p>
    <w:p>
      <w:r>
        <w:t xml:space="preserve">RT @nikeenan: @YesYoureSexist your face is not a excuse you self righteous son of a bitch. oh and don't worry I wasn't referring to your mo...</w:t>
      </w:r>
    </w:p>
    <w:p>
      <w:r>
        <w:rPr>
          <w:b/>
          <w:u w:val="single"/>
        </w:rPr>
        <w:t xml:space="preserve">163515</w:t>
      </w:r>
    </w:p>
    <w:p>
      <w:r>
        <w:t xml:space="preserve">RT @reptarfanatic: En ole seksistinen, mutta miksi puntarissa on 8 tyttöä. 32% ei missään nimessä</w:t>
      </w:r>
    </w:p>
    <w:p>
      <w:r>
        <w:rPr>
          <w:b/>
          <w:u w:val="single"/>
        </w:rPr>
        <w:t xml:space="preserve">163516</w:t>
      </w:r>
    </w:p>
    <w:p>
      <w:r>
        <w:t xml:space="preserve">RT @tpkennedyy: Tämä ei ole seksististä, mutta maailmassa ei ole yhtään hauskaa naiskoomikkoa.. Kaikki ovat vähemmän hauskoja kuin rutto.</w:t>
      </w:r>
    </w:p>
    <w:p>
      <w:r>
        <w:rPr>
          <w:b/>
          <w:u w:val="single"/>
        </w:rPr>
        <w:t xml:space="preserve">163517</w:t>
      </w:r>
    </w:p>
    <w:p>
      <w:r>
        <w:t xml:space="preserve">RT @GrumpyVancouver: Ongelma urheilulähetysten naisjuontajien kanssa on se, että useimmilla ei ole äänensävyn vaihtelua.    #notsexist.</w:t>
      </w:r>
    </w:p>
    <w:p>
      <w:r>
        <w:rPr>
          <w:b/>
          <w:u w:val="single"/>
        </w:rPr>
        <w:t xml:space="preserve">163518</w:t>
      </w:r>
    </w:p>
    <w:p>
      <w:r>
        <w:t xml:space="preserve">RT @Jack_McCormick1: Pidän suolakurkkuistani kuten naisistani: ohuina ja leikattuina #NotSexist</w:t>
      </w:r>
    </w:p>
    <w:p>
      <w:r>
        <w:rPr>
          <w:b/>
          <w:u w:val="single"/>
        </w:rPr>
        <w:t xml:space="preserve">163519</w:t>
      </w:r>
    </w:p>
    <w:p>
      <w:r>
        <w:t xml:space="preserve">RT @AdamKnight55: Minusta on 10x turvallisempaa, jos mies ajaa naisen sijaan #notsexist #justhonest</w:t>
      </w:r>
    </w:p>
    <w:p>
      <w:r>
        <w:rPr>
          <w:b/>
          <w:u w:val="single"/>
        </w:rPr>
        <w:t xml:space="preserve">163520</w:t>
      </w:r>
    </w:p>
    <w:p>
      <w:r>
        <w:t xml:space="preserve">RT @classiccody: Notlearningmuch: En kestä työskennellä toimistossa, jossa on naisia, jotka juoruavat koko ajan #notsexist #notlearningmuch</w:t>
      </w:r>
    </w:p>
    <w:p>
      <w:r>
        <w:rPr>
          <w:b/>
          <w:u w:val="single"/>
        </w:rPr>
        <w:t xml:space="preserve">163521</w:t>
      </w:r>
    </w:p>
    <w:p>
      <w:r>
        <w:t xml:space="preserve">RT @GrumpyVancouver: @YesYoureSexist ehkä niin. Mutta olen silti oikeassa.</w:t>
      </w:r>
    </w:p>
    <w:p>
      <w:r>
        <w:rPr>
          <w:b/>
          <w:u w:val="single"/>
        </w:rPr>
        <w:t xml:space="preserve">163522</w:t>
      </w:r>
    </w:p>
    <w:p>
      <w:r>
        <w:t xml:space="preserve">RT @davidrcporter: Omg @EnglandCricket En ole seksistinen, mutta riittää jo naisten krikettitwiitit. Täydellinen yliarvio siitä, kuinka paljon ihmiset...</w:t>
      </w:r>
    </w:p>
    <w:p>
      <w:r>
        <w:rPr>
          <w:b/>
          <w:u w:val="single"/>
        </w:rPr>
        <w:t xml:space="preserve">163523</w:t>
      </w:r>
    </w:p>
    <w:p>
      <w:r>
        <w:t xml:space="preserve">RT @t21gud En ole seksistinen, mutta useimmat naiset eivät osaa ajaa, ei millään pahalla, tytöt, olette parhaita kaikessa muussa.</w:t>
      </w:r>
    </w:p>
    <w:p>
      <w:r>
        <w:rPr>
          <w:b/>
          <w:u w:val="single"/>
        </w:rPr>
        <w:t xml:space="preserve">163524</w:t>
      </w:r>
    </w:p>
    <w:p>
      <w:r>
        <w:t xml:space="preserve">RT @FagitAaron fifa ja tytöt eivät vain sovi yhteen #notsexistinen</w:t>
      </w:r>
    </w:p>
    <w:p>
      <w:r>
        <w:rPr>
          <w:b/>
          <w:u w:val="single"/>
        </w:rPr>
        <w:t xml:space="preserve">163525</w:t>
      </w:r>
    </w:p>
    <w:p>
      <w:r>
        <w:t xml:space="preserve">RT @Slowgun66: Olen samaa mieltä siitä, että raiskaus on vain raiskaajan vika, mutta kun neuvon tyttöjä ryhtymään varotoimiin mahdollisia raiskaajia vastaan, he kutsuvat....</w:t>
      </w:r>
    </w:p>
    <w:p>
      <w:r>
        <w:rPr>
          <w:b/>
          <w:u w:val="single"/>
        </w:rPr>
        <w:t xml:space="preserve">163526</w:t>
      </w:r>
    </w:p>
    <w:p>
      <w:r>
        <w:t xml:space="preserve">RT @serlasco Tarvitsen tytön, joka silittää paitani eikä kutsu minua seksistiksi.</w:t>
      </w:r>
    </w:p>
    <w:p>
      <w:r>
        <w:rPr>
          <w:b/>
          <w:u w:val="single"/>
        </w:rPr>
        <w:t xml:space="preserve">163527</w:t>
      </w:r>
    </w:p>
    <w:p>
      <w:r>
        <w:t xml:space="preserve">RT @ThanhLachowsky kutsu minua seksistiksi, mutta inhoan tyttöjen väittelyä urheilusta.</w:t>
      </w:r>
    </w:p>
    <w:p>
      <w:r>
        <w:rPr>
          <w:b/>
          <w:u w:val="single"/>
        </w:rPr>
        <w:t xml:space="preserve">163528</w:t>
      </w:r>
    </w:p>
    <w:p>
      <w:r>
        <w:t xml:space="preserve">RT @IrkMeIngram Kutsukaa minua vaikka seksistiksi, mutta miehet ovat näissä keskusteluissa paljon sivistyneempiä kuin naiset. #debtdebate</w:t>
      </w:r>
    </w:p>
    <w:p>
      <w:r>
        <w:rPr>
          <w:b/>
          <w:u w:val="single"/>
        </w:rPr>
        <w:t xml:space="preserve">163529</w:t>
      </w:r>
    </w:p>
    <w:p>
      <w:r>
        <w:t xml:space="preserve">RT @OfficMattPenny @IrkMeIngram Melkein pelkästään siksi, että miehet voivat korottaa ääntään, naiset vain päätyvät huutamaan...</w:t>
      </w:r>
    </w:p>
    <w:p>
      <w:r>
        <w:rPr>
          <w:b/>
          <w:u w:val="single"/>
        </w:rPr>
        <w:t xml:space="preserve">163530</w:t>
      </w:r>
    </w:p>
    <w:p>
      <w:r>
        <w:t xml:space="preserve">@OfficMattPenny @IrkMeIngram Ah, ymmärrän. Miehet "korottavat ääntään". Naiset "huutavat".</w:t>
      </w:r>
    </w:p>
    <w:p>
      <w:r>
        <w:rPr>
          <w:b/>
          <w:u w:val="single"/>
        </w:rPr>
        <w:t xml:space="preserve">163531</w:t>
      </w:r>
    </w:p>
    <w:p>
      <w:r>
        <w:t xml:space="preserve">Miehet "keskustelevat". Naiset "väittelevät".</w:t>
      </w:r>
    </w:p>
    <w:p>
      <w:r>
        <w:rPr>
          <w:b/>
          <w:u w:val="single"/>
        </w:rPr>
        <w:t xml:space="preserve">163532</w:t>
      </w:r>
    </w:p>
    <w:p>
      <w:r>
        <w:t xml:space="preserve">RT @livebylove29: @YesYoureSexist Eräs mies ilmoitti tänään, että Michiganin raiskausvakuutuksen ja hänen talonsa välillä ei ole mitään eroa an...</w:t>
      </w:r>
    </w:p>
    <w:p>
      <w:r>
        <w:rPr>
          <w:b/>
          <w:u w:val="single"/>
        </w:rPr>
        <w:t xml:space="preserve">163533</w:t>
      </w:r>
    </w:p>
    <w:p>
      <w:r>
        <w:t xml:space="preserve">RT @DamianMichael93: En ole seksistinen, mutta kun sanon, että vihaan kahta idioottimaista naiskämppistä, joiden kanssa jouduin asumaan ilman valintaa. Olen tosissani. Perf...</w:t>
      </w:r>
    </w:p>
    <w:p>
      <w:r>
        <w:rPr>
          <w:b/>
          <w:u w:val="single"/>
        </w:rPr>
        <w:t xml:space="preserve">163534</w:t>
      </w:r>
    </w:p>
    <w:p>
      <w:r>
        <w:t xml:space="preserve">RT @KaiSchnitker13: Im ei ole seksistinen tai mitään, mutta naisten college-koripallo on erittäin vaisu.</w:t>
      </w:r>
    </w:p>
    <w:p>
      <w:r>
        <w:rPr>
          <w:b/>
          <w:u w:val="single"/>
        </w:rPr>
        <w:t xml:space="preserve">163535</w:t>
      </w:r>
    </w:p>
    <w:p>
      <w:r>
        <w:t xml:space="preserve">RT @Jay_Vizzy: @shanmcgowan_ En ole seksistinen, sanon vain, että on väärin alentaa standardeja, koska nämä standardit on otettu käyttöön kom...</w:t>
      </w:r>
    </w:p>
    <w:p>
      <w:r>
        <w:rPr>
          <w:b/>
          <w:u w:val="single"/>
        </w:rPr>
        <w:t xml:space="preserve">163536</w:t>
      </w:r>
    </w:p>
    <w:p>
      <w:r>
        <w:t xml:space="preserve">RT @TayRaeAye: Miesten ei pitäisi lähettää naisurheilua, ja naisten ei pitäisi lähettää miesten urheilua. #sorrynotsorry</w:t>
      </w:r>
    </w:p>
    <w:p>
      <w:r>
        <w:rPr>
          <w:b/>
          <w:u w:val="single"/>
        </w:rPr>
        <w:t xml:space="preserve">163537</w:t>
      </w:r>
    </w:p>
    <w:p>
      <w:r>
        <w:t xml:space="preserve">LOL @Blktone im ei ole seksistinen, mutta en voi olla pomottava narttu lol</w:t>
      </w:r>
    </w:p>
    <w:p>
      <w:r>
        <w:rPr>
          <w:b/>
          <w:u w:val="single"/>
        </w:rPr>
        <w:t xml:space="preserve">163538</w:t>
      </w:r>
    </w:p>
    <w:p>
      <w:r>
        <w:t xml:space="preserve">RT @x_xjoycee En ole seksistinen, mutta vihaan miehiä, joilta puuttuu miehisyys. Se on pahinta.</w:t>
      </w:r>
    </w:p>
    <w:p>
      <w:r>
        <w:rPr>
          <w:b/>
          <w:u w:val="single"/>
        </w:rPr>
        <w:t xml:space="preserve">163539</w:t>
      </w:r>
    </w:p>
    <w:p>
      <w:r>
        <w:t xml:space="preserve">Onko tämä lang? @JackLilley5 Ei seksistinen, mutta urheilu naiset on pahin asia, mitä on koskaan tapahtunut Sky Sports News! #thatswhatloosewomensfor</w:t>
      </w:r>
    </w:p>
    <w:p>
      <w:r>
        <w:rPr>
          <w:b/>
          <w:u w:val="single"/>
        </w:rPr>
        <w:t xml:space="preserve">163540</w:t>
      </w:r>
    </w:p>
    <w:p>
      <w:r>
        <w:t xml:space="preserve">RT @1Terror409 Naisten urheilu &amp;lt; tuijottaminen tyhjää televisioruutua... Ei ole seksistinen, mutta ei tunnu saavan siitä mitään nautintoa irti</w:t>
      </w:r>
    </w:p>
    <w:p>
      <w:r>
        <w:rPr>
          <w:b/>
          <w:u w:val="single"/>
        </w:rPr>
        <w:t xml:space="preserve">163541</w:t>
      </w:r>
    </w:p>
    <w:p>
      <w:r>
        <w:t xml:space="preserve">Kuulitko, Vanessa Mae? Nate sanoo, että olet surkea. @longarm_johnson En ole seksistinen, mutta useimmat naismuusikot ovat perseestä.</w:t>
      </w:r>
    </w:p>
    <w:p>
      <w:r>
        <w:rPr>
          <w:b/>
          <w:u w:val="single"/>
        </w:rPr>
        <w:t xml:space="preserve">163542</w:t>
      </w:r>
    </w:p>
    <w:p>
      <w:r>
        <w:t xml:space="preserve">Outo paikka tähdelle. @JoeyTDB En ole seksistinen, mutta * useimmat tytöt ovat vitun tyhmiä.</w:t>
      </w:r>
    </w:p>
    <w:p>
      <w:r>
        <w:rPr>
          <w:b/>
          <w:u w:val="single"/>
        </w:rPr>
        <w:t xml:space="preserve">163543</w:t>
      </w:r>
    </w:p>
    <w:p>
      <w:r>
        <w:t xml:space="preserve">uh @TommytheTank3 @SaintMarche mitä tahansa miehestä (anteeksi, en ole seksistinen), mutta naisen ei pitäisi koskaan päästää itseään menemään...</w:t>
      </w:r>
    </w:p>
    <w:p>
      <w:r>
        <w:rPr>
          <w:b/>
          <w:u w:val="single"/>
        </w:rPr>
        <w:t xml:space="preserve">163544</w:t>
      </w:r>
    </w:p>
    <w:p>
      <w:r>
        <w:t xml:space="preserve">RT @jamescarterffc Olen tehnyt viime aikoina havainnon... Että monet naiset todella kamppailevat rinnakkaispysäköinnin kanssa #notsexistinen</w:t>
      </w:r>
    </w:p>
    <w:p>
      <w:r>
        <w:rPr>
          <w:b/>
          <w:u w:val="single"/>
        </w:rPr>
        <w:t xml:space="preserve">163545</w:t>
      </w:r>
    </w:p>
    <w:p>
      <w:r>
        <w:t xml:space="preserve">RT @LOTRQuotes69: Naiset ovat tyhmiä. Nussi heitä ja jätä sitten. Jos haluat olla älykäs hengaile miesten kanssa. #SorryNotSorry #NotSexist #So...</w:t>
      </w:r>
    </w:p>
    <w:p>
      <w:r>
        <w:rPr>
          <w:b/>
          <w:u w:val="single"/>
        </w:rPr>
        <w:t xml:space="preserve">163546</w:t>
      </w:r>
    </w:p>
    <w:p>
      <w:r>
        <w:t xml:space="preserve">RT @NicBeardsley311: Haluaisin kääntyä ympäri ja sanoa tälle naiselle, että hänen pitäisi olla hiljaa, koska tapa, jolla hän komentaa miestään, on erittäin ärsyttävä....</w:t>
      </w:r>
    </w:p>
    <w:p>
      <w:r>
        <w:rPr>
          <w:b/>
          <w:u w:val="single"/>
        </w:rPr>
        <w:t xml:space="preserve">163547</w:t>
      </w:r>
    </w:p>
    <w:p>
      <w:r>
        <w:t xml:space="preserve">RT @juniorjeavons: @S90CMP Naiset näyttävät tekevän siitä taistelun, kenen lemmikki on söpöin... Ja ottavat kaiken aika henkilökohtaisesti. #sexist ...</w:t>
      </w:r>
    </w:p>
    <w:p>
      <w:r>
        <w:rPr>
          <w:b/>
          <w:u w:val="single"/>
        </w:rPr>
        <w:t xml:space="preserve">163548</w:t>
      </w:r>
    </w:p>
    <w:p>
      <w:r>
        <w:t xml:space="preserve">RT @TheRealHeez Ei seksistinen, mutta naisten koripalloa on TODELLA vaikea katsoa #Layups</w:t>
      </w:r>
    </w:p>
    <w:p>
      <w:r>
        <w:rPr>
          <w:b/>
          <w:u w:val="single"/>
        </w:rPr>
        <w:t xml:space="preserve">163549</w:t>
      </w:r>
    </w:p>
    <w:p>
      <w:r>
        <w:t xml:space="preserve">RT @el_raymos EI SEKSISTINEN.. Mutta kuka vittu välittää vittuakaan WNBA:sta?</w:t>
      </w:r>
    </w:p>
    <w:p>
      <w:r>
        <w:rPr>
          <w:b/>
          <w:u w:val="single"/>
        </w:rPr>
        <w:t xml:space="preserve">163550</w:t>
      </w:r>
    </w:p>
    <w:p>
      <w:r>
        <w:t xml:space="preserve">RT @Joey_Vital En ole seksistinen, mutta inhoan katsella naisten urheilua.</w:t>
      </w:r>
    </w:p>
    <w:p>
      <w:r>
        <w:rPr>
          <w:b/>
          <w:u w:val="single"/>
        </w:rPr>
        <w:t xml:space="preserve">163551</w:t>
      </w:r>
    </w:p>
    <w:p>
      <w:r>
        <w:t xml:space="preserve">katso: "tarpeeton" @DoDaDrew2 Voinko vain pikakelata eteenpäin siihen, että minulla on vaimo, joka kokkaa minulle ja siivoaa? En ole seksistinen, vain vanhanaikainen.</w:t>
      </w:r>
    </w:p>
    <w:p>
      <w:r>
        <w:rPr>
          <w:b/>
          <w:u w:val="single"/>
        </w:rPr>
        <w:t xml:space="preserve">163552</w:t>
      </w:r>
    </w:p>
    <w:p>
      <w:r>
        <w:t xml:space="preserve">En ole kasvissyöjä jossain määrin, mutta syön kaikkea muuta kuin naudanlihaa? En. @ConnorAPercival En ole jossain määrin seksistinen, mutta naisräppärit? En</w:t>
      </w:r>
    </w:p>
    <w:p>
      <w:r>
        <w:rPr>
          <w:b/>
          <w:u w:val="single"/>
        </w:rPr>
        <w:t xml:space="preserve">163553</w:t>
      </w:r>
    </w:p>
    <w:p>
      <w:r>
        <w:t xml:space="preserve">RT @Willy_Goncalves En ole seksistinen millään tavalla, muodossa tai muodossa, mutta naispuoliset juontajat Sky Sports Newsissa ovat soo arvostettuja.</w:t>
      </w:r>
    </w:p>
    <w:p>
      <w:r>
        <w:rPr>
          <w:b/>
          <w:u w:val="single"/>
        </w:rPr>
        <w:t xml:space="preserve">163554</w:t>
      </w:r>
    </w:p>
    <w:p>
      <w:r>
        <w:t xml:space="preserve">barf @RayyBands Kutsu minua seksistiksi, mutta naisurheilu on tylsää, ellei heillä ole yllään jotain lyhyttä ja/tai tiukkaa ja he hyppivät ympäriinsä.</w:t>
      </w:r>
    </w:p>
    <w:p>
      <w:r>
        <w:rPr>
          <w:b/>
          <w:u w:val="single"/>
        </w:rPr>
        <w:t xml:space="preserve">163555</w:t>
      </w:r>
    </w:p>
    <w:p>
      <w:r>
        <w:t xml:space="preserve">Ja silti he jotenkin menestyvät ilman sinun tietämätöntä nauruasi. @juckfohn Kutsukaa minua seksistiksi, mutta en vain pidä naisia hauskoina.</w:t>
      </w:r>
    </w:p>
    <w:p>
      <w:r>
        <w:rPr>
          <w:b/>
          <w:u w:val="single"/>
        </w:rPr>
        <w:t xml:space="preserve">163556</w:t>
      </w:r>
    </w:p>
    <w:p>
      <w:r>
        <w:t xml:space="preserve">Ehkä hänellä on kengät jalassa. @tbowditch12 Kutsukaa minua rasistiksi, kutsukaa minua seksistiksi, mutta joka kerta, kun Olivia Chow puhuu tässä keskustelussa, haluan läpsäistä häntä.</w:t>
      </w:r>
    </w:p>
    <w:p>
      <w:r>
        <w:rPr>
          <w:b/>
          <w:u w:val="single"/>
        </w:rPr>
        <w:t xml:space="preserve">163557</w:t>
      </w:r>
    </w:p>
    <w:p>
      <w:r>
        <w:t xml:space="preserve">RT @aurrraaaa vauvalla ei ole isää elämässään ja hänen äitinsä on huora. tämä on Amerikan tuleva strippari tekeillä.</w:t>
      </w:r>
    </w:p>
    <w:p>
      <w:r>
        <w:rPr>
          <w:b/>
          <w:u w:val="single"/>
        </w:rPr>
        <w:t xml:space="preserve">163558</w:t>
      </w:r>
    </w:p>
    <w:p>
      <w:r>
        <w:t xml:space="preserve">Aika varmasti reikien määrä on vakio @ashleekelts "tällä tiellä on enemmän reikiä kuin huoralla on lauantai-iltana." -Kaylies isä</w:t>
      </w:r>
    </w:p>
    <w:p>
      <w:r>
        <w:rPr>
          <w:b/>
          <w:u w:val="single"/>
        </w:rPr>
        <w:t xml:space="preserve">163559</w:t>
      </w:r>
    </w:p>
    <w:p>
      <w:r>
        <w:t xml:space="preserve">- A Misogynist @parody_guy Nainen haluaa, että mies kohtelee häntä kuin prinsessaa maailmalle ja nai häntä kuin huoraa. - Joku</w:t>
      </w:r>
    </w:p>
    <w:p>
      <w:r>
        <w:rPr>
          <w:b/>
          <w:u w:val="single"/>
        </w:rPr>
        <w:t xml:space="preserve">163560</w:t>
      </w:r>
    </w:p>
    <w:p>
      <w:r>
        <w:t xml:space="preserve">RT @RICANROLL: @YesYoureSexist käske narttuja, huoria, lutkia ja narttuja muuttamaan käytöstään... se lopettaa puheen...</w:t>
      </w:r>
    </w:p>
    <w:p>
      <w:r>
        <w:rPr>
          <w:b/>
          <w:u w:val="single"/>
        </w:rPr>
        <w:t xml:space="preserve">163561</w:t>
      </w:r>
    </w:p>
    <w:p>
      <w:r>
        <w:t xml:space="preserve">Oletko tosissasi? @A5madAl En ole seksistinen, mutta en usko, että miehet ja naiset ovat tasa-arvoisia.</w:t>
      </w:r>
    </w:p>
    <w:p>
      <w:r>
        <w:rPr>
          <w:b/>
          <w:u w:val="single"/>
        </w:rPr>
        <w:t xml:space="preserve">163562</w:t>
      </w:r>
    </w:p>
    <w:p>
      <w:r>
        <w:t xml:space="preserve">RT @Justice_CHROME En todellakaan ole seksistinen, mutta jos aiot olla kiusallisen feministinen, kutsun sinua "poppetiksi" joka kerta, kun näen sinut.</w:t>
      </w:r>
    </w:p>
    <w:p>
      <w:r>
        <w:rPr>
          <w:b/>
          <w:u w:val="single"/>
        </w:rPr>
        <w:t xml:space="preserve">163563</w:t>
      </w:r>
    </w:p>
    <w:p>
      <w:r>
        <w:t xml:space="preserve">HAHA @ThaRodickk En ole seksistinen....mutta olen rehellisesti sitä mieltä, että vain miesten pitäisi raportoida jalkapallosta Sportscenterissä... kunhan sanon vain haha</w:t>
      </w:r>
    </w:p>
    <w:p>
      <w:r>
        <w:rPr>
          <w:b/>
          <w:u w:val="single"/>
        </w:rPr>
        <w:t xml:space="preserve">163564</w:t>
      </w:r>
    </w:p>
    <w:p>
      <w:r>
        <w:t xml:space="preserve">10-vuotiaat eivät saa edes ajokorttia! @00SimmerforLife En ole seksistinen, mutta miesopettajat ovat ylivoimaisesti parempia kuin opettajat, jotka ovat tyttöjä.</w:t>
      </w:r>
    </w:p>
    <w:p>
      <w:r>
        <w:rPr>
          <w:b/>
          <w:u w:val="single"/>
        </w:rPr>
        <w:t xml:space="preserve">163565</w:t>
      </w:r>
    </w:p>
    <w:p>
      <w:r>
        <w:t xml:space="preserve">RT @TheHolyKuran En ole seksistinen, mutta vain 4 tyttöä (jos sitäkään) ovat hauskoja twitterissä loput teistä huorista yrittävät liikaa.</w:t>
      </w:r>
    </w:p>
    <w:p>
      <w:r>
        <w:rPr>
          <w:b/>
          <w:u w:val="single"/>
        </w:rPr>
        <w:t xml:space="preserve">163566</w:t>
      </w:r>
    </w:p>
    <w:p>
      <w:r>
        <w:t xml:space="preserve">RT @AlexSummers92 En ole seksistinen, mutta... "Mikä Ferrari se oli?" "Mikä Ferrari se oli?" @Ellen_Skinner "Punainen."</w:t>
      </w:r>
    </w:p>
    <w:p>
      <w:r>
        <w:rPr>
          <w:b/>
          <w:u w:val="single"/>
        </w:rPr>
        <w:t xml:space="preserve">163567</w:t>
      </w:r>
    </w:p>
    <w:p>
      <w:r>
        <w:t xml:space="preserve">RT @SnackPrine En ole seksistinen, mutta joidenkin naisten on pysyttävä poissa teiltä.</w:t>
      </w:r>
    </w:p>
    <w:p>
      <w:r>
        <w:rPr>
          <w:b/>
          <w:u w:val="single"/>
        </w:rPr>
        <w:t xml:space="preserve">163568</w:t>
      </w:r>
    </w:p>
    <w:p>
      <w:r>
        <w:t xml:space="preserve">RT @Mr_BrightEyes Ei ole MITÄÄN jälkeenjääneempää kuin nainen, joka puhuu paskaa siitä, että potkii miestä perseelle. En ole seksistinen, mutta tule tositoimiin, ämmä.</w:t>
      </w:r>
    </w:p>
    <w:p>
      <w:r>
        <w:rPr>
          <w:b/>
          <w:u w:val="single"/>
        </w:rPr>
        <w:t xml:space="preserve">163569</w:t>
      </w:r>
    </w:p>
    <w:p>
      <w:r>
        <w:t xml:space="preserve">WE GOT A COMEDIAN OVER HERE @phildgreen007 @itvnews Ei seksistinen, mutta se on miesten reikä.</w:t>
      </w:r>
    </w:p>
    <w:p>
      <w:r>
        <w:rPr>
          <w:b/>
          <w:u w:val="single"/>
        </w:rPr>
        <w:t xml:space="preserve">163570</w:t>
      </w:r>
    </w:p>
    <w:p>
      <w:r>
        <w:t xml:space="preserve">Miehiltä puuttuu tällainen itsetuntemus @3umarzF Naiset ovat niin monimutkaisia. #NotSexist</w:t>
      </w:r>
    </w:p>
    <w:p>
      <w:r>
        <w:rPr>
          <w:b/>
          <w:u w:val="single"/>
        </w:rPr>
        <w:t xml:space="preserve">163571</w:t>
      </w:r>
    </w:p>
    <w:p>
      <w:r>
        <w:t xml:space="preserve">RT @DillonChaissonn Tää on kun tyttö olisi kätevä #someonecomeclean #notsexistinen</w:t>
      </w:r>
    </w:p>
    <w:p>
      <w:r>
        <w:rPr>
          <w:b/>
          <w:u w:val="single"/>
        </w:rPr>
        <w:t xml:space="preserve">163572</w:t>
      </w:r>
    </w:p>
    <w:p>
      <w:r>
        <w:t xml:space="preserve">RT http://t.co/8NkQqwiuAV @Banta_14 Olet työväline, jos asetat puhelimesi taustan selfieksi. Mies tai nainen. #notsexist #jk #womanbeater</w:t>
      </w:r>
    </w:p>
    <w:p>
      <w:r>
        <w:rPr>
          <w:b/>
          <w:u w:val="single"/>
        </w:rPr>
        <w:t xml:space="preserve">163573</w:t>
      </w:r>
    </w:p>
    <w:p>
      <w:r>
        <w:t xml:space="preserve">RT @DakotaCoy En ole seksisti, mutta naisten pitäisi olla urheilukommentaattoreita naisten urheilulajeissa ja miesten miesten urheilulajeissa.</w:t>
      </w:r>
    </w:p>
    <w:p>
      <w:r>
        <w:rPr>
          <w:b/>
          <w:u w:val="single"/>
        </w:rPr>
        <w:t xml:space="preserve">163574</w:t>
      </w:r>
    </w:p>
    <w:p>
      <w:r>
        <w:t xml:space="preserve">RT @Gaz_Clues En ole seksistinen, mutta naiskuljettajat ovat paskoja.</w:t>
      </w:r>
    </w:p>
    <w:p>
      <w:r>
        <w:rPr>
          <w:b/>
          <w:u w:val="single"/>
        </w:rPr>
        <w:t xml:space="preserve">163575</w:t>
      </w:r>
    </w:p>
    <w:p>
      <w:r>
        <w:t xml:space="preserve">RT @DarwinLp777 En todellakaan ole seksistinen, mutta suurin osa naisista ei osaa ajaa paskaakaan!!!</w:t>
      </w:r>
    </w:p>
    <w:p>
      <w:r>
        <w:rPr>
          <w:b/>
          <w:u w:val="single"/>
        </w:rPr>
        <w:t xml:space="preserve">163576</w:t>
      </w:r>
    </w:p>
    <w:p>
      <w:r>
        <w:t xml:space="preserve">Ei missään nimessä seksistinen. Ei lainkaan. @Griffith_Bempah Miksi on olemassa naisten jalkapallo En ole seksistinen, mutta minusta se on epäolennaista.</w:t>
      </w:r>
    </w:p>
    <w:p>
      <w:r>
        <w:rPr>
          <w:b/>
          <w:u w:val="single"/>
        </w:rPr>
        <w:t xml:space="preserve">163577</w:t>
      </w:r>
    </w:p>
    <w:p>
      <w:r>
        <w:t xml:space="preserve">DEF ei ole seksistinen @jamessspurcell se ei vain ole mielestäni hyvä ulkonäkö. En todellakaan ole seksistinen, mutta minusta vain tuntuu, että puvut ovat enemmän miehiä varten.</w:t>
      </w:r>
    </w:p>
    <w:p>
      <w:r>
        <w:rPr>
          <w:b/>
          <w:u w:val="single"/>
        </w:rPr>
        <w:t xml:space="preserve">163578</w:t>
      </w:r>
    </w:p>
    <w:p>
      <w:r>
        <w:t xml:space="preserve">He haluavat vain lyödä sinua, kun puhut. Piste. @__Chris33__ En ole seksistinen, mutta vihaan, kun tytöt puhuvat urheilusta, haluan vain läimäyttää heitä.</w:t>
      </w:r>
    </w:p>
    <w:p>
      <w:r>
        <w:rPr>
          <w:b/>
          <w:u w:val="single"/>
        </w:rPr>
        <w:t xml:space="preserve">163579</w:t>
      </w:r>
    </w:p>
    <w:p>
      <w:r>
        <w:t xml:space="preserve">#totallyneededtobetweeted @PowerbombJutsu En ole seksistinen, mutta en vain välitä naisten painista.</w:t>
      </w:r>
    </w:p>
    <w:p>
      <w:r>
        <w:rPr>
          <w:b/>
          <w:u w:val="single"/>
        </w:rPr>
        <w:t xml:space="preserve">163580</w:t>
      </w:r>
    </w:p>
    <w:p>
      <w:r>
        <w:t xml:space="preserve">RT @sunshineJafiwi: Silloin miehet olivat vallassa ja naiset olivat heille velvollisia. Nykyään naiset ovat yhtä tasa-arvoisia ja jopa parempia. Ei seksiä...</w:t>
      </w:r>
    </w:p>
    <w:p>
      <w:r>
        <w:rPr>
          <w:b/>
          <w:u w:val="single"/>
        </w:rPr>
        <w:t xml:space="preserve">163581</w:t>
      </w:r>
    </w:p>
    <w:p>
      <w:r>
        <w:t xml:space="preserve">Niin monet ihmiset haluavat varmasti olla ystäviäsi! @faded_A_wray420 Lähetti massasnapchatissa pyykkini ja pyysi vain naisia viikkaamaan sen. #NotSexist</w:t>
      </w:r>
    </w:p>
    <w:p>
      <w:r>
        <w:rPr>
          <w:b/>
          <w:u w:val="single"/>
        </w:rPr>
        <w:t xml:space="preserve">163582</w:t>
      </w:r>
    </w:p>
    <w:p>
      <w:r>
        <w:t xml:space="preserve">RT @LOTRQuotes69: Miksi naiset eivät saisi ajaa? Koska keittiön ja makuuhuoneen välillä ei ole tietä. #NotSexist #SorryNotSorry</w:t>
      </w:r>
    </w:p>
    <w:p>
      <w:r>
        <w:rPr>
          <w:b/>
          <w:u w:val="single"/>
        </w:rPr>
        <w:t xml:space="preserve">163583</w:t>
      </w:r>
    </w:p>
    <w:p>
      <w:r>
        <w:t xml:space="preserve">RT @Mr_LayedBak En ole seksistinen, mutta vihaan sitä, kun naiset ovat analyytikko tai play by play -henkilö. heillä ei ole aavistustakaan, mistä he puhuvat.</w:t>
      </w:r>
    </w:p>
    <w:p>
      <w:r>
        <w:rPr>
          <w:b/>
          <w:u w:val="single"/>
        </w:rPr>
        <w:t xml:space="preserve">163584</w:t>
      </w:r>
    </w:p>
    <w:p>
      <w:r>
        <w:t xml:space="preserve">RT @Jcow90 En ole seksistinen, mutta vihaan naislaulajia yleensä, paitsi Haley Williamsia Paramoresta. Mimmillä on melkoiset putket.</w:t>
      </w:r>
    </w:p>
    <w:p>
      <w:r>
        <w:rPr>
          <w:b/>
          <w:u w:val="single"/>
        </w:rPr>
        <w:t xml:space="preserve">163585</w:t>
      </w:r>
    </w:p>
    <w:p>
      <w:r>
        <w:t xml:space="preserve">RT @fearnoMan22 En ole seksistinen, mutta naisten ei pitäisi sanoa joitakin asioita.</w:t>
      </w:r>
    </w:p>
    <w:p>
      <w:r>
        <w:rPr>
          <w:b/>
          <w:u w:val="single"/>
        </w:rPr>
        <w:t xml:space="preserve">163586</w:t>
      </w:r>
    </w:p>
    <w:p>
      <w:r>
        <w:t xml:space="preserve">RT @kieranMDK En ole seksistinen, mutta naiskoomikot ovat vitun paskoja!</w:t>
      </w:r>
    </w:p>
    <w:p>
      <w:r>
        <w:rPr>
          <w:b/>
          <w:u w:val="single"/>
        </w:rPr>
        <w:t xml:space="preserve">163587</w:t>
      </w:r>
    </w:p>
    <w:p>
      <w:r>
        <w:t xml:space="preserve">RT @Jason_Eyerman Tyttöjen ei pitäisi käyttää huumeita #NotSexist #JustTheTruth</w:t>
      </w:r>
    </w:p>
    <w:p>
      <w:r>
        <w:rPr>
          <w:b/>
          <w:u w:val="single"/>
        </w:rPr>
        <w:t xml:space="preserve">163588</w:t>
      </w:r>
    </w:p>
    <w:p>
      <w:r>
        <w:t xml:space="preserve">"tyttöurheilu" antaa sen tässä @LM26_LYE_ERA En edes ymmärrä miksi tyttöurheilua televisioidaan #notsexist #justsaying</w:t>
      </w:r>
    </w:p>
    <w:p>
      <w:r>
        <w:rPr>
          <w:b/>
          <w:u w:val="single"/>
        </w:rPr>
        <w:t xml:space="preserve">163589</w:t>
      </w:r>
    </w:p>
    <w:p>
      <w:r>
        <w:t xml:space="preserve">Hän ei välitä paskaakaan siitä, mitä mieltä olet. STAGGERING @Cooohkies Tällä vastapäisellä tytöllä on viidakko kummassakin jalassa #Pleaseshave #NotSexist</w:t>
      </w:r>
    </w:p>
    <w:p>
      <w:r>
        <w:rPr>
          <w:b/>
          <w:u w:val="single"/>
        </w:rPr>
        <w:t xml:space="preserve">163590</w:t>
      </w:r>
    </w:p>
    <w:p>
      <w:r>
        <w:t xml:space="preserve">RT @Jean_D_Almeida: Im ei ole seksistinen, mutta on ihmeellistä, kun nainen osaa laittaa ruokaa! #lovrmesomefood</w:t>
      </w:r>
    </w:p>
    <w:p>
      <w:r>
        <w:rPr>
          <w:b/>
          <w:u w:val="single"/>
        </w:rPr>
        <w:t xml:space="preserve">163591</w:t>
      </w:r>
    </w:p>
    <w:p>
      <w:r>
        <w:t xml:space="preserve">"just don't" = tiedostamattomien ennakkoluulojesi summa @NoPromises_ En ole seksistinen, mutta en vain pidä naislaulajista haha</w:t>
      </w:r>
    </w:p>
    <w:p>
      <w:r>
        <w:rPr>
          <w:b/>
          <w:u w:val="single"/>
        </w:rPr>
        <w:t xml:space="preserve">163592</w:t>
      </w:r>
    </w:p>
    <w:p>
      <w:r>
        <w:t xml:space="preserve">RT @pcaudi15: En ole seksistinen, mutta voin rehellisesti sanoa, etten ole koskaan tuntenut oloani turvalliseksi autossa, jossa nainen ajaa!</w:t>
      </w:r>
    </w:p>
    <w:p>
      <w:r>
        <w:rPr>
          <w:b/>
          <w:u w:val="single"/>
        </w:rPr>
        <w:t xml:space="preserve">163593</w:t>
      </w:r>
    </w:p>
    <w:p>
      <w:r>
        <w:t xml:space="preserve">RT @LeoOlivares93: En ole seksisti, mutta naisten ei pitäisi voida ajaa!!!</w:t>
      </w:r>
    </w:p>
    <w:p>
      <w:r>
        <w:rPr>
          <w:b/>
          <w:u w:val="single"/>
        </w:rPr>
        <w:t xml:space="preserve">163594</w:t>
      </w:r>
    </w:p>
    <w:p>
      <w:r>
        <w:t xml:space="preserve">Ryhdistäydy @Tee_Reel: En ole seksistinen, mutta hammaslääkärini on nainen, koska en tunne oloani mukavaksi, kun mies työntää kätensä suuhuni.LOL</w:t>
      </w:r>
    </w:p>
    <w:p>
      <w:r>
        <w:rPr>
          <w:b/>
          <w:u w:val="single"/>
        </w:rPr>
        <w:t xml:space="preserve">163595</w:t>
      </w:r>
    </w:p>
    <w:p>
      <w:r>
        <w:t xml:space="preserve">RT @BalockayAyAyRon: Kutsu minua seksistiksi, mutta mielestäni nainen moottoripyörällä on aika tyhmä. Etenkin kun hänellä on apinan ripustimet...</w:t>
      </w:r>
    </w:p>
    <w:p>
      <w:r>
        <w:rPr>
          <w:b/>
          <w:u w:val="single"/>
        </w:rPr>
        <w:t xml:space="preserve">163596</w:t>
      </w:r>
    </w:p>
    <w:p>
      <w:r>
        <w:t xml:space="preserve">Kukaan ei välitä siitä, mitä mieltä olet. @GND_BDURHAM: Kutsu minua seksistiksi, mutta korkokengät &amp;gt; ei korkokenkiä. Anteeksi naiset. Myös ilkeät kynnet = oksennus. Näyttäkää ainakin siistiltä.</w:t>
      </w:r>
    </w:p>
    <w:p>
      <w:r>
        <w:rPr>
          <w:b/>
          <w:u w:val="single"/>
        </w:rPr>
        <w:t xml:space="preserve">163597</w:t>
      </w:r>
    </w:p>
    <w:p>
      <w:r>
        <w:t xml:space="preserve">Ei. @JuBSmoove: Imma tarvitsee naispuolisia personal trainereita, jotka ovat seksikkäitä. #sorrynotsorry</w:t>
      </w:r>
    </w:p>
    <w:p>
      <w:r>
        <w:rPr>
          <w:b/>
          <w:u w:val="single"/>
        </w:rPr>
        <w:t xml:space="preserve">163598</w:t>
      </w:r>
    </w:p>
    <w:p>
      <w:r>
        <w:t xml:space="preserve">RT @MoB_Jigga: Olen pahoillani, kutsukaa minua seksistiksi, mutta en voi kunnioittaa naisen mielipidettä enkä viihdyttää sitä, kun se liittyy urheiluun, edes pr...</w:t>
      </w:r>
    </w:p>
    <w:p>
      <w:r>
        <w:rPr>
          <w:b/>
          <w:u w:val="single"/>
        </w:rPr>
        <w:t xml:space="preserve">163599</w:t>
      </w:r>
    </w:p>
    <w:p>
      <w:r>
        <w:t xml:space="preserve">RT @MagallonaIan: En ole poliittisesti korrekti. Ihmiset kutsuvat minua seksistiksi, koska tunnustan sukupuolten väliset erot ja erityispiirteet, ja minä... http://....</w:t>
      </w:r>
    </w:p>
    <w:p>
      <w:r>
        <w:rPr>
          <w:b/>
          <w:u w:val="single"/>
        </w:rPr>
        <w:t xml:space="preserve">163600</w:t>
      </w:r>
    </w:p>
    <w:p>
      <w:r>
        <w:t xml:space="preserve">Älä huoli, he eivät välitä siitä, mitä mieltä olet. @TommyWard15: Sanokaa minua seksistiksi, mutta halveksin naiskoomikoita ja naisräppäreitä...</w:t>
      </w:r>
    </w:p>
    <w:p>
      <w:r>
        <w:rPr>
          <w:b/>
          <w:u w:val="single"/>
        </w:rPr>
        <w:t xml:space="preserve">163601</w:t>
      </w:r>
    </w:p>
    <w:p>
      <w:r>
        <w:t xml:space="preserve">Kyllä, koska *minä* olin töykeä. @TommyWard15: Lyön äitisi kohdunsuulle, jos puhut minulle vielä kerran noin...</w:t>
      </w:r>
    </w:p>
    <w:p>
      <w:r>
        <w:rPr>
          <w:b/>
          <w:u w:val="single"/>
        </w:rPr>
        <w:t xml:space="preserve">163602</w:t>
      </w:r>
    </w:p>
    <w:p>
      <w:r>
        <w:t xml:space="preserve">RT @joshpowers32 En ole seksistinen, mutta sanokaa, että ette hermostu, kun näette naispuolisen rekkakuskin.</w:t>
      </w:r>
    </w:p>
    <w:p>
      <w:r>
        <w:rPr>
          <w:b/>
          <w:u w:val="single"/>
        </w:rPr>
        <w:t xml:space="preserve">163603</w:t>
      </w:r>
    </w:p>
    <w:p>
      <w:r>
        <w:t xml:space="preserve">Klassikko! @itstherealdre @yoliana24 En ole seksistinen, mutta uskon, että naiset ovat miehiä huonompia.</w:t>
      </w:r>
    </w:p>
    <w:p>
      <w:r>
        <w:rPr>
          <w:b/>
          <w:u w:val="single"/>
        </w:rPr>
        <w:t xml:space="preserve">163604</w:t>
      </w:r>
    </w:p>
    <w:p>
      <w:r>
        <w:t xml:space="preserve">RT @of_The_Guild Minua vituttaa, kun anime-tytöillä ei ole isoja tissejä #NotSexist</w:t>
      </w:r>
    </w:p>
    <w:p>
      <w:r>
        <w:rPr>
          <w:b/>
          <w:u w:val="single"/>
        </w:rPr>
        <w:t xml:space="preserve">163605</w:t>
      </w:r>
    </w:p>
    <w:p>
      <w:r>
        <w:t xml:space="preserve">RT @justin13j Ärsyttävätkö naiskuuluttajat ketään muuta kuin minua? #NBA #notsexist</w:t>
      </w:r>
    </w:p>
    <w:p>
      <w:r>
        <w:rPr>
          <w:b/>
          <w:u w:val="single"/>
        </w:rPr>
        <w:t xml:space="preserve">163606</w:t>
      </w:r>
    </w:p>
    <w:p>
      <w:r>
        <w:t xml:space="preserve">RT @eminemtbfh En ole seksistinen, mutta on tosiasia, että pystymme tekemään enemmän kuin naiset, se on tieteellinen tosiasia.... Ainoat ihmiset, jotka väittävät muuta, ovat</w:t>
      </w:r>
    </w:p>
    <w:p>
      <w:r>
        <w:rPr>
          <w:b/>
          <w:u w:val="single"/>
        </w:rPr>
        <w:t xml:space="preserve">163607</w:t>
      </w:r>
    </w:p>
    <w:p>
      <w:r>
        <w:t xml:space="preserve">RT @LeVi_Krueger28: Jos naiset hallitsisivat maailmaa... Ei olisi sotaa. Ei lainkaan. Vain joukko maita, jotka eivät puhuisi toisilleen! #...</w:t>
      </w:r>
    </w:p>
    <w:p>
      <w:r>
        <w:rPr>
          <w:b/>
          <w:u w:val="single"/>
        </w:rPr>
        <w:t xml:space="preserve">163608</w:t>
      </w:r>
    </w:p>
    <w:p>
      <w:r>
        <w:t xml:space="preserve">Googlaa "straw man" @RamiRMilhem Miksi naiset haluavat yhtäläisiä oikeuksia, mutta haluavat samaan aikaan myös hoivaa? #notsexist #justdatroof</w:t>
      </w:r>
    </w:p>
    <w:p>
      <w:r>
        <w:rPr>
          <w:b/>
          <w:u w:val="single"/>
        </w:rPr>
        <w:t xml:space="preserve">163609</w:t>
      </w:r>
    </w:p>
    <w:p>
      <w:r>
        <w:t xml:space="preserve">RT @Carlos_de_Luna En ole seksistinen, mutta aina kun joku toinen kuljettaja ärsyttää minua, on se aina nainen******.</w:t>
      </w:r>
    </w:p>
    <w:p>
      <w:r>
        <w:rPr>
          <w:b/>
          <w:u w:val="single"/>
        </w:rPr>
        <w:t xml:space="preserve">163610</w:t>
      </w:r>
    </w:p>
    <w:p>
      <w:r>
        <w:t xml:space="preserve">BACK AT YOU DOUCHE @GrindMode407 Mannnn En ole seksistinen, mutta jos olet nainen &amp;amp; et osaa kokata #KillYaSelfi</w:t>
      </w:r>
    </w:p>
    <w:p>
      <w:r>
        <w:rPr>
          <w:b/>
          <w:u w:val="single"/>
        </w:rPr>
        <w:t xml:space="preserve">163611</w:t>
      </w:r>
    </w:p>
    <w:p>
      <w:r>
        <w:t xml:space="preserve">RT @9alex_cruz4 En ole seksistinen, mutta tytöt ja autoilu ei toimi.</w:t>
      </w:r>
    </w:p>
    <w:p>
      <w:r>
        <w:rPr>
          <w:b/>
          <w:u w:val="single"/>
        </w:rPr>
        <w:t xml:space="preserve">163612</w:t>
      </w:r>
    </w:p>
    <w:p>
      <w:r>
        <w:t xml:space="preserve">RT @Smouv @rmv1989 Ainoa asema, johon he kuuluvat ;) haha #NotSexist</w:t>
      </w:r>
    </w:p>
    <w:p>
      <w:r>
        <w:rPr>
          <w:b/>
          <w:u w:val="single"/>
        </w:rPr>
        <w:t xml:space="preserve">163613</w:t>
      </w:r>
    </w:p>
    <w:p>
      <w:r>
        <w:t xml:space="preserve">RT @GrindMode407: I Cook Bitch ;p"@YesYoureSexist:BACK AT YOU DOUCHE @GrindMode407 Mannnn en ole seksistinen, mutta jos olet nainen &amp;amp; et voi....</w:t>
      </w:r>
    </w:p>
    <w:p>
      <w:r>
        <w:rPr>
          <w:b/>
          <w:u w:val="single"/>
        </w:rPr>
        <w:t xml:space="preserve">163614</w:t>
      </w:r>
    </w:p>
    <w:p>
      <w:r>
        <w:t xml:space="preserve">Minulla on teille uutisia! @MikeSMASH14 En ole seksisti, mutta jotkut naiset saavat minut haluamaan olla.</w:t>
      </w:r>
    </w:p>
    <w:p>
      <w:r>
        <w:rPr>
          <w:b/>
          <w:u w:val="single"/>
        </w:rPr>
        <w:t xml:space="preserve">163615</w:t>
      </w:r>
    </w:p>
    <w:p>
      <w:r>
        <w:t xml:space="preserve">Tässä vinkki: olet seksistinen. @KmS_DKris Vannon, etten ole seksistinen, mutta joskus luulen käyttäytyväni niin ja en tiedä, miten selittäisin sen v.v.</w:t>
      </w:r>
    </w:p>
    <w:p>
      <w:r>
        <w:rPr>
          <w:b/>
          <w:u w:val="single"/>
        </w:rPr>
        <w:t xml:space="preserve">163616</w:t>
      </w:r>
    </w:p>
    <w:p>
      <w:r>
        <w:t xml:space="preserve">RT @uzairjaat En ole seksistinen, mutta naiset ja miehet ovat vain erilaisia, he eivät voi olla samanlaisia, en sano, että miehet ovat ylivertaisia, mutta yeehhh</w:t>
      </w:r>
    </w:p>
    <w:p>
      <w:r>
        <w:rPr>
          <w:b/>
          <w:u w:val="single"/>
        </w:rPr>
        <w:t xml:space="preserve">163617</w:t>
      </w:r>
    </w:p>
    <w:p>
      <w:r>
        <w:t xml:space="preserve">RT @JSMiller41 Tytöt pelaavat jalkapalloa puistossa, jossa ei ole miehiä, mutta se näyttää hieman luonnottomalta. #notsexist #observations</w:t>
      </w:r>
    </w:p>
    <w:p>
      <w:r>
        <w:rPr>
          <w:b/>
          <w:u w:val="single"/>
        </w:rPr>
        <w:t xml:space="preserve">163618</w:t>
      </w:r>
    </w:p>
    <w:p>
      <w:r>
        <w:t xml:space="preserve">http://t.co/5a8IkXqSIx @anandkothekar #ArnabGoswami on nainen. Ei vain voi lopettaa puhumista. #NotSexist</w:t>
      </w:r>
    </w:p>
    <w:p>
      <w:r>
        <w:rPr>
          <w:b/>
          <w:u w:val="single"/>
        </w:rPr>
        <w:t xml:space="preserve">163619</w:t>
      </w:r>
    </w:p>
    <w:p>
      <w:r>
        <w:t xml:space="preserve">RT @Joey_Eitner Ole kiltti, kuunnelkaamme naisen näkökulmaa urheilutapahtumaan. Hyvinhän se meni #notsexist #justobservant #justobservant</w:t>
      </w:r>
    </w:p>
    <w:p>
      <w:r>
        <w:rPr>
          <w:b/>
          <w:u w:val="single"/>
        </w:rPr>
        <w:t xml:space="preserve">163620</w:t>
      </w:r>
    </w:p>
    <w:p>
      <w:r>
        <w:t xml:space="preserve">RT @aliffabr Olet BIGBANG-fanisivuston moderaattori, eikö sinun pitäisi olla objektiivisempi? Oikeasti, joskus tytöt eivät osaa ajatella kunnolla.</w:t>
      </w:r>
    </w:p>
    <w:p>
      <w:r>
        <w:rPr>
          <w:b/>
          <w:u w:val="single"/>
        </w:rPr>
        <w:t xml:space="preserve">163621</w:t>
      </w:r>
    </w:p>
    <w:p>
      <w:r>
        <w:t xml:space="preserve">"mitä näen faktana" rofl @aliffabr Tunteet tulevat aivan liian usein tielle. En ole seksistinen, totean vain sen mitä näen faktana.</w:t>
      </w:r>
    </w:p>
    <w:p>
      <w:r>
        <w:rPr>
          <w:b/>
          <w:u w:val="single"/>
        </w:rPr>
        <w:t xml:space="preserve">163622</w:t>
      </w:r>
    </w:p>
    <w:p>
      <w:r>
        <w:t xml:space="preserve">RT @WillTar: Se ei ole seksististä, mutta useimmissa urheilulajeissa naiset eivät ole ...</w:t>
      </w:r>
    </w:p>
    <w:p>
      <w:r>
        <w:rPr>
          <w:b/>
          <w:u w:val="single"/>
        </w:rPr>
        <w:t xml:space="preserve">163623</w:t>
      </w:r>
    </w:p>
    <w:p>
      <w:r>
        <w:t xml:space="preserve">RT @bquinn18 En ole seksistinen, mutta kaikki naiset ovat surkeita ajamaan, eikä heillä pitäisi olla oikeutta päästä ratin taakse.</w:t>
      </w:r>
    </w:p>
    <w:p>
      <w:r>
        <w:rPr>
          <w:b/>
          <w:u w:val="single"/>
        </w:rPr>
        <w:t xml:space="preserve">163624</w:t>
      </w:r>
    </w:p>
    <w:p>
      <w:r>
        <w:t xml:space="preserve">Lyhyempi @WillTar : "Jokainen, joka ei ole kanssasi samaa mieltä siitä, että naiset pitäisi laillisesti kieltää ajamasta autoa, on seksisti!"? OUTRAGE"</w:t>
      </w:r>
    </w:p>
    <w:p>
      <w:r>
        <w:rPr>
          <w:b/>
          <w:u w:val="single"/>
        </w:rPr>
        <w:t xml:space="preserve">163625</w:t>
      </w:r>
    </w:p>
    <w:p>
      <w:r>
        <w:t xml:space="preserve">Vain koska mielestäni naisilla ei ole ihmisoikeuksia #DoesntMakeMeSexist #DoesntMakeMeSexist</w:t>
      </w:r>
    </w:p>
    <w:p>
      <w:r>
        <w:rPr>
          <w:b/>
          <w:u w:val="single"/>
        </w:rPr>
        <w:t xml:space="preserve">163626</w:t>
      </w:r>
    </w:p>
    <w:p>
      <w:r>
        <w:t xml:space="preserve">RT @adam_jibali En ole seksistinen, mutta tämän takia naisilla ei pitäisi olla mielipidettä jalkapallosta... http://t.co/jR33ScWtcR</w:t>
      </w:r>
    </w:p>
    <w:p>
      <w:r>
        <w:rPr>
          <w:b/>
          <w:u w:val="single"/>
        </w:rPr>
        <w:t xml:space="preserve">163627</w:t>
      </w:r>
    </w:p>
    <w:p>
      <w:r>
        <w:t xml:space="preserve">RT @RambLe513 ja mitä tulee tyttöjoukkueeseen .. Nimeä minulle yksi naisjoukkue, joka on sijoittunut 25 parhaan joukkoon suuressa tapahtumassa. En ole seksistinen, mutta se on tuhlausta.</w:t>
      </w:r>
    </w:p>
    <w:p>
      <w:r>
        <w:rPr>
          <w:b/>
          <w:u w:val="single"/>
        </w:rPr>
        <w:t xml:space="preserve">163628</w:t>
      </w:r>
    </w:p>
    <w:p>
      <w:r>
        <w:t xml:space="preserve">RT @Lord__Dexter: "Riippuu heidän asustaan @Replacement2: Am not sexist but can women league football ever get the kind of attention the m....</w:t>
      </w:r>
    </w:p>
    <w:p>
      <w:r>
        <w:rPr>
          <w:b/>
          <w:u w:val="single"/>
        </w:rPr>
        <w:t xml:space="preserve">163629</w:t>
      </w:r>
    </w:p>
    <w:p>
      <w:r>
        <w:t xml:space="preserve">Miten tylsä kysymys. @Replacement2 En ole seksistinen, mutta voiko naisten liigajalkapallo koskaan saada samanlaista huomiota kuin miesten liiga??????.</w:t>
      </w:r>
    </w:p>
    <w:p>
      <w:r>
        <w:rPr>
          <w:b/>
          <w:u w:val="single"/>
        </w:rPr>
        <w:t xml:space="preserve">163630</w:t>
      </w:r>
    </w:p>
    <w:p>
      <w:r>
        <w:t xml:space="preserve">RT @1scrag1: Juttelen useiden sinkkujen kanssa, jotka eivät ymmärrä, miksi he eivät voi pitää kumppania. Jos sanoisin heille, että he soittaisivat ...</w:t>
      </w:r>
    </w:p>
    <w:p>
      <w:r>
        <w:rPr>
          <w:b/>
          <w:u w:val="single"/>
        </w:rPr>
        <w:t xml:space="preserve">163631</w:t>
      </w:r>
    </w:p>
    <w:p>
      <w:r>
        <w:t xml:space="preserve">RT @RyanMersh Kutsu minua seksistiksi, mutta en ole vielä saanut naiselta hyvää burritoa Chipotlessa. Siitä on jo neljä vuotta.</w:t>
      </w:r>
    </w:p>
    <w:p>
      <w:r>
        <w:rPr>
          <w:b/>
          <w:u w:val="single"/>
        </w:rPr>
        <w:t xml:space="preserve">163632</w:t>
      </w:r>
    </w:p>
    <w:p>
      <w:r>
        <w:t xml:space="preserve">RT @JohnHague7 Kutsukaa minua seksistiksi, mutta en voi sietää sitä, että tytöt kaulailevat tuoppia.</w:t>
      </w:r>
    </w:p>
    <w:p>
      <w:r>
        <w:rPr>
          <w:b/>
          <w:u w:val="single"/>
        </w:rPr>
        <w:t xml:space="preserve">163633</w:t>
      </w:r>
    </w:p>
    <w:p>
      <w:r>
        <w:t xml:space="preserve">RT @ChrisDubSaye Vannon, etten ole seksistinen, mutta kaikki tyttörumpalit näyttävät todella hankalilta soittaessaan.</w:t>
      </w:r>
    </w:p>
    <w:p>
      <w:r>
        <w:rPr>
          <w:b/>
          <w:u w:val="single"/>
        </w:rPr>
        <w:t xml:space="preserve">163634</w:t>
      </w:r>
    </w:p>
    <w:p>
      <w:r>
        <w:t xml:space="preserve">RT @yungthothunter En ole seksistinen. Minulla on kuitenkin ongelma ihmisten kanssa, jotka käyttävät kaksinaismoraalia hyväkseen ja* käyttävät seksuaalisuuttaan saadakseen huomiota.</w:t>
      </w:r>
    </w:p>
    <w:p>
      <w:r>
        <w:rPr>
          <w:b/>
          <w:u w:val="single"/>
        </w:rPr>
        <w:t xml:space="preserve">163635</w:t>
      </w:r>
    </w:p>
    <w:p>
      <w:r>
        <w:t xml:space="preserve">Kunpa voisin vastata gifien avulla. @ThisIsFNW Vihaan, kun naiset haluavat olla miehiä. Se ei ole seksististä, se on biologiaa. Olemme vain erilaisia, hyväksy se.</w:t>
      </w:r>
    </w:p>
    <w:p>
      <w:r>
        <w:rPr>
          <w:b/>
          <w:u w:val="single"/>
        </w:rPr>
        <w:t xml:space="preserve">163636</w:t>
      </w:r>
    </w:p>
    <w:p>
      <w:r>
        <w:t xml:space="preserve">RT @darthkbub Anna tyttärillesi mahdollisuus taistella äläkä aloita heitä stripparinimillä.</w:t>
      </w:r>
    </w:p>
    <w:p>
      <w:r>
        <w:rPr>
          <w:b/>
          <w:u w:val="single"/>
        </w:rPr>
        <w:t xml:space="preserve">163637</w:t>
      </w:r>
    </w:p>
    <w:p>
      <w:r>
        <w:t xml:space="preserve">RT @darthkbub En ole rasisti enkä seksisti... Olen vain väsynyt itsekunnioitukseen...</w:t>
      </w:r>
    </w:p>
    <w:p>
      <w:r>
        <w:rPr>
          <w:b/>
          <w:u w:val="single"/>
        </w:rPr>
        <w:t xml:space="preserve">163638</w:t>
      </w:r>
    </w:p>
    <w:p>
      <w:r>
        <w:t xml:space="preserve">RT @ianaries: Battleships. Anteeksi, että kuulostan hetken seksistiseltä, mutta edes Rhiannan peppu ei tehnyt tästä katsomisen arvoista....</w:t>
      </w:r>
    </w:p>
    <w:p>
      <w:r>
        <w:rPr>
          <w:b/>
          <w:u w:val="single"/>
        </w:rPr>
        <w:t xml:space="preserve">163639</w:t>
      </w:r>
    </w:p>
    <w:p>
      <w:r>
        <w:t xml:space="preserve">Sovittu. Suhteet olisivat paljon parempia ilman miehiä. @Msaleh14 Kuuntele, en ole seksistinen, mutta yhdenkään tytön ei pitäisi olla mies suhteessa.</w:t>
      </w:r>
    </w:p>
    <w:p>
      <w:r>
        <w:rPr>
          <w:b/>
          <w:u w:val="single"/>
        </w:rPr>
        <w:t xml:space="preserve">163640</w:t>
      </w:r>
    </w:p>
    <w:p>
      <w:r>
        <w:t xml:space="preserve">RT @enrique_treto En ole seksistinen, mutta olen todella iloinen, että olen mies lol.</w:t>
      </w:r>
    </w:p>
    <w:p>
      <w:r>
        <w:rPr>
          <w:b/>
          <w:u w:val="single"/>
        </w:rPr>
        <w:t xml:space="preserve">163641</w:t>
      </w:r>
    </w:p>
    <w:p>
      <w:r>
        <w:t xml:space="preserve">Missä SINUN äitisi on? @LOTRQuotes69 Kerro äidillesi, että jätin hänen rahansa tiskille.Kysy myös, missä voileipäni on! #NotSexist #SoryNotSorry</w:t>
      </w:r>
    </w:p>
    <w:p>
      <w:r>
        <w:rPr>
          <w:b/>
          <w:u w:val="single"/>
        </w:rPr>
        <w:t xml:space="preserve">163642</w:t>
      </w:r>
    </w:p>
    <w:p>
      <w:r>
        <w:t xml:space="preserve">RT @itsbariecool @Mccheesy904 se tapahtuu päinvastoin, mutta miehet ovat luonnostaan fiksumpia #NotSexist</w:t>
      </w:r>
    </w:p>
    <w:p>
      <w:r>
        <w:rPr>
          <w:b/>
          <w:u w:val="single"/>
        </w:rPr>
        <w:t xml:space="preserve">163643</w:t>
      </w:r>
    </w:p>
    <w:p>
      <w:r>
        <w:t xml:space="preserve">RT @LOTRQuotes69: @YesYoureSexist 3 tunnin matkan päässä, luultavasti nussii jotain tyyppiä sen sijaan, että tekisi minulle voileipää.</w:t>
      </w:r>
    </w:p>
    <w:p>
      <w:r>
        <w:rPr>
          <w:b/>
          <w:u w:val="single"/>
        </w:rPr>
        <w:t xml:space="preserve">163644</w:t>
      </w:r>
    </w:p>
    <w:p>
      <w:r>
        <w:t xml:space="preserve">RT @charlie87042 En ole seksisti, mutta minusta on todella outoa nähdä naisen laulavan bändissä, joka on täynnä miehiä.</w:t>
      </w:r>
    </w:p>
    <w:p>
      <w:r>
        <w:rPr>
          <w:b/>
          <w:u w:val="single"/>
        </w:rPr>
        <w:t xml:space="preserve">163645</w:t>
      </w:r>
    </w:p>
    <w:p>
      <w:r>
        <w:t xml:space="preserve">RT @YesYoureRacist @JoshRayney En ole seksistinen, mutta en voi sietää naisia mustia taksikuskeja... näin juuri kaksi kimmokkeella #BigNoNoNo</w:t>
      </w:r>
    </w:p>
    <w:p>
      <w:r>
        <w:rPr>
          <w:b/>
          <w:u w:val="single"/>
        </w:rPr>
        <w:t xml:space="preserve">163646</w:t>
      </w:r>
    </w:p>
    <w:p>
      <w:r>
        <w:t xml:space="preserve">RT @Mr2Wrong: @EskimoTori En ole seksisti, mutta olen samaa mieltä sukupuolirooleista. Minulla on mulkku. Sinulla ei ole. Sukupuoli ei ole sama asia.</w:t>
      </w:r>
    </w:p>
    <w:p>
      <w:r>
        <w:rPr>
          <w:b/>
          <w:u w:val="single"/>
        </w:rPr>
        <w:t xml:space="preserve">163647</w:t>
      </w:r>
    </w:p>
    <w:p>
      <w:r>
        <w:t xml:space="preserve">RT @wcrane53 En ole seksistinen, mutta en halua kuulla naisen soittavan NFL- tai NBA-ottelua.</w:t>
      </w:r>
    </w:p>
    <w:p>
      <w:r>
        <w:rPr>
          <w:b/>
          <w:u w:val="single"/>
        </w:rPr>
        <w:t xml:space="preserve">163648</w:t>
      </w:r>
    </w:p>
    <w:p>
      <w:r>
        <w:t xml:space="preserve">RT @RICANROLL: @YesYoureSexist no, raiskaus on</w:t>
      </w:r>
    </w:p>
    <w:p>
      <w:r>
        <w:rPr>
          <w:b/>
          <w:u w:val="single"/>
        </w:rPr>
        <w:t xml:space="preserve">163649</w:t>
      </w:r>
    </w:p>
    <w:p>
      <w:r>
        <w:t xml:space="preserve">RT @travisgutshall: Olen sitä mieltä, että miesten pitäisi elättää perhe ja naisten pitäisi pysyä kotona ja huolehtia ...</w:t>
      </w:r>
    </w:p>
    <w:p>
      <w:r>
        <w:rPr>
          <w:b/>
          <w:u w:val="single"/>
        </w:rPr>
        <w:t xml:space="preserve">163650</w:t>
      </w:r>
    </w:p>
    <w:p>
      <w:r>
        <w:t xml:space="preserve">RT @jkow94: "Kirjoita Googleen "feminism is", näiden ei pitäisi olla Autofill-tuloksissa http://t.co/K44FaGUI2t" ei seksistinen, mutta tarvitsin t...</w:t>
      </w:r>
    </w:p>
    <w:p>
      <w:r>
        <w:rPr>
          <w:b/>
          <w:u w:val="single"/>
        </w:rPr>
        <w:t xml:space="preserve">163651</w:t>
      </w:r>
    </w:p>
    <w:p>
      <w:r>
        <w:t xml:space="preserve">RT @CjSajulga Naiset ovat holtittomia kuljettajia. #Notsexist #realtalk</w:t>
      </w:r>
    </w:p>
    <w:p>
      <w:r>
        <w:rPr>
          <w:b/>
          <w:u w:val="single"/>
        </w:rPr>
        <w:t xml:space="preserve">163652</w:t>
      </w:r>
    </w:p>
    <w:p>
      <w:r>
        <w:t xml:space="preserve">RT @GUYFIERl Naisten ei pitäisi räppiä sen törkeää #notsexistinen</w:t>
      </w:r>
    </w:p>
    <w:p>
      <w:r>
        <w:rPr>
          <w:b/>
          <w:u w:val="single"/>
        </w:rPr>
        <w:t xml:space="preserve">163653</w:t>
      </w:r>
    </w:p>
    <w:p>
      <w:r>
        <w:t xml:space="preserve">Syynä on seksismi. @DM_BallSoHard Naiskoomikot eivät vain jostain syystä ole minusta hauskoja #NotSexist #JustFacts</w:t>
      </w:r>
    </w:p>
    <w:p>
      <w:r>
        <w:rPr>
          <w:b/>
          <w:u w:val="single"/>
        </w:rPr>
        <w:t xml:space="preserve">163654</w:t>
      </w:r>
    </w:p>
    <w:p>
      <w:r>
        <w:t xml:space="preserve">Minua ärsyttää, kun miehet sanovat, että naisten pitäisi ottaa "Nussisin häntä" kohteliaisuutena eikä esineellistämisenä, kun miehet kirjaimellisesti nussivat omenapiirakkaa.</w:t>
      </w:r>
    </w:p>
    <w:p>
      <w:r>
        <w:rPr>
          <w:b/>
          <w:u w:val="single"/>
        </w:rPr>
        <w:t xml:space="preserve">163655</w:t>
      </w:r>
    </w:p>
    <w:p>
      <w:r>
        <w:t xml:space="preserve">RT @ThereGoTY En ole seksistinen, mutta naisten työskentely rakennusalalla ei ole sama asia....</w:t>
      </w:r>
    </w:p>
    <w:p>
      <w:r>
        <w:rPr>
          <w:b/>
          <w:u w:val="single"/>
        </w:rPr>
        <w:t xml:space="preserve">163656</w:t>
      </w:r>
    </w:p>
    <w:p>
      <w:r>
        <w:t xml:space="preserve">http://t.co/ZJbWagVNrg @1ShadeOfRitch Ja im ei ole seksistinen, mutta jotkut näistä #YesAllWomen-viesteistä ovat vain kaikkein tyhmimpiä asioita Twitterissä.</w:t>
      </w:r>
    </w:p>
    <w:p>
      <w:r>
        <w:rPr>
          <w:b/>
          <w:u w:val="single"/>
        </w:rPr>
        <w:t xml:space="preserve">163657</w:t>
      </w:r>
    </w:p>
    <w:p>
      <w:r>
        <w:t xml:space="preserve">Olen kyllästynyt teihin hyödyttömiin ihmisiin kulttuurissani. @1ShadeOfRitch stfu im sick off you useless ass people in my mentions</w:t>
      </w:r>
    </w:p>
    <w:p>
      <w:r>
        <w:rPr>
          <w:b/>
          <w:u w:val="single"/>
        </w:rPr>
        <w:t xml:space="preserve">163658</w:t>
      </w:r>
    </w:p>
    <w:p>
      <w:r>
        <w:t xml:space="preserve">RT @TerpConfessions: #8161 Im ei ole seksistinen, mutta jostain syystä aina kun naiskommentaattori tulee ja antaa kaksi senttiä... h....</w:t>
      </w:r>
    </w:p>
    <w:p>
      <w:r>
        <w:rPr>
          <w:b/>
          <w:u w:val="single"/>
        </w:rPr>
        <w:t xml:space="preserve">163659</w:t>
      </w:r>
    </w:p>
    <w:p>
      <w:r>
        <w:t xml:space="preserve">RT @nowlinn En ole seksistinen, mutta vihaan naispuolisia urheilutoimittajia.</w:t>
      </w:r>
    </w:p>
    <w:p>
      <w:r>
        <w:rPr>
          <w:b/>
          <w:u w:val="single"/>
        </w:rPr>
        <w:t xml:space="preserve">163660</w:t>
      </w:r>
    </w:p>
    <w:p>
      <w:r>
        <w:t xml:space="preserve">JÄRJESTÄYTYMINEN. SORTO. @FreeWilly_21 En ole seksistinen, mutta miksi Annika on muistomerkeissäni? #PGANotLPGA</w:t>
      </w:r>
    </w:p>
    <w:p>
      <w:r>
        <w:rPr>
          <w:b/>
          <w:u w:val="single"/>
        </w:rPr>
        <w:t xml:space="preserve">163661</w:t>
      </w:r>
    </w:p>
    <w:p>
      <w:r>
        <w:t xml:space="preserve">RT @GaryWorkid: @DubaiNameShame En ole seksistinen, mutta olen vanha hattu auton puhdistaminen on miehen työtä ruohon leikkaaminen on miehen työtä meillä on astia ...</w:t>
      </w:r>
    </w:p>
    <w:p>
      <w:r>
        <w:rPr>
          <w:b/>
          <w:u w:val="single"/>
        </w:rPr>
        <w:t xml:space="preserve">163662</w:t>
      </w:r>
    </w:p>
    <w:p>
      <w:r>
        <w:t xml:space="preserve">RT @B_Eds517 En ole seksistinen, mutta miksi he antavat Naisten käyttäytyä kuin he osaisivat koripalloa....</w:t>
      </w:r>
    </w:p>
    <w:p>
      <w:r>
        <w:rPr>
          <w:b/>
          <w:u w:val="single"/>
        </w:rPr>
        <w:t xml:space="preserve">163663</w:t>
      </w:r>
    </w:p>
    <w:p>
      <w:r>
        <w:t xml:space="preserve">RT @macleod_robert: En ole seksistinen, mutta luettuani uusista värillisistä parkkipaikoista, jotka auttavat naisia pysäköimään nopeammin, ajattelin.....! http://t...</w:t>
      </w:r>
    </w:p>
    <w:p>
      <w:r>
        <w:rPr>
          <w:b/>
          <w:u w:val="single"/>
        </w:rPr>
        <w:t xml:space="preserve">163664</w:t>
      </w:r>
    </w:p>
    <w:p>
      <w:r>
        <w:t xml:space="preserve">RT @CamTayylor: En ole seksistinen, mutta yleisesti ottaen tytöt eivät vain ole hauskoja? Lukuun ottamatta noin kolmea, kukaan heistä, joita tunnen, m....</w:t>
      </w:r>
    </w:p>
    <w:p>
      <w:r>
        <w:rPr>
          <w:b/>
          <w:u w:val="single"/>
        </w:rPr>
        <w:t xml:space="preserve">163665</w:t>
      </w:r>
    </w:p>
    <w:p>
      <w:r>
        <w:t xml:space="preserve">RT @GlockzRTR: Naisten on lakattava ajattelemasta, että heitä kohdellaan täsmälleen samalla tavalla kuin miehiä... Yhteiskunta ei anna sen tapahtua #FactsOfLife #N...</w:t>
      </w:r>
    </w:p>
    <w:p>
      <w:r>
        <w:rPr>
          <w:b/>
          <w:u w:val="single"/>
        </w:rPr>
        <w:t xml:space="preserve">163666</w:t>
      </w:r>
    </w:p>
    <w:p>
      <w:r>
        <w:t xml:space="preserve">RT @rorybrown_mufc: kaikki naiset listoilla parlamentissa... todella? jos he olisivat tarpeeksi hyviä, he voittaisivat miehet äänestyksessä #NotSexist</w:t>
      </w:r>
    </w:p>
    <w:p>
      <w:r>
        <w:rPr>
          <w:b/>
          <w:u w:val="single"/>
        </w:rPr>
        <w:t xml:space="preserve">163667</w:t>
      </w:r>
    </w:p>
    <w:p>
      <w:r>
        <w:t xml:space="preserve">Ymmärräthän, että suurin osa hiustenleikkaajista on naisia? @Jovvven: Notsexist: En ole vielä tavannut naista, joka osaisi leikata hyvän hiustenleikkauksen #notsexist</w:t>
      </w:r>
    </w:p>
    <w:p>
      <w:r>
        <w:rPr>
          <w:b/>
          <w:u w:val="single"/>
        </w:rPr>
        <w:t xml:space="preserve">163668</w:t>
      </w:r>
    </w:p>
    <w:p>
      <w:r>
        <w:t xml:space="preserve">Kyllä, olette molemmat. @kfuru16: Siskoni on nainen ja aasialainen. Hän on Amerikan huonoin kuljettaja #notracist #notsexist</w:t>
      </w:r>
    </w:p>
    <w:p>
      <w:r>
        <w:rPr>
          <w:b/>
          <w:u w:val="single"/>
        </w:rPr>
        <w:t xml:space="preserve">163669</w:t>
      </w:r>
    </w:p>
    <w:p>
      <w:r>
        <w:t xml:space="preserve">SO CLEVER @Billy_K11: Miten tytöt ovat niin huonoja matematiikassa, kun he tietävät niin paljon hiusten ja ripsivärin tilavuudesta #NotSexist</w:t>
      </w:r>
    </w:p>
    <w:p>
      <w:r>
        <w:rPr>
          <w:b/>
          <w:u w:val="single"/>
        </w:rPr>
        <w:t xml:space="preserve">163670</w:t>
      </w:r>
    </w:p>
    <w:p>
      <w:r>
        <w:t xml:space="preserve">Painu vittuun ikuisesti, mulkku. @RedDogRoberts: @LtotheEWIS naiset eivät voi pysäköidä. #notsexist #fact</w:t>
      </w:r>
    </w:p>
    <w:p>
      <w:r>
        <w:rPr>
          <w:b/>
          <w:u w:val="single"/>
        </w:rPr>
        <w:t xml:space="preserve">163671</w:t>
      </w:r>
    </w:p>
    <w:p>
      <w:r>
        <w:t xml:space="preserve">RT @rorybrown_mufc: @Connorsmart3 @YesYoureSexist mustasukkainen koska he ovat alempiarvoisia #vitsejä</w:t>
      </w:r>
    </w:p>
    <w:p>
      <w:r>
        <w:rPr>
          <w:b/>
          <w:u w:val="single"/>
        </w:rPr>
        <w:t xml:space="preserve">163672</w:t>
      </w:r>
    </w:p>
    <w:p>
      <w:r>
        <w:t xml:space="preserve">Oletan, että tämä ei ole yhtä syvällistä kuin "ceci n'est pas une pipe". @Nucka_Juice: #notsexist #justfacts: Tyttöurheilu ei ole urheilua #notsexist #justfacts</w:t>
      </w:r>
    </w:p>
    <w:p>
      <w:r>
        <w:rPr>
          <w:b/>
          <w:u w:val="single"/>
        </w:rPr>
        <w:t xml:space="preserve">163673</w:t>
      </w:r>
    </w:p>
    <w:p>
      <w:r>
        <w:t xml:space="preserve">RT @Jepattybun En ole seksistinen, mutta kaikki Pokemon-joukkueet, joita minulla on koskaan ollut, ovat aina olleet puhtaasti miespuolisia, hmmm...</w:t>
      </w:r>
    </w:p>
    <w:p>
      <w:r>
        <w:rPr>
          <w:b/>
          <w:u w:val="single"/>
        </w:rPr>
        <w:t xml:space="preserve">163674</w:t>
      </w:r>
    </w:p>
    <w:p>
      <w:r>
        <w:t xml:space="preserve">Kissa pääsee taas näppäimistön ääreen? @CalebKn En ole seksisti, mutta en usko tasa-arvoon.</w:t>
      </w:r>
    </w:p>
    <w:p>
      <w:r>
        <w:rPr>
          <w:b/>
          <w:u w:val="single"/>
        </w:rPr>
        <w:t xml:space="preserve">163675</w:t>
      </w:r>
    </w:p>
    <w:p>
      <w:r>
        <w:t xml:space="preserve">na na na na na na na na na na na na na na na na na na na na BANTHEMMM @Jordypordy88 En ole seksisti mutta naiskoomikot ovat kaikki paskoja!!!! #banthem</w:t>
      </w:r>
    </w:p>
    <w:p>
      <w:r>
        <w:rPr>
          <w:b/>
          <w:u w:val="single"/>
        </w:rPr>
        <w:t xml:space="preserve">163676</w:t>
      </w:r>
    </w:p>
    <w:p>
      <w:r>
        <w:t xml:space="preserve">RT @CalebKn: @YesYoureSexist ei tee minusta seksistiä. Minulla on oikeus mielipiteeseen. Uskon tasa-arvoon niille, jotka ovat tasa-arvoisia. Mies tai nainen...</w:t>
      </w:r>
    </w:p>
    <w:p>
      <w:r>
        <w:rPr>
          <w:b/>
          <w:u w:val="single"/>
        </w:rPr>
        <w:t xml:space="preserve">163677</w:t>
      </w:r>
    </w:p>
    <w:p>
      <w:r>
        <w:t xml:space="preserve">MIESPUOLINEN MIELIPIDE HÄLYTYS! @MusicYouSavedMe Vannon, etten ole seksisti, mutta WNBA..........I'll pass lol</w:t>
      </w:r>
    </w:p>
    <w:p>
      <w:r>
        <w:rPr>
          <w:b/>
          <w:u w:val="single"/>
        </w:rPr>
        <w:t xml:space="preserve">163678</w:t>
      </w:r>
    </w:p>
    <w:p>
      <w:r>
        <w:t xml:space="preserve">RT @BillyCronch16 "@OfficialTedSays: Helposti paistettavat uunit: Opetetaan tytöille heidän rooliaan elämässä vuodesta 1963 lähtien." En ole seksisti, mutta tämä on hulvatonta!</w:t>
      </w:r>
    </w:p>
    <w:p>
      <w:r>
        <w:rPr>
          <w:b/>
          <w:u w:val="single"/>
        </w:rPr>
        <w:t xml:space="preserve">163679</w:t>
      </w:r>
    </w:p>
    <w:p>
      <w:r>
        <w:t xml:space="preserve">RT @jayirvine_ Ei seksistinen, mutta naisten tennis on vitsi verrattuna miesten tennikseen hahaha enemmän syötönmurtoja kuin otteita</w:t>
      </w:r>
    </w:p>
    <w:p>
      <w:r>
        <w:rPr>
          <w:b/>
          <w:u w:val="single"/>
        </w:rPr>
        <w:t xml:space="preserve">163680</w:t>
      </w:r>
    </w:p>
    <w:p>
      <w:r>
        <w:t xml:space="preserve">@Jord_Is_Dead @PurpleKissCo Tiedätkö, että se on vähemmistö? Yhtään? Et ymmärtänyt koko #YesAllWomen-tunnisteen pointtia.</w:t>
      </w:r>
    </w:p>
    <w:p>
      <w:r>
        <w:rPr>
          <w:b/>
          <w:u w:val="single"/>
        </w:rPr>
        <w:t xml:space="preserve">163681</w:t>
      </w:r>
    </w:p>
    <w:p>
      <w:r>
        <w:t xml:space="preserve">Ei "yhtään", vai? @rpickett52 En ole yhtään seksistinen, mutta tytön ei pitäisi pelata jalkapalloa. Tarinan loppu</w:t>
      </w:r>
    </w:p>
    <w:p>
      <w:r>
        <w:rPr>
          <w:b/>
          <w:u w:val="single"/>
        </w:rPr>
        <w:t xml:space="preserve">163682</w:t>
      </w:r>
    </w:p>
    <w:p>
      <w:r>
        <w:t xml:space="preserve">RT @BeRh00M Jos puhumme viikinkikokoisesta miehestä, jolla on valtava määrä himoa, ja 150-senttisestä tytöstä .. niin ei, en pitäisi siitä.</w:t>
      </w:r>
    </w:p>
    <w:p>
      <w:r>
        <w:rPr>
          <w:b/>
          <w:u w:val="single"/>
        </w:rPr>
        <w:t xml:space="preserve">163683</w:t>
      </w:r>
    </w:p>
    <w:p>
      <w:r>
        <w:t xml:space="preserve">RT @ChristianMedna En ole seksisti, mutta en pidä tyttöjä hauskoina.</w:t>
      </w:r>
    </w:p>
    <w:p>
      <w:r>
        <w:rPr>
          <w:b/>
          <w:u w:val="single"/>
        </w:rPr>
        <w:t xml:space="preserve">163684</w:t>
      </w:r>
    </w:p>
    <w:p>
      <w:r>
        <w:t xml:space="preserve">*cackle* @ifeeldope En ole seksisti, mutta feministit ovat kaksinaismoraalin huippu.</w:t>
      </w:r>
    </w:p>
    <w:p>
      <w:r>
        <w:rPr>
          <w:b/>
          <w:u w:val="single"/>
        </w:rPr>
        <w:t xml:space="preserve">163685</w:t>
      </w:r>
    </w:p>
    <w:p>
      <w:r>
        <w:t xml:space="preserve">RT @NotRealWaldo jos olet nainen, älä sano bruh. se ei ole "seksististä", mutta tuo paska on vain epämiellyttävää.</w:t>
      </w:r>
    </w:p>
    <w:p>
      <w:r>
        <w:rPr>
          <w:b/>
          <w:u w:val="single"/>
        </w:rPr>
        <w:t xml:space="preserve">163686</w:t>
      </w:r>
    </w:p>
    <w:p>
      <w:r>
        <w:t xml:space="preserve">Et saa edes p-arvoa otoskoolle. @darienpamplin En ole seksistinen, mutta en ole tavannut yhtään naiskuljettajaa, joka olisi hyvä pysäköimään.</w:t>
      </w:r>
    </w:p>
    <w:p>
      <w:r>
        <w:rPr>
          <w:b/>
          <w:u w:val="single"/>
        </w:rPr>
        <w:t xml:space="preserve">163687</w:t>
      </w:r>
    </w:p>
    <w:p>
      <w:r>
        <w:t xml:space="preserve">RT @NateGutman: Selvyyden vuoksi: en jätä naiskoomikoita väliin siksi, että he ovat naisia. Vain siksi, että he ovat yleensä surkeita. #notsexist...</w:t>
      </w:r>
    </w:p>
    <w:p>
      <w:r>
        <w:rPr>
          <w:b/>
          <w:u w:val="single"/>
        </w:rPr>
        <w:t xml:space="preserve">163688</w:t>
      </w:r>
    </w:p>
    <w:p>
      <w:r>
        <w:t xml:space="preserve">RT @PhilDoran21: @Deanowen118 he eivät näe meidän twiittaavan terveyssiteistä, vai mitä ! #GetMeAFuckinBeer #Slag</w:t>
      </w:r>
    </w:p>
    <w:p>
      <w:r>
        <w:rPr>
          <w:b/>
          <w:u w:val="single"/>
        </w:rPr>
        <w:t xml:space="preserve">163689</w:t>
      </w:r>
    </w:p>
    <w:p>
      <w:r>
        <w:t xml:space="preserve">RT @KweezyKevin En ole seksisti, mutta Jeesus Kristus Sarah palin on täysi vitsi politiikassa. Hillary ei ole erilainen, parempi, mutta ei paljon.</w:t>
      </w:r>
    </w:p>
    <w:p>
      <w:r>
        <w:rPr>
          <w:b/>
          <w:u w:val="single"/>
        </w:rPr>
        <w:t xml:space="preserve">163690</w:t>
      </w:r>
    </w:p>
    <w:p>
      <w:r>
        <w:t xml:space="preserve">RT @PhilDoran21: @Deanowen118 @YesYoureSexist mene tiskaamaan tai tee minulle jotain herkullista syötävää !</w:t>
      </w:r>
    </w:p>
    <w:p>
      <w:r>
        <w:rPr>
          <w:b/>
          <w:u w:val="single"/>
        </w:rPr>
        <w:t xml:space="preserve">163691</w:t>
      </w:r>
    </w:p>
    <w:p>
      <w:r>
        <w:t xml:space="preserve">RT @MarchandsEgo Minäkään en ole seksistinen. Mutta jotkut teistä feministeistä olette ihan sekaisin.</w:t>
      </w:r>
    </w:p>
    <w:p>
      <w:r>
        <w:rPr>
          <w:b/>
          <w:u w:val="single"/>
        </w:rPr>
        <w:t xml:space="preserve">163692</w:t>
      </w:r>
    </w:p>
    <w:p>
      <w:r>
        <w:t xml:space="preserve">Minulla on teille uutisia. @BDJ_Mauri En ole seksistinen, mutta seksistiset vitsit ovat mielestäni hauskimpia vitsejä... minun mielestäni</w:t>
      </w:r>
    </w:p>
    <w:p>
      <w:r>
        <w:rPr>
          <w:b/>
          <w:u w:val="single"/>
        </w:rPr>
        <w:t xml:space="preserve">163693</w:t>
      </w:r>
    </w:p>
    <w:p>
      <w:r>
        <w:t xml:space="preserve">Ei aivoja, ei aivotärähdystä! @CFCFanatic Ei seksistinen, mutta tytöt pitäisi päästää jalkapallo-ohjelmiin vain, jos heillä on aivot.</w:t>
      </w:r>
    </w:p>
    <w:p>
      <w:r>
        <w:rPr>
          <w:b/>
          <w:u w:val="single"/>
        </w:rPr>
        <w:t xml:space="preserve">163694</w:t>
      </w:r>
    </w:p>
    <w:p>
      <w:r>
        <w:t xml:space="preserve">RT @ThumperBryan Naislaulajat rockmusiikissa... ajatuksia? Itse pidän enemmän mieslaulajista, heillä tuntuu olevan enemmän intohimoa #NotSexist</w:t>
      </w:r>
    </w:p>
    <w:p>
      <w:r>
        <w:rPr>
          <w:b/>
          <w:u w:val="single"/>
        </w:rPr>
        <w:t xml:space="preserve">163695</w:t>
      </w:r>
    </w:p>
    <w:p>
      <w:r>
        <w:t xml:space="preserve">RT @Ademich2 en tarkoita tällä mitään epäkunnioitusta, mutta tytöt ovat minulle paljon vaikeampia valmentaa kuin pojat #notSexist</w:t>
      </w:r>
    </w:p>
    <w:p>
      <w:r>
        <w:rPr>
          <w:b/>
          <w:u w:val="single"/>
        </w:rPr>
        <w:t xml:space="preserve">163696</w:t>
      </w:r>
    </w:p>
    <w:p>
      <w:r>
        <w:t xml:space="preserve">WOW TOP SHELF HUMOR @arabdizzle Mitä järkeä on ottaa siivooja, kun minulla on äiti ja sisko? #NotSexist</w:t>
      </w:r>
    </w:p>
    <w:p>
      <w:r>
        <w:rPr>
          <w:b/>
          <w:u w:val="single"/>
        </w:rPr>
        <w:t xml:space="preserve">163697</w:t>
      </w:r>
    </w:p>
    <w:p>
      <w:r>
        <w:t xml:space="preserve">Voi hups, se on maskuliinisuuspoliisin päällikkö. @connor_rutledge Myös tuossa huomautuksessa jokainen mies, joka käyttää tekorusketusta, ei ole mies #notsexist #justhonest</w:t>
      </w:r>
    </w:p>
    <w:p>
      <w:r>
        <w:rPr>
          <w:b/>
          <w:u w:val="single"/>
        </w:rPr>
        <w:t xml:space="preserve">163698</w:t>
      </w:r>
    </w:p>
    <w:p>
      <w:r>
        <w:t xml:space="preserve">RT @WillHinders: En ole seksistinen... Mutta tytöt, jotka vihaavat jalkapalloa, mutta sitten katsovat MM-kisat ja ovat sitä mieltä... Na...</w:t>
      </w:r>
    </w:p>
    <w:p>
      <w:r>
        <w:rPr>
          <w:b/>
          <w:u w:val="single"/>
        </w:rPr>
        <w:t xml:space="preserve">163699</w:t>
      </w:r>
    </w:p>
    <w:p>
      <w:r>
        <w:t xml:space="preserve">RT @_dantomlinson: En ole seksistinen, mutta tytöt, älkää puhuko, kun jalkapallo on käynnissä, me kaikki tiedämme, että teillä ei ole aavistustakaan, kun istutte vain siinä....</w:t>
      </w:r>
    </w:p>
    <w:p>
      <w:r>
        <w:rPr>
          <w:b/>
          <w:u w:val="single"/>
        </w:rPr>
        <w:t xml:space="preserve">163700</w:t>
      </w:r>
    </w:p>
    <w:p>
      <w:r>
        <w:t xml:space="preserve">RT @ZachDuffy72: #Tammy taitaa olla seuraava kauhea kesäkomedia listalla. Vain naiset nauravat tuossa teatterissa. #takuuvarma #NotSe...</w:t>
      </w:r>
    </w:p>
    <w:p>
      <w:r>
        <w:rPr>
          <w:b/>
          <w:u w:val="single"/>
        </w:rPr>
        <w:t xml:space="preserve">163701</w:t>
      </w:r>
    </w:p>
    <w:p>
      <w:r>
        <w:t xml:space="preserve">Joo @GordonRamsay ei koskaan! @jarvee23 En ole seksistinen, mutta naiset, olkaa kilttejä ja lopettakaa twiittaaminen jalkapallosta, me emme twiittaa ruoanlaitosta.</w:t>
      </w:r>
    </w:p>
    <w:p>
      <w:r>
        <w:rPr>
          <w:b/>
          <w:u w:val="single"/>
        </w:rPr>
        <w:t xml:space="preserve">163702</w:t>
      </w:r>
    </w:p>
    <w:p>
      <w:r>
        <w:t xml:space="preserve">En tarvitse sitä. @mshaysoul En ole seksistinen, mutta jokaisen postauksen ja katkeran kommentin myötä tunnen yhä vähemmän sympatiaa naisten "kamppailua" kohtaan.</w:t>
      </w:r>
    </w:p>
    <w:p>
      <w:r>
        <w:rPr>
          <w:b/>
          <w:u w:val="single"/>
        </w:rPr>
        <w:t xml:space="preserve">163703</w:t>
      </w:r>
    </w:p>
    <w:p>
      <w:r>
        <w:t xml:space="preserve">RT @Spainballin44 @B_Diddy010 En ole seksistinen, mutta en vain usko siihen, että naiset ovat presidenttejä.</w:t>
      </w:r>
    </w:p>
    <w:p>
      <w:r>
        <w:rPr>
          <w:b/>
          <w:u w:val="single"/>
        </w:rPr>
        <w:t xml:space="preserve">163704</w:t>
      </w:r>
    </w:p>
    <w:p>
      <w:r>
        <w:t xml:space="preserve">RT @FiorellaGiordan Naiset ovat kamalia kuljettajia.... Just saying. #JesusTakeTheWheel #NotSexist #JustTruth</w:t>
      </w:r>
    </w:p>
    <w:p>
      <w:r>
        <w:rPr>
          <w:b/>
          <w:u w:val="single"/>
        </w:rPr>
        <w:t xml:space="preserve">163705</w:t>
      </w:r>
    </w:p>
    <w:p>
      <w:r>
        <w:t xml:space="preserve">RT @Amman_24 Tiedoksi, että aikajanallani olevat eivät tiedä mitään jalkapallosta #notsexistinen</w:t>
      </w:r>
    </w:p>
    <w:p>
      <w:r>
        <w:rPr>
          <w:b/>
          <w:u w:val="single"/>
        </w:rPr>
        <w:t xml:space="preserve">163706</w:t>
      </w:r>
    </w:p>
    <w:p>
      <w:r>
        <w:t xml:space="preserve">Joo, ei miesten johtamia imperiumeja ole kaatunut, iirc @pwreclive En ole seksistinen, mutta historia osoittaa, että imperiumit kaatuvat, kun naiset ottavat ne haltuunsa.</w:t>
      </w:r>
    </w:p>
    <w:p>
      <w:r>
        <w:rPr>
          <w:b/>
          <w:u w:val="single"/>
        </w:rPr>
        <w:t xml:space="preserve">163707</w:t>
      </w:r>
    </w:p>
    <w:p>
      <w:r>
        <w:t xml:space="preserve">RT @Isaac_F97 Ei seksistinen, mutta miksi tytöt puhuvat jalkapallosta, laitanko tl:n, minkä mac-tuotteen ostaa? ei, pysy omalla kaistallasi.</w:t>
      </w:r>
    </w:p>
    <w:p>
      <w:r>
        <w:rPr>
          <w:b/>
          <w:u w:val="single"/>
        </w:rPr>
        <w:t xml:space="preserve">163708</w:t>
      </w:r>
    </w:p>
    <w:p>
      <w:r>
        <w:t xml:space="preserve">RT @NathanPoole3: Song if you're guna hit someone don't punch them like a girl #WasteOfARedCard #NotSexist #10SecondHeadLoss</w:t>
      </w:r>
    </w:p>
    <w:p>
      <w:r>
        <w:rPr>
          <w:b/>
          <w:u w:val="single"/>
        </w:rPr>
        <w:t xml:space="preserve">163709</w:t>
      </w:r>
    </w:p>
    <w:p>
      <w:r>
        <w:t xml:space="preserve">Itse asiassa ne eivät ole! Sinun virheesi. @ruffelldan @JoeyG__ se on käsittämätöntä. Tytöt ovat vain huonoja maantiedossa #notsexist #notsexist</w:t>
      </w:r>
    </w:p>
    <w:p>
      <w:r>
        <w:rPr>
          <w:b/>
          <w:u w:val="single"/>
        </w:rPr>
        <w:t xml:space="preserve">163710</w:t>
      </w:r>
    </w:p>
    <w:p>
      <w:r>
        <w:t xml:space="preserve">RT @pwreclive: @YesYoureSexist im ei sano, että naiset eivät voi olla suuria johtajia tai että he ovat heikkoja, vaan se, että he ovat uskomattoman paljon...</w:t>
      </w:r>
    </w:p>
    <w:p>
      <w:r>
        <w:rPr>
          <w:b/>
          <w:u w:val="single"/>
        </w:rPr>
        <w:t xml:space="preserve">163711</w:t>
      </w:r>
    </w:p>
    <w:p>
      <w:r>
        <w:t xml:space="preserve">RT @pwreclive: @YesYoureSexist miesjohtoiset imperiumit kaatuvat yleensä vaimon tai useammin äidin kuuntelemiseen, mikä osoittaa, kuka todella oli johtava...</w:t>
      </w:r>
    </w:p>
    <w:p>
      <w:r>
        <w:rPr>
          <w:b/>
          <w:u w:val="single"/>
        </w:rPr>
        <w:t xml:space="preserve">163712</w:t>
      </w:r>
    </w:p>
    <w:p>
      <w:r>
        <w:t xml:space="preserve">RT @sharkYObitch En ole seksistinen, mutta juuri nyt vihaan tyttöjä !!!!</w:t>
      </w:r>
    </w:p>
    <w:p>
      <w:r>
        <w:rPr>
          <w:b/>
          <w:u w:val="single"/>
        </w:rPr>
        <w:t xml:space="preserve">163713</w:t>
      </w:r>
    </w:p>
    <w:p>
      <w:r>
        <w:t xml:space="preserve">RT @_sopko En ole seksistinen tai naisia vastaan, mutta tytön ei pitäisi koskaan räppiä.</w:t>
      </w:r>
    </w:p>
    <w:p>
      <w:r>
        <w:rPr>
          <w:b/>
          <w:u w:val="single"/>
        </w:rPr>
        <w:t xml:space="preserve">163714</w:t>
      </w:r>
    </w:p>
    <w:p>
      <w:r>
        <w:t xml:space="preserve">RT @cammyhoskins98 Anteeksi, mutta tytöt eivät koskaan pysty kilpailemaan sillä tasolla, jonka miesten jalkapallo on asettanut #notsexistinen</w:t>
      </w:r>
    </w:p>
    <w:p>
      <w:r>
        <w:rPr>
          <w:b/>
          <w:u w:val="single"/>
        </w:rPr>
        <w:t xml:space="preserve">163715</w:t>
      </w:r>
    </w:p>
    <w:p>
      <w:r>
        <w:t xml:space="preserve">RT @MMMotorsports: @ChaseDahlaBillz @YesYoureSexist @keatonwessman @CJ_Obray Naiskuljettajat, mitä? Sanoisin, että potkimme persettä. http://t.co/3N77tA5Z....</w:t>
      </w:r>
    </w:p>
    <w:p>
      <w:r>
        <w:rPr>
          <w:b/>
          <w:u w:val="single"/>
        </w:rPr>
        <w:t xml:space="preserve">163716</w:t>
      </w:r>
    </w:p>
    <w:p>
      <w:r>
        <w:t xml:space="preserve">RT @pwreclive: @meganavocado @YesYoureSexist im ei ole seksisti olin vain kännissä kuin paska ja minulla oli ongelmia vaimoni kanssa. Uskon ja ha...</w:t>
      </w:r>
    </w:p>
    <w:p>
      <w:r>
        <w:rPr>
          <w:b/>
          <w:u w:val="single"/>
        </w:rPr>
        <w:t xml:space="preserve">163717</w:t>
      </w:r>
    </w:p>
    <w:p>
      <w:r>
        <w:t xml:space="preserve">RT @pwreclive: @YesYoureSexist taking it way too personal yo</w:t>
      </w:r>
    </w:p>
    <w:p>
      <w:r>
        <w:rPr>
          <w:b/>
          <w:u w:val="single"/>
        </w:rPr>
        <w:t xml:space="preserve">163718</w:t>
      </w:r>
    </w:p>
    <w:p>
      <w:r>
        <w:t xml:space="preserve">Ew @Matty__Clark Olen käynyt seurustelukerhoissa 12-vuotiaasta lähtien, ja naisten näkeminen pääbaarissa on hullua, koska se ei ole oikein. #notsexist</w:t>
      </w:r>
    </w:p>
    <w:p>
      <w:r>
        <w:rPr>
          <w:b/>
          <w:u w:val="single"/>
        </w:rPr>
        <w:t xml:space="preserve">163719</w:t>
      </w:r>
    </w:p>
    <w:p>
      <w:r>
        <w:t xml:space="preserve">RT @jessxlove Vannon, etten ole seksisti, mutta naispuoliset tatuoijat ärsyttävät minua.</w:t>
      </w:r>
    </w:p>
    <w:p>
      <w:r>
        <w:rPr>
          <w:b/>
          <w:u w:val="single"/>
        </w:rPr>
        <w:t xml:space="preserve">163720</w:t>
      </w:r>
    </w:p>
    <w:p>
      <w:r>
        <w:t xml:space="preserve">RT @Phlight3000 En ole seksistinen, mutta uskon, että lapsillani on kahden vanhemman koti. Että he ovat täysin vanhempia.</w:t>
      </w:r>
    </w:p>
    <w:p>
      <w:r>
        <w:rPr>
          <w:b/>
          <w:u w:val="single"/>
        </w:rPr>
        <w:t xml:space="preserve">163721</w:t>
      </w:r>
    </w:p>
    <w:p>
      <w:r>
        <w:t xml:space="preserve">Seksismin määritelmä... @SarahKylee_13 En ole seksistinen, mutta uskon, että miehillä ja naisilla on omat roolinsa talossa.</w:t>
      </w:r>
    </w:p>
    <w:p>
      <w:r>
        <w:rPr>
          <w:b/>
          <w:u w:val="single"/>
        </w:rPr>
        <w:t xml:space="preserve">163722</w:t>
      </w:r>
    </w:p>
    <w:p>
      <w:r>
        <w:t xml:space="preserve">Kuten ulvoa kivusta, kun heidän palleitaan potkitaan? Joo. @cknightt06 En ole seksistinen. Mutta tytöt eivät voi tehdä kaikkea mitä mies voi tehdä fyysisesti.</w:t>
      </w:r>
    </w:p>
    <w:p>
      <w:r>
        <w:rPr>
          <w:b/>
          <w:u w:val="single"/>
        </w:rPr>
        <w:t xml:space="preserve">163723</w:t>
      </w:r>
    </w:p>
    <w:p>
      <w:r>
        <w:t xml:space="preserve">RT @rjclifestyle olen pahoillani, etten ole seksistinen.....mutta en pidä naiskoomikkoja hauskoina. ehkä tanisha longia.</w:t>
      </w:r>
    </w:p>
    <w:p>
      <w:r>
        <w:rPr>
          <w:b/>
          <w:u w:val="single"/>
        </w:rPr>
        <w:t xml:space="preserve">163724</w:t>
      </w:r>
    </w:p>
    <w:p>
      <w:r>
        <w:t xml:space="preserve">RT @WisNasty2point0 En ole seksistinen, mutta en todellakaan ymmärrä sitä, kun tytöt ovat täysin taitamattomia keittiössä.</w:t>
      </w:r>
    </w:p>
    <w:p>
      <w:r>
        <w:rPr>
          <w:b/>
          <w:u w:val="single"/>
        </w:rPr>
        <w:t xml:space="preserve">163725</w:t>
      </w:r>
    </w:p>
    <w:p>
      <w:r>
        <w:t xml:space="preserve">RT @legendaryarose En ole seksistinen, mutta haluan tytön, joka laittaa ruokaa ja siivoaa! Minä huolehdin sinusta ja kaikesta muusta.</w:t>
      </w:r>
    </w:p>
    <w:p>
      <w:r>
        <w:rPr>
          <w:b/>
          <w:u w:val="single"/>
        </w:rPr>
        <w:t xml:space="preserve">163726</w:t>
      </w:r>
    </w:p>
    <w:p>
      <w:r>
        <w:t xml:space="preserve">RT @Mwilbur62 Vannon, etten ole seksistinen, mutta naisten tennis on tylsintä urheilua katsoa...</w:t>
      </w:r>
    </w:p>
    <w:p>
      <w:r>
        <w:rPr>
          <w:b/>
          <w:u w:val="single"/>
        </w:rPr>
        <w:t xml:space="preserve">163727</w:t>
      </w:r>
    </w:p>
    <w:p>
      <w:r>
        <w:t xml:space="preserve">RT @RYANKRONG En ole seksistinen, mutta Hennessy on ehdottomasti miesten juoma.</w:t>
      </w:r>
    </w:p>
    <w:p>
      <w:r>
        <w:rPr>
          <w:b/>
          <w:u w:val="single"/>
        </w:rPr>
        <w:t xml:space="preserve">163728</w:t>
      </w:r>
    </w:p>
    <w:p>
      <w:r>
        <w:t xml:space="preserve">RT @theeaglesfan005: @Kbeelrsreiyen not my fault people feed stereotypies. Esimerkiksi siskoni... Hän on ollut useissa onnettomuuksissa.</w:t>
      </w:r>
    </w:p>
    <w:p>
      <w:r>
        <w:rPr>
          <w:b/>
          <w:u w:val="single"/>
        </w:rPr>
        <w:t xml:space="preserve">163729</w:t>
      </w:r>
    </w:p>
    <w:p>
      <w:r>
        <w:t xml:space="preserve">RT @jadon_paco Idk En ole seksistinen, mutta naispuolinen analyytikko ei tee sitä minulle :/</w:t>
      </w:r>
    </w:p>
    <w:p>
      <w:r>
        <w:rPr>
          <w:b/>
          <w:u w:val="single"/>
        </w:rPr>
        <w:t xml:space="preserve">163730</w:t>
      </w:r>
    </w:p>
    <w:p>
      <w:r>
        <w:t xml:space="preserve">RT @Ratchlex On aina hauskaa katsoa urheilua naisen kanssa huoneessa #myaunt #notsexistinen</w:t>
      </w:r>
    </w:p>
    <w:p>
      <w:r>
        <w:rPr>
          <w:b/>
          <w:u w:val="single"/>
        </w:rPr>
        <w:t xml:space="preserve">163731</w:t>
      </w:r>
    </w:p>
    <w:p>
      <w:r>
        <w:t xml:space="preserve">Ei edes hyvää käyttöä meemille @RichyRedd En ole koskaan tavannut naista, joka osaa ajaa hyvin.... Mutta se ei kuulu minulle. #NotSexist</w:t>
      </w:r>
    </w:p>
    <w:p>
      <w:r>
        <w:rPr>
          <w:b/>
          <w:u w:val="single"/>
        </w:rPr>
        <w:t xml:space="preserve">163732</w:t>
      </w:r>
    </w:p>
    <w:p>
      <w:r>
        <w:t xml:space="preserve">RT @TeamSkyNick: Minusta on hienoa/hauskaa, että MM-kisojen kameramiehet pääsevät yhä pälkähästä, kun he zoomaavat savuavan kuumia naisia pelin aikana vuonna 2014. #Not...</w:t>
      </w:r>
    </w:p>
    <w:p>
      <w:r>
        <w:rPr>
          <w:b/>
          <w:u w:val="single"/>
        </w:rPr>
        <w:t xml:space="preserve">163733</w:t>
      </w:r>
    </w:p>
    <w:p>
      <w:r>
        <w:t xml:space="preserve">RT @chyaboi_zellms: Se, kuinka usein ihmettelen, mistä ihmiset ovat saaneet ajokorttinsa, on suoraan verrannollinen naiskuskien määrään....</w:t>
      </w:r>
    </w:p>
    <w:p>
      <w:r>
        <w:rPr>
          <w:b/>
          <w:u w:val="single"/>
        </w:rPr>
        <w:t xml:space="preserve">163734</w:t>
      </w:r>
    </w:p>
    <w:p>
      <w:r>
        <w:t xml:space="preserve">RT @Yuyunarutoballz Ei seksistinen, mutta naiskoomikot ovat surkeita.</w:t>
      </w:r>
    </w:p>
    <w:p>
      <w:r>
        <w:rPr>
          <w:b/>
          <w:u w:val="single"/>
        </w:rPr>
        <w:t xml:space="preserve">163735</w:t>
      </w:r>
    </w:p>
    <w:p>
      <w:r>
        <w:t xml:space="preserve">RT @Ratillathehun: @WomenDefyUKIP En ole seksistinen, mutta feminismin ansiosta Iso-Britannia on niin sekaisin. Tarkoitan Harriet Harmania, Nadine Dor...</w:t>
      </w:r>
    </w:p>
    <w:p>
      <w:r>
        <w:rPr>
          <w:b/>
          <w:u w:val="single"/>
        </w:rPr>
        <w:t xml:space="preserve">163736</w:t>
      </w:r>
    </w:p>
    <w:p>
      <w:r>
        <w:t xml:space="preserve">RT @Dumpweed_: @Dumpweed_ kuten en ole seksisti, mutta feministit ovat joskus tyhmiä. naisetkin tekevät virheitä. Sinä et ole täydellinen. Kukaan ei ole ...</w:t>
      </w:r>
    </w:p>
    <w:p>
      <w:r>
        <w:rPr>
          <w:b/>
          <w:u w:val="single"/>
        </w:rPr>
        <w:t xml:space="preserve">163737</w:t>
      </w:r>
    </w:p>
    <w:p>
      <w:r>
        <w:t xml:space="preserve">RT @DickJagr En ole seksisti, mutta kun näen naisen ajavan nopeaa autoa, suutun. Hei muija, et aja tuota Maseratia oikein.</w:t>
      </w:r>
    </w:p>
    <w:p>
      <w:r>
        <w:rPr>
          <w:b/>
          <w:u w:val="single"/>
        </w:rPr>
        <w:t xml:space="preserve">163738</w:t>
      </w:r>
    </w:p>
    <w:p>
      <w:r>
        <w:t xml:space="preserve">Kuuletko edes itseäsi? @tweaker_bell En ole seksistinen, mutta uskon, että naisilla ja miehillä on hyvin erilaiset roolit yhteiskunnassa, mutta niitä ei ole rajoitettu</w:t>
      </w:r>
    </w:p>
    <w:p>
      <w:r>
        <w:rPr>
          <w:b/>
          <w:u w:val="single"/>
        </w:rPr>
        <w:t xml:space="preserve">163739</w:t>
      </w:r>
    </w:p>
    <w:p>
      <w:r>
        <w:t xml:space="preserve">RT @Wibbys: Ei seksistinen, mutta molemmilla kerroilla tytöt, arvelen, että he eivät syö b4 he juovat ka...</w:t>
      </w:r>
    </w:p>
    <w:p>
      <w:r>
        <w:rPr>
          <w:b/>
          <w:u w:val="single"/>
        </w:rPr>
        <w:t xml:space="preserve">163740</w:t>
      </w:r>
    </w:p>
    <w:p>
      <w:r>
        <w:t xml:space="preserve">Niin kauan kuin kaltaisiasi ihmisiä on jäljellä @Benjamiin305 En ole seksistinen, mutta onko WNBA:n todella oltava olemassa?</w:t>
      </w:r>
    </w:p>
    <w:p>
      <w:r>
        <w:rPr>
          <w:b/>
          <w:u w:val="single"/>
        </w:rPr>
        <w:t xml:space="preserve">163741</w:t>
      </w:r>
    </w:p>
    <w:p>
      <w:r>
        <w:t xml:space="preserve">Hei, haista vittu! @AddyEll Kaikki sanovat, että Saksa on epätodellinen, heitä autetaan pelaamalla 3-vuotiaita tyttöjä vastaan #notsexistinen</w:t>
      </w:r>
    </w:p>
    <w:p>
      <w:r>
        <w:rPr>
          <w:b/>
          <w:u w:val="single"/>
        </w:rPr>
        <w:t xml:space="preserve">163742</w:t>
      </w:r>
    </w:p>
    <w:p>
      <w:r>
        <w:t xml:space="preserve">RT @ZStonecipher: Puolet ajasta, kun luen tyttöjen twiittejä, luen kuin kaveri YouTuben "Sh*t sorority girls say" -videolla. #notsexist #j...</w:t>
      </w:r>
    </w:p>
    <w:p>
      <w:r>
        <w:rPr>
          <w:b/>
          <w:u w:val="single"/>
        </w:rPr>
        <w:t xml:space="preserve">163743</w:t>
      </w:r>
    </w:p>
    <w:p>
      <w:r>
        <w:t xml:space="preserve">RT @oldgfatherclock: @YesYoureSexist @All_HailCaesar ei kuitenkaan ole oikeastaan seksistinen, koska se ottaa vittuilua feministeistä, ei naisista.</w:t>
      </w:r>
    </w:p>
    <w:p>
      <w:r>
        <w:rPr>
          <w:b/>
          <w:u w:val="single"/>
        </w:rPr>
        <w:t xml:space="preserve">163744</w:t>
      </w:r>
    </w:p>
    <w:p>
      <w:r>
        <w:t xml:space="preserve">LMAO @ItsTrickey15 Mitt Romneyn on asetuttava ehdolle kolmannen kerran vuonna 2016, ei ole seksistinen, mutta Hillary Clinton ei voi johtaa tätä maata.</w:t>
      </w:r>
    </w:p>
    <w:p>
      <w:r>
        <w:rPr>
          <w:b/>
          <w:u w:val="single"/>
        </w:rPr>
        <w:t xml:space="preserve">163745</w:t>
      </w:r>
    </w:p>
    <w:p>
      <w:r>
        <w:t xml:space="preserve">Minusta sinä olet seksistinen. @kawaiichristi Olen tavallaan sitä mieltä, että naisten ei pitäisi olla poliiseja tai olla jalkaväessä. #notsexist</w:t>
      </w:r>
    </w:p>
    <w:p>
      <w:r>
        <w:rPr>
          <w:b/>
          <w:u w:val="single"/>
        </w:rPr>
        <w:t xml:space="preserve">163746</w:t>
      </w:r>
    </w:p>
    <w:p>
      <w:r>
        <w:t xml:space="preserve">Uh @shawnyeds En ole seksistinen, olen vain sitä mieltä, että naiskuljettajat eivät ole yhtä hyviä.</w:t>
      </w:r>
    </w:p>
    <w:p>
      <w:r>
        <w:rPr>
          <w:b/>
          <w:u w:val="single"/>
        </w:rPr>
        <w:t xml:space="preserve">163747</w:t>
      </w:r>
    </w:p>
    <w:p>
      <w:r>
        <w:t xml:space="preserve">Ei, ei yhtään. @HarryMAllen En ole lainkaan seksistinen, mutta naisten urheilu on kamalaa.</w:t>
      </w:r>
    </w:p>
    <w:p>
      <w:r>
        <w:rPr>
          <w:b/>
          <w:u w:val="single"/>
        </w:rPr>
        <w:t xml:space="preserve">163748</w:t>
      </w:r>
    </w:p>
    <w:p>
      <w:r>
        <w:t xml:space="preserve">RT @eddieabell: En ole seksistinen, kun naiset tekevät jotain merkittävää synnytyksen lisäksi, annan heille ansaitsemansa tunnustuksen.</w:t>
      </w:r>
    </w:p>
    <w:p>
      <w:r>
        <w:rPr>
          <w:b/>
          <w:u w:val="single"/>
        </w:rPr>
        <w:t xml:space="preserve">163749</w:t>
      </w:r>
    </w:p>
    <w:p>
      <w:r>
        <w:t xml:space="preserve">RT @mjb_1971: En ole seksisti, mutta miesten ja naisten Wimbledonin mestareille maksettava sama palkintoraha on farssimaista - työpaikkoina he ovat...</w:t>
      </w:r>
    </w:p>
    <w:p>
      <w:r>
        <w:rPr>
          <w:b/>
          <w:u w:val="single"/>
        </w:rPr>
        <w:t xml:space="preserve">163750</w:t>
      </w:r>
    </w:p>
    <w:p>
      <w:r>
        <w:t xml:space="preserve">RT @Jrod__RigueZ Inhoan, kun naiset puhuvat jalkapallosta, mutta eivät tiedä, mistä puhuvat Se on söpöä vain silloin, kun tiedät asiasi! #NoSexist</w:t>
      </w:r>
    </w:p>
    <w:p>
      <w:r>
        <w:rPr>
          <w:b/>
          <w:u w:val="single"/>
        </w:rPr>
        <w:t xml:space="preserve">163751</w:t>
      </w:r>
    </w:p>
    <w:p>
      <w:r>
        <w:t xml:space="preserve">RT @oldgfatherclock: @YesYoureSexist @mjb_1971 se ei ole sama työ... muuten he kilpailisivat toisiaan vastaan. Parempi sportsperso...</w:t>
      </w:r>
    </w:p>
    <w:p>
      <w:r>
        <w:rPr>
          <w:b/>
          <w:u w:val="single"/>
        </w:rPr>
        <w:t xml:space="preserve">163752</w:t>
      </w:r>
    </w:p>
    <w:p>
      <w:r>
        <w:t xml:space="preserve">RT @1LukeStidham1: En ole seksisti, mutta en pidä siitä, että NBA:ssa on naisvalmentaja. Mielestäni miesten ei pitäisi valmentaa WNBA:ssa. Anna meidän...</w:t>
      </w:r>
    </w:p>
    <w:p>
      <w:r>
        <w:rPr>
          <w:b/>
          <w:u w:val="single"/>
        </w:rPr>
        <w:t xml:space="preserve">163753</w:t>
      </w:r>
    </w:p>
    <w:p>
      <w:r>
        <w:t xml:space="preserve">RT @millermad1976 En ole seksisti, mutta en pidä naisia stand up -koomikoita hauskoina koskaan.</w:t>
      </w:r>
    </w:p>
    <w:p>
      <w:r>
        <w:rPr>
          <w:b/>
          <w:u w:val="single"/>
        </w:rPr>
        <w:t xml:space="preserve">163754</w:t>
      </w:r>
    </w:p>
    <w:p>
      <w:r>
        <w:t xml:space="preserve">RT @noshirtkurt_ En ole seksistinen, mutta tytön ei pitäisi voida sanoa "minulla on kuukautiset, en voi hyvin" eikä hänen tarvitsisi tehdä töitä.</w:t>
      </w:r>
    </w:p>
    <w:p>
      <w:r>
        <w:rPr>
          <w:b/>
          <w:u w:val="single"/>
        </w:rPr>
        <w:t xml:space="preserve">163755</w:t>
      </w:r>
    </w:p>
    <w:p>
      <w:r>
        <w:t xml:space="preserve">RT @noshirtkurt_ sinä olet se, mikä Amerikassa on vialla. Kuukautiset eivät ole tekosyitä lähteä aikaisin kotiin.</w:t>
      </w:r>
    </w:p>
    <w:p>
      <w:r>
        <w:rPr>
          <w:b/>
          <w:u w:val="single"/>
        </w:rPr>
        <w:t xml:space="preserve">163756</w:t>
      </w:r>
    </w:p>
    <w:p>
      <w:r>
        <w:t xml:space="preserve">RT @ZedSe7en Mitä helvettiä? Thorin tekeminen naiseksi on kuin tekisi SpiderMANista naisen. En ole seksisti, mutta tiettyjä asioita ei vain tehdä.</w:t>
      </w:r>
    </w:p>
    <w:p>
      <w:r>
        <w:rPr>
          <w:b/>
          <w:u w:val="single"/>
        </w:rPr>
        <w:t xml:space="preserve">163757</w:t>
      </w:r>
    </w:p>
    <w:p>
      <w:r>
        <w:t xml:space="preserve">RT @TheCunningHam_ Miespuolinen Thor ei ole kelvollinen Mjolnirille, joten naispuolinen Thor ottaa paikan. En ole seksistinen, mutta tuo on paskapuhetta.</w:t>
      </w:r>
    </w:p>
    <w:p>
      <w:r>
        <w:rPr>
          <w:b/>
          <w:u w:val="single"/>
        </w:rPr>
        <w:t xml:space="preserve">163758</w:t>
      </w:r>
    </w:p>
    <w:p>
      <w:r>
        <w:t xml:space="preserve">RT @Oli_Peace En voi uskoa, että he julkaisevat naispuolisen Thor-sarjakuvasarjan. En ole seksisti, mutta en todellakaan usko, että se toimisi.</w:t>
      </w:r>
    </w:p>
    <w:p>
      <w:r>
        <w:rPr>
          <w:b/>
          <w:u w:val="single"/>
        </w:rPr>
        <w:t xml:space="preserve">163759</w:t>
      </w:r>
    </w:p>
    <w:p>
      <w:r>
        <w:t xml:space="preserve">RT @LordMafffsss: @NigerianNytmare mutta hän on kuitenkin jätkä. En ole seksistinen, mutta minulla on tapana liittyä mieshahmoihin. Suurin osa kom...</w:t>
      </w:r>
    </w:p>
    <w:p>
      <w:r>
        <w:rPr>
          <w:b/>
          <w:u w:val="single"/>
        </w:rPr>
        <w:t xml:space="preserve">163760</w:t>
      </w:r>
    </w:p>
    <w:p>
      <w:r>
        <w:t xml:space="preserve">RT @StayingInPower Miksi Thor on nyt nainen? En ole seksisti, mutta siinä ei vain ole mitään vitun järkeä.</w:t>
      </w:r>
    </w:p>
    <w:p>
      <w:r>
        <w:rPr>
          <w:b/>
          <w:u w:val="single"/>
        </w:rPr>
        <w:t xml:space="preserve">163761</w:t>
      </w:r>
    </w:p>
    <w:p>
      <w:r>
        <w:t xml:space="preserve">RT @Marct009: @SkyNews Black Widow Ymmärrän, että hän oli alkuperäinen hahmo. En ole seksistinen, mutta Thor on aina ollut mies... Can't s...</w:t>
      </w:r>
    </w:p>
    <w:p>
      <w:r>
        <w:rPr>
          <w:b/>
          <w:u w:val="single"/>
        </w:rPr>
        <w:t xml:space="preserve">163762</w:t>
      </w:r>
    </w:p>
    <w:p>
      <w:r>
        <w:t xml:space="preserve">RT @gabronies En ole seksisti, mutta en voi kuvitella Thorin olevan mitään muuta kuin se hahmo, joka hän on nyt.</w:t>
      </w:r>
    </w:p>
    <w:p>
      <w:r>
        <w:rPr>
          <w:b/>
          <w:u w:val="single"/>
        </w:rPr>
        <w:t xml:space="preserve">163763</w:t>
      </w:r>
    </w:p>
    <w:p>
      <w:r>
        <w:t xml:space="preserve">RT @damong__ En ole seksistinen. Mutta vittu Marvel ei kunnioita Thoria tuolla tavalla...</w:t>
      </w:r>
    </w:p>
    <w:p>
      <w:r>
        <w:rPr>
          <w:b/>
          <w:u w:val="single"/>
        </w:rPr>
        <w:t xml:space="preserve">163764</w:t>
      </w:r>
    </w:p>
    <w:p>
      <w:r>
        <w:t xml:space="preserve">RT @GlennEHeath: Thor, ukkosenjumala, on ollut mies keskiajalta lähtien.  Mitä seuraavaksi, elokuva naispuolisesta Jeesuksesta...</w:t>
      </w:r>
    </w:p>
    <w:p>
      <w:r>
        <w:rPr>
          <w:b/>
          <w:u w:val="single"/>
        </w:rPr>
        <w:t xml:space="preserve">163765</w:t>
      </w:r>
    </w:p>
    <w:p>
      <w:r>
        <w:t xml:space="preserve">RT @OfficialReplayy En ole seksistinen, mutta se, että Thor on nainen uusissa sarjakuvissa, on ajatus, jota en hyväksy.</w:t>
      </w:r>
    </w:p>
    <w:p>
      <w:r>
        <w:rPr>
          <w:b/>
          <w:u w:val="single"/>
        </w:rPr>
        <w:t xml:space="preserve">163766</w:t>
      </w:r>
    </w:p>
    <w:p>
      <w:r>
        <w:t xml:space="preserve">RT @GailSimone: Muuten jotkut ihmiset olisivat räjähtäneet.</w:t>
      </w:r>
    </w:p>
    <w:p>
      <w:r>
        <w:rPr>
          <w:b/>
          <w:u w:val="single"/>
        </w:rPr>
        <w:t xml:space="preserve">163767</w:t>
      </w:r>
    </w:p>
    <w:p>
      <w:r>
        <w:t xml:space="preserve">RT @MisfitInChains @venereveritas13 @venereveritas13 En todellakaan ole seksisti, mutta... Thor on jätkä.</w:t>
      </w:r>
    </w:p>
    <w:p>
      <w:r>
        <w:rPr>
          <w:b/>
          <w:u w:val="single"/>
        </w:rPr>
        <w:t xml:space="preserve">163768</w:t>
      </w:r>
    </w:p>
    <w:p>
      <w:r>
        <w:t xml:space="preserve">@ClaymoreZX Wah, kuulinko juuri, että he tekevät Marvel-hahmo Thorista naisen?... En ole seksisti, mutta oikeasti? #thorlorealadsherewecome</w:t>
      </w:r>
    </w:p>
    <w:p>
      <w:r>
        <w:rPr>
          <w:b/>
          <w:u w:val="single"/>
        </w:rPr>
        <w:t xml:space="preserve">163769</w:t>
      </w:r>
    </w:p>
    <w:p>
      <w:r>
        <w:t xml:space="preserve">RT @flortana_: Se on kuin tekisi Zeuksesta naisen ...</w:t>
      </w:r>
    </w:p>
    <w:p>
      <w:r>
        <w:rPr>
          <w:b/>
          <w:u w:val="single"/>
        </w:rPr>
        <w:t xml:space="preserve">163770</w:t>
      </w:r>
    </w:p>
    <w:p>
      <w:r>
        <w:t xml:space="preserve">RT @PICAZZOENT En ole seksistinen, mutta tupakoivat tytöt ovat suuri turn off ... ... Vaikka olisitkin supermalli, se on silti turn off!</w:t>
      </w:r>
    </w:p>
    <w:p>
      <w:r>
        <w:rPr>
          <w:b/>
          <w:u w:val="single"/>
        </w:rPr>
        <w:t xml:space="preserve">163771</w:t>
      </w:r>
    </w:p>
    <w:p>
      <w:r>
        <w:t xml:space="preserve">@iamshapit Rakastan sitä, kun miesten on luotava epätasa-arvoinen järjestelmä, koska he tietävät, etteivät he voi kilpailla naisten kanssa kotona tai työssä.</w:t>
      </w:r>
    </w:p>
    <w:p>
      <w:r>
        <w:rPr>
          <w:b/>
          <w:u w:val="single"/>
        </w:rPr>
        <w:t xml:space="preserve">163772</w:t>
      </w:r>
    </w:p>
    <w:p>
      <w:r>
        <w:t xml:space="preserve">Omaperäinen, henkeäsalpaava, inspiroiva @ipwnedyurmom @leeluuhbabyy_ tietysti teen nyt takaisin keittiöön #notsexistinen</w:t>
      </w:r>
    </w:p>
    <w:p>
      <w:r>
        <w:rPr>
          <w:b/>
          <w:u w:val="single"/>
        </w:rPr>
        <w:t xml:space="preserve">163773</w:t>
      </w:r>
    </w:p>
    <w:p>
      <w:r>
        <w:t xml:space="preserve">RT @grant_weaver17: Joten nyt Thor on nainen, kapteeni Amerikka on nyt musta ja rautamies on nyt ylivoimainen hopea... #wheredidmychildhoodgo ? #...</w:t>
      </w:r>
    </w:p>
    <w:p>
      <w:r>
        <w:rPr>
          <w:b/>
          <w:u w:val="single"/>
        </w:rPr>
        <w:t xml:space="preserve">163774</w:t>
      </w:r>
    </w:p>
    <w:p>
      <w:r>
        <w:t xml:space="preserve">LIKEWISE @Reni__Rinse kenen v****N tyhmä idea oli muuttaa Thor tytöksi? toivon, että palat helvetissä! #NotSexist</w:t>
      </w:r>
    </w:p>
    <w:p>
      <w:r>
        <w:rPr>
          <w:b/>
          <w:u w:val="single"/>
        </w:rPr>
        <w:t xml:space="preserve">163775</w:t>
      </w:r>
    </w:p>
    <w:p>
      <w:r>
        <w:t xml:space="preserve">RT @The_M_Files: Ei vain ole kovin houkutteleva minulle. Toisaalta kyseessä on tv-sarja, joka pyörii vankilassa olevien naisten ympärillä. Luultavasti siksi en pidä....</w:t>
      </w:r>
    </w:p>
    <w:p>
      <w:r>
        <w:rPr>
          <w:b/>
          <w:u w:val="single"/>
        </w:rPr>
        <w:t xml:space="preserve">163776</w:t>
      </w:r>
    </w:p>
    <w:p>
      <w:r>
        <w:t xml:space="preserve">RT @Hector_newcomb: En ole seksistinen, mutta seuraavan Thorin muuttaminen naiseksi ei ole minulle oikein, koska Thor on lähes aina ...</w:t>
      </w:r>
    </w:p>
    <w:p>
      <w:r>
        <w:rPr>
          <w:b/>
          <w:u w:val="single"/>
        </w:rPr>
        <w:t xml:space="preserve">163777</w:t>
      </w:r>
    </w:p>
    <w:p>
      <w:r>
        <w:t xml:space="preserve">RT @J_Carnivale14: Näin juuri tytön ajavan väärään suuntaan yksisuuntaisella tiellä. Jotkut tytöt eivät todellakaan osaa ajaa. #notsexist #guysdoitbetter</w:t>
      </w:r>
    </w:p>
    <w:p>
      <w:r>
        <w:rPr>
          <w:b/>
          <w:u w:val="single"/>
        </w:rPr>
        <w:t xml:space="preserve">163778</w:t>
      </w:r>
    </w:p>
    <w:p>
      <w:r>
        <w:t xml:space="preserve">RT @JOwens12_7: Michael mykistää kaikki naispuoliset urheilutoimittajat #ei-seksistinen</w:t>
      </w:r>
    </w:p>
    <w:p>
      <w:r>
        <w:rPr>
          <w:b/>
          <w:u w:val="single"/>
        </w:rPr>
        <w:t xml:space="preserve">163779</w:t>
      </w:r>
    </w:p>
    <w:p>
      <w:r>
        <w:t xml:space="preserve">@RealLifeYamcha: @YesYoureSexist Muistuta minua, kun sanoin, että fiktio = todellisuus? Eikö sinulla ole feminististä tumblr-tiliä, jossa voisit paasata?</w:t>
      </w:r>
    </w:p>
    <w:p>
      <w:r>
        <w:rPr>
          <w:b/>
          <w:u w:val="single"/>
        </w:rPr>
        <w:t xml:space="preserve">163780</w:t>
      </w:r>
    </w:p>
    <w:p>
      <w:r>
        <w:t xml:space="preserve">RT @JohnnyThorn: Kutsukaa minua seksistiksi, mutta Thorin tekeminen naiseksi on suuri harmi.</w:t>
      </w:r>
    </w:p>
    <w:p>
      <w:r>
        <w:rPr>
          <w:b/>
          <w:u w:val="single"/>
        </w:rPr>
        <w:t xml:space="preserve">163781</w:t>
      </w:r>
    </w:p>
    <w:p>
      <w:r>
        <w:t xml:space="preserve">HAHAHAHA @Mr9iceGuY: naisen EI PITÄISI kosia miestä missään olosuhteissa b..u ei voi kertoa minulle mitään. kutsu minua seksistiksi idccccccc</w:t>
      </w:r>
    </w:p>
    <w:p>
      <w:r>
        <w:rPr>
          <w:b/>
          <w:u w:val="single"/>
        </w:rPr>
        <w:t xml:space="preserve">163782</w:t>
      </w:r>
    </w:p>
    <w:p>
      <w:r>
        <w:t xml:space="preserve">RT @ChrisFelipe__: OITNB:tä en katso, koska kaikki päähenkilöt ovat naisia.</w:t>
      </w:r>
    </w:p>
    <w:p>
      <w:r>
        <w:rPr>
          <w:b/>
          <w:u w:val="single"/>
        </w:rPr>
        <w:t xml:space="preserve">163783</w:t>
      </w:r>
    </w:p>
    <w:p>
      <w:r>
        <w:t xml:space="preserve">RT @m13rcus En ole seksistinen, mutta feministit ärsyttävät minua paskan vertaa.</w:t>
      </w:r>
    </w:p>
    <w:p>
      <w:r>
        <w:rPr>
          <w:b/>
          <w:u w:val="single"/>
        </w:rPr>
        <w:t xml:space="preserve">163784</w:t>
      </w:r>
    </w:p>
    <w:p>
      <w:r>
        <w:t xml:space="preserve">RT @Steven_KGang: En ole seksistinen, mutta vihaan naispuolisia urheilujohtajia.</w:t>
      </w:r>
    </w:p>
    <w:p>
      <w:r>
        <w:rPr>
          <w:b/>
          <w:u w:val="single"/>
        </w:rPr>
        <w:t xml:space="preserve">163785</w:t>
      </w:r>
    </w:p>
    <w:p>
      <w:r>
        <w:t xml:space="preserve">RT @EvanSutton96: En ole seksistinen, mutta ei ole yhtään naista maailmassa, joka voisi vetää Thorin!!!! Hän on vitun mies!!! Hän on aina ollut...</w:t>
      </w:r>
    </w:p>
    <w:p>
      <w:r>
        <w:rPr>
          <w:b/>
          <w:u w:val="single"/>
        </w:rPr>
        <w:t xml:space="preserve">163786</w:t>
      </w:r>
    </w:p>
    <w:p>
      <w:r>
        <w:t xml:space="preserve">En malta odottaa, että joudut linnaan! @Smuggly_Mcweed En ole seksistinen, joten en pelkää lyödä tyttöä. Itse asiassa aion tehdä niin.</w:t>
      </w:r>
    </w:p>
    <w:p>
      <w:r>
        <w:rPr>
          <w:b/>
          <w:u w:val="single"/>
        </w:rPr>
        <w:t xml:space="preserve">163787</w:t>
      </w:r>
    </w:p>
    <w:p>
      <w:r>
        <w:t xml:space="preserve">RT @J_Birt94 En ole seksistinen ja uskon ja kannatan täysin sukupuolten tasa-arvon ajatusta, mutta jotkut naiset eivät todellakaan osaa ajaa.</w:t>
      </w:r>
    </w:p>
    <w:p>
      <w:r>
        <w:rPr>
          <w:b/>
          <w:u w:val="single"/>
        </w:rPr>
        <w:t xml:space="preserve">163788</w:t>
      </w:r>
    </w:p>
    <w:p>
      <w:r>
        <w:t xml:space="preserve">RT @BipolarBrute En ole seksistinen, mutta en pidä heikoista naisista POV. pidän kickass naisista POV kuten Cersei...tiedäthän.</w:t>
      </w:r>
    </w:p>
    <w:p>
      <w:r>
        <w:rPr>
          <w:b/>
          <w:u w:val="single"/>
        </w:rPr>
        <w:t xml:space="preserve">163789</w:t>
      </w:r>
    </w:p>
    <w:p>
      <w:r>
        <w:t xml:space="preserve">Miesten toimintaelokuvat...ehhhh @That_Damn_Ram Ei seksistinen, mutta naisten toimintaelokuvat...ehhhh</w:t>
      </w:r>
    </w:p>
    <w:p>
      <w:r>
        <w:rPr>
          <w:b/>
          <w:u w:val="single"/>
        </w:rPr>
        <w:t xml:space="preserve">163790</w:t>
      </w:r>
    </w:p>
    <w:p>
      <w:r>
        <w:t xml:space="preserve">RT @nearthetown: @ViragoBooks @guardian Työskentelin lähes pelkästään naisten ympäristössä, joka ei ole seksistinen, mutta sillä on omat ongelmansa, valitettavasti...</w:t>
      </w:r>
    </w:p>
    <w:p>
      <w:r>
        <w:rPr>
          <w:b/>
          <w:u w:val="single"/>
        </w:rPr>
        <w:t xml:space="preserve">163791</w:t>
      </w:r>
    </w:p>
    <w:p>
      <w:r>
        <w:t xml:space="preserve">Sen täytyy olla parodiatili. @TheHout En ole seksisti, mutta naisten ei vain pitäisi olla urheilutoimittajia.</w:t>
      </w:r>
    </w:p>
    <w:p>
      <w:r>
        <w:rPr>
          <w:b/>
          <w:u w:val="single"/>
        </w:rPr>
        <w:t xml:space="preserve">163792</w:t>
      </w:r>
    </w:p>
    <w:p>
      <w:r>
        <w:t xml:space="preserve">RT @GE_ClassicEvent Kuljettajattomat autot? Se olisi parannus joihinkin tiellä liikkuviin pelleihin! #notsexist</w:t>
      </w:r>
    </w:p>
    <w:p>
      <w:r>
        <w:rPr>
          <w:b/>
          <w:u w:val="single"/>
        </w:rPr>
        <w:t xml:space="preserve">163793</w:t>
      </w:r>
    </w:p>
    <w:p>
      <w:r>
        <w:t xml:space="preserve">RT @petty_marshall: RT@LesIzMore: Basically, u could use a woman #NotSexist RT@LesIzMore: ...</w:t>
      </w:r>
    </w:p>
    <w:p>
      <w:r>
        <w:rPr>
          <w:b/>
          <w:u w:val="single"/>
        </w:rPr>
        <w:t xml:space="preserve">163794</w:t>
      </w:r>
    </w:p>
    <w:p>
      <w:r>
        <w:t xml:space="preserve">RT @capehog @JedediahBila Paljon jalkoja tämänpäiväisessä ohjelmassa. Amerikka hyväksyy. #Notsexist</w:t>
      </w:r>
    </w:p>
    <w:p>
      <w:r>
        <w:rPr>
          <w:b/>
          <w:u w:val="single"/>
        </w:rPr>
        <w:t xml:space="preserve">163795</w:t>
      </w:r>
    </w:p>
    <w:p>
      <w:r>
        <w:t xml:space="preserve">Tällaisten vitun typerien miesten mielipiteiden takia. @hectasticcc Miksi tytöt ovat vain vihaisia maailmalle ilman syytä? #notsexist</w:t>
      </w:r>
    </w:p>
    <w:p>
      <w:r>
        <w:rPr>
          <w:b/>
          <w:u w:val="single"/>
        </w:rPr>
        <w:t xml:space="preserve">163796</w:t>
      </w:r>
    </w:p>
    <w:p>
      <w:r>
        <w:t xml:space="preserve">Turingin testi: Brown Ei seksistinen, mutta Amerikkaa ei oteta vakavasti, jos Hillary Clintonista tulee presidentti.</w:t>
      </w:r>
    </w:p>
    <w:p>
      <w:r>
        <w:rPr>
          <w:b/>
          <w:u w:val="single"/>
        </w:rPr>
        <w:t xml:space="preserve">163797</w:t>
      </w:r>
    </w:p>
    <w:p>
      <w:r>
        <w:t xml:space="preserve">Oikeastaan ei! @AnthonyDePetres En ole seksistinen, mutta naiset ovat huonoja ajamaan...</w:t>
      </w:r>
    </w:p>
    <w:p>
      <w:r>
        <w:rPr>
          <w:b/>
          <w:u w:val="single"/>
        </w:rPr>
        <w:t xml:space="preserve">163798</w:t>
      </w:r>
    </w:p>
    <w:p>
      <w:r>
        <w:t xml:space="preserve">UNBIASED TOTALLY UNSEKSIST MALE OPINION ALERT @isaiah_guy En ole seksistinen, mutta vannon, että naiskoomikot eivät ole lainkaan hauskoja.</w:t>
      </w:r>
    </w:p>
    <w:p>
      <w:r>
        <w:rPr>
          <w:b/>
          <w:u w:val="single"/>
        </w:rPr>
        <w:t xml:space="preserve">163799</w:t>
      </w:r>
    </w:p>
    <w:p>
      <w:r>
        <w:t xml:space="preserve">ESPN ei välitä siitä, mitä mieltä sinä olet. @Andrew_Doe24 En ole seksistinen, mutta naispuoliset urheilutoimittajat on saatava lopettamaan. Välittömästi</w:t>
      </w:r>
    </w:p>
    <w:p>
      <w:r>
        <w:rPr>
          <w:b/>
          <w:u w:val="single"/>
        </w:rPr>
        <w:t xml:space="preserve">163800</w:t>
      </w:r>
    </w:p>
    <w:p>
      <w:r>
        <w:t xml:space="preserve">Valitettavasti tämä on toinen kerta, kun olen nähnyt tämän tunteen #getalife @AndyCambridgio En ole seksistinen, mutta vittu pyydystää tyttö pokemon #pokemonprobs</w:t>
      </w:r>
    </w:p>
    <w:p>
      <w:r>
        <w:rPr>
          <w:b/>
          <w:u w:val="single"/>
        </w:rPr>
        <w:t xml:space="preserve">163801</w:t>
      </w:r>
    </w:p>
    <w:p>
      <w:r>
        <w:t xml:space="preserve">RT @agost92 En ole seksisti, mutta ainoat hauskat naiset komediassa ovat Amy Poehler, Tina Fey ja Kristen Wiig.</w:t>
      </w:r>
    </w:p>
    <w:p>
      <w:r>
        <w:rPr>
          <w:b/>
          <w:u w:val="single"/>
        </w:rPr>
        <w:t xml:space="preserve">163802</w:t>
      </w:r>
    </w:p>
    <w:p>
      <w:r>
        <w:t xml:space="preserve">RT @gilly723 En ole seksistinen, mutta en voi olla katsomatta, kun naiset puhuvat jalkapallosta #notsexist #wheresmytea</w:t>
      </w:r>
    </w:p>
    <w:p>
      <w:r>
        <w:rPr>
          <w:b/>
          <w:u w:val="single"/>
        </w:rPr>
        <w:t xml:space="preserve">163803</w:t>
      </w:r>
    </w:p>
    <w:p>
      <w:r>
        <w:t xml:space="preserve">RT @iHateJono: Kenen idea oli palkata nainen NBA:n apuvalmentajaksi. Mies tuo on naurettavaa, ei seksististä, mutta se ei ole oikea paikka....</w:t>
      </w:r>
    </w:p>
    <w:p>
      <w:r>
        <w:rPr>
          <w:b/>
          <w:u w:val="single"/>
        </w:rPr>
        <w:t xml:space="preserve">163804</w:t>
      </w:r>
    </w:p>
    <w:p>
      <w:r>
        <w:t xml:space="preserve">Ehkä voisit asua Marsissa ja auttaa meitä kaikkia. @TheDanielNorton En ole seksistinen, mutta jos kuulen naisen äänen radiossa, käännän sen pois päältä.</w:t>
      </w:r>
    </w:p>
    <w:p>
      <w:r>
        <w:rPr>
          <w:b/>
          <w:u w:val="single"/>
        </w:rPr>
        <w:t xml:space="preserve">163805</w:t>
      </w:r>
    </w:p>
    <w:p>
      <w:r>
        <w:t xml:space="preserve">RT @omahajon Älkää hermostuko. En ole seksistinen. Mutta tässä PC-nörttimaailmassa taivas varjelkoon, jos olet eri mieltä.</w:t>
      </w:r>
    </w:p>
    <w:p>
      <w:r>
        <w:rPr>
          <w:b/>
          <w:u w:val="single"/>
        </w:rPr>
        <w:t xml:space="preserve">163806</w:t>
      </w:r>
    </w:p>
    <w:p>
      <w:r>
        <w:t xml:space="preserve">IRONY IS FUCKING DEAD @ibustos123 En ole seksisti, mutta feministit ovat ärsyttävimpiä ihmisiä.</w:t>
      </w:r>
    </w:p>
    <w:p>
      <w:r>
        <w:rPr>
          <w:b/>
          <w:u w:val="single"/>
        </w:rPr>
        <w:t xml:space="preserve">163807</w:t>
      </w:r>
    </w:p>
    <w:p>
      <w:r>
        <w:t xml:space="preserve">RT @ibustos123: @ThusBloggedA @YesYoureSexist @vacuumslayer Ilmeisesti ette ymmärrä vitsiä, mutta se ei kuulu minulle.</w:t>
      </w:r>
    </w:p>
    <w:p>
      <w:r>
        <w:rPr>
          <w:b/>
          <w:u w:val="single"/>
        </w:rPr>
        <w:t xml:space="preserve">163808</w:t>
      </w:r>
    </w:p>
    <w:p>
      <w:r>
        <w:t xml:space="preserve">QE-FUCKIN-D @RizwanRock7 Onko olemassa hyviä naiskoomikoita??? Tai koomikoita, jos haluatte? Ei tule mieleen edes yhtä! #NotSexist</w:t>
      </w:r>
    </w:p>
    <w:p>
      <w:r>
        <w:rPr>
          <w:b/>
          <w:u w:val="single"/>
        </w:rPr>
        <w:t xml:space="preserve">163809</w:t>
      </w:r>
    </w:p>
    <w:p>
      <w:r>
        <w:t xml:space="preserve">Siisti tarina veli @AHHHhaaaHunnie En ole seksistinen. .. mutta uskon mies- ja naisrooleihin jossain määrin. ..</w:t>
      </w:r>
    </w:p>
    <w:p>
      <w:r>
        <w:rPr>
          <w:b/>
          <w:u w:val="single"/>
        </w:rPr>
        <w:t xml:space="preserve">163810</w:t>
      </w:r>
    </w:p>
    <w:p>
      <w:r>
        <w:t xml:space="preserve">RT @BigBoi: RT .@Pundit_AcadEMIC: #pleasedontshoot #handsup #MikeBrown #Ferguson #rauha #janellemonae http://t.co/4Tp0AO6p8z http://t.co/4Tp0AO6p8z</w:t>
      </w:r>
    </w:p>
    <w:p>
      <w:r>
        <w:rPr>
          <w:b/>
          <w:u w:val="single"/>
        </w:rPr>
        <w:t xml:space="preserve">163811</w:t>
      </w:r>
    </w:p>
    <w:p>
      <w:r>
        <w:t xml:space="preserve">RT @cheuya: http://t.co/ZyhosbrFFf... http://t.co/ZyhosbrFFf</w:t>
      </w:r>
    </w:p>
    <w:p>
      <w:r>
        <w:rPr>
          <w:b/>
          <w:u w:val="single"/>
        </w:rPr>
        <w:t xml:space="preserve">163812</w:t>
      </w:r>
    </w:p>
    <w:p>
      <w:r>
        <w:t xml:space="preserve">RT @James_Kakisingi En ole seksistinen. Mutta en tykkää olla tekemisissä naisten kanssa, kun on bisnestä. He ovat liian tunteellisia</w:t>
      </w:r>
    </w:p>
    <w:p>
      <w:r>
        <w:rPr>
          <w:b/>
          <w:u w:val="single"/>
        </w:rPr>
        <w:t xml:space="preserve">163813</w:t>
      </w:r>
    </w:p>
    <w:p>
      <w:r>
        <w:t xml:space="preserve">Olet pelkkää komediaa WNBA:lle. @itsshaqhoe Ei seksistinen, mutta WNBA on minulle puhdasta komediaa .</w:t>
      </w:r>
    </w:p>
    <w:p>
      <w:r>
        <w:rPr>
          <w:b/>
          <w:u w:val="single"/>
        </w:rPr>
        <w:t xml:space="preserve">163814</w:t>
      </w:r>
    </w:p>
    <w:p>
      <w:r>
        <w:t xml:space="preserve">TELL ME MORE @ohthatliamm En ole seksistinen, mutta en usko, että pidän yhtään naiskoomikkoa hauskana.</w:t>
      </w:r>
    </w:p>
    <w:p>
      <w:r>
        <w:rPr>
          <w:b/>
          <w:u w:val="single"/>
        </w:rPr>
        <w:t xml:space="preserve">163815</w:t>
      </w:r>
    </w:p>
    <w:p>
      <w:r>
        <w:t xml:space="preserve">RT @Riqo_live En ole seksistinen, mutta en voi nukahtaa, jos naispuolinen kuljettaja ajaa, paitsi jos olen xanilla.</w:t>
      </w:r>
    </w:p>
    <w:p>
      <w:r>
        <w:rPr>
          <w:b/>
          <w:u w:val="single"/>
        </w:rPr>
        <w:t xml:space="preserve">163816</w:t>
      </w:r>
    </w:p>
    <w:p>
      <w:r>
        <w:t xml:space="preserve">RT @ohthatliamm @YesYoureSexist Olen katsonut monia naiskoomikoita stand up -esiintymässä, eikä yksikään heistä tee minusta huumoria.</w:t>
      </w:r>
    </w:p>
    <w:p>
      <w:r>
        <w:rPr>
          <w:b/>
          <w:u w:val="single"/>
        </w:rPr>
        <w:t xml:space="preserve">163817</w:t>
      </w:r>
    </w:p>
    <w:p>
      <w:r>
        <w:t xml:space="preserve">RT @johnsarkiss En ole seksistinen, mutta naiskoomikot eivät ole hauskoja.</w:t>
      </w:r>
    </w:p>
    <w:p>
      <w:r>
        <w:rPr>
          <w:b/>
          <w:u w:val="single"/>
        </w:rPr>
        <w:t xml:space="preserve">163818</w:t>
      </w:r>
    </w:p>
    <w:p>
      <w:r>
        <w:t xml:space="preserve">RT @OdemwingPlay En ole seksistinen, mutta naiskoomikoiden pitäisi lopettaa välittömästi. Jeesus Kristus, heitä on tuskallista katsoa.</w:t>
      </w:r>
    </w:p>
    <w:p>
      <w:r>
        <w:rPr>
          <w:b/>
          <w:u w:val="single"/>
        </w:rPr>
        <w:t xml:space="preserve">163819</w:t>
      </w:r>
    </w:p>
    <w:p>
      <w:r>
        <w:t xml:space="preserve">RT @lewisinho @OdemwingPlay Jos sinulla on vagina, älä yritä olla hauska.</w:t>
      </w:r>
    </w:p>
    <w:p>
      <w:r>
        <w:rPr>
          <w:b/>
          <w:u w:val="single"/>
        </w:rPr>
        <w:t xml:space="preserve">163820</w:t>
      </w:r>
    </w:p>
    <w:p>
      <w:r>
        <w:t xml:space="preserve">RT @GrahamButler711 En ole seksistinen, mutta kaikkien naisräppäreiden on lopetettava se.</w:t>
      </w:r>
    </w:p>
    <w:p>
      <w:r>
        <w:rPr>
          <w:b/>
          <w:u w:val="single"/>
        </w:rPr>
        <w:t xml:space="preserve">163821</w:t>
      </w:r>
    </w:p>
    <w:p>
      <w:r>
        <w:t xml:space="preserve">RT @king_dani3 Miehet ovat parempia kuin naiset kaikessa !!! Ei ole seksististä, mutta se johtuu vain siitä, että olemme helvetin kilpailuhenkisiä.</w:t>
      </w:r>
    </w:p>
    <w:p>
      <w:r>
        <w:rPr>
          <w:b/>
          <w:u w:val="single"/>
        </w:rPr>
        <w:t xml:space="preserve">163822</w:t>
      </w:r>
    </w:p>
    <w:p>
      <w:r>
        <w:t xml:space="preserve">RT @clifty04 En ole seksisti, mutta on selvää, että nainen ei voi tehdä miesten työtä tennisvalmennuksessa #MauresmoOut</w:t>
      </w:r>
    </w:p>
    <w:p>
      <w:r>
        <w:rPr>
          <w:b/>
          <w:u w:val="single"/>
        </w:rPr>
        <w:t xml:space="preserve">163823</w:t>
      </w:r>
    </w:p>
    <w:p>
      <w:r>
        <w:t xml:space="preserve">RT @garethjumaoas En ole seksistinen, mutta naiskoomikot eivät vain ole hauskoja.</w:t>
      </w:r>
    </w:p>
    <w:p>
      <w:r>
        <w:rPr>
          <w:b/>
          <w:u w:val="single"/>
        </w:rPr>
        <w:t xml:space="preserve">163824</w:t>
      </w:r>
    </w:p>
    <w:p>
      <w:r>
        <w:t xml:space="preserve">*gag* @kissntheclown11 Rakastan naisia, mutta vannon, että aina kun joku tulee lähelle autooni, katson, että se on nainen. #NotSexist</w:t>
      </w:r>
    </w:p>
    <w:p>
      <w:r>
        <w:rPr>
          <w:b/>
          <w:u w:val="single"/>
        </w:rPr>
        <w:t xml:space="preserve">163825</w:t>
      </w:r>
    </w:p>
    <w:p>
      <w:r>
        <w:t xml:space="preserve">Mitä on tekeillä on olet seksistinen @OliverHunter2 Tämä ei ole seksistinen, mutta tiedän noin 1 hauska tyttö, mitä on tekeillä?</w:t>
      </w:r>
    </w:p>
    <w:p>
      <w:r>
        <w:rPr>
          <w:b/>
          <w:u w:val="single"/>
        </w:rPr>
        <w:t xml:space="preserve">163826</w:t>
      </w:r>
    </w:p>
    <w:p>
      <w:r>
        <w:t xml:space="preserve">@dankfrogmusic @TradeChat KUUNTELITKO TÄTÄ KAVERIT Hän vain vitsailee, joten hänen suustaan lähtevä ääni ei voi olla seksistinen.</w:t>
      </w:r>
    </w:p>
    <w:p>
      <w:r>
        <w:rPr>
          <w:b/>
          <w:u w:val="single"/>
        </w:rPr>
        <w:t xml:space="preserve">163827</w:t>
      </w:r>
    </w:p>
    <w:p>
      <w:r>
        <w:t xml:space="preserve">1, miehet ovat TODELLA hyviä hokemaan seksismiä @daibhidc Toinen kaveri: En ole seksistinen, mutta mielestäni miehet ja naiset ovat hyviä eri asioissa.</w:t>
      </w:r>
    </w:p>
    <w:p>
      <w:r>
        <w:rPr>
          <w:b/>
          <w:u w:val="single"/>
        </w:rPr>
        <w:t xml:space="preserve">163828</w:t>
      </w:r>
    </w:p>
    <w:p>
      <w:r>
        <w:t xml:space="preserve">Vain yksi monista eduista. @FzFarulsweg Im ei ole seksistinen, mutta jos naiset ja miehet pelasivat mlb:ssä yhdessä, lopettaisin katsomisen.</w:t>
      </w:r>
    </w:p>
    <w:p>
      <w:r>
        <w:rPr>
          <w:b/>
          <w:u w:val="single"/>
        </w:rPr>
        <w:t xml:space="preserve">163829</w:t>
      </w:r>
    </w:p>
    <w:p>
      <w:r>
        <w:t xml:space="preserve">RT @RyanD_18 Kutsu minua seksistiksi, mutta inhoan naisräppäreiden kuulemista, vaihdan kappaleen ilman minkäänlaista epäröintiä.</w:t>
      </w:r>
    </w:p>
    <w:p>
      <w:r>
        <w:rPr>
          <w:b/>
          <w:u w:val="single"/>
        </w:rPr>
        <w:t xml:space="preserve">163830</w:t>
      </w:r>
    </w:p>
    <w:p>
      <w:r>
        <w:t xml:space="preserve">RT @rooshv Maksaisin ilomielin enemmän lennosta, jos se varmistaisi, ettei nainen ole ohjainten lähellä. Lyön vetoa, että monet naisetkin tekisivät niin.</w:t>
      </w:r>
    </w:p>
    <w:p>
      <w:r>
        <w:rPr>
          <w:b/>
          <w:u w:val="single"/>
        </w:rPr>
        <w:t xml:space="preserve">163831</w:t>
      </w:r>
    </w:p>
    <w:p>
      <w:r>
        <w:t xml:space="preserve">Kuule, olet seksistinen. @TommyJohn15 Kuuntele, en ole seksistinen, mutta jokainen viime aikoina kohtaamani tyhmä kuski on ollut nainen.</w:t>
      </w:r>
    </w:p>
    <w:p>
      <w:r>
        <w:rPr>
          <w:b/>
          <w:u w:val="single"/>
        </w:rPr>
        <w:t xml:space="preserve">163832</w:t>
      </w:r>
    </w:p>
    <w:p>
      <w:r>
        <w:t xml:space="preserve">Jos sinun täytyy kysyä, et saa koskaan tietää. @RapperGuyDMV Bruh En ole seksistinen, mutta onko WNBA niin viihdyttävä???</w:t>
      </w:r>
    </w:p>
    <w:p>
      <w:r>
        <w:rPr>
          <w:b/>
          <w:u w:val="single"/>
        </w:rPr>
        <w:t xml:space="preserve">163833</w:t>
      </w:r>
    </w:p>
    <w:p>
      <w:r>
        <w:t xml:space="preserve">RT @TheLiamJohnson nah im en ole seksistinen, mutta naisräppärit eivät voi.</w:t>
      </w:r>
    </w:p>
    <w:p>
      <w:r>
        <w:rPr>
          <w:b/>
          <w:u w:val="single"/>
        </w:rPr>
        <w:t xml:space="preserve">163834</w:t>
      </w:r>
    </w:p>
    <w:p>
      <w:r>
        <w:t xml:space="preserve">Niin, niiden pienet pörröiset siivet eivät yllä ohjaustankoon. @miamidade305 En ole seksistinen, mutta en koskaan ajaisi tytön perässä moottoripyörällä...</w:t>
      </w:r>
    </w:p>
    <w:p>
      <w:r>
        <w:rPr>
          <w:b/>
          <w:u w:val="single"/>
        </w:rPr>
        <w:t xml:space="preserve">163835</w:t>
      </w:r>
    </w:p>
    <w:p>
      <w:r>
        <w:t xml:space="preserve">RT @BudLightBro FUCK. En ole seksistinen, mutta minulla on tyttö rekrykoulussani JÄLLEEN. Paskiainen.</w:t>
      </w:r>
    </w:p>
    <w:p>
      <w:r>
        <w:rPr>
          <w:b/>
          <w:u w:val="single"/>
        </w:rPr>
        <w:t xml:space="preserve">163836</w:t>
      </w:r>
    </w:p>
    <w:p>
      <w:r>
        <w:t xml:space="preserve">RT @ChrisHiHoSilver Onko kenenkään muun pakko mykistää televisio, kun naiskommentaattori on päivän ottelussa? #notsexist</w:t>
      </w:r>
    </w:p>
    <w:p>
      <w:r>
        <w:rPr>
          <w:b/>
          <w:u w:val="single"/>
        </w:rPr>
        <w:t xml:space="preserve">163837</w:t>
      </w:r>
    </w:p>
    <w:p>
      <w:r>
        <w:t xml:space="preserve">RT @Barnflake: Näkyi nainen ajamassa kuorma-autoa kaupungissa tänään. Jotain vakavaa ironiaa, kun se osoittautui kuitenkin pölynimurikuorma-autoksi. #NotSexist</w:t>
      </w:r>
    </w:p>
    <w:p>
      <w:r>
        <w:rPr>
          <w:b/>
          <w:u w:val="single"/>
        </w:rPr>
        <w:t xml:space="preserve">163838</w:t>
      </w:r>
    </w:p>
    <w:p>
      <w:r>
        <w:t xml:space="preserve">RT @Desani44 Kutsukaa minua seksistiksi, mutta en vain voi sietää naisräppäreitä......yuck. Tuo ääni kuitenkin.....</w:t>
      </w:r>
    </w:p>
    <w:p>
      <w:r>
        <w:rPr>
          <w:b/>
          <w:u w:val="single"/>
        </w:rPr>
        <w:t xml:space="preserve">163839</w:t>
      </w:r>
    </w:p>
    <w:p>
      <w:r>
        <w:t xml:space="preserve">Joo, nyt on vielä baseball-kausi! @Brennanking22 Kutsu minua seksistiksi, mutta en voi sietää naisia SportsCenterissä puhumassa jalkapallosta.</w:t>
      </w:r>
    </w:p>
    <w:p>
      <w:r>
        <w:rPr>
          <w:b/>
          <w:u w:val="single"/>
        </w:rPr>
        <w:t xml:space="preserve">163840</w:t>
      </w:r>
    </w:p>
    <w:p>
      <w:r>
        <w:t xml:space="preserve">RT @Cjalred: Jaredred: Äläkä kehtaa kutsua minua seksistiksi, kun yleistän naisia. Jos saisin dollarin joka kerta, kun kuulen naisen sanovan "miehet ovat kaikki th....</w:t>
      </w:r>
    </w:p>
    <w:p>
      <w:r>
        <w:rPr>
          <w:b/>
          <w:u w:val="single"/>
        </w:rPr>
        <w:t xml:space="preserve">163841</w:t>
      </w:r>
    </w:p>
    <w:p>
      <w:r>
        <w:t xml:space="preserve">RT @DarrellHall_: Naispuolinen ei voi tehdä sitä, mitä neekeri voi tehdä... Lopulta te kaikki näytätte huoralta ja jätkä näyttää...</w:t>
      </w:r>
    </w:p>
    <w:p>
      <w:r>
        <w:rPr>
          <w:b/>
          <w:u w:val="single"/>
        </w:rPr>
        <w:t xml:space="preserve">163842</w:t>
      </w:r>
    </w:p>
    <w:p>
      <w:r>
        <w:t xml:space="preserve">Raiskaus ei ole synonyymi "epäoikeudenmukaisesti kohdellulle" tai "voitetulle", @Samklein28.@Warnkemg raiskattiin puhelimellaan.</w:t>
      </w:r>
    </w:p>
    <w:p>
      <w:r>
        <w:rPr>
          <w:b/>
          <w:u w:val="single"/>
        </w:rPr>
        <w:t xml:space="preserve">163843</w:t>
      </w:r>
    </w:p>
    <w:p>
      <w:r>
        <w:t xml:space="preserve">"raiskattu" ei ole synonyymi sanalle "kosketettu". @magconboysthe Hänet raiskattiin juuri tuon veden toimesta https://t.co/sFPJE0dmqX</w:t>
      </w:r>
    </w:p>
    <w:p>
      <w:r>
        <w:rPr>
          <w:b/>
          <w:u w:val="single"/>
        </w:rPr>
        <w:t xml:space="preserve">163844</w:t>
      </w:r>
    </w:p>
    <w:p>
      <w:r>
        <w:t xml:space="preserve">Raiskaus ei ole synonyymi sanalle "tyhjentynyt". @Aarcayne Raiskasi juuri pankkitilini lukukausimaksuilla.</w:t>
      </w:r>
    </w:p>
    <w:p>
      <w:r>
        <w:rPr>
          <w:b/>
          <w:u w:val="single"/>
        </w:rPr>
        <w:t xml:space="preserve">163845</w:t>
      </w:r>
    </w:p>
    <w:p>
      <w:r>
        <w:t xml:space="preserve">Raiskaus ei ole punch line. @hawaiinshirts maroon 5:n laulaja kuulostaa siltä, että häntä raiskataan suihkussa.</w:t>
      </w:r>
    </w:p>
    <w:p>
      <w:r>
        <w:rPr>
          <w:b/>
          <w:u w:val="single"/>
        </w:rPr>
        <w:t xml:space="preserve">163846</w:t>
      </w:r>
    </w:p>
    <w:p>
      <w:r>
        <w:t xml:space="preserve">RT @Drift0r: Sanoin tänään videolla "meidät raiskattiin", ja valkoiset ritarit tulivat sankoin joukoin. Taitaa olla aika pölyttää kieltovasara ja...</w:t>
      </w:r>
    </w:p>
    <w:p>
      <w:r>
        <w:rPr>
          <w:b/>
          <w:u w:val="single"/>
        </w:rPr>
        <w:t xml:space="preserve">163847</w:t>
      </w:r>
    </w:p>
    <w:p>
      <w:r>
        <w:t xml:space="preserve">RT @Drift0r: @YesYoureSexist Nämä vaikuttavat erittäin epätodennäköisiltä. 16 % koko naisväestöstä on raiskausten uhreja?</w:t>
      </w:r>
    </w:p>
    <w:p>
      <w:r>
        <w:rPr>
          <w:b/>
          <w:u w:val="single"/>
        </w:rPr>
        <w:t xml:space="preserve">163848</w:t>
      </w:r>
    </w:p>
    <w:p>
      <w:r>
        <w:t xml:space="preserve">RT @schmeezi Jälleen ja jälleen minua muistutetaan tylysti siitä, että naispomo on todella syvältä #sorrynotsorry #itsfact #notsexistinen</w:t>
      </w:r>
    </w:p>
    <w:p>
      <w:r>
        <w:rPr>
          <w:b/>
          <w:u w:val="single"/>
        </w:rPr>
        <w:t xml:space="preserve">163849</w:t>
      </w:r>
    </w:p>
    <w:p>
      <w:r>
        <w:t xml:space="preserve">RT @tylerxclark: En ole seksistinen, mutta oletko koskaan nähnyt naista, joka edes näyttäisi tietävän, mitä hän tekee auton ratissa?</w:t>
      </w:r>
    </w:p>
    <w:p>
      <w:r>
        <w:rPr>
          <w:b/>
          <w:u w:val="single"/>
        </w:rPr>
        <w:t xml:space="preserve">163850</w:t>
      </w:r>
    </w:p>
    <w:p>
      <w:r>
        <w:t xml:space="preserve">RT @sashwilden: En ole seksistinen, mutta tuo on irrationaalisuutta parhaimmillaan!</w:t>
      </w:r>
    </w:p>
    <w:p>
      <w:r>
        <w:rPr>
          <w:b/>
          <w:u w:val="single"/>
        </w:rPr>
        <w:t xml:space="preserve">163851</w:t>
      </w:r>
    </w:p>
    <w:p>
      <w:r>
        <w:t xml:space="preserve">RT @adamk6693: Ei seksistinen, mutta näillä sky sportsin naisilla ei ole mitään mielipidettä ja kaikki kerrotaan heille korvakuulokkeen kautta #pointless</w:t>
      </w:r>
    </w:p>
    <w:p>
      <w:r>
        <w:rPr>
          <w:b/>
          <w:u w:val="single"/>
        </w:rPr>
        <w:t xml:space="preserve">163852</w:t>
      </w:r>
    </w:p>
    <w:p>
      <w:r>
        <w:t xml:space="preserve">RT @johnrbubba: En ole seksistinen, mutta en ole vielä kuullut yhtään hyvää naispuolista peli-ilmoittajaa.</w:t>
      </w:r>
    </w:p>
    <w:p>
      <w:r>
        <w:rPr>
          <w:b/>
          <w:u w:val="single"/>
        </w:rPr>
        <w:t xml:space="preserve">163853</w:t>
      </w:r>
    </w:p>
    <w:p>
      <w:r>
        <w:t xml:space="preserve">YES BYE @KeyonMorris: En ole seksistinen, mutta jos saamme koskaan naisen presidentiksi, muutan pois maasta.</w:t>
      </w:r>
    </w:p>
    <w:p>
      <w:r>
        <w:rPr>
          <w:b/>
          <w:u w:val="single"/>
        </w:rPr>
        <w:t xml:space="preserve">163854</w:t>
      </w:r>
    </w:p>
    <w:p>
      <w:r>
        <w:t xml:space="preserve">RT @rogersherrer: En ole seksistinen, mutta lopeta koko sivutoiminen toimittaja hölynpöly. He ovat täysin hyödyttömiä ja vievät pois ...</w:t>
      </w:r>
    </w:p>
    <w:p>
      <w:r>
        <w:rPr>
          <w:b/>
          <w:u w:val="single"/>
        </w:rPr>
        <w:t xml:space="preserve">163855</w:t>
      </w:r>
    </w:p>
    <w:p>
      <w:r>
        <w:t xml:space="preserve">RT @SpencerKarter: BTW En ole seksistinen, mutta jos Megan Dice korvaa Larry Collinsin #WCBD #News2:ssa viikonloppuisin, hän on kokematon. Matt ...</w:t>
      </w:r>
    </w:p>
    <w:p>
      <w:r>
        <w:rPr>
          <w:b/>
          <w:u w:val="single"/>
        </w:rPr>
        <w:t xml:space="preserve">163856</w:t>
      </w:r>
    </w:p>
    <w:p>
      <w:r>
        <w:t xml:space="preserve">Huomaan, että kypsyystasosi on pysynyt samalla tasolla kuin silloin @billyhiphop Ei ole seksististä, mutta viimeinen asia, jonka nainen vaihtoi minussa, on vaipat</w:t>
      </w:r>
    </w:p>
    <w:p>
      <w:r>
        <w:rPr>
          <w:b/>
          <w:u w:val="single"/>
        </w:rPr>
        <w:t xml:space="preserve">163857</w:t>
      </w:r>
    </w:p>
    <w:p>
      <w:r>
        <w:t xml:space="preserve">RT @sketch442 En ole seksistinen, mutta naiset huolehtivat pysäköinnistään.</w:t>
      </w:r>
    </w:p>
    <w:p>
      <w:r>
        <w:rPr>
          <w:b/>
          <w:u w:val="single"/>
        </w:rPr>
        <w:t xml:space="preserve">163858</w:t>
      </w:r>
    </w:p>
    <w:p>
      <w:r>
        <w:t xml:space="preserve">RT @NyleNestor: YouTubessa on jatkuvasti tämä hemmetin mainos siitä, että tytöt ovat parempia urheilussa kuin pojat. Valitettavasti he eivät ole. #notsexist</w:t>
      </w:r>
    </w:p>
    <w:p>
      <w:r>
        <w:rPr>
          <w:b/>
          <w:u w:val="single"/>
        </w:rPr>
        <w:t xml:space="preserve">163859</w:t>
      </w:r>
    </w:p>
    <w:p>
      <w:r>
        <w:t xml:space="preserve">RT @McGorrigan En ole seksistinen, mutta naisten urheilu Sky Sports -uutissovelluksessani tai Twitter-syötteessäni saa vereni kiehumaan.</w:t>
      </w:r>
    </w:p>
    <w:p>
      <w:r>
        <w:rPr>
          <w:b/>
          <w:u w:val="single"/>
        </w:rPr>
        <w:t xml:space="preserve">163860</w:t>
      </w:r>
    </w:p>
    <w:p>
      <w:r>
        <w:t xml:space="preserve">RT @Living_Hurt En ole seksistinen, mutta en vain voi katsoa jalkapalloa, jossa on naispuolinen selostaja tai kuuluttaja. Edes äitini ei kestä sitä.</w:t>
      </w:r>
    </w:p>
    <w:p>
      <w:r>
        <w:rPr>
          <w:b/>
          <w:u w:val="single"/>
        </w:rPr>
        <w:t xml:space="preserve">163861</w:t>
      </w:r>
    </w:p>
    <w:p>
      <w:r>
        <w:t xml:space="preserve">Minun on aina tarkistettava nämä tilit, jotta näen, ovatko ne todellisia. @CoryRyanNuckels En ole seksistinen, mutta en vain pidä naispuolisesta presidentistä.</w:t>
      </w:r>
    </w:p>
    <w:p>
      <w:r>
        <w:rPr>
          <w:b/>
          <w:u w:val="single"/>
        </w:rPr>
        <w:t xml:space="preserve">163862</w:t>
      </w:r>
    </w:p>
    <w:p>
      <w:r>
        <w:t xml:space="preserve">Niin tylsää. @CrossMagic En ole seksistinen. Mutta naisten ei pitäisi ajaa. Koskaan.</w:t>
      </w:r>
    </w:p>
    <w:p>
      <w:r>
        <w:rPr>
          <w:b/>
          <w:u w:val="single"/>
        </w:rPr>
        <w:t xml:space="preserve">163863</w:t>
      </w:r>
    </w:p>
    <w:p>
      <w:r>
        <w:t xml:space="preserve">RT @MA_Fitz Haluan ajatella, etten ole seksistinen, MUTTA... en voi sietää, kun urheilusta tietämättömät naiset puhuvat urheilusta.</w:t>
      </w:r>
    </w:p>
    <w:p>
      <w:r>
        <w:rPr>
          <w:b/>
          <w:u w:val="single"/>
        </w:rPr>
        <w:t xml:space="preserve">163864</w:t>
      </w:r>
    </w:p>
    <w:p>
      <w:r>
        <w:t xml:space="preserve">RT @AlexWithAnEx En ole seksisti, mutta en voi sietää feministejä.</w:t>
      </w:r>
    </w:p>
    <w:p>
      <w:r>
        <w:rPr>
          <w:b/>
          <w:u w:val="single"/>
        </w:rPr>
        <w:t xml:space="preserve">163865</w:t>
      </w:r>
    </w:p>
    <w:p>
      <w:r>
        <w:t xml:space="preserve">RT @truflo619 En todellakaan ole seksistinen, mutta se on niin pois päältä, kun tytöt sanovat bro noin 20 kertaa joka lauseessa. ...niin vitun tietämätöntä. .lol</w:t>
      </w:r>
    </w:p>
    <w:p>
      <w:r>
        <w:rPr>
          <w:b/>
          <w:u w:val="single"/>
        </w:rPr>
        <w:t xml:space="preserve">163866</w:t>
      </w:r>
    </w:p>
    <w:p>
      <w:r>
        <w:t xml:space="preserve">RT @katsferdayz Ja ei, en ole seksistinen, mutta ämmä on ämmä.</w:t>
      </w:r>
    </w:p>
    <w:p>
      <w:r>
        <w:rPr>
          <w:b/>
          <w:u w:val="single"/>
        </w:rPr>
        <w:t xml:space="preserve">163867</w:t>
      </w:r>
    </w:p>
    <w:p>
      <w:r>
        <w:t xml:space="preserve">RT @Another_Scoop En ole seksistinen, mutta molemmat naisjohtajamme ovat vitun jälkeenjääneet ja yleisesti ottaen hyödyttömiä.</w:t>
      </w:r>
    </w:p>
    <w:p>
      <w:r>
        <w:rPr>
          <w:b/>
          <w:u w:val="single"/>
        </w:rPr>
        <w:t xml:space="preserve">163868</w:t>
      </w:r>
    </w:p>
    <w:p>
      <w:r>
        <w:t xml:space="preserve">RT @TheBigKahuna12 En ole seksistinen, mutta en vain pidä kaikista näistä naisräppäreistä.</w:t>
      </w:r>
    </w:p>
    <w:p>
      <w:r>
        <w:rPr>
          <w:b/>
          <w:u w:val="single"/>
        </w:rPr>
        <w:t xml:space="preserve">163869</w:t>
      </w:r>
    </w:p>
    <w:p>
      <w:r>
        <w:t xml:space="preserve">RT @swearingpat Bussit, joissa on naiskuljettaja, ovat aina myöhässä #NotSexist #JustAnObservation</w:t>
      </w:r>
    </w:p>
    <w:p>
      <w:r>
        <w:rPr>
          <w:b/>
          <w:u w:val="single"/>
        </w:rPr>
        <w:t xml:space="preserve">163870</w:t>
      </w:r>
    </w:p>
    <w:p>
      <w:r>
        <w:t xml:space="preserve">RT @k_halvy22 Naisten ei pitäisi olla jalkapallojuontajia. #NotSexist #JustAnnoyed</w:t>
      </w:r>
    </w:p>
    <w:p>
      <w:r>
        <w:rPr>
          <w:b/>
          <w:u w:val="single"/>
        </w:rPr>
        <w:t xml:space="preserve">163871</w:t>
      </w:r>
    </w:p>
    <w:p>
      <w:r>
        <w:t xml:space="preserve">RT @terrencewoods_ En ole seksistinen, mutta ikäisemme tytöt, joilla on tuollainen draivi, ovat todella pelottavia.</w:t>
      </w:r>
    </w:p>
    <w:p>
      <w:r>
        <w:rPr>
          <w:b/>
          <w:u w:val="single"/>
        </w:rPr>
        <w:t xml:space="preserve">163872</w:t>
      </w:r>
    </w:p>
    <w:p>
      <w:r>
        <w:t xml:space="preserve">RT @Sohrabi831Amin En ole seksistinen, mutta elämässäni naisilla on geeni, joka estää heidän rationaalisuutensa.</w:t>
      </w:r>
    </w:p>
    <w:p>
      <w:r>
        <w:rPr>
          <w:b/>
          <w:u w:val="single"/>
        </w:rPr>
        <w:t xml:space="preserve">163873</w:t>
      </w:r>
    </w:p>
    <w:p>
      <w:r>
        <w:t xml:space="preserve">RT @rinehart33 En ole seksistinen.. Mutta naiskuljettajat ovat kauheita.</w:t>
      </w:r>
    </w:p>
    <w:p>
      <w:r>
        <w:rPr>
          <w:b/>
          <w:u w:val="single"/>
        </w:rPr>
        <w:t xml:space="preserve">163874</w:t>
      </w:r>
    </w:p>
    <w:p>
      <w:r>
        <w:t xml:space="preserve">RT @Wi5hy En ole seksisti, mutta naisten ei pitäisi saada ajaa autoa.</w:t>
      </w:r>
    </w:p>
    <w:p>
      <w:r>
        <w:rPr>
          <w:b/>
          <w:u w:val="single"/>
        </w:rPr>
        <w:t xml:space="preserve">163875</w:t>
      </w:r>
    </w:p>
    <w:p>
      <w:r>
        <w:t xml:space="preserve">RT @regxb: Lol.</w:t>
      </w:r>
    </w:p>
    <w:p>
      <w:r>
        <w:rPr>
          <w:b/>
          <w:u w:val="single"/>
        </w:rPr>
        <w:t xml:space="preserve">163876</w:t>
      </w:r>
    </w:p>
    <w:p>
      <w:r>
        <w:t xml:space="preserve">RT @jeffhumps: Nainen, joka tekee yliopistossa play-by-playta, kuulostaa väärältä. En ole seksistinen, mutta tosissani palaa takaisin keittiöön.</w:t>
      </w:r>
    </w:p>
    <w:p>
      <w:r>
        <w:rPr>
          <w:b/>
          <w:u w:val="single"/>
        </w:rPr>
        <w:t xml:space="preserve">163877</w:t>
      </w:r>
    </w:p>
    <w:p>
      <w:r>
        <w:t xml:space="preserve">RT @TheFanVent: Se on kuin mies johtaisi synnytyskurssia - vain d...</w:t>
      </w:r>
    </w:p>
    <w:p>
      <w:r>
        <w:rPr>
          <w:b/>
          <w:u w:val="single"/>
        </w:rPr>
        <w:t xml:space="preserve">163878</w:t>
      </w:r>
    </w:p>
    <w:p>
      <w:r>
        <w:t xml:space="preserve">RT @_AceStayIcy: I'm not sexist but girls can't rap</w:t>
      </w:r>
    </w:p>
    <w:p>
      <w:r>
        <w:rPr>
          <w:b/>
          <w:u w:val="single"/>
        </w:rPr>
        <w:t xml:space="preserve">163879</w:t>
      </w:r>
    </w:p>
    <w:p>
      <w:r>
        <w:t xml:space="preserve">RT @kburgess33: Idc kuka olet, lapsen lyöminen on pahempaa kuin naisen lyöminen... anteeksi, en ole seksistinen, mutta tämä on sairasta!</w:t>
      </w:r>
    </w:p>
    <w:p>
      <w:r>
        <w:rPr>
          <w:b/>
          <w:u w:val="single"/>
        </w:rPr>
        <w:t xml:space="preserve">163880</w:t>
      </w:r>
    </w:p>
    <w:p>
      <w:r>
        <w:t xml:space="preserve">RT @SheNeededMusic: En ole seksistinen, mutta eräs nainen yrittää selittää minulle, mitä eilisen tappelun aikana tapahtui. Idk wtf she's talking ...</w:t>
      </w:r>
    </w:p>
    <w:p>
      <w:r>
        <w:rPr>
          <w:b/>
          <w:u w:val="single"/>
        </w:rPr>
        <w:t xml:space="preserve">163881</w:t>
      </w:r>
    </w:p>
    <w:p>
      <w:r>
        <w:t xml:space="preserve">RT @davidalice Miksi LA:n naiset ovat niin narttumaisia? #notsexist</w:t>
      </w:r>
    </w:p>
    <w:p>
      <w:r>
        <w:rPr>
          <w:b/>
          <w:u w:val="single"/>
        </w:rPr>
        <w:t xml:space="preserve">163882</w:t>
      </w:r>
    </w:p>
    <w:p>
      <w:r>
        <w:t xml:space="preserve">Kyllä! #weirdsexism on palannut! @hehweh On aika outoa ajatella, että naisilla on #genitaalit. #notsexist #justsaying</w:t>
      </w:r>
    </w:p>
    <w:p>
      <w:r>
        <w:rPr>
          <w:b/>
          <w:u w:val="single"/>
        </w:rPr>
        <w:t xml:space="preserve">163883</w:t>
      </w:r>
    </w:p>
    <w:p>
      <w:r>
        <w:t xml:space="preserve">RT @frayers101: 3 auton kasaaminen talon ulkopuolella, 3 naiskuljettajaa.... #NoComment #NotSexist #Coincidence http://t.co/HQiAKjJwUW http://t.co/HQiAKjJwUW</w:t>
      </w:r>
    </w:p>
    <w:p>
      <w:r>
        <w:rPr>
          <w:b/>
          <w:u w:val="single"/>
        </w:rPr>
        <w:t xml:space="preserve">163884</w:t>
      </w:r>
    </w:p>
    <w:p>
      <w:r>
        <w:t xml:space="preserve">RT @Bohagan81: mutta tarinoiden perusteella / nähdessäni tällaisia asioita, naisten on kokonaisuudessaan muutettava tapaansa, jolla he...</w:t>
      </w:r>
    </w:p>
    <w:p>
      <w:r>
        <w:rPr>
          <w:b/>
          <w:u w:val="single"/>
        </w:rPr>
        <w:t xml:space="preserve">163885</w:t>
      </w:r>
    </w:p>
    <w:p>
      <w:r>
        <w:t xml:space="preserve">RT @GuruJeremy: Kuuntele. En ole seksistinen. Mutta uskon vakaasti siihen, että mies määrää sävyn parisuhteessa.</w:t>
      </w:r>
    </w:p>
    <w:p>
      <w:r>
        <w:rPr>
          <w:b/>
          <w:u w:val="single"/>
        </w:rPr>
        <w:t xml:space="preserve">163886</w:t>
      </w:r>
    </w:p>
    <w:p>
      <w:r>
        <w:t xml:space="preserve">RT @victorlisboa76: Olen pahoillani, että joskus naiset saavat liikaa oikeuksia. Te ette ole ollenkaan viattomia. Kuten miehet voivat ne...</w:t>
      </w:r>
    </w:p>
    <w:p>
      <w:r>
        <w:rPr>
          <w:b/>
          <w:u w:val="single"/>
        </w:rPr>
        <w:t xml:space="preserve">163887</w:t>
      </w:r>
    </w:p>
    <w:p>
      <w:r>
        <w:t xml:space="preserve">Väärin. Vastaavuus. @HitlersSyntymäpäivä: En ole seksistinen vihaan poikia ja tyttöjä yhtä paljon.</w:t>
      </w:r>
    </w:p>
    <w:p>
      <w:r>
        <w:rPr>
          <w:b/>
          <w:u w:val="single"/>
        </w:rPr>
        <w:t xml:space="preserve">163888</w:t>
      </w:r>
    </w:p>
    <w:p>
      <w:r>
        <w:t xml:space="preserve">RT @NoToFeminism: I don't need fisesm women WANT to be stared at and catcalled when they wear revealing clothes that's why they invented th....</w:t>
      </w:r>
    </w:p>
    <w:p>
      <w:r>
        <w:rPr>
          <w:b/>
          <w:u w:val="single"/>
        </w:rPr>
        <w:t xml:space="preserve">163889</w:t>
      </w:r>
    </w:p>
    <w:p>
      <w:r>
        <w:t xml:space="preserve">RT @RenaissanceReez Ei ole seksistinen, mutta lupaan, että naiset elävät herkkäuskoisesti Näkevät asiat aina niin kuin he haluavat niiden olevan todellisuuden sijaan.</w:t>
      </w:r>
    </w:p>
    <w:p>
      <w:r>
        <w:rPr>
          <w:b/>
          <w:u w:val="single"/>
        </w:rPr>
        <w:t xml:space="preserve">163890</w:t>
      </w:r>
    </w:p>
    <w:p>
      <w:r>
        <w:t xml:space="preserve">MIEHEN MIELIPIDE ESITETTY FAKTANA ALERT @snwojcik Kutsukaa minua seksistiksi, mutta koskaan ei ole ollut hauskaa naista stand up -koomikkoa.</w:t>
      </w:r>
    </w:p>
    <w:p>
      <w:r>
        <w:rPr>
          <w:b/>
          <w:u w:val="single"/>
        </w:rPr>
        <w:t xml:space="preserve">163891</w:t>
      </w:r>
    </w:p>
    <w:p>
      <w:r>
        <w:t xml:space="preserve">RT @ignorant_joe Kutsukaa minua seksistiksi, mutta en voi kuunnella mitään naispuolisia urheilutoimittajia tai edes pitää heidän tietojaan uskottavina.</w:t>
      </w:r>
    </w:p>
    <w:p>
      <w:r>
        <w:rPr>
          <w:b/>
          <w:u w:val="single"/>
        </w:rPr>
        <w:t xml:space="preserve">163892</w:t>
      </w:r>
    </w:p>
    <w:p>
      <w:r>
        <w:t xml:space="preserve">RT @Wood_Chopper_: Se on typerää AF En ole seksistinen, mutta siskoni on helvetin hemmoteltu isin pikku tyttö, jonka ei ole tarvinnut tehdä töitä tai ponnistella päivääkään....</w:t>
      </w:r>
    </w:p>
    <w:p>
      <w:r>
        <w:rPr>
          <w:b/>
          <w:u w:val="single"/>
        </w:rPr>
        <w:t xml:space="preserve">163893</w:t>
      </w:r>
    </w:p>
    <w:p>
      <w:r>
        <w:t xml:space="preserve">Vau, EI @mikehomosapien @sie_kensou77 @TrustedTrevor nykypäivän feministi luulee, että "opettaa miehiä olemaan raiskaamatta" ei ole seksististä, mutta se on sitä.</w:t>
      </w:r>
    </w:p>
    <w:p>
      <w:r>
        <w:rPr>
          <w:b/>
          <w:u w:val="single"/>
        </w:rPr>
        <w:t xml:space="preserve">163894</w:t>
      </w:r>
    </w:p>
    <w:p>
      <w:r>
        <w:t xml:space="preserve">RT @TrustedTrevor: Radfemit luulevat, että miehet ovat syyllisiä, vaikka useimmiten toiset femit tekevät sitä eri ryhmille keskenään #GamerGate htt....</w:t>
      </w:r>
    </w:p>
    <w:p>
      <w:r>
        <w:rPr>
          <w:b/>
          <w:u w:val="single"/>
        </w:rPr>
        <w:t xml:space="preserve">163895</w:t>
      </w:r>
    </w:p>
    <w:p>
      <w:r>
        <w:t xml:space="preserve">RT @DeaniesWienies: ???? En ole seksistinen, mutta hmmm mielestäni koko tasa-arvojuttu on karkaamassa käsistä. Olemme erilaisia, ...</w:t>
      </w:r>
    </w:p>
    <w:p>
      <w:r>
        <w:rPr>
          <w:b/>
          <w:u w:val="single"/>
        </w:rPr>
        <w:t xml:space="preserve">163896</w:t>
      </w:r>
    </w:p>
    <w:p>
      <w:r>
        <w:t xml:space="preserve">RT @RichardMeal @sir_lummox Ehkä heidän pitäisi keskittyä siihen? Vähemmän kusipäitä jalkapalloon. #notsexist</w:t>
      </w:r>
    </w:p>
    <w:p>
      <w:r>
        <w:rPr>
          <w:b/>
          <w:u w:val="single"/>
        </w:rPr>
        <w:t xml:space="preserve">163897</w:t>
      </w:r>
    </w:p>
    <w:p>
      <w:r>
        <w:t xml:space="preserve">RT @sir_lummox: @RichardMeal "No poika, olet tehnyt kasan maaleja nuorisomaajoukkueelle, mutta emme voi tehdä sinusta ammattilaista, koska sinä....</w:t>
      </w:r>
    </w:p>
    <w:p>
      <w:r>
        <w:rPr>
          <w:b/>
          <w:u w:val="single"/>
        </w:rPr>
        <w:t xml:space="preserve">163898</w:t>
      </w:r>
    </w:p>
    <w:p>
      <w:r>
        <w:t xml:space="preserve">RT @shubHASHISH Ilmeisesti tämä Big Boss 8 on käsikirjoitettu ja väärennös. Oletko koskaan nähnyt naista, jolla on näin vähän matkatavaroita? #notsexist #plissescooz</w:t>
      </w:r>
    </w:p>
    <w:p>
      <w:r>
        <w:rPr>
          <w:b/>
          <w:u w:val="single"/>
        </w:rPr>
        <w:t xml:space="preserve">163899</w:t>
      </w:r>
    </w:p>
    <w:p>
      <w:r>
        <w:t xml:space="preserve">RT @JoshuaYowler En ole seksistinen. Mutta hitto. Haluatko tasa-arvoa? Opettele olemaan vetämättä "olen nainen" -korttia.</w:t>
      </w:r>
    </w:p>
    <w:p>
      <w:r>
        <w:rPr>
          <w:b/>
          <w:u w:val="single"/>
        </w:rPr>
        <w:t xml:space="preserve">163900</w:t>
      </w:r>
    </w:p>
    <w:p>
      <w:r>
        <w:t xml:space="preserve">RT @JordanWalker654 Onnekas, että pääsin bussista hengissä #womenbusdriverproblems #notsexist #notsexist</w:t>
      </w:r>
    </w:p>
    <w:p>
      <w:r>
        <w:rPr>
          <w:b/>
          <w:u w:val="single"/>
        </w:rPr>
        <w:t xml:space="preserve">163901</w:t>
      </w:r>
    </w:p>
    <w:p>
      <w:r>
        <w:t xml:space="preserve">Minulla on vihje sinulle minun usename @et_tweet_home En ole seksistinen, mutta en voi katsoa jalkapallo-ottelua, jossa on naispuolinen selostaja, idk miksi.</w:t>
      </w:r>
    </w:p>
    <w:p>
      <w:r>
        <w:rPr>
          <w:b/>
          <w:u w:val="single"/>
        </w:rPr>
        <w:t xml:space="preserve">163902</w:t>
      </w:r>
    </w:p>
    <w:p>
      <w:r>
        <w:t xml:space="preserve">RT @aristeodgo95 Vannon, etten ole seksistinen, mutta hitto! Joidenkin naisten ei pitäisi olla auton ratissa...</w:t>
      </w:r>
    </w:p>
    <w:p>
      <w:r>
        <w:rPr>
          <w:b/>
          <w:u w:val="single"/>
        </w:rPr>
        <w:t xml:space="preserve">163903</w:t>
      </w:r>
    </w:p>
    <w:p>
      <w:r>
        <w:t xml:space="preserve">Um @Iaaine en ole seksistinen, mutta on joitakin asioita, joita tyttöjen ei pitäisi tehdä.</w:t>
      </w:r>
    </w:p>
    <w:p>
      <w:r>
        <w:rPr>
          <w:b/>
          <w:u w:val="single"/>
        </w:rPr>
        <w:t xml:space="preserve">163904</w:t>
      </w:r>
    </w:p>
    <w:p>
      <w:r>
        <w:t xml:space="preserve">RT @Connor_Reed77: En ole seksistinen, mutta nhl:n ei missään nimessä pitäisi päästää naisia sisään. He pelaavat peliä, jossa ei tarkisteta. Se on kaksi täysin eri...</w:t>
      </w:r>
    </w:p>
    <w:p>
      <w:r>
        <w:rPr>
          <w:b/>
          <w:u w:val="single"/>
        </w:rPr>
        <w:t xml:space="preserve">163905</w:t>
      </w:r>
    </w:p>
    <w:p>
      <w:r>
        <w:t xml:space="preserve">RT @SOULxciety En ole seksistinen, mutta naiset hermostuvat toisista naisista typeristä syistä. Naiset sanovat jatkuvasti, että heillä on "vihaajia"</w:t>
      </w:r>
    </w:p>
    <w:p>
      <w:r>
        <w:rPr>
          <w:b/>
          <w:u w:val="single"/>
        </w:rPr>
        <w:t xml:space="preserve">163906</w:t>
      </w:r>
    </w:p>
    <w:p>
      <w:r>
        <w:t xml:space="preserve">RT @stuartreeves En ole seksistinen, mutta ajatus kokonaan naispuolisesta Ghostbusters 3:sta pelottaa minua enemmän kuin mikään kummitus, jonka he voisivat keksiä! #badidea</w:t>
      </w:r>
    </w:p>
    <w:p>
      <w:r>
        <w:rPr>
          <w:b/>
          <w:u w:val="single"/>
        </w:rPr>
        <w:t xml:space="preserve">163907</w:t>
      </w:r>
    </w:p>
    <w:p>
      <w:r>
        <w:t xml:space="preserve">RT @M_delaFontaine: @mmjspelman @Stedman77Claire @mandbeck @YoungsMaggie @beckym1985 kyllä, en ole seksistinen, mutta se on hyvin paljon naisten työtä</w:t>
      </w:r>
    </w:p>
    <w:p>
      <w:r>
        <w:rPr>
          <w:b/>
          <w:u w:val="single"/>
        </w:rPr>
        <w:t xml:space="preserve">163908</w:t>
      </w:r>
    </w:p>
    <w:p>
      <w:r>
        <w:t xml:space="preserve">RT @TiquanGray: En ole seksistinen, mutta naiset yrittävät nyt sanoa olevansa parempia kuin miehet, kun he ovat käyneet läpi niin paljon historiaa sanomalla....</w:t>
      </w:r>
    </w:p>
    <w:p>
      <w:r>
        <w:rPr>
          <w:b/>
          <w:u w:val="single"/>
        </w:rPr>
        <w:t xml:space="preserve">163909</w:t>
      </w:r>
    </w:p>
    <w:p>
      <w:r>
        <w:t xml:space="preserve">WOW TOP SHELF COMEDY @TommyVirtue Siri En ole varma, pitäisikö minun kuunnella naisia, jotka antavat minulle ajo-ohjeita #sorry #notsexist #notsexist</w:t>
      </w:r>
    </w:p>
    <w:p>
      <w:r>
        <w:rPr>
          <w:b/>
          <w:u w:val="single"/>
        </w:rPr>
        <w:t xml:space="preserve">163910</w:t>
      </w:r>
    </w:p>
    <w:p>
      <w:r>
        <w:t xml:space="preserve">RT @nkilgore67: Se vituttaa minua, kun tytöt, jotka eivät tiedä jalkapallosta yhtään mitään, voittavat valtavia vetoja: Kutsu minua seksistiksi, mutta minua vituttaa, kun tytöt, jotka eivät tiedä jalkapallosta yhtään mitään, voittavat suuria vetoja. #WomenAgainstFeminis...</w:t>
      </w:r>
    </w:p>
    <w:p>
      <w:r>
        <w:rPr>
          <w:b/>
          <w:u w:val="single"/>
        </w:rPr>
        <w:t xml:space="preserve">163911</w:t>
      </w:r>
    </w:p>
    <w:p>
      <w:r>
        <w:t xml:space="preserve">RT @Lewis__Duncan En ole seksistinen, mutta naispuolinen Ghostbusters olisi aivan kamalaa...</w:t>
      </w:r>
    </w:p>
    <w:p>
      <w:r>
        <w:rPr>
          <w:b/>
          <w:u w:val="single"/>
        </w:rPr>
        <w:t xml:space="preserve">163912</w:t>
      </w:r>
    </w:p>
    <w:p>
      <w:r>
        <w:t xml:space="preserve">RT @CasaMirth: Ghostbusters 3:n huhu, jossa on naisia, ei ole seksistinen, mutta en myöskään todellakaan pidä huhusta, että Ghostbusters 3:ssa olisi naisia. Mitä seuraavaksi? Steel Magnolias 2, jossa on d...</w:t>
      </w:r>
    </w:p>
    <w:p>
      <w:r>
        <w:rPr>
          <w:b/>
          <w:u w:val="single"/>
        </w:rPr>
        <w:t xml:space="preserve">163913</w:t>
      </w:r>
    </w:p>
    <w:p>
      <w:r>
        <w:t xml:space="preserve">RT @TooBadDJs En ole lainkaan seksistinen, mutta en halua katsoa Ghostbusters-elokuvaa, jossa on vain naisia #SoSueMe</w:t>
      </w:r>
    </w:p>
    <w:p>
      <w:r>
        <w:rPr>
          <w:b/>
          <w:u w:val="single"/>
        </w:rPr>
        <w:t xml:space="preserve">163914</w:t>
      </w:r>
    </w:p>
    <w:p>
      <w:r>
        <w:t xml:space="preserve">RT @jackgillhouse: Ghostbusters 3, jossa ei ole mitään yhteyttä alkuperäisiin elokuviin, on mahdollisesti pahin...</w:t>
      </w:r>
    </w:p>
    <w:p>
      <w:r>
        <w:rPr>
          <w:b/>
          <w:u w:val="single"/>
        </w:rPr>
        <w:t xml:space="preserve">163915</w:t>
      </w:r>
    </w:p>
    <w:p>
      <w:r>
        <w:t xml:space="preserve">"En ole seksistinen, minusta vain tulee välittömästi kiivas naisia kohtaan, jotka syyttävät minua seksismistä." "En ole seksistinen."</w:t>
      </w:r>
    </w:p>
    <w:p>
      <w:r>
        <w:rPr>
          <w:b/>
          <w:u w:val="single"/>
        </w:rPr>
        <w:t xml:space="preserve">163916</w:t>
      </w:r>
    </w:p>
    <w:p>
      <w:r>
        <w:t xml:space="preserve">RT @Matty_Hammons En ole seksistinen, mutta tytöt valittavat jatkuvasti asioista televisiossa, se on ärsyttävää.</w:t>
      </w:r>
    </w:p>
    <w:p>
      <w:r>
        <w:rPr>
          <w:b/>
          <w:u w:val="single"/>
        </w:rPr>
        <w:t xml:space="preserve">163917</w:t>
      </w:r>
    </w:p>
    <w:p>
      <w:r>
        <w:t xml:space="preserve">RT @_SHARMAI En ole seksistinen, mutta en todellakaan fw naisräppäreitä.</w:t>
      </w:r>
    </w:p>
    <w:p>
      <w:r>
        <w:rPr>
          <w:b/>
          <w:u w:val="single"/>
        </w:rPr>
        <w:t xml:space="preserve">163918</w:t>
      </w:r>
    </w:p>
    <w:p>
      <w:r>
        <w:t xml:space="preserve">RT @SheaRettler Badgersin naispuolinen urheilutoimittaja saa minut käyttämään mykistyspainiketta #notsexistinen</w:t>
      </w:r>
    </w:p>
    <w:p>
      <w:r>
        <w:rPr>
          <w:b/>
          <w:u w:val="single"/>
        </w:rPr>
        <w:t xml:space="preserve">163919</w:t>
      </w:r>
    </w:p>
    <w:p>
      <w:r>
        <w:t xml:space="preserve">RT @831SNEAKS En ole seksistinen, mutta en halua koskaan saada tytärtä, koska tytötkin tietävät, millaisia tytöt ovat.</w:t>
      </w:r>
    </w:p>
    <w:p>
      <w:r>
        <w:rPr>
          <w:b/>
          <w:u w:val="single"/>
        </w:rPr>
        <w:t xml:space="preserve">163920</w:t>
      </w:r>
    </w:p>
    <w:p>
      <w:r>
        <w:t xml:space="preserve">Kyllä @olijwilliams Kutsu minua seksistiksi, jos haluat, mutta en pidä naiskoomikoista. En tiedä mitä sanoa. Ovatko he hauskoja?</w:t>
      </w:r>
    </w:p>
    <w:p>
      <w:r>
        <w:rPr>
          <w:b/>
          <w:u w:val="single"/>
        </w:rPr>
        <w:t xml:space="preserve">163921</w:t>
      </w:r>
    </w:p>
    <w:p>
      <w:r>
        <w:t xml:space="preserve">Olet lähimpänä sitä @travisnashh älä kutsu minua seksistiksi, koska olen kaukana siitä, mutta pyhä vittu vihaan naispuolisia aktivisteja.</w:t>
      </w:r>
    </w:p>
    <w:p>
      <w:r>
        <w:rPr>
          <w:b/>
          <w:u w:val="single"/>
        </w:rPr>
        <w:t xml:space="preserve">163922</w:t>
      </w:r>
    </w:p>
    <w:p>
      <w:r>
        <w:t xml:space="preserve">RT @travisnashh: @YesYoureSexist koska vihaat ryhmää ei tee sinusta seksistiä, idiootti.</w:t>
      </w:r>
    </w:p>
    <w:p>
      <w:r>
        <w:rPr>
          <w:b/>
          <w:u w:val="single"/>
        </w:rPr>
        <w:t xml:space="preserve">163923</w:t>
      </w:r>
    </w:p>
    <w:p>
      <w:r>
        <w:t xml:space="preserve">RT @RyanGebble Hei, en ole seksisti, mutta jos luulet, että naispuolinen Shepard on parempi kuin miespuolinen Shepard Mass Effectissä, olet periaatteessa rikki.</w:t>
      </w:r>
    </w:p>
    <w:p>
      <w:r>
        <w:rPr>
          <w:b/>
          <w:u w:val="single"/>
        </w:rPr>
        <w:t xml:space="preserve">163924</w:t>
      </w:r>
    </w:p>
    <w:p>
      <w:r>
        <w:t xml:space="preserve">RT @MayatYahya Ei seksistinen, mutta ei ole sama asia, kun nainen esittää MOTD:tä..haista vittu, hae Gary takaisin.</w:t>
      </w:r>
    </w:p>
    <w:p>
      <w:r>
        <w:rPr>
          <w:b/>
          <w:u w:val="single"/>
        </w:rPr>
        <w:t xml:space="preserve">163925</w:t>
      </w:r>
    </w:p>
    <w:p>
      <w:r>
        <w:t xml:space="preserve">Olen melko varma, että peruutus siirtää bussia, ei maata. @LiamMacL45 En ole seksistinen, mutta tämä naispuolinen bussikuski ei osaa peruuttaa omaisuutta.</w:t>
      </w:r>
    </w:p>
    <w:p>
      <w:r>
        <w:rPr>
          <w:b/>
          <w:u w:val="single"/>
        </w:rPr>
        <w:t xml:space="preserve">163926</w:t>
      </w:r>
    </w:p>
    <w:p>
      <w:r>
        <w:t xml:space="preserve">RT @RyanGebble: FemShep on kirjaimellisesti miespuolinen Shepard tisseillä, he eivät eroa toisistaan.</w:t>
      </w:r>
    </w:p>
    <w:p>
      <w:r>
        <w:rPr>
          <w:b/>
          <w:u w:val="single"/>
        </w:rPr>
        <w:t xml:space="preserve">163927</w:t>
      </w:r>
    </w:p>
    <w:p>
      <w:r>
        <w:t xml:space="preserve">RT @RyanGebble: @YesYoureSexist Koska FemShep oli hahmo, joka luotiin lepyttelemään ihmisiä säälittävällä tavalla, eikä se lisännyt syvyyttä tai minkäänlaista er...</w:t>
      </w:r>
    </w:p>
    <w:p>
      <w:r>
        <w:rPr>
          <w:b/>
          <w:u w:val="single"/>
        </w:rPr>
        <w:t xml:space="preserve">163928</w:t>
      </w:r>
    </w:p>
    <w:p>
      <w:r>
        <w:t xml:space="preserve">RT @bam_bambam3 Vihaan helvetin rikkaita snobistisia naisia, jotka eivät tiedä paikkaansa miesten edessä! #notsexist #justventing</w:t>
      </w:r>
    </w:p>
    <w:p>
      <w:r>
        <w:rPr>
          <w:b/>
          <w:u w:val="single"/>
        </w:rPr>
        <w:t xml:space="preserve">163929</w:t>
      </w:r>
    </w:p>
    <w:p>
      <w:r>
        <w:t xml:space="preserve">En näe sinua lentäjän lupakirjan kanssa. @Rennie93 Naisten on vaikea ajaa autoja.. Silti meillä on yksi, joka lentää lentokonettamme #notsexist #justhonest</w:t>
      </w:r>
    </w:p>
    <w:p>
      <w:r>
        <w:rPr>
          <w:b/>
          <w:u w:val="single"/>
        </w:rPr>
        <w:t xml:space="preserve">163930</w:t>
      </w:r>
    </w:p>
    <w:p>
      <w:r>
        <w:t xml:space="preserve">RT @JJFComedy Suurin osa naisista on huonoja kuljettajia aivan kuten suurin osa miehistä on idioottimaisia kuskeja #tasa-arvo #ei-seksistinen #fakta #LATraffic</w:t>
      </w:r>
    </w:p>
    <w:p>
      <w:r>
        <w:rPr>
          <w:b/>
          <w:u w:val="single"/>
        </w:rPr>
        <w:t xml:space="preserve">163931</w:t>
      </w:r>
    </w:p>
    <w:p>
      <w:r>
        <w:t xml:space="preserve">Lapsilta puuttuu analyysin syvyys @17snelson En halua kuunnella tyttöjuontajaa, kun katson Iowan peliä. #sorry #notsexist</w:t>
      </w:r>
    </w:p>
    <w:p>
      <w:r>
        <w:rPr>
          <w:b/>
          <w:u w:val="single"/>
        </w:rPr>
        <w:t xml:space="preserve">163932</w:t>
      </w:r>
    </w:p>
    <w:p>
      <w:r>
        <w:t xml:space="preserve">RT @DanielColetta: @ScottCarasik, mutta katson mieluummin kahta nimetöntä welterweightiä kuin Layla Alia parhaassa iässään. Ei seksistinen, mutta miehet &amp;amp; naiset compe....</w:t>
      </w:r>
    </w:p>
    <w:p>
      <w:r>
        <w:rPr>
          <w:b/>
          <w:u w:val="single"/>
        </w:rPr>
        <w:t xml:space="preserve">163933</w:t>
      </w:r>
    </w:p>
    <w:p>
      <w:r>
        <w:t xml:space="preserve">RT @Vakeel_mem Kaksi hauskinta Twitter-tiliä: älykkään miehen ja tyhmän naisen tilit ;) #NotSexist #SoPlease :P</w:t>
      </w:r>
    </w:p>
    <w:p>
      <w:r>
        <w:rPr>
          <w:b/>
          <w:u w:val="single"/>
        </w:rPr>
        <w:t xml:space="preserve">163934</w:t>
      </w:r>
    </w:p>
    <w:p>
      <w:r>
        <w:t xml:space="preserve">RT @AA_Messinger Vannon, etten ole seksistinen, mutta naiset EIVÄT VOI ajaa.</w:t>
      </w:r>
    </w:p>
    <w:p>
      <w:r>
        <w:rPr>
          <w:b/>
          <w:u w:val="single"/>
        </w:rPr>
        <w:t xml:space="preserve">163935</w:t>
      </w:r>
    </w:p>
    <w:p>
      <w:r>
        <w:t xml:space="preserve">RT @oglesbeast Kieltäydyn katsomasta jalkapallo-ottelua, jos selostajana on nainen. En ole seksistinen, mutta jotkut ihmiset eivät vain kuulu joihinkin asioihin...</w:t>
      </w:r>
    </w:p>
    <w:p>
      <w:r>
        <w:rPr>
          <w:b/>
          <w:u w:val="single"/>
        </w:rPr>
        <w:t xml:space="preserve">163936</w:t>
      </w:r>
    </w:p>
    <w:p>
      <w:r>
        <w:t xml:space="preserve">RT @Basedmane En ole seksisti, mutta en voi kuunnella miesten urheilun naiskommentaattoreita.</w:t>
      </w:r>
    </w:p>
    <w:p>
      <w:r>
        <w:rPr>
          <w:b/>
          <w:u w:val="single"/>
        </w:rPr>
        <w:t xml:space="preserve">163937</w:t>
      </w:r>
    </w:p>
    <w:p>
      <w:r>
        <w:t xml:space="preserve">RT @Lord_Marx En ole seksisti, mutta vihaan kaikkia naisräppäreitä.</w:t>
      </w:r>
    </w:p>
    <w:p>
      <w:r>
        <w:rPr>
          <w:b/>
          <w:u w:val="single"/>
        </w:rPr>
        <w:t xml:space="preserve">163938</w:t>
      </w:r>
    </w:p>
    <w:p>
      <w:r>
        <w:t xml:space="preserve">Itse asiassa tarvitset apua @purexelegance Kutsu minua seksistiksi, mutta näen painajaisia Nancy Pelosista, Hillary Clintonista ja Elizabeth Warrenista.</w:t>
      </w:r>
    </w:p>
    <w:p>
      <w:r>
        <w:rPr>
          <w:b/>
          <w:u w:val="single"/>
        </w:rPr>
        <w:t xml:space="preserve">163939</w:t>
      </w:r>
    </w:p>
    <w:p>
      <w:r>
        <w:t xml:space="preserve">RT @philmcaleavey: Haha...</w:t>
      </w:r>
    </w:p>
    <w:p>
      <w:r>
        <w:rPr>
          <w:b/>
          <w:u w:val="single"/>
        </w:rPr>
        <w:t xml:space="preserve">163940</w:t>
      </w:r>
    </w:p>
    <w:p>
      <w:r>
        <w:t xml:space="preserve">RT @spencerb14: En ole seksisti tai mitään, mutta ajatus naispuolisesta Captain Marvelista ärsyttää minua, pitäydy alkuperäisessä. Sama pätee myös fem...</w:t>
      </w:r>
    </w:p>
    <w:p>
      <w:r>
        <w:rPr>
          <w:b/>
          <w:u w:val="single"/>
        </w:rPr>
        <w:t xml:space="preserve">163941</w:t>
      </w:r>
    </w:p>
    <w:p>
      <w:r>
        <w:t xml:space="preserve">Poimi joku oman kokoisesi. @killYRidol @miamoughanni En pelkää lyödä naista en ole seksistinen x</w:t>
      </w:r>
    </w:p>
    <w:p>
      <w:r>
        <w:rPr>
          <w:b/>
          <w:u w:val="single"/>
        </w:rPr>
        <w:t xml:space="preserve">163942</w:t>
      </w:r>
    </w:p>
    <w:p>
      <w:r>
        <w:t xml:space="preserve">JUST FELT THE NEED 2 EXPRESS THIS 4 SOME REASON @benjorrell Älä ymmärrä minua väärin, en ole seksistinen, mutta naisinsinöörien näkeminen työmaalla on outoa.</w:t>
      </w:r>
    </w:p>
    <w:p>
      <w:r>
        <w:rPr>
          <w:b/>
          <w:u w:val="single"/>
        </w:rPr>
        <w:t xml:space="preserve">163943</w:t>
      </w:r>
    </w:p>
    <w:p>
      <w:r>
        <w:t xml:space="preserve">RT @CrownDominus Kutsukaa minua seksistiksi jos haluatte, mutta se on totta, milloin viimeksi kuulitte jonkun eronneen melko hiljaisesta tytöstä ?</w:t>
      </w:r>
    </w:p>
    <w:p>
      <w:r>
        <w:rPr>
          <w:b/>
          <w:u w:val="single"/>
        </w:rPr>
        <w:t xml:space="preserve">163944</w:t>
      </w:r>
    </w:p>
    <w:p>
      <w:r>
        <w:t xml:space="preserve">@JaffaRef "Naisurheilu on tyhmää" --&amp;gt; "En maksa naisurheilun katsomisesta" --&amp;gt; "miksi naisille maksetaan $, jos kukaan ei katso heitä?"</w:t>
      </w:r>
    </w:p>
    <w:p>
      <w:r>
        <w:rPr>
          <w:b/>
          <w:u w:val="single"/>
        </w:rPr>
        <w:t xml:space="preserve">163945</w:t>
      </w:r>
    </w:p>
    <w:p>
      <w:r>
        <w:t xml:space="preserve">RT @Cam_Matthews97 Kutsu minua seksistiksi, mutta olenko ainoa ihminen, joka ei pidä yhtään naiskoomikkoa millään tavalla hauskana.</w:t>
      </w:r>
    </w:p>
    <w:p>
      <w:r>
        <w:rPr>
          <w:b/>
          <w:u w:val="single"/>
        </w:rPr>
        <w:t xml:space="preserve">163946</w:t>
      </w:r>
    </w:p>
    <w:p>
      <w:r>
        <w:t xml:space="preserve">RT @carlyfreddy: En ole seksisti, mutta tytöt eivät voi kääriä burritoja chipotlessa...... Se taitaa olla tunnettu tosiasia. NO NIIN, NAISET, NOSTAKAA VAUHTIA.</w:t>
      </w:r>
    </w:p>
    <w:p>
      <w:r>
        <w:rPr>
          <w:b/>
          <w:u w:val="single"/>
        </w:rPr>
        <w:t xml:space="preserve">163947</w:t>
      </w:r>
    </w:p>
    <w:p>
      <w:r>
        <w:t xml:space="preserve">RT @NICKatnightt En ole seksistinen, mutta kaikki ESPN:n naiset näyttävät täysin eksyneiltä, kun miehet alkavat puhua jalkapallosta.</w:t>
      </w:r>
    </w:p>
    <w:p>
      <w:r>
        <w:rPr>
          <w:b/>
          <w:u w:val="single"/>
        </w:rPr>
        <w:t xml:space="preserve">163948</w:t>
      </w:r>
    </w:p>
    <w:p>
      <w:r>
        <w:t xml:space="preserve">@JulianSemenza Jos et ole huomannut, feministit vastustavat kuvien ottamista kenestäkään ilman hänen suostumustaan. Hieno olkinukke kuitenkin, roskasakki.</w:t>
      </w:r>
    </w:p>
    <w:p>
      <w:r>
        <w:rPr>
          <w:b/>
          <w:u w:val="single"/>
        </w:rPr>
        <w:t xml:space="preserve">163949</w:t>
      </w:r>
    </w:p>
    <w:p>
      <w:r>
        <w:t xml:space="preserve">Koska se sopii niin hyvin kouluun! @Whack_ En ole seksistinen, mutta kuolen nauruun, kun kaverit luokassa tekevät seksistisiä vitsejä.</w:t>
      </w:r>
    </w:p>
    <w:p>
      <w:r>
        <w:rPr>
          <w:b/>
          <w:u w:val="single"/>
        </w:rPr>
        <w:t xml:space="preserve">163950</w:t>
      </w:r>
    </w:p>
    <w:p>
      <w:r>
        <w:t xml:space="preserve">Oletan, että sinä ajelet omasi? @skelato_r En ole seksisti. Mutta naisten pitäisi ajella jalkansa.</w:t>
      </w:r>
    </w:p>
    <w:p>
      <w:r>
        <w:rPr>
          <w:b/>
          <w:u w:val="single"/>
        </w:rPr>
        <w:t xml:space="preserve">163951</w:t>
      </w:r>
    </w:p>
    <w:p>
      <w:r>
        <w:t xml:space="preserve">RT @JstnDvs_13 En voi sietää yhtäkään naispuolista urheilukommentaattoria. En ole seksistinen, mutta ainoat, joita on, ovat ihan tyhmiä kuin paska.</w:t>
      </w:r>
    </w:p>
    <w:p>
      <w:r>
        <w:rPr>
          <w:b/>
          <w:u w:val="single"/>
        </w:rPr>
        <w:t xml:space="preserve">163952</w:t>
      </w:r>
    </w:p>
    <w:p>
      <w:r>
        <w:t xml:space="preserve">RT @Big_PoppaGaines En ole seksistinen, mutta en voi sietää naispuolisia urheilukommentaattoreita.</w:t>
      </w:r>
    </w:p>
    <w:p>
      <w:r>
        <w:rPr>
          <w:b/>
          <w:u w:val="single"/>
        </w:rPr>
        <w:t xml:space="preserve">163953</w:t>
      </w:r>
    </w:p>
    <w:p>
      <w:r>
        <w:t xml:space="preserve">RT @rkp12588: @YesYoureSexist @DaveGreene11 Halusin vain huomauttaa, että ulkomailla työskentelevät eivät ole pelkästään naisia hikipajoissa... http://t.co/8EvgBu...</w:t>
      </w:r>
    </w:p>
    <w:p>
      <w:r>
        <w:rPr>
          <w:b/>
          <w:u w:val="single"/>
        </w:rPr>
        <w:t xml:space="preserve">163954</w:t>
      </w:r>
    </w:p>
    <w:p>
      <w:r>
        <w:t xml:space="preserve">RT @Moni_KidD Tää ei oo #SEXIST mutta mun vastakkainen sukupuoli ei osaa ajaa paskaakaan!!!!</w:t>
      </w:r>
    </w:p>
    <w:p>
      <w:r>
        <w:rPr>
          <w:b/>
          <w:u w:val="single"/>
        </w:rPr>
        <w:t xml:space="preserve">163955</w:t>
      </w:r>
    </w:p>
    <w:p>
      <w:r>
        <w:t xml:space="preserve">Itsetuntemus kriittisen alhaisella tasolla @YouknowitsDoug im ei ole seksistinen, mutta jotkut ämmät ovat tyhmiä.</w:t>
      </w:r>
    </w:p>
    <w:p>
      <w:r>
        <w:rPr>
          <w:b/>
          <w:u w:val="single"/>
        </w:rPr>
        <w:t xml:space="preserve">163956</w:t>
      </w:r>
    </w:p>
    <w:p>
      <w:r>
        <w:t xml:space="preserve">RT @CBD4life En ole seksistinen, mutta en pidä siitä, kun tytöt ovat urheilupuheohjelmissa.</w:t>
      </w:r>
    </w:p>
    <w:p>
      <w:r>
        <w:rPr>
          <w:b/>
          <w:u w:val="single"/>
        </w:rPr>
        <w:t xml:space="preserve">163957</w:t>
      </w:r>
    </w:p>
    <w:p>
      <w:r>
        <w:t xml:space="preserve">RT @Banthemoms En ole seksistinen, mutta vihaan feministejä naisilla on jo yhtäläiset oikeudet, lopeta valittaminen.</w:t>
      </w:r>
    </w:p>
    <w:p>
      <w:r>
        <w:rPr>
          <w:b/>
          <w:u w:val="single"/>
        </w:rPr>
        <w:t xml:space="preserve">163958</w:t>
      </w:r>
    </w:p>
    <w:p>
      <w:r>
        <w:t xml:space="preserve">Ei tarvitse pyytää anteeksi; kukaan ei välitä mielipiteestäsi @LeggUSMC En ole seksisti, mutta naiset eivät kuulu jalkaväkeen. Olen pahoillani.</w:t>
      </w:r>
    </w:p>
    <w:p>
      <w:r>
        <w:rPr>
          <w:b/>
          <w:u w:val="single"/>
        </w:rPr>
        <w:t xml:space="preserve">163959</w:t>
      </w:r>
    </w:p>
    <w:p>
      <w:r>
        <w:t xml:space="preserve">RT @wk1jase En ole seksistinen, mutta heidän on todella vaikea toimia toisin. #franga</w:t>
      </w:r>
    </w:p>
    <w:p>
      <w:r>
        <w:rPr>
          <w:b/>
          <w:u w:val="single"/>
        </w:rPr>
        <w:t xml:space="preserve">163960</w:t>
      </w:r>
    </w:p>
    <w:p>
      <w:r>
        <w:t xml:space="preserve">RT @ollie_lobb Miten on mahdollista, että kun naiset vitsailevat miehistä, se ei ole seksististä, mutta toisinpäin se on?</w:t>
      </w:r>
    </w:p>
    <w:p>
      <w:r>
        <w:rPr>
          <w:b/>
          <w:u w:val="single"/>
        </w:rPr>
        <w:t xml:space="preserve">163961</w:t>
      </w:r>
    </w:p>
    <w:p>
      <w:r>
        <w:t xml:space="preserve">Uskon, että oikea termi on bortches @gailsimone @BenDay23 En ole seksistinen , mutta jotkut tytöt ovat rehellisesti sanottuna suoranaisia koivuja.</w:t>
      </w:r>
    </w:p>
    <w:p>
      <w:r>
        <w:rPr>
          <w:b/>
          <w:u w:val="single"/>
        </w:rPr>
        <w:t xml:space="preserve">163962</w:t>
      </w:r>
    </w:p>
    <w:p>
      <w:r>
        <w:t xml:space="preserve">Joo ei mitään tekemistä sen kanssa, että kasvaminen on kerrottu sellaiseksi @liamkiniery Miesten MMA on paljon parempi kuin naisten MMA #notsexist #justbiology</w:t>
      </w:r>
    </w:p>
    <w:p>
      <w:r>
        <w:rPr>
          <w:b/>
          <w:u w:val="single"/>
        </w:rPr>
        <w:t xml:space="preserve">163963</w:t>
      </w:r>
    </w:p>
    <w:p>
      <w:r>
        <w:t xml:space="preserve">RT @Vonta624: En ole seksistinen, mutta en ikinä leikkauttaisi hiuksiani naisella, aivan kuten en ole rasisti, mutta en ikinä söisi kanaa, jonka on paistanut valkoinen p...</w:t>
      </w:r>
    </w:p>
    <w:p>
      <w:r>
        <w:rPr>
          <w:b/>
          <w:u w:val="single"/>
        </w:rPr>
        <w:t xml:space="preserve">163964</w:t>
      </w:r>
    </w:p>
    <w:p>
      <w:r>
        <w:t xml:space="preserve">Käännä kuulokojeesi kovemmalle? Ajatus @C_tWINO En ole seksistinen, mutta on lähes mahdotonta kuunnella, kun tyttö puhuu jalkapallosta ESPN:llä.</w:t>
      </w:r>
    </w:p>
    <w:p>
      <w:r>
        <w:rPr>
          <w:b/>
          <w:u w:val="single"/>
        </w:rPr>
        <w:t xml:space="preserve">163965</w:t>
      </w:r>
    </w:p>
    <w:p>
      <w:r>
        <w:t xml:space="preserve">RT @andythewookie1: @YesYoureSexist: Olet oikeassa, olen runkkari. Mutta minulla ei ole viidessä twiitissä edes tarpeeksi tilaa huomauttaa, kuinka paljon cu....</w:t>
      </w:r>
    </w:p>
    <w:p>
      <w:r>
        <w:rPr>
          <w:b/>
          <w:u w:val="single"/>
        </w:rPr>
        <w:t xml:space="preserve">163966</w:t>
      </w:r>
    </w:p>
    <w:p>
      <w:r>
        <w:t xml:space="preserve">@andythewookie1 Nollasta "kusipääksi" kahdeksassa sekunnissa. Harmi, että tuo sana tarkoittaa oikeasti "olen epävarma itkupilli" eikä kerro minusta mitään.</w:t>
      </w:r>
    </w:p>
    <w:p>
      <w:r>
        <w:rPr>
          <w:b/>
          <w:u w:val="single"/>
        </w:rPr>
        <w:t xml:space="preserve">163967</w:t>
      </w:r>
    </w:p>
    <w:p>
      <w:r>
        <w:t xml:space="preserve">@mxattx @antiquusxy "Vihaan sitä, kun naiset hallitsevat keskustelua omista ongelmistaan, mutta se ei tee minusta seksistiä."</w:t>
      </w:r>
    </w:p>
    <w:p>
      <w:r>
        <w:rPr>
          <w:b/>
          <w:u w:val="single"/>
        </w:rPr>
        <w:t xml:space="preserve">163968</w:t>
      </w:r>
    </w:p>
    <w:p>
      <w:r>
        <w:t xml:space="preserve">RT @BeepsS: @senna1 @BeepsS: En ole seksistinen, mutta vittu jos olet nainen etkä osaa kokki ryhdistäytyä.</w:t>
      </w:r>
    </w:p>
    <w:p>
      <w:r>
        <w:rPr>
          <w:b/>
          <w:u w:val="single"/>
        </w:rPr>
        <w:t xml:space="preserve">163969</w:t>
      </w:r>
    </w:p>
    <w:p>
      <w:r>
        <w:t xml:space="preserve">Olen varma, että tätä twiittiä käytetään jonain päivänä oikeudessa. @Grasspunch Kun huudat raiskausta, valot sammuvat #NotSexist</w:t>
      </w:r>
    </w:p>
    <w:p>
      <w:r>
        <w:rPr>
          <w:b/>
          <w:u w:val="single"/>
        </w:rPr>
        <w:t xml:space="preserve">163970</w:t>
      </w:r>
    </w:p>
    <w:p>
      <w:r>
        <w:t xml:space="preserve">RT @CaptainAxiom Mutta en todellakaan ole seksistinen, mutta pidän siitä, että naiset ovat kotiäitejä. Kotiäidit.</w:t>
      </w:r>
    </w:p>
    <w:p>
      <w:r>
        <w:rPr>
          <w:b/>
          <w:u w:val="single"/>
        </w:rPr>
        <w:t xml:space="preserve">163971</w:t>
      </w:r>
    </w:p>
    <w:p>
      <w:r>
        <w:t xml:space="preserve">RT @cheuya: "Ystävyysvyöhykkeen" käsite perustuu siihen, että seksi on itsestäänselvyys. #wellactually that makes you a rapist</w:t>
      </w:r>
    </w:p>
    <w:p>
      <w:r>
        <w:rPr>
          <w:b/>
          <w:u w:val="single"/>
        </w:rPr>
        <w:t xml:space="preserve">163972</w:t>
      </w:r>
    </w:p>
    <w:p>
      <w:r>
        <w:t xml:space="preserve">RT @cheuya: Älä raiskaa minua</w:t>
      </w:r>
    </w:p>
    <w:p>
      <w:r>
        <w:rPr>
          <w:b/>
          <w:u w:val="single"/>
        </w:rPr>
        <w:t xml:space="preserve">163973</w:t>
      </w:r>
    </w:p>
    <w:p>
      <w:r>
        <w:t xml:space="preserve">RT @cheuya: Väärennetty uhri ruikuttaa raiskaaja kusipäät. Heidän on kuoltava</w:t>
      </w:r>
    </w:p>
    <w:p>
      <w:r>
        <w:rPr>
          <w:b/>
          <w:u w:val="single"/>
        </w:rPr>
        <w:t xml:space="preserve">163974</w:t>
      </w:r>
    </w:p>
    <w:p>
      <w:r>
        <w:t xml:space="preserve">RT @kirbytaylorcox: Kirbykirxox: En ole seksistinen. Mutta en voi kuunnella naisanalyytikon puhuvan mieslajista, jota pelaavat KAIKKI MIEHET. Puhu urheilusta yo...</w:t>
      </w:r>
    </w:p>
    <w:p>
      <w:r>
        <w:rPr>
          <w:b/>
          <w:u w:val="single"/>
        </w:rPr>
        <w:t xml:space="preserve">163975</w:t>
      </w:r>
    </w:p>
    <w:p>
      <w:r>
        <w:t xml:space="preserve">RT @Senor_Andrew: @raquellykelly täsmälleen. Kuten en ole seksistinen, mutta useimmat naispuoliset urheilutoimittajat, joiden olen nähnyt sanovan tyhmää paskaa lol</w:t>
      </w:r>
    </w:p>
    <w:p>
      <w:r>
        <w:rPr>
          <w:b/>
          <w:u w:val="single"/>
        </w:rPr>
        <w:t xml:space="preserve">163976</w:t>
      </w:r>
    </w:p>
    <w:p>
      <w:r>
        <w:t xml:space="preserve">RT @LimitBr8ker Joten, ei todellakaan seksistinen, mutta virheiden pitäisi olla synonyymi naisten koripallolle.</w:t>
      </w:r>
    </w:p>
    <w:p>
      <w:r>
        <w:rPr>
          <w:b/>
          <w:u w:val="single"/>
        </w:rPr>
        <w:t xml:space="preserve">163977</w:t>
      </w:r>
    </w:p>
    <w:p>
      <w:r>
        <w:t xml:space="preserve">Feminismissä se ei ole. @gimpymuse En ole #feministi, en ole #sexisti, olen hemmetin #Equalist. ja mielipiteeni on yhtä pätevä kuin sinun.</w:t>
      </w:r>
    </w:p>
    <w:p>
      <w:r>
        <w:rPr>
          <w:b/>
          <w:u w:val="single"/>
        </w:rPr>
        <w:t xml:space="preserve">163978</w:t>
      </w:r>
    </w:p>
    <w:p>
      <w:r>
        <w:t xml:space="preserve">RT @grexican: @roseveleth OH NO! Taivas varjelkoon miestä pitämästä naista visuaalisesti viehättävänä! KAUHU! Kasva aikuiseksi. #notsexist #freespeech #tiede...</w:t>
      </w:r>
    </w:p>
    <w:p>
      <w:r>
        <w:rPr>
          <w:b/>
          <w:u w:val="single"/>
        </w:rPr>
        <w:t xml:space="preserve">163979</w:t>
      </w:r>
    </w:p>
    <w:p>
      <w:r>
        <w:t xml:space="preserve">RT @grexican: Sorry, en käytä faktoja ensi kerralla. Menen vain muiden massojen mukana, jotka luulevat, ettei eroja ole MITÄÄN....</w:t>
      </w:r>
    </w:p>
    <w:p>
      <w:r>
        <w:rPr>
          <w:b/>
          <w:u w:val="single"/>
        </w:rPr>
        <w:t xml:space="preserve">163980</w:t>
      </w:r>
    </w:p>
    <w:p>
      <w:r>
        <w:t xml:space="preserve">RT @grexican: @YesYoureSexist Muuten, loukkauksesi, joka on suunnattu miehelle ja joka koskee epämiellyttävää hattua, jota käyttävät pääasiassa miehet, tarkoitti...</w:t>
      </w:r>
    </w:p>
    <w:p>
      <w:r>
        <w:rPr>
          <w:b/>
          <w:u w:val="single"/>
        </w:rPr>
        <w:t xml:space="preserve">163981</w:t>
      </w:r>
    </w:p>
    <w:p>
      <w:r>
        <w:t xml:space="preserve">RT @RealConorJones: @RealGabbyLogan Pass on that offer, mutta sanomalla tyhmä nainen ei ole yhtään seksistisempi kuin sanomalla tyhmä mies. tyhmä poika. stupi....</w:t>
      </w:r>
    </w:p>
    <w:p>
      <w:r>
        <w:rPr>
          <w:b/>
          <w:u w:val="single"/>
        </w:rPr>
        <w:t xml:space="preserve">163982</w:t>
      </w:r>
    </w:p>
    <w:p>
      <w:r>
        <w:t xml:space="preserve">RT @calvindh: Hermostun, kun näen #naisen ajavan. Hermostun ERITTÄIN paljon, kun näen naisen ajavan ylinopeutta ajavaa ambulanssia ... #NotSexist</w:t>
      </w:r>
    </w:p>
    <w:p>
      <w:r>
        <w:rPr>
          <w:b/>
          <w:u w:val="single"/>
        </w:rPr>
        <w:t xml:space="preserve">163983</w:t>
      </w:r>
    </w:p>
    <w:p>
      <w:r>
        <w:t xml:space="preserve">"Naisten vessat ovat niin paljon huonompia kuin miesten." "Naisten vessat ovat niin paljon huonompia kuin miesten."  Kaikki ovat samaa mieltä. #fuckthanksgiving</w:t>
      </w:r>
    </w:p>
    <w:p>
      <w:r>
        <w:rPr>
          <w:b/>
          <w:u w:val="single"/>
        </w:rPr>
        <w:t xml:space="preserve">163984</w:t>
      </w:r>
    </w:p>
    <w:p>
      <w:r>
        <w:t xml:space="preserve">RT @JAKETM1998 Vannon, etten ole seksisti... Mutta tämä LouVSKen peliä kuuluttava tyttö on ärsyttävä...</w:t>
      </w:r>
    </w:p>
    <w:p>
      <w:r>
        <w:rPr>
          <w:b/>
          <w:u w:val="single"/>
        </w:rPr>
        <w:t xml:space="preserve">163985</w:t>
      </w:r>
    </w:p>
    <w:p>
      <w:r>
        <w:t xml:space="preserve">RT @MrSteThompson: I'm NOT #sexist but this #woman did a better job of cleaning my car than any #man #handcarwash #norwich RT http://t.co/D....</w:t>
      </w:r>
    </w:p>
    <w:p>
      <w:r>
        <w:rPr>
          <w:b/>
          <w:u w:val="single"/>
        </w:rPr>
        <w:t xml:space="preserve">163986</w:t>
      </w:r>
    </w:p>
    <w:p>
      <w:r>
        <w:t xml:space="preserve">@MrSteThompson "En ole seksistinen, mutta on huomionarvoista, kun nainen yllättää minut osaamisellaan."</w:t>
      </w:r>
    </w:p>
    <w:p>
      <w:r>
        <w:rPr>
          <w:b/>
          <w:u w:val="single"/>
        </w:rPr>
        <w:t xml:space="preserve">163987</w:t>
      </w:r>
    </w:p>
    <w:p>
      <w:r>
        <w:t xml:space="preserve">RT @Lavita_ En edelleenkään pidä tästä naisesta, joka kommentoi Sabcissa pelattavia pelejä.... #NotSexist</w:t>
      </w:r>
    </w:p>
    <w:p>
      <w:r>
        <w:rPr>
          <w:b/>
          <w:u w:val="single"/>
        </w:rPr>
        <w:t xml:space="preserve">163988</w:t>
      </w:r>
    </w:p>
    <w:p>
      <w:r>
        <w:t xml:space="preserve">RT @Strubbestition En ole seksistinen, mutta henkilökohtaisia mielipiteitä ei pitäisi pitää seksistisinä huomautuksina (lähes kaikissa tapauksissa).</w:t>
      </w:r>
    </w:p>
    <w:p>
      <w:r>
        <w:rPr>
          <w:b/>
          <w:u w:val="single"/>
        </w:rPr>
        <w:t xml:space="preserve">163989</w:t>
      </w:r>
    </w:p>
    <w:p>
      <w:r>
        <w:t xml:space="preserve">RT @THECASEYLACEY En ole seksistinen, mutta kuorma-autoa ajava tyttö on minusta outo, mutta jos haluat näyttää lesbolta, niin mikä ettei.</w:t>
      </w:r>
    </w:p>
    <w:p>
      <w:r>
        <w:rPr>
          <w:b/>
          <w:u w:val="single"/>
        </w:rPr>
        <w:t xml:space="preserve">163990</w:t>
      </w:r>
    </w:p>
    <w:p>
      <w:r>
        <w:t xml:space="preserve">RT @ckerr1214: En ole seksisti, mutta naisen ei pitäisi joutua avaamaan ovea, maksamaan laskua tai ajamaan, mutta uskon silti ritarillisuuteen, joten ...</w:t>
      </w:r>
    </w:p>
    <w:p>
      <w:r>
        <w:rPr>
          <w:b/>
          <w:u w:val="single"/>
        </w:rPr>
        <w:t xml:space="preserve">163991</w:t>
      </w:r>
    </w:p>
    <w:p>
      <w:r>
        <w:t xml:space="preserve">RT @howlintwolf Vannon, ettei se ole seksististä, mutta Chase Budingerin vapautus jäljittelee koripalloa heittävää naista.</w:t>
      </w:r>
    </w:p>
    <w:p>
      <w:r>
        <w:rPr>
          <w:b/>
          <w:u w:val="single"/>
        </w:rPr>
        <w:t xml:space="preserve">163992</w:t>
      </w:r>
    </w:p>
    <w:p>
      <w:r>
        <w:t xml:space="preserve">Vau RT @LenLetaylor yip. En ole seksistinen, mutta haluaisin kuristaa tuota naista.</w:t>
      </w:r>
    </w:p>
    <w:p>
      <w:r>
        <w:rPr>
          <w:b/>
          <w:u w:val="single"/>
        </w:rPr>
        <w:t xml:space="preserve">163993</w:t>
      </w:r>
    </w:p>
    <w:p>
      <w:r>
        <w:t xml:space="preserve">RT @DoubleBirdExit Tämä nainen on kauhea virkamies. Ei kuitenkaan siksi, että hän on nainen. En ole seksistinen. Vaan koska hän on tyhmä ämmä. #Cavs.</w:t>
      </w:r>
    </w:p>
    <w:p>
      <w:r>
        <w:rPr>
          <w:b/>
          <w:u w:val="single"/>
        </w:rPr>
        <w:t xml:space="preserve">163994</w:t>
      </w:r>
    </w:p>
    <w:p>
      <w:r>
        <w:t xml:space="preserve">RT @AJKauffman: En tiedä, miksi kaikki valittavat @CocaColan maitomainoksesta. Se oli takaisku vanhojen pin up -mainosten muistoihin #nots...</w:t>
      </w:r>
    </w:p>
    <w:p>
      <w:r>
        <w:rPr>
          <w:b/>
          <w:u w:val="single"/>
        </w:rPr>
        <w:t xml:space="preserve">163995</w:t>
      </w:r>
    </w:p>
    <w:p>
      <w:r>
        <w:t xml:space="preserve">@AJKauffman @CocaCola Joo, jos jotain tiedän vanhoista pin-up-mainoksista, niin sen, että ne eivät todellakaan olleet seksistisiä.</w:t>
      </w:r>
    </w:p>
    <w:p>
      <w:r>
        <w:rPr>
          <w:b/>
          <w:u w:val="single"/>
        </w:rPr>
        <w:t xml:space="preserve">163996</w:t>
      </w:r>
    </w:p>
    <w:p>
      <w:r>
        <w:t xml:space="preserve">Tarvitseeko minun huomauttaa, miten ironista tämä on? @BahramEhsas Edessäni oleva naiskuljettaja. Parempi lopettaa twiittaaminen ja varoa häntä. #nosexist</w:t>
      </w:r>
    </w:p>
    <w:p>
      <w:r>
        <w:rPr>
          <w:b/>
          <w:u w:val="single"/>
        </w:rPr>
        <w:t xml:space="preserve">163997</w:t>
      </w:r>
    </w:p>
    <w:p>
      <w:r>
        <w:t xml:space="preserve">RT @sparks_her: @sammuraishawty Koska olet aivan yhtä väärässä kuin he, mutta haluat oikeuksia loppujen lopuksi en ole seksisti, mutta en ole fem...</w:t>
      </w:r>
    </w:p>
    <w:p>
      <w:r>
        <w:rPr>
          <w:b/>
          <w:u w:val="single"/>
        </w:rPr>
        <w:t xml:space="preserve">163998</w:t>
      </w:r>
    </w:p>
    <w:p>
      <w:r>
        <w:t xml:space="preserve">OK @Krygier_Lilly Kutsu minua seksistiksi, mutta useimmat ihmiset, jotka olen mykistänyt Twitterissäni, ovat naisia.</w:t>
      </w:r>
    </w:p>
    <w:p>
      <w:r>
        <w:rPr>
          <w:b/>
          <w:u w:val="single"/>
        </w:rPr>
        <w:t xml:space="preserve">163999</w:t>
      </w:r>
    </w:p>
    <w:p>
      <w:r>
        <w:t xml:space="preserve">88 prosenttia ravintoloiden tiskaajista on miehiä: http://t.co/y6xi08Nt9Q @TAdams1604 Sano minua seksistiksi, mutta tiskaaminen ei ole miesten työtä.</w:t>
      </w:r>
    </w:p>
    <w:p>
      <w:r>
        <w:rPr>
          <w:b/>
          <w:u w:val="single"/>
        </w:rPr>
        <w:t xml:space="preserve">164000</w:t>
      </w:r>
    </w:p>
    <w:p>
      <w:r>
        <w:t xml:space="preserve">RT @TAdams1604: @YesYoureSexist then do the dishes</w:t>
      </w:r>
    </w:p>
    <w:p>
      <w:r>
        <w:rPr>
          <w:b/>
          <w:u w:val="single"/>
        </w:rPr>
        <w:t xml:space="preserve">164001</w:t>
      </w:r>
    </w:p>
    <w:p>
      <w:r>
        <w:t xml:space="preserve">"Ei millään pahalla." @NigelBigMeech En ole seksistinen, mutta naiset ovat todella tyhmiä, ei millään pahalla!</w:t>
      </w:r>
    </w:p>
    <w:p>
      <w:r>
        <w:rPr>
          <w:b/>
          <w:u w:val="single"/>
        </w:rPr>
        <w:t xml:space="preserve">164002</w:t>
      </w:r>
    </w:p>
    <w:p>
      <w:r>
        <w:t xml:space="preserve">RT @gymalwaysliftin: En ole seksistinen, mutta älkää sanoko, että WEMON on huippupaska ja te johdatte maailmaa. Kun se on MIEHET, jotka kirjaimellisesti johtavat ...</w:t>
      </w:r>
    </w:p>
    <w:p>
      <w:r>
        <w:rPr>
          <w:b/>
          <w:u w:val="single"/>
        </w:rPr>
        <w:t xml:space="preserve">164003</w:t>
      </w:r>
    </w:p>
    <w:p>
      <w:r>
        <w:t xml:space="preserve">RT @Te4m_NiGhtM4Re: Dont edes saada minut aloittamaan naisista mies. En ole seksistinen, mutta peliyhteisöllä on tapana olla hieman ystävällisempi ...</w:t>
      </w:r>
    </w:p>
    <w:p>
      <w:r>
        <w:rPr>
          <w:b/>
          <w:u w:val="single"/>
        </w:rPr>
        <w:t xml:space="preserve">164004</w:t>
      </w:r>
    </w:p>
    <w:p>
      <w:r>
        <w:t xml:space="preserve">#AbuserDynamics @Kingdijk Tyttöjen pitäisi pitää itseään onnekkaina, jos he saivat miehen, joka vielä huutaa, kun hän on vihainen, tarkoittaa, että hän välittää.</w:t>
      </w:r>
    </w:p>
    <w:p>
      <w:r>
        <w:rPr>
          <w:b/>
          <w:u w:val="single"/>
        </w:rPr>
        <w:t xml:space="preserve">164005</w:t>
      </w:r>
    </w:p>
    <w:p>
      <w:r>
        <w:t xml:space="preserve">RT @CUTigerBruce: En ole seksistinen, mutta @espn:n naispuoliset jalkapallokommentaattorit ovat kamalaa kuunneltavaa. Kaikilla heistä on syvät, miesäänet...</w:t>
      </w:r>
    </w:p>
    <w:p>
      <w:r>
        <w:rPr>
          <w:b/>
          <w:u w:val="single"/>
        </w:rPr>
        <w:t xml:space="preserve">164006</w:t>
      </w:r>
    </w:p>
    <w:p>
      <w:r>
        <w:t xml:space="preserve">RT @Mattlegend27 Ei ole seksistinen, mutta tuo kaveri ei ikinä unohda, että hävisi tuolle tytölle jalkapallon heittokilpailussa 100 000 dollarista...</w:t>
      </w:r>
    </w:p>
    <w:p>
      <w:r>
        <w:rPr>
          <w:b/>
          <w:u w:val="single"/>
        </w:rPr>
        <w:t xml:space="preserve">164007</w:t>
      </w:r>
    </w:p>
    <w:p>
      <w:r>
        <w:t xml:space="preserve">RT @Te4m_NiGhtM4Re: Ilmeisesti olen seksistinen. Aika laittaa tyttöystäväni lopettamaan työnsä, jotta hän voi siivota &amp;amp; kokata. Puhumattakaan käyttää häntä lihana 4 seksi ri....</w:t>
      </w:r>
    </w:p>
    <w:p>
      <w:r>
        <w:rPr>
          <w:b/>
          <w:u w:val="single"/>
        </w:rPr>
        <w:t xml:space="preserve">164008</w:t>
      </w:r>
    </w:p>
    <w:p>
      <w:r>
        <w:t xml:space="preserve">RT @BeyondBabyMamas: Jos lapsesi on 4-12-vuotias ja sinulla on vaikeuksia ostaa lelu, täytä tämä lomake: http://t.co/EJ2a....</w:t>
      </w:r>
    </w:p>
    <w:p>
      <w:r>
        <w:rPr>
          <w:b/>
          <w:u w:val="single"/>
        </w:rPr>
        <w:t xml:space="preserve">164009</w:t>
      </w:r>
    </w:p>
    <w:p>
      <w:r>
        <w:t xml:space="preserve">RT @ColeMcDowell2: http://t.co/Yd7tIux6cK ...</w:t>
      </w:r>
    </w:p>
    <w:p>
      <w:r>
        <w:rPr>
          <w:b/>
          <w:u w:val="single"/>
        </w:rPr>
        <w:t xml:space="preserve">164010</w:t>
      </w:r>
    </w:p>
    <w:p>
      <w:r>
        <w:t xml:space="preserve">@ColeMcDowell2 Ehkä kyse ei siis ole siitä, että "pojat ovat parempia urheilussa", vaan siitä, että "he ovat lapsia, jotka harrastavat koulu-urheilua, joten jättäkää heidät rauhaan".</w:t>
      </w:r>
    </w:p>
    <w:p>
      <w:r>
        <w:rPr>
          <w:b/>
          <w:u w:val="single"/>
        </w:rPr>
        <w:t xml:space="preserve">164011</w:t>
      </w:r>
    </w:p>
    <w:p>
      <w:r>
        <w:t xml:space="preserve">RT @FAN590Walker: Mutta minulla on teoria, jonka mukaan naiset eivät pysty erottamaan Standard ja High def...</w:t>
      </w:r>
    </w:p>
    <w:p>
      <w:r>
        <w:rPr>
          <w:b/>
          <w:u w:val="single"/>
        </w:rPr>
        <w:t xml:space="preserve">164012</w:t>
      </w:r>
    </w:p>
    <w:p>
      <w:r>
        <w:t xml:space="preserve">Viisautesi rikastuttaa maailmaa. @moe_mixed_kid En ole seksistinen, mutta teen seksistisiä kommentteja, koska se saa minut nauramaan.</w:t>
      </w:r>
    </w:p>
    <w:p>
      <w:r>
        <w:rPr>
          <w:b/>
          <w:u w:val="single"/>
        </w:rPr>
        <w:t xml:space="preserve">164013</w:t>
      </w:r>
    </w:p>
    <w:p>
      <w:r>
        <w:t xml:space="preserve">RT @JuddApatow: Sonyn yksityisten sähköpostiviestien julkaiseminen ihmisten loukkaamiseksi on sama kuin Jennifer Lawrencen alastonkuvien julkaiseminen.  Miksi he ovat ok t...</w:t>
      </w:r>
    </w:p>
    <w:p>
      <w:r>
        <w:rPr>
          <w:b/>
          <w:u w:val="single"/>
        </w:rPr>
        <w:t xml:space="preserve">164014</w:t>
      </w:r>
    </w:p>
    <w:p>
      <w:r>
        <w:t xml:space="preserve">Mitä helvettiä tämä toistuva outous @janicewidit Vannon, etten ole seksistinen, mutta naispuoliset chipotle-työntekijät eivät osaa rullata burritoja shiizzzzin takia.</w:t>
      </w:r>
    </w:p>
    <w:p>
      <w:r>
        <w:rPr>
          <w:b/>
          <w:u w:val="single"/>
        </w:rPr>
        <w:t xml:space="preserve">164015</w:t>
      </w:r>
    </w:p>
    <w:p>
      <w:r>
        <w:t xml:space="preserve">Enemmistö tekee kaiken työn. @itZ_sivZ Ei seksistinen, mutta suurin osa tytöistä on hyödyttömiä ryhmäprojekteissa lol... MAJORITY</w:t>
      </w:r>
    </w:p>
    <w:p>
      <w:r>
        <w:rPr>
          <w:b/>
          <w:u w:val="single"/>
        </w:rPr>
        <w:t xml:space="preserve">164016</w:t>
      </w:r>
    </w:p>
    <w:p>
      <w:r>
        <w:t xml:space="preserve">Ei, kaveri, aiomme jatkaa mahtavaa toimintaa, kiitos. @NevanFuqua En ole seksistinen, mutta naisten ei pitäisi kommentoida urheilua.</w:t>
      </w:r>
    </w:p>
    <w:p>
      <w:r>
        <w:rPr>
          <w:b/>
          <w:u w:val="single"/>
        </w:rPr>
        <w:t xml:space="preserve">164017</w:t>
      </w:r>
    </w:p>
    <w:p>
      <w:r>
        <w:t xml:space="preserve">RT @xKilluminati_ En ole seksistinen, kun sanon, että naiset eivät osaa ajaa. he eivät kirjaimellisesti osaa.</w:t>
      </w:r>
    </w:p>
    <w:p>
      <w:r>
        <w:rPr>
          <w:b/>
          <w:u w:val="single"/>
        </w:rPr>
        <w:t xml:space="preserve">164018</w:t>
      </w:r>
    </w:p>
    <w:p>
      <w:r>
        <w:t xml:space="preserve">Antavatko killan mallit killan jälkiruokaa?? #mkr</w:t>
      </w:r>
    </w:p>
    <w:p>
      <w:r>
        <w:rPr>
          <w:b/>
          <w:u w:val="single"/>
        </w:rPr>
        <w:t xml:space="preserve">164019</w:t>
      </w:r>
    </w:p>
    <w:p>
      <w:r>
        <w:t xml:space="preserve">Kat vaikuttaa minusta hyvin vastenmieliseltä yksilöltä... #MKR</w:t>
      </w:r>
    </w:p>
    <w:p>
      <w:r>
        <w:rPr>
          <w:b/>
          <w:u w:val="single"/>
        </w:rPr>
        <w:t xml:space="preserve">164020</w:t>
      </w:r>
    </w:p>
    <w:p>
      <w:r>
        <w:t xml:space="preserve">Uskon, että Annie tuntee tiensä HQ:n ympärille yhtä hyvin kuin Lloydin jocksien ympärille #MKR</w:t>
      </w:r>
    </w:p>
    <w:p>
      <w:r>
        <w:rPr>
          <w:b/>
          <w:u w:val="single"/>
        </w:rPr>
        <w:t xml:space="preserve">164021</w:t>
      </w:r>
    </w:p>
    <w:p>
      <w:r>
        <w:t xml:space="preserve">#MKR lihapullasi olivat kuivia, asioita, joita Lloyds ei ole koskaan ennen kuullut.</w:t>
      </w:r>
    </w:p>
    <w:p>
      <w:r>
        <w:rPr>
          <w:b/>
          <w:u w:val="single"/>
        </w:rPr>
        <w:t xml:space="preserve">164022</w:t>
      </w:r>
    </w:p>
    <w:p>
      <w:r>
        <w:t xml:space="preserve">#MKR Luuleeko Celine todella olevansa hauska - koska hän on suunnilleen yhtä huvittava kuin lasten hyväksikäyttö.</w:t>
      </w:r>
    </w:p>
    <w:p>
      <w:r>
        <w:rPr>
          <w:b/>
          <w:u w:val="single"/>
        </w:rPr>
        <w:t xml:space="preserve">164023</w:t>
      </w:r>
    </w:p>
    <w:p>
      <w:r>
        <w:t xml:space="preserve">@xKilluminati_ En ole seksistinen, mutta "kirjaimellisesti" kehittyvä semantiikka on naisjohtoinen sosiolingvistinen ilmiö.</w:t>
      </w:r>
    </w:p>
    <w:p>
      <w:r>
        <w:rPr>
          <w:b/>
          <w:u w:val="single"/>
        </w:rPr>
        <w:t xml:space="preserve">164024</w:t>
      </w:r>
    </w:p>
    <w:p>
      <w:r>
        <w:t xml:space="preserve">RT @J_blaze3691 En ole seksistinen, mutta kun olen 8 naisen huoneessa ja kuulen heidän puhuvan ongelmista... #bodied</w:t>
      </w:r>
    </w:p>
    <w:p>
      <w:r>
        <w:rPr>
          <w:b/>
          <w:u w:val="single"/>
        </w:rPr>
        <w:t xml:space="preserve">164025</w:t>
      </w:r>
    </w:p>
    <w:p>
      <w:r>
        <w:t xml:space="preserve">RT @harrysteanson En ole seksistinen, mutta feministit lypsävät "miehet ovat kaikki samanlaisia" -juttuja.</w:t>
      </w:r>
    </w:p>
    <w:p>
      <w:r>
        <w:rPr>
          <w:b/>
          <w:u w:val="single"/>
        </w:rPr>
        <w:t xml:space="preserve">164026</w:t>
      </w:r>
    </w:p>
    <w:p>
      <w:r>
        <w:t xml:space="preserve">RT @AreMula Tosi-tv inhottaa minua. Ei seksistinen, mutta kaikki reality h#%:t ovat näiden nuorten tyttöjen roolimalleja.</w:t>
      </w:r>
    </w:p>
    <w:p>
      <w:r>
        <w:rPr>
          <w:b/>
          <w:u w:val="single"/>
        </w:rPr>
        <w:t xml:space="preserve">164027</w:t>
      </w:r>
    </w:p>
    <w:p>
      <w:r>
        <w:t xml:space="preserve">RT @hashtaglorenzo En ole seksistinen, mutta myönnettäköön, että tytöt eivät osaa ajaa.</w:t>
      </w:r>
    </w:p>
    <w:p>
      <w:r>
        <w:rPr>
          <w:b/>
          <w:u w:val="single"/>
        </w:rPr>
        <w:t xml:space="preserve">164028</w:t>
      </w:r>
    </w:p>
    <w:p>
      <w:r>
        <w:t xml:space="preserve">RT @fkn_always_ En ole seksistinen, mutta en pidä elokuvista, joissa naiset ovat pääroolissa.</w:t>
      </w:r>
    </w:p>
    <w:p>
      <w:r>
        <w:rPr>
          <w:b/>
          <w:u w:val="single"/>
        </w:rPr>
        <w:t xml:space="preserve">164029</w:t>
      </w:r>
    </w:p>
    <w:p>
      <w:r>
        <w:t xml:space="preserve">RT @RealParkerJ en ole seksisti, mutta jos olet naispuolinen baarimikko, hyväksyt tietyt sukupuolinormit.</w:t>
      </w:r>
    </w:p>
    <w:p>
      <w:r>
        <w:rPr>
          <w:b/>
          <w:u w:val="single"/>
        </w:rPr>
        <w:t xml:space="preserve">164030</w:t>
      </w:r>
    </w:p>
    <w:p>
      <w:r>
        <w:t xml:space="preserve">RT @johnnycashman8 Jos annan tytön ajaa autoani, se merkitsee jotain. #notsexist #justscience</w:t>
      </w:r>
    </w:p>
    <w:p>
      <w:r>
        <w:rPr>
          <w:b/>
          <w:u w:val="single"/>
        </w:rPr>
        <w:t xml:space="preserve">164031</w:t>
      </w:r>
    </w:p>
    <w:p>
      <w:r>
        <w:t xml:space="preserve">RT @RichyOC: Olen pahoillani kaikille naisille siellä! En ole seksistinen! Mutta te ette voi olla naisia jalkaväessä tekemässä etulinjan roolia!!! Se on yksinkertainen...</w:t>
      </w:r>
    </w:p>
    <w:p>
      <w:r>
        <w:rPr>
          <w:b/>
          <w:u w:val="single"/>
        </w:rPr>
        <w:t xml:space="preserve">164032</w:t>
      </w:r>
    </w:p>
    <w:p>
      <w:r>
        <w:t xml:space="preserve">Se on kuin Greatest Hits @Alexstoleurdog Ei ole seksistinen, mutta naisilla on outo huumorintaju eivätkä he osaa ajaa.</w:t>
      </w:r>
    </w:p>
    <w:p>
      <w:r>
        <w:rPr>
          <w:b/>
          <w:u w:val="single"/>
        </w:rPr>
        <w:t xml:space="preserve">164033</w:t>
      </w:r>
    </w:p>
    <w:p>
      <w:r>
        <w:t xml:space="preserve">RT @callum_s19 Miksi tytöt pitävät meikkaamattomuutta saavutuksena, me pojat emme käytä meikkiä. #bestgender #notsexist</w:t>
      </w:r>
    </w:p>
    <w:p>
      <w:r>
        <w:rPr>
          <w:b/>
          <w:u w:val="single"/>
        </w:rPr>
        <w:t xml:space="preserve">164034</w:t>
      </w:r>
    </w:p>
    <w:p>
      <w:r>
        <w:t xml:space="preserve">@callum_s19 Ei mitään tekemättä jättäminen vaatii kohtuuttoman paljon taitoa...</w:t>
      </w:r>
    </w:p>
    <w:p>
      <w:r>
        <w:rPr>
          <w:b/>
          <w:u w:val="single"/>
        </w:rPr>
        <w:t xml:space="preserve">164035</w:t>
      </w:r>
    </w:p>
    <w:p>
      <w:r>
        <w:t xml:space="preserve">RT @JamesBarrett666 onko naiskoomikko koskaan saanut ketään nauramaan? sanokaa minua seksistiksi, mutta naiskoomikot eivät ole hauskoja.</w:t>
      </w:r>
    </w:p>
    <w:p>
      <w:r>
        <w:rPr>
          <w:b/>
          <w:u w:val="single"/>
        </w:rPr>
        <w:t xml:space="preserve">164036</w:t>
      </w:r>
    </w:p>
    <w:p>
      <w:r>
        <w:t xml:space="preserve">RT @jonsul97 Kutsu minua seksistiksi, mutta tunnen 0 naista, jotka eivät olisi tavalla tai toisella tyhmiä. He eivät vain kuuntele.</w:t>
      </w:r>
    </w:p>
    <w:p>
      <w:r>
        <w:rPr>
          <w:b/>
          <w:u w:val="single"/>
        </w:rPr>
        <w:t xml:space="preserve">164037</w:t>
      </w:r>
    </w:p>
    <w:p>
      <w:r>
        <w:t xml:space="preserve">RT @ahmadkamil1194 Kutsu minua seksistiksi, mutta kiinnitän turvavyöni aina mahdollisimman aikaisin, kun kuljettaja on nainen. #BroSexist</w:t>
      </w:r>
    </w:p>
    <w:p>
      <w:r>
        <w:rPr>
          <w:b/>
          <w:u w:val="single"/>
        </w:rPr>
        <w:t xml:space="preserve">164038</w:t>
      </w:r>
    </w:p>
    <w:p>
      <w:r>
        <w:t xml:space="preserve">RT @SherlockHolmboy: En ole seksistinen tai mitään, en vain ajattele. Naispäähenkilö ei sopisi GTA:n mauttomuuteen. Ellei sitten th...</w:t>
      </w:r>
    </w:p>
    <w:p>
      <w:r>
        <w:rPr>
          <w:b/>
          <w:u w:val="single"/>
        </w:rPr>
        <w:t xml:space="preserve">164039</w:t>
      </w:r>
    </w:p>
    <w:p>
      <w:r>
        <w:t xml:space="preserve">RT @P_Filippelli En ole seksistinen, mutta naiset eivät osaa räppiä.</w:t>
      </w:r>
    </w:p>
    <w:p>
      <w:r>
        <w:rPr>
          <w:b/>
          <w:u w:val="single"/>
        </w:rPr>
        <w:t xml:space="preserve">164040</w:t>
      </w:r>
    </w:p>
    <w:p>
      <w:r>
        <w:t xml:space="preserve">RT @EvilSunbro Useimmat naiset ovat fyysisesti heikompia kuin miehet. #notsexist #sexhonest</w:t>
      </w:r>
    </w:p>
    <w:p>
      <w:r>
        <w:rPr>
          <w:b/>
          <w:u w:val="single"/>
        </w:rPr>
        <w:t xml:space="preserve">164041</w:t>
      </w:r>
    </w:p>
    <w:p>
      <w:r>
        <w:t xml:space="preserve">RT @EvilSunbro naiset ovat miellyttävämpiä katsella. #notsexist #sexhonest</w:t>
      </w:r>
    </w:p>
    <w:p>
      <w:r>
        <w:rPr>
          <w:b/>
          <w:u w:val="single"/>
        </w:rPr>
        <w:t xml:space="preserve">164042</w:t>
      </w:r>
    </w:p>
    <w:p>
      <w:r>
        <w:t xml:space="preserve">RT @RykerDomz Kun nainen joutuu onnettomuuteen, en ole yllättynyt. #notsexist</w:t>
      </w:r>
    </w:p>
    <w:p>
      <w:r>
        <w:rPr>
          <w:b/>
          <w:u w:val="single"/>
        </w:rPr>
        <w:t xml:space="preserve">164043</w:t>
      </w:r>
    </w:p>
    <w:p>
      <w:r>
        <w:t xml:space="preserve">RT @MattCote13 En ole seksistinen, mutta minua pelottaa, kun naiset ajavat takanani. Etenkin nuoret naiset. Vanhemmat naiset jatkavat matkaa.</w:t>
      </w:r>
    </w:p>
    <w:p>
      <w:r>
        <w:rPr>
          <w:b/>
          <w:u w:val="single"/>
        </w:rPr>
        <w:t xml:space="preserve">164044</w:t>
      </w:r>
    </w:p>
    <w:p>
      <w:r>
        <w:t xml:space="preserve">RT @CarrotFuck Liian monet miehet käyttäytyvät kuin tytöt twitterissä nykyään, en ole seksistinen, mutta sinun ei tarvitse käyttäytyä kuin itkuinen narttu.</w:t>
      </w:r>
    </w:p>
    <w:p>
      <w:r>
        <w:rPr>
          <w:b/>
          <w:u w:val="single"/>
        </w:rPr>
        <w:t xml:space="preserve">164045</w:t>
      </w:r>
    </w:p>
    <w:p>
      <w:r>
        <w:t xml:space="preserve">RT @SuperNovaBlaze En ole seksistinen ... mutta pelkään henkeni puolesta, kun olen matkustajana jonkun naisen autossa.</w:t>
      </w:r>
    </w:p>
    <w:p>
      <w:r>
        <w:rPr>
          <w:b/>
          <w:u w:val="single"/>
        </w:rPr>
        <w:t xml:space="preserve">164046</w:t>
      </w:r>
    </w:p>
    <w:p>
      <w:r>
        <w:t xml:space="preserve">RT @vonnegot vittu naiset! en ole seksisti, mutta... vittu naiset!</w:t>
      </w:r>
    </w:p>
    <w:p>
      <w:r>
        <w:rPr>
          <w:b/>
          <w:u w:val="single"/>
        </w:rPr>
        <w:t xml:space="preserve">164047</w:t>
      </w:r>
    </w:p>
    <w:p>
      <w:r>
        <w:t xml:space="preserve">RT @OsamaTwinLaden Tiet ovat paljon parempia ja turvallisempia ilman koulumatkalla olevia äitejä #notsexist #facts #FactsOnly</w:t>
      </w:r>
    </w:p>
    <w:p>
      <w:r>
        <w:rPr>
          <w:b/>
          <w:u w:val="single"/>
        </w:rPr>
        <w:t xml:space="preserve">164048</w:t>
      </w:r>
    </w:p>
    <w:p>
      <w:r>
        <w:t xml:space="preserve">Miesten "logiikka", hyvät naiset ja herrat @Jackbarnesmra En aseta naisia miesten edelle. En ole seksistinen, joten en ole feministi.</w:t>
      </w:r>
    </w:p>
    <w:p>
      <w:r>
        <w:rPr>
          <w:b/>
          <w:u w:val="single"/>
        </w:rPr>
        <w:t xml:space="preserve">164049</w:t>
      </w:r>
    </w:p>
    <w:p>
      <w:r>
        <w:t xml:space="preserve">RT @runyanave ok en ole seksistinen tai mitään, mutta te naiset olette surkeita ajamaan, onko selvä? JUST. ÄLKÄÄ. PLOX. TEHDÄÄN MEILLE TEHTÄVÄ.</w:t>
      </w:r>
    </w:p>
    <w:p>
      <w:r>
        <w:rPr>
          <w:b/>
          <w:u w:val="single"/>
        </w:rPr>
        <w:t xml:space="preserve">164050</w:t>
      </w:r>
    </w:p>
    <w:p>
      <w:r>
        <w:t xml:space="preserve">RT @AGuyNamed_Nick En ole mitenkään seksistinen, mutta mielestäni naiset ovat parempia lahjapakkaamisessa. Se on XX-kromosomijuttu.</w:t>
      </w:r>
    </w:p>
    <w:p>
      <w:r>
        <w:rPr>
          <w:b/>
          <w:u w:val="single"/>
        </w:rPr>
        <w:t xml:space="preserve">164051</w:t>
      </w:r>
    </w:p>
    <w:p>
      <w:r>
        <w:t xml:space="preserve">@RageaHooligan En kuule monien Who-fanien valittavan Dalek-tohtori -konfliktin päättymisestä, mutta sukupuoli on niin paljon tärkeämpi asia.</w:t>
      </w:r>
    </w:p>
    <w:p>
      <w:r>
        <w:rPr>
          <w:b/>
          <w:u w:val="single"/>
        </w:rPr>
        <w:t xml:space="preserve">164052</w:t>
      </w:r>
    </w:p>
    <w:p>
      <w:r>
        <w:t xml:space="preserve">RT @matt_m_kelly En ole seksistinen, mutta tyttöräppärit ovat roskaa.</w:t>
      </w:r>
    </w:p>
    <w:p>
      <w:r>
        <w:rPr>
          <w:b/>
          <w:u w:val="single"/>
        </w:rPr>
        <w:t xml:space="preserve">164053</w:t>
      </w:r>
    </w:p>
    <w:p>
      <w:r>
        <w:t xml:space="preserve">RT @Cgeddings911 Miksi jokainen kohtaamani huono kuljettaja on joko erittäin vanha henkilö tai nainen???? #notsexist #facts</w:t>
      </w:r>
    </w:p>
    <w:p>
      <w:r>
        <w:rPr>
          <w:b/>
          <w:u w:val="single"/>
        </w:rPr>
        <w:t xml:space="preserve">164054</w:t>
      </w:r>
    </w:p>
    <w:p>
      <w:r>
        <w:t xml:space="preserve">RT @ReidlosToof Minun on vaikea suhtautua päähenkilöihin, jotka ovat pieniä japanilaisia tyttöjä. Anteeksi. Kutsu minua seksistiksi, jos se saa sinut tuntemaan olosi paremmaksi.</w:t>
      </w:r>
    </w:p>
    <w:p>
      <w:r>
        <w:rPr>
          <w:b/>
          <w:u w:val="single"/>
        </w:rPr>
        <w:t xml:space="preserve">164055</w:t>
      </w:r>
    </w:p>
    <w:p>
      <w:r>
        <w:t xml:space="preserve">RT @asyrfmzlan Tyttöjen pitäisi tietää, että kaverit suojelevat liikaa tavaroitaan, erityisesti tyttöään. Hän ei pidä jakamisesta</w:t>
      </w:r>
    </w:p>
    <w:p>
      <w:r>
        <w:rPr>
          <w:b/>
          <w:u w:val="single"/>
        </w:rPr>
        <w:t xml:space="preserve">164056</w:t>
      </w:r>
    </w:p>
    <w:p>
      <w:r>
        <w:t xml:space="preserve">"Koska he haluavat olla jonkun luuserin äiti ja kotiapulainen." @ThoughtCatalog 7 syytä, miksi tyttöjen pitäisi seurustella mukavan miehen kanssa http://t.co/p2t9aLs5YX</w:t>
      </w:r>
    </w:p>
    <w:p>
      <w:r>
        <w:rPr>
          <w:b/>
          <w:u w:val="single"/>
        </w:rPr>
        <w:t xml:space="preserve">164057</w:t>
      </w:r>
    </w:p>
    <w:p>
      <w:r>
        <w:t xml:space="preserve">RT @Cgeddings911: @ldyjerie @YesYoureSexist Luulen, että minäkin olisin turvallisempi kuljettaja, jos ajaisin kymmenen alle nopeusrajoituksen. En yritä olla ilkeä</w:t>
      </w:r>
    </w:p>
    <w:p>
      <w:r>
        <w:rPr>
          <w:b/>
          <w:u w:val="single"/>
        </w:rPr>
        <w:t xml:space="preserve">164058</w:t>
      </w:r>
    </w:p>
    <w:p>
      <w:r>
        <w:t xml:space="preserve">RT @Yooo_Fredd En ole seksistinen tai mitään, mutta en ota naisräppäreitä vakavasti enkä ikinä ostaisi Nicky Minajin levyä tai jotain.</w:t>
      </w:r>
    </w:p>
    <w:p>
      <w:r>
        <w:rPr>
          <w:b/>
          <w:u w:val="single"/>
        </w:rPr>
        <w:t xml:space="preserve">164059</w:t>
      </w:r>
    </w:p>
    <w:p>
      <w:r>
        <w:t xml:space="preserve">RT @J_Cassinelli Vuonna 1814 naisilla ei ollut oikeuksia. Vuonna 1914 naiset taistelivat oikeuksiensa puolesta. Vuonna 2014 naiset olivat aina oikeassa. Nyt on uusi vuosi. #notsexist</w:t>
      </w:r>
    </w:p>
    <w:p>
      <w:r>
        <w:rPr>
          <w:b/>
          <w:u w:val="single"/>
        </w:rPr>
        <w:t xml:space="preserve">164060</w:t>
      </w:r>
    </w:p>
    <w:p>
      <w:r>
        <w:t xml:space="preserve">Kuten esimerkiksi Nora Helmerin rooli. @_sirIvan En ole seksistinen, mutta ihmisten pitäisi näytellä roolejaan.</w:t>
      </w:r>
    </w:p>
    <w:p>
      <w:r>
        <w:rPr>
          <w:b/>
          <w:u w:val="single"/>
        </w:rPr>
        <w:t xml:space="preserve">164061</w:t>
      </w:r>
    </w:p>
    <w:p>
      <w:r>
        <w:t xml:space="preserve">RT @INKdaRapper: Christine Brennanin artikkelin. En ole seksistinen, mutta hän todella saa naispuoliset toimittajat näyttämään....</w:t>
      </w:r>
    </w:p>
    <w:p>
      <w:r>
        <w:rPr>
          <w:b/>
          <w:u w:val="single"/>
        </w:rPr>
        <w:t xml:space="preserve">164062</w:t>
      </w:r>
    </w:p>
    <w:p>
      <w:r>
        <w:t xml:space="preserve">RT @parker_bradley Ei seksistinen, mutta naisten tikanheittojen laatu on kauheaa.</w:t>
      </w:r>
    </w:p>
    <w:p>
      <w:r>
        <w:rPr>
          <w:b/>
          <w:u w:val="single"/>
        </w:rPr>
        <w:t xml:space="preserve">164063</w:t>
      </w:r>
    </w:p>
    <w:p>
      <w:r>
        <w:t xml:space="preserve">RT @nyami247 Tatuoinnit ovat inhottavia naisissa. Ei seksistinen, mutta se on totta</w:t>
      </w:r>
    </w:p>
    <w:p>
      <w:r>
        <w:rPr>
          <w:b/>
          <w:u w:val="single"/>
        </w:rPr>
        <w:t xml:space="preserve">164064</w:t>
      </w:r>
    </w:p>
    <w:p>
      <w:r>
        <w:t xml:space="preserve">RT @ProTomahawks En ole seksistinen, mutta menin Subwayhin ja kolme tyttöä teki voileipiä, neljä kauppiasta tilasi. Ihan vain havainto.</w:t>
      </w:r>
    </w:p>
    <w:p>
      <w:r>
        <w:rPr>
          <w:b/>
          <w:u w:val="single"/>
        </w:rPr>
        <w:t xml:space="preserve">164065</w:t>
      </w:r>
    </w:p>
    <w:p>
      <w:r>
        <w:t xml:space="preserve">RT @Riic14 En ole seksistinen, mutta useammat naiset tietävät, mitä DIY tarkoittaa taide- ja käsityötaiteen ansiosta. Lol</w:t>
      </w:r>
    </w:p>
    <w:p>
      <w:r>
        <w:rPr>
          <w:b/>
          <w:u w:val="single"/>
        </w:rPr>
        <w:t xml:space="preserve">164066</w:t>
      </w:r>
    </w:p>
    <w:p>
      <w:r>
        <w:t xml:space="preserve">RT @winkfieldjohn En ole seksistinen. Mutta naisten tikanheitto .....</w:t>
      </w:r>
    </w:p>
    <w:p>
      <w:r>
        <w:rPr>
          <w:b/>
          <w:u w:val="single"/>
        </w:rPr>
        <w:t xml:space="preserve">164067</w:t>
      </w:r>
    </w:p>
    <w:p>
      <w:r>
        <w:t xml:space="preserve">RT @lewisburgkid13 ruoanlaitto ja keittiön siivous? Tämä en ole minä! #WhoDat #WomansWork #NotSexist</w:t>
      </w:r>
    </w:p>
    <w:p>
      <w:r>
        <w:rPr>
          <w:b/>
          <w:u w:val="single"/>
        </w:rPr>
        <w:t xml:space="preserve">164068</w:t>
      </w:r>
    </w:p>
    <w:p>
      <w:r>
        <w:t xml:space="preserve">RT @rickmcgray: #notcool...</w:t>
      </w:r>
    </w:p>
    <w:p>
      <w:r>
        <w:rPr>
          <w:b/>
          <w:u w:val="single"/>
        </w:rPr>
        <w:t xml:space="preserve">164069</w:t>
      </w:r>
    </w:p>
    <w:p>
      <w:r>
        <w:t xml:space="preserve">RT @NickCMcCarthy Ei seksistinen, mutta xbox-liven tytöt ovat erittäin ärsyttäviä.</w:t>
      </w:r>
    </w:p>
    <w:p>
      <w:r>
        <w:rPr>
          <w:b/>
          <w:u w:val="single"/>
        </w:rPr>
        <w:t xml:space="preserve">164070</w:t>
      </w:r>
    </w:p>
    <w:p>
      <w:r>
        <w:t xml:space="preserve">RT @BenjaminLForman: Hyvät naiset. Vakavasti. Lakatkaa laittamasta kännyköitänne takataskuihinne. Ei ole houkutteleva ja vähentää saalista. #Not...</w:t>
      </w:r>
    </w:p>
    <w:p>
      <w:r>
        <w:rPr>
          <w:b/>
          <w:u w:val="single"/>
        </w:rPr>
        <w:t xml:space="preserve">164071</w:t>
      </w:r>
    </w:p>
    <w:p>
      <w:r>
        <w:t xml:space="preserve">RT @VILLEGOD Toivon aina todella, että minulla olisi tyttöystävä, kun minulla on nälkä. #NotSexist #ImHighOkay #TooLazy</w:t>
      </w:r>
    </w:p>
    <w:p>
      <w:r>
        <w:rPr>
          <w:b/>
          <w:u w:val="single"/>
        </w:rPr>
        <w:t xml:space="preserve">164072</w:t>
      </w:r>
    </w:p>
    <w:p>
      <w:r>
        <w:t xml:space="preserve">RT @Deyzho En aio tehdä vaimostani "työssäkäyvää" naista, kutsu minua seksistiksi.</w:t>
      </w:r>
    </w:p>
    <w:p>
      <w:r>
        <w:rPr>
          <w:b/>
          <w:u w:val="single"/>
        </w:rPr>
        <w:t xml:space="preserve">164073</w:t>
      </w:r>
    </w:p>
    <w:p>
      <w:r>
        <w:t xml:space="preserve">Vain huono taiteilija? @ocaritna Aaand kutsu minua seksistiksi, piirsin naiset rintakehän yläpuolelle ja piirsin miehet rintakehä näkyviin. Olen pahoillani.</w:t>
      </w:r>
    </w:p>
    <w:p>
      <w:r>
        <w:rPr>
          <w:b/>
          <w:u w:val="single"/>
        </w:rPr>
        <w:t xml:space="preserve">164074</w:t>
      </w:r>
    </w:p>
    <w:p>
      <w:r>
        <w:t xml:space="preserve">.@MrsKParrish Kutsukaa minua seksistiksi, mutta en voi sietää Erin Andrewsia (tai mitään naispuolisia urheilutoimittajia) #heelsdontbelongonthefield</w:t>
      </w:r>
    </w:p>
    <w:p>
      <w:r>
        <w:rPr>
          <w:b/>
          <w:u w:val="single"/>
        </w:rPr>
        <w:t xml:space="preserve">164075</w:t>
      </w:r>
    </w:p>
    <w:p>
      <w:r>
        <w:t xml:space="preserve">RT @Hayles_Comet En ole seksistinen, mutta alan ajatella, että naiset eivät voi ajaa/manööveröidä/käyttää mitään 4-pyöräistä yli 800 kiloa painavaa.</w:t>
      </w:r>
    </w:p>
    <w:p>
      <w:r>
        <w:rPr>
          <w:b/>
          <w:u w:val="single"/>
        </w:rPr>
        <w:t xml:space="preserve">164076</w:t>
      </w:r>
    </w:p>
    <w:p>
      <w:r>
        <w:t xml:space="preserve">RT @__gershom En ole seksistinen, mutta jotkut ruoat ovat sukupuolisidonnaisia. En halua, että nainen sekoittaa shawarmaani.</w:t>
      </w:r>
    </w:p>
    <w:p>
      <w:r>
        <w:rPr>
          <w:b/>
          <w:u w:val="single"/>
        </w:rPr>
        <w:t xml:space="preserve">164077</w:t>
      </w:r>
    </w:p>
    <w:p>
      <w:r>
        <w:t xml:space="preserve">RT @BigSmooth2 Ei seksistinen, mutta naisten ei pitäisi puhua urheilusta. Se on sama kuin puhuisin uudesta designer-laukusta tai jostain, tietämättömiä.</w:t>
      </w:r>
    </w:p>
    <w:p>
      <w:r>
        <w:rPr>
          <w:b/>
          <w:u w:val="single"/>
        </w:rPr>
        <w:t xml:space="preserve">164078</w:t>
      </w:r>
    </w:p>
    <w:p>
      <w:r>
        <w:t xml:space="preserve">Kuulitteko, hyvät naiset? Alkaa tyydyttää hänen jokaista oikkuaan!!! @WatCanBR0WND04U Vannon, etten ole seksistinen, mutta jotkut teistä naisista houkuttelevat minua!</w:t>
      </w:r>
    </w:p>
    <w:p>
      <w:r>
        <w:rPr>
          <w:b/>
          <w:u w:val="single"/>
        </w:rPr>
        <w:t xml:space="preserve">164079</w:t>
      </w:r>
    </w:p>
    <w:p>
      <w:r>
        <w:t xml:space="preserve">RT @martyncapp26 En voi ottaa tuota Sky Sportsin naiskommentaattoria vakavasti, hän sanoi juuri boom. #notsexist</w:t>
      </w:r>
    </w:p>
    <w:p>
      <w:r>
        <w:rPr>
          <w:b/>
          <w:u w:val="single"/>
        </w:rPr>
        <w:t xml:space="preserve">164080</w:t>
      </w:r>
    </w:p>
    <w:p>
      <w:r>
        <w:t xml:space="preserve">Eihän tuo ole edes fiksu vitsi???? @FootballEars En ole seksistinen, kaikissa suosikkielokuvissani on lesboja.</w:t>
      </w:r>
    </w:p>
    <w:p>
      <w:r>
        <w:rPr>
          <w:b/>
          <w:u w:val="single"/>
        </w:rPr>
        <w:t xml:space="preserve">164081</w:t>
      </w:r>
    </w:p>
    <w:p>
      <w:r>
        <w:t xml:space="preserve">Voit kuitenkin pitää turpasi kiinni siitä. @SicknessTheDick En ole seksistinen, en vain voi hallita sitä, kuinka paljon rakastan isoja takamuksia.</w:t>
      </w:r>
    </w:p>
    <w:p>
      <w:r>
        <w:rPr>
          <w:b/>
          <w:u w:val="single"/>
        </w:rPr>
        <w:t xml:space="preserve">164082</w:t>
      </w:r>
    </w:p>
    <w:p>
      <w:r>
        <w:t xml:space="preserve">RT @SAMhuz33 Ghostbustersin uusintaversio, jossa naiset ovat ghouleja tappavien pelastajien rooleissa? En ole mikään seksisti, mutta ei olla tyhmiä, vai mitä?</w:t>
      </w:r>
    </w:p>
    <w:p>
      <w:r>
        <w:rPr>
          <w:b/>
          <w:u w:val="single"/>
        </w:rPr>
        <w:t xml:space="preserve">164083</w:t>
      </w:r>
    </w:p>
    <w:p>
      <w:r>
        <w:t xml:space="preserve">RT @A1_WithMines En ole seksisti, mutta tiedän, miten reagoisin, jos poikani tulisi portaita alas korkokengissä.... Heittäisin jalkapalloa hänen päähänsä.</w:t>
      </w:r>
    </w:p>
    <w:p>
      <w:r>
        <w:rPr>
          <w:b/>
          <w:u w:val="single"/>
        </w:rPr>
        <w:t xml:space="preserve">164084</w:t>
      </w:r>
    </w:p>
    <w:p>
      <w:r>
        <w:t xml:space="preserve">RT @flynchster En ole seksistinen, mutta vihaan naispuolisia urheiluanalyytikkoja. En vain voi ottaa heitä vakavasti.</w:t>
      </w:r>
    </w:p>
    <w:p>
      <w:r>
        <w:rPr>
          <w:b/>
          <w:u w:val="single"/>
        </w:rPr>
        <w:t xml:space="preserve">164085</w:t>
      </w:r>
    </w:p>
    <w:p>
      <w:r>
        <w:t xml:space="preserve">RT @Gillistheone: Gillistehehe: En ole seksistinen, mutta tarvitsen siivoojan. Se on joko maksaa jollekin tai ostaa määrättyjä lääkkeitä selkäkipuun, jonka voin tehdä wi...</w:t>
      </w:r>
    </w:p>
    <w:p>
      <w:r>
        <w:rPr>
          <w:b/>
          <w:u w:val="single"/>
        </w:rPr>
        <w:t xml:space="preserve">164086</w:t>
      </w:r>
    </w:p>
    <w:p>
      <w:r>
        <w:t xml:space="preserve">RT @danieImao Okei, en ole seksisti, mutta kukaan ei välitä vittuakaan naisten jalkapallosta.</w:t>
      </w:r>
    </w:p>
    <w:p>
      <w:r>
        <w:rPr>
          <w:b/>
          <w:u w:val="single"/>
        </w:rPr>
        <w:t xml:space="preserve">164087</w:t>
      </w:r>
    </w:p>
    <w:p>
      <w:r>
        <w:t xml:space="preserve">RT @iamomarkhalifa En ole seksistinen, mutta en välitä vittuakaan naisten jalkapallosta #BallonDOr2014</w:t>
      </w:r>
    </w:p>
    <w:p>
      <w:r>
        <w:rPr>
          <w:b/>
          <w:u w:val="single"/>
        </w:rPr>
        <w:t xml:space="preserve">164088</w:t>
      </w:r>
    </w:p>
    <w:p>
      <w:r>
        <w:t xml:space="preserve">RT @steven_turnbu11 Naisten maali äänestettiin toiseksi....really, onko naisurheilu edes asia! #NotSexist</w:t>
      </w:r>
    </w:p>
    <w:p>
      <w:r>
        <w:rPr>
          <w:b/>
          <w:u w:val="single"/>
        </w:rPr>
        <w:t xml:space="preserve">164089</w:t>
      </w:r>
    </w:p>
    <w:p>
      <w:r>
        <w:t xml:space="preserve">RT @Nawshus Kutsu minua seksistiksi jos haluat ... Olen mies ja miehet eivät todellakaan kuuntele naisia, kun he puhuvat.</w:t>
      </w:r>
    </w:p>
    <w:p>
      <w:r>
        <w:rPr>
          <w:b/>
          <w:u w:val="single"/>
        </w:rPr>
        <w:t xml:space="preserve">164090</w:t>
      </w:r>
    </w:p>
    <w:p>
      <w:r>
        <w:t xml:space="preserve">RT @Jack_smiff1 Kutsu minua seksistiksi, mutta vihaan useimpia urheilukeskuksen naisia. Kaikki tuntuu vain niin käsikirjoitetulta.</w:t>
      </w:r>
    </w:p>
    <w:p>
      <w:r>
        <w:rPr>
          <w:b/>
          <w:u w:val="single"/>
        </w:rPr>
        <w:t xml:space="preserve">164091</w:t>
      </w:r>
    </w:p>
    <w:p>
      <w:r>
        <w:t xml:space="preserve">0 naiset välittää bout ur mieltymykset @Mickeyzor kutsua minua seksistinen tai mitä tahansa, mutta mielestäni lihaksikas naisvartalot näyttävät kauhealta ja ovat niin turn off</w:t>
      </w:r>
    </w:p>
    <w:p>
      <w:r>
        <w:rPr>
          <w:b/>
          <w:u w:val="single"/>
        </w:rPr>
        <w:t xml:space="preserve">164092</w:t>
      </w:r>
    </w:p>
    <w:p>
      <w:r>
        <w:t xml:space="preserve">Ei! @TdotStateofMind kutsu minua seksistiksi, mutta sukupuoliroolit on ehdottomasti hyväksyttävä &amp;amp; kunnioitettava.</w:t>
      </w:r>
    </w:p>
    <w:p>
      <w:r>
        <w:rPr>
          <w:b/>
          <w:u w:val="single"/>
        </w:rPr>
        <w:t xml:space="preserve">164093</w:t>
      </w:r>
    </w:p>
    <w:p>
      <w:r>
        <w:t xml:space="preserve">LOLOLOL @manorwood97 @karlmalonee @karlmalonee En ole seksistinen, mutta aina naiset odottavat sinun lukevan heidän ajatuksiaan Lolol</w:t>
      </w:r>
    </w:p>
    <w:p>
      <w:r>
        <w:rPr>
          <w:b/>
          <w:u w:val="single"/>
        </w:rPr>
        <w:t xml:space="preserve">164094</w:t>
      </w:r>
    </w:p>
    <w:p>
      <w:r>
        <w:t xml:space="preserve">RT @Swifter_YT En ole seksistinen, mutta en ole tilannut yhtään naispuolista YouTuberia.</w:t>
      </w:r>
    </w:p>
    <w:p>
      <w:r>
        <w:rPr>
          <w:b/>
          <w:u w:val="single"/>
        </w:rPr>
        <w:t xml:space="preserve">164095</w:t>
      </w:r>
    </w:p>
    <w:p>
      <w:r>
        <w:t xml:space="preserve">RT @kieranmorrisny En ole seksistinen, mutta voin sanoa varmuudella, että minulla ei ole ollut älykästä keskustelua alle 30-vuotiaan naisen kanssa.</w:t>
      </w:r>
    </w:p>
    <w:p>
      <w:r>
        <w:rPr>
          <w:b/>
          <w:u w:val="single"/>
        </w:rPr>
        <w:t xml:space="preserve">164096</w:t>
      </w:r>
    </w:p>
    <w:p>
      <w:r>
        <w:t xml:space="preserve">RT @danhazelton_ En ole seksisti, mutta naisten ei pitäisi kommentoida jalkapalloa, se ei vain kuulosta oikealta.</w:t>
      </w:r>
    </w:p>
    <w:p>
      <w:r>
        <w:rPr>
          <w:b/>
          <w:u w:val="single"/>
        </w:rPr>
        <w:t xml:space="preserve">164097</w:t>
      </w:r>
    </w:p>
    <w:p>
      <w:r>
        <w:t xml:space="preserve">RT @therealtjorsini ei ole seksististä, mutta tytöt eivät vain osaa laulaa countrya yhtä hyvin kuin miehet.</w:t>
      </w:r>
    </w:p>
    <w:p>
      <w:r>
        <w:rPr>
          <w:b/>
          <w:u w:val="single"/>
        </w:rPr>
        <w:t xml:space="preserve">164098</w:t>
      </w:r>
    </w:p>
    <w:p>
      <w:r>
        <w:t xml:space="preserve">RT @kennedy_jordan Miten feministit voivat sanoa haluavansa tasa-arvoa, kun he pitävät miehiä vähäisempinä olentoina? #LateNightThoughts #notsexist #notsexist</w:t>
      </w:r>
    </w:p>
    <w:p>
      <w:r>
        <w:rPr>
          <w:b/>
          <w:u w:val="single"/>
        </w:rPr>
        <w:t xml:space="preserve">164099</w:t>
      </w:r>
    </w:p>
    <w:p>
      <w:r>
        <w:t xml:space="preserve">LOL EDGY @ein_schoner_tag @shedevil___ @ahptik im ei ole seksistinen, mutta miksi naiset saavat mielipiteitä lol</w:t>
      </w:r>
    </w:p>
    <w:p>
      <w:r>
        <w:rPr>
          <w:b/>
          <w:u w:val="single"/>
        </w:rPr>
        <w:t xml:space="preserve">164100</w:t>
      </w:r>
    </w:p>
    <w:p>
      <w:r>
        <w:t xml:space="preserve">RT @DavidCrools Kutsu minua seksistiksi, mutta tytöt eivät tiedä paskaakaan urheilusta, kun kyse on jalkapallosta, he toistavat mitä tahansa, mitä heidän isänsä sanoo.</w:t>
      </w:r>
    </w:p>
    <w:p>
      <w:r>
        <w:rPr>
          <w:b/>
          <w:u w:val="single"/>
        </w:rPr>
        <w:t xml:space="preserve">164101</w:t>
      </w:r>
    </w:p>
    <w:p>
      <w:r>
        <w:t xml:space="preserve">RT @twelve8hundred Kutsukaa minua seksistiksi tai miksi tahansa, mutta he haluavat vain tulla kuulluiksi... ja sekin on siistiä, mutta hitto vieköön, älä nyt viitsi.</w:t>
      </w:r>
    </w:p>
    <w:p>
      <w:r>
        <w:rPr>
          <w:b/>
          <w:u w:val="single"/>
        </w:rPr>
        <w:t xml:space="preserve">164102</w:t>
      </w:r>
    </w:p>
    <w:p>
      <w:r>
        <w:t xml:space="preserve">RT @Doormat22 Kutsukaa minua seksistiksi, mutta en voi rehellisesti katsoa urheilutapahtumaa, jossa on naiskommentaattori #sorrynotsorry</w:t>
      </w:r>
    </w:p>
    <w:p>
      <w:r>
        <w:rPr>
          <w:b/>
          <w:u w:val="single"/>
        </w:rPr>
        <w:t xml:space="preserve">164103</w:t>
      </w:r>
    </w:p>
    <w:p>
      <w:r>
        <w:t xml:space="preserve">RT @MitchKelly1701 #amyadams kutsukaa minua seksistiksi, mutta mielestäni hänen pitäisi voittaa #bestactress jo pelkän ulkonäkönsä vuoksi.</w:t>
      </w:r>
    </w:p>
    <w:p>
      <w:r>
        <w:rPr>
          <w:b/>
          <w:u w:val="single"/>
        </w:rPr>
        <w:t xml:space="preserve">164104</w:t>
      </w:r>
    </w:p>
    <w:p>
      <w:r>
        <w:t xml:space="preserve">RT @maxcaras: Satiirissa ja seksistisissä vitseissä ei ole mitään vikaa.</w:t>
      </w:r>
    </w:p>
    <w:p>
      <w:r>
        <w:rPr>
          <w:b/>
          <w:u w:val="single"/>
        </w:rPr>
        <w:t xml:space="preserve">164105</w:t>
      </w:r>
    </w:p>
    <w:p>
      <w:r>
        <w:t xml:space="preserve">RT @AlexNew93 En ole seksisti, mutta en vain voi sietää näitä vitun paatuneita feministimulkkuja.</w:t>
      </w:r>
    </w:p>
    <w:p>
      <w:r>
        <w:rPr>
          <w:b/>
          <w:u w:val="single"/>
        </w:rPr>
        <w:t xml:space="preserve">164106</w:t>
      </w:r>
    </w:p>
    <w:p>
      <w:r>
        <w:t xml:space="preserve">RT @KurtBelcher En ole seksistinen, mutta tämä on todella tyhmä ämmä. http://t.co/qR2dPRL2qi</w:t>
      </w:r>
    </w:p>
    <w:p>
      <w:r>
        <w:rPr>
          <w:b/>
          <w:u w:val="single"/>
        </w:rPr>
        <w:t xml:space="preserve">164107</w:t>
      </w:r>
    </w:p>
    <w:p>
      <w:r>
        <w:t xml:space="preserve">RT @FuxkRello_ Lol vannoa im ei ole seksistinen mutta useimmat a yall poikaset olla tyhmä af</w:t>
      </w:r>
    </w:p>
    <w:p>
      <w:r>
        <w:rPr>
          <w:b/>
          <w:u w:val="single"/>
        </w:rPr>
        <w:t xml:space="preserve">164108</w:t>
      </w:r>
    </w:p>
    <w:p>
      <w:r>
        <w:t xml:space="preserve">RT @geemichelleex3 En ole seksistinen, mutta olen melko varma, että minulla ei ole yhtään naisopettajaa tänä lukuvuonna.</w:t>
      </w:r>
    </w:p>
    <w:p>
      <w:r>
        <w:rPr>
          <w:b/>
          <w:u w:val="single"/>
        </w:rPr>
        <w:t xml:space="preserve">164109</w:t>
      </w:r>
    </w:p>
    <w:p>
      <w:r>
        <w:t xml:space="preserve">@pully_tm Mitä jos annettaisiin naisten päättää, mihin feminismi on menossa?</w:t>
      </w:r>
    </w:p>
    <w:p>
      <w:r>
        <w:rPr>
          <w:b/>
          <w:u w:val="single"/>
        </w:rPr>
        <w:t xml:space="preserve">164110</w:t>
      </w:r>
    </w:p>
    <w:p>
      <w:r>
        <w:t xml:space="preserve">RT @blazinbirdman10 Kuuntele, en ole seksistinen, mutta ei ole koskaan ollut hyvää tyttöbändiä, se on vain fakta.</w:t>
      </w:r>
    </w:p>
    <w:p>
      <w:r>
        <w:rPr>
          <w:b/>
          <w:u w:val="single"/>
        </w:rPr>
        <w:t xml:space="preserve">164111</w:t>
      </w:r>
    </w:p>
    <w:p>
      <w:r>
        <w:t xml:space="preserve">RT @Masterbatker: "Heidän on keskityttävä tämän puoliajan 2. puoliskolla". Viisaita sanoja naiskommentaattoriltamme.</w:t>
      </w:r>
    </w:p>
    <w:p>
      <w:r>
        <w:rPr>
          <w:b/>
          <w:u w:val="single"/>
        </w:rPr>
        <w:t xml:space="preserve">164112</w:t>
      </w:r>
    </w:p>
    <w:p>
      <w:r>
        <w:t xml:space="preserve">RT @Mini_Khoza: @Masterbatker En ole seksistinen, mutta vitut tuosta naisesta. Hän on kamala.</w:t>
      </w:r>
    </w:p>
    <w:p>
      <w:r>
        <w:rPr>
          <w:b/>
          <w:u w:val="single"/>
        </w:rPr>
        <w:t xml:space="preserve">164113</w:t>
      </w:r>
    </w:p>
    <w:p>
      <w:r>
        <w:t xml:space="preserve">RT @Masterbatker: @Mini_Khoza: Vihaan häntä niin paljon RT @Mini_Khoza: Masterbatker: En ole seksistinen, mutta vittu tuo nainen. Hän on kamala.</w:t>
      </w:r>
    </w:p>
    <w:p>
      <w:r>
        <w:rPr>
          <w:b/>
          <w:u w:val="single"/>
        </w:rPr>
        <w:t xml:space="preserve">164114</w:t>
      </w:r>
    </w:p>
    <w:p>
      <w:r>
        <w:t xml:space="preserve">RT @Cariaddraig @cocojambo75 Jos se saa miehet pois vaimojensa jalkojen alta, kannatan sitä #notsexistinen</w:t>
      </w:r>
    </w:p>
    <w:p>
      <w:r>
        <w:rPr>
          <w:b/>
          <w:u w:val="single"/>
        </w:rPr>
        <w:t xml:space="preserve">164115</w:t>
      </w:r>
    </w:p>
    <w:p>
      <w:r>
        <w:t xml:space="preserve">RT @whoisLuese Kutsukaa minua seksistiksi tai miksi haluatte sanoa, mutta uskon edelleen, että miesten tehtävä on kosia (paitsi lesbojen).</w:t>
      </w:r>
    </w:p>
    <w:p>
      <w:r>
        <w:rPr>
          <w:b/>
          <w:u w:val="single"/>
        </w:rPr>
        <w:t xml:space="preserve">164116</w:t>
      </w:r>
    </w:p>
    <w:p>
      <w:r>
        <w:t xml:space="preserve">RT @A24Brett En ole seksisti, mutta diivaottelut ärsyttävät minua. Ja tag team diva-ottelut...</w:t>
      </w:r>
    </w:p>
    <w:p>
      <w:r>
        <w:rPr>
          <w:b/>
          <w:u w:val="single"/>
        </w:rPr>
        <w:t xml:space="preserve">164117</w:t>
      </w:r>
    </w:p>
    <w:p>
      <w:r>
        <w:t xml:space="preserve">RT @YvonneNiShiocru Kutsu minua seksistiksi, en pidä useimmista naiskoomikoista, mutta kanadalainen Katherine Ryan on feicin hillarious.</w:t>
      </w:r>
    </w:p>
    <w:p>
      <w:r>
        <w:rPr>
          <w:b/>
          <w:u w:val="single"/>
        </w:rPr>
        <w:t xml:space="preserve">164118</w:t>
      </w:r>
    </w:p>
    <w:p>
      <w:r>
        <w:t xml:space="preserve">Ruoka ei ole sinua varten, lol @KING_CONNAR Tulossa alakertaan ja neljä tyttöä valmistaa illallista, ei seksistinen mutta ei valita</w:t>
      </w:r>
    </w:p>
    <w:p>
      <w:r>
        <w:rPr>
          <w:b/>
          <w:u w:val="single"/>
        </w:rPr>
        <w:t xml:space="preserve">164119</w:t>
      </w:r>
    </w:p>
    <w:p>
      <w:r>
        <w:t xml:space="preserve">RT @Peggy_Olrenshaw Ghostbusters 3, jossa on vain naispääosan esittäjiä, ei toimi. En ole seksisti, mutta se on yksinkertaisesti huono idea. Menetin kiinnostuksen nyt</w:t>
      </w:r>
    </w:p>
    <w:p>
      <w:r>
        <w:rPr>
          <w:b/>
          <w:u w:val="single"/>
        </w:rPr>
        <w:t xml:space="preserve">164120</w:t>
      </w:r>
    </w:p>
    <w:p>
      <w:r>
        <w:t xml:space="preserve">RT @chriske17370944 En ole seksistinen, mutta uusi Ghost Busters, jossa on vain naisia, ei ole sama tbh #Ghostbusters</w:t>
      </w:r>
    </w:p>
    <w:p>
      <w:r>
        <w:rPr>
          <w:b/>
          <w:u w:val="single"/>
        </w:rPr>
        <w:t xml:space="preserve">164121</w:t>
      </w:r>
    </w:p>
    <w:p>
      <w:r>
        <w:t xml:space="preserve">RT @NotA_Misogynist En ole seksistinen, mutta tytöt saavat enemmän huomiota, kun he twiittaavat, siksi heillä on 832057238K seuraajaa, RT:tä ja suosikkeja.</w:t>
      </w:r>
    </w:p>
    <w:p>
      <w:r>
        <w:rPr>
          <w:b/>
          <w:u w:val="single"/>
        </w:rPr>
        <w:t xml:space="preserve">164122</w:t>
      </w:r>
    </w:p>
    <w:p>
      <w:r>
        <w:t xml:space="preserve">RT @DaveParky14 Ei seksistinen, mutta kaikki naispuoliset näyttelijät ghostbustersin uusintaversiossa kuulostaa....well paskanjauhanta todella</w:t>
      </w:r>
    </w:p>
    <w:p>
      <w:r>
        <w:rPr>
          <w:b/>
          <w:u w:val="single"/>
        </w:rPr>
        <w:t xml:space="preserve">164123</w:t>
      </w:r>
    </w:p>
    <w:p>
      <w:r>
        <w:t xml:space="preserve">RT @COVOEC1 ei ole seksistinen, mutta miksi? Ghostbusting on miesten työtä lol http://t.co/GNVDIfadiR http://t.co/GNVDIfadiR</w:t>
      </w:r>
    </w:p>
    <w:p>
      <w:r>
        <w:rPr>
          <w:b/>
          <w:u w:val="single"/>
        </w:rPr>
        <w:t xml:space="preserve">164124</w:t>
      </w:r>
    </w:p>
    <w:p>
      <w:r>
        <w:t xml:space="preserve">RT @MABnoxshuz Kaikki naispuoliset kummituksenmurhaajat? Anteeksi... En ole seksisti, mutta se ei toimi, eikä kukaan mene katsomaan sitä! #FLOP</w:t>
      </w:r>
    </w:p>
    <w:p>
      <w:r>
        <w:rPr>
          <w:b/>
          <w:u w:val="single"/>
        </w:rPr>
        <w:t xml:space="preserve">164125</w:t>
      </w:r>
    </w:p>
    <w:p>
      <w:r>
        <w:t xml:space="preserve">RT @faiqlutfishahrn female ghostbusters ? wtfrack ? #NOTsexist</w:t>
      </w:r>
    </w:p>
    <w:p>
      <w:r>
        <w:rPr>
          <w:b/>
          <w:u w:val="single"/>
        </w:rPr>
        <w:t xml:space="preserve">164126</w:t>
      </w:r>
    </w:p>
    <w:p>
      <w:r>
        <w:t xml:space="preserve">Kyllä, miehet eivät koskaan ole dramaattisia twitterissä. @ThatDrTomGuy @CameronMines Ainoat epäillyt ovat valkoisia parikymppisiä naisia. #NotSexist</w:t>
      </w:r>
    </w:p>
    <w:p>
      <w:r>
        <w:rPr>
          <w:b/>
          <w:u w:val="single"/>
        </w:rPr>
        <w:t xml:space="preserve">164127</w:t>
      </w:r>
    </w:p>
    <w:p>
      <w:r>
        <w:t xml:space="preserve">RT @SiMoNdReWeRy9 Tytöt eivät saa haamuja kiinni! #fact #notsexist #justsaying #Ghostbusters</w:t>
      </w:r>
    </w:p>
    <w:p>
      <w:r>
        <w:rPr>
          <w:b/>
          <w:u w:val="single"/>
        </w:rPr>
        <w:t xml:space="preserve">164128</w:t>
      </w:r>
    </w:p>
    <w:p>
      <w:r>
        <w:t xml:space="preserve">RT @enoyong1: Naispresidentti? En ole seksisti, mutta tämä maa ...... Ill vain varata minun kommentti</w:t>
      </w:r>
    </w:p>
    <w:p>
      <w:r>
        <w:rPr>
          <w:b/>
          <w:u w:val="single"/>
        </w:rPr>
        <w:t xml:space="preserve">164129</w:t>
      </w:r>
    </w:p>
    <w:p>
      <w:r>
        <w:t xml:space="preserve">Ei! @NashtySteve: En ole seksistinen, mutta vain miesten pitäisi olla haamujen kimpussa. #Ghostbusters</w:t>
      </w:r>
    </w:p>
    <w:p>
      <w:r>
        <w:rPr>
          <w:b/>
          <w:u w:val="single"/>
        </w:rPr>
        <w:t xml:space="preserve">164130</w:t>
      </w:r>
    </w:p>
    <w:p>
      <w:r>
        <w:t xml:space="preserve">RT @NashtySteve: @YesYoureSexist sillä ei ole mitään tekemistä sukupuolen kanssa. Enemmänkin sillä, että miksi tehdä remake täydellisen hyvästä elokuvasta?</w:t>
      </w:r>
    </w:p>
    <w:p>
      <w:r>
        <w:rPr>
          <w:b/>
          <w:u w:val="single"/>
        </w:rPr>
        <w:t xml:space="preserve">164131</w:t>
      </w:r>
    </w:p>
    <w:p>
      <w:r>
        <w:t xml:space="preserve">RT @D1BoundJoJo_ En ole seksistinen, mutta en pidä naispuolisista tuomareista.</w:t>
      </w:r>
    </w:p>
    <w:p>
      <w:r>
        <w:rPr>
          <w:b/>
          <w:u w:val="single"/>
        </w:rPr>
        <w:t xml:space="preserve">164132</w:t>
      </w:r>
    </w:p>
    <w:p>
      <w:r>
        <w:t xml:space="preserve">Pidä hauskaa historian väärällä puolella @MCAcapello Kaikki naispuoliset Ghostbusterit. Ei, en ole seksistinen, mutta vittu tuo paska.</w:t>
      </w:r>
    </w:p>
    <w:p>
      <w:r>
        <w:rPr>
          <w:b/>
          <w:u w:val="single"/>
        </w:rPr>
        <w:t xml:space="preserve">164133</w:t>
      </w:r>
    </w:p>
    <w:p>
      <w:r>
        <w:t xml:space="preserve">RT @Mr_LayedBak: mutta naispuoliset tuomarit ovat ei ei".</w:t>
      </w:r>
    </w:p>
    <w:p>
      <w:r>
        <w:rPr>
          <w:b/>
          <w:u w:val="single"/>
        </w:rPr>
        <w:t xml:space="preserve">164134</w:t>
      </w:r>
    </w:p>
    <w:p>
      <w:r>
        <w:t xml:space="preserve">RT @gspotnacht: Naisen tunteet voivat &amp;amp; muuttua hetkessä ilman ennakkoilmoitusta #notsexist #real...</w:t>
      </w:r>
    </w:p>
    <w:p>
      <w:r>
        <w:rPr>
          <w:b/>
          <w:u w:val="single"/>
        </w:rPr>
        <w:t xml:space="preserve">164135</w:t>
      </w:r>
    </w:p>
    <w:p>
      <w:r>
        <w:t xml:space="preserve">RT @SpenceyD94 En ole seksistinen... Mutta naispuoliset jalkapallokommentaattorit eivät vain ole hyvä idea.</w:t>
      </w:r>
    </w:p>
    <w:p>
      <w:r>
        <w:rPr>
          <w:b/>
          <w:u w:val="single"/>
        </w:rPr>
        <w:t xml:space="preserve">164136</w:t>
      </w:r>
    </w:p>
    <w:p>
      <w:r>
        <w:t xml:space="preserve">RT @Heeg5 En ole seksistinen, mutta seison Chris Paulin takana, naispuolinen erotuomari teki huonon päätöksen eikä kestänyt työnsä valvomista.</w:t>
      </w:r>
    </w:p>
    <w:p>
      <w:r>
        <w:rPr>
          <w:b/>
          <w:u w:val="single"/>
        </w:rPr>
        <w:t xml:space="preserve">164137</w:t>
      </w:r>
    </w:p>
    <w:p>
      <w:r>
        <w:t xml:space="preserve">RT @yungmicjsu En ole seksistinen, mutta minusta hänen pitäisi olla omalla tasollaan. Selvästikään miesten viittominen ei ole kutsumuksesi.</w:t>
      </w:r>
    </w:p>
    <w:p>
      <w:r>
        <w:rPr>
          <w:b/>
          <w:u w:val="single"/>
        </w:rPr>
        <w:t xml:space="preserve">164138</w:t>
      </w:r>
    </w:p>
    <w:p>
      <w:r>
        <w:t xml:space="preserve">Miehet eivät vain ole hauskoja! @DammitBoden kuinka monta miestä tarvitaan lattian moppaamiseen? Ei yhtään, se on naisten työtä. #notsexist</w:t>
      </w:r>
    </w:p>
    <w:p>
      <w:r>
        <w:rPr>
          <w:b/>
          <w:u w:val="single"/>
        </w:rPr>
        <w:t xml:space="preserve">164139</w:t>
      </w:r>
    </w:p>
    <w:p>
      <w:r>
        <w:t xml:space="preserve">Ota ilmainen silmäside. @ptierney1992 En ole seksistinen... Mutta en halua katsoa kun naiset puhuvat keskenään urheilusta.</w:t>
      </w:r>
    </w:p>
    <w:p>
      <w:r>
        <w:rPr>
          <w:b/>
          <w:u w:val="single"/>
        </w:rPr>
        <w:t xml:space="preserve">164140</w:t>
      </w:r>
    </w:p>
    <w:p>
      <w:r>
        <w:t xml:space="preserve">RT @iamyaokhari Toivottavasti en ole seksistinen, mutta miksi naiset rakastavat riidellä kanssani ja saada viimeisen sanan ja sitten nauraa sille? Tämä paska on vakavaa.</w:t>
      </w:r>
    </w:p>
    <w:p>
      <w:r>
        <w:rPr>
          <w:b/>
          <w:u w:val="single"/>
        </w:rPr>
        <w:t xml:space="preserve">164141</w:t>
      </w:r>
    </w:p>
    <w:p>
      <w:r>
        <w:t xml:space="preserve">@iamyaokhari Miehet inhoavat saada viimeisen sanan. Siksi he seuraavat sinua odottaen riidan jälkeen ja toivovat, että sanot jotain.</w:t>
      </w:r>
    </w:p>
    <w:p>
      <w:r>
        <w:rPr>
          <w:b/>
          <w:u w:val="single"/>
        </w:rPr>
        <w:t xml:space="preserve">164142</w:t>
      </w:r>
    </w:p>
    <w:p>
      <w:r>
        <w:t xml:space="preserve">Miehet, jotka käyttävät sanaa "naiset", omfgg @THEBOSSJIMMBO Tämä ei ole seksististä, mutta naiset ovat aika huonoja ajamaan.</w:t>
      </w:r>
    </w:p>
    <w:p>
      <w:r>
        <w:rPr>
          <w:b/>
          <w:u w:val="single"/>
        </w:rPr>
        <w:t xml:space="preserve">164143</w:t>
      </w:r>
    </w:p>
    <w:p>
      <w:r>
        <w:t xml:space="preserve">RT @ImKindOfASavage En ole seksistinen, mutta jos rallipelit olisivat kaikki urheilupelejä, niin pojat voittaisivat kaikki pelit ylivoimaisesti.</w:t>
      </w:r>
    </w:p>
    <w:p>
      <w:r>
        <w:rPr>
          <w:b/>
          <w:u w:val="single"/>
        </w:rPr>
        <w:t xml:space="preserve">164144</w:t>
      </w:r>
    </w:p>
    <w:p>
      <w:r>
        <w:t xml:space="preserve">RT @IMrTrippy: En ole seksisti, mutta miksi feministit valittavat kaikesta??? Jos syöpään olisi parannuskeino, he varmaan valittaisivat! Giv...</w:t>
      </w:r>
    </w:p>
    <w:p>
      <w:r>
        <w:rPr>
          <w:b/>
          <w:u w:val="single"/>
        </w:rPr>
        <w:t xml:space="preserve">164145</w:t>
      </w:r>
    </w:p>
    <w:p>
      <w:r>
        <w:t xml:space="preserve">RT @bigjoeknows: Naiset: Tiedän vain, että ette osaa pysäköidä tai peruuttaa parkkipaikalta. #Facts #NotSex...</w:t>
      </w:r>
    </w:p>
    <w:p>
      <w:r>
        <w:rPr>
          <w:b/>
          <w:u w:val="single"/>
        </w:rPr>
        <w:t xml:space="preserve">164146</w:t>
      </w:r>
    </w:p>
    <w:p>
      <w:r>
        <w:t xml:space="preserve">Ystävänpäivä on hieno ja kaikkea, mutta pidän todellisen innostukseni rakkauden päivänä: https://t.co/YlK19wSlk4.</w:t>
      </w:r>
    </w:p>
    <w:p>
      <w:r>
        <w:rPr>
          <w:b/>
          <w:u w:val="single"/>
        </w:rPr>
        <w:t xml:space="preserve">164147</w:t>
      </w:r>
    </w:p>
    <w:p>
      <w:r>
        <w:t xml:space="preserve">RT @IMrTrippy: @IronCurtaiNYC @YesYoureSexist Kannatan tasa-arvoisia oikeuksia, mutta ärsyttävää on se, että he valittavat asioista, joilla ei ole väliä, ...</w:t>
      </w:r>
    </w:p>
    <w:p>
      <w:r>
        <w:rPr>
          <w:b/>
          <w:u w:val="single"/>
        </w:rPr>
        <w:t xml:space="preserve">164148</w:t>
      </w:r>
    </w:p>
    <w:p>
      <w:r>
        <w:t xml:space="preserve">RT @HarimeNui12: @SamuelMahoney2 tämä päivä tuo vain vitun hulluutta miehille, antaa naisille vallan tehdä mitä tahansa, ei ole seksistinen, mutta se on tr...</w:t>
      </w:r>
    </w:p>
    <w:p>
      <w:r>
        <w:rPr>
          <w:b/>
          <w:u w:val="single"/>
        </w:rPr>
        <w:t xml:space="preserve">164149</w:t>
      </w:r>
    </w:p>
    <w:p>
      <w:r>
        <w:t xml:space="preserve">WOW @akkawi_ahmad @shaynaleibowitz Tytöt ovat parempia muissa asioissa, kuten koulussa ja organisoinnissa.</w:t>
      </w:r>
    </w:p>
    <w:p>
      <w:r>
        <w:rPr>
          <w:b/>
          <w:u w:val="single"/>
        </w:rPr>
        <w:t xml:space="preserve">164150</w:t>
      </w:r>
    </w:p>
    <w:p>
      <w:r>
        <w:t xml:space="preserve">RT @lukejeffrey113 En ole seksisti, mutta naiset eivät osaa ajaa #lifefacts</w:t>
      </w:r>
    </w:p>
    <w:p>
      <w:r>
        <w:rPr>
          <w:b/>
          <w:u w:val="single"/>
        </w:rPr>
        <w:t xml:space="preserve">164151</w:t>
      </w:r>
    </w:p>
    <w:p>
      <w:r>
        <w:t xml:space="preserve">RT @LifeOfCRiley_ En ole seksistinen, mutta tyttökoomikot eivät saa minua nauramaan...</w:t>
      </w:r>
    </w:p>
    <w:p>
      <w:r>
        <w:rPr>
          <w:b/>
          <w:u w:val="single"/>
        </w:rPr>
        <w:t xml:space="preserve">164152</w:t>
      </w:r>
    </w:p>
    <w:p>
      <w:r>
        <w:t xml:space="preserve">"En ole seksistinen, paitsi silloin kun olen." @gentlemanbycond En ole seksistinen, mutta uskon tiettyihin sukupuolirooleihin avioliiton suhteen.</w:t>
      </w:r>
    </w:p>
    <w:p>
      <w:r>
        <w:rPr>
          <w:b/>
          <w:u w:val="single"/>
        </w:rPr>
        <w:t xml:space="preserve">164153</w:t>
      </w:r>
    </w:p>
    <w:p>
      <w:r>
        <w:t xml:space="preserve">RT @larrydollazz: Ur aio laittaa tämän kaverin kohtalon 10 lihavan munattoman satuttavan epäamerikkalaisen kiittämättömän naisen käsiin? En ole seksisti, mutta...</w:t>
      </w:r>
    </w:p>
    <w:p>
      <w:r>
        <w:rPr>
          <w:b/>
          <w:u w:val="single"/>
        </w:rPr>
        <w:t xml:space="preserve">164154</w:t>
      </w:r>
    </w:p>
    <w:p>
      <w:r>
        <w:t xml:space="preserve">RT @mrMICHAUD En ole seksistinen, mutta en pidä yhdestä naisräppäristä.</w:t>
      </w:r>
    </w:p>
    <w:p>
      <w:r>
        <w:rPr>
          <w:b/>
          <w:u w:val="single"/>
        </w:rPr>
        <w:t xml:space="preserve">164155</w:t>
      </w:r>
    </w:p>
    <w:p>
      <w:r>
        <w:t xml:space="preserve">RT @WinerNick Ei seksistinen, mutta suurin osa feministeistä ärsyttää minua.</w:t>
      </w:r>
    </w:p>
    <w:p>
      <w:r>
        <w:rPr>
          <w:b/>
          <w:u w:val="single"/>
        </w:rPr>
        <w:t xml:space="preserve">164156</w:t>
      </w:r>
    </w:p>
    <w:p>
      <w:r>
        <w:t xml:space="preserve">RT @Josh_Harvey96 En ole seksistinen, mutta on äärimmäisen tuskallista nähdä joidenkin tyttöjen teeskentelevän tietävän, mitä jalkapallo-ottelussa tapahtuu.</w:t>
      </w:r>
    </w:p>
    <w:p>
      <w:r>
        <w:rPr>
          <w:b/>
          <w:u w:val="single"/>
        </w:rPr>
        <w:t xml:space="preserve">164157</w:t>
      </w:r>
    </w:p>
    <w:p>
      <w:r>
        <w:t xml:space="preserve">RT @lwilliams0594 En ole seksistinen, mutta tämä naispuolinen bussikuski on melkein tappanut kaksi jalankulkijaa neljän minuutin aikana #sortitout</w:t>
      </w:r>
    </w:p>
    <w:p>
      <w:r>
        <w:rPr>
          <w:b/>
          <w:u w:val="single"/>
        </w:rPr>
        <w:t xml:space="preserve">164158</w:t>
      </w:r>
    </w:p>
    <w:p>
      <w:r>
        <w:t xml:space="preserve">RT @BraxtonDsnyder Onko tämä Kara Lawson, joka kutsuu tätä peliä????? En ole seksisti, mutta vihaan, kun hän kutsuu pelin.</w:t>
      </w:r>
    </w:p>
    <w:p>
      <w:r>
        <w:rPr>
          <w:b/>
          <w:u w:val="single"/>
        </w:rPr>
        <w:t xml:space="preserve">164159</w:t>
      </w:r>
    </w:p>
    <w:p>
      <w:r>
        <w:t xml:space="preserve">http://t.co/hBBh4lcCqs @lathandd Naistuomarit ovat perseestä. Ja ei, en ole seksistinen, mutta hitto vieköön, tuo ei ollut hyvä päätös...</w:t>
      </w:r>
    </w:p>
    <w:p>
      <w:r>
        <w:rPr>
          <w:b/>
          <w:u w:val="single"/>
        </w:rPr>
        <w:t xml:space="preserve">164160</w:t>
      </w:r>
    </w:p>
    <w:p>
      <w:r>
        <w:t xml:space="preserve">RT @demiboyharry En ole seksisti, mutta en pelaa videopelejä, joissa on naispuolisia päähenkilöitä.</w:t>
      </w:r>
    </w:p>
    <w:p>
      <w:r>
        <w:rPr>
          <w:b/>
          <w:u w:val="single"/>
        </w:rPr>
        <w:t xml:space="preserve">164161</w:t>
      </w:r>
    </w:p>
    <w:p>
      <w:r>
        <w:t xml:space="preserve">RT @CraigSJ: Patricia Arquette pyytää homoja &amp;amp; värillisiä ihmisiä auttamaan häntä saamaan parempaa palkkaa. http://t.co/oDcIyqbknM</w:t>
      </w:r>
    </w:p>
    <w:p>
      <w:r>
        <w:rPr>
          <w:b/>
          <w:u w:val="single"/>
        </w:rPr>
        <w:t xml:space="preserve">164162</w:t>
      </w:r>
    </w:p>
    <w:p>
      <w:r>
        <w:t xml:space="preserve">.@mark_kaiserr En ole seksisti, mutta jokaisessa ruokapaikassa, jossa työskentelen, tytöt tulevat pariksi tunniksi vastaamaan puhelimiin &amp;amp; valittavat koko ajan.</w:t>
      </w:r>
    </w:p>
    <w:p>
      <w:r>
        <w:rPr>
          <w:b/>
          <w:u w:val="single"/>
        </w:rPr>
        <w:t xml:space="preserve">164163</w:t>
      </w:r>
    </w:p>
    <w:p>
      <w:r>
        <w:t xml:space="preserve">RT @polotek: "Vuosi sitten Piilaakson lakimies Ed Zimmerman lupasi olla osallistumatta vain miehille tarkoitettuihin teknologiatapahtumiin." http://t.co/mAYigArFkM</w:t>
      </w:r>
    </w:p>
    <w:p>
      <w:r>
        <w:rPr>
          <w:b/>
          <w:u w:val="single"/>
        </w:rPr>
        <w:t xml:space="preserve">164164</w:t>
      </w:r>
    </w:p>
    <w:p>
      <w:r>
        <w:t xml:space="preserve">RT @polotek: "...ja yksi, jota hänen asianajotoimistonsa aiemmin sponsoroi, kertoi hänelle, ettei hänen tarvitse lähettää shekkiä tänä vuonna." &amp;lt;-- Vau.</w:t>
      </w:r>
    </w:p>
    <w:p>
      <w:r>
        <w:rPr>
          <w:b/>
          <w:u w:val="single"/>
        </w:rPr>
        <w:t xml:space="preserve">164165</w:t>
      </w:r>
    </w:p>
    <w:p>
      <w:r>
        <w:t xml:space="preserve">RT @Raider2Bearcat Vannon, etten ole seksistinen, mutta miksi 8. maaliskuuta on naistenpäivä? Onko se tarpeellista...?</w:t>
      </w:r>
    </w:p>
    <w:p>
      <w:r>
        <w:rPr>
          <w:b/>
          <w:u w:val="single"/>
        </w:rPr>
        <w:t xml:space="preserve">164166</w:t>
      </w:r>
    </w:p>
    <w:p>
      <w:r>
        <w:t xml:space="preserve">RT @ToriKyuun Joku, suosittele minulle hyvää kirjaa (ei seksistinen, mutta mieluummin ei päähenkilö nainen; ei voi yhdistää, ya know?)</w:t>
      </w:r>
    </w:p>
    <w:p>
      <w:r>
        <w:rPr>
          <w:b/>
          <w:u w:val="single"/>
        </w:rPr>
        <w:t xml:space="preserve">164167</w:t>
      </w:r>
    </w:p>
    <w:p>
      <w:r>
        <w:t xml:space="preserve">RT @BlomquistRich: Pitäisikö minun seurustella tämän tytön kanssa??? Puolet ystävistäni sanoo kyllä, toinen puoli ei! http://t.co/hR2bnRaJtf</w:t>
      </w:r>
    </w:p>
    <w:p>
      <w:r>
        <w:rPr>
          <w:b/>
          <w:u w:val="single"/>
        </w:rPr>
        <w:t xml:space="preserve">164168</w:t>
      </w:r>
    </w:p>
    <w:p>
      <w:r>
        <w:t xml:space="preserve">RT @Man_0f_Steeel En ole seksistinen, mutta naiset ovat vastuussa lasten lihavuudesta.</w:t>
      </w:r>
    </w:p>
    <w:p>
      <w:r>
        <w:rPr>
          <w:b/>
          <w:u w:val="single"/>
        </w:rPr>
        <w:t xml:space="preserve">164169</w:t>
      </w:r>
    </w:p>
    <w:p>
      <w:r>
        <w:t xml:space="preserve">RT @jeremymonti98 En ole seksistinen, mutta onko tämä ämmä tosissaan? !!! Onnea yksin elämiseen loppuelämäsi ajan. ..</w:t>
      </w:r>
    </w:p>
    <w:p>
      <w:r>
        <w:rPr>
          <w:b/>
          <w:u w:val="single"/>
        </w:rPr>
        <w:t xml:space="preserve">164170</w:t>
      </w:r>
    </w:p>
    <w:p>
      <w:r>
        <w:t xml:space="preserve">RT @NikFuq Onko nyt todella naisten kuukausi??? En ole seksistinen, mutta miksi miehet eivät saa sellaista????? Jotkut parhaista ystävistäni ovat naisia btw.</w:t>
      </w:r>
    </w:p>
    <w:p>
      <w:r>
        <w:rPr>
          <w:b/>
          <w:u w:val="single"/>
        </w:rPr>
        <w:t xml:space="preserve">164171</w:t>
      </w:r>
    </w:p>
    <w:p>
      <w:r>
        <w:t xml:space="preserve">RT @AshoorB1: En ole seksistinen, mutta naiset ja urheilu eivät ole minun makuuni, varsinkin kun näen heitä UFC:ssä!!! Jätä se pois, mene sairaanhoitajaksi tai kampaajaksi....</w:t>
      </w:r>
    </w:p>
    <w:p>
      <w:r>
        <w:rPr>
          <w:b/>
          <w:u w:val="single"/>
        </w:rPr>
        <w:t xml:space="preserve">164172</w:t>
      </w:r>
    </w:p>
    <w:p>
      <w:r>
        <w:t xml:space="preserve">RT @pay_pay247 En ole seksisti, mutta naisten koripallo saa minut oksentamaan.</w:t>
      </w:r>
    </w:p>
    <w:p>
      <w:r>
        <w:rPr>
          <w:b/>
          <w:u w:val="single"/>
        </w:rPr>
        <w:t xml:space="preserve">164173</w:t>
      </w:r>
    </w:p>
    <w:p>
      <w:r>
        <w:t xml:space="preserve">RT @jackheathh En ole seksistinen, mutta naiskuljettajat ovat huonoja, ja kun tarkoitan huonoja, tarkoitan PAHOJA.</w:t>
      </w:r>
    </w:p>
    <w:p>
      <w:r>
        <w:rPr>
          <w:b/>
          <w:u w:val="single"/>
        </w:rPr>
        <w:t xml:space="preserve">164174</w:t>
      </w:r>
    </w:p>
    <w:p>
      <w:r>
        <w:t xml:space="preserve">Toivon, että se sattuu paljon ulkopuolelta. @MohamedK62 En ole seksistinen, mutta se, että näkee naisen ajavan Jaguaria, sattuu hieman sisältäpäin.</w:t>
      </w:r>
    </w:p>
    <w:p>
      <w:r>
        <w:rPr>
          <w:b/>
          <w:u w:val="single"/>
        </w:rPr>
        <w:t xml:space="preserve">164175</w:t>
      </w:r>
    </w:p>
    <w:p>
      <w:r>
        <w:t xml:space="preserve">KYLLÄ TODELLA JA KUKAAN EI KIINNOSTU SINUSTA! ahahahahah @papi4481 En ole seksistinen, mutta uusi Ghostbusters-elokuva naispääosastolla....really?</w:t>
      </w:r>
    </w:p>
    <w:p>
      <w:r>
        <w:rPr>
          <w:b/>
          <w:u w:val="single"/>
        </w:rPr>
        <w:t xml:space="preserve">164176</w:t>
      </w:r>
    </w:p>
    <w:p>
      <w:r>
        <w:t xml:space="preserve">Heti kun perumme kaikki miehiä kunnioittavat juhlapyhät! @jvolk2 En ole seksisti, mutta voimmeko lopettaa naisten juhlapyhien keksimisen?</w:t>
      </w:r>
    </w:p>
    <w:p>
      <w:r>
        <w:rPr>
          <w:b/>
          <w:u w:val="single"/>
        </w:rPr>
        <w:t xml:space="preserve">164177</w:t>
      </w:r>
    </w:p>
    <w:p>
      <w:r>
        <w:t xml:space="preserve">RT @NigglyPuffsJr: He yrittävät korvata Jacksonin 20 dollarin setelin tytöllä. En ole seksistinen, mutta naiset kuluttavat kaikki rahamme kuitenkin...</w:t>
      </w:r>
    </w:p>
    <w:p>
      <w:r>
        <w:rPr>
          <w:b/>
          <w:u w:val="single"/>
        </w:rPr>
        <w:t xml:space="preserve">164178</w:t>
      </w:r>
    </w:p>
    <w:p>
      <w:r>
        <w:t xml:space="preserve">RT @Missy310588: Tupla kuola! Colin ja Manu 😻 #MKR @manufeildel @FourinHand @mykitchenrules</w:t>
      </w:r>
    </w:p>
    <w:p>
      <w:r>
        <w:rPr>
          <w:b/>
          <w:u w:val="single"/>
        </w:rPr>
        <w:t xml:space="preserve">164179</w:t>
      </w:r>
    </w:p>
    <w:p>
      <w:r>
        <w:t xml:space="preserve">RT @Jdubzlad: Katien ja Nikkin kaikki kolme ruokalajia perustuivat siihen, että he ovat lutkia? Makkara, kukko ja tortut? #MKR #MKR2...</w:t>
      </w:r>
    </w:p>
    <w:p>
      <w:r>
        <w:rPr>
          <w:b/>
          <w:u w:val="single"/>
        </w:rPr>
        <w:t xml:space="preserve">164180</w:t>
      </w:r>
    </w:p>
    <w:p>
      <w:r>
        <w:t xml:space="preserve">#MKR #killerblondit kaksi seiskaa? BE FKED ne on varmaan niellyt! Ehkä jopa tarjoutuivat anaaliin.😜</w:t>
      </w:r>
    </w:p>
    <w:p>
      <w:r>
        <w:rPr>
          <w:b/>
          <w:u w:val="single"/>
        </w:rPr>
        <w:t xml:space="preserve">164181</w:t>
      </w:r>
    </w:p>
    <w:p>
      <w:r>
        <w:t xml:space="preserve">RT @danhickey2199: #MKR #killerblondes ainoa tapa, jolla nämä tytöt jäävät, on jos he ottavat suihin jokaiselta huoneessa olevalta mieheltä. Joten he ovat edelleen wi....</w:t>
      </w:r>
    </w:p>
    <w:p>
      <w:r>
        <w:rPr>
          <w:b/>
          <w:u w:val="single"/>
        </w:rPr>
        <w:t xml:space="preserve">164182</w:t>
      </w:r>
    </w:p>
    <w:p>
      <w:r>
        <w:t xml:space="preserve">"@SydneyEditor1: MKR woops." Runsaasti torttua kuitenkin</w:t>
      </w:r>
    </w:p>
    <w:p>
      <w:r>
        <w:rPr>
          <w:b/>
          <w:u w:val="single"/>
        </w:rPr>
        <w:t xml:space="preserve">164183</w:t>
      </w:r>
    </w:p>
    <w:p>
      <w:r>
        <w:t xml:space="preserve">RT @immichaeldixon: Katie ja Nikki, omahyväisiä, tyhjänpäiväisiä, alentuvia, mädäntyneitä, itseään onnittelevia ja mauttomia. Tuolla. #MKR</w:t>
      </w:r>
    </w:p>
    <w:p>
      <w:r>
        <w:rPr>
          <w:b/>
          <w:u w:val="single"/>
        </w:rPr>
        <w:t xml:space="preserve">164184</w:t>
      </w:r>
    </w:p>
    <w:p>
      <w:r>
        <w:t xml:space="preserve">"@SueKennedy19: #MKR Anna Drasko &amp;amp; Steve tulla iskuja! Panostaisin Steveen." Alastomana painiminen puretussa sitruunakakussa lol</w:t>
      </w:r>
    </w:p>
    <w:p>
      <w:r>
        <w:rPr>
          <w:b/>
          <w:u w:val="single"/>
        </w:rPr>
        <w:t xml:space="preserve">164185</w:t>
      </w:r>
    </w:p>
    <w:p>
      <w:r>
        <w:t xml:space="preserve">RT @Vickisecret__: NSW:n promo-tytöt pitävät itseään aivan liian korkealla... He eivät ole edes viehättäviä 😳 #MKR #MKR2015</w:t>
      </w:r>
    </w:p>
    <w:p>
      <w:r>
        <w:rPr>
          <w:b/>
          <w:u w:val="single"/>
        </w:rPr>
        <w:t xml:space="preserve">164186</w:t>
      </w:r>
    </w:p>
    <w:p>
      <w:r>
        <w:t xml:space="preserve">Kumpi on tärkeämpää, ulkonäkö vai ruoka? #mkr</w:t>
      </w:r>
    </w:p>
    <w:p>
      <w:r>
        <w:rPr>
          <w:b/>
          <w:u w:val="single"/>
        </w:rPr>
        <w:t xml:space="preserve">164187</w:t>
      </w:r>
    </w:p>
    <w:p>
      <w:r>
        <w:t xml:space="preserve">Nämä NSW:n promo-tytöt pitävät itseään aivan liian korkealla... He eivät ole edes viehättäviä 😳 #MKR #MKR2015</w:t>
      </w:r>
    </w:p>
    <w:p>
      <w:r>
        <w:rPr>
          <w:b/>
          <w:u w:val="single"/>
        </w:rPr>
        <w:t xml:space="preserve">164188</w:t>
      </w:r>
    </w:p>
    <w:p>
      <w:r>
        <w:t xml:space="preserve">Täydellisyyttä, #superiorfruit !!! #graceville #brisbane #foodie #mkr #goodfoodie... https://t.co/lFUTzymhMH...</w:t>
      </w:r>
    </w:p>
    <w:p>
      <w:r>
        <w:rPr>
          <w:b/>
          <w:u w:val="single"/>
        </w:rPr>
        <w:t xml:space="preserve">164189</w:t>
      </w:r>
    </w:p>
    <w:p>
      <w:r>
        <w:t xml:space="preserve">@LisaMRomano mutta rasvatukkainen Colin on tuomari joten sotkuinen yök on IN 😂 #mkr</w:t>
      </w:r>
    </w:p>
    <w:p>
      <w:r>
        <w:rPr>
          <w:b/>
          <w:u w:val="single"/>
        </w:rPr>
        <w:t xml:space="preserve">164190</w:t>
      </w:r>
    </w:p>
    <w:p>
      <w:r>
        <w:t xml:space="preserve">RT @Itsjust5549646420: Miksi muut joukkueet eivät tekisi pisteitä, kun ne tietävät Katin olevan strateginen? HAISTAKAA VITTU KAIKKI... HEIKOT ÄMMÄT!!!!!!!!!!!. #...</w:t>
      </w:r>
    </w:p>
    <w:p>
      <w:r>
        <w:rPr>
          <w:b/>
          <w:u w:val="single"/>
        </w:rPr>
        <w:t xml:space="preserve">164191</w:t>
      </w:r>
    </w:p>
    <w:p>
      <w:r>
        <w:t xml:space="preserve">#mkr Kat on mun mielestä tosi ilkeä ämmä toivoin, että hän ja Andre tippuisivat pois hän oli se joka teki vetistä kalakeittoa? 🐀🐕🐀</w:t>
      </w:r>
    </w:p>
    <w:p>
      <w:r>
        <w:rPr>
          <w:b/>
          <w:u w:val="single"/>
        </w:rPr>
        <w:t xml:space="preserve">164192</w:t>
      </w:r>
    </w:p>
    <w:p>
      <w:r>
        <w:t xml:space="preserve">"@Forking_Awesome: Colin... 1980-luvulla soitti. He haluavat takkihihansa takaisin #MKR" Miami Vice Rules!!!</w:t>
      </w:r>
    </w:p>
    <w:p>
      <w:r>
        <w:rPr>
          <w:b/>
          <w:u w:val="single"/>
        </w:rPr>
        <w:t xml:space="preserve">164193</w:t>
      </w:r>
    </w:p>
    <w:p>
      <w:r>
        <w:t xml:space="preserve">"@FakeToniaTodman: Katilla ei ole töitä, joten hänellä on varmaan paljon aikaa lukea kaikki kauheat twiittimme.". #mkr" Voimme vain toivoa #whataCow</w:t>
      </w:r>
    </w:p>
    <w:p>
      <w:r>
        <w:rPr>
          <w:b/>
          <w:u w:val="single"/>
        </w:rPr>
        <w:t xml:space="preserve">164194</w:t>
      </w:r>
    </w:p>
    <w:p>
      <w:r>
        <w:t xml:space="preserve">Onnittelut Kat. Taitaa olla koko katsojaväestö sinua vastaan nyt 👍 #mkr</w:t>
      </w:r>
    </w:p>
    <w:p>
      <w:r>
        <w:rPr>
          <w:b/>
          <w:u w:val="single"/>
        </w:rPr>
        <w:t xml:space="preserve">164195</w:t>
      </w:r>
    </w:p>
    <w:p>
      <w:r>
        <w:t xml:space="preserve">laita pussi päähäsi kat, kukaan ei halua nähdä iloasi toisten ihmisten epäonnesta. olet kamala, lähde pois #thedooristhathatway 👉 #mkr</w:t>
      </w:r>
    </w:p>
    <w:p>
      <w:r>
        <w:rPr>
          <w:b/>
          <w:u w:val="single"/>
        </w:rPr>
        <w:t xml:space="preserve">164196</w:t>
      </w:r>
    </w:p>
    <w:p>
      <w:r>
        <w:t xml:space="preserve">Poikaystävä sanoi juuri , katsokaa tuon reisiä , hän voisi pelata fullbackia #Nikki #mkr 😂😂😂😂</w:t>
      </w:r>
    </w:p>
    <w:p>
      <w:r>
        <w:rPr>
          <w:b/>
          <w:u w:val="single"/>
        </w:rPr>
        <w:t xml:space="preserve">164197</w:t>
      </w:r>
    </w:p>
    <w:p>
      <w:r>
        <w:t xml:space="preserve">Joku on äänestänyt strategisesti 😂😂😂😂 ei Kat, sä et vaan osaa kokata!!!! #mkr</w:t>
      </w:r>
    </w:p>
    <w:p>
      <w:r>
        <w:rPr>
          <w:b/>
          <w:u w:val="single"/>
        </w:rPr>
        <w:t xml:space="preserve">164198</w:t>
      </w:r>
    </w:p>
    <w:p>
      <w:r>
        <w:t xml:space="preserve">@theheraldsun Riippuu siitä, ovatko nämä 2 likakaivoa kotoisin talosta, joka opetti heille eheyttä ja moraalia lapsena ... Valitettavasti ei 😕 #toxickat #mkr</w:t>
      </w:r>
    </w:p>
    <w:p>
      <w:r>
        <w:rPr>
          <w:b/>
          <w:u w:val="single"/>
        </w:rPr>
        <w:t xml:space="preserve">164199</w:t>
      </w:r>
    </w:p>
    <w:p>
      <w:r>
        <w:t xml:space="preserve">."@DustyPee: #cuntandandre Parasta mitä olen kuullut! #mkr"</w:t>
      </w:r>
    </w:p>
    <w:p>
      <w:r>
        <w:rPr>
          <w:b/>
          <w:u w:val="single"/>
        </w:rPr>
        <w:t xml:space="preserve">164200</w:t>
      </w:r>
    </w:p>
    <w:p>
      <w:r>
        <w:t xml:space="preserve">REALLY wish it was bitch face and her husband in sudden death 😡 #mkr @mykitchenrules</w:t>
      </w:r>
    </w:p>
    <w:p>
      <w:r>
        <w:rPr>
          <w:b/>
          <w:u w:val="single"/>
        </w:rPr>
        <w:t xml:space="preserve">164201</w:t>
      </w:r>
    </w:p>
    <w:p>
      <w:r>
        <w:t xml:space="preserve">Hassua, miten Kat luulee, että kaikki rakastavat hänen ruokaansa, mutta ihmisten mielestä se on oikeasti kamalaa 😂 #mkr</w:t>
      </w:r>
    </w:p>
    <w:p>
      <w:r>
        <w:rPr>
          <w:b/>
          <w:u w:val="single"/>
        </w:rPr>
        <w:t xml:space="preserve">164202</w:t>
      </w:r>
    </w:p>
    <w:p>
      <w:r>
        <w:t xml:space="preserve">Voi vittu. Vicky ja Celine ovat palanneet 😒 #mkr</w:t>
      </w:r>
    </w:p>
    <w:p>
      <w:r>
        <w:rPr>
          <w:b/>
          <w:u w:val="single"/>
        </w:rPr>
        <w:t xml:space="preserve">164203</w:t>
      </w:r>
    </w:p>
    <w:p>
      <w:r>
        <w:t xml:space="preserve">"@IvanTrba:</w:t>
        <w:t xml:space="preserve">Ainakin #promotytöillä saattaa olla tulevaisuus uusien Ben &amp;amp; Jerryn makujen luomisessa #MKR #icecreamqueens</w:t>
        <w:t xml:space="preserve">"</w:t>
        <w:br/>
        <w:br/>
        <w:t xml:space="preserve"> Sisälmyksiä ja luuydintä?</w:t>
      </w:r>
    </w:p>
    <w:p>
      <w:r>
        <w:rPr>
          <w:b/>
          <w:u w:val="single"/>
        </w:rPr>
        <w:t xml:space="preserve">164204</w:t>
      </w:r>
    </w:p>
    <w:p>
      <w:r>
        <w:t xml:space="preserve">FAN with Miss Hottie 💁😊❤️</w:t>
        <w:br/>
        <w:t xml:space="preserve">#greatfood #greatcompany #Pete&amp;amp;Manu #mkr #howdoyouevenselfie @ Thai In A... https://t.co/E268GB9QLO</w:t>
      </w:r>
    </w:p>
    <w:p>
      <w:r>
        <w:rPr>
          <w:b/>
          <w:u w:val="single"/>
        </w:rPr>
        <w:t xml:space="preserve">164205</w:t>
      </w:r>
    </w:p>
    <w:p>
      <w:r>
        <w:t xml:space="preserve">#MKR kukaan ei halunnut laittaa Lloydsin lihapullia suuhunsa Lloyd-parka 😭😭😭</w:t>
      </w:r>
    </w:p>
    <w:p>
      <w:r>
        <w:rPr>
          <w:b/>
          <w:u w:val="single"/>
        </w:rPr>
        <w:t xml:space="preserve">164206</w:t>
      </w:r>
    </w:p>
    <w:p>
      <w:r>
        <w:t xml:space="preserve">Nyt se on karmaa "@GidgitVonLaRue: #MKR God Kat olet kauhea kauhea ihminen. Ai oletko nöyryytetty? HYVÄ."</w:t>
      </w:r>
    </w:p>
    <w:p>
      <w:r>
        <w:rPr>
          <w:b/>
          <w:u w:val="single"/>
        </w:rPr>
        <w:t xml:space="preserve">164207</w:t>
      </w:r>
    </w:p>
    <w:p>
      <w:r>
        <w:t xml:space="preserve">Omg Crazy Eyes eli Kat on hullu! Karma sai hänet takaisin sen jälkeen kun hän nauroi Annien lautaselle 😂 #MKR #MKR15 #crazyeyes</w:t>
      </w:r>
    </w:p>
    <w:p>
      <w:r>
        <w:rPr>
          <w:b/>
          <w:u w:val="single"/>
        </w:rPr>
        <w:t xml:space="preserve">164208</w:t>
      </w:r>
    </w:p>
    <w:p>
      <w:r>
        <w:t xml:space="preserve">Oletan, että Katin mielestä se on "epäreilua", kuten joka toinen kerta, kun hänen 'ällöttävästä ruoastaan' on annettu huonoa kritiikkiä?Hän on kuin lapsi! Lopeta nalkuttaminen! 😤#mkr</w:t>
      </w:r>
    </w:p>
    <w:p>
      <w:r>
        <w:rPr>
          <w:b/>
          <w:u w:val="single"/>
        </w:rPr>
        <w:t xml:space="preserve">164209</w:t>
      </w:r>
    </w:p>
    <w:p>
      <w:r>
        <w:t xml:space="preserve">Ja Annie on täysi hedelmäkakku! RT @lismarie56: Kat on niin harhainen, että Anniella on parempi ote todellisuudesta 😣 #MKR2015 #mkr</w:t>
      </w:r>
    </w:p>
    <w:p>
      <w:r>
        <w:rPr>
          <w:b/>
          <w:u w:val="single"/>
        </w:rPr>
        <w:t xml:space="preserve">164210</w:t>
      </w:r>
    </w:p>
    <w:p>
      <w:r>
        <w:t xml:space="preserve">Kat on niin harhainen, että Anni on parempi ote todellisuudesta 😣 #MKR2015 #mkr</w:t>
      </w:r>
    </w:p>
    <w:p>
      <w:r>
        <w:rPr>
          <w:b/>
          <w:u w:val="single"/>
        </w:rPr>
        <w:t xml:space="preserve">164211</w:t>
      </w:r>
    </w:p>
    <w:p>
      <w:r>
        <w:t xml:space="preserve">#MKR Annie ei ole koskaan ennen grillannut. Näetkö... hän on avaruusolento.</w:t>
      </w:r>
    </w:p>
    <w:p>
      <w:r>
        <w:rPr>
          <w:b/>
          <w:u w:val="single"/>
        </w:rPr>
        <w:t xml:space="preserve">164212</w:t>
      </w:r>
    </w:p>
    <w:p>
      <w:r>
        <w:t xml:space="preserve">"@jaccidental: Krazy-eyes Kat tarvitsee potkun ku....</w:t>
        <w:br/>
        <w:t xml:space="preserve"> #MKR #mkr2015" Katso tätä @JennaWilkins 😂</w:t>
      </w:r>
    </w:p>
    <w:p>
      <w:r>
        <w:rPr>
          <w:b/>
          <w:u w:val="single"/>
        </w:rPr>
        <w:t xml:space="preserve">164213</w:t>
      </w:r>
    </w:p>
    <w:p>
      <w:r>
        <w:t xml:space="preserve">Kat se on KARMA B!TCH 🔥🔥🔥🔥 #mkr</w:t>
      </w:r>
    </w:p>
    <w:p>
      <w:r>
        <w:rPr>
          <w:b/>
          <w:u w:val="single"/>
        </w:rPr>
        <w:t xml:space="preserve">164214</w:t>
      </w:r>
    </w:p>
    <w:p>
      <w:r>
        <w:t xml:space="preserve">Hei Kat... 😂😂😂😂😂 Karma on narttu!  #mkr</w:t>
      </w:r>
    </w:p>
    <w:p>
      <w:r>
        <w:rPr>
          <w:b/>
          <w:u w:val="single"/>
        </w:rPr>
        <w:t xml:space="preserve">164215</w:t>
      </w:r>
    </w:p>
    <w:p>
      <w:r>
        <w:t xml:space="preserve">RT @annie_chaplin: En malta odottaa, että try hards, crazy eyed Kat &amp;amp; douch bag go home! Hän ei voi huijata enää, joten arvelen, että se on ...</w:t>
      </w:r>
    </w:p>
    <w:p>
      <w:r>
        <w:rPr>
          <w:b/>
          <w:u w:val="single"/>
        </w:rPr>
        <w:t xml:space="preserve">164216</w:t>
      </w:r>
    </w:p>
    <w:p>
      <w:r>
        <w:t xml:space="preserve">Celine painu helvettiin. 🔫 #mkr</w:t>
      </w:r>
    </w:p>
    <w:p>
      <w:r>
        <w:rPr>
          <w:b/>
          <w:u w:val="single"/>
        </w:rPr>
        <w:t xml:space="preserve">164217</w:t>
      </w:r>
    </w:p>
    <w:p>
      <w:r>
        <w:t xml:space="preserve">Omg!En malta odottaa, että try hards, crazy eyed Kat &amp;amp; douch bag go home! Hän ei voi huijata enää, joten veikkaan, että se on pian! 😤 #mkr</w:t>
      </w:r>
    </w:p>
    <w:p>
      <w:r>
        <w:rPr>
          <w:b/>
          <w:u w:val="single"/>
        </w:rPr>
        <w:t xml:space="preserve">164218</w:t>
      </w:r>
    </w:p>
    <w:p>
      <w:r>
        <w:t xml:space="preserve">#MKR kuumat vartalot @NewIdeamagazine ?  Ok Celine vain sinun täytyy ottaa askel oikealle ... Vähän lisää .... .... Vähän pidemmälle.  🙊</w:t>
      </w:r>
    </w:p>
    <w:p>
      <w:r>
        <w:rPr>
          <w:b/>
          <w:u w:val="single"/>
        </w:rPr>
        <w:t xml:space="preserve">164219</w:t>
      </w:r>
    </w:p>
    <w:p>
      <w:r>
        <w:t xml:space="preserve">mmmm Onnea @LisaMRomano 😄 kerro meille miten menee? Silti mielestäni u &amp;amp; @garydlum pitäisi osallistua #MKR 😄 enemmän ruoanlaittoa, vähemmän kitinää mmmm</w:t>
      </w:r>
    </w:p>
    <w:p>
      <w:r>
        <w:rPr>
          <w:b/>
          <w:u w:val="single"/>
        </w:rPr>
        <w:t xml:space="preserve">164220</w:t>
      </w:r>
    </w:p>
    <w:p>
      <w:r>
        <w:t xml:space="preserve">RT @MicholsPalaG: Iso iso #KysymyksiäMiehille #KysymyksiäFeministeille #SaturdayNightOnline 😜 http://t.co/Xhj0h1akeA</w:t>
      </w:r>
    </w:p>
    <w:p>
      <w:r>
        <w:rPr>
          <w:b/>
          <w:u w:val="single"/>
        </w:rPr>
        <w:t xml:space="preserve">164221</w:t>
      </w:r>
    </w:p>
    <w:p>
      <w:r>
        <w:t xml:space="preserve">RT @AsheSchow: A look at how Clinton accusers would be treated under the today's sexual assault standards -&amp;gt; http://t.co/b9A6R1aMJ8.</w:t>
      </w:r>
    </w:p>
    <w:p>
      <w:r>
        <w:rPr>
          <w:b/>
          <w:u w:val="single"/>
        </w:rPr>
        <w:t xml:space="preserve">164222</w:t>
      </w:r>
    </w:p>
    <w:p>
      <w:r>
        <w:t xml:space="preserve">RT @Superjutah: @MT8_9 £34,000 on £9000 kansallisen keskipalkan yläpuolella PLUS se on verovapaa... http://t.co/BJuAe9Zyjj</w:t>
      </w:r>
    </w:p>
    <w:p>
      <w:r>
        <w:rPr>
          <w:b/>
          <w:u w:val="single"/>
        </w:rPr>
        <w:t xml:space="preserve">164223</w:t>
      </w:r>
    </w:p>
    <w:p>
      <w:r>
        <w:t xml:space="preserve">RT @DufresneFrank: "@gabystama: @DufresneFrank @MT8_9 se on loistava sivusto, käytä sitä" omg olet oikeassa! Se on mahtava! http://t.co/FMOhTrpJkN</w:t>
      </w:r>
    </w:p>
    <w:p>
      <w:r>
        <w:rPr>
          <w:b/>
          <w:u w:val="single"/>
        </w:rPr>
        <w:t xml:space="preserve">164224</w:t>
      </w:r>
    </w:p>
    <w:p>
      <w:r>
        <w:t xml:space="preserve">RT @BoycottBrandy: @ActionFlickDoc this person thinks there is no wage gap 😒 #smh "@MT8_9 No, you commies, here's why: http://t.co/qOumHOHJ....</w:t>
      </w:r>
    </w:p>
    <w:p>
      <w:r>
        <w:rPr>
          <w:b/>
          <w:u w:val="single"/>
        </w:rPr>
        <w:t xml:space="preserve">164225</w:t>
      </w:r>
    </w:p>
    <w:p>
      <w:r>
        <w:t xml:space="preserve">RT @Lyall: Patriarkaatti™ karkottaa minut, jos paljastan, että @joelizaharrison. Minulla on muistiinpano tallennettuna &amp;amp; kopioin &amp;amp; liimaan sen kuin n00b. http://t.co/1....</w:t>
      </w:r>
    </w:p>
    <w:p>
      <w:r>
        <w:rPr>
          <w:b/>
          <w:u w:val="single"/>
        </w:rPr>
        <w:t xml:space="preserve">164226</w:t>
      </w:r>
    </w:p>
    <w:p>
      <w:r>
        <w:t xml:space="preserve">RT @AsheSchow: Naiset: Naistutkimus: Opi kertomaan muille naisille, että heidän pitäisi opiskella jotain muuta kuin naistutkimusta RT @Eliah_R: http://t....</w:t>
      </w:r>
    </w:p>
    <w:p>
      <w:r>
        <w:rPr>
          <w:b/>
          <w:u w:val="single"/>
        </w:rPr>
        <w:t xml:space="preserve">164227</w:t>
      </w:r>
    </w:p>
    <w:p>
      <w:r>
        <w:t xml:space="preserve">RT @GemmaAnneStyles: Hyvää #naistenpäivää kaikille mun nenäkkäille naisille, tyylikkäille naisille, ilkeille naisille 💋👧🏾💖👩🏼🔬👄👵🏼 hienot naiseni, elävät naiset, aion taistella...</w:t>
      </w:r>
    </w:p>
    <w:p>
      <w:r>
        <w:rPr>
          <w:b/>
          <w:u w:val="single"/>
        </w:rPr>
        <w:t xml:space="preserve">164228</w:t>
      </w:r>
    </w:p>
    <w:p>
      <w:r>
        <w:t xml:space="preserve">RT @girlsreallyrule: Se on YKSI LISÄÄ naista, jota Amerikka EI VOI tehdä ilman. #adaywithoutwomen #Ligh...</w:t>
      </w:r>
    </w:p>
    <w:p>
      <w:r>
        <w:rPr>
          <w:b/>
          <w:u w:val="single"/>
        </w:rPr>
        <w:t xml:space="preserve">164229</w:t>
      </w:r>
    </w:p>
    <w:p>
      <w:r>
        <w:t xml:space="preserve">RT @antonioguterres: Emme voi saavuttaa mitään tavoitteistamme ilman naisten ja tyttöjen osallistumista. #WomensDay https://t.co/2oCVEQQFMR</w:t>
      </w:r>
    </w:p>
    <w:p>
      <w:r>
        <w:rPr>
          <w:b/>
          <w:u w:val="single"/>
        </w:rPr>
        <w:t xml:space="preserve">164230</w:t>
      </w:r>
    </w:p>
    <w:p>
      <w:r>
        <w:t xml:space="preserve">RT @kimzdahyun: hani:</w:t>
        <w:br/>
        <w:t xml:space="preserve">kaikki ja heidän äitinsä: lopettakaa käyttäytymästä kuin mies</w:t>
      </w:r>
    </w:p>
    <w:p>
      <w:r>
        <w:rPr>
          <w:b/>
          <w:u w:val="single"/>
        </w:rPr>
        <w:t xml:space="preserve">164231</w:t>
      </w:r>
    </w:p>
    <w:p>
      <w:r>
        <w:t xml:space="preserve">"Hän juhlii kuin mies, mutta rakastaa kuin nainen."</w:t>
      </w:r>
    </w:p>
    <w:p>
      <w:r>
        <w:rPr>
          <w:b/>
          <w:u w:val="single"/>
        </w:rPr>
        <w:t xml:space="preserve">164232</w:t>
      </w:r>
    </w:p>
    <w:p>
      <w:r>
        <w:t xml:space="preserve">RT @GemmaAnneStyles: Hyvää #naistenpäivää kaikille mun nenäkkäille naisille, tyylikkäille naisille, ilkeille naisille 💋👧🏾💖👩🏼🔬👄👵🏼 hienot naiseni, elävät naiset, aion taistella...</w:t>
      </w:r>
    </w:p>
    <w:p>
      <w:r>
        <w:rPr>
          <w:b/>
          <w:u w:val="single"/>
        </w:rPr>
        <w:t xml:space="preserve">164233</w:t>
      </w:r>
    </w:p>
    <w:p>
      <w:r>
        <w:t xml:space="preserve">RT @xanria_018: Onnekas on mies, joka on naisen ensirakkaus, mutta onnekkaampi on nainen, joka on miehen viimeinen rakkaus.</w:t>
        <w:br/>
        <w:t xml:space="preserve"> #ALDUBxDTBYLandas</w:t>
      </w:r>
    </w:p>
    <w:p>
      <w:r>
        <w:rPr>
          <w:b/>
          <w:u w:val="single"/>
        </w:rPr>
        <w:t xml:space="preserve">164234</w:t>
      </w:r>
    </w:p>
    <w:p>
      <w:r>
        <w:t xml:space="preserve">RT @GemmaAnneStyles: Hyvää #naistenpäivää kaikille mun nenäkkäille naisille, tyylikkäille naisille, ilkeille naisille 💋👧🏾💖👩🏼🔬👄👵🏼 hienot naiseni, elävät naiset, aion taistella...</w:t>
      </w:r>
    </w:p>
    <w:p>
      <w:r>
        <w:rPr>
          <w:b/>
          <w:u w:val="single"/>
        </w:rPr>
        <w:t xml:space="preserve">164235</w:t>
      </w:r>
    </w:p>
    <w:p>
      <w:r>
        <w:t xml:space="preserve">RT @mikandynothem: Hän ei ole laiska liberaali nainen, joka etsii vapaapäivää!</w:t>
        <w:br/>
        <w:t xml:space="preserve"> #adaywithoutwomen #MAGA htt....</w:t>
      </w:r>
    </w:p>
    <w:p>
      <w:r>
        <w:rPr>
          <w:b/>
          <w:u w:val="single"/>
        </w:rPr>
        <w:t xml:space="preserve">164236</w:t>
      </w:r>
    </w:p>
    <w:p>
      <w:r>
        <w:t xml:space="preserve">RT @janasays_: Monet naiset yrittävät ajatella kuin mies välttääkseen loukkaantumisen/pelatuksi tulemisen sen sijaan, että olisivat vain nainen. Ota riski ,rakasta aga...</w:t>
      </w:r>
    </w:p>
    <w:p>
      <w:r>
        <w:rPr>
          <w:b/>
          <w:u w:val="single"/>
        </w:rPr>
        <w:t xml:space="preserve">164237</w:t>
      </w:r>
    </w:p>
    <w:p>
      <w:r>
        <w:t xml:space="preserve">RT @jgopikrishnan70: Helen Rowland : "Naiselta kestää kaksikymmentä vuotta tehdä pojastaan mies, ja toiselta naiselta kaksikymmentä minuuttia tehdä...</w:t>
      </w:r>
    </w:p>
    <w:p>
      <w:r>
        <w:rPr>
          <w:b/>
          <w:u w:val="single"/>
        </w:rPr>
        <w:t xml:space="preserve">164238</w:t>
      </w:r>
    </w:p>
    <w:p>
      <w:r>
        <w:t xml:space="preserve">RT @GemmaAnneStyles: Hyvää #naistenpäivää kaikille mun nenäkkäille naisille, tyylikkäille naisille, ilkeille naisille 💋👧🏾💖👩🏼🔬👄👵🏼 hienot naiseni, elävät naiset, aion taistella...</w:t>
      </w:r>
    </w:p>
    <w:p>
      <w:r>
        <w:rPr>
          <w:b/>
          <w:u w:val="single"/>
        </w:rPr>
        <w:t xml:space="preserve">164239</w:t>
      </w:r>
    </w:p>
    <w:p>
      <w:r>
        <w:t xml:space="preserve">RT @UN_Women: "Miksi aliarvioimme edelleen isiä ja rasitamme äitejä liikaa?" -Hyvän tahdon lähettiläs Anne Hathaway palkallisesta vanhempainlomasta....</w:t>
      </w:r>
    </w:p>
    <w:p>
      <w:r>
        <w:rPr>
          <w:b/>
          <w:u w:val="single"/>
        </w:rPr>
        <w:t xml:space="preserve">164240</w:t>
      </w:r>
    </w:p>
    <w:p>
      <w:r>
        <w:t xml:space="preserve">RT @girlsreallyrule: Se on YKSI LISÄÄ naista, jota Amerikka EI VOI tehdä ilman. #adaywithoutwomen #Ligh...</w:t>
      </w:r>
    </w:p>
    <w:p>
      <w:r>
        <w:rPr>
          <w:b/>
          <w:u w:val="single"/>
        </w:rPr>
        <w:t xml:space="preserve">164241</w:t>
      </w:r>
    </w:p>
    <w:p>
      <w:r>
        <w:t xml:space="preserve">#naiset ovat #voima #internationalwomensday #adaywithoutwomen #womensmarch #equality #EqualityMatters #everydayiswomensday (@GettyImages) https://t.co/4nxboRcUnU</w:t>
      </w:r>
    </w:p>
    <w:p>
      <w:r>
        <w:rPr>
          <w:b/>
          <w:u w:val="single"/>
        </w:rPr>
        <w:t xml:space="preserve">164242</w:t>
      </w:r>
    </w:p>
    <w:p>
      <w:r>
        <w:t xml:space="preserve">#BeAWoman &amp;gt; kuin juhlimalla #womensday &amp;amp; älä myöskään vertaa itseäsi muihin. Koska sinulla on rohkeutta tarttua kaikkeen.</w:t>
      </w:r>
    </w:p>
    <w:p>
      <w:r>
        <w:rPr>
          <w:b/>
          <w:u w:val="single"/>
        </w:rPr>
        <w:t xml:space="preserve">164243</w:t>
      </w:r>
    </w:p>
    <w:p>
      <w:r>
        <w:t xml:space="preserve">RT @theCandidDiva: Jokainen mies tarvitsee naisen, kun hänen elämänsä on sekaisin, koska aivan kuten shakkipelissä kuningatar suojelee kuningasta.</w:t>
        <w:br/>
        <w:t xml:space="preserve">#WomensDay</w:t>
        <w:br/>
        <w:t xml:space="preserve">#Int..</w:t>
      </w:r>
    </w:p>
    <w:p>
      <w:r>
        <w:rPr>
          <w:b/>
          <w:u w:val="single"/>
        </w:rPr>
        <w:t xml:space="preserve">164244</w:t>
      </w:r>
    </w:p>
    <w:p>
      <w:r>
        <w:t xml:space="preserve">RT @SriSri: Naisilla on ainutlaatuinen yhdistelmä tahtoa, päättäväisyyttä ja tunteita.He voivat suojella, tukea ja kohottaa perhettä ja yhteiskuntaa.Onn...</w:t>
      </w:r>
    </w:p>
    <w:p>
      <w:r>
        <w:rPr>
          <w:b/>
          <w:u w:val="single"/>
        </w:rPr>
        <w:t xml:space="preserve">164245</w:t>
      </w:r>
    </w:p>
    <w:p>
      <w:r>
        <w:t xml:space="preserve">RT @GemmaAnneStyles: Hyvää #naistenpäivää kaikille mun nenäkkäille naisille, tyylikkäille naisille, ilkeille naisille 💋👧🏾💖👩🏼🔬👄👵🏼 hienot naiseni, elävät naiset, aion taistella...</w:t>
      </w:r>
    </w:p>
    <w:p>
      <w:r>
        <w:rPr>
          <w:b/>
          <w:u w:val="single"/>
        </w:rPr>
        <w:t xml:space="preserve">164246</w:t>
      </w:r>
    </w:p>
    <w:p>
      <w:r>
        <w:t xml:space="preserve">RT @LeahRBoss: #päivä ilman naisia osoittaa perheellesi ja pomollesi, että tunteesi ovat tärkeämpiä kuin vastuullisuutesi....</w:t>
      </w:r>
    </w:p>
    <w:p>
      <w:r>
        <w:rPr>
          <w:b/>
          <w:u w:val="single"/>
        </w:rPr>
        <w:t xml:space="preserve">164247</w:t>
      </w:r>
    </w:p>
    <w:p>
      <w:r>
        <w:t xml:space="preserve">RT @mikandynothem: Hän ei ole laiska liberaali nainen, joka etsii vapaapäivää!</w:t>
        <w:br/>
        <w:t xml:space="preserve"> #adaywithoutwomen #MAGA htt....</w:t>
      </w:r>
    </w:p>
    <w:p>
      <w:r>
        <w:rPr>
          <w:b/>
          <w:u w:val="single"/>
        </w:rPr>
        <w:t xml:space="preserve">164248</w:t>
      </w:r>
    </w:p>
    <w:p>
      <w:r>
        <w:t xml:space="preserve">RT @GemmaAnneStyles: Hyvää #naistenpäivää kaikille mun nenäkkäille naisille, tyylikkäille naisille, ilkeille naisille 💋👧🏾💖👩🏼🔬👄👵🏼 hienot naiseni, elävät naiset, aion taistella...</w:t>
      </w:r>
    </w:p>
    <w:p>
      <w:r>
        <w:rPr>
          <w:b/>
          <w:u w:val="single"/>
        </w:rPr>
        <w:t xml:space="preserve">164249</w:t>
      </w:r>
    </w:p>
    <w:p>
      <w:r>
        <w:t xml:space="preserve">RT @girlsreallyrule: Se on YKSI LISÄÄ naista, jota Amerikka EI VOI tehdä ilman. #adaywithoutwomen #Ligh...</w:t>
      </w:r>
    </w:p>
    <w:p>
      <w:r>
        <w:rPr>
          <w:b/>
          <w:u w:val="single"/>
        </w:rPr>
        <w:t xml:space="preserve">164250</w:t>
      </w:r>
    </w:p>
    <w:p>
      <w:r>
        <w:t xml:space="preserve">RT @GemmaAnneStyles: Hyvää #naistenpäivää kaikille mun nenäkkäille naisille, tyylikkäille naisille, ilkeille naisille 💋👧🏾💖👩🏼🔬👄👵🏼 hienot naiseni, elävät naiset, aion taistella...</w:t>
      </w:r>
    </w:p>
    <w:p>
      <w:r>
        <w:rPr>
          <w:b/>
          <w:u w:val="single"/>
        </w:rPr>
        <w:t xml:space="preserve">164251</w:t>
      </w:r>
    </w:p>
    <w:p>
      <w:r>
        <w:t xml:space="preserve">RT @XavierSociety: Kirjastossamme on monia kirjoja Pyhästä Äidistämme. Kuvittele, miten erilainen maailma olisi ilman häntä. #ADayWithoutWomen #Inte...</w:t>
      </w:r>
    </w:p>
    <w:p>
      <w:r>
        <w:rPr>
          <w:b/>
          <w:u w:val="single"/>
        </w:rPr>
        <w:t xml:space="preserve">164252</w:t>
      </w:r>
    </w:p>
    <w:p>
      <w:r>
        <w:t xml:space="preserve">RT @singleinthecity: Kiitos naisille kaikkialla kaikesta siitä, mitä teette auttaaksenne luomaan viisaamman, vahvemman, ystävällisemmän &amp;amp; hap...</w:t>
      </w:r>
    </w:p>
    <w:p>
      <w:r>
        <w:rPr>
          <w:b/>
          <w:u w:val="single"/>
        </w:rPr>
        <w:t xml:space="preserve">164253</w:t>
      </w:r>
    </w:p>
    <w:p>
      <w:r>
        <w:t xml:space="preserve">RT @GemmaAnneStyles: Hyvää #naistenpäivää kaikille mun nenäkkäille naisille, tyylikkäille naisille, ilkeille naisille 💋👧🏾💖👩🏼🔬👄👵🏼 hienot naiseni, elävät naiset, aion taistella...</w:t>
      </w:r>
    </w:p>
    <w:p>
      <w:r>
        <w:rPr>
          <w:b/>
          <w:u w:val="single"/>
        </w:rPr>
        <w:t xml:space="preserve">164254</w:t>
      </w:r>
    </w:p>
    <w:p>
      <w:r>
        <w:t xml:space="preserve">RT @GemmaAnneStyles: Hyvää #naistenpäivää kaikille mun nenäkkäille naisille, tyylikkäille naisille, ilkeille naisille 💋👧🏾💖👩🏼🔬👄👵🏼 hienot naiseni, elävät naiset, aion taistella...</w:t>
      </w:r>
    </w:p>
    <w:p>
      <w:r>
        <w:rPr>
          <w:b/>
          <w:u w:val="single"/>
        </w:rPr>
        <w:t xml:space="preserve">164255</w:t>
      </w:r>
    </w:p>
    <w:p>
      <w:r>
        <w:t xml:space="preserve">RT @GemmaAnneStyles: Hyvää #naistenpäivää kaikille mun nenäkkäille naisille, tyylikkäille naisille, ilkeille naisille 💋👧🏾💖👩🏼🔬👄👵🏼 hienot naiseni, elävät naiset, aion taistella...</w:t>
      </w:r>
    </w:p>
    <w:p>
      <w:r>
        <w:rPr>
          <w:b/>
          <w:u w:val="single"/>
        </w:rPr>
        <w:t xml:space="preserve">164256</w:t>
      </w:r>
    </w:p>
    <w:p>
      <w:r>
        <w:t xml:space="preserve">RT @girlsreallyrule: Se on YKSI LISÄÄ naista, jota Amerikka EI VOI tehdä ilman. #adaywithoutwomen #Ligh...</w:t>
      </w:r>
    </w:p>
    <w:p>
      <w:r>
        <w:rPr>
          <w:b/>
          <w:u w:val="single"/>
        </w:rPr>
        <w:t xml:space="preserve">164257</w:t>
      </w:r>
    </w:p>
    <w:p>
      <w:r>
        <w:t xml:space="preserve">RT @ajmalkwazir: Naiset ovat kunnioitettavimpia yhteiskunnassamme ja kulttuurissamme. Uskon siihen, että heille on annettava asianmukainen kunnioitus riippumatta siitä, mikä tilanne on.#wo...</w:t>
      </w:r>
    </w:p>
    <w:p>
      <w:r>
        <w:rPr>
          <w:b/>
          <w:u w:val="single"/>
        </w:rPr>
        <w:t xml:space="preserve">164258</w:t>
      </w:r>
    </w:p>
    <w:p>
      <w:r>
        <w:t xml:space="preserve">RT @sesamestreet: Tytöt voivat muuttaa maailmaa. Hyvää kansainvälistä #WomensDay! #IWD2017 https://t.co/CRe6pySrrf</w:t>
      </w:r>
    </w:p>
    <w:p>
      <w:r>
        <w:rPr>
          <w:b/>
          <w:u w:val="single"/>
        </w:rPr>
        <w:t xml:space="preserve">164259</w:t>
      </w:r>
    </w:p>
    <w:p>
      <w:r>
        <w:t xml:space="preserve">Minun tärkeimmät naiset, jotka taistelevat hyvää taistelua vastaan ✌🏼#internationalwomensday #adaywithoutwomen #disney... https://t.co/9YRcGCFQuM...</w:t>
      </w:r>
    </w:p>
    <w:p>
      <w:r>
        <w:rPr>
          <w:b/>
          <w:u w:val="single"/>
        </w:rPr>
        <w:t xml:space="preserve">164260</w:t>
      </w:r>
    </w:p>
    <w:p>
      <w:r>
        <w:t xml:space="preserve">Rakastin sinua niin kuin mies rakastaa naista, jota ei koskaan koske, jolle vain kirjoittaa ja josta pitää pieniä valokuvia.</w:t>
      </w:r>
    </w:p>
    <w:p>
      <w:r>
        <w:rPr>
          <w:b/>
          <w:u w:val="single"/>
        </w:rPr>
        <w:t xml:space="preserve">164261</w:t>
      </w:r>
    </w:p>
    <w:p>
      <w:r>
        <w:t xml:space="preserve">RT @GemmaAnneStyles: Hyvää #naistenpäivää kaikille mun nenäkkäille naisille, tyylikkäille naisille, ilkeille naisille 💋👧🏾💖👩🏼🔬👄👵🏼 hienot naiseni, elävät naiset, aion taistella...</w:t>
      </w:r>
    </w:p>
    <w:p>
      <w:r>
        <w:rPr>
          <w:b/>
          <w:u w:val="single"/>
        </w:rPr>
        <w:t xml:space="preserve">164262</w:t>
      </w:r>
    </w:p>
    <w:p>
      <w:r>
        <w:t xml:space="preserve">RT @girlsreallyrule: Se on YKSI LISÄÄ naista, jota Amerikka EI VOI tehdä ilman. #adaywithoutwomen #Ligh...</w:t>
      </w:r>
    </w:p>
    <w:p>
      <w:r>
        <w:rPr>
          <w:b/>
          <w:u w:val="single"/>
        </w:rPr>
        <w:t xml:space="preserve">164263</w:t>
      </w:r>
    </w:p>
    <w:p>
      <w:r>
        <w:t xml:space="preserve">RT @girlsreallyrule: Se on YKSI LISÄÄ naista, jota Amerikka EI VOI tehdä ilman. #adaywithoutwomen #Ligh...</w:t>
      </w:r>
    </w:p>
    <w:p>
      <w:r>
        <w:rPr>
          <w:b/>
          <w:u w:val="single"/>
        </w:rPr>
        <w:t xml:space="preserve">164264</w:t>
      </w:r>
    </w:p>
    <w:p>
      <w:r>
        <w:t xml:space="preserve">#ScienceFiction olisi tunnistamaton ilman naisia https://t.co/s9wCU8VG23 #womensday https://t.co/WeR5TKfrIF</w:t>
      </w:r>
    </w:p>
    <w:p>
      <w:r>
        <w:rPr>
          <w:b/>
          <w:u w:val="single"/>
        </w:rPr>
        <w:t xml:space="preserve">164265</w:t>
      </w:r>
    </w:p>
    <w:p>
      <w:r>
        <w:t xml:space="preserve">RT @CarrieLynnLand: #ScienceFiction olisi tunnistamaton ilman naisia https://t.co/s9wCU8VG23 #womensday https://t.co/WeR5TKfrIF</w:t>
      </w:r>
    </w:p>
    <w:p>
      <w:r>
        <w:rPr>
          <w:b/>
          <w:u w:val="single"/>
        </w:rPr>
        <w:t xml:space="preserve">164266</w:t>
      </w:r>
    </w:p>
    <w:p>
      <w:r>
        <w:t xml:space="preserve">RT @GemmaAnneStyles: Hyvää #naistenpäivää kaikille mun nenäkkäille naisille, tyylikkäille naisille, ilkeille naisille 💋👧🏾💖👩🏼🔬👄👵🏼 hienot naiseni, elävät naiset, aion taistella...</w:t>
      </w:r>
    </w:p>
    <w:p>
      <w:r>
        <w:rPr>
          <w:b/>
          <w:u w:val="single"/>
        </w:rPr>
        <w:t xml:space="preserve">164267</w:t>
      </w:r>
    </w:p>
    <w:p>
      <w:r>
        <w:t xml:space="preserve">RT @GemmaAnneStyles: Hyvää #naistenpäivää kaikille mun nenäkkäille naisille, tyylikkäille naisille, ilkeille naisille 💋👧🏾💖👩🏼🔬👄👵🏼 hienot naiseni, elävät naiset, aion taistella...</w:t>
      </w:r>
    </w:p>
    <w:p>
      <w:r>
        <w:rPr>
          <w:b/>
          <w:u w:val="single"/>
        </w:rPr>
        <w:t xml:space="preserve">164268</w:t>
      </w:r>
    </w:p>
    <w:p>
      <w:r>
        <w:t xml:space="preserve">RT @realACJoshua: "Emme voi olla täällä ilman naisten ja tyttöjen osallistumista" - #freeBiafra @Amaka_Ekwo on #Naistenpäivä</w:t>
      </w:r>
    </w:p>
    <w:p>
      <w:r>
        <w:rPr>
          <w:b/>
          <w:u w:val="single"/>
        </w:rPr>
        <w:t xml:space="preserve">164269</w:t>
      </w:r>
    </w:p>
    <w:p>
      <w:r>
        <w:t xml:space="preserve">RT @GemmaAnneStyles: Hyvää #naistenpäivää kaikille mun nenäkkäille naisille, tyylikkäille naisille, ilkeille naisille 💋👧🏾💖👩🏼🔬👄👵🏼 hienot naiseni, elävät naiset, aion taistella...</w:t>
      </w:r>
    </w:p>
    <w:p>
      <w:r>
        <w:rPr>
          <w:b/>
          <w:u w:val="single"/>
        </w:rPr>
        <w:t xml:space="preserve">164270</w:t>
      </w:r>
    </w:p>
    <w:p>
      <w:r>
        <w:t xml:space="preserve">RT @AliaImanHMS: Kaikki tietävät, että jokaisen tytön pitäisi haluta naimisiin vain (tervejärkisen) miehen kanssa, joka on yhtä hyvä kuin hänen (tervejärkinen) isänsä. Kukaan ei voi päihittää tyttöä...</w:t>
      </w:r>
    </w:p>
    <w:p>
      <w:r>
        <w:rPr>
          <w:b/>
          <w:u w:val="single"/>
        </w:rPr>
        <w:t xml:space="preserve">164271</w:t>
      </w:r>
    </w:p>
    <w:p>
      <w:r>
        <w:t xml:space="preserve">RT @SriSri: Naisilla on ainutlaatuinen yhdistelmä tahtoa, päättäväisyyttä ja tunteita.He voivat suojella, tukea ja kohottaa perhettä ja yhteiskuntaa.Onn...</w:t>
      </w:r>
    </w:p>
    <w:p>
      <w:r>
        <w:rPr>
          <w:b/>
          <w:u w:val="single"/>
        </w:rPr>
        <w:t xml:space="preserve">164272</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164273</w:t>
      </w:r>
    </w:p>
    <w:p>
      <w:r>
        <w:t xml:space="preserve">RT @SarcasticRover: En olisi päässyt Marsiin ilman naisia.</w:t>
        <w:br/>
        <w:br/>
        <w:t xml:space="preserve"> #ADayWithoutWomen on päivä ilman Curiosityä. https://t.co/yLTJCGAaqj. https://t.co/yLTJCGAaqj</w:t>
      </w:r>
    </w:p>
    <w:p>
      <w:r>
        <w:rPr>
          <w:b/>
          <w:u w:val="single"/>
        </w:rPr>
        <w:t xml:space="preserve">164274</w:t>
      </w:r>
    </w:p>
    <w:p>
      <w:r>
        <w:t xml:space="preserve">RT @girlsreallyrule: Se on YKSI LISÄÄ naista, jota Amerikka EI VOI tehdä ilman. #adaywithoutwomen #Ligh...</w:t>
      </w:r>
    </w:p>
    <w:p>
      <w:r>
        <w:rPr>
          <w:b/>
          <w:u w:val="single"/>
        </w:rPr>
        <w:t xml:space="preserve">164275</w:t>
      </w:r>
    </w:p>
    <w:p>
      <w:r>
        <w:t xml:space="preserve">RT @SriSri: Naisilla on ainutlaatuinen yhdistelmä tahtoa, päättäväisyyttä ja tunteita.He voivat suojella, tukea ja kohottaa perhettä ja yhteiskuntaa.Onn...</w:t>
      </w:r>
    </w:p>
    <w:p>
      <w:r>
        <w:rPr>
          <w:b/>
          <w:u w:val="single"/>
        </w:rPr>
        <w:t xml:space="preserve">164276</w:t>
      </w:r>
    </w:p>
    <w:p>
      <w:r>
        <w:t xml:space="preserve">RT @fahriafahri: Naisia ei ole luotu heikommiksi kuin miehiä. Naiset on luotu vahvemmiksi opettamaan &amp;amp; RAKASTAMAAN meitä. Ilman naisia kaikki ovat mitään. #I...</w:t>
      </w:r>
    </w:p>
    <w:p>
      <w:r>
        <w:rPr>
          <w:b/>
          <w:u w:val="single"/>
        </w:rPr>
        <w:t xml:space="preserve">164277</w:t>
      </w:r>
    </w:p>
    <w:p>
      <w:r>
        <w:t xml:space="preserve">RT @GemmaAnneStyles: Hyvää #naistenpäivää kaikille mun nenäkkäille naisille, tyylikkäille naisille, ilkeille naisille 💋👧🏾💖👩🏼🔬👄👵🏼 hienot naiseni, elävät naiset, aion taistella...</w:t>
      </w:r>
    </w:p>
    <w:p>
      <w:r>
        <w:rPr>
          <w:b/>
          <w:u w:val="single"/>
        </w:rPr>
        <w:t xml:space="preserve">164278</w:t>
      </w:r>
    </w:p>
    <w:p>
      <w:r>
        <w:t xml:space="preserve">RT @GemmaAnneStyles: Hyvää #naistenpäivää kaikille mun nenäkkäille naisille, tyylikkäille naisille, ilkeille naisille 💋👧🏾💖👩🏼🔬👄👵🏼 hienot naiseni, elävät naiset, aion taistella...</w:t>
      </w:r>
    </w:p>
    <w:p>
      <w:r>
        <w:rPr>
          <w:b/>
          <w:u w:val="single"/>
        </w:rPr>
        <w:t xml:space="preserve">164279</w:t>
      </w:r>
    </w:p>
    <w:p>
      <w:r>
        <w:t xml:space="preserve">RT @GemmaAnneStyles: Hyvää #naistenpäivää kaikille mun nenäkkäille naisille, tyylikkäille naisille, ilkeille naisille 💋👧🏾💖👩🏼🔬👄👵🏼 hienot naiseni, elävät naiset, aion taistella...</w:t>
      </w:r>
    </w:p>
    <w:p>
      <w:r>
        <w:rPr>
          <w:b/>
          <w:u w:val="single"/>
        </w:rPr>
        <w:t xml:space="preserve">164280</w:t>
      </w:r>
    </w:p>
    <w:p>
      <w:r>
        <w:t xml:space="preserve">RT @FekuLeaks: .@narendramodi Saluting the indomitable spirit, determination &amp;amp; dedication of Nari Shakti on International #womensday #TheGr...</w:t>
      </w:r>
    </w:p>
    <w:p>
      <w:r>
        <w:rPr>
          <w:b/>
          <w:u w:val="single"/>
        </w:rPr>
        <w:t xml:space="preserve">164281</w:t>
      </w:r>
    </w:p>
    <w:p>
      <w:r>
        <w:t xml:space="preserve">Naisen rakkauden vuoksi, joka on sisäelimellistä ja hellää, alkukantaista ja raivokasta.</w:t>
        <w:br/>
        <w:t xml:space="preserve"> Jokaisen naisen rakkaudesta</w:t>
      </w:r>
    </w:p>
    <w:p>
      <w:r>
        <w:rPr>
          <w:b/>
          <w:u w:val="single"/>
        </w:rPr>
        <w:t xml:space="preserve">164282</w:t>
      </w:r>
    </w:p>
    <w:p>
      <w:r>
        <w:t xml:space="preserve">RT @xanria_00018: Onnekas on mies, joka on naisen ensirakkaus, mutta onnekkaampi on nainen, joka on miehen viimeinen rakkaus.</w:t>
        <w:br/>
        <w:t xml:space="preserve"> #DTBYSinagMeet...</w:t>
      </w:r>
    </w:p>
    <w:p>
      <w:r>
        <w:rPr>
          <w:b/>
          <w:u w:val="single"/>
        </w:rPr>
        <w:t xml:space="preserve">164283</w:t>
      </w:r>
    </w:p>
    <w:p>
      <w:r>
        <w:t xml:space="preserve">RT @GemmaAnneStyles: Hyvää #naistenpäivää kaikille mun nenäkkäille naisille, tyylikkäille naisille, ilkeille naisille 💋👧🏾💖👩🏼🔬👄👵🏼 hienot naiseni, elävät naiset, aion taistella...</w:t>
      </w:r>
    </w:p>
    <w:p>
      <w:r>
        <w:rPr>
          <w:b/>
          <w:u w:val="single"/>
        </w:rPr>
        <w:t xml:space="preserve">164284</w:t>
      </w:r>
    </w:p>
    <w:p>
      <w:r>
        <w:t xml:space="preserve">RT AuroraMag: "Puhutaan siitä, että tyttöjen aivot ovat yhtä hyvät kuin poikienkin. Että miehen ei tarvitse pelätä vaimonsa tuloa... https://t.co/Ythv294d4l.</w:t>
      </w:r>
    </w:p>
    <w:p>
      <w:r>
        <w:rPr>
          <w:b/>
          <w:u w:val="single"/>
        </w:rPr>
        <w:t xml:space="preserve">164285</w:t>
      </w:r>
    </w:p>
    <w:p>
      <w:r>
        <w:t xml:space="preserve">RT @girlsreallyrule: Se on YKSI LISÄÄ naista, jota Amerikka EI VOI tehdä ilman. #adaywithoutwomen #Ligh...</w:t>
      </w:r>
    </w:p>
    <w:p>
      <w:r>
        <w:rPr>
          <w:b/>
          <w:u w:val="single"/>
        </w:rPr>
        <w:t xml:space="preserve">164286</w:t>
      </w:r>
    </w:p>
    <w:p>
      <w:r>
        <w:t xml:space="preserve">RT @GemmaAnneStyles: Hyvää #naistenpäivää kaikille mun nenäkkäille naisille, tyylikkäille naisille, ilkeille naisille 💋👧🏾💖👩🏼🔬👄👵🏼 hienot naiseni, elävät naiset, aion taistella...</w:t>
      </w:r>
    </w:p>
    <w:p>
      <w:r>
        <w:rPr>
          <w:b/>
          <w:u w:val="single"/>
        </w:rPr>
        <w:t xml:space="preserve">164287</w:t>
      </w:r>
    </w:p>
    <w:p>
      <w:r>
        <w:t xml:space="preserve">RT @GemmaAnneStyles: Hyvää #naistenpäivää kaikille mun nenäkkäille naisille, tyylikkäille naisille, ilkeille naisille 💋👧🏾💖👩🏼🔬👄👵🏼 hienot naiseni, elävät naiset, aion taistella...</w:t>
      </w:r>
    </w:p>
    <w:p>
      <w:r>
        <w:rPr>
          <w:b/>
          <w:u w:val="single"/>
        </w:rPr>
        <w:t xml:space="preserve">164288</w:t>
      </w:r>
    </w:p>
    <w:p>
      <w:r>
        <w:t xml:space="preserve">RT @aliaa08: Launching the #WomensDay emoticon &amp;amp; summing it up with my fav quote, Let her sleep for when she wakes, she will move mountains....</w:t>
      </w:r>
    </w:p>
    <w:p>
      <w:r>
        <w:rPr>
          <w:b/>
          <w:u w:val="single"/>
        </w:rPr>
        <w:t xml:space="preserve">164289</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164290</w:t>
      </w:r>
    </w:p>
    <w:p>
      <w:r>
        <w:t xml:space="preserve">RT @FekuLeaks: .@narendramodi Saluting the indomitable spirit, determination &amp;amp; dedication of Nari Shakti on International #womensday #TheGr...</w:t>
      </w:r>
    </w:p>
    <w:p>
      <w:r>
        <w:rPr>
          <w:b/>
          <w:u w:val="single"/>
        </w:rPr>
        <w:t xml:space="preserve">164291</w:t>
      </w:r>
    </w:p>
    <w:p>
      <w:r>
        <w:t xml:space="preserve">RT @girlsreallyrule: Se on YKSI LISÄÄ naista, jota Amerikka EI VOI tehdä ilman. #adaywithoutwomen #Ligh...</w:t>
      </w:r>
    </w:p>
    <w:p>
      <w:r>
        <w:rPr>
          <w:b/>
          <w:u w:val="single"/>
        </w:rPr>
        <w:t xml:space="preserve">164292</w:t>
      </w:r>
    </w:p>
    <w:p>
      <w:r>
        <w:t xml:space="preserve">RT @GemmaAnneStyles: Hyvää #naistenpäivää kaikille mun nenäkkäille naisille, tyylikkäille naisille, ilkeille naisille 💋👧🏾💖👩🏼🔬👄👵🏼 hienot naiseni, elävät naiset, aion taistella...</w:t>
      </w:r>
    </w:p>
    <w:p>
      <w:r>
        <w:rPr>
          <w:b/>
          <w:u w:val="single"/>
        </w:rPr>
        <w:t xml:space="preserve">164293</w:t>
      </w:r>
    </w:p>
    <w:p>
      <w:r>
        <w:t xml:space="preserve">RT @AliaImanHMS: Kaikki tietävät, että jokaisen tytön pitäisi haluta naimisiin vain (tervejärkisen) miehen kanssa, joka on yhtä hyvä kuin hänen (tervejärkinen) isänsä. Kukaan ei voi päihittää tyttöä...</w:t>
      </w:r>
    </w:p>
    <w:p>
      <w:r>
        <w:rPr>
          <w:b/>
          <w:u w:val="single"/>
        </w:rPr>
        <w:t xml:space="preserve">164294</w:t>
      </w:r>
    </w:p>
    <w:p>
      <w:r>
        <w:t xml:space="preserve">RT @GemmaAnneStyles: Hyvää #naistenpäivää kaikille mun nenäkkäille naisille, tyylikkäille naisille, ilkeille naisille 💋👧🏾💖👩🏼🔬👄👵🏼 hienot naiseni, elävät naiset, aion taistella...</w:t>
      </w:r>
    </w:p>
    <w:p>
      <w:r>
        <w:rPr>
          <w:b/>
          <w:u w:val="single"/>
        </w:rPr>
        <w:t xml:space="preserve">164295</w:t>
      </w:r>
    </w:p>
    <w:p>
      <w:r>
        <w:t xml:space="preserve">RT @Bhe741: Onnekas on mies, joka on naisen ensirakkaus, mutta onnekkaampi on nainen, joka on miehen viimeinen rakkaus. #ALDUB86thWeeksary</w:t>
      </w:r>
    </w:p>
    <w:p>
      <w:r>
        <w:rPr>
          <w:b/>
          <w:u w:val="single"/>
        </w:rPr>
        <w:t xml:space="preserve">164296</w:t>
      </w:r>
    </w:p>
    <w:p>
      <w:r>
        <w:t xml:space="preserve">Kunnia, yhteiskunnan hyvinvointi, naisen rakkaus, isänmaa itse - kuinka</w:t>
        <w:br/>
        <w:t xml:space="preserve">tärkeinä nämä kuvat näyttäytyivät minulle, kuinka syvällisiä merkityksiä niillä olikaan</w:t>
      </w:r>
    </w:p>
    <w:p>
      <w:r>
        <w:rPr>
          <w:b/>
          <w:u w:val="single"/>
        </w:rPr>
        <w:t xml:space="preserve">164297</w:t>
      </w:r>
    </w:p>
    <w:p>
      <w:r>
        <w:t xml:space="preserve">RT @realACJoshua: "Emme voi olla täällä ilman naisten ja tyttöjen osallistumista" - #freeBiafra @Amaka_Ekwo on #Naistenpäivä</w:t>
      </w:r>
    </w:p>
    <w:p>
      <w:r>
        <w:rPr>
          <w:b/>
          <w:u w:val="single"/>
        </w:rPr>
        <w:t xml:space="preserve">164298</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164299</w:t>
      </w:r>
    </w:p>
    <w:p>
      <w:r>
        <w:t xml:space="preserve">RT @GemmaAnneStyles: Hyvää #naistenpäivää kaikille mun nenäkkäille naisille, tyylikkäille naisille, ilkeille naisille 💋👧🏾💖👩🏼🔬👄👵🏼 hienot naiseni, elävät naiset, aion taistella...</w:t>
      </w:r>
    </w:p>
    <w:p>
      <w:r>
        <w:rPr>
          <w:b/>
          <w:u w:val="single"/>
        </w:rPr>
        <w:t xml:space="preserve">164300</w:t>
      </w:r>
    </w:p>
    <w:p>
      <w:r>
        <w:t xml:space="preserve">RT @ShotBy100mz: Nämä ämmät ovat niin huolissaan siitä, että he ajattelevat kuin miehet, etteivät he tiedä, mitä on olla nainen.</w:t>
      </w:r>
    </w:p>
    <w:p>
      <w:r>
        <w:rPr>
          <w:b/>
          <w:u w:val="single"/>
        </w:rPr>
        <w:t xml:space="preserve">164301</w:t>
      </w:r>
    </w:p>
    <w:p>
      <w:r>
        <w:t xml:space="preserve">RT @xanria_00018: Onnekas on mies, joka on naisen ensirakkaus, mutta onnekkaampi on nainen, joka on miehen viimeinen rakkaus.</w:t>
        <w:br/>
        <w:t xml:space="preserve"> #DTBYSinagMeet...</w:t>
      </w:r>
    </w:p>
    <w:p>
      <w:r>
        <w:rPr>
          <w:b/>
          <w:u w:val="single"/>
        </w:rPr>
        <w:t xml:space="preserve">164302</w:t>
      </w:r>
    </w:p>
    <w:p>
      <w:r>
        <w:t xml:space="preserve">RT @Insan_sakshii: Erityisnaiset tekevät #Naispäivästä erityisemmän. https://t.co/ABhECWPYOd</w:t>
      </w:r>
    </w:p>
    <w:p>
      <w:r>
        <w:rPr>
          <w:b/>
          <w:u w:val="single"/>
        </w:rPr>
        <w:t xml:space="preserve">164303</w:t>
      </w:r>
    </w:p>
    <w:p>
      <w:r>
        <w:t xml:space="preserve">RT @Franklin_Graham: Olen kiitollinen äidilleni, joka oli kova kuin kynnet &amp;amp; merkitsi niin paljon &amp;amp; vaimolleni Janelle, joka on ollut rinnallani yli...</w:t>
      </w:r>
    </w:p>
    <w:p>
      <w:r>
        <w:rPr>
          <w:b/>
          <w:u w:val="single"/>
        </w:rPr>
        <w:t xml:space="preserve">164304</w:t>
      </w:r>
    </w:p>
    <w:p>
      <w:r>
        <w:t xml:space="preserve">@helenreynoldz ja "olet nainen etkä rinnastu paskaan, koska et ole mies etkä voi tehdä mitään yhtä hyvää kuin mies koskaan"</w:t>
      </w:r>
    </w:p>
    <w:p>
      <w:r>
        <w:rPr>
          <w:b/>
          <w:u w:val="single"/>
        </w:rPr>
        <w:t xml:space="preserve">164305</w:t>
      </w:r>
    </w:p>
    <w:p>
      <w:r>
        <w:t xml:space="preserve">RT @MohammadKaif: Aivan kuten shakkipelissä, kuningatar suojelee kuningasta.</w:t>
        <w:br/>
        <w:t xml:space="preserve"> #women...</w:t>
      </w:r>
    </w:p>
    <w:p>
      <w:r>
        <w:rPr>
          <w:b/>
          <w:u w:val="single"/>
        </w:rPr>
        <w:t xml:space="preserve">164306</w:t>
      </w:r>
    </w:p>
    <w:p>
      <w:r>
        <w:t xml:space="preserve">RT @AuroraMag: "Puhutaan siitä, että tyttöjen aivot ovat yhtä hyvät kuin poikienkin. Että miehen ei tarvitse pelätä vaimonsa tuloja..." https://t.co/kPb2....</w:t>
      </w:r>
    </w:p>
    <w:p>
      <w:r>
        <w:rPr>
          <w:b/>
          <w:u w:val="single"/>
        </w:rPr>
        <w:t xml:space="preserve">164307</w:t>
      </w:r>
    </w:p>
    <w:p>
      <w:r>
        <w:t xml:space="preserve">RT @sexylhez: Onnekas on mies, joka on naisen ensirakkaus, mutta onnekkaampi on nainen, joka on miehen viimeinen rakkaus.</w:t>
        <w:br/>
        <w:t xml:space="preserve"> #ALDUBxDTBYSoulmat...</w:t>
      </w:r>
    </w:p>
    <w:p>
      <w:r>
        <w:rPr>
          <w:b/>
          <w:u w:val="single"/>
        </w:rPr>
        <w:t xml:space="preserve">164308</w:t>
      </w:r>
    </w:p>
    <w:p>
      <w:r>
        <w:t xml:space="preserve">Luulen, että Leo-tytöt ajattelevat paljon kuin mies, koska heillä on tarve olla alfa...</w:t>
      </w:r>
    </w:p>
    <w:p>
      <w:r>
        <w:rPr>
          <w:b/>
          <w:u w:val="single"/>
        </w:rPr>
        <w:t xml:space="preserve">164309</w:t>
      </w:r>
    </w:p>
    <w:p>
      <w:r>
        <w:t xml:space="preserve">RT @SarcasticRover: En olisi päässyt Marsiin ilman naisia.</w:t>
        <w:br/>
        <w:br/>
        <w:t xml:space="preserve"> #ADayWithoutWomen on päivä ilman Curiosityä. https://t.co/yLTJCGAaqj. https://t.co/yLTJCGAaqj</w:t>
      </w:r>
    </w:p>
    <w:p>
      <w:r>
        <w:rPr>
          <w:b/>
          <w:u w:val="single"/>
        </w:rPr>
        <w:t xml:space="preserve">164310</w:t>
      </w:r>
    </w:p>
    <w:p>
      <w:r>
        <w:t xml:space="preserve">RT @SarcasticRover: En olisi päässyt Marsiin ilman naisia.</w:t>
        <w:br/>
        <w:br/>
        <w:t xml:space="preserve"> #ADayWithoutWomen on päivä ilman Curiosityä. https://t.co/yLTJCGAaqj. https://t.co/yLTJCGAaqj</w:t>
      </w:r>
    </w:p>
    <w:p>
      <w:r>
        <w:rPr>
          <w:b/>
          <w:u w:val="single"/>
        </w:rPr>
        <w:t xml:space="preserve">164311</w:t>
      </w:r>
    </w:p>
    <w:p>
      <w:r>
        <w:t xml:space="preserve">RT @JLPtalk: Todelliset naiset eivät mene mukaan #päivä ilman naisia -paskaan! Se on miesvihamielisten feministien/lesbojen tehtailema tekaistu asia. #Stopit...</w:t>
      </w:r>
    </w:p>
    <w:p>
      <w:r>
        <w:rPr>
          <w:b/>
          <w:u w:val="single"/>
        </w:rPr>
        <w:t xml:space="preserve">164312</w:t>
      </w:r>
    </w:p>
    <w:p>
      <w:r>
        <w:t xml:space="preserve">RT @RobWeissMSW: Kiitos, että yritätte rakastaa meitä epätäydellisiä miehiä avoimin sydämin."</w:t>
        <w:t xml:space="preserve">#adaywithoutwomen #internationalwomensday</w:t>
        <w:br/>
        <w:t xml:space="preserve">https://t..</w:t>
      </w:r>
    </w:p>
    <w:p>
      <w:r>
        <w:rPr>
          <w:b/>
          <w:u w:val="single"/>
        </w:rPr>
        <w:t xml:space="preserve">164313</w:t>
      </w:r>
    </w:p>
    <w:p>
      <w:r>
        <w:t xml:space="preserve">RT @Franklin_Graham: Olen kiitollinen äidilleni, joka oli kova kuin kynnet &amp;amp; merkitsi niin paljon &amp;amp; vaimolleni Janelle, joka on ollut rinnallani yli...</w:t>
      </w:r>
    </w:p>
    <w:p>
      <w:r>
        <w:rPr>
          <w:b/>
          <w:u w:val="single"/>
        </w:rPr>
        <w:t xml:space="preserve">164314</w:t>
      </w:r>
    </w:p>
    <w:p>
      <w:r>
        <w:t xml:space="preserve">RT @Insan_sakshii: Erityisnaiset tekevät #Naispäivästä erityisemmän. https://t.co/ABhECWPYOd</w:t>
      </w:r>
    </w:p>
    <w:p>
      <w:r>
        <w:rPr>
          <w:b/>
          <w:u w:val="single"/>
        </w:rPr>
        <w:t xml:space="preserve">164315</w:t>
      </w:r>
    </w:p>
    <w:p>
      <w:r>
        <w:t xml:space="preserve">RT @UN_Women: "Miksi aliarvioimme edelleen isiä ja rasitamme äitejä liikaa?" -Hyvän tahdon lähettiläs Anne Hathaway palkallisesta vanhempainlomasta....</w:t>
      </w:r>
    </w:p>
    <w:p>
      <w:r>
        <w:rPr>
          <w:b/>
          <w:u w:val="single"/>
        </w:rPr>
        <w:t xml:space="preserve">164316</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164317</w:t>
      </w:r>
    </w:p>
    <w:p>
      <w:r>
        <w:t xml:space="preserve">Minä @ 5'7": olen pitkä tytöksi</w:t>
        <w:br/>
        <w:t xml:space="preserve">Dutch friend @ 6': mitä? kulta, et ole niin pitkä?????</w:t>
        <w:br/>
        <w:t xml:space="preserve"> Minä: ..... tarkoitan.....back home.......</w:t>
      </w:r>
    </w:p>
    <w:p>
      <w:r>
        <w:rPr>
          <w:b/>
          <w:u w:val="single"/>
        </w:rPr>
        <w:t xml:space="preserve">164318</w:t>
      </w:r>
    </w:p>
    <w:p>
      <w:r>
        <w:t xml:space="preserve">RT @SarcasticRover: En olisi päässyt Marsiin ilman naisia.</w:t>
        <w:br/>
        <w:br/>
        <w:t xml:space="preserve"> #ADayWithoutWomen on päivä ilman Curiosityä. https://t.co/yLTJCGAaqj. https://t.co/yLTJCGAaqj</w:t>
      </w:r>
    </w:p>
    <w:p>
      <w:r>
        <w:rPr>
          <w:b/>
          <w:u w:val="single"/>
        </w:rPr>
        <w:t xml:space="preserve">164319</w:t>
      </w:r>
    </w:p>
    <w:p>
      <w:r>
        <w:t xml:space="preserve">RT @GemmaAnneStyles: Hyvää #naistenpäivää kaikille mun nenäkkäille naisille, tyylikkäille naisille, ilkeille naisille 💋👧🏾💖👩🏼🔬👄👵🏼 hienot naiseni, elävät naiset, aion taistella...</w:t>
      </w:r>
    </w:p>
    <w:p>
      <w:r>
        <w:rPr>
          <w:b/>
          <w:u w:val="single"/>
        </w:rPr>
        <w:t xml:space="preserve">164320</w:t>
      </w:r>
    </w:p>
    <w:p>
      <w:r>
        <w:t xml:space="preserve">Onnellinen on mies, joka vangitsee</w:t>
        <w:br/>
        <w:t xml:space="preserve">naisen ensirakkauden.</w:t>
        <w:t xml:space="preserve">Mutta onnellisempi on</w:t>
        <w:br/>
        <w:t xml:space="preserve">nainen, joka vangitsee</w:t>
        <w:br/>
        <w:t xml:space="preserve">miehen</w:t>
        <w:t xml:space="preserve">viimeisen rakkauden</w:t>
        <w:br/>
        <w:t xml:space="preserve"> #ALDUBxDTBYSoulmates #ALDUBxDTBYSoulmates</w:t>
      </w:r>
    </w:p>
    <w:p>
      <w:r>
        <w:rPr>
          <w:b/>
          <w:u w:val="single"/>
        </w:rPr>
        <w:t xml:space="preserve">164321</w:t>
      </w:r>
    </w:p>
    <w:p>
      <w:r>
        <w:t xml:space="preserve">RT @GemmaAnneStyles: Hyvää #naistenpäivää kaikille mun nenäkkäille naisille, tyylikkäille naisille, ilkeille naisille 💋👧🏾💖👩🏼🔬👄👵🏼 hienot naiseni, elävät naiset, aion taistella...</w:t>
      </w:r>
    </w:p>
    <w:p>
      <w:r>
        <w:rPr>
          <w:b/>
          <w:u w:val="single"/>
        </w:rPr>
        <w:t xml:space="preserve">164322</w:t>
      </w:r>
    </w:p>
    <w:p>
      <w:r>
        <w:t xml:space="preserve">RT @savethestorks: Pro-life on naismyönteinen! #internationalwomensday #womensday https://t.co/yEhIuQbFjN https://t.co/yEhIuQbFjN</w:t>
      </w:r>
    </w:p>
    <w:p>
      <w:r>
        <w:rPr>
          <w:b/>
          <w:u w:val="single"/>
        </w:rPr>
        <w:t xml:space="preserve">164323</w:t>
      </w:r>
    </w:p>
    <w:p>
      <w:r>
        <w:t xml:space="preserve">RT @unwomenafrica: "Haluamme rakentaa erilaista työelämää naisille." - @phumzileunwomen Hänen lausuntonsa #WomensDay: https://t.co/....</w:t>
      </w:r>
    </w:p>
    <w:p>
      <w:r>
        <w:rPr>
          <w:b/>
          <w:u w:val="single"/>
        </w:rPr>
        <w:t xml:space="preserve">164324</w:t>
      </w:r>
    </w:p>
    <w:p>
      <w:r>
        <w:t xml:space="preserve">RT @GemmaAnneStyles: Hyvää #naistenpäivää kaikille mun nenäkkäille naisille, tyylikkäille naisille, ilkeille naisille 💋👧🏾💖👩🏼🔬👄👵🏼 hienot naiseni, elävät naiset, aion taistella...</w:t>
      </w:r>
    </w:p>
    <w:p>
      <w:r>
        <w:rPr>
          <w:b/>
          <w:u w:val="single"/>
        </w:rPr>
        <w:t xml:space="preserve">164325</w:t>
      </w:r>
    </w:p>
    <w:p>
      <w:r>
        <w:t xml:space="preserve">RT @WHO: Tänään on #WomensDay! Joka päivä miljoonat naiset tarjoavat terveyspalveluja, pelastavat ihmishenkiä &amp;amp; pitävät ihmiset terveempinä kaikkialla maailmassa 🌍...</w:t>
      </w:r>
    </w:p>
    <w:p>
      <w:r>
        <w:rPr>
          <w:b/>
          <w:u w:val="single"/>
        </w:rPr>
        <w:t xml:space="preserve">164326</w:t>
      </w:r>
    </w:p>
    <w:p>
      <w:r>
        <w:t xml:space="preserve">RT @SarcasticRover: En olisi päässyt Marsiin ilman naisia.</w:t>
        <w:br/>
        <w:br/>
        <w:t xml:space="preserve"> #ADayWithoutWomen on päivä ilman Curiosityä. https://t.co/yLTJCGAaqj. https://t.co/yLTJCGAaqj</w:t>
      </w:r>
    </w:p>
    <w:p>
      <w:r>
        <w:rPr>
          <w:b/>
          <w:u w:val="single"/>
        </w:rPr>
        <w:t xml:space="preserve">164327</w:t>
      </w:r>
    </w:p>
    <w:p>
      <w:r>
        <w:t xml:space="preserve">RT @ImRaina: Äitini kasvatti minua, löysin todellisen rakkauden vaimostani ja ymmärsin elämän todellisen merkityksen tyttäreni kanssa. Olen siunattu. Happy #Wom...</w:t>
      </w:r>
    </w:p>
    <w:p>
      <w:r>
        <w:rPr>
          <w:b/>
          <w:u w:val="single"/>
        </w:rPr>
        <w:t xml:space="preserve">164328</w:t>
      </w:r>
    </w:p>
    <w:p>
      <w:r>
        <w:t xml:space="preserve">RT @GemmaAnneStyles: Hyvää #naistenpäivää kaikille mun nenäkkäille naisille, tyylikkäille naisille, ilkeille naisille 💋👧🏾💖👩🏼🔬👄👵🏼 hienot naiseni, elävät naiset, aion taistella...</w:t>
      </w:r>
    </w:p>
    <w:p>
      <w:r>
        <w:rPr>
          <w:b/>
          <w:u w:val="single"/>
        </w:rPr>
        <w:t xml:space="preserve">164329</w:t>
      </w:r>
    </w:p>
    <w:p>
      <w:r>
        <w:t xml:space="preserve">RT @OwlArtShop: She believed she could so she did Motivational https://t.co/ZAIJRsagG5 via @Etsy #womensday #decor #officedecor #Etsyspec...</w:t>
      </w:r>
    </w:p>
    <w:p>
      <w:r>
        <w:rPr>
          <w:b/>
          <w:u w:val="single"/>
        </w:rPr>
        <w:t xml:space="preserve">164330</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164331</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164332</w:t>
      </w:r>
    </w:p>
    <w:p>
      <w:r>
        <w:t xml:space="preserve">RT @girlsreallyrule: Se on YKSI LISÄÄ naista, jota Amerikka EI VOI tehdä ilman. #adaywithoutwomen #Ligh...</w:t>
      </w:r>
    </w:p>
    <w:p>
      <w:r>
        <w:rPr>
          <w:b/>
          <w:u w:val="single"/>
        </w:rPr>
        <w:t xml:space="preserve">164333</w:t>
      </w:r>
    </w:p>
    <w:p>
      <w:r>
        <w:t xml:space="preserve">RT @sexylhez: Onnekas on mies, joka on naisen ensirakkaus, mutta onnekkaampi on nainen, joka on miehen viimeinen rakkaus.</w:t>
        <w:br/>
        <w:t xml:space="preserve"> #ALDUBxDTBYLandas</w:t>
      </w:r>
    </w:p>
    <w:p>
      <w:r>
        <w:rPr>
          <w:b/>
          <w:u w:val="single"/>
        </w:rPr>
        <w:t xml:space="preserve">164334</w:t>
      </w:r>
    </w:p>
    <w:p>
      <w:r>
        <w:t xml:space="preserve">RT @ArjunArtist: Arvosta naistasi, äitiäsi, siskoasi tänään ja joka päivä #WomensDay 💁</w:t>
      </w:r>
    </w:p>
    <w:p>
      <w:r>
        <w:rPr>
          <w:b/>
          <w:u w:val="single"/>
        </w:rPr>
        <w:t xml:space="preserve">164335</w:t>
      </w:r>
    </w:p>
    <w:p>
      <w:r>
        <w:t xml:space="preserve">RT @tarak9999: Tosi onni on, kun saamme naisemme hymyilemään. Juhlimme #WomensDayn henkeä kahden tärkeimmän naiseni kanssa....</w:t>
      </w:r>
    </w:p>
    <w:p>
      <w:r>
        <w:rPr>
          <w:b/>
          <w:u w:val="single"/>
        </w:rPr>
        <w:t xml:space="preserve">164336</w:t>
      </w:r>
    </w:p>
    <w:p>
      <w:r>
        <w:t xml:space="preserve">RT @girlsreallyrule: Se on YKSI LISÄÄ naista, jota Amerikka EI VOI tehdä ilman. #adaywithoutwomen #Ligh...</w:t>
      </w:r>
    </w:p>
    <w:p>
      <w:r>
        <w:rPr>
          <w:b/>
          <w:u w:val="single"/>
        </w:rPr>
        <w:t xml:space="preserve">164337</w:t>
      </w:r>
    </w:p>
    <w:p>
      <w:r>
        <w:t xml:space="preserve">RT @SarcasticRover: En olisi päässyt Marsiin ilman naisia.</w:t>
        <w:br/>
        <w:br/>
        <w:t xml:space="preserve"> #ADayWithoutWomen on päivä ilman Curiosityä. https://t.co/yLTJCGAaqj. https://t.co/yLTJCGAaqj</w:t>
      </w:r>
    </w:p>
    <w:p>
      <w:r>
        <w:rPr>
          <w:b/>
          <w:u w:val="single"/>
        </w:rPr>
        <w:t xml:space="preserve">164338</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164339</w:t>
      </w:r>
    </w:p>
    <w:p>
      <w:r>
        <w:t xml:space="preserve">RT @girlsreallyrule: Se on YKSI LISÄÄ naista, jota Amerikka EI VOI tehdä ilman. #adaywithoutwomen #Ligh...</w:t>
      </w:r>
    </w:p>
    <w:p>
      <w:r>
        <w:rPr>
          <w:b/>
          <w:u w:val="single"/>
        </w:rPr>
        <w:t xml:space="preserve">164340</w:t>
      </w:r>
    </w:p>
    <w:p>
      <w:r>
        <w:t xml:space="preserve">RT @xanria_018: Onnekas on mies, joka on naisen ensirakkaus, mutta onnekkaampi on nainen, joka on miehen viimeinen rakkaus.</w:t>
        <w:br/>
        <w:t xml:space="preserve"> #ALDUBxDTBYLandas</w:t>
      </w:r>
    </w:p>
    <w:p>
      <w:r>
        <w:rPr>
          <w:b/>
          <w:u w:val="single"/>
        </w:rPr>
        <w:t xml:space="preserve">164341</w:t>
      </w:r>
    </w:p>
    <w:p>
      <w:r>
        <w:t xml:space="preserve">RT @AliZafarsays: Kaikille teille naisille siellä. Kiitos, että teette meistä parempia miehiä, lapsistamme parempia ihmisiä ja tästä maailmasta paremman....</w:t>
      </w:r>
    </w:p>
    <w:p>
      <w:r>
        <w:rPr>
          <w:b/>
          <w:u w:val="single"/>
        </w:rPr>
        <w:t xml:space="preserve">164342</w:t>
      </w:r>
    </w:p>
    <w:p>
      <w:r>
        <w:t xml:space="preserve">RT @TopMegaNewz: Hyvää #InternationalWomensDayta kaikille vahvoille ja hurjille naisille ympäri maailmaa! 🌹🌹🌹🌹🌹#adaywithoutwomen https://t.co/...</w:t>
      </w:r>
    </w:p>
    <w:p>
      <w:r>
        <w:rPr>
          <w:b/>
          <w:u w:val="single"/>
        </w:rPr>
        <w:t xml:space="preserve">164343</w:t>
      </w:r>
    </w:p>
    <w:p>
      <w:r>
        <w:t xml:space="preserve">RT @girlsreallyrule: Se on YKSI LISÄÄ naista, jota Amerikka EI VOI tehdä ilman. #adaywithoutwomen #Ligh...</w:t>
      </w:r>
    </w:p>
    <w:p>
      <w:r>
        <w:rPr>
          <w:b/>
          <w:u w:val="single"/>
        </w:rPr>
        <w:t xml:space="preserve">164344</w:t>
      </w:r>
    </w:p>
    <w:p>
      <w:r>
        <w:t xml:space="preserve">RT @GemmaAnneStyles: Hyvää #naistenpäivää kaikille mun nenäkkäille naisille, tyylikkäille naisille, ilkeille naisille 💋👧🏾💖👩🏼🔬👄👵🏼 hienot naiseni, elävät naiset, aion taistella...</w:t>
      </w:r>
    </w:p>
    <w:p>
      <w:r>
        <w:rPr>
          <w:b/>
          <w:u w:val="single"/>
        </w:rPr>
        <w:t xml:space="preserve">164345</w:t>
      </w:r>
    </w:p>
    <w:p>
      <w:r>
        <w:t xml:space="preserve">RT @GemmaAnneStyles: Hyvää #naistenpäivää kaikille mun nenäkkäille naisille, tyylikkäille naisille, ilkeille naisille 💋👧🏾💖👩🏼🔬👄👵🏼 hienot naiseni, elävät naiset, aion taistella...</w:t>
      </w:r>
    </w:p>
    <w:p>
      <w:r>
        <w:rPr>
          <w:b/>
          <w:u w:val="single"/>
        </w:rPr>
        <w:t xml:space="preserve">164346</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164347</w:t>
      </w:r>
    </w:p>
    <w:p>
      <w:r>
        <w:t xml:space="preserve">RT @KKRiders: Ritarimme haluavat kertoa kaikille, ketkä ovat heidän elämänsä todellisia helmiä.</w:t>
        <w:br/>
        <w:t xml:space="preserve"> Hyvää #WomensDayta https://t.co/aDonixLIBa</w:t>
      </w:r>
    </w:p>
    <w:p>
      <w:r>
        <w:rPr>
          <w:b/>
          <w:u w:val="single"/>
        </w:rPr>
        <w:t xml:space="preserve">164348</w:t>
      </w:r>
    </w:p>
    <w:p>
      <w:r>
        <w:t xml:space="preserve">RT @xanria_018: Onnekas on mies, joka on naisen ensirakkaus, mutta onnekkaampi on nainen, joka on miehen viimeinen rakkaus.</w:t>
        <w:br/>
        <w:t xml:space="preserve"> #ALDUBxDTBYSoulm...</w:t>
      </w:r>
    </w:p>
    <w:p>
      <w:r>
        <w:rPr>
          <w:b/>
          <w:u w:val="single"/>
        </w:rPr>
        <w:t xml:space="preserve">164349</w:t>
      </w:r>
    </w:p>
    <w:p>
      <w:r>
        <w:t xml:space="preserve">RT @NotDoneWinning:</w:t>
        <w:br/>
        <w:t xml:space="preserve">Tämä on muutettava muotoon "Päivä ilman kolmannen aallon feministejä"</w:t>
        <w:br/>
        <w:br/>
        <w:t xml:space="preserve">Oikeat naiset ovat töissä.</w:t>
        <w:br/>
        <w:t xml:space="preserve"> #Wome...</w:t>
      </w:r>
    </w:p>
    <w:p>
      <w:r>
        <w:rPr>
          <w:b/>
          <w:u w:val="single"/>
        </w:rPr>
        <w:t xml:space="preserve">164350</w:t>
      </w:r>
    </w:p>
    <w:p>
      <w:r>
        <w:t xml:space="preserve">RT @girlsreallyrule: Se on YKSI LISÄÄ naista, jota Amerikka EI VOI tehdä ilman. #adaywithoutwomen #Ligh...</w:t>
      </w:r>
    </w:p>
    <w:p>
      <w:r>
        <w:rPr>
          <w:b/>
          <w:u w:val="single"/>
        </w:rPr>
        <w:t xml:space="preserve">164351</w:t>
      </w:r>
    </w:p>
    <w:p>
      <w:r>
        <w:t xml:space="preserve">RT @SarcasticRover: En olisi päässyt Marsiin ilman naisia.</w:t>
        <w:br/>
        <w:br/>
        <w:t xml:space="preserve"> #ADayWithoutWomen on päivä ilman Curiosityä. https://t.co/yLTJCGAaqj. https://t.co/yLTJCGAaqj</w:t>
      </w:r>
    </w:p>
    <w:p>
      <w:r>
        <w:rPr>
          <w:b/>
          <w:u w:val="single"/>
        </w:rPr>
        <w:t xml:space="preserve">164352</w:t>
      </w:r>
    </w:p>
    <w:p>
      <w:r>
        <w:t xml:space="preserve">"Mies on onnekas, jos hän on naisen ensirakkaus. Nainen on onnekas, jos hän on miehen viimeinen rakkaus."</w:t>
        <w:t xml:space="preserve">Charles Dickson</w:t>
        <w:br/>
        <w:t xml:space="preserve">#Widowed #LoveAgain</w:t>
      </w:r>
    </w:p>
    <w:p>
      <w:r>
        <w:rPr>
          <w:b/>
          <w:u w:val="single"/>
        </w:rPr>
        <w:t xml:space="preserve">164353</w:t>
      </w:r>
    </w:p>
    <w:p>
      <w:r>
        <w:t xml:space="preserve">RT @GoodWifesGuide: Hyvä vaimo tietää, että ei ole väliä, kuka tekee esimiestyön, kunhan se on paras mies tehtävään #IWD2017</w:t>
      </w:r>
    </w:p>
    <w:p>
      <w:r>
        <w:rPr>
          <w:b/>
          <w:u w:val="single"/>
        </w:rPr>
        <w:t xml:space="preserve">164354</w:t>
      </w:r>
    </w:p>
    <w:p>
      <w:r>
        <w:t xml:space="preserve">RT @SriSri: Naisilla on ainutlaatuinen yhdistelmä tahtoa, päättäväisyyttä ja tunteita.He voivat suojella, tukea ja kohottaa perhettä ja yhteiskuntaa.Onn...</w:t>
      </w:r>
    </w:p>
    <w:p>
      <w:r>
        <w:rPr>
          <w:b/>
          <w:u w:val="single"/>
        </w:rPr>
        <w:t xml:space="preserve">164355</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164356</w:t>
      </w:r>
    </w:p>
    <w:p>
      <w:r>
        <w:t xml:space="preserve">RT @GemmaAnneStyles: Hyvää #naistenpäivää kaikille mun nenäkkäille naisille, tyylikkäille naisille, ilkeille naisille 💋👧🏾💖👩🏼🔬👄👵🏼 hienot naiseni, elävät naiset, aion taistella...</w:t>
      </w:r>
    </w:p>
    <w:p>
      <w:r>
        <w:rPr>
          <w:b/>
          <w:u w:val="single"/>
        </w:rPr>
        <w:t xml:space="preserve">164357</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164358</w:t>
      </w:r>
    </w:p>
    <w:p>
      <w:r>
        <w:t xml:space="preserve">RT @GemmaAnneStyles: Hyvää #naistenpäivää kaikille mun nenäkkäille naisille, tyylikkäille naisille, ilkeille naisille 💋👧🏾💖👩🏼🔬👄👵🏼 hienot naiseni, elävät naiset, aion taistella...</w:t>
      </w:r>
    </w:p>
    <w:p>
      <w:r>
        <w:rPr>
          <w:b/>
          <w:u w:val="single"/>
        </w:rPr>
        <w:t xml:space="preserve">164359</w:t>
      </w:r>
    </w:p>
    <w:p>
      <w:r>
        <w:t xml:space="preserve">RT @SarcasticRover: En olisi päässyt Marsiin ilman naisia.</w:t>
        <w:br/>
        <w:br/>
        <w:t xml:space="preserve"> #ADayWithoutWomen on päivä ilman Curiosityä. https://t.co/yLTJCGAaqj. https://t.co/yLTJCGAaqj</w:t>
      </w:r>
    </w:p>
    <w:p>
      <w:r>
        <w:rPr>
          <w:b/>
          <w:u w:val="single"/>
        </w:rPr>
        <w:t xml:space="preserve">164360</w:t>
      </w:r>
    </w:p>
    <w:p>
      <w:r>
        <w:t xml:space="preserve">RT @girlsreallyrule: Se on YKSI LISÄÄ naista, jota Amerikka EI VOI tehdä ilman. #adaywithoutwomen #Ligh...</w:t>
      </w:r>
    </w:p>
    <w:p>
      <w:r>
        <w:rPr>
          <w:b/>
          <w:u w:val="single"/>
        </w:rPr>
        <w:t xml:space="preserve">164361</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164362</w:t>
      </w:r>
    </w:p>
    <w:p>
      <w:r>
        <w:t xml:space="preserve">RT @AlBatrick:</w:t>
        <w:t xml:space="preserve">#womensday</w:t>
        <w:br/>
        <w:t xml:space="preserve">Because behind every great woman there is no man</w:t>
      </w:r>
    </w:p>
    <w:p>
      <w:r>
        <w:rPr>
          <w:b/>
          <w:u w:val="single"/>
        </w:rPr>
        <w:t xml:space="preserve">164363</w:t>
      </w:r>
    </w:p>
    <w:p>
      <w:r>
        <w:t xml:space="preserve">RT @MiamiPD: Lainvalvonnassa työskentelevät naisemme ovat ratkaisevassa asemassa menestyksemme kannalta - he suojelevat ja palvelevat joka päivä. #ADayWithoutWomen 👮♀️ on n...</w:t>
      </w:r>
    </w:p>
    <w:p>
      <w:r>
        <w:rPr>
          <w:b/>
          <w:u w:val="single"/>
        </w:rPr>
        <w:t xml:space="preserve">164364</w:t>
      </w:r>
    </w:p>
    <w:p>
      <w:r>
        <w:t xml:space="preserve">RT @girlsreallyrule: Se on YKSI LISÄÄ naista, jota Amerikka EI VOI tehdä ilman. #adaywithoutwomen #Ligh...</w:t>
      </w:r>
    </w:p>
    <w:p>
      <w:r>
        <w:rPr>
          <w:b/>
          <w:u w:val="single"/>
        </w:rPr>
        <w:t xml:space="preserve">164365</w:t>
      </w:r>
    </w:p>
    <w:p>
      <w:r>
        <w:t xml:space="preserve">RT @sammiiebee: Missä ovat kaikki minun Lady Knights !?!! Näytetään pojille miten se tehdään &amp;lt;3 #womensday #showyourR https://t.co/3rsrUKRWx3 https://t.co/3rsrUKRWx3</w:t>
      </w:r>
    </w:p>
    <w:p>
      <w:r>
        <w:rPr>
          <w:b/>
          <w:u w:val="single"/>
        </w:rPr>
        <w:t xml:space="preserve">164366</w:t>
      </w:r>
    </w:p>
    <w:p>
      <w:r>
        <w:t xml:space="preserve">RT @YouthForumCSW: "Haluamme rakentaa erilaista työelämää naisille".͟@phumzileunwomen. Hänen lausuntonsa #WomensDay: https://t.co/f....</w:t>
      </w:r>
    </w:p>
    <w:p>
      <w:r>
        <w:rPr>
          <w:b/>
          <w:u w:val="single"/>
        </w:rPr>
        <w:t xml:space="preserve">164367</w:t>
      </w:r>
    </w:p>
    <w:p>
      <w:r>
        <w:t xml:space="preserve">Kun olet tarpeeksi onnekas tunteaksesi Naisen RAKKAUDEN, niin juhlat ja riemut... https://t.co/EuPJEEDJDI...</w:t>
      </w:r>
    </w:p>
    <w:p>
      <w:r>
        <w:rPr>
          <w:b/>
          <w:u w:val="single"/>
        </w:rPr>
        <w:t xml:space="preserve">164368</w:t>
      </w:r>
    </w:p>
    <w:p>
      <w:r>
        <w:t xml:space="preserve">RT @AliZafarsays: Kaikille teille naisille siellä. Kiitos, että teette meistä parempia miehiä, lapsistamme parempia ihmisiä ja tästä maailmasta paremman....</w:t>
      </w:r>
    </w:p>
    <w:p>
      <w:r>
        <w:rPr>
          <w:b/>
          <w:u w:val="single"/>
        </w:rPr>
        <w:t xml:space="preserve">164369</w:t>
      </w:r>
    </w:p>
    <w:p>
      <w:r>
        <w:t xml:space="preserve">RT @aliaa08: Launching the #WomensDay emoticon &amp;amp; summing it up with my fav quote, Let her sleep for when she wakes, she will move mountains....</w:t>
      </w:r>
    </w:p>
    <w:p>
      <w:r>
        <w:rPr>
          <w:b/>
          <w:u w:val="single"/>
        </w:rPr>
        <w:t xml:space="preserve">164370</w:t>
      </w:r>
    </w:p>
    <w:p>
      <w:r>
        <w:t xml:space="preserve">RT @Franklin_Graham: Olen kiitollinen äidilleni, joka oli kova kuin kynnet &amp;amp; merkitsi niin paljon &amp;amp; vaimolleni Janelle, joka on ollut rinnallani yli...</w:t>
      </w:r>
    </w:p>
    <w:p>
      <w:r>
        <w:rPr>
          <w:b/>
          <w:u w:val="single"/>
        </w:rPr>
        <w:t xml:space="preserve">164371</w:t>
      </w:r>
    </w:p>
    <w:p>
      <w:r>
        <w:t xml:space="preserve">RT @Franklin_Graham: Olen kiitollinen äidilleni, joka oli kova kuin kynnet &amp;amp; merkitsi niin paljon &amp;amp; vaimolleni Janelle, joka on ollut rinnallani yli...</w:t>
      </w:r>
    </w:p>
    <w:p>
      <w:r>
        <w:rPr>
          <w:b/>
          <w:u w:val="single"/>
        </w:rPr>
        <w:t xml:space="preserve">164372</w:t>
      </w:r>
    </w:p>
    <w:p>
      <w:r>
        <w:t xml:space="preserve">"Miehen suurin pelkuri on herättää naisen rakkaus ilman aikomusta rakastaa häntä.</w:t>
      </w:r>
    </w:p>
    <w:p>
      <w:r>
        <w:rPr>
          <w:b/>
          <w:u w:val="single"/>
        </w:rPr>
        <w:t xml:space="preserve">164373</w:t>
      </w:r>
    </w:p>
    <w:p>
      <w:r>
        <w:t xml:space="preserve">@BBCRadio4 #bbcmidweek</w:t>
        <w:br/>
        <w:t xml:space="preserve">Suzy Quattro "Ajattelen kuin mies ja minulla on naisen tunteet"</w:t>
        <w:br/>
        <w:t xml:space="preserve"> Kiitos @lib_thinks 35 vuotta.</w:t>
      </w:r>
    </w:p>
    <w:p>
      <w:r>
        <w:rPr>
          <w:b/>
          <w:u w:val="single"/>
        </w:rPr>
        <w:t xml:space="preserve">164374</w:t>
      </w:r>
    </w:p>
    <w:p>
      <w:r>
        <w:t xml:space="preserve">RT @xanria_018: Onnekas on mies, joka on naisen ensirakkaus, mutta onnekkaampi on nainen, joka on miehen viimeinen rakkaus.</w:t>
        <w:br/>
        <w:t xml:space="preserve"> #ALDUBxDTBYSoulm...</w:t>
      </w:r>
    </w:p>
    <w:p>
      <w:r>
        <w:rPr>
          <w:b/>
          <w:u w:val="single"/>
        </w:rPr>
        <w:t xml:space="preserve">164375</w:t>
      </w:r>
    </w:p>
    <w:p>
      <w:r>
        <w:t xml:space="preserve">RT @GemmaAnneStyles: Hyvää #naistenpäivää kaikille mun nenäkkäille naisille, tyylikkäille naisille, ilkeille naisille 💋👧🏾💖👩🏼🔬👄👵🏼 hienot naiseni, elävät naiset, aion taistella...</w:t>
      </w:r>
    </w:p>
    <w:p>
      <w:r>
        <w:rPr>
          <w:b/>
          <w:u w:val="single"/>
        </w:rPr>
        <w:t xml:space="preserve">164376</w:t>
      </w:r>
    </w:p>
    <w:p>
      <w:r>
        <w:t xml:space="preserve">RT @brendonburns: Miehenä olisin muotoillut tuon lauseen tuplasti paremmin https://t.co/9l8dZrjitN</w:t>
      </w:r>
    </w:p>
    <w:p>
      <w:r>
        <w:rPr>
          <w:b/>
          <w:u w:val="single"/>
        </w:rPr>
        <w:t xml:space="preserve">164377</w:t>
      </w:r>
    </w:p>
    <w:p>
      <w:r>
        <w:t xml:space="preserve">RT @ojas_bee:</w:t>
        <w:t xml:space="preserve">Every man needs a woman</w:t>
        <w:br/>
        <w:t xml:space="preserve">When his life is a mess</w:t>
        <w:br/>
        <w:t xml:space="preserve">Because,</w:t>
        <w:br/>
        <w:t xml:space="preserve">jxt like the game of chess</w:t>
        <w:br/>
        <w:t xml:space="preserve">Kuningatar suojelee kuningasta 👑👑</w:t>
        <w:br/>
        <w:t xml:space="preserve">#womens...</w:t>
      </w:r>
    </w:p>
    <w:p>
      <w:r>
        <w:rPr>
          <w:b/>
          <w:u w:val="single"/>
        </w:rPr>
        <w:t xml:space="preserve">164378</w:t>
      </w:r>
    </w:p>
    <w:p>
      <w:r>
        <w:t xml:space="preserve">RT @antonioguterres: Emme voi saavuttaa mitään tavoitteistamme ilman naisten ja tyttöjen osallistumista. #WomensDay https://t.co/2oCVEQQFMR</w:t>
      </w:r>
    </w:p>
    <w:p>
      <w:r>
        <w:rPr>
          <w:b/>
          <w:u w:val="single"/>
        </w:rPr>
        <w:t xml:space="preserve">164379</w:t>
      </w:r>
    </w:p>
    <w:p>
      <w:r>
        <w:t xml:space="preserve">RT @sexylhez: Onnekas on mies, joka on naisen ensirakkaus, mutta onnekkaampi on nainen, joka on miehen viimeinen rakkaus.</w:t>
        <w:br/>
        <w:t xml:space="preserve"> #ALDUBxDTBYLandas</w:t>
      </w:r>
    </w:p>
    <w:p>
      <w:r>
        <w:rPr>
          <w:b/>
          <w:u w:val="single"/>
        </w:rPr>
        <w:t xml:space="preserve">164380</w:t>
      </w:r>
    </w:p>
    <w:p>
      <w:r>
        <w:t xml:space="preserve">RT @NoorMirza17: Aina kun kohtelet naista huonosti,</w:t>
        <w:br/>
        <w:t xml:space="preserve">luovut oikeudesta tulla kohdelluksi</w:t>
        <w:br/>
        <w:t xml:space="preserve">kuin mies.</w:t>
      </w:r>
    </w:p>
    <w:p>
      <w:r>
        <w:rPr>
          <w:b/>
          <w:u w:val="single"/>
        </w:rPr>
        <w:t xml:space="preserve">164381</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164382</w:t>
      </w:r>
    </w:p>
    <w:p>
      <w:r>
        <w:t xml:space="preserve">RT @antonioguterres: Emme voi saavuttaa mitään tavoitteistamme ilman naisten ja tyttöjen osallistumista. #WomensDay https://t.co/2oCVEQQFMR</w:t>
      </w:r>
    </w:p>
    <w:p>
      <w:r>
        <w:rPr>
          <w:b/>
          <w:u w:val="single"/>
        </w:rPr>
        <w:t xml:space="preserve">164383</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164384</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164385</w:t>
      </w:r>
    </w:p>
    <w:p>
      <w:r>
        <w:t xml:space="preserve">RT @savethestorks: Pro-life on naismyönteinen! #internationalwomensday #womensday https://t.co/yEhIuQbFjN https://t.co/yEhIuQbFjN</w:t>
      </w:r>
    </w:p>
    <w:p>
      <w:r>
        <w:rPr>
          <w:b/>
          <w:u w:val="single"/>
        </w:rPr>
        <w:t xml:space="preserve">164386</w:t>
      </w:r>
    </w:p>
    <w:p>
      <w:r>
        <w:t xml:space="preserve">RT @GemmaAnneStyles: Hyvää #naistenpäivää kaikille mun nenäkkäille naisille, tyylikkäille naisille, ilkeille naisille 💋👧🏾💖👩🏼🔬👄👵🏼 hienot naiseni, elävät naiset, aion taistella...</w:t>
      </w:r>
    </w:p>
    <w:p>
      <w:r>
        <w:rPr>
          <w:b/>
          <w:u w:val="single"/>
        </w:rPr>
        <w:t xml:space="preserve">164387</w:t>
      </w:r>
    </w:p>
    <w:p>
      <w:r>
        <w:t xml:space="preserve">RT @NiliMajumder: "@AntonioGuterres on #WomensDay https://t....</w:t>
      </w:r>
    </w:p>
    <w:p>
      <w:r>
        <w:rPr>
          <w:b/>
          <w:u w:val="single"/>
        </w:rPr>
        <w:t xml:space="preserve">164388</w:t>
      </w:r>
    </w:p>
    <w:p>
      <w:r>
        <w:t xml:space="preserve">RT @SarcasticRover: En olisi päässyt Marsiin ilman naisia.</w:t>
        <w:br/>
        <w:br/>
        <w:t xml:space="preserve"> #ADayWithoutWomen on päivä ilman Curiosityä. https://t.co/yLTJCGAaqj. https://t.co/yLTJCGAaqj</w:t>
      </w:r>
    </w:p>
    <w:p>
      <w:r>
        <w:rPr>
          <w:b/>
          <w:u w:val="single"/>
        </w:rPr>
        <w:t xml:space="preserve">164389</w:t>
      </w:r>
    </w:p>
    <w:p>
      <w:r>
        <w:t xml:space="preserve">RT @GemmaAnneStyles: Hyvää #naistenpäivää kaikille mun nenäkkäille naisille, tyylikkäille naisille, ilkeille naisille 💋👧🏾💖👩🏼🔬👄👵🏼 hienot naiseni, elävät naiset, aion taistella...</w:t>
      </w:r>
    </w:p>
    <w:p>
      <w:r>
        <w:rPr>
          <w:b/>
          <w:u w:val="single"/>
        </w:rPr>
        <w:t xml:space="preserve">164390</w:t>
      </w:r>
    </w:p>
    <w:p>
      <w:r>
        <w:t xml:space="preserve">RT @UN_Women: "Miksi aliarvioimme edelleen isiä ja rasitamme äitejä liikaa?" -Hyvän tahdon lähettiläs Anne Hathaway palkallisesta vanhempainlomasta....</w:t>
      </w:r>
    </w:p>
    <w:p>
      <w:r>
        <w:rPr>
          <w:b/>
          <w:u w:val="single"/>
        </w:rPr>
        <w:t xml:space="preserve">164391</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164392</w:t>
      </w:r>
    </w:p>
    <w:p>
      <w:r>
        <w:t xml:space="preserve">RT @antonioguterres: Emme voi saavuttaa mitään tavoitteistamme ilman naisten ja tyttöjen osallistumista. #WomensDay https://t.co/2oCVEQQFMR</w:t>
      </w:r>
    </w:p>
    <w:p>
      <w:r>
        <w:rPr>
          <w:b/>
          <w:u w:val="single"/>
        </w:rPr>
        <w:t xml:space="preserve">164393</w:t>
      </w:r>
    </w:p>
    <w:p>
      <w:r>
        <w:t xml:space="preserve">RT @ShotBy100mz: Nämä ämmät ovat niin huolissaan siitä, että he ajattelevat kuin miehet, etteivät he tiedä, mitä on olla nainen.</w:t>
      </w:r>
    </w:p>
    <w:p>
      <w:r>
        <w:rPr>
          <w:b/>
          <w:u w:val="single"/>
        </w:rPr>
        <w:t xml:space="preserve">164394</w:t>
      </w:r>
    </w:p>
    <w:p>
      <w:r>
        <w:t xml:space="preserve">RT @JosephineBusano: Onnekas on mies, joka on naisen ensirakkaus, mutta onnekkaampi on nainen, joka on miehen viimeinen rakkaus.</w:t>
        <w:br/>
        <w:br/>
        <w:t xml:space="preserve"> MarVoreeTi...</w:t>
      </w:r>
    </w:p>
    <w:p>
      <w:r>
        <w:rPr>
          <w:b/>
          <w:u w:val="single"/>
        </w:rPr>
        <w:t xml:space="preserve">164395</w:t>
      </w:r>
    </w:p>
    <w:p>
      <w:r>
        <w:t xml:space="preserve">RT @EYnews: Naisellista energiaa tarvitaan siirtymävaiheessa olevassa maailmassa. Tutustu @Valerie_Keller_ 's uusin blogi. #BeBoldForChange @EY_WFF https://t.co/Tz1...</w:t>
      </w:r>
    </w:p>
    <w:p>
      <w:r>
        <w:rPr>
          <w:b/>
          <w:u w:val="single"/>
        </w:rPr>
        <w:t xml:space="preserve">164396</w:t>
      </w:r>
    </w:p>
    <w:p>
      <w:r>
        <w:t xml:space="preserve">RT @ImRaina: Äitini kasvatti minua, löysin todellisen rakkauden vaimostani ja ymmärsin elämän todellisen merkityksen tyttäreni kanssa. Olen siunattu. Happy #Wom...</w:t>
      </w:r>
    </w:p>
    <w:p>
      <w:r>
        <w:rPr>
          <w:b/>
          <w:u w:val="single"/>
        </w:rPr>
        <w:t xml:space="preserve">164397</w:t>
      </w:r>
    </w:p>
    <w:p>
      <w:r>
        <w:t xml:space="preserve">[UUSI KUVA]:"🚺👯💪🏽"naiset ovat elämää, eikä elämäni olisi samanlaista ilman naisia" minulle jokainen päivä on #naispäivä..."</w:t>
        <w:br/>
        <w:t xml:space="preserve">https://t.co/9MwDlmIUsy https://t.co/kBEMQPOUSw</w:t>
      </w:r>
    </w:p>
    <w:p>
      <w:r>
        <w:rPr>
          <w:b/>
          <w:u w:val="single"/>
        </w:rPr>
        <w:t xml:space="preserve">164398</w:t>
      </w:r>
    </w:p>
    <w:p>
      <w:r>
        <w:t xml:space="preserve">RT @girlsreallyrule: Se on YKSI LISÄÄ naista, jota Amerikka EI VOI tehdä ilman. #adaywithoutwomen #Ligh...</w:t>
      </w:r>
    </w:p>
    <w:p>
      <w:r>
        <w:rPr>
          <w:b/>
          <w:u w:val="single"/>
        </w:rPr>
        <w:t xml:space="preserve">164399</w:t>
      </w:r>
    </w:p>
    <w:p>
      <w:r>
        <w:t xml:space="preserve">RT @JackBonnick_: I don't care how hard you think you are if you cant act like a man no one will respect you👊🏻.</w:t>
      </w:r>
    </w:p>
    <w:p>
      <w:r>
        <w:rPr>
          <w:b/>
          <w:u w:val="single"/>
        </w:rPr>
        <w:t xml:space="preserve">164400</w:t>
      </w:r>
    </w:p>
    <w:p>
      <w:r>
        <w:t xml:space="preserve">RT @SHEWinsNJ: Mitä maailma tekisi ilman naisia ja tyttöjä?</w:t>
        <w:t xml:space="preserve">#adaywithoutwomen #girls</w:t>
        <w:br/>
        <w:t xml:space="preserve">#internationalwomensday #womenhistorymonth #SHEWi..</w:t>
      </w:r>
    </w:p>
    <w:p>
      <w:r>
        <w:rPr>
          <w:b/>
          <w:u w:val="single"/>
        </w:rPr>
        <w:t xml:space="preserve">164401</w:t>
      </w:r>
    </w:p>
    <w:p>
      <w:r>
        <w:t xml:space="preserve">RT @GemmaAnneStyles: Hyvää #naistenpäivää kaikille mun nenäkkäille naisille, tyylikkäille naisille, ilkeille naisille 💋👧🏾💖👩🏼🔬👄👵🏼 hienot naiseni, elävät naiset, aion taistella...</w:t>
      </w:r>
    </w:p>
    <w:p>
      <w:r>
        <w:rPr>
          <w:b/>
          <w:u w:val="single"/>
        </w:rPr>
        <w:t xml:space="preserve">164402</w:t>
      </w:r>
    </w:p>
    <w:p>
      <w:r>
        <w:t xml:space="preserve">#internationalwomensday #adaywithoutwomen Me olemme aina olleet katalyyttejä &amp;amp; muutoksen tekijöitä. #Reject misogyny at every turn! Jokaisen pitäisi</w:t>
      </w:r>
    </w:p>
    <w:p>
      <w:r>
        <w:rPr>
          <w:b/>
          <w:u w:val="single"/>
        </w:rPr>
        <w:t xml:space="preserve">164403</w:t>
      </w:r>
    </w:p>
    <w:p>
      <w:r>
        <w:t xml:space="preserve">On olemassa kahdenlaista kiintymystä - rakkautta naista kohtaan, jota kunnioitat, ja rakkautta naista kohtaan, jota rakastat.</w:t>
        <w:br/>
        <w:t xml:space="preserve"> #ALDUBHBDMaine</w:t>
      </w:r>
    </w:p>
    <w:p>
      <w:r>
        <w:rPr>
          <w:b/>
          <w:u w:val="single"/>
        </w:rPr>
        <w:t xml:space="preserve">164404</w:t>
      </w:r>
    </w:p>
    <w:p>
      <w:r>
        <w:t xml:space="preserve">Mitä olisimmekaan ilman naisen rakkautta, joka seisoo miehensä takana silloinkin, kun tämä on väärässä. 🎶💕</w:t>
      </w:r>
    </w:p>
    <w:p>
      <w:r>
        <w:rPr>
          <w:b/>
          <w:u w:val="single"/>
        </w:rPr>
        <w:t xml:space="preserve">164405</w:t>
      </w:r>
    </w:p>
    <w:p>
      <w:r>
        <w:t xml:space="preserve">RT @GemmaAnneStyles: Hyvää #naistenpäivää kaikille mun nenäkkäille naisille, tyylikkäille naisille, ilkeille naisille 💋👧🏾💖👩🏼🔬👄👵🏼 hienot naiseni, elävät naiset, aion taistella...</w:t>
      </w:r>
    </w:p>
    <w:p>
      <w:r>
        <w:rPr>
          <w:b/>
          <w:u w:val="single"/>
        </w:rPr>
        <w:t xml:space="preserve">164406</w:t>
      </w:r>
    </w:p>
    <w:p>
      <w:r>
        <w:t xml:space="preserve">RT @SarcasticRover: En olisi päässyt Marsiin ilman naisia.</w:t>
        <w:br/>
        <w:br/>
        <w:t xml:space="preserve"> #ADayWithoutWomen on päivä ilman Curiosityä. https://t.co/yLTJCGAaqj. https://t.co/yLTJCGAaqj</w:t>
      </w:r>
    </w:p>
    <w:p>
      <w:r>
        <w:rPr>
          <w:b/>
          <w:u w:val="single"/>
        </w:rPr>
        <w:t xml:space="preserve">164407</w:t>
      </w:r>
    </w:p>
    <w:p>
      <w:r>
        <w:t xml:space="preserve">Ei pystynyt osallistumaan #ADayWithoutWomeniin, koska suurin osa työntekijöistä täällä on mahtavia naisia #FemalesRepresent #InternationalWomensDay</w:t>
      </w:r>
    </w:p>
    <w:p>
      <w:r>
        <w:rPr>
          <w:b/>
          <w:u w:val="single"/>
        </w:rPr>
        <w:t xml:space="preserve">164408</w:t>
      </w:r>
    </w:p>
    <w:p>
      <w:r>
        <w:t xml:space="preserve">RT @girlsreallyrule: Se on YKSI LISÄÄ naista, jota Amerikka EI VOI tehdä ilman. #adaywithoutwomen #Ligh...</w:t>
      </w:r>
    </w:p>
    <w:p>
      <w:r>
        <w:rPr>
          <w:b/>
          <w:u w:val="single"/>
        </w:rPr>
        <w:t xml:space="preserve">164409</w:t>
      </w:r>
    </w:p>
    <w:p>
      <w:r>
        <w:t xml:space="preserve">RT @mikandynothem: Hän ei ole laiska liberaali nainen, joka etsii vapaapäivää!</w:t>
        <w:br/>
        <w:t xml:space="preserve"> #adaywithoutwomen #MAGA htt....</w:t>
      </w:r>
    </w:p>
    <w:p>
      <w:r>
        <w:rPr>
          <w:b/>
          <w:u w:val="single"/>
        </w:rPr>
        <w:t xml:space="preserve">164410</w:t>
      </w:r>
    </w:p>
    <w:p>
      <w:r>
        <w:t xml:space="preserve">RT @girlsreallyrule: Se on YKSI LISÄÄ naista, jota Amerikka EI VOI tehdä ilman. #adaywithoutwomen #Ligh...</w:t>
      </w:r>
    </w:p>
    <w:p>
      <w:r>
        <w:rPr>
          <w:b/>
          <w:u w:val="single"/>
        </w:rPr>
        <w:t xml:space="preserve">164411</w:t>
      </w:r>
    </w:p>
    <w:p>
      <w:r>
        <w:t xml:space="preserve">RT @AndTVOfficial: Hän on rohkea &amp;amp; hän on voimakas. Ilman häntä mikään ei tunnu täydelliseltä. Hyvää #WomensDay! #AndItsWomensDay #SantoshiMaa https:....</w:t>
      </w:r>
    </w:p>
    <w:p>
      <w:r>
        <w:rPr>
          <w:b/>
          <w:u w:val="single"/>
        </w:rPr>
        <w:t xml:space="preserve">164412</w:t>
      </w:r>
    </w:p>
    <w:p>
      <w:r>
        <w:t xml:space="preserve">RT @JosephineBusano: Onnekas on mies, joka on naisen ensirakkaus, mutta onnekkaampi on nainen, joka on miehen viimeinen rakkaus.</w:t>
        <w:br/>
        <w:br/>
        <w:t xml:space="preserve"> MarVoreeTi...</w:t>
      </w:r>
    </w:p>
    <w:p>
      <w:r>
        <w:rPr>
          <w:b/>
          <w:u w:val="single"/>
        </w:rPr>
        <w:t xml:space="preserve">164413</w:t>
      </w:r>
    </w:p>
    <w:p>
      <w:r>
        <w:t xml:space="preserve">RT @ImRaina: Äitini kasvatti minua, löysin todellisen rakkauden vaimostani ja ymmärsin elämän todellisen merkityksen tyttäreni kanssa. Olen siunattu. Happy #Wom...</w:t>
      </w:r>
    </w:p>
    <w:p>
      <w:r>
        <w:rPr>
          <w:b/>
          <w:u w:val="single"/>
        </w:rPr>
        <w:t xml:space="preserve">164414</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164415</w:t>
      </w:r>
    </w:p>
    <w:p>
      <w:r>
        <w:t xml:space="preserve">RT @GemmaAnneStyles: Hyvää #naistenpäivää kaikille mun nenäkkäille naisille, tyylikkäille naisille, ilkeille naisille 💋👧🏾💖👩🏼🔬👄👵🏼 hienot naiseni, elävät naiset, aion taistella...</w:t>
      </w:r>
    </w:p>
    <w:p>
      <w:r>
        <w:rPr>
          <w:b/>
          <w:u w:val="single"/>
        </w:rPr>
        <w:t xml:space="preserve">164416</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164417</w:t>
      </w:r>
    </w:p>
    <w:p>
      <w:r>
        <w:t xml:space="preserve">Nykyään on vaikea löytää hyvää naista!</w:t>
        <w:br/>
        <w:t xml:space="preserve"> Mutta kun löytää, on mahdotonta löytää yhtä hyvää miestä...</w:t>
        <w:br/>
        <w:br/>
        <w:t xml:space="preserve"> #lessmenmorewomen #IWD https://t.co/eNP05nzleI https://t.co/eNP05nzleI</w:t>
      </w:r>
    </w:p>
    <w:p>
      <w:r>
        <w:rPr>
          <w:b/>
          <w:u w:val="single"/>
        </w:rPr>
        <w:t xml:space="preserve">164418</w:t>
      </w:r>
    </w:p>
    <w:p>
      <w:r>
        <w:t xml:space="preserve">RT @tarak9999: Tosi onni on, kun saamme naisemme hymyilemään. Juhlimme #WomensDayn henkeä kahden tärkeimmän naiseni kanssa....</w:t>
      </w:r>
    </w:p>
    <w:p>
      <w:r>
        <w:rPr>
          <w:b/>
          <w:u w:val="single"/>
        </w:rPr>
        <w:t xml:space="preserve">164419</w:t>
      </w:r>
    </w:p>
    <w:p>
      <w:r>
        <w:t xml:space="preserve">Matematiikan professorini sanoi, että "oikeat naiset tekevät työtä ja nostattavat huutoa matkan varrella".</w:t>
        <w:br/>
        <w:t xml:space="preserve"> #InternationalWomensDay #adaywithoutwomen #feminism #feminism</w:t>
      </w:r>
    </w:p>
    <w:p>
      <w:r>
        <w:rPr>
          <w:b/>
          <w:u w:val="single"/>
        </w:rPr>
        <w:t xml:space="preserve">164420</w:t>
      </w:r>
    </w:p>
    <w:p>
      <w:r>
        <w:t xml:space="preserve">RT @SriSri: Naisilla on ainutlaatuinen yhdistelmä tahtoa, päättäväisyyttä ja tunteita.He voivat suojella, tukea ja kohottaa perhettä ja yhteiskuntaa.Onn...</w:t>
      </w:r>
    </w:p>
    <w:p>
      <w:r>
        <w:rPr>
          <w:b/>
          <w:u w:val="single"/>
        </w:rPr>
        <w:t xml:space="preserve">164421</w:t>
      </w:r>
    </w:p>
    <w:p>
      <w:r>
        <w:t xml:space="preserve">RT @GemmaAnneStyles: Hyvää #naistenpäivää kaikille mun nenäkkäille naisille, tyylikkäille naisille, ilkeille naisille 💋👧🏾💖👩🏼🔬👄👵🏼 hienot naiseni, elävät naiset, aion taistella...</w:t>
      </w:r>
    </w:p>
    <w:p>
      <w:r>
        <w:rPr>
          <w:b/>
          <w:u w:val="single"/>
        </w:rPr>
        <w:t xml:space="preserve">164422</w:t>
      </w:r>
    </w:p>
    <w:p>
      <w:r>
        <w:t xml:space="preserve">RT @KKRiders: Ritarimme haluavat kertoa kaikille, ketkä ovat heidän elämänsä todellisia helmiä.</w:t>
        <w:br/>
        <w:t xml:space="preserve"> Hyvää #WomensDayta https://t.co/aDonixLIBa</w:t>
      </w:r>
    </w:p>
    <w:p>
      <w:r>
        <w:rPr>
          <w:b/>
          <w:u w:val="single"/>
        </w:rPr>
        <w:t xml:space="preserve">164423</w:t>
      </w:r>
    </w:p>
    <w:p>
      <w:r>
        <w:t xml:space="preserve">RT @girlsreallyrule: Se on YKSI LISÄÄ naista, jota Amerikka EI VOI tehdä ilman. #adaywithoutwomen #Ligh...</w:t>
      </w:r>
    </w:p>
    <w:p>
      <w:r>
        <w:rPr>
          <w:b/>
          <w:u w:val="single"/>
        </w:rPr>
        <w:t xml:space="preserve">164424</w:t>
      </w:r>
    </w:p>
    <w:p>
      <w:r>
        <w:t xml:space="preserve">RT @LIMMediaGroup: Hyvää #INTERNATIONALWOMENSDAY!!</w:t>
        <w:br/>
        <w:t xml:space="preserve"> Malja vahvoille naisille. Tunnistakaamme heidät. Olkaamme heitä. Kasvattaisimme heitä.  #womensday...</w:t>
      </w:r>
    </w:p>
    <w:p>
      <w:r>
        <w:rPr>
          <w:b/>
          <w:u w:val="single"/>
        </w:rPr>
        <w:t xml:space="preserve">164425</w:t>
      </w:r>
    </w:p>
    <w:p>
      <w:r>
        <w:t xml:space="preserve">Näin äitini varjostavan kyyneleitä..Näin hänessä rakkautta...Mutta useimmiten hän julisti olevansa kivi...Kukaan ei voinut erottaa minua naisen rakkaudesta❤</w:t>
      </w:r>
    </w:p>
    <w:p>
      <w:r>
        <w:rPr>
          <w:b/>
          <w:u w:val="single"/>
        </w:rPr>
        <w:t xml:space="preserve">164426</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164427</w:t>
      </w:r>
    </w:p>
    <w:p>
      <w:r>
        <w:t xml:space="preserve">RT @ShotBy100mz: Nämä ämmät ovat niin huolissaan siitä, että he ajattelevat kuin miehet, etteivät he tiedä, mitä on olla nainen.</w:t>
      </w:r>
    </w:p>
    <w:p>
      <w:r>
        <w:rPr>
          <w:b/>
          <w:u w:val="single"/>
        </w:rPr>
        <w:t xml:space="preserve">164428</w:t>
      </w:r>
    </w:p>
    <w:p>
      <w:r>
        <w:t xml:space="preserve">RT @tarak9999: Tosi onni on, kun saamme naisemme hymyilemään. Juhlimme #WomensDayn henkeä kahden tärkeimmän naiseni kanssa....</w:t>
      </w:r>
    </w:p>
    <w:p>
      <w:r>
        <w:rPr>
          <w:b/>
          <w:u w:val="single"/>
        </w:rPr>
        <w:t xml:space="preserve">164429</w:t>
      </w:r>
    </w:p>
    <w:p>
      <w:r>
        <w:t xml:space="preserve">Tarvitsen miehen, miehen, joka osaa käyttäytyä kuin mies. 🎶🎵</w:t>
      </w:r>
    </w:p>
    <w:p>
      <w:r>
        <w:rPr>
          <w:b/>
          <w:u w:val="single"/>
        </w:rPr>
        <w:t xml:space="preserve">164430</w:t>
      </w:r>
    </w:p>
    <w:p>
      <w:r>
        <w:t xml:space="preserve">RT @SarcasticRover: En olisi päässyt Marsiin ilman naisia.</w:t>
        <w:br/>
        <w:br/>
        <w:t xml:space="preserve"> #ADayWithoutWomen on päivä ilman Curiosityä. https://t.co/yLTJCGAaqj. https://t.co/yLTJCGAaqj</w:t>
      </w:r>
    </w:p>
    <w:p>
      <w:r>
        <w:rPr>
          <w:b/>
          <w:u w:val="single"/>
        </w:rPr>
        <w:t xml:space="preserve">164431</w:t>
      </w:r>
    </w:p>
    <w:p>
      <w:r>
        <w:t xml:space="preserve">RT @BJP4India: PM Shri @narendramodi #womensday https://t.co/Kz...</w:t>
      </w:r>
    </w:p>
    <w:p>
      <w:r>
        <w:rPr>
          <w:b/>
          <w:u w:val="single"/>
        </w:rPr>
        <w:t xml:space="preserve">164432</w:t>
      </w:r>
    </w:p>
    <w:p>
      <w:r>
        <w:t xml:space="preserve">Olenko liian lihaksikas tytöksi? #0813</w:t>
      </w:r>
    </w:p>
    <w:p>
      <w:r>
        <w:rPr>
          <w:b/>
          <w:u w:val="single"/>
        </w:rPr>
        <w:t xml:space="preserve">164433</w:t>
      </w:r>
    </w:p>
    <w:p>
      <w:r>
        <w:t xml:space="preserve">RT @girlsreallyrule: Se on YKSI LISÄÄ naista, jota Amerikka EI VOI tehdä ilman. #adaywithoutwomen #Ligh...</w:t>
      </w:r>
    </w:p>
    <w:p>
      <w:r>
        <w:rPr>
          <w:b/>
          <w:u w:val="single"/>
        </w:rPr>
        <w:t xml:space="preserve">164434</w:t>
      </w:r>
    </w:p>
    <w:p>
      <w:r>
        <w:t xml:space="preserve">RT @MahiraMiyanji: Nainen on ainoa henkilö, joka voi tehdä monia asioita ja pitää kaikki tyytyväisinä &amp;amp; tyytyväisinä. Uskon, että jokainen nainen on johtaja!#womens...</w:t>
      </w:r>
    </w:p>
    <w:p>
      <w:r>
        <w:rPr>
          <w:b/>
          <w:u w:val="single"/>
        </w:rPr>
        <w:t xml:space="preserve">164435</w:t>
      </w:r>
    </w:p>
    <w:p>
      <w:r>
        <w:t xml:space="preserve">RT @GemmaAnneStyles: Hyvää #naistenpäivää kaikille mun nenäkkäille naisille, tyylikkäille naisille, ilkeille naisille 💋👧🏾💖👩🏼🔬👄👵🏼 hienot naiseni, elävät naiset, aion taistella...</w:t>
      </w:r>
    </w:p>
    <w:p>
      <w:r>
        <w:rPr>
          <w:b/>
          <w:u w:val="single"/>
        </w:rPr>
        <w:t xml:space="preserve">164436</w:t>
      </w:r>
    </w:p>
    <w:p>
      <w:r>
        <w:t xml:space="preserve">RT @antonioguterres: Emme voi saavuttaa mitään tavoitteistamme ilman naisten ja tyttöjen osallistumista. #WomensDay https://t.co/2oCVEQQFMR</w:t>
      </w:r>
    </w:p>
    <w:p>
      <w:r>
        <w:rPr>
          <w:b/>
          <w:u w:val="single"/>
        </w:rPr>
        <w:t xml:space="preserve">164437</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164438</w:t>
      </w:r>
    </w:p>
    <w:p>
      <w:r>
        <w:t xml:space="preserve">RT @GemmaAnneStyles: Hyvää #naistenpäivää kaikille mun nenäkkäille naisille, tyylikkäille naisille, ilkeille naisille 💋👧🏾💖👩🏼🔬👄👵🏼 hienot naiseni, elävät naiset, aion taistella...</w:t>
      </w:r>
    </w:p>
    <w:p>
      <w:r>
        <w:rPr>
          <w:b/>
          <w:u w:val="single"/>
        </w:rPr>
        <w:t xml:space="preserve">164439</w:t>
      </w:r>
    </w:p>
    <w:p>
      <w:r>
        <w:t xml:space="preserve">RT @girlsreallyrule: Se on YKSI LISÄÄ naista, jota Amerikka EI VOI tehdä ilman. #adaywithoutwomen #Ligh...</w:t>
      </w:r>
    </w:p>
    <w:p>
      <w:r>
        <w:rPr>
          <w:b/>
          <w:u w:val="single"/>
        </w:rPr>
        <w:t xml:space="preserve">164440</w:t>
      </w:r>
    </w:p>
    <w:p>
      <w:r>
        <w:t xml:space="preserve">RT @FekuLeaks: .@narendramodi Saluting the indomitable spirit, determination &amp;amp; dedication of Nari Shakti on International #womensday #TheGr...</w:t>
      </w:r>
    </w:p>
    <w:p>
      <w:r>
        <w:rPr>
          <w:b/>
          <w:u w:val="single"/>
        </w:rPr>
        <w:t xml:space="preserve">164441</w:t>
      </w:r>
    </w:p>
    <w:p>
      <w:r>
        <w:t xml:space="preserve">RT @__mukesh_:</w:t>
        <w:br/>
        <w:t xml:space="preserve"> Kunnioita häntä</w:t>
        <w:br/>
        <w:t xml:space="preserve">#womensday https://...</w:t>
      </w:r>
    </w:p>
    <w:p>
      <w:r>
        <w:rPr>
          <w:b/>
          <w:u w:val="single"/>
        </w:rPr>
        <w:t xml:space="preserve">164442</w:t>
      </w:r>
    </w:p>
    <w:p>
      <w:r>
        <w:t xml:space="preserve">RT @Insan_sakshii: Erityisnaiset tekevät #Naispäivästä erityisemmän. https://t.co/ABhECWPYOd</w:t>
      </w:r>
    </w:p>
    <w:p>
      <w:r>
        <w:rPr>
          <w:b/>
          <w:u w:val="single"/>
        </w:rPr>
        <w:t xml:space="preserve">164443</w:t>
      </w:r>
    </w:p>
    <w:p>
      <w:r>
        <w:t xml:space="preserve">RT @SarcasticRover: En olisi päässyt Marsiin ilman naisia.</w:t>
        <w:br/>
        <w:br/>
        <w:t xml:space="preserve"> #ADayWithoutWomen on päivä ilman Curiosityä. https://t.co/yLTJCGAaqj. https://t.co/yLTJCGAaqj</w:t>
      </w:r>
    </w:p>
    <w:p>
      <w:r>
        <w:rPr>
          <w:b/>
          <w:u w:val="single"/>
        </w:rPr>
        <w:t xml:space="preserve">164444</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164445</w:t>
      </w:r>
    </w:p>
    <w:p>
      <w:r>
        <w:t xml:space="preserve">RT @GemmaAnneStyles: Hyvää #naistenpäivää kaikille mun nenäkkäille naisille, tyylikkäille naisille, ilkeille naisille 💋👧🏾💖👩🏼🔬👄👵🏼 hienot naiseni, elävät naiset, aion taistella...</w:t>
      </w:r>
    </w:p>
    <w:p>
      <w:r>
        <w:rPr>
          <w:b/>
          <w:u w:val="single"/>
        </w:rPr>
        <w:t xml:space="preserve">164446</w:t>
      </w:r>
    </w:p>
    <w:p>
      <w:r>
        <w:t xml:space="preserve">RT @AliZafarsays: Kaikille teille naisille siellä. Kiitos, että teette meistä parempia miehiä, lapsistamme parempia ihmisiä ja tästä maailmasta paremman....</w:t>
      </w:r>
    </w:p>
    <w:p>
      <w:r>
        <w:rPr>
          <w:b/>
          <w:u w:val="single"/>
        </w:rPr>
        <w:t xml:space="preserve">164447</w:t>
      </w:r>
    </w:p>
    <w:p>
      <w:r>
        <w:t xml:space="preserve">Ja jos yhden tai kahden naisen rakkaus, kultaseni, voi liikuttaa sinut tuollaisiin korkeuksiin, niin en voi muuta kuin tehdä</w:t>
      </w:r>
    </w:p>
    <w:p>
      <w:r>
        <w:rPr>
          <w:b/>
          <w:u w:val="single"/>
        </w:rPr>
        <w:t xml:space="preserve">164448</w:t>
      </w:r>
    </w:p>
    <w:p>
      <w:r>
        <w:t xml:space="preserve">RT @incharmuese: For the love of a woman, visceral and tender and primitive and fierce.</w:t>
        <w:br/>
        <w:t xml:space="preserve"> Jokaisen naisen rakkaudesta</w:t>
      </w:r>
    </w:p>
    <w:p>
      <w:r>
        <w:rPr>
          <w:b/>
          <w:u w:val="single"/>
        </w:rPr>
        <w:t xml:space="preserve">164449</w:t>
      </w:r>
    </w:p>
    <w:p>
      <w:r>
        <w:t xml:space="preserve">Käyttäydy kuin poikaү ajattele kuin mies.</w:t>
      </w:r>
    </w:p>
    <w:p>
      <w:r>
        <w:rPr>
          <w:b/>
          <w:u w:val="single"/>
        </w:rPr>
        <w:t xml:space="preserve">164450</w:t>
      </w:r>
    </w:p>
    <w:p>
      <w:r>
        <w:t xml:space="preserve">RT @girlsreallyrule: Se on YKSI LISÄÄ naista, jota Amerikka EI VOI tehdä ilman. #adaywithoutwomen #Ligh...</w:t>
      </w:r>
    </w:p>
    <w:p>
      <w:r>
        <w:rPr>
          <w:b/>
          <w:u w:val="single"/>
        </w:rPr>
        <w:t xml:space="preserve">164451</w:t>
      </w:r>
    </w:p>
    <w:p>
      <w:r>
        <w:t xml:space="preserve">RT @Simply_Sai: Nainen, joka ei osaa laittaa ruokaa, voi yhtä hyvin pitää miestä kuin nainen, joka osaa laittaa ruokaa, jos minulta kysytään 🤷🏽♀️</w:t>
      </w:r>
    </w:p>
    <w:p>
      <w:r>
        <w:rPr>
          <w:b/>
          <w:u w:val="single"/>
        </w:rPr>
        <w:t xml:space="preserve">164452</w:t>
      </w:r>
    </w:p>
    <w:p>
      <w:r>
        <w:t xml:space="preserve">RT @GemmaAnneStyles: Hyvää #naistenpäivää kaikille mun nenäkkäille naisille, tyylikkäille naisille, ilkeille naisille 💋👧🏾💖👩🏼🔬👄👵🏼 hienot naiseni, elävät naiset, aion taistella...</w:t>
      </w:r>
    </w:p>
    <w:p>
      <w:r>
        <w:rPr>
          <w:b/>
          <w:u w:val="single"/>
        </w:rPr>
        <w:t xml:space="preserve">164453</w:t>
      </w:r>
    </w:p>
    <w:p>
      <w:r>
        <w:t xml:space="preserve">RT @girlsreallyrule: Se on YKSI LISÄÄ naista, jota Amerikka EI VOI tehdä ilman. #adaywithoutwomen #Ligh...</w:t>
      </w:r>
    </w:p>
    <w:p>
      <w:r>
        <w:rPr>
          <w:b/>
          <w:u w:val="single"/>
        </w:rPr>
        <w:t xml:space="preserve">164454</w:t>
      </w:r>
    </w:p>
    <w:p>
      <w:r>
        <w:t xml:space="preserve">Onnekas on mies, joka on naisen ensirakkaus, mutta onnekkaampi on nainen, joka on miehen viimeinen rakkaus.</w:t>
        <w:br/>
        <w:t xml:space="preserve"> #ALDUBxDTBYLandas</w:t>
      </w:r>
    </w:p>
    <w:p>
      <w:r>
        <w:rPr>
          <w:b/>
          <w:u w:val="single"/>
        </w:rPr>
        <w:t xml:space="preserve">164455</w:t>
      </w:r>
    </w:p>
    <w:p>
      <w:r>
        <w:t xml:space="preserve">RT @Franklin_Graham: Olen kiitollinen äidilleni, joka oli kova kuin kynnet &amp;amp; merkitsi niin paljon &amp;amp; vaimolleni Janelle, joka on ollut rinnallani yli...</w:t>
      </w:r>
    </w:p>
    <w:p>
      <w:r>
        <w:rPr>
          <w:b/>
          <w:u w:val="single"/>
        </w:rPr>
        <w:t xml:space="preserve">164456</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164457</w:t>
      </w:r>
    </w:p>
    <w:p>
      <w:r>
        <w:t xml:space="preserve">RT @bestofdansilver: kävin juuri ei-seksuaalisen keskustelun naisen kanssa ja sydämeni sykkii vieläkin. tämä näytti jopa ajatuksiltaan....</w:t>
      </w:r>
    </w:p>
    <w:p>
      <w:r>
        <w:rPr>
          <w:b/>
          <w:u w:val="single"/>
        </w:rPr>
        <w:t xml:space="preserve">164458</w:t>
      </w:r>
    </w:p>
    <w:p>
      <w:r>
        <w:t xml:space="preserve">RT @Franklin_Graham: Olen kiitollinen äidilleni, joka oli kova kuin kynnet &amp;amp; merkitsi niin paljon &amp;amp; vaimolleni Janelle, joka on ollut rinnallani yli...</w:t>
      </w:r>
    </w:p>
    <w:p>
      <w:r>
        <w:rPr>
          <w:b/>
          <w:u w:val="single"/>
        </w:rPr>
        <w:t xml:space="preserve">164459</w:t>
      </w:r>
    </w:p>
    <w:p>
      <w:r>
        <w:t xml:space="preserve">RT @GemmaAnneStyles: Hyvää #naistenpäivää kaikille mun nenäkkäille naisille, tyylikkäille naisille, ilkeille naisille 💋👧🏾💖👩🏼🔬👄👵🏼 hienot naiseni, elävät naiset, aion taistella...</w:t>
      </w:r>
    </w:p>
    <w:p>
      <w:r>
        <w:rPr>
          <w:b/>
          <w:u w:val="single"/>
        </w:rPr>
        <w:t xml:space="preserve">164460</w:t>
      </w:r>
    </w:p>
    <w:p>
      <w:r>
        <w:t xml:space="preserve">@GeorgeTakei Olen niin sairas &amp;amp; väsynyt tähän asenteeseen. "Vau, olet fiksu tytöksi!" https://t.co/800cZFdmHO https://t.co/800cZFdmHO</w:t>
      </w:r>
    </w:p>
    <w:p>
      <w:r>
        <w:rPr>
          <w:b/>
          <w:u w:val="single"/>
        </w:rPr>
        <w:t xml:space="preserve">164461</w:t>
      </w:r>
    </w:p>
    <w:p>
      <w:r>
        <w:t xml:space="preserve">Miehenä olisin muotoillut tuon lauseen kaksi kertaa niin hyvin https://t.co/9l8dZrjitN</w:t>
      </w:r>
    </w:p>
    <w:p>
      <w:r>
        <w:rPr>
          <w:b/>
          <w:u w:val="single"/>
        </w:rPr>
        <w:t xml:space="preserve">164462</w:t>
      </w:r>
    </w:p>
    <w:p>
      <w:r>
        <w:t xml:space="preserve">RT @DreamWanderlust: Tyttö ei voi kiivetä tarpeeksi korkealle vuorelle: Poorna https://t.co/IUkMMjHArA</w:t>
      </w:r>
    </w:p>
    <w:p>
      <w:r>
        <w:rPr>
          <w:b/>
          <w:u w:val="single"/>
        </w:rPr>
        <w:t xml:space="preserve">164463</w:t>
      </w:r>
    </w:p>
    <w:p>
      <w:r>
        <w:t xml:space="preserve">RT @GemmaAnneStyles: Hyvää #naistenpäivää kaikille mun nenäkkäille naisille, tyylikkäille naisille, ilkeille naisille 💋👧🏾💖👩🏼🔬👄👵🏼 hienot naiseni, elävät naiset, aion taistella...</w:t>
      </w:r>
    </w:p>
    <w:p>
      <w:r>
        <w:rPr>
          <w:b/>
          <w:u w:val="single"/>
        </w:rPr>
        <w:t xml:space="preserve">164464</w:t>
      </w:r>
    </w:p>
    <w:p>
      <w:r>
        <w:t xml:space="preserve">RT @SarcasticRover: En olisi päässyt Marsiin ilman naisia.</w:t>
        <w:br/>
        <w:br/>
        <w:t xml:space="preserve"> #ADayWithoutWomen on päivä ilman Curiosityä. https://t.co/yLTJCGAaqj. https://t.co/yLTJCGAaqj</w:t>
      </w:r>
    </w:p>
    <w:p>
      <w:r>
        <w:rPr>
          <w:b/>
          <w:u w:val="single"/>
        </w:rPr>
        <w:t xml:space="preserve">164465</w:t>
      </w:r>
    </w:p>
    <w:p>
      <w:r>
        <w:t xml:space="preserve">RT @mikandynothem: Hän ei ole laiska liberaali nainen, joka etsii vapaapäivää!</w:t>
        <w:br/>
        <w:t xml:space="preserve"> #adaywithoutwomen #MAGA htt....</w:t>
      </w:r>
    </w:p>
    <w:p>
      <w:r>
        <w:rPr>
          <w:b/>
          <w:u w:val="single"/>
        </w:rPr>
        <w:t xml:space="preserve">164466</w:t>
      </w:r>
    </w:p>
    <w:p>
      <w:r>
        <w:t xml:space="preserve">RT @aliaa08: Launching the #WomensDay emoticon &amp;amp; summing it up with my fav quote, Let her sleep for when she wakes, she will move mountains....</w:t>
      </w:r>
    </w:p>
    <w:p>
      <w:r>
        <w:rPr>
          <w:b/>
          <w:u w:val="single"/>
        </w:rPr>
        <w:t xml:space="preserve">164467</w:t>
      </w:r>
    </w:p>
    <w:p>
      <w:r>
        <w:t xml:space="preserve">RT @SriSri: Naisilla on ainutlaatuinen yhdistelmä tahtoa, päättäväisyyttä ja tunteita.He voivat suojella, tukea ja kohottaa perhettä ja yhteiskuntaa.Onn...</w:t>
      </w:r>
    </w:p>
    <w:p>
      <w:r>
        <w:rPr>
          <w:b/>
          <w:u w:val="single"/>
        </w:rPr>
        <w:t xml:space="preserve">164468</w:t>
      </w:r>
    </w:p>
    <w:p>
      <w:r>
        <w:t xml:space="preserve">#womensday i&amp;amp; osana CSR Senior Project -projektia kutsuimme naisemme "Secrets of beauty" -istuntoon Wroclawin HPE Centeriin. https://t.co/PPAOiq6hvO</w:t>
      </w:r>
    </w:p>
    <w:p>
      <w:r>
        <w:rPr>
          <w:b/>
          <w:u w:val="single"/>
        </w:rPr>
        <w:t xml:space="preserve">164469</w:t>
      </w:r>
    </w:p>
    <w:p>
      <w:r>
        <w:t xml:space="preserve">RT @SriSri: Naisilla on ainutlaatuinen yhdistelmä tahtoa, päättäväisyyttä ja tunteita.He voivat suojella, tukea ja kohottaa perhettä ja yhteiskuntaa.Onn...</w:t>
      </w:r>
    </w:p>
    <w:p>
      <w:r>
        <w:rPr>
          <w:b/>
          <w:u w:val="single"/>
        </w:rPr>
        <w:t xml:space="preserve">164470</w:t>
      </w:r>
    </w:p>
    <w:p>
      <w:r>
        <w:t xml:space="preserve">RT @GemmaAnneStyles: Hyvää #naistenpäivää kaikille mun nenäkkäille naisille, tyylikkäille naisille, ilkeille naisille 💋👧🏾💖👩🏼🔬👄👵🏼 hienot naiseni, elävät naiset, aion taistella...</w:t>
      </w:r>
    </w:p>
    <w:p>
      <w:r>
        <w:rPr>
          <w:b/>
          <w:u w:val="single"/>
        </w:rPr>
        <w:t xml:space="preserve">164471</w:t>
      </w:r>
    </w:p>
    <w:p>
      <w:r>
        <w:t xml:space="preserve">RT @xanria_018: Onnekas on mies, joka on naisen ensirakkaus, mutta onnekkaampi on nainen, joka on miehen viimeinen rakkaus.</w:t>
        <w:br/>
        <w:t xml:space="preserve"> #ALDUBxDTBYLandas</w:t>
      </w:r>
    </w:p>
    <w:p>
      <w:r>
        <w:rPr>
          <w:b/>
          <w:u w:val="single"/>
        </w:rPr>
        <w:t xml:space="preserve">164472</w:t>
      </w:r>
    </w:p>
    <w:p>
      <w:r>
        <w:t xml:space="preserve">RT @GemmaAnneStyles: Hyvää #naistenpäivää kaikille mun nenäkkäille naisille, tyylikkäille naisille, ilkeille naisille 💋👧🏾💖👩🏼🔬👄👵🏼 hienot naiseni, elävät naiset, aion taistella...</w:t>
      </w:r>
    </w:p>
    <w:p>
      <w:r>
        <w:rPr>
          <w:b/>
          <w:u w:val="single"/>
        </w:rPr>
        <w:t xml:space="preserve">164473</w:t>
      </w:r>
    </w:p>
    <w:p>
      <w:r>
        <w:t xml:space="preserve">RT @GemmaAnneStyles: Hyvää #naistenpäivää kaikille mun nenäkkäille naisille, tyylikkäille naisille, ilkeille naisille 💋👧🏾💖👩🏼🔬👄👵🏼 hienot naiseni, elävät naiset, aion taistella...</w:t>
      </w:r>
    </w:p>
    <w:p>
      <w:r>
        <w:rPr>
          <w:b/>
          <w:u w:val="single"/>
        </w:rPr>
        <w:t xml:space="preserve">164474</w:t>
      </w:r>
    </w:p>
    <w:p>
      <w:r>
        <w:t xml:space="preserve">Missä olisimme ilman naisen rakkautta. 💜</w:t>
      </w:r>
    </w:p>
    <w:p>
      <w:r>
        <w:rPr>
          <w:b/>
          <w:u w:val="single"/>
        </w:rPr>
        <w:t xml:space="preserve">164475</w:t>
      </w:r>
    </w:p>
    <w:p>
      <w:r>
        <w:t xml:space="preserve">RT @SarcasticRover: En olisi päässyt Marsiin ilman naisia.</w:t>
        <w:br/>
        <w:br/>
        <w:t xml:space="preserve"> #ADayWithoutWomen on päivä ilman Curiosityä. https://t.co/yLTJCGAaqj. https://t.co/yLTJCGAaqj</w:t>
      </w:r>
    </w:p>
    <w:p>
      <w:r>
        <w:rPr>
          <w:b/>
          <w:u w:val="single"/>
        </w:rPr>
        <w:t xml:space="preserve">164476</w:t>
      </w:r>
    </w:p>
    <w:p>
      <w:r>
        <w:t xml:space="preserve">RT @tarak9999: Tosi onni on, kun saamme naisemme hymyilemään. Juhlimme #WomensDayn henkeä kahden tärkeimmän naiseni kanssa....</w:t>
      </w:r>
    </w:p>
    <w:p>
      <w:r>
        <w:rPr>
          <w:b/>
          <w:u w:val="single"/>
        </w:rPr>
        <w:t xml:space="preserve">164477</w:t>
      </w:r>
    </w:p>
    <w:p>
      <w:r>
        <w:t xml:space="preserve">RT @ninasworldx: "Hän osasi juhlia kuin mies ja rakastaa kuin nainen."</w:t>
      </w:r>
    </w:p>
    <w:p>
      <w:r>
        <w:rPr>
          <w:b/>
          <w:u w:val="single"/>
        </w:rPr>
        <w:t xml:space="preserve">164478</w:t>
      </w:r>
    </w:p>
    <w:p>
      <w:r>
        <w:t xml:space="preserve">RT @GemmaAnneStyles: Hyvää #naistenpäivää kaikille mun nenäkkäille naisille, tyylikkäille naisille, ilkeille naisille 💋👧🏾💖👩🏼🔬👄👵🏼 hienot naiseni, elävät naiset, aion taistella...</w:t>
      </w:r>
    </w:p>
    <w:p>
      <w:r>
        <w:rPr>
          <w:b/>
          <w:u w:val="single"/>
        </w:rPr>
        <w:t xml:space="preserve">164479</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164480</w:t>
      </w:r>
    </w:p>
    <w:p>
      <w:r>
        <w:t xml:space="preserve">RT @GOATDCSports: Tytöt rokkaavat, todellakin!! InternationalWomensDay #BeBoldForChange -Brezee Barnes #WomenPower #ADayWithoutWomen https://t.co/...</w:t>
      </w:r>
    </w:p>
    <w:p>
      <w:r>
        <w:rPr>
          <w:b/>
          <w:u w:val="single"/>
        </w:rPr>
        <w:t xml:space="preserve">164481</w:t>
      </w:r>
    </w:p>
    <w:p>
      <w:r>
        <w:t xml:space="preserve">RT @GemmaAnneStyles: Hyvää #naistenpäivää kaikille mun nenäkkäille naisille, tyylikkäille naisille, ilkeille naisille 💋👧🏾💖👩🏼🔬👄👵🏼 hienot naiseni, elävät naiset, aion taistella...</w:t>
      </w:r>
    </w:p>
    <w:p>
      <w:r>
        <w:rPr>
          <w:b/>
          <w:u w:val="single"/>
        </w:rPr>
        <w:t xml:space="preserve">164482</w:t>
      </w:r>
    </w:p>
    <w:p>
      <w:r>
        <w:t xml:space="preserve">@SatiriaNews</w:t>
        <w:br/>
        <w:t xml:space="preserve">Jos nainen menee naimisiin hyvän miehen kanssa, hänellä on onnellinen elämä, kunhan hän itse ei ole kunnianhimoinen ja on hiljainen ja tottelevainen. https://t.co/Cco3cKYlJk</w:t>
      </w:r>
    </w:p>
    <w:p>
      <w:r>
        <w:rPr>
          <w:b/>
          <w:u w:val="single"/>
        </w:rPr>
        <w:t xml:space="preserve">164483</w:t>
      </w:r>
    </w:p>
    <w:p>
      <w:r>
        <w:t xml:space="preserve">RT @MaximRoyIta: Kauniit, vahvat, herkät, älykkäät naiset.</w:t>
        <w:t xml:space="preserve">💕☀️ #InternationalWomensDay #womensday</w:t>
        <w:br/>
        <w:br/>
        <w:t xml:space="preserve">Via @MaximRoyreal IG https://t.co/LTXF.</w:t>
      </w:r>
    </w:p>
    <w:p>
      <w:r>
        <w:rPr>
          <w:b/>
          <w:u w:val="single"/>
        </w:rPr>
        <w:t xml:space="preserve">164484</w:t>
      </w:r>
    </w:p>
    <w:p>
      <w:r>
        <w:t xml:space="preserve">RT @GemmaAnneStyles: Hyvää #naistenpäivää kaikille mun nenäkkäille naisille, tyylikkäille naisille, ilkeille naisille 💋👧🏾💖👩🏼🔬👄👵🏼 hienot naiseni, elävät naiset, aion taistella...</w:t>
      </w:r>
    </w:p>
    <w:p>
      <w:r>
        <w:rPr>
          <w:b/>
          <w:u w:val="single"/>
        </w:rPr>
        <w:t xml:space="preserve">164485</w:t>
      </w:r>
    </w:p>
    <w:p>
      <w:r>
        <w:t xml:space="preserve">RT @GemmaAnneStyles: Hyvää #naistenpäivää kaikille mun nenäkkäille naisille, tyylikkäille naisille, ilkeille naisille 💋👧🏾💖👩🏼🔬👄👵🏼 hienot naiseni, elävät naiset, aion taistella...</w:t>
      </w:r>
    </w:p>
    <w:p>
      <w:r>
        <w:rPr>
          <w:b/>
          <w:u w:val="single"/>
        </w:rPr>
        <w:t xml:space="preserve">164486</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164487</w:t>
      </w:r>
    </w:p>
    <w:p>
      <w:r>
        <w:t xml:space="preserve">RT @GemmaAnneStyles: Hyvää #naistenpäivää kaikille mun nenäkkäille naisille, tyylikkäille naisille, ilkeille naisille 💋👧🏾💖👩🏼🔬👄👵🏼 hienot naiseni, elävät naiset, aion taistella...</w:t>
      </w:r>
    </w:p>
    <w:p>
      <w:r>
        <w:rPr>
          <w:b/>
          <w:u w:val="single"/>
        </w:rPr>
        <w:t xml:space="preserve">164488</w:t>
      </w:r>
    </w:p>
    <w:p>
      <w:r>
        <w:t xml:space="preserve">RT @girlsreallyrule: Se on YKSI LISÄÄ naista, jota Amerikka EI VOI tehdä ilman. #adaywithoutwomen #Ligh...</w:t>
      </w:r>
    </w:p>
    <w:p>
      <w:r>
        <w:rPr>
          <w:b/>
          <w:u w:val="single"/>
        </w:rPr>
        <w:t xml:space="preserve">164489</w:t>
      </w:r>
    </w:p>
    <w:p>
      <w:r>
        <w:t xml:space="preserve">RT @GemmaAnneStyles: Hyvää #naistenpäivää kaikille mun nenäkkäille naisille, tyylikkäille naisille, ilkeille naisille 💋👧🏾💖👩🏼🔬👄👵🏼 hienot naiseni, elävät naiset, aion taistella...</w:t>
      </w:r>
    </w:p>
    <w:p>
      <w:r>
        <w:rPr>
          <w:b/>
          <w:u w:val="single"/>
        </w:rPr>
        <w:t xml:space="preserve">164490</w:t>
      </w:r>
    </w:p>
    <w:p>
      <w:r>
        <w:t xml:space="preserve">RT @girlsreallyrule: Se on YKSI LISÄÄ naista, jota Amerikka EI VOI tehdä ilman. #adaywithoutwomen #Ligh...</w:t>
      </w:r>
    </w:p>
    <w:p>
      <w:r>
        <w:rPr>
          <w:b/>
          <w:u w:val="single"/>
        </w:rPr>
        <w:t xml:space="preserve">164491</w:t>
      </w:r>
    </w:p>
    <w:p>
      <w:r>
        <w:t xml:space="preserve">RT @GemmaAnneStyles: Hyvää #naistenpäivää kaikille mun nenäkkäille naisille, tyylikkäille naisille, ilkeille naisille 💋👧🏾💖👩🏼🔬👄👵🏼 hienot naiseni, elävät naiset, aion taistella...</w:t>
      </w:r>
    </w:p>
    <w:p>
      <w:r>
        <w:rPr>
          <w:b/>
          <w:u w:val="single"/>
        </w:rPr>
        <w:t xml:space="preserve">164492</w:t>
      </w:r>
    </w:p>
    <w:p>
      <w:r>
        <w:t xml:space="preserve">RT @GemmaAnneStyles: Hyvää #naistenpäivää kaikille mun nenäkkäille naisille, tyylikkäille naisille, ilkeille naisille 💋👧🏾💖👩🏼🔬👄👵🏼 hienot naiseni, elävät naiset, aion taistella...</w:t>
      </w:r>
    </w:p>
    <w:p>
      <w:r>
        <w:rPr>
          <w:b/>
          <w:u w:val="single"/>
        </w:rPr>
        <w:t xml:space="preserve">164493</w:t>
      </w:r>
    </w:p>
    <w:p>
      <w:r>
        <w:t xml:space="preserve">RT @FekuLeaks: .@narendramodi Saluting the indomitable spirit, determination &amp;amp; dedication of Nari Shakti on International #womensday #TheGr...</w:t>
      </w:r>
    </w:p>
    <w:p>
      <w:r>
        <w:rPr>
          <w:b/>
          <w:u w:val="single"/>
        </w:rPr>
        <w:t xml:space="preserve">164494</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164495</w:t>
      </w:r>
    </w:p>
    <w:p>
      <w:r>
        <w:t xml:space="preserve">RT @GemmaAnneStyles: Hyvää #naistenpäivää kaikille mun nenäkkäille naisille, tyylikkäille naisille, ilkeille naisille 💋👧🏾💖👩🏼🔬👄👵🏼 hienot naiseni, elävät naiset, aion taistella...</w:t>
      </w:r>
    </w:p>
    <w:p>
      <w:r>
        <w:rPr>
          <w:b/>
          <w:u w:val="single"/>
        </w:rPr>
        <w:t xml:space="preserve">164496</w:t>
      </w:r>
    </w:p>
    <w:p>
      <w:r>
        <w:t xml:space="preserve">RT @TopMegaNewz: Hyvää #InternationalWomensDayta kaikille vahvoille ja hurjille naisille ympäri maailmaa! 🌹🌹🌹🌹🌹#adaywithoutwomen https://t.co/...</w:t>
      </w:r>
    </w:p>
    <w:p>
      <w:r>
        <w:rPr>
          <w:b/>
          <w:u w:val="single"/>
        </w:rPr>
        <w:t xml:space="preserve">164497</w:t>
      </w:r>
    </w:p>
    <w:p>
      <w:r>
        <w:t xml:space="preserve">RT @xanria_018: Onnekas on mies, joka on naisen ensirakkaus, mutta onnekkaampi on nainen, joka on miehen viimeinen rakkaus.</w:t>
        <w:br/>
        <w:t xml:space="preserve"> #ALDUBxDTBYLandas</w:t>
      </w:r>
    </w:p>
    <w:p>
      <w:r>
        <w:rPr>
          <w:b/>
          <w:u w:val="single"/>
        </w:rPr>
        <w:t xml:space="preserve">164498</w:t>
      </w:r>
    </w:p>
    <w:p>
      <w:r>
        <w:t xml:space="preserve">RT @girlsreallyrule: Se on YKSI LISÄÄ naista, jota Amerikka EI VOI tehdä ilman. #adaywithoutwomen #Ligh...</w:t>
      </w:r>
    </w:p>
    <w:p>
      <w:r>
        <w:rPr>
          <w:b/>
          <w:u w:val="single"/>
        </w:rPr>
        <w:t xml:space="preserve">164499</w:t>
      </w:r>
    </w:p>
    <w:p>
      <w:r>
        <w:t xml:space="preserve">RT @ROCKINGRAMLAL: Ilman 'häntä', jopa HER0 on 0.....☺</w:t>
        <w:br/>
        <w:t xml:space="preserve">#HappyWomensDay #womensday</w:t>
        <w:br/>
        <w:t xml:space="preserve">😄 https://t.co/Q5a3855EWE</w:t>
      </w:r>
    </w:p>
    <w:p>
      <w:r>
        <w:rPr>
          <w:b/>
          <w:u w:val="single"/>
        </w:rPr>
        <w:t xml:space="preserve">164500</w:t>
      </w:r>
    </w:p>
    <w:p>
      <w:r>
        <w:t xml:space="preserve">RT @GemmaAnneStyles: Hyvää #naistenpäivää kaikille mun nenäkkäille naisille, tyylikkäille naisille, ilkeille naisille 💋👧🏾💖👩🏼🔬👄👵🏼 hienot naiseni, elävät naiset, aion taistella...</w:t>
      </w:r>
    </w:p>
    <w:p>
      <w:r>
        <w:rPr>
          <w:b/>
          <w:u w:val="single"/>
        </w:rPr>
        <w:t xml:space="preserve">164501</w:t>
      </w:r>
    </w:p>
    <w:p>
      <w:r>
        <w:t xml:space="preserve">RT @SarcasticRover: En olisi päässyt Marsiin ilman naisia.</w:t>
        <w:br/>
        <w:br/>
        <w:t xml:space="preserve"> #ADayWithoutWomen on päivä ilman Curiosityä. https://t.co/yLTJCGAaqj. https://t.co/yLTJCGAaqj</w:t>
      </w:r>
    </w:p>
    <w:p>
      <w:r>
        <w:rPr>
          <w:b/>
          <w:u w:val="single"/>
        </w:rPr>
        <w:t xml:space="preserve">164502</w:t>
      </w:r>
    </w:p>
    <w:p>
      <w:r>
        <w:t xml:space="preserve">Tänään on päivä, jolloin näytämme ihmisille, että voimme olla yhtä älykkäitä, vahvoja, tehdä yhtä paljon ja olla yhtä hyviä kuin miehet.Olen ylpeä siitä, että olen tänään nainen #womensday.</w:t>
      </w:r>
    </w:p>
    <w:p>
      <w:r>
        <w:rPr>
          <w:b/>
          <w:u w:val="single"/>
        </w:rPr>
        <w:t xml:space="preserve">164503</w:t>
      </w:r>
    </w:p>
    <w:p>
      <w:r>
        <w:t xml:space="preserve">RT @distrxst: Etsin tyttöä, joka kohtelisi minua kuin prinsessaa ja kutsuisi minua isäksi...</w:t>
      </w:r>
    </w:p>
    <w:p>
      <w:r>
        <w:rPr>
          <w:b/>
          <w:u w:val="single"/>
        </w:rPr>
        <w:t xml:space="preserve">164504</w:t>
      </w:r>
    </w:p>
    <w:p>
      <w:r>
        <w:t xml:space="preserve">RT @SarcasticRover: En olisi päässyt Marsiin ilman naisia.</w:t>
        <w:br/>
        <w:br/>
        <w:t xml:space="preserve"> #ADayWithoutWomen on päivä ilman Curiosityä. https://t.co/yLTJCGAaqj. https://t.co/yLTJCGAaqj</w:t>
      </w:r>
    </w:p>
    <w:p>
      <w:r>
        <w:rPr>
          <w:b/>
          <w:u w:val="single"/>
        </w:rPr>
        <w:t xml:space="preserve">164505</w:t>
      </w:r>
    </w:p>
    <w:p>
      <w:r>
        <w:t xml:space="preserve">RT @SarcasticRover: En olisi päässyt Marsiin ilman naisia.</w:t>
        <w:br/>
        <w:br/>
        <w:t xml:space="preserve"> #ADayWithoutWomen on päivä ilman Curiosityä. https://t.co/yLTJCGAaqj. https://t.co/yLTJCGAaqj</w:t>
      </w:r>
    </w:p>
    <w:p>
      <w:r>
        <w:rPr>
          <w:b/>
          <w:u w:val="single"/>
        </w:rPr>
        <w:t xml:space="preserve">164506</w:t>
      </w:r>
    </w:p>
    <w:p>
      <w:r>
        <w:t xml:space="preserve">RT @girlsreallyrule: Se on YKSI LISÄÄ naista, jota Amerikka EI VOI tehdä ilman. #adaywithoutwomen #Ligh...</w:t>
      </w:r>
    </w:p>
    <w:p>
      <w:r>
        <w:rPr>
          <w:b/>
          <w:u w:val="single"/>
        </w:rPr>
        <w:t xml:space="preserve">164507</w:t>
      </w:r>
    </w:p>
    <w:p>
      <w:r>
        <w:t xml:space="preserve">RT @GemmaAnneStyles: Hyvää #naistenpäivää kaikille mun nenäkkäille naisille, tyylikkäille naisille, ilkeille naisille 💋👧🏾💖👩🏼🔬👄👵🏼 hienot naiseni, elävät naiset, aion taistella...</w:t>
      </w:r>
    </w:p>
    <w:p>
      <w:r>
        <w:rPr>
          <w:b/>
          <w:u w:val="single"/>
        </w:rPr>
        <w:t xml:space="preserve">164508</w:t>
      </w:r>
    </w:p>
    <w:p>
      <w:r>
        <w:t xml:space="preserve">RT @SarcasticRover: En olisi päässyt Marsiin ilman naisia.</w:t>
        <w:br/>
        <w:br/>
        <w:t xml:space="preserve"> #ADayWithoutWomen on päivä ilman Curiosityä. https://t.co/yLTJCGAaqj. https://t.co/yLTJCGAaqj</w:t>
      </w:r>
    </w:p>
    <w:p>
      <w:r>
        <w:rPr>
          <w:b/>
          <w:u w:val="single"/>
        </w:rPr>
        <w:t xml:space="preserve">164509</w:t>
      </w:r>
    </w:p>
    <w:p>
      <w:r>
        <w:t xml:space="preserve">RT @SarcasticRover: En olisi päässyt Marsiin ilman naisia.</w:t>
        <w:br/>
        <w:br/>
        <w:t xml:space="preserve"> #ADayWithoutWomen on päivä ilman Curiosityä. https://t.co/yLTJCGAaqj. https://t.co/yLTJCGAaqj</w:t>
      </w:r>
    </w:p>
    <w:p>
      <w:r>
        <w:rPr>
          <w:b/>
          <w:u w:val="single"/>
        </w:rPr>
        <w:t xml:space="preserve">164510</w:t>
      </w:r>
    </w:p>
    <w:p>
      <w:r>
        <w:t xml:space="preserve">RT @ImRaina: Äitini kasvatti minua, löysin todellisen rakkauden vaimostani ja ymmärsin elämän todellisen merkityksen tyttäreni kanssa. Olen siunattu. Happy #Wom...</w:t>
      </w:r>
    </w:p>
    <w:p>
      <w:r>
        <w:rPr>
          <w:b/>
          <w:u w:val="single"/>
        </w:rPr>
        <w:t xml:space="preserve">164511</w:t>
      </w:r>
    </w:p>
    <w:p>
      <w:r>
        <w:t xml:space="preserve">RT @girlsreallyrule: Se on YKSI LISÄÄ naista, jota Amerikka EI VOI tehdä ilman. #adaywithoutwomen #Ligh...</w:t>
      </w:r>
    </w:p>
    <w:p>
      <w:r>
        <w:rPr>
          <w:b/>
          <w:u w:val="single"/>
        </w:rPr>
        <w:t xml:space="preserve">164512</w:t>
      </w:r>
    </w:p>
    <w:p>
      <w:r>
        <w:t xml:space="preserve">RT @girlsreallyrule: Se on YKSI LISÄÄ naista, jota Amerikka EI VOI tehdä ilman. #adaywithoutwomen #Ligh...</w:t>
      </w:r>
    </w:p>
    <w:p>
      <w:r>
        <w:rPr>
          <w:b/>
          <w:u w:val="single"/>
        </w:rPr>
        <w:t xml:space="preserve">164513</w:t>
      </w:r>
    </w:p>
    <w:p>
      <w:r>
        <w:t xml:space="preserve">RT @GemmaAnneStyles: Hyvää #naistenpäivää kaikille mun nenäkkäille naisille, tyylikkäille naisille, ilkeille naisille 💋👧🏾💖👩🏼🔬👄👵🏼 hienot naiseni, elävät naiset, aion taistella...</w:t>
      </w:r>
    </w:p>
    <w:p>
      <w:r>
        <w:rPr>
          <w:b/>
          <w:u w:val="single"/>
        </w:rPr>
        <w:t xml:space="preserve">164514</w:t>
      </w:r>
    </w:p>
    <w:p>
      <w:r>
        <w:t xml:space="preserve">RT @tarak9999: Tosi onni on, kun saamme naisemme hymyilemään. Juhlimme #WomensDayn henkeä kahden tärkeimmän naiseni kanssa....</w:t>
      </w:r>
    </w:p>
    <w:p>
      <w:r>
        <w:rPr>
          <w:b/>
          <w:u w:val="single"/>
        </w:rPr>
        <w:t xml:space="preserve">164515</w:t>
      </w:r>
    </w:p>
    <w:p>
      <w:r>
        <w:t xml:space="preserve">RT @GemmaAnneStyles: Hyvää #naistenpäivää kaikille mun nenäkkäille naisille, tyylikkäille naisille, ilkeille naisille 💋👧🏾💖👩🏼🔬👄👵🏼 hienot naiseni, elävät naiset, aion taistella...</w:t>
      </w:r>
    </w:p>
    <w:p>
      <w:r>
        <w:rPr>
          <w:b/>
          <w:u w:val="single"/>
        </w:rPr>
        <w:t xml:space="preserve">164516</w:t>
      </w:r>
    </w:p>
    <w:p>
      <w:r>
        <w:t xml:space="preserve">RT @latinaafortrump: Naiset ovat vähemmän tärkeitä kuin miehet tai että meillä ei ole e...</w:t>
      </w:r>
    </w:p>
    <w:p>
      <w:r>
        <w:rPr>
          <w:b/>
          <w:u w:val="single"/>
        </w:rPr>
        <w:t xml:space="preserve">164517</w:t>
      </w:r>
    </w:p>
    <w:p>
      <w:r>
        <w:t xml:space="preserve">RT @girlsreallyrule: Se on YKSI LISÄ nainen, jota Amerikka EI VOI tehdä ilman. #adaywithoutwomen #Ligh...</w:t>
      </w:r>
    </w:p>
    <w:p>
      <w:r>
        <w:rPr>
          <w:b/>
          <w:u w:val="single"/>
        </w:rPr>
        <w:t xml:space="preserve">164518</w:t>
      </w:r>
    </w:p>
    <w:p>
      <w:r>
        <w:t xml:space="preserve">"Hyvä mies on niin vahva kuin oikea nainen tarvitsee." - Gregory David Roberts, #Shantaram</w:t>
      </w:r>
    </w:p>
    <w:p>
      <w:r>
        <w:rPr>
          <w:b/>
          <w:u w:val="single"/>
        </w:rPr>
        <w:t xml:space="preserve">164519</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164520</w:t>
      </w:r>
    </w:p>
    <w:p>
      <w:r>
        <w:t xml:space="preserve">RT @girlsreallyrule: Se on YKSI LISÄ nainen, jota Amerikka EI VOI tehdä ilman. #adaywithoutwomen #Ligh...</w:t>
      </w:r>
    </w:p>
    <w:p>
      <w:r>
        <w:rPr>
          <w:b/>
          <w:u w:val="single"/>
        </w:rPr>
        <w:t xml:space="preserve">164521</w:t>
      </w:r>
    </w:p>
    <w:p>
      <w:r>
        <w:t xml:space="preserve">RT @SCGroupTM: Hyvää naistenpäivää! - Naisen arvaus on paljon tarkempi kuin miehen varmuus #naistenpäivä #southerncrossgroup https://t.c...</w:t>
      </w:r>
    </w:p>
    <w:p>
      <w:r>
        <w:rPr>
          <w:b/>
          <w:u w:val="single"/>
        </w:rPr>
        <w:t xml:space="preserve">164522</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164523</w:t>
      </w:r>
    </w:p>
    <w:p>
      <w:r>
        <w:t xml:space="preserve">RT @antonioguterres: Emme voi saavuttaa mitään tavoitteistamme ilman naisten ja tyttöjen osallistumista. #WomensDay https://t.co/2oCVEQQFMR</w:t>
      </w:r>
    </w:p>
    <w:p>
      <w:r>
        <w:rPr>
          <w:b/>
          <w:u w:val="single"/>
        </w:rPr>
        <w:t xml:space="preserve">164524</w:t>
      </w:r>
    </w:p>
    <w:p>
      <w:r>
        <w:t xml:space="preserve">Pomoni ja kaikki muut naiset, joiden kanssa työskentelen, tulivat tänään töihin. Vahvat naiset välittävät rahan tekemisestä &amp;amp; tuottavana oleminen #ADayWithoutWomen</w:t>
      </w:r>
    </w:p>
    <w:p>
      <w:r>
        <w:rPr>
          <w:b/>
          <w:u w:val="single"/>
        </w:rPr>
        <w:t xml:space="preserve">164525</w:t>
      </w:r>
    </w:p>
    <w:p>
      <w:r>
        <w:t xml:space="preserve">RT @GemmaAnneStyles: Hyvää #naistenpäivää kaikille mun nenäkkäille naisille, tyylikkäille naisille, ilkeille naisille 💋👧🏾💖👩🏼🔬👄👵🏼 hienot naiseni, elävät naiset, aion taistella...</w:t>
      </w:r>
    </w:p>
    <w:p>
      <w:r>
        <w:rPr>
          <w:b/>
          <w:u w:val="single"/>
        </w:rPr>
        <w:t xml:space="preserve">164526</w:t>
      </w:r>
    </w:p>
    <w:p>
      <w:r>
        <w:t xml:space="preserve">RT @smrtgrls: Mitä on elämä ilman naisia? @AmberTamblyn kertoo kaiken runossaan "Epävarmuus" ↓ #ADayWithoutWomen https://t.co/KLmbCDHhFa https://t.co/KLmbCDHhFa</w:t>
      </w:r>
    </w:p>
    <w:p>
      <w:r>
        <w:rPr>
          <w:b/>
          <w:u w:val="single"/>
        </w:rPr>
        <w:t xml:space="preserve">164527</w:t>
      </w:r>
    </w:p>
    <w:p>
      <w:r>
        <w:t xml:space="preserve">RT @ajmalkwazir: Naiset ovat kunnioitettavimpia yhteiskunnassamme ja kulttuurissamme. Uskon siihen, että heille on annettava asianmukainen kunnioitus riippumatta siitä, mikä tilanne on.#wo...</w:t>
      </w:r>
    </w:p>
    <w:p>
      <w:r>
        <w:rPr>
          <w:b/>
          <w:u w:val="single"/>
        </w:rPr>
        <w:t xml:space="preserve">164528</w:t>
      </w:r>
    </w:p>
    <w:p>
      <w:r>
        <w:t xml:space="preserve">RT @girlsreallyrule: Se on YKSI LISÄ nainen, jota Amerikka EI VOI tehdä ilman. #adaywithoutwomen #Ligh...</w:t>
      </w:r>
    </w:p>
    <w:p>
      <w:r>
        <w:rPr>
          <w:b/>
          <w:u w:val="single"/>
        </w:rPr>
        <w:t xml:space="preserve">164529</w:t>
      </w:r>
    </w:p>
    <w:p>
      <w:r>
        <w:t xml:space="preserve">RT @girlsreallyrule: Se on YKSI LISÄÄ naista, jota Amerikka EI VOI tehdä ilman. #adaywithoutwomen #Ligh...</w:t>
      </w:r>
    </w:p>
    <w:p>
      <w:r>
        <w:rPr>
          <w:b/>
          <w:u w:val="single"/>
        </w:rPr>
        <w:t xml:space="preserve">164530</w:t>
      </w:r>
    </w:p>
    <w:p>
      <w:r>
        <w:t xml:space="preserve">RT @ShotBy100mz: Nämä ämmät ovat niin huolissaan siitä, että he ajattelevat kuin miehet, etteivät he tiedä, mitä on olla nainen.</w:t>
      </w:r>
    </w:p>
    <w:p>
      <w:r>
        <w:rPr>
          <w:b/>
          <w:u w:val="single"/>
        </w:rPr>
        <w:t xml:space="preserve">164531</w:t>
      </w:r>
    </w:p>
    <w:p>
      <w:r>
        <w:t xml:space="preserve">RT @GemmaAnneStyles: Hyvää #naistenpäivää kaikille mun nenäkkäille naisille, tyylikkäille naisille, ilkeille naisille 💋👧🏾💖👩🏼🔬👄👵🏼 hienot naiseni, elävät naiset, aion taistella...</w:t>
      </w:r>
    </w:p>
    <w:p>
      <w:r>
        <w:rPr>
          <w:b/>
          <w:u w:val="single"/>
        </w:rPr>
        <w:t xml:space="preserve">164532</w:t>
      </w:r>
    </w:p>
    <w:p>
      <w:r>
        <w:t xml:space="preserve">#adaywithoutwomen On kuin päivä ilman muita asioita, joita en haluaisi viettää päivää ilman... joten... kyllä... on ollut pitkä viikko... anteeksi</w:t>
      </w:r>
    </w:p>
    <w:p>
      <w:r>
        <w:rPr>
          <w:b/>
          <w:u w:val="single"/>
        </w:rPr>
        <w:t xml:space="preserve">164533</w:t>
      </w:r>
    </w:p>
    <w:p>
      <w:r>
        <w:t xml:space="preserve">Tämä on miesten maailma, mutta se ei olisi mitään ilman naista tai pientä tyttöä! Muista, että tulit emättimestä, isoisä!  #adaywithoutwomen</w:t>
      </w:r>
    </w:p>
    <w:p>
      <w:r>
        <w:rPr>
          <w:b/>
          <w:u w:val="single"/>
        </w:rPr>
        <w:t xml:space="preserve">164534</w:t>
      </w:r>
    </w:p>
    <w:p>
      <w:r>
        <w:t xml:space="preserve">RT @juliettemacantu: Mä syön kuin mies</w:t>
      </w:r>
    </w:p>
    <w:p>
      <w:r>
        <w:rPr>
          <w:b/>
          <w:u w:val="single"/>
        </w:rPr>
        <w:t xml:space="preserve">164535</w:t>
      </w:r>
    </w:p>
    <w:p>
      <w:r>
        <w:t xml:space="preserve">RT @mikandynothem: Hän ei ole laiska liberaali nainen, joka etsii vapaapäivää!</w:t>
        <w:br/>
        <w:t xml:space="preserve"> #adaywithoutwomen #MAGA htt....</w:t>
      </w:r>
    </w:p>
    <w:p>
      <w:r>
        <w:rPr>
          <w:b/>
          <w:u w:val="single"/>
        </w:rPr>
        <w:t xml:space="preserve">164536</w:t>
      </w:r>
    </w:p>
    <w:p>
      <w:r>
        <w:t xml:space="preserve">RT @ItATeenQuote: Tytön vaikeinta on päästää irti siitä ainoasta miehestä, jonka vuoksi hän tekisi mitä tahansa.</w:t>
      </w:r>
    </w:p>
    <w:p>
      <w:r>
        <w:rPr>
          <w:b/>
          <w:u w:val="single"/>
        </w:rPr>
        <w:t xml:space="preserve">164537</w:t>
      </w:r>
    </w:p>
    <w:p>
      <w:r>
        <w:t xml:space="preserve">RT @SarcasticRover: En olisi päässyt Marsiin ilman naisia.</w:t>
        <w:br/>
        <w:br/>
        <w:t xml:space="preserve"> #ADayWithoutWomen on päivä ilman Curiosityä. https://t.co/yLTJCGAaqj. https://t.co/yLTJCGAaqj</w:t>
      </w:r>
    </w:p>
    <w:p>
      <w:r>
        <w:rPr>
          <w:b/>
          <w:u w:val="single"/>
        </w:rPr>
        <w:t xml:space="preserve">164538</w:t>
      </w:r>
    </w:p>
    <w:p>
      <w:r>
        <w:t xml:space="preserve">RT @incharmuese: For the love of a woman, visceral and tender and primitive and fierce.</w:t>
        <w:br/>
        <w:t xml:space="preserve"> Jokaisen naisen rakkaudesta</w:t>
      </w:r>
    </w:p>
    <w:p>
      <w:r>
        <w:rPr>
          <w:b/>
          <w:u w:val="single"/>
        </w:rPr>
        <w:t xml:space="preserve">164539</w:t>
      </w:r>
    </w:p>
    <w:p>
      <w:r>
        <w:t xml:space="preserve">RT @incharmuese: For the love of a woman, visceral and tender and primitive and fierce.</w:t>
        <w:br/>
        <w:t xml:space="preserve"> Jokaisen naisen rakkaudesta</w:t>
      </w:r>
    </w:p>
    <w:p>
      <w:r>
        <w:rPr>
          <w:b/>
          <w:u w:val="single"/>
        </w:rPr>
        <w:t xml:space="preserve">164540</w:t>
      </w:r>
    </w:p>
    <w:p>
      <w:r>
        <w:t xml:space="preserve">RT @sti_subhashree: Nainen voi saada onnen kukkimaan kaikkialla ympärillään 😀 Hyvää #WomensDay 💐💗 @subhashreesotwe https://t.co/yVQf1cn5cB</w:t>
      </w:r>
    </w:p>
    <w:p>
      <w:r>
        <w:rPr>
          <w:b/>
          <w:u w:val="single"/>
        </w:rPr>
        <w:t xml:space="preserve">164541</w:t>
      </w:r>
    </w:p>
    <w:p>
      <w:r>
        <w:t xml:space="preserve">RT @girlsreallyrule: Se on YKSI LISÄÄ naista, jota Amerikka EI VOI tehdä ilman. #adaywithoutwomen #Ligh...</w:t>
      </w:r>
    </w:p>
    <w:p>
      <w:r>
        <w:rPr>
          <w:b/>
          <w:u w:val="single"/>
        </w:rPr>
        <w:t xml:space="preserve">164542</w:t>
      </w:r>
    </w:p>
    <w:p>
      <w:r>
        <w:t xml:space="preserve">RT @GemmaAnneStyles: Hyvää #naistenpäivää kaikille mun nenäkkäille naisille, tyylikkäille naisille, ilkeille naisille 💋👧🏾💖👩🏼🔬👄👵🏼 hienot naiseni, elävät naiset, aion taistella...</w:t>
      </w:r>
    </w:p>
    <w:p>
      <w:r>
        <w:rPr>
          <w:b/>
          <w:u w:val="single"/>
        </w:rPr>
        <w:t xml:space="preserve">164543</w:t>
      </w:r>
    </w:p>
    <w:p>
      <w:r>
        <w:t xml:space="preserve">RT @lakshyarajmewar: Hänellä on sisällään voima luoda, vaalia &amp;amp; muuttaa. Osoitetaan kunnioitusta naisille, jotka ovat nousseet paremman...</w:t>
      </w:r>
    </w:p>
    <w:p>
      <w:r>
        <w:rPr>
          <w:b/>
          <w:u w:val="single"/>
        </w:rPr>
        <w:t xml:space="preserve">164544</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164545</w:t>
      </w:r>
    </w:p>
    <w:p>
      <w:r>
        <w:t xml:space="preserve">RT @islamicfreedom: Allah kehottaa teitä kohtelemaan naisia hyvin, sillä he ovat äitejänne, tyttäriänne ja tätejä.</w:t>
        <w:br/>
        <w:t xml:space="preserve"> #internationalwomensday #womensday...</w:t>
      </w:r>
    </w:p>
    <w:p>
      <w:r>
        <w:rPr>
          <w:b/>
          <w:u w:val="single"/>
        </w:rPr>
        <w:t xml:space="preserve">164546</w:t>
      </w:r>
    </w:p>
    <w:p>
      <w:r>
        <w:t xml:space="preserve">RT @girlsreallyrule: Se on YKSI LISÄÄ naista, jota Amerikka EI VOI tehdä ilman. #adaywithoutwomen #Ligh...</w:t>
      </w:r>
    </w:p>
    <w:p>
      <w:r>
        <w:rPr>
          <w:b/>
          <w:u w:val="single"/>
        </w:rPr>
        <w:t xml:space="preserve">164547</w:t>
      </w:r>
    </w:p>
    <w:p>
      <w:r>
        <w:t xml:space="preserve">RT @girlsreallyrule: Se on YKSI LISÄÄ naista, jota Amerikka EI VOI tehdä ilman. #adaywithoutwomen #Ligh...</w:t>
      </w:r>
    </w:p>
    <w:p>
      <w:r>
        <w:rPr>
          <w:b/>
          <w:u w:val="single"/>
        </w:rPr>
        <w:t xml:space="preserve">164548</w:t>
      </w:r>
    </w:p>
    <w:p>
      <w:r>
        <w:t xml:space="preserve">RT @SarcasticRover: En olisi päässyt Marsiin ilman naisia.</w:t>
        <w:br/>
        <w:br/>
        <w:t xml:space="preserve"> #ADayWithoutWomen on päivä ilman Curiosityä. https://t.co/yLTJCGAaqj. https://t.co/yLTJCGAaqj</w:t>
      </w:r>
    </w:p>
    <w:p>
      <w:r>
        <w:rPr>
          <w:b/>
          <w:u w:val="single"/>
        </w:rPr>
        <w:t xml:space="preserve">164549</w:t>
      </w:r>
    </w:p>
    <w:p>
      <w:r>
        <w:t xml:space="preserve">RT @antonioguterres: Emme voi saavuttaa mitään tavoitteistamme ilman naisten ja tyttöjen osallistumista. #WomensDay https://t.co/2oCVEQQFMR</w:t>
      </w:r>
    </w:p>
    <w:p>
      <w:r>
        <w:rPr>
          <w:b/>
          <w:u w:val="single"/>
        </w:rPr>
        <w:t xml:space="preserve">164550</w:t>
      </w:r>
    </w:p>
    <w:p>
      <w:r>
        <w:t xml:space="preserve">RT @tarak9999: Tosi onni on, kun saamme naisemme hymyilemään. Juhlimme #WomensDayn henkeä kahden tärkeimmän naiseni kanssa....</w:t>
      </w:r>
    </w:p>
    <w:p>
      <w:r>
        <w:rPr>
          <w:b/>
          <w:u w:val="single"/>
        </w:rPr>
        <w:t xml:space="preserve">164551</w:t>
      </w:r>
    </w:p>
    <w:p>
      <w:r>
        <w:t xml:space="preserve">RT @GemmaAnneStyles: Hyvää #naistenpäivää kaikille mun nenäkkäille naisille, tyylikkäille naisille, ilkeille naisille 💋👧🏾💖👩🏼🔬👄👵🏼 hienot naiseni, elävät naiset, aion taistella...</w:t>
      </w:r>
    </w:p>
    <w:p>
      <w:r>
        <w:rPr>
          <w:b/>
          <w:u w:val="single"/>
        </w:rPr>
        <w:t xml:space="preserve">164552</w:t>
      </w:r>
    </w:p>
    <w:p>
      <w:r>
        <w:t xml:space="preserve">RT @girlsreallyrule: Se on YKSI LISÄÄ naista, jota Amerikka EI VOI tehdä ilman. #adaywithoutwomen #Ligh...</w:t>
      </w:r>
    </w:p>
    <w:p>
      <w:r>
        <w:rPr>
          <w:b/>
          <w:u w:val="single"/>
        </w:rPr>
        <w:t xml:space="preserve">164553</w:t>
      </w:r>
    </w:p>
    <w:p>
      <w:r>
        <w:t xml:space="preserve">RT @CarrieLynnLand: #ScienceFiction olisi tunnistamaton ilman naisia https://t.co/s9wCU8VG23 #womensday https://t.co/WeR5TKfrIF</w:t>
      </w:r>
    </w:p>
    <w:p>
      <w:r>
        <w:rPr>
          <w:b/>
          <w:u w:val="single"/>
        </w:rPr>
        <w:t xml:space="preserve">164554</w:t>
      </w:r>
    </w:p>
    <w:p>
      <w:r>
        <w:t xml:space="preserve">RT @GemmaAnneStyles: Hyvää #naistenpäivää kaikille mun nenäkkäille naisille, tyylikkäille naisille, ilkeille naisille 💋👧🏾💖👩🏼🔬👄👵🏼 hienot naiseni, elävät naiset, aion taistella...</w:t>
      </w:r>
    </w:p>
    <w:p>
      <w:r>
        <w:rPr>
          <w:b/>
          <w:u w:val="single"/>
        </w:rPr>
        <w:t xml:space="preserve">164555</w:t>
      </w:r>
    </w:p>
    <w:p>
      <w:r>
        <w:t xml:space="preserve">RT @SriSri: Naisilla on ainutlaatuinen yhdistelmä tahtoa, päättäväisyyttä ja tunteita.He voivat suojella, tukea ja kohottaa perhettä ja yhteiskuntaa.Onn...</w:t>
      </w:r>
    </w:p>
    <w:p>
      <w:r>
        <w:rPr>
          <w:b/>
          <w:u w:val="single"/>
        </w:rPr>
        <w:t xml:space="preserve">164556</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164557</w:t>
      </w:r>
    </w:p>
    <w:p>
      <w:r>
        <w:t xml:space="preserve">RT @GemmaAnneStyles: Hyvää #naistenpäivää kaikille mun nenäkkäille naisille, tyylikkäille naisille, ilkeille naisille 💋👧🏾💖👩🏼🔬👄👵🏼 hienot naiseni, elävät naiset, aion taistella...</w:t>
      </w:r>
    </w:p>
    <w:p>
      <w:r>
        <w:rPr>
          <w:b/>
          <w:u w:val="single"/>
        </w:rPr>
        <w:t xml:space="preserve">164558</w:t>
      </w:r>
    </w:p>
    <w:p>
      <w:r>
        <w:t xml:space="preserve">RT @sahon_A: Miehenä naisen hyvä kohtelu ei oikeastaan tee sinusta vähemmän miestä, se vain osoittaa, että sinulla on hyvä kotikasvatus. tbh</w:t>
      </w:r>
    </w:p>
    <w:p>
      <w:r>
        <w:rPr>
          <w:b/>
          <w:u w:val="single"/>
        </w:rPr>
        <w:t xml:space="preserve">164559</w:t>
      </w:r>
    </w:p>
    <w:p>
      <w:r>
        <w:t xml:space="preserve">RT @RedChilliesEnt: Hän on kaikkea sitä, mitä haluat hänen olevan &amp;amp; joskus sitä, mitä et ehkä näe. Kippis naisellisuudelle. Hyvää #WomensDay https:....</w:t>
      </w:r>
    </w:p>
    <w:p>
      <w:r>
        <w:rPr>
          <w:b/>
          <w:u w:val="single"/>
        </w:rPr>
        <w:t xml:space="preserve">164560</w:t>
      </w:r>
    </w:p>
    <w:p>
      <w:r>
        <w:t xml:space="preserve">RT @GemmaAnneStyles: Hyvää #naistenpäivää kaikille mun nenäkkäille naisille, tyylikkäille naisille, ilkeille naisille 💋👧🏾💖👩🏼🔬👄👵🏼 hienot naiseni, elävät naiset, aion taistella...</w:t>
      </w:r>
    </w:p>
    <w:p>
      <w:r>
        <w:rPr>
          <w:b/>
          <w:u w:val="single"/>
        </w:rPr>
        <w:t xml:space="preserve">164561</w:t>
      </w:r>
    </w:p>
    <w:p>
      <w:r>
        <w:t xml:space="preserve">RT @GemmaAnneStyles: Hyvää #naistenpäivää kaikille mun nenäkkäille naisille, tyylikkäille naisille, ilkeille naisille 💋👧🏾💖👩🏼🔬👄👵🏼 hienot naiseni, elävät naiset, aion taistella...</w:t>
      </w:r>
    </w:p>
    <w:p>
      <w:r>
        <w:rPr>
          <w:b/>
          <w:u w:val="single"/>
        </w:rPr>
        <w:t xml:space="preserve">164562</w:t>
      </w:r>
    </w:p>
    <w:p>
      <w:r>
        <w:t xml:space="preserve">RT @sexylhez: Onnekas on mies, joka on naisen ensirakkaus, mutta onnekkaampi on nainen, joka on miehen viimeinen rakkaus.</w:t>
        <w:br/>
        <w:t xml:space="preserve"> #ALDUBxDTBYLandas</w:t>
      </w:r>
    </w:p>
    <w:p>
      <w:r>
        <w:rPr>
          <w:b/>
          <w:u w:val="single"/>
        </w:rPr>
        <w:t xml:space="preserve">164563</w:t>
      </w:r>
    </w:p>
    <w:p>
      <w:r>
        <w:t xml:space="preserve">RT @FekuLeaks: .@narendramodi Saluting the indomitable spirit, determination &amp;amp; dedication of Nari Shakti on International #womensday #TheGr...</w:t>
      </w:r>
    </w:p>
    <w:p>
      <w:r>
        <w:rPr>
          <w:b/>
          <w:u w:val="single"/>
        </w:rPr>
        <w:t xml:space="preserve">164564</w:t>
      </w:r>
    </w:p>
    <w:p>
      <w:r>
        <w:t xml:space="preserve">RT @thenanaaba: "Miehen suurin pelkuri on herättää naisen rakkaus ilman aikomusta rakastaa häntä."</w:t>
        <w:br/>
        <w:br/>
        <w:t xml:space="preserve"> Bob Marley</w:t>
      </w:r>
    </w:p>
    <w:p>
      <w:r>
        <w:rPr>
          <w:b/>
          <w:u w:val="single"/>
        </w:rPr>
        <w:t xml:space="preserve">164565</w:t>
      </w:r>
    </w:p>
    <w:p>
      <w:r>
        <w:t xml:space="preserve">Onnekas on mies, joka on naisen ensirakkaus, mutta onnekkaampi on nainen, joka on miehen viimeinen rakkaus.</w:t>
      </w:r>
    </w:p>
    <w:p>
      <w:r>
        <w:rPr>
          <w:b/>
          <w:u w:val="single"/>
        </w:rPr>
        <w:t xml:space="preserve">164566</w:t>
      </w:r>
    </w:p>
    <w:p>
      <w:r>
        <w:t xml:space="preserve">RT @SarcasticRover: En olisi päässyt Marsiin ilman naisia.</w:t>
        <w:br/>
        <w:br/>
        <w:t xml:space="preserve"> #ADayWithoutWomen on päivä ilman Curiosityä. https://t.co/yLTJCGAaqj. https://t.co/yLTJCGAaqj</w:t>
      </w:r>
    </w:p>
    <w:p>
      <w:r>
        <w:rPr>
          <w:b/>
          <w:u w:val="single"/>
        </w:rPr>
        <w:t xml:space="preserve">164567</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164568</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164569</w:t>
      </w:r>
    </w:p>
    <w:p>
      <w:r>
        <w:t xml:space="preserve">RT @GemmaAnneStyles: Hyvää #naistenpäivää kaikille mun nenäkkäille naisille, tyylikkäille naisille, ilkeille naisille 💋👧🏾💖👩🏼🔬👄👵🏼 hienot naiseni, elävät naiset, aion taistella...</w:t>
      </w:r>
    </w:p>
    <w:p>
      <w:r>
        <w:rPr>
          <w:b/>
          <w:u w:val="single"/>
        </w:rPr>
        <w:t xml:space="preserve">164570</w:t>
      </w:r>
    </w:p>
    <w:p>
      <w:r>
        <w:t xml:space="preserve">RT @mikandynothem: Hän ei ole laiska liberaali nainen, joka etsii vapaapäivää!</w:t>
        <w:br/>
        <w:t xml:space="preserve"> #adaywithoutwomen #MAGA htt....</w:t>
      </w:r>
    </w:p>
    <w:p>
      <w:r>
        <w:rPr>
          <w:b/>
          <w:u w:val="single"/>
        </w:rPr>
        <w:t xml:space="preserve">164571</w:t>
      </w:r>
    </w:p>
    <w:p>
      <w:r>
        <w:t xml:space="preserve">RT @BhittaniKhannnn: "Yksikään kansakunta ei voi nousta kunniaan, elleivät naiset ole rinnallasi" Muhammad Ali Jinnah #Pakistan...</w:t>
      </w:r>
    </w:p>
    <w:p>
      <w:r>
        <w:rPr>
          <w:b/>
          <w:u w:val="single"/>
        </w:rPr>
        <w:t xml:space="preserve">164572</w:t>
      </w:r>
    </w:p>
    <w:p>
      <w:r>
        <w:t xml:space="preserve">RT @xanria_018:</w:t>
        <w:br/>
        <w:t xml:space="preserve"> Hyvää syntymäpäivää Mai..</w:t>
      </w:r>
    </w:p>
    <w:p>
      <w:r>
        <w:rPr>
          <w:b/>
          <w:u w:val="single"/>
        </w:rPr>
        <w:t xml:space="preserve">164573</w:t>
      </w:r>
    </w:p>
    <w:p>
      <w:r>
        <w:t xml:space="preserve">RT @SyedSaddiq: "Jokaisen menestyneen miehen takana on nainen".</w:t>
        <w:br/>
        <w:br/>
        <w:t xml:space="preserve"> Olen eri mieltä.</w:t>
        <w:br/>
        <w:br/>
        <w:t xml:space="preserve">Se on "jokaisen menestyvän miehen vieressä on nainen"</w:t>
        <w:br/>
        <w:br/>
        <w:t xml:space="preserve">#KamiSo..</w:t>
      </w:r>
    </w:p>
    <w:p>
      <w:r>
        <w:rPr>
          <w:b/>
          <w:u w:val="single"/>
        </w:rPr>
        <w:t xml:space="preserve">164574</w:t>
      </w:r>
    </w:p>
    <w:p>
      <w:r>
        <w:t xml:space="preserve">RT @girlsreallyrule: Se on YKSI LISÄÄ naista, jota Amerikka EI VOI tehdä ilman. #adaywithoutwomen #Ligh...</w:t>
      </w:r>
    </w:p>
    <w:p>
      <w:r>
        <w:rPr>
          <w:b/>
          <w:u w:val="single"/>
        </w:rPr>
        <w:t xml:space="preserve">164575</w:t>
      </w:r>
    </w:p>
    <w:p>
      <w:r>
        <w:t xml:space="preserve">RT @sexylhez: Onnekas on mies, joka on naisen ensirakkaus, mutta onnekkaampi on nainen, joka on miehen viimeinen rakkaus.</w:t>
        <w:br/>
        <w:t xml:space="preserve"> #ALDUBxDTBYLandas</w:t>
      </w:r>
    </w:p>
    <w:p>
      <w:r>
        <w:rPr>
          <w:b/>
          <w:u w:val="single"/>
        </w:rPr>
        <w:t xml:space="preserve">164576</w:t>
      </w:r>
    </w:p>
    <w:p>
      <w:r>
        <w:t xml:space="preserve">RT @bellathorne: Kauneus on kaikkialla, mihin katsot, kaikessa mitä teet ❤️ #womensday https://t.co/ljP3vKni3U</w:t>
      </w:r>
    </w:p>
    <w:p>
      <w:r>
        <w:rPr>
          <w:b/>
          <w:u w:val="single"/>
        </w:rPr>
        <w:t xml:space="preserve">164577</w:t>
      </w:r>
    </w:p>
    <w:p>
      <w:r>
        <w:t xml:space="preserve">naiset ovat siskoja äitejä ja vaimoja, joten meidän on pelastettava heidät, kuten me pelastamme silmämme #womensday</w:t>
      </w:r>
    </w:p>
    <w:p>
      <w:r>
        <w:rPr>
          <w:b/>
          <w:u w:val="single"/>
        </w:rPr>
        <w:t xml:space="preserve">164578</w:t>
      </w:r>
    </w:p>
    <w:p>
      <w:r>
        <w:t xml:space="preserve">RT @GemmaAnneStyles: Hyvää #naistenpäivää kaikille mun nenäkkäille naisille, tyylikkäille naisille, ilkeille naisille 💋👧🏾💖👩🏼🔬👄👵🏼 hienot naiseni, elävät naiset, aion taistella...</w:t>
      </w:r>
    </w:p>
    <w:p>
      <w:r>
        <w:rPr>
          <w:b/>
          <w:u w:val="single"/>
        </w:rPr>
        <w:t xml:space="preserve">164579</w:t>
      </w:r>
    </w:p>
    <w:p>
      <w:r>
        <w:t xml:space="preserve">RT @NDaultana: Dultanaultana: Naiset ovat yhteiskunnan todellisia arkkitehtejä. Hyvää #WomensDay! #BeBoldForChange</w:t>
      </w:r>
    </w:p>
    <w:p>
      <w:r>
        <w:rPr>
          <w:b/>
          <w:u w:val="single"/>
        </w:rPr>
        <w:t xml:space="preserve">164580</w:t>
      </w:r>
    </w:p>
    <w:p>
      <w:r>
        <w:t xml:space="preserve">Naisen pitäisi osata näyttää tytöltä, käyttäytyä kuin nainen ja ajatella kuin mies.</w:t>
        <w:br/>
        <w:br/>
        <w:t xml:space="preserve"> TANNER KCCGenSanSoon TMI</w:t>
      </w:r>
    </w:p>
    <w:p>
      <w:r>
        <w:rPr>
          <w:b/>
          <w:u w:val="single"/>
        </w:rPr>
        <w:t xml:space="preserve">164581</w:t>
      </w:r>
    </w:p>
    <w:p>
      <w:r>
        <w:t xml:space="preserve">RT @rachnajain0504: Miehen suurin pelkuri on herättää naisen rakkaus ilman aikomusta rakastaa häntä.</w:t>
      </w:r>
    </w:p>
    <w:p>
      <w:r>
        <w:rPr>
          <w:b/>
          <w:u w:val="single"/>
        </w:rPr>
        <w:t xml:space="preserve">164582</w:t>
      </w:r>
    </w:p>
    <w:p>
      <w:r>
        <w:t xml:space="preserve">RT @iQuillWarrior: "Anna tytölle oikeat kengät, niin hän voi valloittaa maailman." #OurDaughtersOurPride #womensday https://t.co/L92xRImJm8 https://t.co/L92xRImJm8</w:t>
      </w:r>
    </w:p>
    <w:p>
      <w:r>
        <w:rPr>
          <w:b/>
          <w:u w:val="single"/>
        </w:rPr>
        <w:t xml:space="preserve">164583</w:t>
      </w:r>
    </w:p>
    <w:p>
      <w:r>
        <w:t xml:space="preserve">RT @mikandynothem: Hän ei ole laiska liberaali nainen, joka etsii vapaapäivää!</w:t>
        <w:br/>
        <w:t xml:space="preserve"> #adaywithoutwomen #MAGA htt....</w:t>
      </w:r>
    </w:p>
    <w:p>
      <w:r>
        <w:rPr>
          <w:b/>
          <w:u w:val="single"/>
        </w:rPr>
        <w:t xml:space="preserve">164584</w:t>
      </w:r>
    </w:p>
    <w:p>
      <w:r>
        <w:t xml:space="preserve">RT @SarcasticRover: En olisi päässyt Marsiin ilman naisia.</w:t>
        <w:br/>
        <w:br/>
        <w:t xml:space="preserve"> #ADayWithoutWomen on päivä ilman Curiosityä. https://t.co/yLTJCGAaqj. https://t.co/yLTJCGAaqj</w:t>
      </w:r>
    </w:p>
    <w:p>
      <w:r>
        <w:rPr>
          <w:b/>
          <w:u w:val="single"/>
        </w:rPr>
        <w:t xml:space="preserve">164585</w:t>
      </w:r>
    </w:p>
    <w:p>
      <w:r>
        <w:t xml:space="preserve">RT @JosephineBusano: Onnekas on mies, joka on naisen ensirakkaus, mutta onnekkaampi on nainen, joka on miehen viimeinen rakkaus.</w:t>
        <w:br/>
        <w:br/>
        <w:t xml:space="preserve"> MarVoreeTi...</w:t>
      </w:r>
    </w:p>
    <w:p>
      <w:r>
        <w:rPr>
          <w:b/>
          <w:u w:val="single"/>
        </w:rPr>
        <w:t xml:space="preserve">164586</w:t>
      </w:r>
    </w:p>
    <w:p>
      <w:r>
        <w:t xml:space="preserve">RT @xanria_018: Onnekas on mies, joka on naisen ensirakkaus, mutta onnekkaampi on nainen, joka on miehen viimeinen rakkaus.</w:t>
        <w:br/>
        <w:t xml:space="preserve"> #ALDUBxDTBYSoulm...</w:t>
      </w:r>
    </w:p>
    <w:p>
      <w:r>
        <w:rPr>
          <w:b/>
          <w:u w:val="single"/>
        </w:rPr>
        <w:t xml:space="preserve">164587</w:t>
      </w:r>
    </w:p>
    <w:p>
      <w:r>
        <w:t xml:space="preserve">RT @SarcasticRover: En olisi päässyt Marsiin ilman naisia.</w:t>
        <w:br/>
        <w:br/>
        <w:t xml:space="preserve"> #ADayWithoutWomen on päivä ilman Curiosityä. https://t.co/yLTJCGAaqj. https://t.co/yLTJCGAaqj</w:t>
      </w:r>
    </w:p>
    <w:p>
      <w:r>
        <w:rPr>
          <w:b/>
          <w:u w:val="single"/>
        </w:rPr>
        <w:t xml:space="preserve">164588</w:t>
      </w:r>
    </w:p>
    <w:p>
      <w:r>
        <w:t xml:space="preserve">ilman naisen rakkautta,</w:t>
        <w:br/>
        <w:t xml:space="preserve">Minua ei ole edes olemassa.</w:t>
        <w:br/>
        <w:t xml:space="preserve">olemme sinulle enemmän velkaa.</w:t>
        <w:br/>
        <w:t xml:space="preserve">ansaitset meiltä parempaa.</w:t>
      </w:r>
    </w:p>
    <w:p>
      <w:r>
        <w:rPr>
          <w:b/>
          <w:u w:val="single"/>
        </w:rPr>
        <w:t xml:space="preserve">164589</w:t>
      </w:r>
    </w:p>
    <w:p>
      <w:r>
        <w:t xml:space="preserve">RT @Franklin_Graham: Olen kiitollinen äidilleni, joka oli kova kuin kynnet &amp;amp; merkitsi niin paljon &amp;amp; vaimolleni Janelle, joka on ollut rinnallani yli...</w:t>
      </w:r>
    </w:p>
    <w:p>
      <w:r>
        <w:rPr>
          <w:b/>
          <w:u w:val="single"/>
        </w:rPr>
        <w:t xml:space="preserve">164590</w:t>
      </w:r>
    </w:p>
    <w:p>
      <w:r>
        <w:t xml:space="preserve">RT @FekuLeaks: .@narendramodi Saluting the indomitable spirit, determination &amp;amp; dedication of Nari Shakti on International #womensday #TheGr...</w:t>
      </w:r>
    </w:p>
    <w:p>
      <w:r>
        <w:rPr>
          <w:b/>
          <w:u w:val="single"/>
        </w:rPr>
        <w:t xml:space="preserve">164591</w:t>
      </w:r>
    </w:p>
    <w:p>
      <w:r>
        <w:t xml:space="preserve">RT @Zaynab71990: Naiset ovat kuin kukkia. Niitä pitäisi kohdella lempeästi, ystävällisesti ja hellästi."</w:t>
        <w:t xml:space="preserve">Imam Ali (AS)</w:t>
        <w:br/>
        <w:br/>
        <w:t xml:space="preserve">#WomensDay</w:t>
      </w:r>
    </w:p>
    <w:p>
      <w:r>
        <w:rPr>
          <w:b/>
          <w:u w:val="single"/>
        </w:rPr>
        <w:t xml:space="preserve">164592</w:t>
      </w:r>
    </w:p>
    <w:p>
      <w:r>
        <w:t xml:space="preserve">RT @xanria_018: Onnekas on mies, joka on naisen ensirakkaus, mutta onnekkaampi on nainen, joka on miehen viimeinen rakkaus.</w:t>
        <w:br/>
        <w:t xml:space="preserve"> #ALDUBxDTBYSoulm...</w:t>
      </w:r>
    </w:p>
    <w:p>
      <w:r>
        <w:rPr>
          <w:b/>
          <w:u w:val="single"/>
        </w:rPr>
        <w:t xml:space="preserve">164593</w:t>
      </w:r>
    </w:p>
    <w:p>
      <w:r>
        <w:t xml:space="preserve">RT @girlsreallyrule: Se on YKSI LISÄÄ naista, jota Amerikka EI VOI tehdä ilman. #adaywithoutwomen #Ligh...</w:t>
      </w:r>
    </w:p>
    <w:p>
      <w:r>
        <w:rPr>
          <w:b/>
          <w:u w:val="single"/>
        </w:rPr>
        <w:t xml:space="preserve">164594</w:t>
      </w:r>
    </w:p>
    <w:p>
      <w:r>
        <w:t xml:space="preserve">RT @antonioguterres: Emme voi saavuttaa mitään tavoitteistamme ilman naisten ja tyttöjen osallistumista. #WomensDay https://t.co/2oCVEQQFMR</w:t>
      </w:r>
    </w:p>
    <w:p>
      <w:r>
        <w:rPr>
          <w:b/>
          <w:u w:val="single"/>
        </w:rPr>
        <w:t xml:space="preserve">164595</w:t>
      </w:r>
    </w:p>
    <w:p>
      <w:r>
        <w:t xml:space="preserve">RT @ninasworldx: "Hän osasi juhlia kuin mies ja rakastaa kuin nainen."</w:t>
      </w:r>
    </w:p>
    <w:p>
      <w:r>
        <w:rPr>
          <w:b/>
          <w:u w:val="single"/>
        </w:rPr>
        <w:t xml:space="preserve">164596</w:t>
      </w:r>
    </w:p>
    <w:p>
      <w:r>
        <w:t xml:space="preserve">RT @RCW_: Ilman naisia tätä asiakirjaa elementeistä &amp;amp; #nuclearbanin periaatteita ei olisi tuotettu. #ADayWithoutWomen https://t.co...</w:t>
      </w:r>
    </w:p>
    <w:p>
      <w:r>
        <w:rPr>
          <w:b/>
          <w:u w:val="single"/>
        </w:rPr>
        <w:t xml:space="preserve">164597</w:t>
      </w:r>
    </w:p>
    <w:p>
      <w:r>
        <w:t xml:space="preserve">RT @LIMMediaGroup: Hyvää #INTERNATIONALWOMENSDAY!!</w:t>
        <w:br/>
        <w:t xml:space="preserve"> Malja vahvoille naisille. Tunnistakaamme heidät. Olkaamme heitä. Kasvattaisimme heitä.  #womensday...</w:t>
      </w:r>
    </w:p>
    <w:p>
      <w:r>
        <w:rPr>
          <w:b/>
          <w:u w:val="single"/>
        </w:rPr>
        <w:t xml:space="preserve">164598</w:t>
      </w:r>
    </w:p>
    <w:p>
      <w:r>
        <w:t xml:space="preserve">RT @UN: "Emme voi saavuttaa mitään tavoitteistamme ilman naisten ja tyttöjen osallistumista" - @AntonioGuterres on #WomensDay https://t.co/J3ce....</w:t>
      </w:r>
    </w:p>
    <w:p>
      <w:r>
        <w:rPr>
          <w:b/>
          <w:u w:val="single"/>
        </w:rPr>
        <w:t xml:space="preserve">164599</w:t>
      </w:r>
    </w:p>
    <w:p>
      <w:r>
        <w:t xml:space="preserve">Kiitän teitä yksinkertaisesti tunnustuksestanne. Naiset ovat merkittäviä... niin yksinkertaisia kuin.  Hyvän liikemiehen takana on hyvä nainen, joka tukee häntä. https://t.co/iSTydnIEWa.</w:t>
      </w:r>
    </w:p>
    <w:p>
      <w:r>
        <w:rPr>
          <w:b/>
          <w:u w:val="single"/>
        </w:rPr>
        <w:t xml:space="preserve">164600</w:t>
      </w:r>
    </w:p>
    <w:p>
      <w:r>
        <w:t xml:space="preserve">RT @girlsreallyrule: Se on YKSI LISÄÄ naista, jota Amerikka EI VOI tehdä ilman. #adaywithoutwomen #Ligh...</w:t>
      </w:r>
    </w:p>
    <w:p>
      <w:r>
        <w:rPr>
          <w:b/>
          <w:u w:val="single"/>
        </w:rPr>
        <w:t xml:space="preserve">164601</w:t>
      </w:r>
    </w:p>
    <w:p>
      <w:r>
        <w:t xml:space="preserve">RT @contiki: "Hyvä mies on niin vahva kuin oikea nainen tarvitsee häntä." - Gregory David Roberts</w:t>
      </w:r>
    </w:p>
    <w:p>
      <w:r>
        <w:rPr>
          <w:b/>
          <w:u w:val="single"/>
        </w:rPr>
        <w:t xml:space="preserve">164602</w:t>
      </w:r>
    </w:p>
    <w:p>
      <w:r>
        <w:t xml:space="preserve">RT @GemmaAnneStyles: Hyvää #naistenpäivää kaikille mun nenäkkäille naisille, tyylikkäille naisille, ilkeille naisille 💋👧🏾💖👩🏼🔬👄👵🏼 hienot naiseni, elävät naiset, aion taistella...</w:t>
      </w:r>
    </w:p>
    <w:p>
      <w:r>
        <w:rPr>
          <w:b/>
          <w:u w:val="single"/>
        </w:rPr>
        <w:t xml:space="preserve">164603</w:t>
      </w:r>
    </w:p>
    <w:p>
      <w:r>
        <w:t xml:space="preserve">RT @GemmaAnneStyles: Hyvää #naistenpäivää kaikille mun nenäkkäille naisille, tyylikkäille naisille, ilkeille naisille 💋👧🏾💖👩🏼🔬👄👵🏼 hienot naiseni, elävät naiset, aion taistella...</w:t>
      </w:r>
    </w:p>
    <w:p>
      <w:r>
        <w:rPr>
          <w:b/>
          <w:u w:val="single"/>
        </w:rPr>
        <w:t xml:space="preserve">164604</w:t>
      </w:r>
    </w:p>
    <w:p>
      <w:r>
        <w:t xml:space="preserve">RT @antonioguterres: Emme voi saavuttaa mitään tavoitteistamme ilman naisten ja tyttöjen osallistumista. #WomensDay https://t.co/2oCVEQQFMR</w:t>
      </w:r>
    </w:p>
    <w:p>
      <w:r>
        <w:rPr>
          <w:b/>
          <w:u w:val="single"/>
        </w:rPr>
        <w:t xml:space="preserve">164605</w:t>
      </w:r>
    </w:p>
    <w:p>
      <w:r>
        <w:t xml:space="preserve">RT @SriSri: Naisilla on ainutlaatuinen yhdistelmä tahtoa, päättäväisyyttä ja tunteita.He voivat suojella, tukea ja kohottaa perhettä ja yhteiskuntaa.Onn...</w:t>
      </w:r>
    </w:p>
    <w:p>
      <w:r>
        <w:rPr>
          <w:b/>
          <w:u w:val="single"/>
        </w:rPr>
        <w:t xml:space="preserve">164606</w:t>
      </w:r>
    </w:p>
    <w:p>
      <w:r>
        <w:t xml:space="preserve">RT @SriSri: Naisilla on ainutlaatuinen yhdistelmä tahtoa, päättäväisyyttä ja tunteita.He voivat suojella, tukea ja kohottaa perhettä ja yhteiskuntaa.Onn...</w:t>
      </w:r>
    </w:p>
    <w:p>
      <w:r>
        <w:rPr>
          <w:b/>
          <w:u w:val="single"/>
        </w:rPr>
        <w:t xml:space="preserve">164607</w:t>
      </w:r>
    </w:p>
    <w:p>
      <w:r>
        <w:t xml:space="preserve">RT @SarcasticRover: En olisi päässyt Marsiin ilman naisia.</w:t>
        <w:br/>
        <w:br/>
        <w:t xml:space="preserve"> #ADayWithoutWomen on päivä ilman Curiosityä. https://t.co/yLTJCGAaqj. https://t.co/yLTJCGAaqj</w:t>
      </w:r>
    </w:p>
    <w:p>
      <w:r>
        <w:rPr>
          <w:b/>
          <w:u w:val="single"/>
        </w:rPr>
        <w:t xml:space="preserve">164608</w:t>
      </w:r>
    </w:p>
    <w:p>
      <w:r>
        <w:t xml:space="preserve">RT @GemmaAnneStyles: Hyvää #naistenpäivää kaikille mun nenäkkäille naisille, tyylikkäille naisille, ilkeille naisille 💋👧🏾💖👩🏼🔬👄👵🏼 hienot naiseni, elävät naiset, aion taistella...</w:t>
      </w:r>
    </w:p>
    <w:p>
      <w:r>
        <w:rPr>
          <w:b/>
          <w:u w:val="single"/>
        </w:rPr>
        <w:t xml:space="preserve">164609</w:t>
      </w:r>
    </w:p>
    <w:p>
      <w:r>
        <w:t xml:space="preserve">RT @girlsreallyrule: Se on YKSI LISÄÄ naista, jota Amerikka EI VOI tehdä ilman. #adaywithoutwomen #Ligh...</w:t>
      </w:r>
    </w:p>
    <w:p>
      <w:r>
        <w:rPr>
          <w:b/>
          <w:u w:val="single"/>
        </w:rPr>
        <w:t xml:space="preserve">164610</w:t>
      </w:r>
    </w:p>
    <w:p>
      <w:r>
        <w:t xml:space="preserve">RT @sexylhez: Onnekas on mies, joka on naisen ensirakkaus, mutta onnekkaampi on nainen, joka on miehen viimeinen rakkaus.</w:t>
        <w:br/>
        <w:t xml:space="preserve"> #ALDUBxDTBYLandas</w:t>
      </w:r>
    </w:p>
    <w:p>
      <w:r>
        <w:rPr>
          <w:b/>
          <w:u w:val="single"/>
        </w:rPr>
        <w:t xml:space="preserve">164611</w:t>
      </w:r>
    </w:p>
    <w:p>
      <w:r>
        <w:t xml:space="preserve">joten lyö minua kuin miestä ja rakasta minua kuin naista.</w:t>
      </w:r>
    </w:p>
    <w:p>
      <w:r>
        <w:rPr>
          <w:b/>
          <w:u w:val="single"/>
        </w:rPr>
        <w:t xml:space="preserve">164612</w:t>
      </w:r>
    </w:p>
    <w:p>
      <w:r>
        <w:t xml:space="preserve">RT @TopMegaNewz: Hyvää #InternationalWomensDayta kaikille vahvoille ja hurjille naisille ympäri maailmaa! 🌹🌹🌹🌹🌹#adaywithoutwomen https://t.co/...</w:t>
      </w:r>
    </w:p>
    <w:p>
      <w:r>
        <w:rPr>
          <w:b/>
          <w:u w:val="single"/>
        </w:rPr>
        <w:t xml:space="preserve">164613</w:t>
      </w:r>
    </w:p>
    <w:p>
      <w:r>
        <w:t xml:space="preserve">RT @UN: "Emme voi saavuttaa mitään tavoitteistamme ilman naisten ja tyttöjen osallistumista" - @AntonioGuterres on #WomensDay https://t.co/J3ce....</w:t>
      </w:r>
    </w:p>
    <w:p>
      <w:r>
        <w:rPr>
          <w:b/>
          <w:u w:val="single"/>
        </w:rPr>
        <w:t xml:space="preserve">164614</w:t>
      </w:r>
    </w:p>
    <w:p>
      <w:r>
        <w:t xml:space="preserve">RT @SarcasticRover: En olisi päässyt Marsiin ilman naisia.</w:t>
        <w:br/>
        <w:br/>
        <w:t xml:space="preserve"> #ADayWithoutWomen on päivä ilman Curiosityä. https://t.co/yLTJCGAaqj. https://t.co/yLTJCGAaqj</w:t>
      </w:r>
    </w:p>
    <w:p>
      <w:r>
        <w:rPr>
          <w:b/>
          <w:u w:val="single"/>
        </w:rPr>
        <w:t xml:space="preserve">164615</w:t>
      </w:r>
    </w:p>
    <w:p>
      <w:r>
        <w:t xml:space="preserve">RT @khattak: Nainen on kuin teepussi - et voi sanoa, kuinka vahva hän on, ennen kuin laitat hänet kuumaan veteen. (Roosevelt) #naistenpäivä #Internati...</w:t>
      </w:r>
    </w:p>
    <w:p>
      <w:r>
        <w:rPr>
          <w:b/>
          <w:u w:val="single"/>
        </w:rPr>
        <w:t xml:space="preserve">164616</w:t>
      </w:r>
    </w:p>
    <w:p>
      <w:r>
        <w:t xml:space="preserve">RT @GemmaAnneStyles: Hyvää #naistenpäivää kaikille mun nenäkkäille naisille, tyylikkäille naisille, ilkeille naisille 💋👧🏾💖👩🏼🔬👄👵🏼 hienot naiseni, elävät naiset, aion taistella...</w:t>
      </w:r>
    </w:p>
    <w:p>
      <w:r>
        <w:rPr>
          <w:b/>
          <w:u w:val="single"/>
        </w:rPr>
        <w:t xml:space="preserve">164617</w:t>
      </w:r>
    </w:p>
    <w:p>
      <w:r>
        <w:t xml:space="preserve">RT @AndTVOfficial: Hän on rohkea &amp;amp; hän on voimakas. Ilman häntä mikään ei tunnu täydelliseltä. Hyvää #WomensDay! #AndItsWomensDay #SantoshiMaa https:....</w:t>
      </w:r>
    </w:p>
    <w:p>
      <w:r>
        <w:rPr>
          <w:b/>
          <w:u w:val="single"/>
        </w:rPr>
        <w:t xml:space="preserve">164618</w:t>
      </w:r>
    </w:p>
    <w:p>
      <w:r>
        <w:t xml:space="preserve">RT @GemmaAnneStyles: Hyvää #naistenpäivää kaikille mun nenäkkäille naisille, tyylikkäille naisille, ilkeille naisille 💋👧🏾💖👩🏼🔬👄👵🏼 hienot naiseni, elävät naiset, aion taistella...</w:t>
      </w:r>
    </w:p>
    <w:p>
      <w:r>
        <w:rPr>
          <w:b/>
          <w:u w:val="single"/>
        </w:rPr>
        <w:t xml:space="preserve">164619</w:t>
      </w:r>
    </w:p>
    <w:p>
      <w:r>
        <w:t xml:space="preserve">RT @UN_Women: "Miksi aliarvioimme edelleen isiä ja rasitamme äitejä liikaa?" -Hyvän tahdon lähettiläs Anne Hathaway palkallisesta vanhempainlomasta....</w:t>
      </w:r>
    </w:p>
    <w:p>
      <w:r>
        <w:rPr>
          <w:b/>
          <w:u w:val="single"/>
        </w:rPr>
        <w:t xml:space="preserve">164620</w:t>
      </w:r>
    </w:p>
    <w:p>
      <w:r>
        <w:t xml:space="preserve">RT @sexylhez: Onnekas on mies, joka on naisen ensirakkaus, mutta onnekkaampi on nainen, joka on miehen viimeinen rakkaus.</w:t>
        <w:br/>
        <w:t xml:space="preserve"> #ALDUBxDTBYLandas</w:t>
      </w:r>
    </w:p>
    <w:p>
      <w:r>
        <w:rPr>
          <w:b/>
          <w:u w:val="single"/>
        </w:rPr>
        <w:t xml:space="preserve">164621</w:t>
      </w:r>
    </w:p>
    <w:p>
      <w:r>
        <w:t xml:space="preserve">RT @mlkhattar: #WomensDay: Tervehdykseni ja parhaat toivotukset kaikille kansainvälisenä #WomensDayn päivänä. Kunnioitan naisten saavutuksia ja roolia meidän...</w:t>
      </w:r>
    </w:p>
    <w:p>
      <w:r>
        <w:rPr>
          <w:b/>
          <w:u w:val="single"/>
        </w:rPr>
        <w:t xml:space="preserve">164622</w:t>
      </w:r>
    </w:p>
    <w:p>
      <w:r>
        <w:t xml:space="preserve">RT @smrtgrls: Mitä on elämä ilman naisia? @AmberTamblyn kertoo kaiken runossaan "Epävarmuus" ↓ #ADayWithoutWomen https://t.co/KLmbCDHhFa https://t.co/KLmbCDHhFa</w:t>
      </w:r>
    </w:p>
    <w:p>
      <w:r>
        <w:rPr>
          <w:b/>
          <w:u w:val="single"/>
        </w:rPr>
        <w:t xml:space="preserve">164623</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164624</w:t>
      </w:r>
    </w:p>
    <w:p>
      <w:r>
        <w:t xml:space="preserve">RT @SarcasticRover: En olisi päässyt Marsiin ilman naisia.</w:t>
        <w:br/>
        <w:br/>
        <w:t xml:space="preserve"> #ADayWithoutWomen on päivä ilman Curiosityä. https://t.co/yLTJCGAaqj. https://t.co/yLTJCGAaqj</w:t>
      </w:r>
    </w:p>
    <w:p>
      <w:r>
        <w:rPr>
          <w:b/>
          <w:u w:val="single"/>
        </w:rPr>
        <w:t xml:space="preserve">164625</w:t>
      </w:r>
    </w:p>
    <w:p>
      <w:r>
        <w:t xml:space="preserve">RT @teramaji: Karismaattinen⚔️</w:t>
        <w:br/>
        <w:t xml:space="preserve">Rohkea ⚔️</w:t>
        <w:br/>
        <w:t xml:space="preserve">naisen rakkaus❤️</w:t>
        <w:br/>
        <w:t xml:space="preserve">Se on soturi Lexa ⚔️ https://t.co/x6TjzsAfLU</w:t>
      </w:r>
    </w:p>
    <w:p>
      <w:r>
        <w:rPr>
          <w:b/>
          <w:u w:val="single"/>
        </w:rPr>
        <w:t xml:space="preserve">164626</w:t>
      </w:r>
    </w:p>
    <w:p>
      <w:r>
        <w:t xml:space="preserve">RT @nsui: Nainen tuo meidät tähän maailmaan, ruokkii meitä &amp;amp; tekee meistä sellaisia kuin olemme tänään.</w:t>
        <w:br/>
        <w:t xml:space="preserve"> Vanno vala, että autat häntä hoitamaan itseään!</w:t>
        <w:br/>
        <w:t xml:space="preserve"> Happy #wom...</w:t>
      </w:r>
    </w:p>
    <w:p>
      <w:r>
        <w:rPr>
          <w:b/>
          <w:u w:val="single"/>
        </w:rPr>
        <w:t xml:space="preserve">164627</w:t>
      </w:r>
    </w:p>
    <w:p>
      <w:r>
        <w:t xml:space="preserve">RT @GemmaAnneStyles: Hyvää #naistenpäivää kaikille mun nenäkkäille naisille, tyylikkäille naisille, ilkeille naisille 💋👧🏾💖👩🏼🔬👄👵🏼 hienot naiseni, elävät naiset, aion taistella...</w:t>
      </w:r>
    </w:p>
    <w:p>
      <w:r>
        <w:rPr>
          <w:b/>
          <w:u w:val="single"/>
        </w:rPr>
        <w:t xml:space="preserve">164628</w:t>
      </w:r>
    </w:p>
    <w:p>
      <w:r>
        <w:t xml:space="preserve">@BBCRadio4 #bbcmidweek</w:t>
        <w:br/>
        <w:t xml:space="preserve">Suzy Quattro 'Ajattelen kuin mies ja minulla on naisen tunteet'</w:t>
        <w:br/>
        <w:t xml:space="preserve"> Kiitos @lib_thinks 35 vuotta.</w:t>
      </w:r>
    </w:p>
    <w:p>
      <w:r>
        <w:rPr>
          <w:b/>
          <w:u w:val="single"/>
        </w:rPr>
        <w:t xml:space="preserve">164629</w:t>
      </w:r>
    </w:p>
    <w:p>
      <w:r>
        <w:t xml:space="preserve">RT @tkeri_xo: Jos mies maksaa tytön aterian, hänet on opetettu oikein. Mutta jos tyttö ODOTTAA miehen maksavan, hänet on opetettu väärin.</w:t>
      </w:r>
    </w:p>
    <w:p>
      <w:r>
        <w:rPr>
          <w:b/>
          <w:u w:val="single"/>
        </w:rPr>
        <w:t xml:space="preserve">164630</w:t>
      </w:r>
    </w:p>
    <w:p>
      <w:r>
        <w:t xml:space="preserve">RT @SriSri: Naisilla on ainutlaatuinen yhdistelmä tahtoa, päättäväisyyttä ja tunteita.He voivat suojella, tukea ja kohottaa perhettä ja yhteiskuntaa.Onn...</w:t>
      </w:r>
    </w:p>
    <w:p>
      <w:r>
        <w:rPr>
          <w:b/>
          <w:u w:val="single"/>
        </w:rPr>
        <w:t xml:space="preserve">164631</w:t>
      </w:r>
    </w:p>
    <w:p>
      <w:r>
        <w:t xml:space="preserve">RT @SarcasticRover: En olisi päässyt Marsiin ilman naisia.</w:t>
        <w:br/>
        <w:br/>
        <w:t xml:space="preserve"> #ADayWithoutWomen on päivä ilman Curiosityä. https://t.co/yLTJCGAaqj. https://t.co/yLTJCGAaqj</w:t>
      </w:r>
    </w:p>
    <w:p>
      <w:r>
        <w:rPr>
          <w:b/>
          <w:u w:val="single"/>
        </w:rPr>
        <w:t xml:space="preserve">164632</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164633</w:t>
      </w:r>
    </w:p>
    <w:p>
      <w:r>
        <w:t xml:space="preserve">RT @girlsreallyrule: Se on YKSI LISÄÄ naista, jota Amerikka EI VOI tehdä ilman. #adaywithoutwomen #Ligh...</w:t>
      </w:r>
    </w:p>
    <w:p>
      <w:r>
        <w:rPr>
          <w:b/>
          <w:u w:val="single"/>
        </w:rPr>
        <w:t xml:space="preserve">164634</w:t>
      </w:r>
    </w:p>
    <w:p>
      <w:r>
        <w:t xml:space="preserve">RT @girlsreallyrule: Se on YKSI LISÄÄ naista, jota Amerikka EI VOI tehdä ilman. #adaywithoutwomen #Ligh...</w:t>
      </w:r>
    </w:p>
    <w:p>
      <w:r>
        <w:rPr>
          <w:b/>
          <w:u w:val="single"/>
        </w:rPr>
        <w:t xml:space="preserve">164635</w:t>
      </w:r>
    </w:p>
    <w:p>
      <w:r>
        <w:t xml:space="preserve">RT @SarcasticRover: En olisi päässyt Marsiin ilman naisia.</w:t>
        <w:br/>
        <w:br/>
        <w:t xml:space="preserve"> #ADayWithoutWomen on päivä ilman Curiosityä. https://t.co/yLTJCGAaqj. https://t.co/yLTJCGAaqj</w:t>
      </w:r>
    </w:p>
    <w:p>
      <w:r>
        <w:rPr>
          <w:b/>
          <w:u w:val="single"/>
        </w:rPr>
        <w:t xml:space="preserve">164636</w:t>
      </w:r>
    </w:p>
    <w:p>
      <w:r>
        <w:t xml:space="preserve">RT @GemmaAnneStyles: Hyvää #naistenpäivää kaikille mun nenäkkäille naisille, tyylikkäille naisille, ilkeille naisille 💋👧🏾💖👩🏼🔬👄👵🏼 hienot naiseni, elävät naiset, aion taistella...</w:t>
      </w:r>
    </w:p>
    <w:p>
      <w:r>
        <w:rPr>
          <w:b/>
          <w:u w:val="single"/>
        </w:rPr>
        <w:t xml:space="preserve">164637</w:t>
      </w:r>
    </w:p>
    <w:p>
      <w:r>
        <w:t xml:space="preserve">RT @GemmaAnneStyles: Hyvää #naistenpäivää kaikille mun nenäkkäille naisille, tyylikkäille naisille, ilkeille naisille 💋👧🏾💖👩🏼🔬👄👵🏼 hienot naiseni, elävät naiset, aion taistella...</w:t>
      </w:r>
    </w:p>
    <w:p>
      <w:r>
        <w:rPr>
          <w:b/>
          <w:u w:val="single"/>
        </w:rPr>
        <w:t xml:space="preserve">164638</w:t>
      </w:r>
    </w:p>
    <w:p>
      <w:r>
        <w:t xml:space="preserve">RT @girlsreallyrule: Se on YKSI LISÄÄ naista, jota Amerikka EI VOI tehdä ilman. #adaywithoutwomen #Ligh...</w:t>
      </w:r>
    </w:p>
    <w:p>
      <w:r>
        <w:rPr>
          <w:b/>
          <w:u w:val="single"/>
        </w:rPr>
        <w:t xml:space="preserve">164639</w:t>
      </w:r>
    </w:p>
    <w:p>
      <w:r>
        <w:t xml:space="preserve">RT @GemmaAnneStyles: Hyvää #naistenpäivää kaikille mun nenäkkäille naisille, tyylikkäille naisille, ilkeille naisille 💋👧🏾💖👩🏼🔬👄👵🏼 hienot naiseni, elävät naiset, aion taistella...</w:t>
      </w:r>
    </w:p>
    <w:p>
      <w:r>
        <w:rPr>
          <w:b/>
          <w:u w:val="single"/>
        </w:rPr>
        <w:t xml:space="preserve">164640</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164641</w:t>
      </w:r>
    </w:p>
    <w:p>
      <w:r>
        <w:t xml:space="preserve">@TheDMacMan mutta ajattelin, että olet tarpeeksi kova ottamaan sen kuin mies😂😂😂😂</w:t>
      </w:r>
    </w:p>
    <w:p>
      <w:r>
        <w:rPr>
          <w:b/>
          <w:u w:val="single"/>
        </w:rPr>
        <w:t xml:space="preserve">164642</w:t>
      </w:r>
    </w:p>
    <w:p>
      <w:r>
        <w:t xml:space="preserve">RT @lakshyarajmewar: Hänellä on sisällään voima luoda, vaalia &amp;amp; muuttaa. Osoitetaan kunnioitusta naisille, jotka ovat nousseet paremman...</w:t>
      </w:r>
    </w:p>
    <w:p>
      <w:r>
        <w:rPr>
          <w:b/>
          <w:u w:val="single"/>
        </w:rPr>
        <w:t xml:space="preserve">164643</w:t>
      </w:r>
    </w:p>
    <w:p>
      <w:r>
        <w:t xml:space="preserve">RT @GemmaAnneStyles: Hyvää #naistenpäivää kaikille mun nenäkkäille naisille, tyylikkäille naisille, ilkeille naisille 💋👧🏾💖👩🏼🔬👄👵🏼 hienot naiseni, elävät naiset, aion taistella...</w:t>
      </w:r>
    </w:p>
    <w:p>
      <w:r>
        <w:rPr>
          <w:b/>
          <w:u w:val="single"/>
        </w:rPr>
        <w:t xml:space="preserve">164644</w:t>
      </w:r>
    </w:p>
    <w:p>
      <w:r>
        <w:t xml:space="preserve">RT @GemmaAnneStyles: Hyvää #naistenpäivää kaikille mun nenäkkäille naisille, tyylikkäille naisille, ilkeille naisille 💋👧🏾💖👩🏼🔬👄👵🏼 hienot naiseni, elävät naiset, aion taistella...</w:t>
      </w:r>
    </w:p>
    <w:p>
      <w:r>
        <w:rPr>
          <w:b/>
          <w:u w:val="single"/>
        </w:rPr>
        <w:t xml:space="preserve">164645</w:t>
      </w:r>
    </w:p>
    <w:p>
      <w:r>
        <w:t xml:space="preserve">RT @girlsreallyrule: Se on YKSI LISÄÄ naista, jota Amerikka EI VOI tehdä ilman. #adaywithoutwomen #Ligh...</w:t>
      </w:r>
    </w:p>
    <w:p>
      <w:r>
        <w:rPr>
          <w:b/>
          <w:u w:val="single"/>
        </w:rPr>
        <w:t xml:space="preserve">164646</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164647</w:t>
      </w:r>
    </w:p>
    <w:p>
      <w:r>
        <w:t xml:space="preserve">RT @sexylhez: Onnekas on mies, joka on naisen ensirakkaus, mutta onnekkaampi on nainen, joka on miehen viimeinen rakkaus.</w:t>
        <w:br/>
        <w:t xml:space="preserve"> #ALDUBxDTBYSoulmat...</w:t>
      </w:r>
    </w:p>
    <w:p>
      <w:r>
        <w:rPr>
          <w:b/>
          <w:u w:val="single"/>
        </w:rPr>
        <w:t xml:space="preserve">164648</w:t>
      </w:r>
    </w:p>
    <w:p>
      <w:r>
        <w:t xml:space="preserve">RT @GemmaAnneStyles: Hyvää #naistenpäivää kaikille mun nenäkkäille naisille, tyylikkäille naisille, ilkeille naisille 💋👧🏾💖👩🏼🔬👄👵🏼 hienot naiseni, elävät naiset, aion taistella...</w:t>
      </w:r>
    </w:p>
    <w:p>
      <w:r>
        <w:rPr>
          <w:b/>
          <w:u w:val="single"/>
        </w:rPr>
        <w:t xml:space="preserve">164649</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164650</w:t>
      </w:r>
    </w:p>
    <w:p>
      <w:r>
        <w:t xml:space="preserve">RT @UN: "Emme voi saavuttaa mitään tavoitteistamme ilman naisten ja tyttöjen osallistumista" - @AntonioGuterres on #WomensDay https://t.co/J3ce....</w:t>
      </w:r>
    </w:p>
    <w:p>
      <w:r>
        <w:rPr>
          <w:b/>
          <w:u w:val="single"/>
        </w:rPr>
        <w:t xml:space="preserve">164651</w:t>
      </w:r>
    </w:p>
    <w:p>
      <w:r>
        <w:t xml:space="preserve">RT @RedChilliesEnt: Hän on kaikkea sitä, mitä haluat hänen olevan &amp;amp; joskus sitä, mitä et ehkä näe. Kippis naiseudelle. Hyvää #WomensDay https:....</w:t>
      </w:r>
    </w:p>
    <w:p>
      <w:r>
        <w:rPr>
          <w:b/>
          <w:u w:val="single"/>
        </w:rPr>
        <w:t xml:space="preserve">164652</w:t>
      </w:r>
    </w:p>
    <w:p>
      <w:r>
        <w:t xml:space="preserve">RT @bhawnakat: Älä unohda!!!!.</w:t>
        <w:br/>
        <w:t xml:space="preserve"> Ilman häntä jopa sankari on 0..</w:t>
        <w:br/>
        <w:br/>
        <w:t xml:space="preserve"> #womensday https://t.co/NhncxFo7BK</w:t>
      </w:r>
    </w:p>
    <w:p>
      <w:r>
        <w:rPr>
          <w:b/>
          <w:u w:val="single"/>
        </w:rPr>
        <w:t xml:space="preserve">164653</w:t>
      </w:r>
    </w:p>
    <w:p>
      <w:r>
        <w:t xml:space="preserve">RT @ajmalkwazir: Naiset ovat kunnioitettavimpia yhteiskunnassamme ja kulttuurissamme. Uskon siihen, että heille on annettava asianmukainen kunnioitus riippumatta siitä, mikä tilanne on.#wo...</w:t>
      </w:r>
    </w:p>
    <w:p>
      <w:r>
        <w:rPr>
          <w:b/>
          <w:u w:val="single"/>
        </w:rPr>
        <w:t xml:space="preserve">164654</w:t>
      </w:r>
    </w:p>
    <w:p>
      <w:r>
        <w:t xml:space="preserve">RT @incharmuese: For the love of a woman, visceral and tender and primitive and fierce.</w:t>
        <w:br/>
        <w:t xml:space="preserve"> Jokaisen naisen rakkaudesta</w:t>
      </w:r>
    </w:p>
    <w:p>
      <w:r>
        <w:rPr>
          <w:b/>
          <w:u w:val="single"/>
        </w:rPr>
        <w:t xml:space="preserve">164655</w:t>
      </w:r>
    </w:p>
    <w:p>
      <w:r>
        <w:t xml:space="preserve">RT @Franklin_Graham: Olen kiitollinen äidilleni, joka oli kova kuin kynnet &amp;amp; merkitsi niin paljon &amp;amp; vaimolleni Janelle, joka on ollut rinnallani yli...</w:t>
      </w:r>
    </w:p>
    <w:p>
      <w:r>
        <w:rPr>
          <w:b/>
          <w:u w:val="single"/>
        </w:rPr>
        <w:t xml:space="preserve">164656</w:t>
      </w:r>
    </w:p>
    <w:p>
      <w:r>
        <w:t xml:space="preserve">RT @SexAtOxbridge: Kun joku sanoo, että olen todella fiksu "tytöksi" https://t.co/1YjcZ4XyWn</w:t>
      </w:r>
    </w:p>
    <w:p>
      <w:r>
        <w:rPr>
          <w:b/>
          <w:u w:val="single"/>
        </w:rPr>
        <w:t xml:space="preserve">164657</w:t>
      </w:r>
    </w:p>
    <w:p>
      <w:r>
        <w:t xml:space="preserve">RT @distrxst: Etsin tyttöä, joka kohtelisi minua kuin prinsessaa ja kutsuisi minua isäksi...</w:t>
      </w:r>
    </w:p>
    <w:p>
      <w:r>
        <w:rPr>
          <w:b/>
          <w:u w:val="single"/>
        </w:rPr>
        <w:t xml:space="preserve">164658</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164659</w:t>
      </w:r>
    </w:p>
    <w:p>
      <w:r>
        <w:t xml:space="preserve">RT @ysjagan: Jagjag: Tänä #naispäivänä kiitän nöyrästi jokaista naista, joka on yhteiskuntamme kantava voima. #HappyWo...</w:t>
      </w:r>
    </w:p>
    <w:p>
      <w:r>
        <w:rPr>
          <w:b/>
          <w:u w:val="single"/>
        </w:rPr>
        <w:t xml:space="preserve">164660</w:t>
      </w:r>
    </w:p>
    <w:p>
      <w:r>
        <w:t xml:space="preserve">RT @GemmaAnneStyles: Hyvää #naistenpäivää kaikille mun nenäkkäille naisille, tyylikkäille naisille, ilkeille naisille 💋👧🏾💖👩🏼🔬👄👵🏼 hienot naiseni, elävät naiset, aion taistella...</w:t>
      </w:r>
    </w:p>
    <w:p>
      <w:r>
        <w:rPr>
          <w:b/>
          <w:u w:val="single"/>
        </w:rPr>
        <w:t xml:space="preserve">164661</w:t>
      </w:r>
    </w:p>
    <w:p>
      <w:r>
        <w:t xml:space="preserve">Tällä viikolla #whosavedwho -ohjelmassa naisen rakkaus #suojakoiraansa kohtaan saa hymyn huulille 😊 https://t.co/bSGYw7D7aZ.</w:t>
      </w:r>
    </w:p>
    <w:p>
      <w:r>
        <w:rPr>
          <w:b/>
          <w:u w:val="single"/>
        </w:rPr>
        <w:t xml:space="preserve">164662</w:t>
      </w:r>
    </w:p>
    <w:p>
      <w:r>
        <w:t xml:space="preserve">RT @GemmaAnneStyles: Hyvää #naistenpäivää kaikille mun nenäkkäille naisille, tyylikkäille naisille, ilkeille naisille 💋👧🏾💖👩🏼🔬👄👵🏼 hienot naiseni, elävät naiset, aion taistella...</w:t>
      </w:r>
    </w:p>
    <w:p>
      <w:r>
        <w:rPr>
          <w:b/>
          <w:u w:val="single"/>
        </w:rPr>
        <w:t xml:space="preserve">164663</w:t>
      </w:r>
    </w:p>
    <w:p>
      <w:r>
        <w:t xml:space="preserve">RT @antonioguterres: Emme voi saavuttaa mitään tavoitteistamme ilman naisten ja tyttöjen osallistumista. #WomensDay https://t.co/2oCVEQQFMR</w:t>
      </w:r>
    </w:p>
    <w:p>
      <w:r>
        <w:rPr>
          <w:b/>
          <w:u w:val="single"/>
        </w:rPr>
        <w:t xml:space="preserve">164664</w:t>
      </w:r>
    </w:p>
    <w:p>
      <w:r>
        <w:t xml:space="preserve">RT @GemmaAnneStyles: Hyvää #naistenpäivää kaikille mun nenäkkäille naisille, tyylikkäille naisille, ilkeille naisille 💋👧🏾💖👩🏼🔬👄👵🏼 hienot naiseni, elävät naiset, aion taistella...</w:t>
      </w:r>
    </w:p>
    <w:p>
      <w:r>
        <w:rPr>
          <w:b/>
          <w:u w:val="single"/>
        </w:rPr>
        <w:t xml:space="preserve">164665</w:t>
      </w:r>
    </w:p>
    <w:p>
      <w:r>
        <w:t xml:space="preserve">RT @GemmaAnneStyles: Hyvää #naistenpäivää kaikille mun nenäkkäille naisille, tyylikkäille naisille, ilkeille naisille 💋👧🏾💖👩🏼🔬👄👵🏼 hienot naiseni, elävät naiset, aion taistella...</w:t>
      </w:r>
    </w:p>
    <w:p>
      <w:r>
        <w:rPr>
          <w:b/>
          <w:u w:val="single"/>
        </w:rPr>
        <w:t xml:space="preserve">164666</w:t>
      </w:r>
    </w:p>
    <w:p>
      <w:r>
        <w:t xml:space="preserve">RT @SarcasticRover: En olisi päässyt Marsiin ilman naisia.</w:t>
        <w:br/>
        <w:br/>
        <w:t xml:space="preserve"> #ADayWithoutWomen on päivä ilman Curiosityä. https://t.co/yLTJCGAaqj. https://t.co/yLTJCGAaqj</w:t>
      </w:r>
    </w:p>
    <w:p>
      <w:r>
        <w:rPr>
          <w:b/>
          <w:u w:val="single"/>
        </w:rPr>
        <w:t xml:space="preserve">164667</w:t>
      </w:r>
    </w:p>
    <w:p>
      <w:r>
        <w:t xml:space="preserve">Tämä on loistavaa. Miksi naista pitäisi kehua sanomalla, että hän on yhtä hyvä kuin mies? #BeBoldForChange https://t.co/eesk59qWKq #ESPN #esPN</w:t>
      </w:r>
    </w:p>
    <w:p>
      <w:r>
        <w:rPr>
          <w:b/>
          <w:u w:val="single"/>
        </w:rPr>
        <w:t xml:space="preserve">164668</w:t>
      </w:r>
    </w:p>
    <w:p>
      <w:r>
        <w:t xml:space="preserve">RT @loveaprilgreen: Näytä minulle vahingoittunut</w:t>
        <w:br/>
        <w:t xml:space="preserve">nainen</w:t>
        <w:br/>
        <w:t xml:space="preserve">ja minä näytän sinulle</w:t>
        <w:br/>
        <w:t xml:space="preserve">runon hänen luissaan;</w:t>
        <w:br/>
        <w:t xml:space="preserve">maalauksen hänen veressään;</w:t>
        <w:br/>
        <w:t xml:space="preserve">laulun hänen sydämessään</w:t>
        <w:br/>
        <w:br/>
        <w:t xml:space="preserve"> #womens...</w:t>
      </w:r>
    </w:p>
    <w:p>
      <w:r>
        <w:rPr>
          <w:b/>
          <w:u w:val="single"/>
        </w:rPr>
        <w:t xml:space="preserve">164669</w:t>
      </w:r>
    </w:p>
    <w:p>
      <w:r>
        <w:t xml:space="preserve">#DTBYPelangiInDanger</w:t>
        <w:br/>
        <w:t xml:space="preserve">Onnekas on mies, joka on naisen ensirakkaus,</w:t>
        <w:br/>
        <w:br/>
        <w:t xml:space="preserve">mutta onnekkaampi on nainen, joka on miehen viimeinen rakkaus.</w:t>
      </w:r>
    </w:p>
    <w:p>
      <w:r>
        <w:rPr>
          <w:b/>
          <w:u w:val="single"/>
        </w:rPr>
        <w:t xml:space="preserve">164670</w:t>
      </w:r>
    </w:p>
    <w:p>
      <w:r>
        <w:t xml:space="preserve">RT @sexylhez: Onnekas on mies, joka on naisen ensirakkaus, mutta onnekkaampi on nainen, joka on miehen viimeinen rakkaus.</w:t>
        <w:br/>
        <w:t xml:space="preserve"> #ALDUBxDTBYLandas</w:t>
      </w:r>
    </w:p>
    <w:p>
      <w:r>
        <w:rPr>
          <w:b/>
          <w:u w:val="single"/>
        </w:rPr>
        <w:t xml:space="preserve">164671</w:t>
      </w:r>
    </w:p>
    <w:p>
      <w:r>
        <w:t xml:space="preserve">RT @incharmuese: For the love of a woman, visceral and tender and primitive and fierce.</w:t>
        <w:br/>
        <w:t xml:space="preserve"> Jokaisen naisen rakkaudesta</w:t>
      </w:r>
    </w:p>
    <w:p>
      <w:r>
        <w:rPr>
          <w:b/>
          <w:u w:val="single"/>
        </w:rPr>
        <w:t xml:space="preserve">164672</w:t>
      </w:r>
    </w:p>
    <w:p>
      <w:r>
        <w:t xml:space="preserve">RT @SarcasticRover: En olisi päässyt Marsiin ilman naisia.</w:t>
        <w:br/>
        <w:br/>
        <w:t xml:space="preserve"> #ADayWithoutWomen on päivä ilman Curiosityä. https://t.co/yLTJCGAaqj. https://t.co/yLTJCGAaqj</w:t>
      </w:r>
    </w:p>
    <w:p>
      <w:r>
        <w:rPr>
          <w:b/>
          <w:u w:val="single"/>
        </w:rPr>
        <w:t xml:space="preserve">164673</w:t>
      </w:r>
    </w:p>
    <w:p>
      <w:r>
        <w:t xml:space="preserve">RT @SarcasticRover: En olisi päässyt Marsiin ilman naisia.</w:t>
        <w:br/>
        <w:br/>
        <w:t xml:space="preserve"> #ADayWithoutWomen on päivä ilman Curiosityä. https://t.co/yLTJCGAaqj. https://t.co/yLTJCGAaqj</w:t>
      </w:r>
    </w:p>
    <w:p>
      <w:r>
        <w:rPr>
          <w:b/>
          <w:u w:val="single"/>
        </w:rPr>
        <w:t xml:space="preserve">164674</w:t>
      </w:r>
    </w:p>
    <w:p>
      <w:r>
        <w:t xml:space="preserve">RT @girlsreallyrule: Se on YKSI LISÄÄ naista, jota Amerikka EI VOI tehdä ilman. #adaywithoutwomen #Ligh...</w:t>
      </w:r>
    </w:p>
    <w:p>
      <w:r>
        <w:rPr>
          <w:b/>
          <w:u w:val="single"/>
        </w:rPr>
        <w:t xml:space="preserve">164675</w:t>
      </w:r>
    </w:p>
    <w:p>
      <w:r>
        <w:t xml:space="preserve">RT @GemmaAnneStyles: Hyvää #naistenpäivää kaikille mun nenäkkäille naisille, tyylikkäille naisille, ilkeille naisille 💋👧🏾💖👩🏼🔬👄👵🏼 hienot naiseni, elävät naiset, aion taistella...</w:t>
      </w:r>
    </w:p>
    <w:p>
      <w:r>
        <w:rPr>
          <w:b/>
          <w:u w:val="single"/>
        </w:rPr>
        <w:t xml:space="preserve">164676</w:t>
      </w:r>
    </w:p>
    <w:p>
      <w:r>
        <w:t xml:space="preserve">RT @tinycatina: @radiogreenman @KongEu3 Mitä hyvä mies voi tehdä, nainen voi tehdä yhtä hyvin tai jopa paremmin. Yhdessä olemme parhaita :)</w:t>
      </w:r>
    </w:p>
    <w:p>
      <w:r>
        <w:rPr>
          <w:b/>
          <w:u w:val="single"/>
        </w:rPr>
        <w:t xml:space="preserve">164677</w:t>
      </w:r>
    </w:p>
    <w:p>
      <w:r>
        <w:t xml:space="preserve">RT @FekuLeaks: .@narendramodi Saluting the indomitable spirit, determination &amp;amp; dedication of Nari Shakti on International #womensday #TheGr...</w:t>
      </w:r>
    </w:p>
    <w:p>
      <w:r>
        <w:rPr>
          <w:b/>
          <w:u w:val="single"/>
        </w:rPr>
        <w:t xml:space="preserve">164678</w:t>
      </w:r>
    </w:p>
    <w:p>
      <w:r>
        <w:t xml:space="preserve">RT @Insan_sakshii: Erityisnaiset tekevät #Naispäivästä erityisemmän. https://t.co/ABhECWPYOd</w:t>
      </w:r>
    </w:p>
    <w:p>
      <w:r>
        <w:rPr>
          <w:b/>
          <w:u w:val="single"/>
        </w:rPr>
        <w:t xml:space="preserve">164679</w:t>
      </w:r>
    </w:p>
    <w:p>
      <w:r>
        <w:t xml:space="preserve">RT @GemmaAnneStyles: Hyvää #naistenpäivää kaikille mun nenäkkäille naisille, tyylikkäille naisille, ilkeille naisille 💋👧🏾💖👩🏼🔬👄👵🏼 hienot naiseni, elävät naiset, aion taistella...</w:t>
      </w:r>
    </w:p>
    <w:p>
      <w:r>
        <w:rPr>
          <w:b/>
          <w:u w:val="single"/>
        </w:rPr>
        <w:t xml:space="preserve">164680</w:t>
      </w:r>
    </w:p>
    <w:p>
      <w:r>
        <w:t xml:space="preserve">RT @girlsreallyrule: Se on YKSI LISÄÄ naista, jota Amerikka EI VOI tehdä ilman. #adaywithoutwomen #Ligh...</w:t>
      </w:r>
    </w:p>
    <w:p>
      <w:r>
        <w:rPr>
          <w:b/>
          <w:u w:val="single"/>
        </w:rPr>
        <w:t xml:space="preserve">164681</w:t>
      </w:r>
    </w:p>
    <w:p>
      <w:r>
        <w:t xml:space="preserve">RT @lakshyarajmewar: Hänellä on sisällään voima luoda, vaalia &amp;amp; muuttaa. Osoitetaan kunnioitusta naisille, jotka ovat nousseet paremman...</w:t>
      </w:r>
    </w:p>
    <w:p>
      <w:r>
        <w:rPr>
          <w:b/>
          <w:u w:val="single"/>
        </w:rPr>
        <w:t xml:space="preserve">164682</w:t>
      </w:r>
    </w:p>
    <w:p>
      <w:r>
        <w:t xml:space="preserve">RT @GemmaAnneStyles: Hyvää #naistenpäivää kaikille mun nenäkkäille naisille, tyylikkäille naisille, ilkeille naisille 💋👧🏾💖👩🏼🔬👄👵🏼 hienot naiseni, elävät naiset, aion taistella...</w:t>
      </w:r>
    </w:p>
    <w:p>
      <w:r>
        <w:rPr>
          <w:b/>
          <w:u w:val="single"/>
        </w:rPr>
        <w:t xml:space="preserve">164683</w:t>
      </w:r>
    </w:p>
    <w:p>
      <w:r>
        <w:t xml:space="preserve">RT @GemmaAnneStyles: Hyvää #naistenpäivää kaikille mun nenäkkäille naisille, tyylikkäille naisille, ilkeille naisille 💋👧🏾💖👩🏼🔬👄👵🏼 hienot naiseni, elävät naiset, aion taistella...</w:t>
      </w:r>
    </w:p>
    <w:p>
      <w:r>
        <w:rPr>
          <w:b/>
          <w:u w:val="single"/>
        </w:rPr>
        <w:t xml:space="preserve">164684</w:t>
      </w:r>
    </w:p>
    <w:p>
      <w:r>
        <w:t xml:space="preserve">RT @GemmaAnneStyles: Hyvää #naistenpäivää kaikille mun nenäkkäille naisille, tyylikkäille naisille, ilkeille naisille 💋👧🏾💖👩🏼🔬👄👵🏼 hienot naiseni, elävät naiset, aion taistella...</w:t>
      </w:r>
    </w:p>
    <w:p>
      <w:r>
        <w:rPr>
          <w:b/>
          <w:u w:val="single"/>
        </w:rPr>
        <w:t xml:space="preserve">164685</w:t>
      </w:r>
    </w:p>
    <w:p>
      <w:r>
        <w:t xml:space="preserve">RT @RobWeissMSW: Kiitos, että yritätte rakastaa meitä epätäydellisiä miehiä avoimin sydämin."</w:t>
        <w:t xml:space="preserve">#adaywithoutwomen #internationalwomensday</w:t>
        <w:br/>
        <w:t xml:space="preserve">https://t..</w:t>
      </w:r>
    </w:p>
    <w:p>
      <w:r>
        <w:rPr>
          <w:b/>
          <w:u w:val="single"/>
        </w:rPr>
        <w:t xml:space="preserve">164686</w:t>
      </w:r>
    </w:p>
    <w:p>
      <w:r>
        <w:t xml:space="preserve">RT @AGMRedMylene: Mies on niin hyvä kuin hänen on oltava, ja nainen on niin paha kuin hän uskaltaa.</w:t>
        <w:t xml:space="preserve">~Elbert Hubbard</w:t>
        <w:br/>
        <w:br/>
        <w:t xml:space="preserve">#DTBYSinagMeetsEx https://t.co/4u5.</w:t>
      </w:r>
    </w:p>
    <w:p>
      <w:r>
        <w:rPr>
          <w:b/>
          <w:u w:val="single"/>
        </w:rPr>
        <w:t xml:space="preserve">164687</w:t>
      </w:r>
    </w:p>
    <w:p>
      <w:r>
        <w:t xml:space="preserve">RT @FekuLeaks: .@narendramodi Saluting the indomitable spirit, determination &amp;amp; dedication of Nari Shakti on International #womensday #TheGr...</w:t>
      </w:r>
    </w:p>
    <w:p>
      <w:r>
        <w:rPr>
          <w:b/>
          <w:u w:val="single"/>
        </w:rPr>
        <w:t xml:space="preserve">164688</w:t>
      </w:r>
    </w:p>
    <w:p>
      <w:r>
        <w:t xml:space="preserve">RT @SriSri: Naisilla on ainutlaatuinen yhdistelmä tahtoa, päättäväisyyttä ja tunteita.He voivat suojella, tukea ja kohottaa perhettä ja yhteiskuntaa.Onn...</w:t>
      </w:r>
    </w:p>
    <w:p>
      <w:r>
        <w:rPr>
          <w:b/>
          <w:u w:val="single"/>
        </w:rPr>
        <w:t xml:space="preserve">164689</w:t>
      </w:r>
    </w:p>
    <w:p>
      <w:r>
        <w:t xml:space="preserve">RT @GemmaAnneStyles: Hyvää #naistenpäivää kaikille mun nenäkkäille naisille, tyylikkäille naisille, ilkeille naisille 💋👧🏾💖👩🏼🔬👄👵🏼 hienot naiseni, elävät naiset, aion taistella...</w:t>
      </w:r>
    </w:p>
    <w:p>
      <w:r>
        <w:rPr>
          <w:b/>
          <w:u w:val="single"/>
        </w:rPr>
        <w:t xml:space="preserve">164690</w:t>
      </w:r>
    </w:p>
    <w:p>
      <w:r>
        <w:t xml:space="preserve">#adaywithoutwomen Todellisia naisia ei tarvitse voimaannuttaa. Heillä on valta saada asioita aikaan ja tehdä. Voimaantuminen on mielentila.</w:t>
      </w:r>
    </w:p>
    <w:p>
      <w:r>
        <w:rPr>
          <w:b/>
          <w:u w:val="single"/>
        </w:rPr>
        <w:t xml:space="preserve">164691</w:t>
      </w:r>
    </w:p>
    <w:p>
      <w:r>
        <w:t xml:space="preserve">RT @RGVzoomin: Hyvää #WomensDayta kaikille naisille ympäri maailmaa, sillä juuri te naiset saatte koko maailman pyörimään 🙏🙏🙏🙏💐💐💐💐.</w:t>
      </w:r>
    </w:p>
    <w:p>
      <w:r>
        <w:rPr>
          <w:b/>
          <w:u w:val="single"/>
        </w:rPr>
        <w:t xml:space="preserve">164692</w:t>
      </w:r>
    </w:p>
    <w:p>
      <w:r>
        <w:t xml:space="preserve">RT @GemmaAnneStyles: Hyvää #naistenpäivää kaikille mun nenäkkäille naisille, tyylikkäille naisille, ilkeille naisille 💋👧🏾💖👩🏼🔬👄👵🏼 hienot naiseni, elävät naiset, aion taistella...</w:t>
      </w:r>
    </w:p>
    <w:p>
      <w:r>
        <w:rPr>
          <w:b/>
          <w:u w:val="single"/>
        </w:rPr>
        <w:t xml:space="preserve">164693</w:t>
      </w:r>
    </w:p>
    <w:p>
      <w:r>
        <w:t xml:space="preserve">RT @SarcasticRover: En olisi päässyt Marsiin ilman naisia.</w:t>
        <w:br/>
        <w:br/>
        <w:t xml:space="preserve"> #ADayWithoutWomen on päivä ilman Curiosityä. https://t.co/yLTJCGAaqj. https://t.co/yLTJCGAaqj</w:t>
      </w:r>
    </w:p>
    <w:p>
      <w:r>
        <w:rPr>
          <w:b/>
          <w:u w:val="single"/>
        </w:rPr>
        <w:t xml:space="preserve">164694</w:t>
      </w:r>
    </w:p>
    <w:p>
      <w:r>
        <w:t xml:space="preserve">Tytön on mahdotonta olla uskollinen https://t.co/ch2zjx8WcJ</w:t>
      </w:r>
    </w:p>
    <w:p>
      <w:r>
        <w:rPr>
          <w:b/>
          <w:u w:val="single"/>
        </w:rPr>
        <w:t xml:space="preserve">164695</w:t>
      </w:r>
    </w:p>
    <w:p>
      <w:r>
        <w:t xml:space="preserve">RT @girlsreallyrule: Se on YKSI LISÄÄ naista, jota Amerikka EI VOI tehdä ilman. #adaywithoutwomen #Ligh...</w:t>
      </w:r>
    </w:p>
    <w:p>
      <w:r>
        <w:rPr>
          <w:b/>
          <w:u w:val="single"/>
        </w:rPr>
        <w:t xml:space="preserve">164696</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164697</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164698</w:t>
      </w:r>
    </w:p>
    <w:p>
      <w:r>
        <w:t xml:space="preserve">RT @girlsreallyrule: Se on YKSI LISÄÄ naista, jota Amerikka EI VOI tehdä ilman. #adaywithoutwomen #Ligh...</w:t>
      </w:r>
    </w:p>
    <w:p>
      <w:r>
        <w:rPr>
          <w:b/>
          <w:u w:val="single"/>
        </w:rPr>
        <w:t xml:space="preserve">164699</w:t>
      </w:r>
    </w:p>
    <w:p>
      <w:r>
        <w:t xml:space="preserve">RT @GemmaAnneStyles: Hyvää #naistenpäivää kaikille mun nenäkkäille naisille, tyylikkäille naisille, ilkeille naisille 💋👧🏾💖👩🏼🔬👄👵🏼 hienot naiseni, elävät naiset, aion taistella...</w:t>
      </w:r>
    </w:p>
    <w:p>
      <w:r>
        <w:rPr>
          <w:b/>
          <w:u w:val="single"/>
        </w:rPr>
        <w:t xml:space="preserve">164700</w:t>
      </w:r>
    </w:p>
    <w:p>
      <w:r>
        <w:t xml:space="preserve">RT @TopMegaNewz: Hyvää #InternationalWomensDayta kaikille vahvoille ja hurjille naisille ympäri maailmaa! 🌹🌹🌹🌹🌹#adaywithoutwomen https://t.co/...</w:t>
      </w:r>
    </w:p>
    <w:p>
      <w:r>
        <w:rPr>
          <w:b/>
          <w:u w:val="single"/>
        </w:rPr>
        <w:t xml:space="preserve">164701</w:t>
      </w:r>
    </w:p>
    <w:p>
      <w:r>
        <w:t xml:space="preserve">RT @hanzla_am</w:t>
        <w:t xml:space="preserve">mad: </w:t>
        <w:br/>
        <w:t xml:space="preserve"> </w:t>
        <w:t xml:space="preserve">#womensday #womensday: Peitetyt tytöt </w:t>
        <w:t xml:space="preserve">vat parempia kuin peitetyt #womensday</w:t>
      </w:r>
    </w:p>
    <w:p>
      <w:r>
        <w:rPr>
          <w:b/>
          <w:u w:val="single"/>
        </w:rPr>
        <w:t xml:space="preserve">164702</w:t>
      </w:r>
    </w:p>
    <w:p>
      <w:r>
        <w:t xml:space="preserve">RT @UN: "Emme voi saavuttaa mitään tavoitteistamme ilman naisten ja tyttöjen osallistumista" - @AntonioGuterres on #WomensDay https://t.co/J3ce....</w:t>
      </w:r>
    </w:p>
    <w:p>
      <w:r>
        <w:rPr>
          <w:b/>
          <w:u w:val="single"/>
        </w:rPr>
        <w:t xml:space="preserve">164703</w:t>
      </w:r>
    </w:p>
    <w:p>
      <w:r>
        <w:t xml:space="preserve">RT @GemmaAnneStyles: Hyvää #naistenpäivää kaikille mun nenäkkäille naisille, tyylikkäille naisille, ilkeille naisille 💋👧🏾💖👩🏼🔬👄👵🏼 hienot naiseni, elävät naiset, aion taistella...</w:t>
      </w:r>
    </w:p>
    <w:p>
      <w:r>
        <w:rPr>
          <w:b/>
          <w:u w:val="single"/>
        </w:rPr>
        <w:t xml:space="preserve">164704</w:t>
      </w:r>
    </w:p>
    <w:p>
      <w:r>
        <w:t xml:space="preserve">Hän on kaunis, intohimoinen ja yhtä hullu kuin minä... hän osaa juhlia kuin mies ja rakastaa kuin nainen....</w:t>
      </w:r>
    </w:p>
    <w:p>
      <w:r>
        <w:rPr>
          <w:b/>
          <w:u w:val="single"/>
        </w:rPr>
        <w:t xml:space="preserve">164705</w:t>
      </w:r>
    </w:p>
    <w:p>
      <w:r>
        <w:t xml:space="preserve">RT @askamantoo: #naiset ovat #voima #kansainvälinennaispäivä #EqualityMatters #päivä ilman naisia #WomensMarch #everydayiswomensday kuva @Iv...</w:t>
      </w:r>
    </w:p>
    <w:p>
      <w:r>
        <w:rPr>
          <w:b/>
          <w:u w:val="single"/>
        </w:rPr>
        <w:t xml:space="preserve">164706</w:t>
      </w:r>
    </w:p>
    <w:p>
      <w:r>
        <w:t xml:space="preserve">RT @JosephineBusano: Onnekas on mies, joka on naisen ensirakkaus, mutta onnekkaampi on nainen, joka on miehen viimeinen rakkaus.</w:t>
        <w:br/>
        <w:br/>
        <w:t xml:space="preserve"> Aina MAR...</w:t>
      </w:r>
    </w:p>
    <w:p>
      <w:r>
        <w:rPr>
          <w:b/>
          <w:u w:val="single"/>
        </w:rPr>
        <w:t xml:space="preserve">164707</w:t>
      </w:r>
    </w:p>
    <w:p>
      <w:r>
        <w:t xml:space="preserve">RT @bellathorne: Kauneus on kaikkialla, mihin katsot, kaikessa mitä teet ❤️ #womensday https://t.co/ljP3vKni3U</w:t>
      </w:r>
    </w:p>
    <w:p>
      <w:r>
        <w:rPr>
          <w:b/>
          <w:u w:val="single"/>
        </w:rPr>
        <w:t xml:space="preserve">164708</w:t>
      </w:r>
    </w:p>
    <w:p>
      <w:r>
        <w:t xml:space="preserve">RT @SriSri: Naisilla on ainutlaatuinen yhdistelmä tahtoa, päättäväisyyttä ja tunteita.He voivat suojella, tukea ja kohottaa perhettä ja yhteiskuntaa.Onn...</w:t>
      </w:r>
    </w:p>
    <w:p>
      <w:r>
        <w:rPr>
          <w:b/>
          <w:u w:val="single"/>
        </w:rPr>
        <w:t xml:space="preserve">164709</w:t>
      </w:r>
    </w:p>
    <w:p>
      <w:r>
        <w:t xml:space="preserve">@FunnyQuotees Vielä pahempaa on se, että miesten pitää pyytää tytön kättä avioliittoon....  Hylkääminen on kohtalokasta</w:t>
      </w:r>
    </w:p>
    <w:p>
      <w:r>
        <w:rPr>
          <w:b/>
          <w:u w:val="single"/>
        </w:rPr>
        <w:t xml:space="preserve">164710</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164711</w:t>
      </w:r>
    </w:p>
    <w:p>
      <w:r>
        <w:t xml:space="preserve">RT @Franklin_Graham: Olen kiitollinen äidilleni, joka oli kova kuin kynnet &amp;amp; merkitsi niin paljon &amp;amp; vaimolleni Janelle, joka on ollut rinnallani yli...</w:t>
      </w:r>
    </w:p>
    <w:p>
      <w:r>
        <w:rPr>
          <w:b/>
          <w:u w:val="single"/>
        </w:rPr>
        <w:t xml:space="preserve">164712</w:t>
      </w:r>
    </w:p>
    <w:p>
      <w:r>
        <w:t xml:space="preserve">RT @SarcasticRover: En olisi päässyt Marsiin ilman naisia.</w:t>
        <w:br/>
        <w:br/>
        <w:t xml:space="preserve"> #ADayWithoutWomen on päivä ilman Curiosityä. https://t.co/yLTJCGAaqj. https://t.co/yLTJCGAaqj</w:t>
      </w:r>
    </w:p>
    <w:p>
      <w:r>
        <w:rPr>
          <w:b/>
          <w:u w:val="single"/>
        </w:rPr>
        <w:t xml:space="preserve">164713</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164714</w:t>
      </w:r>
    </w:p>
    <w:p>
      <w:r>
        <w:t xml:space="preserve">RT @GemmaAnneStyles: Hyvää #naistenpäivää kaikille mun nenäkkäille naisille, tyylikkäille naisille, ilkeille naisille 💋👧🏾💖👩🏼🔬👄👵🏼 hienot naiseni, elävät naiset, aion taistella...</w:t>
      </w:r>
    </w:p>
    <w:p>
      <w:r>
        <w:rPr>
          <w:b/>
          <w:u w:val="single"/>
        </w:rPr>
        <w:t xml:space="preserve">164715</w:t>
      </w:r>
    </w:p>
    <w:p>
      <w:r>
        <w:t xml:space="preserve">RT @GemmaAnneStyles: Hyvää #naistenpäivää kaikille mun nenäkkäille naisille, tyylikkäille naisille, ilkeille naisille 💋👧🏾💖👩🏼🔬👄👵🏼 hienot naiseni, elävät naiset, aion taistella...</w:t>
      </w:r>
    </w:p>
    <w:p>
      <w:r>
        <w:rPr>
          <w:b/>
          <w:u w:val="single"/>
        </w:rPr>
        <w:t xml:space="preserve">164716</w:t>
      </w:r>
    </w:p>
    <w:p>
      <w:r>
        <w:t xml:space="preserve">RT @TECNOMobileNG: Naiset ovat kauniita, pylväs, joka pitää kaiken kasassa, elinvoiman määritelmä.</w:t>
        <w:br/>
        <w:t xml:space="preserve"> Tänään juhlimme heidän kauneuttaan &amp;amp; th....</w:t>
      </w:r>
    </w:p>
    <w:p>
      <w:r>
        <w:rPr>
          <w:b/>
          <w:u w:val="single"/>
        </w:rPr>
        <w:t xml:space="preserve">164717</w:t>
      </w:r>
    </w:p>
    <w:p>
      <w:r>
        <w:t xml:space="preserve">RT @Dr_Uditraj: Jokainen nainen voi saada onnen kukkimaan kaikkialla, hyvää naistenpäivää!</w:t>
        <w:br/>
        <w:t xml:space="preserve"> #womensday https://t.co/EYgjLoar1V</w:t>
      </w:r>
    </w:p>
    <w:p>
      <w:r>
        <w:rPr>
          <w:b/>
          <w:u w:val="single"/>
        </w:rPr>
        <w:t xml:space="preserve">164718</w:t>
      </w:r>
    </w:p>
    <w:p>
      <w:r>
        <w:t xml:space="preserve">RT @GemmaAnneStyles: Hyvää #naistenpäivää kaikille mun nenäkkäille naisille, tyylikkäille naisille, ilkeille naisille 💋👧🏾💖👩🏼🔬👄👵🏼 hienot naiseni, elävät naiset, aion taistella...</w:t>
      </w:r>
    </w:p>
    <w:p>
      <w:r>
        <w:rPr>
          <w:b/>
          <w:u w:val="single"/>
        </w:rPr>
        <w:t xml:space="preserve">164719</w:t>
      </w:r>
    </w:p>
    <w:p>
      <w:r>
        <w:t xml:space="preserve">RT @girlsreallyrule: Se on YKSI LISÄÄ naista, jota Amerikka EI VOI tehdä ilman. #adaywithoutwomen #Ligh...</w:t>
      </w:r>
    </w:p>
    <w:p>
      <w:r>
        <w:rPr>
          <w:b/>
          <w:u w:val="single"/>
        </w:rPr>
        <w:t xml:space="preserve">164720</w:t>
      </w:r>
    </w:p>
    <w:p>
      <w:r>
        <w:t xml:space="preserve">RT @GemmaAnneStyles: Hyvää #naistenpäivää kaikille mun nenäkkäille naisille, tyylikkäille naisille, ilkeille naisille 💋👧🏾💖👩🏼🔬👄👵🏼 hienot naiseni, elävät naiset, aion taistella...</w:t>
      </w:r>
    </w:p>
    <w:p>
      <w:r>
        <w:rPr>
          <w:b/>
          <w:u w:val="single"/>
        </w:rPr>
        <w:t xml:space="preserve">164721</w:t>
      </w:r>
    </w:p>
    <w:p>
      <w:r>
        <w:t xml:space="preserve">RT @girlsreallyrule: Se on YKSI LISÄÄ naista, jota Amerikka EI VOI tehdä ilman. #adaywithoutwomen #Ligh...</w:t>
      </w:r>
    </w:p>
    <w:p>
      <w:r>
        <w:rPr>
          <w:b/>
          <w:u w:val="single"/>
        </w:rPr>
        <w:t xml:space="preserve">164722</w:t>
      </w:r>
    </w:p>
    <w:p>
      <w:r>
        <w:t xml:space="preserve">RT @NelsonMandela: "En ole koskaan pitänyt naisia millään tavalla vähemmän pätevinä kuin miehiä" #InternationalWomensDay #WomensDay #IWD2017 https://t....</w:t>
      </w:r>
    </w:p>
    <w:p>
      <w:r>
        <w:rPr>
          <w:b/>
          <w:u w:val="single"/>
        </w:rPr>
        <w:t xml:space="preserve">164723</w:t>
      </w:r>
    </w:p>
    <w:p>
      <w:r>
        <w:t xml:space="preserve">RT @GemmaAnneStyles: Hyvää #naistenpäivää kaikille mun nenäkkäille naisille, tyylikkäille naisille, ilkeille naisille 💋👧🏾💖👩🏼🔬👄👵🏼 hienot naiseni, elävät naiset, aion taistella...</w:t>
      </w:r>
    </w:p>
    <w:p>
      <w:r>
        <w:rPr>
          <w:b/>
          <w:u w:val="single"/>
        </w:rPr>
        <w:t xml:space="preserve">164724</w:t>
      </w:r>
    </w:p>
    <w:p>
      <w:r>
        <w:t xml:space="preserve">RT @SadhguruJV: Naisten rooli kansakunnan luomisessa on elintärkeä, eikä siitä pitäisi koskaan tinkiä. -Sg #womensday</w:t>
      </w:r>
    </w:p>
    <w:p>
      <w:r>
        <w:rPr>
          <w:b/>
          <w:u w:val="single"/>
        </w:rPr>
        <w:t xml:space="preserve">164725</w:t>
      </w:r>
    </w:p>
    <w:p>
      <w:r>
        <w:t xml:space="preserve">Vaikeinta tytölle on päästää irti siitä ainoasta miehestä, jonka vuoksi hän tekisi mitä tahansa.</w:t>
      </w:r>
    </w:p>
    <w:p>
      <w:r>
        <w:rPr>
          <w:b/>
          <w:u w:val="single"/>
        </w:rPr>
        <w:t xml:space="preserve">164726</w:t>
      </w:r>
    </w:p>
    <w:p>
      <w:r>
        <w:t xml:space="preserve">Olen 5'9, joka on pitkä tytölle, mutta pitääkö jokaisen tapaamani ihmisen kommentoida sitä🙄.</w:t>
      </w:r>
    </w:p>
    <w:p>
      <w:r>
        <w:rPr>
          <w:b/>
          <w:u w:val="single"/>
        </w:rPr>
        <w:t xml:space="preserve">164727</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164728</w:t>
      </w:r>
    </w:p>
    <w:p>
      <w:r>
        <w:t xml:space="preserve">RT @kimzdahyun: hani:</w:t>
        <w:br/>
        <w:t xml:space="preserve">kaikki ja heidän äitinsä: lopettakaa käyttäytymästä kuin mies</w:t>
      </w:r>
    </w:p>
    <w:p>
      <w:r>
        <w:rPr>
          <w:b/>
          <w:u w:val="single"/>
        </w:rPr>
        <w:t xml:space="preserve">164729</w:t>
      </w:r>
    </w:p>
    <w:p>
      <w:r>
        <w:t xml:space="preserve">@BBNaija nainen u inspiroi, näyttää hyvältä, osaa kokata, miten dres#TBos.As mies u look4beauty, nainen, joka tietää kuka he r4from d1#Tbos#bbnija https://t.co/wPgiL3zlrx</w:t>
      </w:r>
    </w:p>
    <w:p>
      <w:r>
        <w:rPr>
          <w:b/>
          <w:u w:val="single"/>
        </w:rPr>
        <w:t xml:space="preserve">164730</w:t>
      </w:r>
    </w:p>
    <w:p>
      <w:r>
        <w:t xml:space="preserve">RT @SarcasticRover: En olisi päässyt Marsiin ilman naisia.</w:t>
        <w:br/>
        <w:br/>
        <w:t xml:space="preserve"> #ADayWithoutWomen on päivä ilman Curiosityä. https://t.co/yLTJCGAaqj. https://t.co/yLTJCGAaqj</w:t>
      </w:r>
    </w:p>
    <w:p>
      <w:r>
        <w:rPr>
          <w:b/>
          <w:u w:val="single"/>
        </w:rPr>
        <w:t xml:space="preserve">164731</w:t>
      </w:r>
    </w:p>
    <w:p>
      <w:r>
        <w:t xml:space="preserve">RT @girlsreallyrule: Se on YKSI LISÄ nainen, jota Amerikka EI VOI tehdä ilman. #adaywithoutwomen #Ligh...</w:t>
      </w:r>
    </w:p>
    <w:p>
      <w:r>
        <w:rPr>
          <w:b/>
          <w:u w:val="single"/>
        </w:rPr>
        <w:t xml:space="preserve">164732</w:t>
      </w:r>
    </w:p>
    <w:p>
      <w:r>
        <w:t xml:space="preserve">@fantaemsie lmfaoo mutta 168 pidetään pitkänä tytölle 😫😫😫</w:t>
      </w:r>
    </w:p>
    <w:p>
      <w:r>
        <w:rPr>
          <w:b/>
          <w:u w:val="single"/>
        </w:rPr>
        <w:t xml:space="preserve">164733</w:t>
      </w:r>
    </w:p>
    <w:p>
      <w:r>
        <w:t xml:space="preserve">RT @Salvesayson: Onnekas on mies, joka on naisen ensirakkaus, mutta onnekkaampi on nainen, joka on naisen viimeinen rakkaus Happy Birthday Maine...</w:t>
      </w:r>
    </w:p>
    <w:p>
      <w:r>
        <w:rPr>
          <w:b/>
          <w:u w:val="single"/>
        </w:rPr>
        <w:t xml:space="preserve">164734</w:t>
      </w:r>
    </w:p>
    <w:p>
      <w:r>
        <w:t xml:space="preserve">RT @tarak9999: Tosi onni on, kun saamme naisemme hymyilemään. Juhlimme #WomensDayn henkeä kahden tärkeimmän naiseni kanssa....</w:t>
      </w:r>
    </w:p>
    <w:p>
      <w:r>
        <w:rPr>
          <w:b/>
          <w:u w:val="single"/>
        </w:rPr>
        <w:t xml:space="preserve">164735</w:t>
      </w:r>
    </w:p>
    <w:p>
      <w:r>
        <w:t xml:space="preserve">RT @RawkinsLizzie: Naista tulee juhlia ja kunnioittaa missä tahansa muodossa, olipa se sitten sisar, vaimo, äiti tai mikä tahansa muu muoto.</w:t>
        <w:br/>
        <w:t xml:space="preserve"> #womensday</w:t>
      </w:r>
    </w:p>
    <w:p>
      <w:r>
        <w:rPr>
          <w:b/>
          <w:u w:val="single"/>
        </w:rPr>
        <w:t xml:space="preserve">164736</w:t>
      </w:r>
    </w:p>
    <w:p>
      <w:r>
        <w:t xml:space="preserve">RT @GemmaAnneStyles: Hyvää #naistenpäivää kaikille mun nenäkkäille naisille, tyylikkäille naisille, ilkeille naisille 💋👧🏾💖👩🏼🔬👄👵🏼 hienot naiseni, elävät naiset, aion taistella...</w:t>
      </w:r>
    </w:p>
    <w:p>
      <w:r>
        <w:rPr>
          <w:b/>
          <w:u w:val="single"/>
        </w:rPr>
        <w:t xml:space="preserve">164737</w:t>
      </w:r>
    </w:p>
    <w:p>
      <w:r>
        <w:t xml:space="preserve">RT @GemmaAnneStyles: Hyvää #naistenpäivää kaikille mun nenäkkäille naisille, tyylikkäille naisille, ilkeille naisille 💋👧🏾💖👩🏼🔬👄👵🏼 hienot naiseni, elävät naiset, aion taistella...</w:t>
      </w:r>
    </w:p>
    <w:p>
      <w:r>
        <w:rPr>
          <w:b/>
          <w:u w:val="single"/>
        </w:rPr>
        <w:t xml:space="preserve">164738</w:t>
      </w:r>
    </w:p>
    <w:p>
      <w:r>
        <w:t xml:space="preserve">RT @NaomiCampbell: #WomensDay, remember that women can achieve anything, if they get equal opportunities and resources. https://t.co/4me....</w:t>
      </w:r>
    </w:p>
    <w:p>
      <w:r>
        <w:rPr>
          <w:b/>
          <w:u w:val="single"/>
        </w:rPr>
        <w:t xml:space="preserve">164739</w:t>
      </w:r>
    </w:p>
    <w:p>
      <w:r>
        <w:t xml:space="preserve">RT @RCW_: Ilman naisia tätä asiakirjaa elementeistä &amp;amp; #nuclearbanin periaatteita ei olisi tuotettu. #ADayWithoutWomen https://t.co...</w:t>
      </w:r>
    </w:p>
    <w:p>
      <w:r>
        <w:rPr>
          <w:b/>
          <w:u w:val="single"/>
        </w:rPr>
        <w:t xml:space="preserve">164740</w:t>
      </w:r>
    </w:p>
    <w:p>
      <w:r>
        <w:t xml:space="preserve">RT @GemmaAnneStyles: Hyvää #naistenpäivää kaikille mun nenäkkäille naisille, tyylikkäille naisille, ilkeille naisille 💋👧🏾💖👩🏼🔬👄👵🏼 hienot naiseni, elävät naiset, aion taistella...</w:t>
      </w:r>
    </w:p>
    <w:p>
      <w:r>
        <w:rPr>
          <w:b/>
          <w:u w:val="single"/>
        </w:rPr>
        <w:t xml:space="preserve">164741</w:t>
      </w:r>
    </w:p>
    <w:p>
      <w:r>
        <w:t xml:space="preserve">RT @girlsreallyrule: Se on YKSI LISÄÄ naista, jota Amerikka EI VOI tehdä ilman. #adaywithoutwomen #Ligh...</w:t>
      </w:r>
    </w:p>
    <w:p>
      <w:r>
        <w:rPr>
          <w:b/>
          <w:u w:val="single"/>
        </w:rPr>
        <w:t xml:space="preserve">164742</w:t>
      </w:r>
    </w:p>
    <w:p>
      <w:r>
        <w:t xml:space="preserve">RT @GemmaAnneStyles: Hyvää #naistenpäivää kaikille mun nenäkkäille naisille, tyylikkäille naisille, ilkeille naisille 💋👧🏾💖👩🏼🔬👄👵🏼 hienot naiseni, elävät naiset, aion taistella...</w:t>
      </w:r>
    </w:p>
    <w:p>
      <w:r>
        <w:rPr>
          <w:b/>
          <w:u w:val="single"/>
        </w:rPr>
        <w:t xml:space="preserve">164743</w:t>
      </w:r>
    </w:p>
    <w:p>
      <w:r>
        <w:t xml:space="preserve">En ole vahva tytöksi,</w:t>
        <w:br/>
        <w:t xml:space="preserve">Olen vain vahva, piste</w:t>
        <w:br/>
        <w:br/>
        <w:t xml:space="preserve"> #WonderWoman 🔥💪 https://t.co/nEWfNqtHv5 https://t.co/nEWfNqtHv5</w:t>
      </w:r>
    </w:p>
    <w:p>
      <w:r>
        <w:rPr>
          <w:b/>
          <w:u w:val="single"/>
        </w:rPr>
        <w:t xml:space="preserve">164744</w:t>
      </w:r>
    </w:p>
    <w:p>
      <w:r>
        <w:t xml:space="preserve">RT @bellathorne: Kauneus on kaikkialla, mihin katsot, kaikessa mitä teet ❤️ #womensday https://t.co/ljP3vKni3U</w:t>
      </w:r>
    </w:p>
    <w:p>
      <w:r>
        <w:rPr>
          <w:b/>
          <w:u w:val="single"/>
        </w:rPr>
        <w:t xml:space="preserve">164745</w:t>
      </w:r>
    </w:p>
    <w:p>
      <w:r>
        <w:t xml:space="preserve">Onnekas on mies, joka on naisen ensirakkaus, mutta onnekkaampi on nainen, joka on miehen viimeinen rakkaus.</w:t>
        <w:br/>
        <w:t xml:space="preserve"> #ALDUB85thWeeksary</w:t>
      </w:r>
    </w:p>
    <w:p>
      <w:r>
        <w:rPr>
          <w:b/>
          <w:u w:val="single"/>
        </w:rPr>
        <w:t xml:space="preserve">164746</w:t>
      </w:r>
    </w:p>
    <w:p>
      <w:r>
        <w:t xml:space="preserve">RT @GemmaAnneStyles: Hyvää #naistenpäivää kaikille mun nenäkkäille naisille, tyylikkäille naisille, ilkeille naisille 💋👧🏾💖👩🏼🔬👄👵🏼 hienot naiseni, elävät naiset, aion taistella...</w:t>
      </w:r>
    </w:p>
    <w:p>
      <w:r>
        <w:rPr>
          <w:b/>
          <w:u w:val="single"/>
        </w:rPr>
        <w:t xml:space="preserve">164747</w:t>
      </w:r>
    </w:p>
    <w:p>
      <w:r>
        <w:t xml:space="preserve">RT @SarcasticRover: En olisi päässyt Marsiin ilman naisia.</w:t>
        <w:br/>
        <w:br/>
        <w:t xml:space="preserve"> #ADayWithoutWomen on päivä ilman Curiosityä. https://t.co/yLTJCGAaqj. https://t.co/yLTJCGAaqj</w:t>
      </w:r>
    </w:p>
    <w:p>
      <w:r>
        <w:rPr>
          <w:b/>
          <w:u w:val="single"/>
        </w:rPr>
        <w:t xml:space="preserve">164748</w:t>
      </w:r>
    </w:p>
    <w:p>
      <w:r>
        <w:t xml:space="preserve">RT @girlsreallyrule: Se on YKSI LISÄÄ naista, jota Amerikka EI VOI tehdä ilman. #adaywithoutwomen #Ligh...</w:t>
      </w:r>
    </w:p>
    <w:p>
      <w:r>
        <w:rPr>
          <w:b/>
          <w:u w:val="single"/>
        </w:rPr>
        <w:t xml:space="preserve">164749</w:t>
      </w:r>
    </w:p>
    <w:p>
      <w:r>
        <w:t xml:space="preserve">RT @SarcasticRover: En olisi päässyt Marsiin ilman naisia.</w:t>
        <w:br/>
        <w:br/>
        <w:t xml:space="preserve"> #ADayWithoutWomen on päivä ilman Curiosityä. https://t.co/yLTJCGAaqj. https://t.co/yLTJCGAaqj</w:t>
      </w:r>
    </w:p>
    <w:p>
      <w:r>
        <w:rPr>
          <w:b/>
          <w:u w:val="single"/>
        </w:rPr>
        <w:t xml:space="preserve">164750</w:t>
      </w:r>
    </w:p>
    <w:p>
      <w:r>
        <w:t xml:space="preserve">RT @SriSri: Naisilla on ainutlaatuinen yhdistelmä tahtoa, päättäväisyyttä ja tunteita.He voivat suojella, tukea ja kohottaa perhettä ja yhteiskuntaa.Onn...</w:t>
      </w:r>
    </w:p>
    <w:p>
      <w:r>
        <w:rPr>
          <w:b/>
          <w:u w:val="single"/>
        </w:rPr>
        <w:t xml:space="preserve">164751</w:t>
      </w:r>
    </w:p>
    <w:p>
      <w:r>
        <w:t xml:space="preserve">RT @_brionnazhane: Minut kasvatettiin toimimaan kuin mies, jotta minun ei tarvitsisi koskaan olla riippuvainen miehestä. 💯</w:t>
      </w:r>
    </w:p>
    <w:p>
      <w:r>
        <w:rPr>
          <w:b/>
          <w:u w:val="single"/>
        </w:rPr>
        <w:t xml:space="preserve">164752</w:t>
      </w:r>
    </w:p>
    <w:p>
      <w:r>
        <w:t xml:space="preserve">RT @GemmaAnneStyles: Hyvää #naistenpäivää kaikille mun nenäkkäille naisille, tyylikkäille naisille, ilkeille naisille 💋👧🏾💖👩🏼🔬👄👵🏼 hienot naiseni, elävät naiset, aion taistella...</w:t>
      </w:r>
    </w:p>
    <w:p>
      <w:r>
        <w:rPr>
          <w:b/>
          <w:u w:val="single"/>
        </w:rPr>
        <w:t xml:space="preserve">164753</w:t>
      </w:r>
    </w:p>
    <w:p>
      <w:r>
        <w:t xml:space="preserve">RT @smrtgrls: Mitä on elämä ilman naisia? @AmberTamblyn kertoo kaiken runossaan "Epävarmuus" ↓ #ADayWithoutWomen https://t.co/KLmbCDHhFa https://t.co/KLmbCDHhFa</w:t>
      </w:r>
    </w:p>
    <w:p>
      <w:r>
        <w:rPr>
          <w:b/>
          <w:u w:val="single"/>
        </w:rPr>
        <w:t xml:space="preserve">164754</w:t>
      </w:r>
    </w:p>
    <w:p>
      <w:r>
        <w:t xml:space="preserve">RT @xanria_018:</w:t>
        <w:br/>
        <w:t xml:space="preserve"> Hyvää syntymäpäivää Mai..</w:t>
      </w:r>
    </w:p>
    <w:p>
      <w:r>
        <w:rPr>
          <w:b/>
          <w:u w:val="single"/>
        </w:rPr>
        <w:t xml:space="preserve">164755</w:t>
      </w:r>
    </w:p>
    <w:p>
      <w:r>
        <w:t xml:space="preserve">RT @SriSri: Naisilla on ainutlaatuinen yhdistelmä tahtoa, päättäväisyyttä ja tunteita.He voivat suojella, tukea ja kohottaa perhettä ja yhteiskuntaa.Onn...</w:t>
      </w:r>
    </w:p>
    <w:p>
      <w:r>
        <w:rPr>
          <w:b/>
          <w:u w:val="single"/>
        </w:rPr>
        <w:t xml:space="preserve">164756</w:t>
      </w:r>
    </w:p>
    <w:p>
      <w:r>
        <w:t xml:space="preserve">~Me kaikki olemme lähtöisin samasta paikasta, naisesta~ #adaywithoutwomen</w:t>
      </w:r>
    </w:p>
    <w:p>
      <w:r>
        <w:rPr>
          <w:b/>
          <w:u w:val="single"/>
        </w:rPr>
        <w:t xml:space="preserve">164757</w:t>
      </w:r>
    </w:p>
    <w:p>
      <w:r>
        <w:t xml:space="preserve">RT @ImRaina: Äitini kasvatti minua, löysin todellisen rakkauden vaimostani ja ymmärsin elämän todellisen merkityksen tyttäreni kanssa. Olen siunattu. Happy #Wom...</w:t>
      </w:r>
    </w:p>
    <w:p>
      <w:r>
        <w:rPr>
          <w:b/>
          <w:u w:val="single"/>
        </w:rPr>
        <w:t xml:space="preserve">164758</w:t>
      </w:r>
    </w:p>
    <w:p>
      <w:r>
        <w:t xml:space="preserve">RT @GemmaAnneStyles: Hyvää #naistenpäivää kaikille mun nenäkkäille naisille, tyylikkäille naisille, ilkeille naisille 💋👧🏾💖👩🏼🔬👄👵🏼 hienot naiseni, elävät naiset, aion taistella...</w:t>
      </w:r>
    </w:p>
    <w:p>
      <w:r>
        <w:rPr>
          <w:b/>
          <w:u w:val="single"/>
        </w:rPr>
        <w:t xml:space="preserve">164759</w:t>
      </w:r>
    </w:p>
    <w:p>
      <w:r>
        <w:t xml:space="preserve">RT @GemmaAnneStyles: Hyvää #naistenpäivää kaikille mun nenäkkäille naisille, tyylikkäille naisille, ilkeille naisille 💋👧🏾💖👩🏼🔬👄👵🏼 hienot naiseni, elävät naiset, aion taistella...</w:t>
      </w:r>
    </w:p>
    <w:p>
      <w:r>
        <w:rPr>
          <w:b/>
          <w:u w:val="single"/>
        </w:rPr>
        <w:t xml:space="preserve">164760</w:t>
      </w:r>
    </w:p>
    <w:p>
      <w:r>
        <w:t xml:space="preserve">Jos mies maksaa tytön aterian, hänet on opetettu oikein, mutta jos tyttö ODOTTAA miehen maksavan ateriansa, hänet on opetettu väärin.</w:t>
      </w:r>
    </w:p>
    <w:p>
      <w:r>
        <w:rPr>
          <w:b/>
          <w:u w:val="single"/>
        </w:rPr>
        <w:t xml:space="preserve">164761</w:t>
      </w:r>
    </w:p>
    <w:p>
      <w:r>
        <w:t xml:space="preserve">RT @AndTVOfficial: Hän on rohkea &amp;amp; hän on voimakas. Ilman häntä mikään ei tunnu täydelliseltä. Hyvää #WomensDay! #AndItsWomensDay #SantoshiMaa https:....</w:t>
      </w:r>
    </w:p>
    <w:p>
      <w:r>
        <w:rPr>
          <w:b/>
          <w:u w:val="single"/>
        </w:rPr>
        <w:t xml:space="preserve">164762</w:t>
      </w:r>
    </w:p>
    <w:p>
      <w:r>
        <w:t xml:space="preserve">"Hän on pukeutunut vahvuuteen ja arvokkuuteen, ja hän nauraa ilman pelkoa tulevaisuudesta."</w:t>
        <w:br/>
        <w:t xml:space="preserve">Sananlaskut 31:25</w:t>
        <w:br/>
        <w:t xml:space="preserve">#Happy</w:t>
        <w:br/>
        <w:t xml:space="preserve">#Womensday #Womensday</w:t>
      </w:r>
    </w:p>
    <w:p>
      <w:r>
        <w:rPr>
          <w:b/>
          <w:u w:val="single"/>
        </w:rPr>
        <w:t xml:space="preserve">164763</w:t>
      </w:r>
    </w:p>
    <w:p>
      <w:r>
        <w:t xml:space="preserve">RT @GemmaAnneStyles: Hyvää #naistenpäivää kaikille mun nenäkkäille naisille, tyylikkäille naisille, ilkeille naisille 💋👧🏾💖👩🏼🔬👄👵🏼 hienot naiseni, elävät naiset, aion taistella...</w:t>
      </w:r>
    </w:p>
    <w:p>
      <w:r>
        <w:rPr>
          <w:b/>
          <w:u w:val="single"/>
        </w:rPr>
        <w:t xml:space="preserve">164764</w:t>
      </w:r>
    </w:p>
    <w:p>
      <w:r>
        <w:t xml:space="preserve">RT @UN_Women: "Miksi aliarvioimme edelleen isiä ja rasitamme äitejä liikaa?" -Hyvän tahdon lähettiläs Anne Hathaway palkallisesta vanhempainlomasta....</w:t>
      </w:r>
    </w:p>
    <w:p>
      <w:r>
        <w:rPr>
          <w:b/>
          <w:u w:val="single"/>
        </w:rPr>
        <w:t xml:space="preserve">164765</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164766</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164767</w:t>
      </w:r>
    </w:p>
    <w:p>
      <w:r>
        <w:t xml:space="preserve">Käyttäydy kuin nainen AJATTELE kuin mies.</w:t>
      </w:r>
    </w:p>
    <w:p>
      <w:r>
        <w:rPr>
          <w:b/>
          <w:u w:val="single"/>
        </w:rPr>
        <w:t xml:space="preserve">164768</w:t>
      </w:r>
    </w:p>
    <w:p>
      <w:r>
        <w:t xml:space="preserve">Minä tunnen hänet. RT @Stone_Marley: Ei ole mitään parempaa kuin mies hieno nainen, jolla on kauniit jalat upeissa kengissä!</w:t>
      </w:r>
    </w:p>
    <w:p>
      <w:r>
        <w:rPr>
          <w:b/>
          <w:u w:val="single"/>
        </w:rPr>
        <w:t xml:space="preserve">164769</w:t>
      </w:r>
    </w:p>
    <w:p>
      <w:r>
        <w:t xml:space="preserve">RT @GemmaAnneStyles: Hyvää #naistenpäivää kaikille mun nenäkkäille naisille, tyylikkäille naisille, ilkeille naisille 💋👧🏾💖👩🏼🔬👄👵🏼 hienot naiseni, elävät naiset, aion taistella...</w:t>
      </w:r>
    </w:p>
    <w:p>
      <w:r>
        <w:rPr>
          <w:b/>
          <w:u w:val="single"/>
        </w:rPr>
        <w:t xml:space="preserve">164770</w:t>
      </w:r>
    </w:p>
    <w:p>
      <w:r>
        <w:t xml:space="preserve">RT @GemmaAnneStyles: Hyvää #naistenpäivää kaikille mun nenäkkäille naisille, tyylikkäille naisille, ilkeille naisille 💋👧🏾💖👩🏼🔬👄👵🏼 hienot naiseni, elävät naiset, aion taistella...</w:t>
      </w:r>
    </w:p>
    <w:p>
      <w:r>
        <w:rPr>
          <w:b/>
          <w:u w:val="single"/>
        </w:rPr>
        <w:t xml:space="preserve">164771</w:t>
      </w:r>
    </w:p>
    <w:p>
      <w:r>
        <w:t xml:space="preserve">RT @JLPtalk: Todelliset naiset eivät mene mukaan #päivä ilman naisia -paskaan! Se on miesvihamielisten feministien/lesbojen tehtailema tekaistu asia. #Stopit...</w:t>
      </w:r>
    </w:p>
    <w:p>
      <w:r>
        <w:rPr>
          <w:b/>
          <w:u w:val="single"/>
        </w:rPr>
        <w:t xml:space="preserve">164772</w:t>
      </w:r>
    </w:p>
    <w:p>
      <w:r>
        <w:t xml:space="preserve">RT @SriSri: Naisilla on ainutlaatuinen yhdistelmä tahtoa, päättäväisyyttä ja tunteita.He voivat suojella, tukea ja kohottaa perhettä ja yhteiskuntaa.Onn...</w:t>
      </w:r>
    </w:p>
    <w:p>
      <w:r>
        <w:rPr>
          <w:b/>
          <w:u w:val="single"/>
        </w:rPr>
        <w:t xml:space="preserve">164773</w:t>
      </w:r>
    </w:p>
    <w:p>
      <w:r>
        <w:t xml:space="preserve">RT @GemmaAnneStyles: Hyvää #naistenpäivää kaikille mun nenäkkäille naisille, tyylikkäille naisille, ilkeille naisille 💋👧🏾💖👩🏼🔬👄👵🏼 hienot naiseni, elävät naiset, aion taistella...</w:t>
      </w:r>
    </w:p>
    <w:p>
      <w:r>
        <w:rPr>
          <w:b/>
          <w:u w:val="single"/>
        </w:rPr>
        <w:t xml:space="preserve">164774</w:t>
      </w:r>
    </w:p>
    <w:p>
      <w:r>
        <w:t xml:space="preserve">Mies on onnekas, jos hän on naisen ensimmäinen rakkaus</w:t>
        <w:br/>
        <w:t xml:space="preserve">&amp;amp;</w:t>
        <w:br/>
        <w:t xml:space="preserve">Nainen on onnekas, jos hän on miehen viimeinen rakkaus....✨</w:t>
      </w:r>
    </w:p>
    <w:p>
      <w:r>
        <w:rPr>
          <w:b/>
          <w:u w:val="single"/>
        </w:rPr>
        <w:t xml:space="preserve">164775</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164776</w:t>
      </w:r>
    </w:p>
    <w:p>
      <w:r>
        <w:t xml:space="preserve">RT @_IDGAFN_: Mutta tytöltä kestää ikuisesti kävellä pois pojasta, jonka hän luuli olevan kaikki kaikessa....</w:t>
      </w:r>
    </w:p>
    <w:p>
      <w:r>
        <w:rPr>
          <w:b/>
          <w:u w:val="single"/>
        </w:rPr>
        <w:t xml:space="preserve">164777</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164778</w:t>
      </w:r>
    </w:p>
    <w:p>
      <w:r>
        <w:t xml:space="preserve">RT @girlsreallyrule: Se on YKSI LISÄÄ naista, jota Amerikka EI VOI tehdä ilman. #adaywithoutwomen #Ligh...</w:t>
      </w:r>
    </w:p>
    <w:p>
      <w:r>
        <w:rPr>
          <w:b/>
          <w:u w:val="single"/>
        </w:rPr>
        <w:t xml:space="preserve">164779</w:t>
      </w:r>
    </w:p>
    <w:p>
      <w:r>
        <w:t xml:space="preserve">RT @xanria_018:</w:t>
        <w:br/>
        <w:t xml:space="preserve"> Hyvää syntymäpäivää Mai..</w:t>
      </w:r>
    </w:p>
    <w:p>
      <w:r>
        <w:rPr>
          <w:b/>
          <w:u w:val="single"/>
        </w:rPr>
        <w:t xml:space="preserve">164780</w:t>
      </w:r>
    </w:p>
    <w:p>
      <w:r>
        <w:t xml:space="preserve">#naiset ovat #voima #internationalwomensday #EqualityMatters #adaywithoutwomen #WomensMarch #everydayiswomensday kuva @IvankaToWorkDay https://t.co/wjgUl0iqbf https://t.co/wjgUl0iqbf</w:t>
      </w:r>
    </w:p>
    <w:p>
      <w:r>
        <w:rPr>
          <w:b/>
          <w:u w:val="single"/>
        </w:rPr>
        <w:t xml:space="preserve">164781</w:t>
      </w:r>
    </w:p>
    <w:p>
      <w:r>
        <w:t xml:space="preserve">RT @tinkerbell9958:</w:t>
        <w:t xml:space="preserve">Mies on onnekas, jos hän on naisen ensimmäinen rakkaus</w:t>
        <w:br/>
        <w:t xml:space="preserve">&amp;amp;</w:t>
        <w:br/>
        <w:t xml:space="preserve">Nainen on onnekas, jos hän on miehen viimeinen rakkaus....✨</w:t>
      </w:r>
    </w:p>
    <w:p>
      <w:r>
        <w:rPr>
          <w:b/>
          <w:u w:val="single"/>
        </w:rPr>
        <w:t xml:space="preserve">164782</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164783</w:t>
      </w:r>
    </w:p>
    <w:p>
      <w:r>
        <w:t xml:space="preserve">RT @zdoll34: #Jokainen koti, jokainen sydän, jokainen tunne, jokainen onnen hetki on epätäydellinen ilman sinua. Vain sinä voit täydentää...</w:t>
      </w:r>
    </w:p>
    <w:p>
      <w:r>
        <w:rPr>
          <w:b/>
          <w:u w:val="single"/>
        </w:rPr>
        <w:t xml:space="preserve">164784</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164785</w:t>
      </w:r>
    </w:p>
    <w:p>
      <w:r>
        <w:t xml:space="preserve">RT @GemmaAnneStyles: Hyvää #naistenpäivää kaikille mun nenäkkäille naisille, tyylikkäille naisille, ilkeille naisille 💋👧🏾💖👩🏼🔬👄👵🏼 hienot naiseni, elävät naiset, aion taistella...</w:t>
      </w:r>
    </w:p>
    <w:p>
      <w:r>
        <w:rPr>
          <w:b/>
          <w:u w:val="single"/>
        </w:rPr>
        <w:t xml:space="preserve">164786</w:t>
      </w:r>
    </w:p>
    <w:p>
      <w:r>
        <w:t xml:space="preserve">RT @realACJoshua: "Emme voi olla täällä ilman naisten ja tyttöjen osallistumista" - #freeBiafra @Amaka_Ekwo on #Naistenpäivä</w:t>
      </w:r>
    </w:p>
    <w:p>
      <w:r>
        <w:rPr>
          <w:b/>
          <w:u w:val="single"/>
        </w:rPr>
        <w:t xml:space="preserve">164787</w:t>
      </w:r>
    </w:p>
    <w:p>
      <w:r>
        <w:t xml:space="preserve">RT @GemmaAnneStyles: Hyvää #naistenpäivää kaikille mun nenäkkäille naisille, tyylikkäille naisille, ilkeille naisille 💋👧🏾💖👩🏼🔬👄👵🏼 hienot naiseni, elävät naiset, aion taistella...</w:t>
      </w:r>
    </w:p>
    <w:p>
      <w:r>
        <w:rPr>
          <w:b/>
          <w:u w:val="single"/>
        </w:rPr>
        <w:t xml:space="preserve">164788</w:t>
      </w:r>
    </w:p>
    <w:p>
      <w:r>
        <w:t xml:space="preserve">RT @sexylhez: Onnekas on mies, joka on naisen ensirakkaus, mutta onnekkaampi on nainen, joka on miehen viimeinen rakkaus.</w:t>
        <w:br/>
        <w:t xml:space="preserve"> #ALDUBxDTBYSoulmat...</w:t>
      </w:r>
    </w:p>
    <w:p>
      <w:r>
        <w:rPr>
          <w:b/>
          <w:u w:val="single"/>
        </w:rPr>
        <w:t xml:space="preserve">164789</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164790</w:t>
      </w:r>
    </w:p>
    <w:p>
      <w:r>
        <w:t xml:space="preserve">RT @mikandynothem: Hän ei ole laiska liberaali nainen, joka etsii vapaapäivää!</w:t>
        <w:br/>
        <w:t xml:space="preserve"> #adaywithoutwomen #MAGA htt....</w:t>
      </w:r>
    </w:p>
    <w:p>
      <w:r>
        <w:rPr>
          <w:b/>
          <w:u w:val="single"/>
        </w:rPr>
        <w:t xml:space="preserve">164791</w:t>
      </w:r>
    </w:p>
    <w:p>
      <w:r>
        <w:t xml:space="preserve">RT @GemmaAnneStyles: Hyvää #naistenpäivää kaikille mun nenäkkäille naisille, tyylikkäille naisille, ilkeille naisille 💋👧🏾💖👩🏼🔬👄👵🏼 hienot naiseni, elävät naiset, aion taistella...</w:t>
      </w:r>
    </w:p>
    <w:p>
      <w:r>
        <w:rPr>
          <w:b/>
          <w:u w:val="single"/>
        </w:rPr>
        <w:t xml:space="preserve">164792</w:t>
      </w:r>
    </w:p>
    <w:p>
      <w:r>
        <w:t xml:space="preserve">RT @sexylhez: Onnekas on mies, joka on naisen ensirakkaus, mutta onnekkaampi on nainen, joka on miehen viimeinen rakkaus.</w:t>
        <w:br/>
        <w:t xml:space="preserve"> #ALDUBxDTBYSoulmat...</w:t>
      </w:r>
    </w:p>
    <w:p>
      <w:r>
        <w:rPr>
          <w:b/>
          <w:u w:val="single"/>
        </w:rPr>
        <w:t xml:space="preserve">164793</w:t>
      </w:r>
    </w:p>
    <w:p>
      <w:r>
        <w:t xml:space="preserve">RT @heartlandankeny: Herätä äidit taistelemaan vanhurskauden puolesta, Isä. Antakaa naisten ottaa heidän paikkansa #naiset #päivänäonnaiset #estherfast</w:t>
      </w:r>
    </w:p>
    <w:p>
      <w:r>
        <w:rPr>
          <w:b/>
          <w:u w:val="single"/>
        </w:rPr>
        <w:t xml:space="preserve">164794</w:t>
      </w:r>
    </w:p>
    <w:p>
      <w:r>
        <w:t xml:space="preserve">RT @GemmaAnneStyles: Hyvää #naistenpäivää kaikille mun nenäkkäille naisille, tyylikkäille naisille, ilkeille naisille 💋👧🏾💖👩🏼🔬👄👵🏼 hienot naiseni, elävät naiset, aion taistella...</w:t>
      </w:r>
    </w:p>
    <w:p>
      <w:r>
        <w:rPr>
          <w:b/>
          <w:u w:val="single"/>
        </w:rPr>
        <w:t xml:space="preserve">164795</w:t>
      </w:r>
    </w:p>
    <w:p>
      <w:r>
        <w:t xml:space="preserve">RT @GemmaAnneStyles: Hyvää #naistenpäivää kaikille mun nenäkkäille naisille, tyylikkäille naisille, ilkeille naisille 💋👧🏾💖👩🏼🔬👄👵🏼 hienot naiseni, elävät naiset, aion taistella...</w:t>
      </w:r>
    </w:p>
    <w:p>
      <w:r>
        <w:rPr>
          <w:b/>
          <w:u w:val="single"/>
        </w:rPr>
        <w:t xml:space="preserve">164796</w:t>
      </w:r>
    </w:p>
    <w:p>
      <w:r>
        <w:t xml:space="preserve">RT @RedChilliesEnt: Hän on kaikkea sitä, mitä haluat hänen olevan &amp;amp; joskus sitä, mitä et ehkä näe. Kippis naiseudelle. Hyvää #WomensDay https:....</w:t>
      </w:r>
    </w:p>
    <w:p>
      <w:r>
        <w:rPr>
          <w:b/>
          <w:u w:val="single"/>
        </w:rPr>
        <w:t xml:space="preserve">164797</w:t>
      </w:r>
    </w:p>
    <w:p>
      <w:r>
        <w:t xml:space="preserve">RT @hinaparvezbutt: ja toinen, ja toinen ja toinen... #womensday https://t.co/P1KV4PssdB</w:t>
      </w:r>
    </w:p>
    <w:p>
      <w:r>
        <w:rPr>
          <w:b/>
          <w:u w:val="single"/>
        </w:rPr>
        <w:t xml:space="preserve">164798</w:t>
      </w:r>
    </w:p>
    <w:p>
      <w:r>
        <w:t xml:space="preserve">RT @mikandynothem: Hän ei ole laiska liberaali nainen, joka etsii vapaapäivää!</w:t>
        <w:br/>
        <w:t xml:space="preserve"> #adaywithoutwomen #MAGA htt....</w:t>
      </w:r>
    </w:p>
    <w:p>
      <w:r>
        <w:rPr>
          <w:b/>
          <w:u w:val="single"/>
        </w:rPr>
        <w:t xml:space="preserve">164799</w:t>
      </w:r>
    </w:p>
    <w:p>
      <w:r>
        <w:t xml:space="preserve">RT @girlsreallyrule: Se on YKSI LISÄ nainen, jota Amerikka EI VOI tehdä ilman. #adaywithoutwomen #Ligh...</w:t>
      </w:r>
    </w:p>
    <w:p>
      <w:r>
        <w:rPr>
          <w:b/>
          <w:u w:val="single"/>
        </w:rPr>
        <w:t xml:space="preserve">164800</w:t>
      </w:r>
    </w:p>
    <w:p>
      <w:r>
        <w:t xml:space="preserve">RT @mikandynothem: Hän ei ole laiska liberaali nainen, joka etsii vapaapäivää!</w:t>
        <w:br/>
        <w:t xml:space="preserve"> #adaywithoutwomen #MAGA htt....</w:t>
      </w:r>
    </w:p>
    <w:p>
      <w:r>
        <w:rPr>
          <w:b/>
          <w:u w:val="single"/>
        </w:rPr>
        <w:t xml:space="preserve">164801</w:t>
      </w:r>
    </w:p>
    <w:p>
      <w:r>
        <w:t xml:space="preserve">Mies on vain niin hyvä kuin nainen hänen rinnallaan.</w:t>
      </w:r>
    </w:p>
    <w:p>
      <w:r>
        <w:rPr>
          <w:b/>
          <w:u w:val="single"/>
        </w:rPr>
        <w:t xml:space="preserve">164802</w:t>
      </w:r>
    </w:p>
    <w:p>
      <w:r>
        <w:t xml:space="preserve">RT @SarcasticRover: En olisi päässyt Marsiin ilman naisia.</w:t>
        <w:br/>
        <w:br/>
        <w:t xml:space="preserve"> #ADayWithoutWomen on päivä ilman Curiosityä. https://t.co/yLTJCGAaqj. https://t.co/yLTJCGAaqj</w:t>
      </w:r>
    </w:p>
    <w:p>
      <w:r>
        <w:rPr>
          <w:b/>
          <w:u w:val="single"/>
        </w:rPr>
        <w:t xml:space="preserve">164803</w:t>
      </w:r>
    </w:p>
    <w:p>
      <w:r>
        <w:t xml:space="preserve">Miehen, joka synnyttää vain naisen takia, ei pitäisi tuntea, että hän suosii ketään naista.#womensday</w:t>
      </w:r>
    </w:p>
    <w:p>
      <w:r>
        <w:rPr>
          <w:b/>
          <w:u w:val="single"/>
        </w:rPr>
        <w:t xml:space="preserve">164804</w:t>
      </w:r>
    </w:p>
    <w:p>
      <w:r>
        <w:t xml:space="preserve">ABCDEFG tarkoittaa</w:t>
        <w:br/>
        <w:t xml:space="preserve">A Boy Can Do Everything For a Girl</w:t>
        <w:br/>
        <w:t xml:space="preserve">Reverse. GFEDCBA tarkoittaa..</w:t>
        <w:br/>
        <w:t xml:space="preserve"> Tyttö unohtaa kaiken tehdyn &amp;amp; nappaa taas uuden pojan.</w:t>
      </w:r>
    </w:p>
    <w:p>
      <w:r>
        <w:rPr>
          <w:b/>
          <w:u w:val="single"/>
        </w:rPr>
        <w:t xml:space="preserve">164805</w:t>
      </w:r>
    </w:p>
    <w:p>
      <w:r>
        <w:t xml:space="preserve">RT @smrtgrls: Mitä on elämä ilman naisia? @AmberTamblyn kertoo kaiken runossaan "Epävarmuus" ↓ #ADayWithoutWomen https://t.co/KLmbCDHhFa https://t.co/KLmbCDHhFa</w:t>
      </w:r>
    </w:p>
    <w:p>
      <w:r>
        <w:rPr>
          <w:b/>
          <w:u w:val="single"/>
        </w:rPr>
        <w:t xml:space="preserve">164806</w:t>
      </w:r>
    </w:p>
    <w:p>
      <w:r>
        <w:t xml:space="preserve">RT @GemmaAnneStyles: Hyvää #naistenpäivää kaikille mun nenäkkäille naisille, tyylikkäille naisille, ilkeille naisille 💋👧🏾💖👩🏼🔬👄👵🏼 hienot naiseni, elävät naiset, aion taistella...</w:t>
      </w:r>
    </w:p>
    <w:p>
      <w:r>
        <w:rPr>
          <w:b/>
          <w:u w:val="single"/>
        </w:rPr>
        <w:t xml:space="preserve">164807</w:t>
      </w:r>
    </w:p>
    <w:p>
      <w:r>
        <w:t xml:space="preserve">RT @sexylhez: Onnekas on mies, joka on naisen ensirakkaus, mutta onnekkaampi on nainen, joka on miehen viimeinen rakkaus.</w:t>
        <w:br/>
        <w:t xml:space="preserve"> #ALDUBxDTBYLandas</w:t>
      </w:r>
    </w:p>
    <w:p>
      <w:r>
        <w:rPr>
          <w:b/>
          <w:u w:val="single"/>
        </w:rPr>
        <w:t xml:space="preserve">164808</w:t>
      </w:r>
    </w:p>
    <w:p>
      <w:r>
        <w:t xml:space="preserve">RT @GemmaAnneStyles: Hyvää #naistenpäivää kaikille mun nenäkkäille naisille, tyylikkäille naisille, ilkeille naisille 💋👧🏾💖👩🏼🔬👄👵🏼 hienot naiseni, elävät naiset, aion taistella...</w:t>
      </w:r>
    </w:p>
    <w:p>
      <w:r>
        <w:rPr>
          <w:b/>
          <w:u w:val="single"/>
        </w:rPr>
        <w:t xml:space="preserve">164809</w:t>
      </w:r>
    </w:p>
    <w:p>
      <w:r>
        <w:t xml:space="preserve">RT @theCandidDiva: Girls r treasure to one's family</w:t>
        <w:br/>
        <w:t xml:space="preserve">Tytöt antavat moraalista voimaa perheelle</w:t>
        <w:br/>
        <w:t xml:space="preserve">Girls r d future of every nation</w:t>
        <w:br/>
        <w:t xml:space="preserve">#OurDaughters..</w:t>
      </w:r>
    </w:p>
    <w:p>
      <w:r>
        <w:rPr>
          <w:b/>
          <w:u w:val="single"/>
        </w:rPr>
        <w:t xml:space="preserve">164810</w:t>
      </w:r>
    </w:p>
    <w:p>
      <w:r>
        <w:t xml:space="preserve">RT @antonioguterres: Emme voi saavuttaa mitään tavoitteistamme ilman naisten ja tyttöjen osallistumista. #WomensDay https://t.co/2oCVEQQFMR</w:t>
      </w:r>
    </w:p>
    <w:p>
      <w:r>
        <w:rPr>
          <w:b/>
          <w:u w:val="single"/>
        </w:rPr>
        <w:t xml:space="preserve">164811</w:t>
      </w:r>
    </w:p>
    <w:p>
      <w:r>
        <w:t xml:space="preserve">RT @antonioguterres: Emme voi saavuttaa mitään tavoitteistamme ilman naisten ja tyttöjen osallistumista. #WomensDay https://t.co/2oCVEQQFMR</w:t>
      </w:r>
    </w:p>
    <w:p>
      <w:r>
        <w:rPr>
          <w:b/>
          <w:u w:val="single"/>
        </w:rPr>
        <w:t xml:space="preserve">164812</w:t>
      </w:r>
    </w:p>
    <w:p>
      <w:r>
        <w:t xml:space="preserve">ABCDEFG tarkoittaa....</w:t>
        <w:br/>
        <w:t xml:space="preserve"> Poika voi tehdä kaiken tytön eteen.</w:t>
        <w:br/>
        <w:t xml:space="preserve"> Käänteinen GFEDCBA tarkoittaa.....</w:t>
        <w:br/>
        <w:t xml:space="preserve"> Tyttö unohtaa kaiken tehdyn &amp;amp;... https://t.co/qmWBbF0e6J...</w:t>
      </w:r>
    </w:p>
    <w:p>
      <w:r>
        <w:rPr>
          <w:b/>
          <w:u w:val="single"/>
        </w:rPr>
        <w:t xml:space="preserve">164813</w:t>
      </w:r>
    </w:p>
    <w:p>
      <w:r>
        <w:t xml:space="preserve">RT @SarcasticRover: En olisi päässyt Marsiin ilman naisia.</w:t>
        <w:br/>
        <w:br/>
        <w:t xml:space="preserve"> #ADayWithoutWomen on päivä ilman Curiosityä. https://t.co/yLTJCGAaqj. https://t.co/yLTJCGAaqj</w:t>
      </w:r>
    </w:p>
    <w:p>
      <w:r>
        <w:rPr>
          <w:b/>
          <w:u w:val="single"/>
        </w:rPr>
        <w:t xml:space="preserve">164814</w:t>
      </w:r>
    </w:p>
    <w:p>
      <w:r>
        <w:t xml:space="preserve">"Toivon, että tämä lakko osoittaa miehille ja naisille, miten tärkeitä naiset ovat tänä päivänä ja joka päivä." -LaTonya Staubs #WomensDay https://t.co/E6cbhMt2JQ https://t.co/E6cbhMt2JQ</w:t>
      </w:r>
    </w:p>
    <w:p>
      <w:r>
        <w:rPr>
          <w:b/>
          <w:u w:val="single"/>
        </w:rPr>
        <w:t xml:space="preserve">164815</w:t>
      </w:r>
    </w:p>
    <w:p>
      <w:r>
        <w:t xml:space="preserve">RT @SriSri: Naisilla on ainutlaatuinen yhdistelmä tahtoa, päättäväisyyttä ja tunteita.He voivat suojella, tukea ja kohottaa perhettä ja yhteiskuntaa.Onn...</w:t>
      </w:r>
    </w:p>
    <w:p>
      <w:r>
        <w:rPr>
          <w:b/>
          <w:u w:val="single"/>
        </w:rPr>
        <w:t xml:space="preserve">164816</w:t>
      </w:r>
    </w:p>
    <w:p>
      <w:r>
        <w:t xml:space="preserve">RT @GemmaAnneStyles: Hyvää #naistenpäivää kaikille mun nenäkkäille naisille, tyylikkäille naisille, ilkeille naisille 💋👧🏾💖👩🏼🔬👄👵🏼 hienot naiseni, elävät naiset, aion taistella...</w:t>
      </w:r>
    </w:p>
    <w:p>
      <w:r>
        <w:rPr>
          <w:b/>
          <w:u w:val="single"/>
        </w:rPr>
        <w:t xml:space="preserve">164817</w:t>
      </w:r>
    </w:p>
    <w:p>
      <w:r>
        <w:t xml:space="preserve">RT @Franklin_Graham: Olen kiitollinen äidilleni, joka oli kova kuin kynnet &amp;amp; merkitsi niin paljon &amp;amp; vaimolleni Janelle, joka on ollut rinnallani yli...</w:t>
      </w:r>
    </w:p>
    <w:p>
      <w:r>
        <w:rPr>
          <w:b/>
          <w:u w:val="single"/>
        </w:rPr>
        <w:t xml:space="preserve">164818</w:t>
      </w:r>
    </w:p>
    <w:p>
      <w:r>
        <w:t xml:space="preserve">RT @girlsreallyrule: Se on YKSI LISÄ nainen, jota Amerikka EI VOI tehdä ilman. #adaywithoutwomen #Ligh...</w:t>
      </w:r>
    </w:p>
    <w:p>
      <w:r>
        <w:rPr>
          <w:b/>
          <w:u w:val="single"/>
        </w:rPr>
        <w:t xml:space="preserve">164819</w:t>
      </w:r>
    </w:p>
    <w:p>
      <w:r>
        <w:t xml:space="preserve">RT @GemmaAnneStyles: Hyvää #naistenpäivää kaikille mun nenäkkäille naisille, tyylikkäille naisille, ilkeille naisille 💋👧🏾💖👩🏼🔬👄👵🏼 hienot naiseni, elävät naiset, aion taistella...</w:t>
      </w:r>
    </w:p>
    <w:p>
      <w:r>
        <w:rPr>
          <w:b/>
          <w:u w:val="single"/>
        </w:rPr>
        <w:t xml:space="preserve">164820</w:t>
      </w:r>
    </w:p>
    <w:p>
      <w:r>
        <w:t xml:space="preserve">RT @girlsreallyrule: Se on YKSI LISÄ nainen, jota Amerikka EI VOI tehdä ilman. #adaywithoutwomen #Ligh...</w:t>
      </w:r>
    </w:p>
    <w:p>
      <w:r>
        <w:rPr>
          <w:b/>
          <w:u w:val="single"/>
        </w:rPr>
        <w:t xml:space="preserve">164821</w:t>
      </w:r>
    </w:p>
    <w:p>
      <w:r>
        <w:t xml:space="preserve">RT @SarcasticRover: En olisi päässyt Marsiin ilman naisia.</w:t>
        <w:br/>
        <w:br/>
        <w:t xml:space="preserve"> #ADayWithoutWomen on päivä ilman Curiosityä. https://t.co/yLTJCGAaqj. https://t.co/yLTJCGAaqj</w:t>
      </w:r>
    </w:p>
    <w:p>
      <w:r>
        <w:rPr>
          <w:b/>
          <w:u w:val="single"/>
        </w:rPr>
        <w:t xml:space="preserve">164822</w:t>
      </w:r>
    </w:p>
    <w:p>
      <w:r>
        <w:t xml:space="preserve">RT @smrtgrls: Mitä on elämä ilman naisia? @AmberTamblyn kertoo kaiken runossaan "Epävarmuus" ↓ #ADayWithoutWomen https://t.co/KLmbCDHhFa https://t.co/KLmbCDHhFa</w:t>
      </w:r>
    </w:p>
    <w:p>
      <w:r>
        <w:rPr>
          <w:b/>
          <w:u w:val="single"/>
        </w:rPr>
        <w:t xml:space="preserve">164823</w:t>
      </w:r>
    </w:p>
    <w:p>
      <w:r>
        <w:t xml:space="preserve">RT @ImRaina: Äitini kasvatti minua, löysin todellisen rakkauden vaimostani ja ymmärsin elämän todellisen merkityksen tyttäreni kanssa. Olen siunattu. Happy #Wom...</w:t>
      </w:r>
    </w:p>
    <w:p>
      <w:r>
        <w:rPr>
          <w:b/>
          <w:u w:val="single"/>
        </w:rPr>
        <w:t xml:space="preserve">164824</w:t>
      </w:r>
    </w:p>
    <w:p>
      <w:r>
        <w:t xml:space="preserve">RT @GemmaAnneStyles: Hyvää #naistenpäivää kaikille mun nenäkkäille naisille, tyylikkäille naisille, ilkeille naisille 💋👧🏾💖👩🏼🔬👄👵🏼 hienot naiseni, elävät naiset, aion taistella...</w:t>
      </w:r>
    </w:p>
    <w:p>
      <w:r>
        <w:rPr>
          <w:b/>
          <w:u w:val="single"/>
        </w:rPr>
        <w:t xml:space="preserve">164825</w:t>
      </w:r>
    </w:p>
    <w:p>
      <w:r>
        <w:t xml:space="preserve">Tiesitkö!</w:t>
        <w:br/>
        <w:t xml:space="preserve">ABCDEFG tarkoittaa</w:t>
        <w:br/>
        <w:t xml:space="preserve">Poika voi tehdä kaiken tytölle</w:t>
        <w:br/>
        <w:t xml:space="preserve">Käänteinen GFEDCBA tarkoittaa</w:t>
        <w:br/>
        <w:t xml:space="preserve">Tyttö unohtaa kaiken tekemänsä ja nappaa taas uuden pojan.</w:t>
      </w:r>
    </w:p>
    <w:p>
      <w:r>
        <w:rPr>
          <w:b/>
          <w:u w:val="single"/>
        </w:rPr>
        <w:t xml:space="preserve">164826</w:t>
      </w:r>
    </w:p>
    <w:p>
      <w:r>
        <w:t xml:space="preserve">RT @ChildhoodCorner: Kun tyttö itkee guүa, se tarkoittaa, että hän todella kaipaa häntä. Mutta kun guү itkee tyttöä, kukaan ei voi rakastaa sitä tyttöä....</w:t>
      </w:r>
    </w:p>
    <w:p>
      <w:r>
        <w:rPr>
          <w:b/>
          <w:u w:val="single"/>
        </w:rPr>
        <w:t xml:space="preserve">164827</w:t>
      </w:r>
    </w:p>
    <w:p>
      <w:r>
        <w:t xml:space="preserve">RT @SarcasticRover: En olisi päässyt Marsiin ilman naisia.</w:t>
        <w:br/>
        <w:br/>
        <w:t xml:space="preserve"> #ADayWithoutWomen on päivä ilman Curiosityä. https://t.co/yLTJCGAaqj. https://t.co/yLTJCGAaqj</w:t>
      </w:r>
    </w:p>
    <w:p>
      <w:r>
        <w:rPr>
          <w:b/>
          <w:u w:val="single"/>
        </w:rPr>
        <w:t xml:space="preserve">164828</w:t>
      </w:r>
    </w:p>
    <w:p>
      <w:r>
        <w:t xml:space="preserve">RT @girlsreallyrule: Se on YKSI LISÄ nainen, jota Amerikka EI VOI tehdä ilman. #adaywithoutwomen #Ligh...</w:t>
      </w:r>
    </w:p>
    <w:p>
      <w:r>
        <w:rPr>
          <w:b/>
          <w:u w:val="single"/>
        </w:rPr>
        <w:t xml:space="preserve">164829</w:t>
      </w:r>
    </w:p>
    <w:p>
      <w:r>
        <w:t xml:space="preserve">Tiesitkö😏👑</w:t>
        <w:br/>
        <w:t xml:space="preserve">ABCDEFG tarkoittaa😘😍</w:t>
        <w:br/>
        <w:t xml:space="preserve">Poika voi tehdä kaiken tytölle😍💕</w:t>
        <w:br/>
        <w:t xml:space="preserve">Käänteinen😒🔃</w:t>
        <w:br/>
        <w:t xml:space="preserve">GFEDCBA tarkoittaa😭😍</w:t>
        <w:br/>
        <w:t xml:space="preserve">Tyttö unohtaa... https://t.co/8SXp39sxhT</w:t>
      </w:r>
    </w:p>
    <w:p>
      <w:r>
        <w:rPr>
          <w:b/>
          <w:u w:val="single"/>
        </w:rPr>
        <w:t xml:space="preserve">164830</w:t>
      </w:r>
    </w:p>
    <w:p>
      <w:r>
        <w:t xml:space="preserve">RT @GemmaAnneStyles: Hyvää #naistenpäivää kaikille mun nenäkkäille naisille, tyylikkäille naisille, ilkeille naisille 💋👧🏾💖👩🏼🔬👄👵🏼 hienot naiseni, elävät naiset, aion taistella...</w:t>
      </w:r>
    </w:p>
    <w:p>
      <w:r>
        <w:rPr>
          <w:b/>
          <w:u w:val="single"/>
        </w:rPr>
        <w:t xml:space="preserve">164831</w:t>
      </w:r>
    </w:p>
    <w:p>
      <w:r>
        <w:t xml:space="preserve">RT @ROCKINGRAMLAL: Ilman 'häntä', jopa HER0 on 0.....☺</w:t>
        <w:br/>
        <w:t xml:space="preserve">#HappyWomensDay #womensday</w:t>
        <w:br/>
        <w:t xml:space="preserve">😄 https://t.co/Q5a3855EWE</w:t>
      </w:r>
    </w:p>
    <w:p>
      <w:r>
        <w:rPr>
          <w:b/>
          <w:u w:val="single"/>
        </w:rPr>
        <w:t xml:space="preserve">164832</w:t>
      </w:r>
    </w:p>
    <w:p>
      <w:r>
        <w:t xml:space="preserve">Mitä maailma tekisi ilman naisia ja tyttöjä?</w:t>
        <w:t xml:space="preserve">#adaywithoutwomen #girls</w:t>
        <w:br/>
        <w:t xml:space="preserve">#internationalwomensday #womenhistorymonth #SHEWins ✨ https://t.co/By8OHypvF7</w:t>
      </w:r>
    </w:p>
    <w:p>
      <w:r>
        <w:rPr>
          <w:b/>
          <w:u w:val="single"/>
        </w:rPr>
        <w:t xml:space="preserve">164833</w:t>
      </w:r>
    </w:p>
    <w:p>
      <w:r>
        <w:t xml:space="preserve">RT @xanria_018: Onnekas on mies, joka on naisen ensirakkaus, mutta onnekkaampi on nainen, joka on miehen viimeinen rakkaus.</w:t>
        <w:br/>
        <w:t xml:space="preserve"> #ALDUBxDTBYSoulm...</w:t>
      </w:r>
    </w:p>
    <w:p>
      <w:r>
        <w:rPr>
          <w:b/>
          <w:u w:val="single"/>
        </w:rPr>
        <w:t xml:space="preserve">164834</w:t>
      </w:r>
    </w:p>
    <w:p>
      <w:r>
        <w:t xml:space="preserve">RT @SarcasticRover: En olisi päässyt Marsiin ilman naisia.</w:t>
        <w:br/>
        <w:br/>
        <w:t xml:space="preserve"> #ADayWithoutWomen on päivä ilman Curiosityä. https://t.co/yLTJCGAaqj. https://t.co/yLTJCGAaqj</w:t>
      </w:r>
    </w:p>
    <w:p>
      <w:r>
        <w:rPr>
          <w:b/>
          <w:u w:val="single"/>
        </w:rPr>
        <w:t xml:space="preserve">164835</w:t>
      </w:r>
    </w:p>
    <w:p>
      <w:r>
        <w:t xml:space="preserve">RT @ysjagan: Jagjag: Tänä #naispäivänä kiitän nöyrästi jokaista naista, joka on yhteiskuntamme kantava voima. #HappyWo...</w:t>
      </w:r>
    </w:p>
    <w:p>
      <w:r>
        <w:rPr>
          <w:b/>
          <w:u w:val="single"/>
        </w:rPr>
        <w:t xml:space="preserve">164836</w:t>
      </w:r>
    </w:p>
    <w:p>
      <w:r>
        <w:t xml:space="preserve">RT @FekuLeaks: .@narendramodi Saluting the indomitable spirit, determination &amp;amp; dedication of Nari Shakti on International #womensday #TheGr...</w:t>
      </w:r>
    </w:p>
    <w:p>
      <w:r>
        <w:rPr>
          <w:b/>
          <w:u w:val="single"/>
        </w:rPr>
        <w:t xml:space="preserve">164837</w:t>
      </w:r>
    </w:p>
    <w:p>
      <w:r>
        <w:t xml:space="preserve">RT @Franklin_Graham: Olen kiitollinen äidilleni, joka oli kova kuin kynnet &amp;amp; merkitsi niin paljon &amp;amp; vaimolleni Janelle, joka on ollut rinnallani yli...</w:t>
      </w:r>
    </w:p>
    <w:p>
      <w:r>
        <w:rPr>
          <w:b/>
          <w:u w:val="single"/>
        </w:rPr>
        <w:t xml:space="preserve">164838</w:t>
      </w:r>
    </w:p>
    <w:p>
      <w:r>
        <w:t xml:space="preserve">RT @GemmaAnneStyles: Hyvää #naistenpäivää kaikille mun nenäkkäille naisille, tyylikkäille naisille, ilkeille naisille 💋👧🏾💖👩🏼🔬👄👵🏼 hienot naiseni, elävät naiset, aion taistella...</w:t>
      </w:r>
    </w:p>
    <w:p>
      <w:r>
        <w:rPr>
          <w:b/>
          <w:u w:val="single"/>
        </w:rPr>
        <w:t xml:space="preserve">164839</w:t>
      </w:r>
    </w:p>
    <w:p>
      <w:r>
        <w:t xml:space="preserve">RT @girlsreallyrule: Se on YKSI LISÄÄ naista, jota Amerikka EI VOI tehdä ilman. #adaywithoutwomen #Ligh...</w:t>
      </w:r>
    </w:p>
    <w:p>
      <w:r>
        <w:rPr>
          <w:b/>
          <w:u w:val="single"/>
        </w:rPr>
        <w:t xml:space="preserve">164840</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164841</w:t>
      </w:r>
    </w:p>
    <w:p>
      <w:r>
        <w:t xml:space="preserve">RT @contiki: "Hyvä mies on niin vahva kuin oikea nainen tarvitsee häntä." - Gregory David Roberts</w:t>
      </w:r>
    </w:p>
    <w:p>
      <w:r>
        <w:rPr>
          <w:b/>
          <w:u w:val="single"/>
        </w:rPr>
        <w:t xml:space="preserve">164842</w:t>
      </w:r>
    </w:p>
    <w:p>
      <w:r>
        <w:t xml:space="preserve">RT @GemmaAnneStyles: Hyvää #naistenpäivää kaikille mun nenäkkäille naisille, tyylikkäille naisille, ilkeille naisille 💋👧🏾💖👩🏼🔬👄👵🏼 hienot naiseni, elävät naiset, aion taistella...</w:t>
      </w:r>
    </w:p>
    <w:p>
      <w:r>
        <w:rPr>
          <w:b/>
          <w:u w:val="single"/>
        </w:rPr>
        <w:t xml:space="preserve">164843</w:t>
      </w:r>
    </w:p>
    <w:p>
      <w:r>
        <w:t xml:space="preserve">RT @JJJordynjones: know you're worth ladies ❤️💪🏽 we are all so special 💋 LOVE YOURSELF #womensday</w:t>
      </w:r>
    </w:p>
    <w:p>
      <w:r>
        <w:rPr>
          <w:b/>
          <w:u w:val="single"/>
        </w:rPr>
        <w:t xml:space="preserve">164844</w:t>
      </w:r>
    </w:p>
    <w:p>
      <w:r>
        <w:t xml:space="preserve">RT @GemmaAnneStyles: Hyvää #naistenpäivää kaikille mun nenäkkäille naisille, tyylikkäille naisille, ilkeille naisille 💋👧🏾💖👩🏼🔬👄👵🏼 hienot naiseni, elävät naiset, aion taistella...</w:t>
      </w:r>
    </w:p>
    <w:p>
      <w:r>
        <w:rPr>
          <w:b/>
          <w:u w:val="single"/>
        </w:rPr>
        <w:t xml:space="preserve">164845</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164846</w:t>
      </w:r>
    </w:p>
    <w:p>
      <w:r>
        <w:t xml:space="preserve">RT @xanria_018:</w:t>
        <w:br/>
        <w:t xml:space="preserve"> Hyvää syntymäpäivää Mai..</w:t>
      </w:r>
    </w:p>
    <w:p>
      <w:r>
        <w:rPr>
          <w:b/>
          <w:u w:val="single"/>
        </w:rPr>
        <w:t xml:space="preserve">164847</w:t>
      </w:r>
    </w:p>
    <w:p>
      <w:r>
        <w:t xml:space="preserve">"Hyvä mies on niin vahva kuin oikea nainen tarvitsee." - Gregory David Roberts</w:t>
      </w:r>
    </w:p>
    <w:p>
      <w:r>
        <w:rPr>
          <w:b/>
          <w:u w:val="single"/>
        </w:rPr>
        <w:t xml:space="preserve">164848</w:t>
      </w:r>
    </w:p>
    <w:p>
      <w:r>
        <w:t xml:space="preserve">RT @SriSri: Naisilla on ainutlaatuinen yhdistelmä tahtoa, päättäväisyyttä ja tunteita.He voivat suojella, tukea ja kohottaa perhettä ja yhteiskuntaa.Onn...</w:t>
      </w:r>
    </w:p>
    <w:p>
      <w:r>
        <w:rPr>
          <w:b/>
          <w:u w:val="single"/>
        </w:rPr>
        <w:t xml:space="preserve">164849</w:t>
      </w:r>
    </w:p>
    <w:p>
      <w:r>
        <w:t xml:space="preserve">RT @GemmaAnneStyles: Hyvää #naistenpäivää kaikille mun nenäkkäille naisille, tyylikkäille naisille, ilkeille naisille 💋👧🏾💖👩🏼🔬👄👵🏼 hienot naiseni, elävät naiset, aion taistella...</w:t>
      </w:r>
    </w:p>
    <w:p>
      <w:r>
        <w:rPr>
          <w:b/>
          <w:u w:val="single"/>
        </w:rPr>
        <w:t xml:space="preserve">164850</w:t>
      </w:r>
    </w:p>
    <w:p>
      <w:r>
        <w:t xml:space="preserve">RT @GemmaAnneStyles: Hyvää #naistenpäivää kaikille mun nenäkkäille naisille, tyylikkäille naisille, ilkeille naisille 💋👧🏾💖👩🏼🔬👄👵🏼 hienot naiseni, elävät naiset, aion taistella...</w:t>
      </w:r>
    </w:p>
    <w:p>
      <w:r>
        <w:rPr>
          <w:b/>
          <w:u w:val="single"/>
        </w:rPr>
        <w:t xml:space="preserve">164851</w:t>
      </w:r>
    </w:p>
    <w:p>
      <w:r>
        <w:t xml:space="preserve">RT @JosephineBusano: Onnekas on mies, joka on naisen ensirakkaus, mutta onnekkaampi on nainen, joka on miehen viimeinen rakkaus.</w:t>
        <w:br/>
        <w:br/>
        <w:t xml:space="preserve"> MarVoreeTi...</w:t>
      </w:r>
    </w:p>
    <w:p>
      <w:r>
        <w:rPr>
          <w:b/>
          <w:u w:val="single"/>
        </w:rPr>
        <w:t xml:space="preserve">164852</w:t>
      </w:r>
    </w:p>
    <w:p>
      <w:r>
        <w:t xml:space="preserve">RT @GemmaAnneStyles: Hyvää #naistenpäivää kaikille mun nenäkkäille naisille, tyylikkäille naisille, ilkeille naisille 💋👧🏾💖👩🏼🔬👄👵🏼 hienot naiseni, elävät naiset, aion taistella...</w:t>
      </w:r>
    </w:p>
    <w:p>
      <w:r>
        <w:rPr>
          <w:b/>
          <w:u w:val="single"/>
        </w:rPr>
        <w:t xml:space="preserve">164853</w:t>
      </w:r>
    </w:p>
    <w:p>
      <w:r>
        <w:t xml:space="preserve">RT @JosephineBusano: Onnekas on mies, joka on naisen ensirakkaus, mutta onnekkaampi on nainen, joka on miehen viimeinen rakkaus.</w:t>
        <w:br/>
        <w:br/>
        <w:t xml:space="preserve"> MarVoreeTi...</w:t>
      </w:r>
    </w:p>
    <w:p>
      <w:r>
        <w:rPr>
          <w:b/>
          <w:u w:val="single"/>
        </w:rPr>
        <w:t xml:space="preserve">164854</w:t>
      </w:r>
    </w:p>
    <w:p>
      <w:r>
        <w:t xml:space="preserve">RT @d_haley_: Mies käyttää aikansa etsimällä tyttöä, jonka kanssa nukkua, mies käyttää aikansa etsimällä tyttöä, joka on heräämisen arvoinen.</w:t>
      </w:r>
    </w:p>
    <w:p>
      <w:r>
        <w:rPr>
          <w:b/>
          <w:u w:val="single"/>
        </w:rPr>
        <w:t xml:space="preserve">164855</w:t>
      </w:r>
    </w:p>
    <w:p>
      <w:r>
        <w:t xml:space="preserve">RT @girlsreallyrule: Se on YKSI LISÄÄ naista, jota Amerikka EI VOI tehdä ilman. #adaywithoutwomen #Ligh...</w:t>
      </w:r>
    </w:p>
    <w:p>
      <w:r>
        <w:rPr>
          <w:b/>
          <w:u w:val="single"/>
        </w:rPr>
        <w:t xml:space="preserve">164856</w:t>
      </w:r>
    </w:p>
    <w:p>
      <w:r>
        <w:t xml:space="preserve">RT @GemmaAnneStyles: Hyvää #naistenpäivää kaikille mun nenäkkäille naisille, tyylikkäille naisille, ilkeille naisille 💋👧🏾💖👩🏼🔬👄👵🏼 hienot naiseni, elävät naiset, aion taistella...</w:t>
      </w:r>
    </w:p>
    <w:p>
      <w:r>
        <w:rPr>
          <w:b/>
          <w:u w:val="single"/>
        </w:rPr>
        <w:t xml:space="preserve">164857</w:t>
      </w:r>
    </w:p>
    <w:p>
      <w:r>
        <w:t xml:space="preserve">RT @RCW_: Ilman naisia tätä asiakirjaa elementeistä &amp;amp; #nuclearbanin periaatteita ei olisi tuotettu. #ADayWithoutWomen https://t.co...</w:t>
      </w:r>
    </w:p>
    <w:p>
      <w:r>
        <w:rPr>
          <w:b/>
          <w:u w:val="single"/>
        </w:rPr>
        <w:t xml:space="preserve">164858</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164859</w:t>
      </w:r>
    </w:p>
    <w:p>
      <w:r>
        <w:t xml:space="preserve">- Minut kasvatettiin toimimaan kuin mies, jotta minun ei tarvitsisi koskaan olla riippuvainen miehestä. 💯</w:t>
      </w:r>
    </w:p>
    <w:p>
      <w:r>
        <w:rPr>
          <w:b/>
          <w:u w:val="single"/>
        </w:rPr>
        <w:t xml:space="preserve">164860</w:t>
      </w:r>
    </w:p>
    <w:p>
      <w:r>
        <w:t xml:space="preserve">RT @NiliMajumder: "@AntonioGuterres on #WomensDay https://t....</w:t>
      </w:r>
    </w:p>
    <w:p>
      <w:r>
        <w:rPr>
          <w:b/>
          <w:u w:val="single"/>
        </w:rPr>
        <w:t xml:space="preserve">164861</w:t>
      </w:r>
    </w:p>
    <w:p>
      <w:r>
        <w:t xml:space="preserve">RT @xanria_00018: Onnekas on mies, joka on naisen ensirakkaus, mutta onnekkaampi on nainen, joka on miehen viimeinen rakkaus.</w:t>
        <w:br/>
        <w:t xml:space="preserve"> #DTBYSinagMeet...</w:t>
      </w:r>
    </w:p>
    <w:p>
      <w:r>
        <w:rPr>
          <w:b/>
          <w:u w:val="single"/>
        </w:rPr>
        <w:t xml:space="preserve">164862</w:t>
      </w:r>
    </w:p>
    <w:p>
      <w:r>
        <w:t xml:space="preserve">RT @GemmaAnneStyles: Hyvää #naistenpäivää kaikille mun nenäkkäille naisille, tyylikkäille naisille, ilkeille naisille 💋👧🏾💖👩🏼🔬👄👵🏼 hienot naiseni, elävät naiset, aion taistella...</w:t>
      </w:r>
    </w:p>
    <w:p>
      <w:r>
        <w:rPr>
          <w:b/>
          <w:u w:val="single"/>
        </w:rPr>
        <w:t xml:space="preserve">164863</w:t>
      </w:r>
    </w:p>
    <w:p>
      <w:r>
        <w:t xml:space="preserve">RT @SarcasticRover: En olisi päässyt Marsiin ilman naisia.</w:t>
        <w:br/>
        <w:br/>
        <w:t xml:space="preserve"> #ADayWithoutWomen on päivä ilman Curiosityä. https://t.co/yLTJCGAaqj. https://t.co/yLTJCGAaqj</w:t>
      </w:r>
    </w:p>
    <w:p>
      <w:r>
        <w:rPr>
          <w:b/>
          <w:u w:val="single"/>
        </w:rPr>
        <w:t xml:space="preserve">164864</w:t>
      </w:r>
    </w:p>
    <w:p>
      <w:r>
        <w:t xml:space="preserve">RT @mikandynothem: Hän ei ole laiska liberaali nainen, joka etsii vapaapäivää!</w:t>
        <w:br/>
        <w:t xml:space="preserve"> #adaywithoutwomen #MAGA htt....</w:t>
      </w:r>
    </w:p>
    <w:p>
      <w:r>
        <w:rPr>
          <w:b/>
          <w:u w:val="single"/>
        </w:rPr>
        <w:t xml:space="preserve">164865</w:t>
      </w:r>
    </w:p>
    <w:p>
      <w:r>
        <w:t xml:space="preserve">Hyvä nainen tietää, miten tärkeää on rohkaista miestään. Kyllä, myös miehiä on rohkaistava.</w:t>
      </w:r>
    </w:p>
    <w:p>
      <w:r>
        <w:rPr>
          <w:b/>
          <w:u w:val="single"/>
        </w:rPr>
        <w:t xml:space="preserve">164866</w:t>
      </w:r>
    </w:p>
    <w:p>
      <w:r>
        <w:t xml:space="preserve">RT @sexylhes17: Onnekas on mies, joka on naisen ensirakkaus, mutta onnekkaampi on nainen, joka on miehen viimeinen rakkaus.</w:t>
        <w:br/>
        <w:t xml:space="preserve"> #ALDUB85thWeeksa...</w:t>
      </w:r>
    </w:p>
    <w:p>
      <w:r>
        <w:rPr>
          <w:b/>
          <w:u w:val="single"/>
        </w:rPr>
        <w:t xml:space="preserve">164867</w:t>
      </w:r>
    </w:p>
    <w:p>
      <w:r>
        <w:t xml:space="preserve">RT @queennefertitty: Ei ole mitään parempaa tässä maailmassa kuin mies, joka saa sinut tuntemaan olosi kauniiksi ja helvetin hyvältä.</w:t>
      </w:r>
    </w:p>
    <w:p>
      <w:r>
        <w:rPr>
          <w:b/>
          <w:u w:val="single"/>
        </w:rPr>
        <w:t xml:space="preserve">164868</w:t>
      </w:r>
    </w:p>
    <w:p>
      <w:r>
        <w:t xml:space="preserve">RT @GemmaAnneStyles: Hyvää #naistenpäivää kaikille mun nenäkkäille naisille, tyylikkäille naisille, ilkeille naisille 💋👧🏾💖👩🏼🔬👄👵🏼 hienot naiseni, elävät naiset, aion taistella...</w:t>
      </w:r>
    </w:p>
    <w:p>
      <w:r>
        <w:rPr>
          <w:b/>
          <w:u w:val="single"/>
        </w:rPr>
        <w:t xml:space="preserve">164869</w:t>
      </w:r>
    </w:p>
    <w:p>
      <w:r>
        <w:t xml:space="preserve">RT @GemmaAnneStyles: Hyvää #naistenpäivää kaikille mun nenäkkäille naisille, tyylikkäille naisille, ilkeille naisille 💋👧🏾💖👩🏼🔬👄👵🏼 hienot naiseni, elävät naiset, aion taistella...</w:t>
      </w:r>
    </w:p>
    <w:p>
      <w:r>
        <w:rPr>
          <w:b/>
          <w:u w:val="single"/>
        </w:rPr>
        <w:t xml:space="preserve">164870</w:t>
      </w:r>
    </w:p>
    <w:p>
      <w:r>
        <w:t xml:space="preserve">RT @SriSri: Naisilla on ainutlaatuinen yhdistelmä tahtoa, päättäväisyyttä ja tunteita.He voivat suojella, tukea ja kohottaa perhettä ja yhteiskuntaa.Onn...</w:t>
      </w:r>
    </w:p>
    <w:p>
      <w:r>
        <w:rPr>
          <w:b/>
          <w:u w:val="single"/>
        </w:rPr>
        <w:t xml:space="preserve">164871</w:t>
      </w:r>
    </w:p>
    <w:p>
      <w:r>
        <w:t xml:space="preserve">RT @LIMMediaGroup: Hyvää #INTERNATIONALWOMENSDAY!!</w:t>
        <w:br/>
        <w:t xml:space="preserve"> Malja vahvoille naisille. Tunnistakaamme heidät. Olkaamme heitä. Kasvattaisimme heitä.  #womensday...</w:t>
      </w:r>
    </w:p>
    <w:p>
      <w:r>
        <w:rPr>
          <w:b/>
          <w:u w:val="single"/>
        </w:rPr>
        <w:t xml:space="preserve">164872</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164873</w:t>
      </w:r>
    </w:p>
    <w:p>
      <w:r>
        <w:t xml:space="preserve">RT @GemmaAnneStyles: Hyvää #naistenpäivää kaikille mun nenäkkäille naisille, tyylikkäille naisille, ilkeille naisille 💋👧🏾💖👩🏼🔬👄👵🏼 hienot naiseni, elävät naiset, aion taistella...</w:t>
      </w:r>
    </w:p>
    <w:p>
      <w:r>
        <w:rPr>
          <w:b/>
          <w:u w:val="single"/>
        </w:rPr>
        <w:t xml:space="preserve">164874</w:t>
      </w:r>
    </w:p>
    <w:p>
      <w:r>
        <w:t xml:space="preserve">RT @GemmaAnneStyles: Hyvää #naistenpäivää kaikille mun nenäkkäille naisille, tyylikkäille naisille, ilkeille naisille 💋👧🏾💖👩🏼🔬👄👵🏼 hienot naiseni, elävät naiset, aion taistella...</w:t>
      </w:r>
    </w:p>
    <w:p>
      <w:r>
        <w:rPr>
          <w:b/>
          <w:u w:val="single"/>
        </w:rPr>
        <w:t xml:space="preserve">164875</w:t>
      </w:r>
    </w:p>
    <w:p>
      <w:r>
        <w:t xml:space="preserve">RT @UNwebcast: "#AnneHathaway @UN on Intl.</w:t>
        <w:t xml:space="preserve">#WomensDay @UN_Women</w:t>
        <w:br/>
        <w:t xml:space="preserve">Full speech → https://</w:t>
      </w:r>
    </w:p>
    <w:p>
      <w:r>
        <w:rPr>
          <w:b/>
          <w:u w:val="single"/>
        </w:rPr>
        <w:t xml:space="preserve">164876</w:t>
      </w:r>
    </w:p>
    <w:p>
      <w:r>
        <w:t xml:space="preserve">RT @GemmaAnneStyles: Hyvää #naistenpäivää kaikille mun nenäkkäille naisille, tyylikkäille naisille, ilkeille naisille 💋👧🏾💖👩🏼🔬👄👵🏼 hienot naiseni, elävät naiset, aion taistella...</w:t>
      </w:r>
    </w:p>
    <w:p>
      <w:r>
        <w:rPr>
          <w:b/>
          <w:u w:val="single"/>
        </w:rPr>
        <w:t xml:space="preserve">164877</w:t>
      </w:r>
    </w:p>
    <w:p>
      <w:r>
        <w:t xml:space="preserve">RT @GemmaAnneStyles: Hyvää #naistenpäivää kaikille mun nenäkkäille naisille, tyylikkäille naisille, ilkeille naisille 💋👧🏾💖👩🏼🔬👄👵🏼 hienot naiseni, elävät naiset, aion taistella...</w:t>
      </w:r>
    </w:p>
    <w:p>
      <w:r>
        <w:rPr>
          <w:b/>
          <w:u w:val="single"/>
        </w:rPr>
        <w:t xml:space="preserve">164878</w:t>
      </w:r>
    </w:p>
    <w:p>
      <w:r>
        <w:t xml:space="preserve">Moni ei huomaa #ADayWithoutWomen-päivää, koska oikeat naiset tekevät näin:  #WeShowUp &amp;amp; #WeKickButt.</w:t>
      </w:r>
    </w:p>
    <w:p>
      <w:r>
        <w:rPr>
          <w:b/>
          <w:u w:val="single"/>
        </w:rPr>
        <w:t xml:space="preserve">164879</w:t>
      </w:r>
    </w:p>
    <w:p>
      <w:r>
        <w:t xml:space="preserve">RT @GemmaAnneStyles: Hyvää #naistenpäivää kaikille mun nenäkkäille naisille, tyylikkäille naisille, ilkeille naisille 💋👧🏾💖👩🏼🔬👄👵🏼 hienot naiseni, elävät naiset, aion taistella...</w:t>
      </w:r>
    </w:p>
    <w:p>
      <w:r>
        <w:rPr>
          <w:b/>
          <w:u w:val="single"/>
        </w:rPr>
        <w:t xml:space="preserve">164880</w:t>
      </w:r>
    </w:p>
    <w:p>
      <w:r>
        <w:t xml:space="preserve">RT @aliaa08: Launching the #WomensDay emoticon &amp;amp; summing it up with my fav quote, Let her sleep for when she wakes, she will move mountains....</w:t>
      </w:r>
    </w:p>
    <w:p>
      <w:r>
        <w:rPr>
          <w:b/>
          <w:u w:val="single"/>
        </w:rPr>
        <w:t xml:space="preserve">164881</w:t>
      </w:r>
    </w:p>
    <w:p>
      <w:r>
        <w:t xml:space="preserve">RT @__mukesh_:</w:t>
        <w:br/>
        <w:t xml:space="preserve"> Kunnioita häntä</w:t>
        <w:br/>
        <w:t xml:space="preserve">#womensday https://...</w:t>
      </w:r>
    </w:p>
    <w:p>
      <w:r>
        <w:rPr>
          <w:b/>
          <w:u w:val="single"/>
        </w:rPr>
        <w:t xml:space="preserve">164882</w:t>
      </w:r>
    </w:p>
    <w:p>
      <w:r>
        <w:t xml:space="preserve">RT @SriSri: Naisilla on ainutlaatuinen yhdistelmä tahtoa, päättäväisyyttä ja tunteita.He voivat suojella, tukea ja kohottaa perhettä ja yhteiskuntaa.Onn...</w:t>
      </w:r>
    </w:p>
    <w:p>
      <w:r>
        <w:rPr>
          <w:b/>
          <w:u w:val="single"/>
        </w:rPr>
        <w:t xml:space="preserve">164883</w:t>
      </w:r>
    </w:p>
    <w:p>
      <w:r>
        <w:t xml:space="preserve">RT @destinyofbeads: Naisena oleminen on synonyymi rakkaudelle. Kaikki eri muodoissa ja väreissä.</w:t>
        <w:br/>
        <w:br/>
        <w:t xml:space="preserve"> #womensday</w:t>
      </w:r>
    </w:p>
    <w:p>
      <w:r>
        <w:rPr>
          <w:b/>
          <w:u w:val="single"/>
        </w:rPr>
        <w:t xml:space="preserve">164884</w:t>
      </w:r>
    </w:p>
    <w:p>
      <w:r>
        <w:t xml:space="preserve">RT @SriSri: Naisilla on ainutlaatuinen yhdistelmä tahtoa, päättäväisyyttä ja tunteita.He voivat suojella, tukea ja kohottaa perhettä ja yhteiskuntaa.Onn...</w:t>
      </w:r>
    </w:p>
    <w:p>
      <w:r>
        <w:rPr>
          <w:b/>
          <w:u w:val="single"/>
        </w:rPr>
        <w:t xml:space="preserve">164885</w:t>
      </w:r>
    </w:p>
    <w:p>
      <w:r>
        <w:t xml:space="preserve">RT @Brillio_CSR: Me uskomme, että naiset ovat yhteiskunnan todellisia suunnittelijoita, hän tarvitsee vain oikean mahdollisuuden. #internationalwomensday #IWD...</w:t>
      </w:r>
    </w:p>
    <w:p>
      <w:r>
        <w:rPr>
          <w:b/>
          <w:u w:val="single"/>
        </w:rPr>
        <w:t xml:space="preserve">164886</w:t>
      </w:r>
    </w:p>
    <w:p>
      <w:r>
        <w:t xml:space="preserve">RT @tarak9999: Tosi onni on, kun saamme naisemme hymyilemään. Juhlimme #WomensDayn henkeä kahden tärkeimmän naiseni kanssa....</w:t>
      </w:r>
    </w:p>
    <w:p>
      <w:r>
        <w:rPr>
          <w:b/>
          <w:u w:val="single"/>
        </w:rPr>
        <w:t xml:space="preserve">164887</w:t>
      </w:r>
    </w:p>
    <w:p>
      <w:r>
        <w:t xml:space="preserve">RT @sahon_A: Miehenä naisen hyvä kohtelu ei oikeastaan tee sinusta vähemmän miestä, se vain osoittaa, että sinulla on hyvä kotikasvatus. tbh</w:t>
      </w:r>
    </w:p>
    <w:p>
      <w:r>
        <w:rPr>
          <w:b/>
          <w:u w:val="single"/>
        </w:rPr>
        <w:t xml:space="preserve">164888</w:t>
      </w:r>
    </w:p>
    <w:p>
      <w:r>
        <w:t xml:space="preserve">RT @GemmaAnneStyles: Hyvää #naistenpäivää kaikille mun nenäkkäille naisille, tyylikkäille naisille, ilkeille naisille 💋👧🏾💖👩🏼🔬👄👵🏼 hienot naiseni, elävät naiset, aion taistella...</w:t>
      </w:r>
    </w:p>
    <w:p>
      <w:r>
        <w:rPr>
          <w:b/>
          <w:u w:val="single"/>
        </w:rPr>
        <w:t xml:space="preserve">164889</w:t>
      </w:r>
    </w:p>
    <w:p>
      <w:r>
        <w:t xml:space="preserve">Pitäisikö naisen toimia liike-elämässä kuin mies? #WomenWhoLead #womenleaders #BossLady https://t.co/RTZcgElsSL https://t.co/RTZcgElsSL</w:t>
      </w:r>
    </w:p>
    <w:p>
      <w:r>
        <w:rPr>
          <w:b/>
          <w:u w:val="single"/>
        </w:rPr>
        <w:t xml:space="preserve">164890</w:t>
      </w:r>
    </w:p>
    <w:p>
      <w:r>
        <w:t xml:space="preserve">#ADayWithoutWomen TY kun herätit todelliset naiset #weshowup 👏🏻👏🏻 https://t.co/xiGw18XIZY</w:t>
      </w:r>
    </w:p>
    <w:p>
      <w:r>
        <w:rPr>
          <w:b/>
          <w:u w:val="single"/>
        </w:rPr>
        <w:t xml:space="preserve">164891</w:t>
      </w:r>
    </w:p>
    <w:p>
      <w:r>
        <w:t xml:space="preserve">RT @SarcasticRover: En olisi päässyt Marsiin ilman naisia.</w:t>
        <w:br/>
        <w:br/>
        <w:t xml:space="preserve"> #ADayWithoutWomen on päivä ilman Curiosityä. https://t.co/yLTJCGAaqj. https://t.co/yLTJCGAaqj</w:t>
      </w:r>
    </w:p>
    <w:p>
      <w:r>
        <w:rPr>
          <w:b/>
          <w:u w:val="single"/>
        </w:rPr>
        <w:t xml:space="preserve">164892</w:t>
      </w:r>
    </w:p>
    <w:p>
      <w:r>
        <w:t xml:space="preserve">RT @girlsreallyrule: Se on YKSI LISÄÄ naista, jota Amerikka EI VOI tehdä ilman. #adaywithoutwomen #Ligh...</w:t>
      </w:r>
    </w:p>
    <w:p>
      <w:r>
        <w:rPr>
          <w:b/>
          <w:u w:val="single"/>
        </w:rPr>
        <w:t xml:space="preserve">164893</w:t>
      </w:r>
    </w:p>
    <w:p>
      <w:r>
        <w:t xml:space="preserve">RT @WwwSfaheem340: Miehen pitäisi olla kuin #lapsi #vaimonsa kanssa</w:t>
        <w:br/>
        <w:t xml:space="preserve">Mutta</w:t>
        <w:br/>
        <w:t xml:space="preserve">jos nainen tarvitsee häntä ,</w:t>
        <w:br/>
        <w:t xml:space="preserve">Hänen pitäisi toimia kuin mies</w:t>
        <w:br/>
        <w:br/>
        <w:t xml:space="preserve">#womensday2017</w:t>
        <w:br/>
        <w:t xml:space="preserve">#womensd..</w:t>
      </w:r>
    </w:p>
    <w:p>
      <w:r>
        <w:rPr>
          <w:b/>
          <w:u w:val="single"/>
        </w:rPr>
        <w:t xml:space="preserve">164894</w:t>
      </w:r>
    </w:p>
    <w:p>
      <w:r>
        <w:t xml:space="preserve">RT @GemmaAnneStyles: Hyvää #naistenpäivää kaikille mun nenäkkäille naisille, tyylikkäille naisille, ilkeille naisille 💋👧🏾💖👩🏼🔬👄👵🏼 hienot naiseni, elävät naiset, aion taistella...</w:t>
      </w:r>
    </w:p>
    <w:p>
      <w:r>
        <w:rPr>
          <w:b/>
          <w:u w:val="single"/>
        </w:rPr>
        <w:t xml:space="preserve">164895</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164896</w:t>
      </w:r>
    </w:p>
    <w:p>
      <w:r>
        <w:t xml:space="preserve">RT @SarcasticRover: En olisi päässyt Marsiin ilman naisia.</w:t>
        <w:br/>
        <w:br/>
        <w:t xml:space="preserve"> #ADayWithoutWomen on päivä ilman Curiosityä. https://t.co/yLTJCGAaqj. https://t.co/yLTJCGAaqj</w:t>
      </w:r>
    </w:p>
    <w:p>
      <w:r>
        <w:rPr>
          <w:b/>
          <w:u w:val="single"/>
        </w:rPr>
        <w:t xml:space="preserve">164897</w:t>
      </w:r>
    </w:p>
    <w:p>
      <w:r>
        <w:t xml:space="preserve">RT @GemmaAnneStyles: Hyvää #naistenpäivää kaikille mun nenäkkäille naisille, tyylikkäille naisille, ilkeille naisille 💋👧🏾💖👩🏼🔬👄👵🏼 hienot naiseni, elävät naiset, aion taistella...</w:t>
      </w:r>
    </w:p>
    <w:p>
      <w:r>
        <w:rPr>
          <w:b/>
          <w:u w:val="single"/>
        </w:rPr>
        <w:t xml:space="preserve">164898</w:t>
      </w:r>
    </w:p>
    <w:p>
      <w:r>
        <w:t xml:space="preserve">RT @GemmaAnneStyles: Hyvää #naistenpäivää kaikille mun nenäkkäille naisille, tyylikkäille naisille, ilkeille naisille 💋👧🏾💖👩🏼🔬👄👵🏼 hienot naiseni, elävät naiset, aion taistella...</w:t>
      </w:r>
    </w:p>
    <w:p>
      <w:r>
        <w:rPr>
          <w:b/>
          <w:u w:val="single"/>
        </w:rPr>
        <w:t xml:space="preserve">164899</w:t>
      </w:r>
    </w:p>
    <w:p>
      <w:r>
        <w:t xml:space="preserve">RT @GemmaAnneStyles: Hyvää #naistenpäivää kaikille mun nenäkkäille naisille, tyylikkäille naisille, ilkeille naisille 💋👧🏾💖👩🏼🔬👄👵🏼 hienot naiseni, elävät naiset, aion taistella...</w:t>
      </w:r>
    </w:p>
    <w:p>
      <w:r>
        <w:rPr>
          <w:b/>
          <w:u w:val="single"/>
        </w:rPr>
        <w:t xml:space="preserve">164900</w:t>
      </w:r>
    </w:p>
    <w:p>
      <w:r>
        <w:t xml:space="preserve">RT @HoorViews:</w:t>
        <w:t xml:space="preserve">Allah loi miehen ennen naista</w:t>
        <w:br/>
        <w:t xml:space="preserve">But u know u always draw a rough sketch before masterpiece 😉</w:t>
        <w:br/>
        <w:br/>
        <w:t xml:space="preserve">#womensday</w:t>
        <w:br/>
        <w:t xml:space="preserve">#WomenAreHonourOfN...</w:t>
      </w:r>
    </w:p>
    <w:p>
      <w:r>
        <w:rPr>
          <w:b/>
          <w:u w:val="single"/>
        </w:rPr>
        <w:t xml:space="preserve">164901</w:t>
      </w:r>
    </w:p>
    <w:p>
      <w:r>
        <w:t xml:space="preserve">Jos miehessä ei ole naista, on vain kelvoton kaveri</w:t>
        <w:br/>
        <w:t xml:space="preserve">#internationalwomensday</w:t>
      </w:r>
    </w:p>
    <w:p>
      <w:r>
        <w:rPr>
          <w:b/>
          <w:u w:val="single"/>
        </w:rPr>
        <w:t xml:space="preserve">164902</w:t>
      </w:r>
    </w:p>
    <w:p>
      <w:r>
        <w:t xml:space="preserve">RT @girlsreallyrule: Se on YKSI LISÄÄ naista, jota Amerikka EI VOI tehdä ilman. #adaywithoutwomen #Ligh...</w:t>
      </w:r>
    </w:p>
    <w:p>
      <w:r>
        <w:rPr>
          <w:b/>
          <w:u w:val="single"/>
        </w:rPr>
        <w:t xml:space="preserve">164903</w:t>
      </w:r>
    </w:p>
    <w:p>
      <w:r>
        <w:t xml:space="preserve">RT @Pakistannews: RT AuroraMag: "Puhutaan siitä, että tyttöjen aivot ovat yhtä hyvät kuin poikienkin. Että miehen ei tarvitse pelätä vaimonsa tuloa... http....</w:t>
      </w:r>
    </w:p>
    <w:p>
      <w:r>
        <w:rPr>
          <w:b/>
          <w:u w:val="single"/>
        </w:rPr>
        <w:t xml:space="preserve">164904</w:t>
      </w:r>
    </w:p>
    <w:p>
      <w:r>
        <w:t xml:space="preserve">RT @girlsreallyrule: Se on YKSI LISÄÄ naista, jota Amerikka EI VOI tehdä ilman. #adaywithoutwomen #Ligh...</w:t>
      </w:r>
    </w:p>
    <w:p>
      <w:r>
        <w:rPr>
          <w:b/>
          <w:u w:val="single"/>
        </w:rPr>
        <w:t xml:space="preserve">164905</w:t>
      </w:r>
    </w:p>
    <w:p>
      <w:r>
        <w:t xml:space="preserve">RT @bellathorne: Kauneus on kaikkialla, mihin katsot, kaikessa mitä teet ❤️ #womensday https://t.co/ljP3vKni3U</w:t>
      </w:r>
    </w:p>
    <w:p>
      <w:r>
        <w:rPr>
          <w:b/>
          <w:u w:val="single"/>
        </w:rPr>
        <w:t xml:space="preserve">164906</w:t>
      </w:r>
    </w:p>
    <w:p>
      <w:r>
        <w:t xml:space="preserve">RT @LemonKiwi_: Kohtele naista aina niin kuin se olisi jonkun tytär, tai niin kuin haluaisit miehen kohtelevan tytärtäsi.</w:t>
      </w:r>
    </w:p>
    <w:p>
      <w:r>
        <w:rPr>
          <w:b/>
          <w:u w:val="single"/>
        </w:rPr>
        <w:t xml:space="preserve">164907</w:t>
      </w:r>
    </w:p>
    <w:p>
      <w:r>
        <w:t xml:space="preserve">RT @FekuLeaks: .@narendramodi Saluting the indomitable spirit, determination &amp;amp; dedication of Nari Shakti on International #womensday #TheGr...</w:t>
      </w:r>
    </w:p>
    <w:p>
      <w:r>
        <w:rPr>
          <w:b/>
          <w:u w:val="single"/>
        </w:rPr>
        <w:t xml:space="preserve">164908</w:t>
      </w:r>
    </w:p>
    <w:p>
      <w:r>
        <w:t xml:space="preserve">RT @DaiIyTruePosts: We'll paү for a girl's meal once if we're trүing to get luckү. Jos teemme sen useammin kuin muutaman kerran, me actuallү like үou.</w:t>
      </w:r>
    </w:p>
    <w:p>
      <w:r>
        <w:rPr>
          <w:b/>
          <w:u w:val="single"/>
        </w:rPr>
        <w:t xml:space="preserve">164909</w:t>
      </w:r>
    </w:p>
    <w:p>
      <w:r>
        <w:t xml:space="preserve">RT @FekuLeaks: .@narendramodi Saluting the indomitable spirit, determination &amp;amp; dedication of Nari Shakti on International #womensday #TheGr...</w:t>
      </w:r>
    </w:p>
    <w:p>
      <w:r>
        <w:rPr>
          <w:b/>
          <w:u w:val="single"/>
        </w:rPr>
        <w:t xml:space="preserve">164910</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164911</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164912</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164913</w:t>
      </w:r>
    </w:p>
    <w:p>
      <w:r>
        <w:t xml:space="preserve">RT @GemmaAnneStyles: Hyvää #naistenpäivää kaikille mun nenäkkäille naisille, tyylikkäille naisille, ilkeille naisille 💋👧🏾💖👩🏼🔬👄👵🏼 hienot naiseni, elävät naiset, aion taistella...</w:t>
      </w:r>
    </w:p>
    <w:p>
      <w:r>
        <w:rPr>
          <w:b/>
          <w:u w:val="single"/>
        </w:rPr>
        <w:t xml:space="preserve">164914</w:t>
      </w:r>
    </w:p>
    <w:p>
      <w:r>
        <w:t xml:space="preserve">RT @girlsreallyrule: Se on YKSI LISÄÄ naista, jota Amerikka EI VOI tehdä ilman. #adaywithoutwomen #Ligh...</w:t>
      </w:r>
    </w:p>
    <w:p>
      <w:r>
        <w:rPr>
          <w:b/>
          <w:u w:val="single"/>
        </w:rPr>
        <w:t xml:space="preserve">164915</w:t>
      </w:r>
    </w:p>
    <w:p>
      <w:r>
        <w:t xml:space="preserve">RT @smrtgrls: Mitä on elämä ilman naisia? @AmberTamblyn kertoo kaiken runossaan "Epävarmuus" ↓ #ADayWithoutWomen https://t.co/KLmbCDHhFa https://t.co/KLmbCDHhFa</w:t>
      </w:r>
    </w:p>
    <w:p>
      <w:r>
        <w:rPr>
          <w:b/>
          <w:u w:val="single"/>
        </w:rPr>
        <w:t xml:space="preserve">164916</w:t>
      </w:r>
    </w:p>
    <w:p>
      <w:r>
        <w:t xml:space="preserve">RT @GemmaAnneStyles: Hyvää #naistenpäivää kaikille mun nenäkkäille naisille, tyylikkäille naisille, ilkeille naisille 💋👧🏾💖👩🏼🔬👄👵🏼 hienot naiseni, elävät naiset, aion taistella...</w:t>
      </w:r>
    </w:p>
    <w:p>
      <w:r>
        <w:rPr>
          <w:b/>
          <w:u w:val="single"/>
        </w:rPr>
        <w:t xml:space="preserve">164917</w:t>
      </w:r>
    </w:p>
    <w:p>
      <w:r>
        <w:t xml:space="preserve">RT @Zaynab71990: Naiset ovat kuin kukkia. Niitä pitäisi kohdella lempeästi, ystävällisesti ja hellästi."</w:t>
        <w:t xml:space="preserve">Imam Ali (AS)</w:t>
        <w:br/>
        <w:br/>
        <w:t xml:space="preserve">#WomensDay</w:t>
      </w:r>
    </w:p>
    <w:p>
      <w:r>
        <w:rPr>
          <w:b/>
          <w:u w:val="single"/>
        </w:rPr>
        <w:t xml:space="preserve">164918</w:t>
      </w:r>
    </w:p>
    <w:p>
      <w:r>
        <w:t xml:space="preserve">RT @PrasadKarwa: Hän on voimani, rohkeuteni ja rakkauteni. Aina inspiroi minua - Kova työ, epäitsekkyys &amp;amp; ystävällinen!</w:t>
        <w:br/>
        <w:br/>
        <w:t xml:space="preserve"> En voi olla kuin hän - mutta haluan olla.....</w:t>
      </w:r>
    </w:p>
    <w:p>
      <w:r>
        <w:rPr>
          <w:b/>
          <w:u w:val="single"/>
        </w:rPr>
        <w:t xml:space="preserve">164919</w:t>
      </w:r>
    </w:p>
    <w:p>
      <w:r>
        <w:t xml:space="preserve">Tänä #Naistenpäivänä juhlimme naisia, jotka ovat hurjia, kauniita ja #BegumKiJaan!</w:t>
        <w:br/>
        <w:br/>
        <w:t xml:space="preserve"> Vidya Balan Srijit Mukherji Mahesh Bhatt https://t.co/026DCYlcSX https://t.co/026DCYlcSX</w:t>
      </w:r>
    </w:p>
    <w:p>
      <w:r>
        <w:rPr>
          <w:b/>
          <w:u w:val="single"/>
        </w:rPr>
        <w:t xml:space="preserve">164920</w:t>
      </w:r>
    </w:p>
    <w:p>
      <w:r>
        <w:t xml:space="preserve">RT @SarcasticRover: En olisi päässyt Marsiin ilman naisia.</w:t>
        <w:br/>
        <w:br/>
        <w:t xml:space="preserve"> #ADayWithoutWomen on päivä ilman Curiosityä. https://t.co/yLTJCGAaqj. https://t.co/yLTJCGAaqj</w:t>
      </w:r>
    </w:p>
    <w:p>
      <w:r>
        <w:rPr>
          <w:b/>
          <w:u w:val="single"/>
        </w:rPr>
        <w:t xml:space="preserve">164921</w:t>
      </w:r>
    </w:p>
    <w:p>
      <w:r>
        <w:t xml:space="preserve">En välitä kuinka kova luulet olevasi, jos et osaa käyttäytyä kuin mies kukaan ei kunnioita sinua👊🏻</w:t>
      </w:r>
    </w:p>
    <w:p>
      <w:r>
        <w:rPr>
          <w:b/>
          <w:u w:val="single"/>
        </w:rPr>
        <w:t xml:space="preserve">164922</w:t>
      </w:r>
    </w:p>
    <w:p>
      <w:r>
        <w:t xml:space="preserve">RT @girlsreallyrule: Se on YKSI LISÄÄ naista, jota Amerikka EI VOI tehdä ilman. #adaywithoutwomen #Ligh...</w:t>
      </w:r>
    </w:p>
    <w:p>
      <w:r>
        <w:rPr>
          <w:b/>
          <w:u w:val="single"/>
        </w:rPr>
        <w:t xml:space="preserve">164923</w:t>
      </w:r>
    </w:p>
    <w:p>
      <w:r>
        <w:t xml:space="preserve">Pojat... auton oven avaaminen tytölle on parempi kuin mikään iskulause...</w:t>
      </w:r>
    </w:p>
    <w:p>
      <w:r>
        <w:rPr>
          <w:b/>
          <w:u w:val="single"/>
        </w:rPr>
        <w:t xml:space="preserve">164924</w:t>
      </w:r>
    </w:p>
    <w:p>
      <w:r>
        <w:t xml:space="preserve">RT @bellathorne: Kauneus on kaikkialla, mihin katsot, kaikessa mitä teet ❤️ #womensday https://t.co/ljP3vKni3U</w:t>
      </w:r>
    </w:p>
    <w:p>
      <w:r>
        <w:rPr>
          <w:b/>
          <w:u w:val="single"/>
        </w:rPr>
        <w:t xml:space="preserve">164925</w:t>
      </w:r>
    </w:p>
    <w:p>
      <w:r>
        <w:t xml:space="preserve">RT @GemmaAnneStyles: Hyvää #naistenpäivää kaikille mun nenäkkäille naisille, tyylikkäille naisille, ilkeille naisille 💋👧🏾💖👩🏼🔬👄👵🏼 hienot naiseni, elävät naiset, aion taistella...</w:t>
      </w:r>
    </w:p>
    <w:p>
      <w:r>
        <w:rPr>
          <w:b/>
          <w:u w:val="single"/>
        </w:rPr>
        <w:t xml:space="preserve">164926</w:t>
      </w:r>
    </w:p>
    <w:p>
      <w:r>
        <w:t xml:space="preserve">Haha! Hän nukkuu kuin mies, ja minä mässäilen hänen kanssaan kuin nainen. Magneettiset navat saavat minut sekaisin. Hyvää yötä</w:t>
      </w:r>
    </w:p>
    <w:p>
      <w:r>
        <w:rPr>
          <w:b/>
          <w:u w:val="single"/>
        </w:rPr>
        <w:t xml:space="preserve">164927</w:t>
      </w:r>
    </w:p>
    <w:p>
      <w:r>
        <w:t xml:space="preserve">RT @INDDigitalNinja: Naiset ovat yhteiskunnan todellisia arkkitehtejä😇</w:t>
        <w:br/>
        <w:br/>
        <w:t xml:space="preserve">muodossa,</w:t>
        <w:br/>
        <w:t xml:space="preserve">Äiti</w:t>
        <w:br/>
        <w:t xml:space="preserve">Sisko</w:t>
        <w:br/>
        <w:t xml:space="preserve">Vaimo</w:t>
        <w:br/>
        <w:t xml:space="preserve">Ystävä</w:t>
        <w:br/>
        <w:br/>
        <w:t xml:space="preserve">Hyvää #naistenpäivää RESPECT</w:t>
        <w:br/>
        <w:t xml:space="preserve">#makeyo..</w:t>
      </w:r>
    </w:p>
    <w:p>
      <w:r>
        <w:rPr>
          <w:b/>
          <w:u w:val="single"/>
        </w:rPr>
        <w:t xml:space="preserve">164928</w:t>
      </w:r>
    </w:p>
    <w:p>
      <w:r>
        <w:t xml:space="preserve">RT @GemmaAnneStyles: Hyvää #naistenpäivää kaikille mun nenäkkäille naisille, tyylikkäille naisille, ilkeille naisille 💋👧🏾💖👩🏼🔬👄👵🏼 hienot naiseni, elävät naiset, aion taistella...</w:t>
      </w:r>
    </w:p>
    <w:p>
      <w:r>
        <w:rPr>
          <w:b/>
          <w:u w:val="single"/>
        </w:rPr>
        <w:t xml:space="preserve">164929</w:t>
      </w:r>
    </w:p>
    <w:p>
      <w:r>
        <w:t xml:space="preserve">RT @bellathorne: Kauneus on kaikkialla, mihin katsot, kaikessa mitä teet ❤️ #womensday https://t.co/ljP3vKni3U</w:t>
      </w:r>
    </w:p>
    <w:p>
      <w:r>
        <w:rPr>
          <w:b/>
          <w:u w:val="single"/>
        </w:rPr>
        <w:t xml:space="preserve">164930</w:t>
      </w:r>
    </w:p>
    <w:p>
      <w:r>
        <w:t xml:space="preserve">En ole sellainen "en tarvitse miestä" -mimmi ! Rakastan miehiä, rakastan rooliani naisena! Olen hyvä ruoanlaitossa ja siivouksessa</w:t>
      </w:r>
    </w:p>
    <w:p>
      <w:r>
        <w:rPr>
          <w:b/>
          <w:u w:val="single"/>
        </w:rPr>
        <w:t xml:space="preserve">164931</w:t>
      </w:r>
    </w:p>
    <w:p>
      <w:r>
        <w:t xml:space="preserve">RT @latinaafortrump: Naiset ovat vähemmän tärkeitä kuin miehet tai että meillä ei ole e...</w:t>
      </w:r>
    </w:p>
    <w:p>
      <w:r>
        <w:rPr>
          <w:b/>
          <w:u w:val="single"/>
        </w:rPr>
        <w:t xml:space="preserve">164932</w:t>
      </w:r>
    </w:p>
    <w:p>
      <w:r>
        <w:t xml:space="preserve">RT @Zaynab71990: Naiset ovat kuin kukkia. Niitä pitäisi kohdella lempeästi, ystävällisesti ja hellästi."</w:t>
        <w:t xml:space="preserve">Imam Ali (AS)</w:t>
        <w:br/>
        <w:br/>
        <w:t xml:space="preserve">#WomensDay</w:t>
      </w:r>
    </w:p>
    <w:p>
      <w:r>
        <w:rPr>
          <w:b/>
          <w:u w:val="single"/>
        </w:rPr>
        <w:t xml:space="preserve">164933</w:t>
      </w:r>
    </w:p>
    <w:p>
      <w:r>
        <w:t xml:space="preserve">RT @SarcasticRover: En olisi päässyt Marsiin ilman naisia.</w:t>
        <w:br/>
        <w:br/>
        <w:t xml:space="preserve"> #ADayWithoutWomen on päivä ilman Curiosityä. https://t.co/yLTJCGAaqj. https://t.co/yLTJCGAaqj</w:t>
      </w:r>
    </w:p>
    <w:p>
      <w:r>
        <w:rPr>
          <w:b/>
          <w:u w:val="single"/>
        </w:rPr>
        <w:t xml:space="preserve">164934</w:t>
      </w:r>
    </w:p>
    <w:p>
      <w:r>
        <w:t xml:space="preserve">RT @xanria_018: Onnekas on mies, joka on naisen ensirakkaus, mutta onnekkaampi on nainen, joka on miehen viimeinen rakkaus.</w:t>
        <w:br/>
        <w:t xml:space="preserve"> #ALDUBxDTBYLandas</w:t>
      </w:r>
    </w:p>
    <w:p>
      <w:r>
        <w:rPr>
          <w:b/>
          <w:u w:val="single"/>
        </w:rPr>
        <w:t xml:space="preserve">164935</w:t>
      </w:r>
    </w:p>
    <w:p>
      <w:r>
        <w:t xml:space="preserve">RT @ajmalkwazir: Naiset ovat kunnioitettavimpia yhteiskunnassamme ja kulttuurissamme. Uskon siihen, että heille on annettava asianmukainen kunnioitus riippumatta siitä, mikä tilanne on.#wo...</w:t>
      </w:r>
    </w:p>
    <w:p>
      <w:r>
        <w:rPr>
          <w:b/>
          <w:u w:val="single"/>
        </w:rPr>
        <w:t xml:space="preserve">164936</w:t>
      </w:r>
    </w:p>
    <w:p>
      <w:r>
        <w:t xml:space="preserve">RT @girlsreallyrule: Se on YKSI LISÄÄ naista, jota Amerikka EI VOI tehdä ilman. #adaywithoutwomen #Ligh...</w:t>
      </w:r>
    </w:p>
    <w:p>
      <w:r>
        <w:rPr>
          <w:b/>
          <w:u w:val="single"/>
        </w:rPr>
        <w:t xml:space="preserve">164937</w:t>
      </w:r>
    </w:p>
    <w:p>
      <w:r>
        <w:t xml:space="preserve">RT @SarcasticRover: En olisi päässyt Marsiin ilman naisia.</w:t>
        <w:br/>
        <w:br/>
        <w:t xml:space="preserve"> #ADayWithoutWomen on päivä ilman Curiosityä. https://t.co/yLTJCGAaqj. https://t.co/yLTJCGAaqj</w:t>
      </w:r>
    </w:p>
    <w:p>
      <w:r>
        <w:rPr>
          <w:b/>
          <w:u w:val="single"/>
        </w:rPr>
        <w:t xml:space="preserve">164938</w:t>
      </w:r>
    </w:p>
    <w:p>
      <w:r>
        <w:t xml:space="preserve">ajattelen kuin mies</w:t>
      </w:r>
    </w:p>
    <w:p>
      <w:r>
        <w:rPr>
          <w:b/>
          <w:u w:val="single"/>
        </w:rPr>
        <w:t xml:space="preserve">164939</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164940</w:t>
      </w:r>
    </w:p>
    <w:p>
      <w:r>
        <w:t xml:space="preserve">RT @smrtgrls: Mitä on elämä ilman naisia? @AmberTamblyn kertoo kaiken runossaan "Epävarmuus" ↓ #ADayWithoutWomen https://t.co/KLmbCDHhFa https://t.co/KLmbCDHhFa</w:t>
      </w:r>
    </w:p>
    <w:p>
      <w:r>
        <w:rPr>
          <w:b/>
          <w:u w:val="single"/>
        </w:rPr>
        <w:t xml:space="preserve">164941</w:t>
      </w:r>
    </w:p>
    <w:p>
      <w:r>
        <w:t xml:space="preserve">RT @SarcasticRover: En olisi päässyt Marsiin ilman naisia.</w:t>
        <w:br/>
        <w:br/>
        <w:t xml:space="preserve"> #ADayWithoutWomen on päivä ilman Curiosityä. https://t.co/yLTJCGAaqj. https://t.co/yLTJCGAaqj</w:t>
      </w:r>
    </w:p>
    <w:p>
      <w:r>
        <w:rPr>
          <w:b/>
          <w:u w:val="single"/>
        </w:rPr>
        <w:t xml:space="preserve">164942</w:t>
      </w:r>
    </w:p>
    <w:p>
      <w:r>
        <w:t xml:space="preserve">RT @tarak9999: Tosi onni on, kun saamme naisemme hymyilemään. Juhlimme #WomensDayn henkeä kahden tärkeimmän naiseni kanssa....</w:t>
      </w:r>
    </w:p>
    <w:p>
      <w:r>
        <w:rPr>
          <w:b/>
          <w:u w:val="single"/>
        </w:rPr>
        <w:t xml:space="preserve">164943</w:t>
      </w:r>
    </w:p>
    <w:p>
      <w:r>
        <w:t xml:space="preserve">RT @GemmaAnneStyles: Hyvää #naistenpäivää kaikille mun nenäkkäille naisille, tyylikkäille naisille, ilkeille naisille 💋👧🏾💖👩🏼🔬👄👵🏼 hienot naiseni, elävät naiset, aion taistella...</w:t>
      </w:r>
    </w:p>
    <w:p>
      <w:r>
        <w:rPr>
          <w:b/>
          <w:u w:val="single"/>
        </w:rPr>
        <w:t xml:space="preserve">164944</w:t>
      </w:r>
    </w:p>
    <w:p>
      <w:r>
        <w:t xml:space="preserve">RT @UN_Women: "Miksi aliarvioimme edelleen isiä ja rasitamme äitejä liikaa?" -Hyvän tahdon lähettiläs Anne Hathaway palkallisesta vanhempainlomasta....</w:t>
      </w:r>
    </w:p>
    <w:p>
      <w:r>
        <w:rPr>
          <w:b/>
          <w:u w:val="single"/>
        </w:rPr>
        <w:t xml:space="preserve">164945</w:t>
      </w:r>
    </w:p>
    <w:p>
      <w:r>
        <w:t xml:space="preserve">RT @renatakoch9: "Vapauttaaksemme naiset meidän on vapautettava miehet." - Anne Hathaway palkallisesta vanhempainlomasta. #WomensDay #UNWomen ❤️ https:....</w:t>
      </w:r>
    </w:p>
    <w:p>
      <w:r>
        <w:rPr>
          <w:b/>
          <w:u w:val="single"/>
        </w:rPr>
        <w:t xml:space="preserve">164946</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164947</w:t>
      </w:r>
    </w:p>
    <w:p>
      <w:r>
        <w:t xml:space="preserve">RT @girlsreallyrule: Se on YKSI LISÄÄ naista, jota Amerikka EI VOI tehdä ilman. #adaywithoutwomen #Ligh...</w:t>
      </w:r>
    </w:p>
    <w:p>
      <w:r>
        <w:rPr>
          <w:b/>
          <w:u w:val="single"/>
        </w:rPr>
        <w:t xml:space="preserve">164948</w:t>
      </w:r>
    </w:p>
    <w:p>
      <w:r>
        <w:t xml:space="preserve">RT @GemmaAnneStyles: Hyvää #naistenpäivää kaikille mun nenäkkäille naisille, tyylikkäille naisille, ilkeille naisille 💋👧🏾💖👩🏼🔬👄👵🏼 hienot naiseni, elävät naiset, aion taistella...</w:t>
      </w:r>
    </w:p>
    <w:p>
      <w:r>
        <w:rPr>
          <w:b/>
          <w:u w:val="single"/>
        </w:rPr>
        <w:t xml:space="preserve">164949</w:t>
      </w:r>
    </w:p>
    <w:p>
      <w:r>
        <w:t xml:space="preserve">RT @OwlArtShop: She believed she could so she did Motivational https://t.co/ZAIJRsagG5 via @Etsy #womensday #decor #officedecor #Etsyspec...</w:t>
      </w:r>
    </w:p>
    <w:p>
      <w:r>
        <w:rPr>
          <w:b/>
          <w:u w:val="single"/>
        </w:rPr>
        <w:t xml:space="preserve">164950</w:t>
      </w:r>
    </w:p>
    <w:p>
      <w:r>
        <w:t xml:space="preserve">RT @mikandynothem: Hän ei ole laiska liberaali nainen, joka etsii vapaapäivää!</w:t>
        <w:br/>
        <w:t xml:space="preserve"> #adaywithoutwomen #MAGA htt....</w:t>
      </w:r>
    </w:p>
    <w:p>
      <w:r>
        <w:rPr>
          <w:b/>
          <w:u w:val="single"/>
        </w:rPr>
        <w:t xml:space="preserve">164951</w:t>
      </w:r>
    </w:p>
    <w:p>
      <w:r>
        <w:t xml:space="preserve">RT @sahon_A: Miehenä naisen hyvä kohtelu ei oikeastaan tee sinusta vähemmän miestä, se vain osoittaa, että sinulla on hyvä kotikasvatus. tbh</w:t>
      </w:r>
    </w:p>
    <w:p>
      <w:r>
        <w:rPr>
          <w:b/>
          <w:u w:val="single"/>
        </w:rPr>
        <w:t xml:space="preserve">164952</w:t>
      </w:r>
    </w:p>
    <w:p>
      <w:r>
        <w:t xml:space="preserve">RT @sexylhez: Onnekas on mies, joka on naisen ensirakkaus, mutta onnekkaampi on nainen, joka on miehen viimeinen rakkaus.</w:t>
        <w:br/>
        <w:t xml:space="preserve"> #ALDUBxDTBYLandas</w:t>
      </w:r>
    </w:p>
    <w:p>
      <w:r>
        <w:rPr>
          <w:b/>
          <w:u w:val="single"/>
        </w:rPr>
        <w:t xml:space="preserve">164953</w:t>
      </w:r>
    </w:p>
    <w:p>
      <w:r>
        <w:t xml:space="preserve">RT @girlsreallyrule: Se on YKSI LISÄÄ naista, jota Amerikka EI VOI tehdä ilman. #adaywithoutwomen #Ligh...</w:t>
      </w:r>
    </w:p>
    <w:p>
      <w:r>
        <w:rPr>
          <w:b/>
          <w:u w:val="single"/>
        </w:rPr>
        <w:t xml:space="preserve">164954</w:t>
      </w:r>
    </w:p>
    <w:p>
      <w:r>
        <w:t xml:space="preserve">RT @RedChilliesEnt: Hän on kaikkea sitä, mitä haluat hänen olevan &amp;amp; joskus sitä, mitä et ehkä näe. Kippis naiseudelle. Hyvää #WomensDay https:....</w:t>
      </w:r>
    </w:p>
    <w:p>
      <w:r>
        <w:rPr>
          <w:b/>
          <w:u w:val="single"/>
        </w:rPr>
        <w:t xml:space="preserve">164955</w:t>
      </w:r>
    </w:p>
    <w:p>
      <w:r>
        <w:t xml:space="preserve">RT @girlsreallyrule: Se on YKSI LISÄÄ naista, jota Amerikka EI VOI tehdä ilman. #adaywithoutwomen #Ligh...</w:t>
      </w:r>
    </w:p>
    <w:p>
      <w:r>
        <w:rPr>
          <w:b/>
          <w:u w:val="single"/>
        </w:rPr>
        <w:t xml:space="preserve">164956</w:t>
      </w:r>
    </w:p>
    <w:p>
      <w:r>
        <w:t xml:space="preserve">RT @xanria_00018: Onnekas on mies, joka on naisen ensirakkaus, mutta onnekkaampi on nainen, joka on miehen viimeinen rakkaus.</w:t>
        <w:br/>
        <w:t xml:space="preserve"> #DTBYSinagMeet...</w:t>
      </w:r>
    </w:p>
    <w:p>
      <w:r>
        <w:rPr>
          <w:b/>
          <w:u w:val="single"/>
        </w:rPr>
        <w:t xml:space="preserve">164957</w:t>
      </w:r>
    </w:p>
    <w:p>
      <w:r>
        <w:t xml:space="preserve">"Hyvä mies on niin vahva kuin oikea nainen tarvitsee." - Gregory David Roberts, #Shantaram</w:t>
      </w:r>
    </w:p>
    <w:p>
      <w:r>
        <w:rPr>
          <w:b/>
          <w:u w:val="single"/>
        </w:rPr>
        <w:t xml:space="preserve">164958</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164959</w:t>
      </w:r>
    </w:p>
    <w:p>
      <w:r>
        <w:t xml:space="preserve">RT @lakshyarajmewar: Hänellä on sisällään voima luoda, vaalia &amp;amp; muuttaa. Osoitetaan kunnioitusta naisille, jotka ovat nousseet paremman...</w:t>
      </w:r>
    </w:p>
    <w:p>
      <w:r>
        <w:rPr>
          <w:b/>
          <w:u w:val="single"/>
        </w:rPr>
        <w:t xml:space="preserve">164960</w:t>
      </w:r>
    </w:p>
    <w:p>
      <w:r>
        <w:t xml:space="preserve">RT @mikandynothem: Hän ei ole laiska liberaali nainen, joka etsii vapaapäivää!</w:t>
        <w:br/>
        <w:t xml:space="preserve"> #adaywithoutwomen #MAGA htt....</w:t>
      </w:r>
    </w:p>
    <w:p>
      <w:r>
        <w:rPr>
          <w:b/>
          <w:u w:val="single"/>
        </w:rPr>
        <w:t xml:space="preserve">164961</w:t>
      </w:r>
    </w:p>
    <w:p>
      <w:r>
        <w:t xml:space="preserve">RT @RajeevNews: Naiset ovat kuin tähti, joka on menettänyt kiiltonsa ja sytyttää muut! Päivä kuuluu rohkeille äideille, hämmästyttäville sisaruksille &amp;amp; ihanille tyttärille....</w:t>
      </w:r>
    </w:p>
    <w:p>
      <w:r>
        <w:rPr>
          <w:b/>
          <w:u w:val="single"/>
        </w:rPr>
        <w:t xml:space="preserve">164962</w:t>
      </w:r>
    </w:p>
    <w:p>
      <w:r>
        <w:t xml:space="preserve">RT @GemmaAnneStyles: Hyvää #naistenpäivää kaikille mun nenäkkäille naisille, tyylikkäille naisille, ilkeille naisille 💋👧🏾💖👩🏼🔬👄👵🏼 hienot naiseni, elävät naiset, aion taistella...</w:t>
      </w:r>
    </w:p>
    <w:p>
      <w:r>
        <w:rPr>
          <w:b/>
          <w:u w:val="single"/>
        </w:rPr>
        <w:t xml:space="preserve">164963</w:t>
      </w:r>
    </w:p>
    <w:p>
      <w:r>
        <w:t xml:space="preserve">RT @antonioguterres: Emme voi saavuttaa mitään tavoitteistamme ilman naisten ja tyttöjen osallistumista. #WomensDay https://t.co/2oCVEQQFMR</w:t>
      </w:r>
    </w:p>
    <w:p>
      <w:r>
        <w:rPr>
          <w:b/>
          <w:u w:val="single"/>
        </w:rPr>
        <w:t xml:space="preserve">164964</w:t>
      </w:r>
    </w:p>
    <w:p>
      <w:r>
        <w:t xml:space="preserve">RT @antonioguterres: Emme voi saavuttaa mitään tavoitteistamme ilman naisten ja tyttöjen osallistumista. #WomensDay https://t.co/2oCVEQQFMR</w:t>
      </w:r>
    </w:p>
    <w:p>
      <w:r>
        <w:rPr>
          <w:b/>
          <w:u w:val="single"/>
        </w:rPr>
        <w:t xml:space="preserve">164965</w:t>
      </w:r>
    </w:p>
    <w:p>
      <w:r>
        <w:t xml:space="preserve">RT @GemmaAnneStyles: Hyvää #naistenpäivää kaikille mun nenäkkäille naisille, tyylikkäille naisille, ilkeille naisille 💋👧🏾💖👩🏼🔬👄👵🏼 hienot naiseni, elävät naiset, aion taistella...</w:t>
      </w:r>
    </w:p>
    <w:p>
      <w:r>
        <w:rPr>
          <w:b/>
          <w:u w:val="single"/>
        </w:rPr>
        <w:t xml:space="preserve">164966</w:t>
      </w:r>
    </w:p>
    <w:p>
      <w:r>
        <w:t xml:space="preserve">RT @mikandynothem: Hän ei ole laiska liberaali nainen, joka etsii vapaapäivää!</w:t>
        <w:br/>
        <w:t xml:space="preserve"> #adaywithoutwomen #MAGA htt....</w:t>
      </w:r>
    </w:p>
    <w:p>
      <w:r>
        <w:rPr>
          <w:b/>
          <w:u w:val="single"/>
        </w:rPr>
        <w:t xml:space="preserve">164967</w:t>
      </w:r>
    </w:p>
    <w:p>
      <w:r>
        <w:t xml:space="preserve">RT @FekuLeaks: .@narendramodi Saluting the indomitable spirit, determination &amp;amp; dedication of Nari Shakti on International #womensday #TheGr...</w:t>
      </w:r>
    </w:p>
    <w:p>
      <w:r>
        <w:rPr>
          <w:b/>
          <w:u w:val="single"/>
        </w:rPr>
        <w:t xml:space="preserve">164968</w:t>
      </w:r>
    </w:p>
    <w:p>
      <w:r>
        <w:t xml:space="preserve">RT @TajKrishnaHyd: Naiset ovat yhteiskunnan todellisia arkkitehtejä. #TajKrishna toivottaa kaikille ihanille naisille hyvää #Naistenpäivää! https://t.co/g....</w:t>
      </w:r>
    </w:p>
    <w:p>
      <w:r>
        <w:rPr>
          <w:b/>
          <w:u w:val="single"/>
        </w:rPr>
        <w:t xml:space="preserve">164969</w:t>
      </w:r>
    </w:p>
    <w:p>
      <w:r>
        <w:t xml:space="preserve">RT @SarcasticRover: En olisi päässyt Marsiin ilman naisia.</w:t>
        <w:br/>
        <w:br/>
        <w:t xml:space="preserve"> #ADayWithoutWomen on päivä ilman Curiosityä. https://t.co/yLTJCGAaqj. https://t.co/yLTJCGAaqj</w:t>
      </w:r>
    </w:p>
    <w:p>
      <w:r>
        <w:rPr>
          <w:b/>
          <w:u w:val="single"/>
        </w:rPr>
        <w:t xml:space="preserve">164970</w:t>
      </w:r>
    </w:p>
    <w:p>
      <w:r>
        <w:t xml:space="preserve">RT @BhittaniKhannnn: "Yksikään kansakunta ei voi nousta kunniaan, elleivät naiset ole rinnallasi" Muhammad Ali Jinnah #Pakistan...</w:t>
      </w:r>
    </w:p>
    <w:p>
      <w:r>
        <w:rPr>
          <w:b/>
          <w:u w:val="single"/>
        </w:rPr>
        <w:t xml:space="preserve">164971</w:t>
      </w:r>
    </w:p>
    <w:p>
      <w:r>
        <w:t xml:space="preserve">Minut opetettiin toimimaan kuin mies, koska minulle sanottiin, etten saa koskaan olla riippuvainen yhdestä miehestä.</w:t>
      </w:r>
    </w:p>
    <w:p>
      <w:r>
        <w:rPr>
          <w:b/>
          <w:u w:val="single"/>
        </w:rPr>
        <w:t xml:space="preserve">164972</w:t>
      </w:r>
    </w:p>
    <w:p>
      <w:r>
        <w:t xml:space="preserve">RT @GemmaAnneStyles: Hyvää #naistenpäivää kaikille mun nenäkkäille naisille, tyylikkäille naisille, ilkeille naisille 💋👧🏾💖👩🏼🔬👄👵🏼 hienot naiseni, elävät naiset, aion taistella...</w:t>
      </w:r>
    </w:p>
    <w:p>
      <w:r>
        <w:rPr>
          <w:b/>
          <w:u w:val="single"/>
        </w:rPr>
        <w:t xml:space="preserve">164973</w:t>
      </w:r>
    </w:p>
    <w:p>
      <w:r>
        <w:t xml:space="preserve">RT @imSMohsin: Nainen missä tahansa muodossa on juhlittava ja kunnioitettava, oli se sitten sisko tai vaimo tai äiti tai mikä tahansa muu muoto. Hyvää naisten...</w:t>
      </w:r>
    </w:p>
    <w:p>
      <w:r>
        <w:rPr>
          <w:b/>
          <w:u w:val="single"/>
        </w:rPr>
        <w:t xml:space="preserve">164974</w:t>
      </w:r>
    </w:p>
    <w:p>
      <w:r>
        <w:t xml:space="preserve">RT @GemmaAnneStyles: Hyvää #naistenpäivää kaikille mun nenäkkäille naisille, tyylikkäille naisille, ilkeille naisille 💋👧🏾💖👩🏼🔬👄👵🏼 hienot naiseni, elävät naiset, aion taistella...</w:t>
      </w:r>
    </w:p>
    <w:p>
      <w:r>
        <w:rPr>
          <w:b/>
          <w:u w:val="single"/>
        </w:rPr>
        <w:t xml:space="preserve">164975</w:t>
      </w:r>
    </w:p>
    <w:p>
      <w:r>
        <w:t xml:space="preserve">RT @GemmaAnneStyles: Hyvää #naistenpäivää kaikille mun nenäkkäille naisille, tyylikkäille naisille, ilkeille naisille 💋👧🏾💖👩🏼🔬👄👵🏼 hienot naiseni, elävät naiset, aion taistella...</w:t>
      </w:r>
    </w:p>
    <w:p>
      <w:r>
        <w:rPr>
          <w:b/>
          <w:u w:val="single"/>
        </w:rPr>
        <w:t xml:space="preserve">164976</w:t>
      </w:r>
    </w:p>
    <w:p>
      <w:r>
        <w:t xml:space="preserve">#womensday halukkuus kuunnella, kärsivällisyys ymmärtää,</w:t>
        <w:br/>
        <w:t xml:space="preserve">voima tukea, sydän välittää &amp;amp; vain olla läsnä eli naisen kauneus</w:t>
      </w:r>
    </w:p>
    <w:p>
      <w:r>
        <w:rPr>
          <w:b/>
          <w:u w:val="single"/>
        </w:rPr>
        <w:t xml:space="preserve">164977</w:t>
      </w:r>
    </w:p>
    <w:p>
      <w:r>
        <w:t xml:space="preserve">RT @JosephineBusano: Onnekas on mies, joka on naisen ensirakkaus, mutta onnekkaampi on nainen, joka on miehen viimeinen rakkaus.</w:t>
        <w:br/>
        <w:br/>
        <w:t xml:space="preserve"> Aina MAR...</w:t>
      </w:r>
    </w:p>
    <w:p>
      <w:r>
        <w:rPr>
          <w:b/>
          <w:u w:val="single"/>
        </w:rPr>
        <w:t xml:space="preserve">164978</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164979</w:t>
      </w:r>
    </w:p>
    <w:p>
      <w:r>
        <w:t xml:space="preserve">RT @TehnDiamond: For the love of a woman is the fire in my soul that fuels my every ponnistelujeni.</w:t>
      </w:r>
    </w:p>
    <w:p>
      <w:r>
        <w:rPr>
          <w:b/>
          <w:u w:val="single"/>
        </w:rPr>
        <w:t xml:space="preserve">164980</w:t>
      </w:r>
    </w:p>
    <w:p>
      <w:r>
        <w:t xml:space="preserve">RT @Gardrail: Näitä naisia kaivataan. Äitini ja hänen siskonsa. Päivä ilman heitä, nyt se on monumentaalista. #päivä ilmannaisia https://t.co/Y...</w:t>
      </w:r>
    </w:p>
    <w:p>
      <w:r>
        <w:rPr>
          <w:b/>
          <w:u w:val="single"/>
        </w:rPr>
        <w:t xml:space="preserve">164981</w:t>
      </w:r>
    </w:p>
    <w:p>
      <w:r>
        <w:t xml:space="preserve">RT @teyperez121570:</w:t>
        <w:t xml:space="preserve">#DTBYPelangiInDanger</w:t>
        <w:br/>
        <w:t xml:space="preserve">Onnekas on mies, joka on naisen ensimmäinen rakkaus,</w:t>
        <w:br/>
        <w:br/>
        <w:t xml:space="preserve">mutta onnekkaampi on nainen, joka on viimeinen rakkaus..</w:t>
      </w:r>
    </w:p>
    <w:p>
      <w:r>
        <w:rPr>
          <w:b/>
          <w:u w:val="single"/>
        </w:rPr>
        <w:t xml:space="preserve">164982</w:t>
      </w:r>
    </w:p>
    <w:p>
      <w:r>
        <w:t xml:space="preserve">RT @bellathorne: Kauneus on kaikkialla, mihin katsot, kaikessa mitä teet ❤️ #womensday https://t.co/ljP3vKni3U</w:t>
      </w:r>
    </w:p>
    <w:p>
      <w:r>
        <w:rPr>
          <w:b/>
          <w:u w:val="single"/>
        </w:rPr>
        <w:t xml:space="preserve">164983</w:t>
      </w:r>
    </w:p>
    <w:p>
      <w:r>
        <w:t xml:space="preserve">RT @IamShaistaLodhi: Nainen on ainoa henkilö, joka voi tehdä monia asioita ja pitää kaikki onnellisina &amp;amp; tyytyväisinä. Uskon, että jokainen nainen on johtaja!#wome...</w:t>
      </w:r>
    </w:p>
    <w:p>
      <w:r>
        <w:rPr>
          <w:b/>
          <w:u w:val="single"/>
        </w:rPr>
        <w:t xml:space="preserve">164984</w:t>
      </w:r>
    </w:p>
    <w:p>
      <w:r>
        <w:t xml:space="preserve">RT @TopMegaNewz: Hyvää #InternationalWomensDayta kaikille vahvoille ja hurjille naisille ympäri maailmaa! 🌹🌹🌹🌹🌹#adaywithoutwomen https://t.co/...</w:t>
      </w:r>
    </w:p>
    <w:p>
      <w:r>
        <w:rPr>
          <w:b/>
          <w:u w:val="single"/>
        </w:rPr>
        <w:t xml:space="preserve">164985</w:t>
      </w:r>
    </w:p>
    <w:p>
      <w:r>
        <w:t xml:space="preserve">RT @kimzdahyun: hani:</w:t>
        <w:br/>
        <w:t xml:space="preserve">kaikki ja heidän äitinsä: lopettakaa käyttäytymästä kuin mies</w:t>
      </w:r>
    </w:p>
    <w:p>
      <w:r>
        <w:rPr>
          <w:b/>
          <w:u w:val="single"/>
        </w:rPr>
        <w:t xml:space="preserve">164986</w:t>
      </w:r>
    </w:p>
    <w:p>
      <w:r>
        <w:t xml:space="preserve">Miehenä, jos saat hyvän vaimon, olet onnekas..... Jos saat huonon vaimon olet filosofi!!!!</w:t>
        <w:br/>
        <w:t xml:space="preserve"> #tafakari</w:t>
      </w:r>
    </w:p>
    <w:p>
      <w:r>
        <w:rPr>
          <w:b/>
          <w:u w:val="single"/>
        </w:rPr>
        <w:t xml:space="preserve">164987</w:t>
      </w:r>
    </w:p>
    <w:p>
      <w:r>
        <w:t xml:space="preserve">RT @girlsreallyrule: Se on YKSI LISÄÄ naista, jota Amerikka EI VOI tehdä ilman. #adaywithoutwomen #Ligh...</w:t>
      </w:r>
    </w:p>
    <w:p>
      <w:r>
        <w:rPr>
          <w:b/>
          <w:u w:val="single"/>
        </w:rPr>
        <w:t xml:space="preserve">164988</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164989</w:t>
      </w:r>
    </w:p>
    <w:p>
      <w:r>
        <w:t xml:space="preserve">RT @SarcasticRover: En olisi päässyt Marsiin ilman naisia.</w:t>
        <w:br/>
        <w:br/>
        <w:t xml:space="preserve"> #ADayWithoutWomen on päivä ilman Curiosityä. https://t.co/yLTJCGAaqj. https://t.co/yLTJCGAaqj</w:t>
      </w:r>
    </w:p>
    <w:p>
      <w:r>
        <w:rPr>
          <w:b/>
          <w:u w:val="single"/>
        </w:rPr>
        <w:t xml:space="preserve">164990</w:t>
      </w:r>
    </w:p>
    <w:p>
      <w:r>
        <w:t xml:space="preserve">RT @girlsreallyrule: Se on YKSI LISÄÄ naista, jota Amerikka EI VOI tehdä ilman. #adaywithoutwomen #Ligh...</w:t>
      </w:r>
    </w:p>
    <w:p>
      <w:r>
        <w:rPr>
          <w:b/>
          <w:u w:val="single"/>
        </w:rPr>
        <w:t xml:space="preserve">164991</w:t>
      </w:r>
    </w:p>
    <w:p>
      <w:r>
        <w:t xml:space="preserve">RT @_IDGAFN_: Mutta tytöltä kestää ikuisesti kävellä pois pojasta, jonka hän luuli olevan kaikki kaikessa....</w:t>
      </w:r>
    </w:p>
    <w:p>
      <w:r>
        <w:rPr>
          <w:b/>
          <w:u w:val="single"/>
        </w:rPr>
        <w:t xml:space="preserve">164992</w:t>
      </w:r>
    </w:p>
    <w:p>
      <w:r>
        <w:t xml:space="preserve">RT @GemmaAnneStyles: Hyvää #naistenpäivää kaikille mun nenäkkäille naisille, tyylikkäille naisille, ilkeille naisille 💋👧🏾💖👩🏼🔬👄👵🏼 hienot naiseni, elävät naiset, aion taistella...</w:t>
      </w:r>
    </w:p>
    <w:p>
      <w:r>
        <w:rPr>
          <w:b/>
          <w:u w:val="single"/>
        </w:rPr>
        <w:t xml:space="preserve">164993</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164994</w:t>
      </w:r>
    </w:p>
    <w:p>
      <w:r>
        <w:t xml:space="preserve">Mitä elämä on ilman naisen rakkautta???? TYLSÄÄ JA MERKITYKSETÖNTÄ! #womensday</w:t>
      </w:r>
    </w:p>
    <w:p>
      <w:r>
        <w:rPr>
          <w:b/>
          <w:u w:val="single"/>
        </w:rPr>
        <w:t xml:space="preserve">164995</w:t>
      </w:r>
    </w:p>
    <w:p>
      <w:r>
        <w:t xml:space="preserve">RT @girlsreallyrule: Se on YKSI LISÄÄ naista, jota Amerikka EI VOI tehdä ilman. #adaywithoutwomen #Ligh...</w:t>
      </w:r>
    </w:p>
    <w:p>
      <w:r>
        <w:rPr>
          <w:b/>
          <w:u w:val="single"/>
        </w:rPr>
        <w:t xml:space="preserve">164996</w:t>
      </w:r>
    </w:p>
    <w:p>
      <w:r>
        <w:t xml:space="preserve">RT @sufirosman_: "Ole kuin lapsi vaimosi kanssa, mutta kun hän tarvitsee si</w:t>
        <w:t xml:space="preserve">nua, ole kuin mies. " </w:t>
        <w:br/>
        <w:br/>
        <w:t xml:space="preserve">- Umar ibn Al-Khattab https://t.co/Ea5DcQ0tcG - Umar ibn Al-Khattab https://t.co/Ea5DcQ0tcG</w:t>
      </w:r>
    </w:p>
    <w:p>
      <w:r>
        <w:rPr>
          <w:b/>
          <w:u w:val="single"/>
        </w:rPr>
        <w:t xml:space="preserve">164997</w:t>
      </w:r>
    </w:p>
    <w:p>
      <w:r>
        <w:t xml:space="preserve">RT @antonioguterres: Emme voi saavuttaa mitään tavoitteistamme ilman naisten ja tyttöjen osallistumista. #WomensDay https://t.co/2oCVEQQFMR</w:t>
      </w:r>
    </w:p>
    <w:p>
      <w:r>
        <w:rPr>
          <w:b/>
          <w:u w:val="single"/>
        </w:rPr>
        <w:t xml:space="preserve">164998</w:t>
      </w:r>
    </w:p>
    <w:p>
      <w:r>
        <w:t xml:space="preserve">RT @CalMidwives: Merkitse naiset, joita et voi viettää päivää ilman #adaywithoutwomen CNMA shout out to @autumnr...</w:t>
      </w:r>
    </w:p>
    <w:p>
      <w:r>
        <w:rPr>
          <w:b/>
          <w:u w:val="single"/>
        </w:rPr>
        <w:t xml:space="preserve">164999</w:t>
      </w:r>
    </w:p>
    <w:p>
      <w:r>
        <w:t xml:space="preserve">RT @girlsreallyrule: Se on YKSI LISÄÄ naista, jota Amerikka EI VOI tehdä ilman. #adaywithoutwomen #Ligh...</w:t>
      </w:r>
    </w:p>
    <w:p>
      <w:r>
        <w:rPr>
          <w:b/>
          <w:u w:val="single"/>
        </w:rPr>
        <w:t xml:space="preserve">165000</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165001</w:t>
      </w:r>
    </w:p>
    <w:p>
      <w:r>
        <w:t xml:space="preserve">RT @IndiaFirst_Life: Who run the world? TYTÖT!!! Hyödyntäkää tämä tilaisuus tervehtiä naisia elämässämme. #Womensday. https://t.co/RYrXqMFBlD....</w:t>
      </w:r>
    </w:p>
    <w:p>
      <w:r>
        <w:rPr>
          <w:b/>
          <w:u w:val="single"/>
        </w:rPr>
        <w:t xml:space="preserve">165002</w:t>
      </w:r>
    </w:p>
    <w:p>
      <w:r>
        <w:t xml:space="preserve">RT @GemmaAnneStyles: Hyvää #naistenpäivää kaikille mun nenäkkäille naisille, tyylikkäille naisille, ilkeille naisille 💋👧🏾💖👩🏼🔬👄👵🏼 hienot naiseni, elävät naiset, aion taistella...</w:t>
      </w:r>
    </w:p>
    <w:p>
      <w:r>
        <w:rPr>
          <w:b/>
          <w:u w:val="single"/>
        </w:rPr>
        <w:t xml:space="preserve">165003</w:t>
      </w:r>
    </w:p>
    <w:p>
      <w:r>
        <w:t xml:space="preserve">RT @_brionnazhane: Minut kasvatettiin toimimaan kuin mies, jotta minun ei tarvitsisi koskaan olla riippuvainen miehestä. 💯</w:t>
      </w:r>
    </w:p>
    <w:p>
      <w:r>
        <w:rPr>
          <w:b/>
          <w:u w:val="single"/>
        </w:rPr>
        <w:t xml:space="preserve">165004</w:t>
      </w:r>
    </w:p>
    <w:p>
      <w:r>
        <w:t xml:space="preserve">RT @BhittaniKhannnn: "Yksikään kansakunta ei voi nousta kunniaan, elleivät naiset ole rinnallasi" Muhammad Ali Jinnah #Pakistan...</w:t>
      </w:r>
    </w:p>
    <w:p>
      <w:r>
        <w:rPr>
          <w:b/>
          <w:u w:val="single"/>
        </w:rPr>
        <w:t xml:space="preserve">165005</w:t>
      </w:r>
    </w:p>
    <w:p>
      <w:r>
        <w:t xml:space="preserve">RT @GemmaAnneStyles: Hyvää #naistenpäivää kaikille mun nenäkkäille naisille, tyylikkäille naisille, ilkeille naisille 💋👧🏾💖👩🏼🔬👄👵🏼 hienot naiseni, elävät naiset, aion taistella...</w:t>
      </w:r>
    </w:p>
    <w:p>
      <w:r>
        <w:rPr>
          <w:b/>
          <w:u w:val="single"/>
        </w:rPr>
        <w:t xml:space="preserve">165006</w:t>
      </w:r>
    </w:p>
    <w:p>
      <w:r>
        <w:t xml:space="preserve">RT @LaizaOne4: Onnekas on mies, joka on naisen ensirakkaus, mutta onnekkaampi on nainen, joka on miehen viimeinen rakkaus.</w:t>
        <w:br/>
        <w:br/>
        <w:t xml:space="preserve"> LOYALtoyou MARVO...</w:t>
      </w:r>
    </w:p>
    <w:p>
      <w:r>
        <w:rPr>
          <w:b/>
          <w:u w:val="single"/>
        </w:rPr>
        <w:t xml:space="preserve">165007</w:t>
      </w:r>
    </w:p>
    <w:p>
      <w:r>
        <w:t xml:space="preserve">"Mies on onnekas, jos hän on naisen ensirakkaus. Nainen on onnekas, jos hän on miehen viimeinen rakkaus."</w:t>
        <w:br/>
        <w:t xml:space="preserve"> #CharlesDickens</w:t>
      </w:r>
    </w:p>
    <w:p>
      <w:r>
        <w:rPr>
          <w:b/>
          <w:u w:val="single"/>
        </w:rPr>
        <w:t xml:space="preserve">165008</w:t>
      </w:r>
    </w:p>
    <w:p>
      <w:r>
        <w:t xml:space="preserve">RT @AuroraMag: "Puhutaan siitä, että tyttöjen aivot ovat yhtä hyvät kuin poikienkin. Että miehen ei tarvitse pelätä vaimonsa tuloja..." https://t.co/kPb2....</w:t>
      </w:r>
    </w:p>
    <w:p>
      <w:r>
        <w:rPr>
          <w:b/>
          <w:u w:val="single"/>
        </w:rPr>
        <w:t xml:space="preserve">165009</w:t>
      </w:r>
    </w:p>
    <w:p>
      <w:r>
        <w:t xml:space="preserve">"suurin pelkuri mies on herättää rakkautta naisen ilman aikomusta rakastaa häntä" - Robert Nesta Marley</w:t>
      </w:r>
    </w:p>
    <w:p>
      <w:r>
        <w:rPr>
          <w:b/>
          <w:u w:val="single"/>
        </w:rPr>
        <w:t xml:space="preserve">165010</w:t>
      </w:r>
    </w:p>
    <w:p>
      <w:r>
        <w:t xml:space="preserve">RT @distrxst: Etsin tyttöä, joka kohtelisi minua kuin prinsessaa ja kutsuisi minua isäksi...</w:t>
      </w:r>
    </w:p>
    <w:p>
      <w:r>
        <w:rPr>
          <w:b/>
          <w:u w:val="single"/>
        </w:rPr>
        <w:t xml:space="preserve">165011</w:t>
      </w:r>
    </w:p>
    <w:p>
      <w:r>
        <w:t xml:space="preserve">RT @girlsreallyrule: Se on YKSI LISÄ nainen, jota Amerikka EI VOI tehdä ilman. #adaywithoutwomen #Ligh...</w:t>
      </w:r>
    </w:p>
    <w:p>
      <w:r>
        <w:rPr>
          <w:b/>
          <w:u w:val="single"/>
        </w:rPr>
        <w:t xml:space="preserve">165012</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165013</w:t>
      </w:r>
    </w:p>
    <w:p>
      <w:r>
        <w:t xml:space="preserve">RT @Bitcheristic: Käyttäydy kuin poikaү ajattele kuin mies.</w:t>
      </w:r>
    </w:p>
    <w:p>
      <w:r>
        <w:rPr>
          <w:b/>
          <w:u w:val="single"/>
        </w:rPr>
        <w:t xml:space="preserve">165014</w:t>
      </w:r>
    </w:p>
    <w:p>
      <w:r>
        <w:t xml:space="preserve">RT @sexylhes17: Onnekas on mies, joka on naisen ensirakkaus, mutta onnekkaampi on nainen, joka on miehen viimeinen rakkaus.</w:t>
        <w:br/>
        <w:t xml:space="preserve"> #ALDUB85thWeeksa...</w:t>
      </w:r>
    </w:p>
    <w:p>
      <w:r>
        <w:rPr>
          <w:b/>
          <w:u w:val="single"/>
        </w:rPr>
        <w:t xml:space="preserve">165015</w:t>
      </w:r>
    </w:p>
    <w:p>
      <w:r>
        <w:t xml:space="preserve">RT @JosephineBusano: Onnekas on mies, joka on naisen ensirakkaus, mutta onnekkaampi on nainen, joka on miehen viimeinen rakkaus.</w:t>
        <w:br/>
        <w:br/>
        <w:t xml:space="preserve"> Aina MAR...</w:t>
      </w:r>
    </w:p>
    <w:p>
      <w:r>
        <w:rPr>
          <w:b/>
          <w:u w:val="single"/>
        </w:rPr>
        <w:t xml:space="preserve">165016</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165017</w:t>
      </w:r>
    </w:p>
    <w:p>
      <w:r>
        <w:t xml:space="preserve">RT @Insan_sakshii: Erityisnaiset tekevät #Naispäivästä erityisemmän. https://t.co/ABhECWPYOd</w:t>
      </w:r>
    </w:p>
    <w:p>
      <w:r>
        <w:rPr>
          <w:b/>
          <w:u w:val="single"/>
        </w:rPr>
        <w:t xml:space="preserve">165018</w:t>
      </w:r>
    </w:p>
    <w:p>
      <w:r>
        <w:t xml:space="preserve">RT @SarcasticRover: En olisi päässyt Marsiin ilman naisia.</w:t>
        <w:br/>
        <w:br/>
        <w:t xml:space="preserve"> #ADayWithoutWomen on päivä ilman Curiosityä. https://t.co/yLTJCGAaqj. https://t.co/yLTJCGAaqj</w:t>
      </w:r>
    </w:p>
    <w:p>
      <w:r>
        <w:rPr>
          <w:b/>
          <w:u w:val="single"/>
        </w:rPr>
        <w:t xml:space="preserve">165019</w:t>
      </w:r>
    </w:p>
    <w:p>
      <w:r>
        <w:t xml:space="preserve">RT @kimzdahyun: hani:</w:t>
        <w:br/>
        <w:t xml:space="preserve">kaikki ja heidän äitinsä: lopettakaa käyttäytymästä kuin mies</w:t>
      </w:r>
    </w:p>
    <w:p>
      <w:r>
        <w:rPr>
          <w:b/>
          <w:u w:val="single"/>
        </w:rPr>
        <w:t xml:space="preserve">165020</w:t>
      </w:r>
    </w:p>
    <w:p>
      <w:r>
        <w:t xml:space="preserve">RT @Franklin_Graham: Olen kiitollinen äidilleni, joka oli kova kuin kynnet &amp;amp; merkitsi niin paljon &amp;amp; vaimolleni Janelle, joka on ollut rinnallani yli...</w:t>
      </w:r>
    </w:p>
    <w:p>
      <w:r>
        <w:rPr>
          <w:b/>
          <w:u w:val="single"/>
        </w:rPr>
        <w:t xml:space="preserve">165021</w:t>
      </w:r>
    </w:p>
    <w:p>
      <w:r>
        <w:t xml:space="preserve">RT @FekuLeaks: .@narendramodi Saluting the indomitable spirit, determination &amp;amp; dedication of Nari Shakti on International #womensday #TheGr...</w:t>
      </w:r>
    </w:p>
    <w:p>
      <w:r>
        <w:rPr>
          <w:b/>
          <w:u w:val="single"/>
        </w:rPr>
        <w:t xml:space="preserve">165022</w:t>
      </w:r>
    </w:p>
    <w:p>
      <w:r>
        <w:t xml:space="preserve">RT @GemmaAnneStyles: Hyvää #naistenpäivää kaikille mun nenäkkäille naisille, tyylikkäille naisille, ilkeille naisille 💋👧🏾💖👩🏼🔬👄👵🏼 hienot naiseni, elävät naiset, aion taistella...</w:t>
      </w:r>
    </w:p>
    <w:p>
      <w:r>
        <w:rPr>
          <w:b/>
          <w:u w:val="single"/>
        </w:rPr>
        <w:t xml:space="preserve">165023</w:t>
      </w:r>
    </w:p>
    <w:p>
      <w:r>
        <w:t xml:space="preserve">RT @SadhguruJV: Naisten rooli kansakunnan luomisessa on elintärkeä, eikä siitä pitäisi koskaan tinkiä. -Sg #womensday</w:t>
      </w:r>
    </w:p>
    <w:p>
      <w:r>
        <w:rPr>
          <w:b/>
          <w:u w:val="single"/>
        </w:rPr>
        <w:t xml:space="preserve">165024</w:t>
      </w:r>
    </w:p>
    <w:p>
      <w:r>
        <w:t xml:space="preserve">RT @WwwSfaheem340: Miehen pitäisi olla kuin #lapsi #vaimonsa kanssa</w:t>
        <w:br/>
        <w:t xml:space="preserve">Mutta</w:t>
        <w:br/>
        <w:t xml:space="preserve">jos nainen tarvitsee häntä ,</w:t>
        <w:br/>
        <w:t xml:space="preserve">Hänen pitäisi toimia kuin mies</w:t>
        <w:br/>
        <w:br/>
        <w:t xml:space="preserve">#womensday2017</w:t>
        <w:br/>
        <w:t xml:space="preserve">#womensd..</w:t>
      </w:r>
    </w:p>
    <w:p>
      <w:r>
        <w:rPr>
          <w:b/>
          <w:u w:val="single"/>
        </w:rPr>
        <w:t xml:space="preserve">165025</w:t>
      </w:r>
    </w:p>
    <w:p>
      <w:r>
        <w:t xml:space="preserve">RT @sahon_A: Miehenä naisen hyvä kohtelu ei oikeastaan tee sinusta vähemmän miestä, se vain osoittaa, että sinulla on hyvä kotikasvatus. tbh</w:t>
      </w:r>
    </w:p>
    <w:p>
      <w:r>
        <w:rPr>
          <w:b/>
          <w:u w:val="single"/>
        </w:rPr>
        <w:t xml:space="preserve">165026</w:t>
      </w:r>
    </w:p>
    <w:p>
      <w:r>
        <w:t xml:space="preserve">RT @GemmaAnneStyles: Hyvää #naistenpäivää kaikille mun nenäkkäille naisille, tyylikkäille naisille, ilkeille naisille 💋👧🏾💖👩🏼🔬👄👵🏼 hienot naiseni, elävät naiset, aion taistella...</w:t>
      </w:r>
    </w:p>
    <w:p>
      <w:r>
        <w:rPr>
          <w:b/>
          <w:u w:val="single"/>
        </w:rPr>
        <w:t xml:space="preserve">165027</w:t>
      </w:r>
    </w:p>
    <w:p>
      <w:r>
        <w:t xml:space="preserve">RT @GemmaAnneStyles: Hyvää #naistenpäivää kaikille mun nenäkkäille naisille, tyylikkäille naisille, ilkeille naisille 💋👧🏾💖👩🏼🔬👄👵🏼 hienot naiseni, elävät naiset, aion taistella...</w:t>
      </w:r>
    </w:p>
    <w:p>
      <w:r>
        <w:rPr>
          <w:b/>
          <w:u w:val="single"/>
        </w:rPr>
        <w:t xml:space="preserve">165028</w:t>
      </w:r>
    </w:p>
    <w:p>
      <w:r>
        <w:t xml:space="preserve">RT @Salvesayson: Onnekas on mies, joka on naisen ensirakkaus, mutta onnekkaampi on nainen, joka on naisen viimeinen rakkaus Happy Birthday Maine...</w:t>
      </w:r>
    </w:p>
    <w:p>
      <w:r>
        <w:rPr>
          <w:b/>
          <w:u w:val="single"/>
        </w:rPr>
        <w:t xml:space="preserve">165029</w:t>
      </w:r>
    </w:p>
    <w:p>
      <w:r>
        <w:t xml:space="preserve">RT @JLPtalk: Todelliset naiset eivät mene mukaan #päivä ilman naisia -paskaan! Se on miesvihamielisten feministien/lesbojen tehtailema tekaistu asia. #Stopit...</w:t>
      </w:r>
    </w:p>
    <w:p>
      <w:r>
        <w:rPr>
          <w:b/>
          <w:u w:val="single"/>
        </w:rPr>
        <w:t xml:space="preserve">165030</w:t>
      </w:r>
    </w:p>
    <w:p>
      <w:r>
        <w:t xml:space="preserve">RT @UN_Women: "Miksi aliarvioimme edelleen isiä ja rasitamme äitejä liikaa?" -Hyvän tahdon lähettiläs Anne Hathaway palkallisesta vanhempainlomasta....</w:t>
      </w:r>
    </w:p>
    <w:p>
      <w:r>
        <w:rPr>
          <w:b/>
          <w:u w:val="single"/>
        </w:rPr>
        <w:t xml:space="preserve">165031</w:t>
      </w:r>
    </w:p>
    <w:p>
      <w:r>
        <w:t xml:space="preserve">RT @SarcasticRover: En olisi päässyt Marsiin ilman naisia.</w:t>
        <w:br/>
        <w:br/>
        <w:t xml:space="preserve"> #ADayWithoutWomen on päivä ilman Curiosityä. https://t.co/yLTJCGAaqj. https://t.co/yLTJCGAaqj</w:t>
      </w:r>
    </w:p>
    <w:p>
      <w:r>
        <w:rPr>
          <w:b/>
          <w:u w:val="single"/>
        </w:rPr>
        <w:t xml:space="preserve">165032</w:t>
      </w:r>
    </w:p>
    <w:p>
      <w:r>
        <w:t xml:space="preserve">RT @ImRaina: Äitini kasvatti minua, löysin todellisen rakkauden vaimostani ja ymmärsin elämän todellisen merkityksen tyttäreni kanssa. Olen siunattu. Happy #Wom...</w:t>
      </w:r>
    </w:p>
    <w:p>
      <w:r>
        <w:rPr>
          <w:b/>
          <w:u w:val="single"/>
        </w:rPr>
        <w:t xml:space="preserve">165033</w:t>
      </w:r>
    </w:p>
    <w:p>
      <w:r>
        <w:t xml:space="preserve">RT @girlsreallyrule: Se on YKSI LISÄÄ naista, jota Amerikka EI VOI tehdä ilman. #adaywithoutwomen #Ligh...</w:t>
      </w:r>
    </w:p>
    <w:p>
      <w:r>
        <w:rPr>
          <w:b/>
          <w:u w:val="single"/>
        </w:rPr>
        <w:t xml:space="preserve">165034</w:t>
      </w:r>
    </w:p>
    <w:p>
      <w:r>
        <w:t xml:space="preserve">RT @GemmaAnneStyles: Hyvää #naistenpäivää kaikille mun nenäkkäille naisille, tyylikkäille naisille, ilkeille naisille 💋👧🏾💖👩🏼🔬👄👵🏼 hienot naiseni, elävät naiset, aion taistella...</w:t>
      </w:r>
    </w:p>
    <w:p>
      <w:r>
        <w:rPr>
          <w:b/>
          <w:u w:val="single"/>
        </w:rPr>
        <w:t xml:space="preserve">165035</w:t>
      </w:r>
    </w:p>
    <w:p>
      <w:r>
        <w:t xml:space="preserve">RT @GemmaAnneStyles: Hyvää #naistenpäivää kaikille mun nenäkkäille naisille, tyylikkäille naisille, ilkeille naisille 💋👧🏾💖👩🏼🔬👄👵🏼 hienot naiseni, elävät naiset, aion taistella...</w:t>
      </w:r>
    </w:p>
    <w:p>
      <w:r>
        <w:rPr>
          <w:b/>
          <w:u w:val="single"/>
        </w:rPr>
        <w:t xml:space="preserve">165036</w:t>
      </w:r>
    </w:p>
    <w:p>
      <w:r>
        <w:t xml:space="preserve">RT @juliettemacantu: Mä syön kuin mies</w:t>
      </w:r>
    </w:p>
    <w:p>
      <w:r>
        <w:rPr>
          <w:b/>
          <w:u w:val="single"/>
        </w:rPr>
        <w:t xml:space="preserve">165037</w:t>
      </w:r>
    </w:p>
    <w:p>
      <w:r>
        <w:t xml:space="preserve">Kukaan mies ei menesty ilman hyvää naista takanaan, vaimoa tai äitiä &amp;amp; jos se on molempia, hän on kaksi kertaa siunattu......</w:t>
      </w:r>
    </w:p>
    <w:p>
      <w:r>
        <w:rPr>
          <w:b/>
          <w:u w:val="single"/>
        </w:rPr>
        <w:t xml:space="preserve">165038</w:t>
      </w:r>
    </w:p>
    <w:p>
      <w:r>
        <w:t xml:space="preserve">RT @girlsreallyrule: Se on YKSI LISÄÄ naista, jota Amerikka EI VOI tehdä ilman. #adaywithoutwomen #Ligh...</w:t>
      </w:r>
    </w:p>
    <w:p>
      <w:r>
        <w:rPr>
          <w:b/>
          <w:u w:val="single"/>
        </w:rPr>
        <w:t xml:space="preserve">165039</w:t>
      </w:r>
    </w:p>
    <w:p>
      <w:r>
        <w:t xml:space="preserve">RT @SriSri: Naisilla on ainutlaatuinen yhdistelmä tahtoa, päättäväisyyttä ja tunteita.He voivat suojella, tukea ja kohottaa perhettä ja yhteiskuntaa.Onn...</w:t>
      </w:r>
    </w:p>
    <w:p>
      <w:r>
        <w:rPr>
          <w:b/>
          <w:u w:val="single"/>
        </w:rPr>
        <w:t xml:space="preserve">165040</w:t>
      </w:r>
    </w:p>
    <w:p>
      <w:r>
        <w:t xml:space="preserve">RT @xanria_018:</w:t>
        <w:br/>
        <w:t xml:space="preserve"> Hyvää syntymäpäivää Mai..</w:t>
      </w:r>
    </w:p>
    <w:p>
      <w:r>
        <w:rPr>
          <w:b/>
          <w:u w:val="single"/>
        </w:rPr>
        <w:t xml:space="preserve">165041</w:t>
      </w:r>
    </w:p>
    <w:p>
      <w:r>
        <w:t xml:space="preserve">RT @girlsreallyrule: Se on YKSI LISÄÄ naista, jota Amerikka EI VOI tehdä ilman. #adaywithoutwomen #Ligh...</w:t>
      </w:r>
    </w:p>
    <w:p>
      <w:r>
        <w:rPr>
          <w:b/>
          <w:u w:val="single"/>
        </w:rPr>
        <w:t xml:space="preserve">165042</w:t>
      </w:r>
    </w:p>
    <w:p>
      <w:r>
        <w:t xml:space="preserve">ppl aina väheksyä Mingyus pituus mutta im pitkä tyttö ja joku, joka on 180cm näyttää rly mukavasti pitkä minulle niin Mingyu kuten 183cm on👍</w:t>
      </w:r>
    </w:p>
    <w:p>
      <w:r>
        <w:rPr>
          <w:b/>
          <w:u w:val="single"/>
        </w:rPr>
        <w:t xml:space="preserve">165043</w:t>
      </w:r>
    </w:p>
    <w:p>
      <w:r>
        <w:t xml:space="preserve">RT @GemmaAnneStyles: Hyvää #naistenpäivää kaikille mun nenäkkäille naisille, tyylikkäille naisille, ilkeille naisille 💋👧🏾💖👩🏼🔬👄👵🏼 hienot naiseni, elävät naiset, aion taistella...</w:t>
      </w:r>
    </w:p>
    <w:p>
      <w:r>
        <w:rPr>
          <w:b/>
          <w:u w:val="single"/>
        </w:rPr>
        <w:t xml:space="preserve">165044</w:t>
      </w:r>
    </w:p>
    <w:p>
      <w:r>
        <w:t xml:space="preserve">RT @antonioguterres: Emme voi saavuttaa mitään tavoitteistamme ilman naisten ja tyttöjen osallistumista. #WomensDay https://t.co/2oCVEQQFMR</w:t>
      </w:r>
    </w:p>
    <w:p>
      <w:r>
        <w:rPr>
          <w:b/>
          <w:u w:val="single"/>
        </w:rPr>
        <w:t xml:space="preserve">165045</w:t>
      </w:r>
    </w:p>
    <w:p>
      <w:r>
        <w:t xml:space="preserve">RT @GemmaAnneStyles: Hyvää #naistenpäivää kaikille mun nenäkkäille naisille, tyylikkäille naisille, ilkeille naisille 💋👧🏾💖👩🏼🔬👄👵🏼 hienot naiseni, elävät naiset, aion taistella...</w:t>
      </w:r>
    </w:p>
    <w:p>
      <w:r>
        <w:rPr>
          <w:b/>
          <w:u w:val="single"/>
        </w:rPr>
        <w:t xml:space="preserve">165046</w:t>
      </w:r>
    </w:p>
    <w:p>
      <w:r>
        <w:t xml:space="preserve">RT @NelsonMandela: "En ole koskaan pitänyt naisia mitenkään vähemmän pätevinä kuin miehiä" #InternationalWomensDay #WomensDay #IWD2017 https://t....</w:t>
      </w:r>
    </w:p>
    <w:p>
      <w:r>
        <w:rPr>
          <w:b/>
          <w:u w:val="single"/>
        </w:rPr>
        <w:t xml:space="preserve">165047</w:t>
      </w:r>
    </w:p>
    <w:p>
      <w:r>
        <w:t xml:space="preserve">RT @Salvesayson: Onnekas on mies, joka on naisen ensirakkaus, mutta onnekkaampi on nainen, joka on naisen viimeinen rakkaus Happy Birthday Maine...</w:t>
      </w:r>
    </w:p>
    <w:p>
      <w:r>
        <w:rPr>
          <w:b/>
          <w:u w:val="single"/>
        </w:rPr>
        <w:t xml:space="preserve">165048</w:t>
      </w:r>
    </w:p>
    <w:p>
      <w:r>
        <w:t xml:space="preserve">"Rakasta minua kuin naista, mutta rakastele minua kuin miestä"... #aamu #nauraa @Republic2fm @Republic2fm</w:t>
      </w:r>
    </w:p>
    <w:p>
      <w:r>
        <w:rPr>
          <w:b/>
          <w:u w:val="single"/>
        </w:rPr>
        <w:t xml:space="preserve">165049</w:t>
      </w:r>
    </w:p>
    <w:p>
      <w:r>
        <w:t xml:space="preserve">"Missä olisimmekaan ilman naisen rakkautta" ❤❤❤</w:t>
      </w:r>
    </w:p>
    <w:p>
      <w:r>
        <w:rPr>
          <w:b/>
          <w:u w:val="single"/>
        </w:rPr>
        <w:t xml:space="preserve">165050</w:t>
      </w:r>
    </w:p>
    <w:p>
      <w:r>
        <w:t xml:space="preserve">Koska olen ylpeä sellaisen naisen isä, joka on osoittanut olevansa yhtä hyvä kuin kuka tahansa mies valitsemallaan alalla, haluan, että jokainen päivä on naistenpäivä!</w:t>
      </w:r>
    </w:p>
    <w:p>
      <w:r>
        <w:rPr>
          <w:b/>
          <w:u w:val="single"/>
        </w:rPr>
        <w:t xml:space="preserve">165051</w:t>
      </w:r>
    </w:p>
    <w:p>
      <w:r>
        <w:t xml:space="preserve">olen niin huono tyttö.... juuri sain kynsilakkaa uusiin housuihini ja sitten sotkin kaikki kynteni yrittäessäni korjata sitä :)</w:t>
      </w:r>
    </w:p>
    <w:p>
      <w:r>
        <w:rPr>
          <w:b/>
          <w:u w:val="single"/>
        </w:rPr>
        <w:t xml:space="preserve">165052</w:t>
      </w:r>
    </w:p>
    <w:p>
      <w:r>
        <w:t xml:space="preserve">RT @GemmaAnneStyles: Hyvää #naistenpäivää kaikille mun nenäkkäille naisille, tyylikkäille naisille, ilkeille naisille 💋👧🏾💖👩🏼🔬👄👵🏼 hienot naiseni, elävät naiset, aion taistella...</w:t>
      </w:r>
    </w:p>
    <w:p>
      <w:r>
        <w:rPr>
          <w:b/>
          <w:u w:val="single"/>
        </w:rPr>
        <w:t xml:space="preserve">165053</w:t>
      </w:r>
    </w:p>
    <w:p>
      <w:r>
        <w:t xml:space="preserve">RT @mikandynothem: Hän ei ole laiska liberaali nainen, joka etsii vapaapäivää!</w:t>
        <w:br/>
        <w:t xml:space="preserve"> #adaywithoutwomen #MAGA htt....</w:t>
      </w:r>
    </w:p>
    <w:p>
      <w:r>
        <w:rPr>
          <w:b/>
          <w:u w:val="single"/>
        </w:rPr>
        <w:t xml:space="preserve">165054</w:t>
      </w:r>
    </w:p>
    <w:p>
      <w:r>
        <w:t xml:space="preserve">RT @AuroraMag: "Puhutaan siitä, että tyttöjen aivot ovat yhtä hyvät kuin poikienkin. Että miehen ei tarvitse pelätä vaimonsa tuloja..." https://t.co/kPb2....</w:t>
      </w:r>
    </w:p>
    <w:p>
      <w:r>
        <w:rPr>
          <w:b/>
          <w:u w:val="single"/>
        </w:rPr>
        <w:t xml:space="preserve">165055</w:t>
      </w:r>
    </w:p>
    <w:p>
      <w:r>
        <w:t xml:space="preserve">RT @West_fallin: Malja vahvoille naisille. Tunnistakaamme heidät. Olkaamme niitä. Kasvattaisimme heitä. #womensday https://t.co/rXr1qNHz36</w:t>
      </w:r>
    </w:p>
    <w:p>
      <w:r>
        <w:rPr>
          <w:b/>
          <w:u w:val="single"/>
        </w:rPr>
        <w:t xml:space="preserve">165056</w:t>
      </w:r>
    </w:p>
    <w:p>
      <w:r>
        <w:t xml:space="preserve">Mies on onnekas, jos hän on naisen ensimmäinen rakkaus ja nainen on onnekas, jos hän on miehen viimeinen rakkaus.#wordsandwisdom</w:t>
      </w:r>
    </w:p>
    <w:p>
      <w:r>
        <w:rPr>
          <w:b/>
          <w:u w:val="single"/>
        </w:rPr>
        <w:t xml:space="preserve">165057</w:t>
      </w:r>
    </w:p>
    <w:p>
      <w:r>
        <w:t xml:space="preserve">RT @GemmaAnneStyles: Hyvää #naistenpäivää kaikille mun nenäkkäille naisille, tyylikkäille naisille, ilkeille naisille 💋👧🏾💖👩🏼🔬👄👵🏼 hienot naiseni, elävät naiset, aion taistella...</w:t>
      </w:r>
    </w:p>
    <w:p>
      <w:r>
        <w:rPr>
          <w:b/>
          <w:u w:val="single"/>
        </w:rPr>
        <w:t xml:space="preserve">165058</w:t>
      </w:r>
    </w:p>
    <w:p>
      <w:r>
        <w:t xml:space="preserve">RT @sexylhez: Onnekas on mies, joka on naisen ensirakkaus, mutta onnekkaampi on nainen, joka on miehen viimeinen rakkaus.</w:t>
        <w:br/>
        <w:t xml:space="preserve"> #ALDUBxDTBYLandas</w:t>
      </w:r>
    </w:p>
    <w:p>
      <w:r>
        <w:rPr>
          <w:b/>
          <w:u w:val="single"/>
        </w:rPr>
        <w:t xml:space="preserve">165059</w:t>
      </w:r>
    </w:p>
    <w:p>
      <w:r>
        <w:t xml:space="preserve">Tänään on #WomensDay ! Joka päivä miljoonat naiset tarjoavat terveyspalveluita, pelastavat ihmishenkiä &amp;amp; pitävät ihmiset terveempinä kaikkialla maailmassa 🌍 #IWD2017</w:t>
      </w:r>
    </w:p>
    <w:p>
      <w:r>
        <w:rPr>
          <w:b/>
          <w:u w:val="single"/>
        </w:rPr>
        <w:t xml:space="preserve">165060</w:t>
      </w:r>
    </w:p>
    <w:p>
      <w:r>
        <w:t xml:space="preserve">RT @tarak9999: Tosi onni on, kun saamme naisemme hymyilemään. Juhlimme #WomensDayn henkeä kahden tärkeimmän naiseni kanssa....</w:t>
      </w:r>
    </w:p>
    <w:p>
      <w:r>
        <w:rPr>
          <w:b/>
          <w:u w:val="single"/>
        </w:rPr>
        <w:t xml:space="preserve">165061</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165062</w:t>
      </w:r>
    </w:p>
    <w:p>
      <w:r>
        <w:t xml:space="preserve">Nainen on yhtä hyvä kuin mies</w:t>
        <w:br/>
        <w:t xml:space="preserve">#InternationalWomensDay</w:t>
      </w:r>
    </w:p>
    <w:p>
      <w:r>
        <w:rPr>
          <w:b/>
          <w:u w:val="single"/>
        </w:rPr>
        <w:t xml:space="preserve">165063</w:t>
      </w:r>
    </w:p>
    <w:p>
      <w:r>
        <w:t xml:space="preserve">RT @SriSri: Naisilla on ainutlaatuinen yhdistelmä tahtoa, päättäväisyyttä ja tunteita.He voivat suojella, tukea ja kohottaa perhettä ja yhteiskuntaa.Onn...</w:t>
      </w:r>
    </w:p>
    <w:p>
      <w:r>
        <w:rPr>
          <w:b/>
          <w:u w:val="single"/>
        </w:rPr>
        <w:t xml:space="preserve">165064</w:t>
      </w:r>
    </w:p>
    <w:p>
      <w:r>
        <w:t xml:space="preserve">RT @Franklin_Graham: Olen kiitollinen äidilleni, joka oli kova kuin kynnet &amp;amp; merkitsi niin paljon &amp;amp; vaimolleni Janelle, joka on ollut rinnallani yli...</w:t>
      </w:r>
    </w:p>
    <w:p>
      <w:r>
        <w:rPr>
          <w:b/>
          <w:u w:val="single"/>
        </w:rPr>
        <w:t xml:space="preserve">165065</w:t>
      </w:r>
    </w:p>
    <w:p>
      <w:r>
        <w:t xml:space="preserve">RT @GemmaAnneStyles: Hyvää #naistenpäivää kaikille mun nenäkkäille naisille, tyylikkäille naisille, ilkeille naisille 💋👧🏾💖👩🏼🔬👄👵🏼 hienot naiseni, elävät naiset, aion taistella...</w:t>
      </w:r>
    </w:p>
    <w:p>
      <w:r>
        <w:rPr>
          <w:b/>
          <w:u w:val="single"/>
        </w:rPr>
        <w:t xml:space="preserve">165066</w:t>
      </w:r>
    </w:p>
    <w:p>
      <w:r>
        <w:t xml:space="preserve">RT @GemmaAnneStyles: Hyvää #naistenpäivää kaikille mun nenäkkäille naisille, tyylikkäille naisille, ilkeille naisille 💋👧🏾💖👩🏼🔬👄👵🏼 hienot naiseni, elävät naiset, aion taistella...</w:t>
      </w:r>
    </w:p>
    <w:p>
      <w:r>
        <w:rPr>
          <w:b/>
          <w:u w:val="single"/>
        </w:rPr>
        <w:t xml:space="preserve">165067</w:t>
      </w:r>
    </w:p>
    <w:p>
      <w:r>
        <w:t xml:space="preserve">RT @AliaImanHMS: Kaikki tietävät, että jokaisen tytön pitäisi haluta naimisiin vain (tervejärkisen) miehen kanssa, joka on yhtä hyvä kuin hänen (tervejärkinen) isänsä. Kukaan ei voi päihittää tyttöä...</w:t>
      </w:r>
    </w:p>
    <w:p>
      <w:r>
        <w:rPr>
          <w:b/>
          <w:u w:val="single"/>
        </w:rPr>
        <w:t xml:space="preserve">165068</w:t>
      </w:r>
    </w:p>
    <w:p>
      <w:r>
        <w:t xml:space="preserve">RT @GemmaAnneStyles: Hyvää #naistenpäivää kaikille mun nenäkkäille naisille, tyylikkäille naisille, ilkeille naisille 💋👧🏾💖👩🏼🔬👄👵🏼 hienot naiseni, elävät naiset, aion taistella...</w:t>
      </w:r>
    </w:p>
    <w:p>
      <w:r>
        <w:rPr>
          <w:b/>
          <w:u w:val="single"/>
        </w:rPr>
        <w:t xml:space="preserve">165069</w:t>
      </w:r>
    </w:p>
    <w:p>
      <w:r>
        <w:t xml:space="preserve">RT @GemmaAnneStyles: Hyvää #naistenpäivää kaikille mun nenäkkäille naisille, tyylikkäille naisille, ilkeille naisille 💋👧🏾💖👩🏼🔬👄👵🏼 hienot naiseni, elävät naiset, aion taistella...</w:t>
      </w:r>
    </w:p>
    <w:p>
      <w:r>
        <w:rPr>
          <w:b/>
          <w:u w:val="single"/>
        </w:rPr>
        <w:t xml:space="preserve">165070</w:t>
      </w:r>
    </w:p>
    <w:p>
      <w:r>
        <w:t xml:space="preserve">RT @NaomiCampbell: #WomensDay, remember that women can achieve anything, if they get equal opportunities and resources. https://t.co/4me....</w:t>
      </w:r>
    </w:p>
    <w:p>
      <w:r>
        <w:rPr>
          <w:b/>
          <w:u w:val="single"/>
        </w:rPr>
        <w:t xml:space="preserve">165071</w:t>
      </w:r>
    </w:p>
    <w:p>
      <w:r>
        <w:t xml:space="preserve">RT @RGVzoomin: Hyvää #WomensDayta kaikille naisille ympäri maailmaa, sillä juuri te naiset saatte koko maailman pyörimään 🙏🙏🙏🙏💐💐💐💐.</w:t>
      </w:r>
    </w:p>
    <w:p>
      <w:r>
        <w:rPr>
          <w:b/>
          <w:u w:val="single"/>
        </w:rPr>
        <w:t xml:space="preserve">165072</w:t>
      </w:r>
    </w:p>
    <w:p>
      <w:r>
        <w:t xml:space="preserve">RT @Franklin_Graham: Olen kiitollinen äidilleni, joka oli kova kuin kynnet &amp;amp; merkitsi niin paljon &amp;amp; vaimolleni Janelle, joka on ollut rinnallani yli...</w:t>
      </w:r>
    </w:p>
    <w:p>
      <w:r>
        <w:rPr>
          <w:b/>
          <w:u w:val="single"/>
        </w:rPr>
        <w:t xml:space="preserve">165073</w:t>
      </w:r>
    </w:p>
    <w:p>
      <w:r>
        <w:t xml:space="preserve">RT @GemmaAnneStyles: Hyvää #naistenpäivää kaikille mun nenäkkäille naisille, tyylikkäille naisille, ilkeille naisille 💋👧🏾💖👩🏼🔬👄👵🏼 hienot naiseni, elävät naiset, aion taistella...</w:t>
      </w:r>
    </w:p>
    <w:p>
      <w:r>
        <w:rPr>
          <w:b/>
          <w:u w:val="single"/>
        </w:rPr>
        <w:t xml:space="preserve">165074</w:t>
      </w:r>
    </w:p>
    <w:p>
      <w:r>
        <w:t xml:space="preserve">RT @girlsreallyrule: Se on YKSI LISÄÄ naista, jota Amerikka EI VOI tehdä ilman. #adaywithoutwomen #Ligh...</w:t>
      </w:r>
    </w:p>
    <w:p>
      <w:r>
        <w:rPr>
          <w:b/>
          <w:u w:val="single"/>
        </w:rPr>
        <w:t xml:space="preserve">165075</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165076</w:t>
      </w:r>
    </w:p>
    <w:p>
      <w:r>
        <w:t xml:space="preserve">RT @UN_Women: "Miksi aliarvioimme edelleen isiä ja rasitamme äitejä liikaa?" -Hyväntahdonlähettiläs Anne Hathaway palkallisesta vanhempainlomasta....</w:t>
      </w:r>
    </w:p>
    <w:p>
      <w:r>
        <w:rPr>
          <w:b/>
          <w:u w:val="single"/>
        </w:rPr>
        <w:t xml:space="preserve">165077</w:t>
      </w:r>
    </w:p>
    <w:p>
      <w:r>
        <w:t xml:space="preserve">RT @GemmaAnneStyles: Hyvää #naistenpäivää kaikille mun nenäkkäille naisille, tyylikkäille naisille, ilkeille naisille 💋👧🏾💖👩🏼🔬👄👵🏼 hienot naiseni, elävät naiset, aion taistella...</w:t>
      </w:r>
    </w:p>
    <w:p>
      <w:r>
        <w:rPr>
          <w:b/>
          <w:u w:val="single"/>
        </w:rPr>
        <w:t xml:space="preserve">165078</w:t>
      </w:r>
    </w:p>
    <w:p>
      <w:r>
        <w:t xml:space="preserve">RT @PosiViibes: naiset ovat kauniita,</w:t>
        <w:br/>
        <w:t xml:space="preserve">naiset ovat voimakkaita</w:t>
        <w:br/>
        <w:t xml:space="preserve"> #womensday</w:t>
      </w:r>
    </w:p>
    <w:p>
      <w:r>
        <w:rPr>
          <w:b/>
          <w:u w:val="single"/>
        </w:rPr>
        <w:t xml:space="preserve">165079</w:t>
      </w:r>
    </w:p>
    <w:p>
      <w:r>
        <w:t xml:space="preserve">RT @antonioguterres: Emme voi saavuttaa mitään tavoitteistamme ilman naisten ja tyttöjen osallistumista. #WomensDay https://t.co/2oCVEQQFMR</w:t>
      </w:r>
    </w:p>
    <w:p>
      <w:r>
        <w:rPr>
          <w:b/>
          <w:u w:val="single"/>
        </w:rPr>
        <w:t xml:space="preserve">165080</w:t>
      </w:r>
    </w:p>
    <w:p>
      <w:r>
        <w:t xml:space="preserve">RT @GemmaAnneStyles: Hyvää #naistenpäivää kaikille mun nenäkkäille naisille, tyylikkäille naisille, ilkeille naisille 💋👧🏾💖👩🏼🔬👄👵🏼 hienot naiseni, elävät naiset, aion taistella...</w:t>
      </w:r>
    </w:p>
    <w:p>
      <w:r>
        <w:rPr>
          <w:b/>
          <w:u w:val="single"/>
        </w:rPr>
        <w:t xml:space="preserve">165081</w:t>
      </w:r>
    </w:p>
    <w:p>
      <w:r>
        <w:t xml:space="preserve">Minut kasvatettiin vahvaksi naiseksi, minulla on kaksi kovaa siskoa ja eeppinen tyttöystävä. Kaikki he näyttävät minulle, että naiset ovat yhtä hyviä kuin kuka tahansa mies.</w:t>
      </w:r>
    </w:p>
    <w:p>
      <w:r>
        <w:rPr>
          <w:b/>
          <w:u w:val="single"/>
        </w:rPr>
        <w:t xml:space="preserve">165082</w:t>
      </w:r>
    </w:p>
    <w:p>
      <w:r>
        <w:t xml:space="preserve">RT @SarcasticRover: En olisi päässyt Marsiin ilman naisia.</w:t>
        <w:br/>
        <w:br/>
        <w:t xml:space="preserve"> #ADayWithoutWomen on päivä ilman Curiosityä. https://t.co/yLTJCGAaqj. https://t.co/yLTJCGAaqj</w:t>
      </w:r>
    </w:p>
    <w:p>
      <w:r>
        <w:rPr>
          <w:b/>
          <w:u w:val="single"/>
        </w:rPr>
        <w:t xml:space="preserve">165083</w:t>
      </w:r>
    </w:p>
    <w:p>
      <w:r>
        <w:t xml:space="preserve">RT @sexylhez: Onnekas on mies, joka on naisen ensirakkaus, mutta onnekkaampi on nainen, joka on miehen viimeinen rakkaus.</w:t>
        <w:br/>
        <w:t xml:space="preserve"> #ALDUBxDTBYLandas</w:t>
      </w:r>
    </w:p>
    <w:p>
      <w:r>
        <w:rPr>
          <w:b/>
          <w:u w:val="single"/>
        </w:rPr>
        <w:t xml:space="preserve">165084</w:t>
      </w:r>
    </w:p>
    <w:p>
      <w:r>
        <w:t xml:space="preserve">En voi uskoa, että "koulutetut" #liberaalit naiset uskovat tuohon sortoon!  #InternationalWomensDay #adaywithoutwomen https://t.co/rrzfQZJw4B https://t.co/rrzfQZJw4B</w:t>
      </w:r>
    </w:p>
    <w:p>
      <w:r>
        <w:rPr>
          <w:b/>
          <w:u w:val="single"/>
        </w:rPr>
        <w:t xml:space="preserve">165085</w:t>
      </w:r>
    </w:p>
    <w:p>
      <w:r>
        <w:t xml:space="preserve">RT @d_haley_: Mies käyttää aikansa etsimällä tyttöä, jonka kanssa nukkua, mies käyttää aikansa etsimällä tyttöä, joka on heräämisen arvoinen.</w:t>
      </w:r>
    </w:p>
    <w:p>
      <w:r>
        <w:rPr>
          <w:b/>
          <w:u w:val="single"/>
        </w:rPr>
        <w:t xml:space="preserve">165086</w:t>
      </w:r>
    </w:p>
    <w:p>
      <w:r>
        <w:t xml:space="preserve">RT @IHHP: "Naiset suoriutuvat paremmin kuin miehet painetilanteissa" #womensday</w:t>
        <w:br/>
        <w:t xml:space="preserve">https://t.co/q4kKRbepOs</w:t>
      </w:r>
    </w:p>
    <w:p>
      <w:r>
        <w:rPr>
          <w:b/>
          <w:u w:val="single"/>
        </w:rPr>
        <w:t xml:space="preserve">165087</w:t>
      </w:r>
    </w:p>
    <w:p>
      <w:r>
        <w:t xml:space="preserve">RT @girlsreallyrule: Se on YKSI LISÄÄ naista, jota Amerikka EI VOI tehdä ilman. #adaywithoutwomen #Ligh...</w:t>
      </w:r>
    </w:p>
    <w:p>
      <w:r>
        <w:rPr>
          <w:b/>
          <w:u w:val="single"/>
        </w:rPr>
        <w:t xml:space="preserve">165088</w:t>
      </w:r>
    </w:p>
    <w:p>
      <w:r>
        <w:t xml:space="preserve">Jos olet mies etkä avaa auton ovea tytölle tai mitä tahansa ovea, en kunnioita sinua.</w:t>
      </w:r>
    </w:p>
    <w:p>
      <w:r>
        <w:rPr>
          <w:b/>
          <w:u w:val="single"/>
        </w:rPr>
        <w:t xml:space="preserve">165089</w:t>
      </w:r>
    </w:p>
    <w:p>
      <w:r>
        <w:t xml:space="preserve">RT @GemmaAnneStyles: Hyvää #naistenpäivää kaikille mun nenäkkäille naisille, tyylikkäille naisille, ilkeille naisille 💋👧🏾💖👩🏼🔬👄👵🏼 hienot naiseni, elävät naiset, aion taistella...</w:t>
      </w:r>
    </w:p>
    <w:p>
      <w:r>
        <w:rPr>
          <w:b/>
          <w:u w:val="single"/>
        </w:rPr>
        <w:t xml:space="preserve">165090</w:t>
      </w:r>
    </w:p>
    <w:p>
      <w:r>
        <w:t xml:space="preserve">RT @girlsreallyrule: Se on YKSI LISÄÄ naista, jota Amerikka EI VOI tehdä ilman. #adaywithoutwomen #Ligh...</w:t>
      </w:r>
    </w:p>
    <w:p>
      <w:r>
        <w:rPr>
          <w:b/>
          <w:u w:val="single"/>
        </w:rPr>
        <w:t xml:space="preserve">165091</w:t>
      </w:r>
    </w:p>
    <w:p>
      <w:r>
        <w:t xml:space="preserve">RT @GemmaAnneStyles: Hyvää #naistenpäivää kaikille mun nenäkkäille naisille, tyylikkäille naisille, ilkeille naisille 💋👧🏾💖👩🏼🔬👄👵🏼 hienot naiseni, elävät naiset, aion taistella...</w:t>
      </w:r>
    </w:p>
    <w:p>
      <w:r>
        <w:rPr>
          <w:b/>
          <w:u w:val="single"/>
        </w:rPr>
        <w:t xml:space="preserve">165092</w:t>
      </w:r>
    </w:p>
    <w:p>
      <w:r>
        <w:t xml:space="preserve">RT @FekuLeaks: .@narendramodi Saluting the indomitable spirit, determination &amp;amp; dedication of Nari Shakti on International #womensday #TheGr...</w:t>
      </w:r>
    </w:p>
    <w:p>
      <w:r>
        <w:rPr>
          <w:b/>
          <w:u w:val="single"/>
        </w:rPr>
        <w:t xml:space="preserve">165093</w:t>
      </w:r>
    </w:p>
    <w:p>
      <w:r>
        <w:t xml:space="preserve">RT @GemmaAnneStyles: Hyvää #naistenpäivää kaikille mun nenäkkäille naisille, tyylikkäille naisille, ilkeille naisille 💋👧🏾💖👩🏼🔬👄👵🏼 hienot naiseni, elävät naiset, aion taistella...</w:t>
      </w:r>
    </w:p>
    <w:p>
      <w:r>
        <w:rPr>
          <w:b/>
          <w:u w:val="single"/>
        </w:rPr>
        <w:t xml:space="preserve">165094</w:t>
      </w:r>
    </w:p>
    <w:p>
      <w:r>
        <w:t xml:space="preserve">RT @tarak9999: Tosi onni on, kun saamme naisemme hymyilemään. Juhlimme #WomensDayn henkeä kahden tärkeimmän naiseni kanssa....</w:t>
      </w:r>
    </w:p>
    <w:p>
      <w:r>
        <w:rPr>
          <w:b/>
          <w:u w:val="single"/>
        </w:rPr>
        <w:t xml:space="preserve">165095</w:t>
      </w:r>
    </w:p>
    <w:p>
      <w:r>
        <w:t xml:space="preserve">RT @LeahRBoss: #päivä ilman naisia osoittaa perheellesi ja pomollesi, että tunteesi ovat tärkeämpiä kuin vastuullisuutesi....</w:t>
      </w:r>
    </w:p>
    <w:p>
      <w:r>
        <w:rPr>
          <w:b/>
          <w:u w:val="single"/>
        </w:rPr>
        <w:t xml:space="preserve">165096</w:t>
      </w:r>
    </w:p>
    <w:p>
      <w:r>
        <w:t xml:space="preserve">RT @SarcasticRover: En olisi päässyt Marsiin ilman naisia.</w:t>
        <w:br/>
        <w:br/>
        <w:t xml:space="preserve"> #ADayWithoutWomen on päivä ilman Curiosityä. https://t.co/yLTJCGAaqj. https://t.co/yLTJCGAaqj</w:t>
      </w:r>
    </w:p>
    <w:p>
      <w:r>
        <w:rPr>
          <w:b/>
          <w:u w:val="single"/>
        </w:rPr>
        <w:t xml:space="preserve">165097</w:t>
      </w:r>
    </w:p>
    <w:p>
      <w:r>
        <w:t xml:space="preserve">RT @GemmaAnneStyles: Hyvää #naistenpäivää kaikille mun nenäkkäille naisille, tyylikkäille naisille, ilkeille naisille 💋👧🏾💖👩🏼🔬👄👵🏼 hienot naiseni, elävät naiset, aion taistella...</w:t>
      </w:r>
    </w:p>
    <w:p>
      <w:r>
        <w:rPr>
          <w:b/>
          <w:u w:val="single"/>
        </w:rPr>
        <w:t xml:space="preserve">165098</w:t>
      </w:r>
    </w:p>
    <w:p>
      <w:r>
        <w:t xml:space="preserve">RT @SarcasticRover: En olisi päässyt Marsiin ilman naisia.</w:t>
        <w:br/>
        <w:br/>
        <w:t xml:space="preserve"> #ADayWithoutWomen on päivä ilman Curiosityä. https://t.co/yLTJCGAaqj. https://t.co/yLTJCGAaqj</w:t>
      </w:r>
    </w:p>
    <w:p>
      <w:r>
        <w:rPr>
          <w:b/>
          <w:u w:val="single"/>
        </w:rPr>
        <w:t xml:space="preserve">165099</w:t>
      </w:r>
    </w:p>
    <w:p>
      <w:r>
        <w:t xml:space="preserve">RT @SriSri: Naisilla on ainutlaatuinen yhdistelmä tahtoa, päättäväisyyttä ja tunteita.He voivat suojella, tukea ja kohottaa perhettä ja yhteiskuntaa.Onn...</w:t>
      </w:r>
    </w:p>
    <w:p>
      <w:r>
        <w:rPr>
          <w:b/>
          <w:u w:val="single"/>
        </w:rPr>
        <w:t xml:space="preserve">165100</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165101</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165102</w:t>
      </w:r>
    </w:p>
    <w:p>
      <w:r>
        <w:t xml:space="preserve">RT @PlanetHrithik: Ilman sinua maailma on epätäydellinen,</w:t>
        <w:br/>
        <w:t xml:space="preserve">Ilman sinua sydän tuntuu tyhjältä ❤</w:t>
        <w:br/>
        <w:t xml:space="preserve">#HappyWomenDay #womensday #womensday2017 @iHrit...</w:t>
      </w:r>
    </w:p>
    <w:p>
      <w:r>
        <w:rPr>
          <w:b/>
          <w:u w:val="single"/>
        </w:rPr>
        <w:t xml:space="preserve">165103</w:t>
      </w:r>
    </w:p>
    <w:p>
      <w:r>
        <w:t xml:space="preserve">RT @GemmaAnneStyles: Hyvää #naistenpäivää kaikille mun nenäkkäille naisille, tyylikkäille naisille, ilkeille naisille 💋👧🏾💖👩🏼🔬👄👵🏼 hienot naiseni, elävät naiset, aion taistella...</w:t>
      </w:r>
    </w:p>
    <w:p>
      <w:r>
        <w:rPr>
          <w:b/>
          <w:u w:val="single"/>
        </w:rPr>
        <w:t xml:space="preserve">165104</w:t>
      </w:r>
    </w:p>
    <w:p>
      <w:r>
        <w:t xml:space="preserve">RT @xanria_018:</w:t>
        <w:br/>
        <w:t xml:space="preserve"> Hyvää syntymäpäivää Mai..</w:t>
      </w:r>
    </w:p>
    <w:p>
      <w:r>
        <w:rPr>
          <w:b/>
          <w:u w:val="single"/>
        </w:rPr>
        <w:t xml:space="preserve">165105</w:t>
      </w:r>
    </w:p>
    <w:p>
      <w:r>
        <w:t xml:space="preserve">RT @RGVzoomin: Hyvää #WomensDayta kaikille naisille ympäri maailmaa, sillä juuri te naiset saatte koko maailman pyörimään 🙏🙏🙏🙏💐💐💐💐.</w:t>
      </w:r>
    </w:p>
    <w:p>
      <w:r>
        <w:rPr>
          <w:b/>
          <w:u w:val="single"/>
        </w:rPr>
        <w:t xml:space="preserve">165106</w:t>
      </w:r>
    </w:p>
    <w:p>
      <w:r>
        <w:t xml:space="preserve">Syön kuin mies</w:t>
      </w:r>
    </w:p>
    <w:p>
      <w:r>
        <w:rPr>
          <w:b/>
          <w:u w:val="single"/>
        </w:rPr>
        <w:t xml:space="preserve">165107</w:t>
      </w:r>
    </w:p>
    <w:p>
      <w:r>
        <w:t xml:space="preserve">Tämä on niin tärkeää. Kun löydät hyvän naisen etkä ole miehenä valmis, pilaat hänen https://t.co/d5Ao4OOleZ</w:t>
      </w:r>
    </w:p>
    <w:p>
      <w:r>
        <w:rPr>
          <w:b/>
          <w:u w:val="single"/>
        </w:rPr>
        <w:t xml:space="preserve">165108</w:t>
      </w:r>
    </w:p>
    <w:p>
      <w:r>
        <w:t xml:space="preserve">RT @GemmaAnneStyles: Hyvää #naistenpäivää kaikille mun nenäkkäille naisille, tyylikkäille naisille, ilkeille naisille 💋👧🏾💖👩🏼🔬👄👵🏼 hienot naiseni, elävät naiset, aion taistella...</w:t>
      </w:r>
    </w:p>
    <w:p>
      <w:r>
        <w:rPr>
          <w:b/>
          <w:u w:val="single"/>
        </w:rPr>
        <w:t xml:space="preserve">165109</w:t>
      </w:r>
    </w:p>
    <w:p>
      <w:r>
        <w:t xml:space="preserve">RT @girlsreallyrule: Se on YKSI LISÄÄ naista, jota Amerikka EI VOI tehdä ilman. #adaywithoutwomen #Ligh...</w:t>
      </w:r>
    </w:p>
    <w:p>
      <w:r>
        <w:rPr>
          <w:b/>
          <w:u w:val="single"/>
        </w:rPr>
        <w:t xml:space="preserve">165110</w:t>
      </w:r>
    </w:p>
    <w:p>
      <w:r>
        <w:t xml:space="preserve">RT @tinkerbell9958:</w:t>
        <w:t xml:space="preserve">Mies on onnekas, jos hän on naisen ensimmäinen rakkaus</w:t>
        <w:br/>
        <w:t xml:space="preserve">&amp;amp;</w:t>
        <w:br/>
        <w:t xml:space="preserve">Nainen on onnekas, jos hän on miehen viimeinen rakkaus....✨</w:t>
      </w:r>
    </w:p>
    <w:p>
      <w:r>
        <w:rPr>
          <w:b/>
          <w:u w:val="single"/>
        </w:rPr>
        <w:t xml:space="preserve">165111</w:t>
      </w:r>
    </w:p>
    <w:p>
      <w:r>
        <w:t xml:space="preserve">RT @GemmaAnneStyles: Hyvää #naistenpäivää kaikille mun nenäkkäille naisille, tyylikkäille naisille, ilkeille naisille 💋👧🏾💖👩🏼🔬👄👵🏼 hienot naiseni, elävät naiset, aion taistella...</w:t>
      </w:r>
    </w:p>
    <w:p>
      <w:r>
        <w:rPr>
          <w:b/>
          <w:u w:val="single"/>
        </w:rPr>
        <w:t xml:space="preserve">165112</w:t>
      </w:r>
    </w:p>
    <w:p>
      <w:r>
        <w:t xml:space="preserve">RT @SarcasticRover: En olisi päässyt Marsiin ilman naisia.</w:t>
        <w:br/>
        <w:br/>
        <w:t xml:space="preserve"> #ADayWithoutWomen on päivä ilman Curiosityä. https://t.co/yLTJCGAaqj. https://t.co/yLTJCGAaqj</w:t>
      </w:r>
    </w:p>
    <w:p>
      <w:r>
        <w:rPr>
          <w:b/>
          <w:u w:val="single"/>
        </w:rPr>
        <w:t xml:space="preserve">165113</w:t>
      </w:r>
    </w:p>
    <w:p>
      <w:r>
        <w:t xml:space="preserve">RT @xanria_018: Onnekas on mies, joka on naisen ensirakkaus, mutta onnekkaampi on nainen, joka on miehen viimeinen rakkaus.</w:t>
        <w:br/>
        <w:t xml:space="preserve"> #ALDUBxDTBYLandas</w:t>
      </w:r>
    </w:p>
    <w:p>
      <w:r>
        <w:rPr>
          <w:b/>
          <w:u w:val="single"/>
        </w:rPr>
        <w:t xml:space="preserve">165114</w:t>
      </w:r>
    </w:p>
    <w:p>
      <w:r>
        <w:t xml:space="preserve">RT @GemmaAnneStyles: Hyvää #naistenpäivää kaikille mun nenäkkäille naisille, tyylikkäille naisille, ilkeille naisille 💋👧🏾💖👩🏼🔬👄👵🏼 hienot naiseni, elävät naiset, aion taistella...</w:t>
      </w:r>
    </w:p>
    <w:p>
      <w:r>
        <w:rPr>
          <w:b/>
          <w:u w:val="single"/>
        </w:rPr>
        <w:t xml:space="preserve">165115</w:t>
      </w:r>
    </w:p>
    <w:p>
      <w:r>
        <w:t xml:space="preserve">RT @tinkerbell9958:</w:t>
        <w:t xml:space="preserve">Mies on onnekas, jos hän on naisen ensimmäinen rakkaus</w:t>
        <w:br/>
        <w:t xml:space="preserve">&amp;amp;</w:t>
        <w:br/>
        <w:t xml:space="preserve">Nainen on onnekas, jos hän on miehen viimeinen rakkaus....✨</w:t>
      </w:r>
    </w:p>
    <w:p>
      <w:r>
        <w:rPr>
          <w:b/>
          <w:u w:val="single"/>
        </w:rPr>
        <w:t xml:space="preserve">165116</w:t>
      </w:r>
    </w:p>
    <w:p>
      <w:r>
        <w:t xml:space="preserve">RT @purevision360: Maailman naiset. Ihmiskunnan äidit. Rakkautenne ja armonne rikastuttavat kaikkea elämää. Tästä kuten kaikista muistakin. A won...</w:t>
      </w:r>
    </w:p>
    <w:p>
      <w:r>
        <w:rPr>
          <w:b/>
          <w:u w:val="single"/>
        </w:rPr>
        <w:t xml:space="preserve">165117</w:t>
      </w:r>
    </w:p>
    <w:p>
      <w:r>
        <w:t xml:space="preserve">RT @SarcasticRover: En olisi päässyt Marsiin ilman naisia.</w:t>
        <w:br/>
        <w:br/>
        <w:t xml:space="preserve"> #ADayWithoutWomen on päivä ilman Curiosityä. https://t.co/yLTJCGAaqj. https://t.co/yLTJCGAaqj</w:t>
      </w:r>
    </w:p>
    <w:p>
      <w:r>
        <w:rPr>
          <w:b/>
          <w:u w:val="single"/>
        </w:rPr>
        <w:t xml:space="preserve">165118</w:t>
      </w:r>
    </w:p>
    <w:p>
      <w:r>
        <w:t xml:space="preserve">RT @AdrianArellano0: Tänään oli niin mukava päivä ulkona. Mukava ja hiljainen, tiet olivat puhtaat...</w:t>
        <w:br/>
        <w:br/>
        <w:t xml:space="preserve"> Oli varmaan #ADayWithoutWomen.</w:t>
      </w:r>
    </w:p>
    <w:p>
      <w:r>
        <w:rPr>
          <w:b/>
          <w:u w:val="single"/>
        </w:rPr>
        <w:t xml:space="preserve">165119</w:t>
      </w:r>
    </w:p>
    <w:p>
      <w:r>
        <w:t xml:space="preserve">RT @mcintyre_amber: Jos avaat auton oven tytölle, voitat.</w:t>
      </w:r>
    </w:p>
    <w:p>
      <w:r>
        <w:rPr>
          <w:b/>
          <w:u w:val="single"/>
        </w:rPr>
        <w:t xml:space="preserve">165120</w:t>
      </w:r>
    </w:p>
    <w:p>
      <w:r>
        <w:t xml:space="preserve">RT @xanria_00018: Onnekas on mies, joka on naisen ensirakkaus, mutta onnekkaampi on nainen, joka on miehen viimeinen rakkaus.</w:t>
        <w:br/>
        <w:t xml:space="preserve"> #DTBYSinagMeet...</w:t>
      </w:r>
    </w:p>
    <w:p>
      <w:r>
        <w:rPr>
          <w:b/>
          <w:u w:val="single"/>
        </w:rPr>
        <w:t xml:space="preserve">165121</w:t>
      </w:r>
    </w:p>
    <w:p>
      <w:r>
        <w:t xml:space="preserve">RT @Franklin_Graham: Olen kiitollinen äidilleni, joka oli kova kuin kynnet &amp;amp; merkitsi niin paljon &amp;amp; vaimolleni Janelle, joka on ollut rinnallani yli...</w:t>
      </w:r>
    </w:p>
    <w:p>
      <w:r>
        <w:rPr>
          <w:b/>
          <w:u w:val="single"/>
        </w:rPr>
        <w:t xml:space="preserve">165122</w:t>
      </w:r>
    </w:p>
    <w:p>
      <w:r>
        <w:t xml:space="preserve">RT @GemmaAnneStyles: Hyvää #naistenpäivää kaikille mun nenäkkäille naisille, tyylikkäille naisille, ilkeille naisille 💋👧🏾💖👩🏼🔬👄👵🏼 hienot naiseni, elävät naiset, aion taistella...</w:t>
      </w:r>
    </w:p>
    <w:p>
      <w:r>
        <w:rPr>
          <w:b/>
          <w:u w:val="single"/>
        </w:rPr>
        <w:t xml:space="preserve">165123</w:t>
      </w:r>
    </w:p>
    <w:p>
      <w:r>
        <w:t xml:space="preserve">RT @YouthForumCSW: "Haluamme rakentaa erilaista työelämää naisille".͟@phumzileunwomen. Hänen lausuntonsa #WomensDay: https://t.co/f....</w:t>
      </w:r>
    </w:p>
    <w:p>
      <w:r>
        <w:rPr>
          <w:b/>
          <w:u w:val="single"/>
        </w:rPr>
        <w:t xml:space="preserve">165124</w:t>
      </w:r>
    </w:p>
    <w:p>
      <w:r>
        <w:t xml:space="preserve">RT @SHEWinsNJ: Mitä maailma tekisi ilman naisia ja tyttöjä?</w:t>
        <w:t xml:space="preserve">#adaywithoutwomen #girls</w:t>
        <w:br/>
        <w:t xml:space="preserve">#internationalwomensday #womenhistorymonth #SHEWi..</w:t>
      </w:r>
    </w:p>
    <w:p>
      <w:r>
        <w:rPr>
          <w:b/>
          <w:u w:val="single"/>
        </w:rPr>
        <w:t xml:space="preserve">165125</w:t>
      </w:r>
    </w:p>
    <w:p>
      <w:r>
        <w:t xml:space="preserve">RT @UN_Women: "Miksi aliarvioimme edelleen isiä ja rasitamme äitejä liikaa?" -Hyvän tahdon lähettiläs Anne Hathaway palkallisesta vanhempainlomasta....</w:t>
      </w:r>
    </w:p>
    <w:p>
      <w:r>
        <w:rPr>
          <w:b/>
          <w:u w:val="single"/>
        </w:rPr>
        <w:t xml:space="preserve">165126</w:t>
      </w:r>
    </w:p>
    <w:p>
      <w:r>
        <w:t xml:space="preserve">RT @FekuLeaks: .@narendramodi Saluting the indomitable spirit, determination &amp;amp; dedication of Nari Shakti on International #womensday #TheGr...</w:t>
      </w:r>
    </w:p>
    <w:p>
      <w:r>
        <w:rPr>
          <w:b/>
          <w:u w:val="single"/>
        </w:rPr>
        <w:t xml:space="preserve">165127</w:t>
      </w:r>
    </w:p>
    <w:p>
      <w:r>
        <w:t xml:space="preserve">RT @girlsreallyrule: Se on YKSI LISÄÄ naista, jota Amerikka EI VOI tehdä ilman. #adaywithoutwomen #Ligh...</w:t>
      </w:r>
    </w:p>
    <w:p>
      <w:r>
        <w:rPr>
          <w:b/>
          <w:u w:val="single"/>
        </w:rPr>
        <w:t xml:space="preserve">165128</w:t>
      </w:r>
    </w:p>
    <w:p>
      <w:r>
        <w:t xml:space="preserve">mikään ei ole voimakkaampaa kuin nainen tukee naista. #womensday</w:t>
      </w:r>
    </w:p>
    <w:p>
      <w:r>
        <w:rPr>
          <w:b/>
          <w:u w:val="single"/>
        </w:rPr>
        <w:t xml:space="preserve">165129</w:t>
      </w:r>
    </w:p>
    <w:p>
      <w:r>
        <w:t xml:space="preserve">RT @latinaafortrump: Naiset ovat vähemmän tärkeitä kuin miehet tai että meillä ei ole e...</w:t>
      </w:r>
    </w:p>
    <w:p>
      <w:r>
        <w:rPr>
          <w:b/>
          <w:u w:val="single"/>
        </w:rPr>
        <w:t xml:space="preserve">165130</w:t>
      </w:r>
    </w:p>
    <w:p>
      <w:r>
        <w:t xml:space="preserve">RT @GemmaAnneStyles: Hyvää #naistenpäivää kaikille mun nenäkkäille naisille, tyylikkäille naisille, ilkeille naisille 💋👧🏾💖👩🏼🔬👄👵🏼 hienot naiseni, elävät naiset, aion taistella...</w:t>
      </w:r>
    </w:p>
    <w:p>
      <w:r>
        <w:rPr>
          <w:b/>
          <w:u w:val="single"/>
        </w:rPr>
        <w:t xml:space="preserve">165131</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165132</w:t>
      </w:r>
    </w:p>
    <w:p>
      <w:r>
        <w:t xml:space="preserve">RT @antonioguterres: Emme voi saavuttaa mitään tavoitteistamme ilman naisten ja tyttöjen osallistumista. #WomensDay https://t.co/2oCVEQQFMR</w:t>
      </w:r>
    </w:p>
    <w:p>
      <w:r>
        <w:rPr>
          <w:b/>
          <w:u w:val="single"/>
        </w:rPr>
        <w:t xml:space="preserve">165133</w:t>
      </w:r>
    </w:p>
    <w:p>
      <w:r>
        <w:t xml:space="preserve">RT @GemmaAnneStyles: Hyvää #naistenpäivää kaikille mun nenäkkäille naisille, tyylikkäille naisille, ilkeille naisille 💋👧🏾💖👩🏼🔬👄👵🏼 hienot naiseni, elävät naiset, aion taistella...</w:t>
      </w:r>
    </w:p>
    <w:p>
      <w:r>
        <w:rPr>
          <w:b/>
          <w:u w:val="single"/>
        </w:rPr>
        <w:t xml:space="preserve">165134</w:t>
      </w:r>
    </w:p>
    <w:p>
      <w:r>
        <w:t xml:space="preserve">RT @Zaynab71990: Naiset ovat kuin kukkia. Niitä pitäisi kohdella lempeästi, ystävällisesti ja hellästi."</w:t>
        <w:t xml:space="preserve">Imam Ali (AS)</w:t>
        <w:br/>
        <w:br/>
        <w:t xml:space="preserve">#WomensDay</w:t>
      </w:r>
    </w:p>
    <w:p>
      <w:r>
        <w:rPr>
          <w:b/>
          <w:u w:val="single"/>
        </w:rPr>
        <w:t xml:space="preserve">165135</w:t>
      </w:r>
    </w:p>
    <w:p>
      <w:r>
        <w:t xml:space="preserve">RT @GemmaAnneStyles: Hyvää #naistenpäivää kaikille mun nenäkkäille naisille, tyylikkäille naisille, ilkeille naisille 💋👧🏾💖👩🏼🔬👄👵🏼 hienot naiseni, elävät naiset, aion taistella...</w:t>
      </w:r>
    </w:p>
    <w:p>
      <w:r>
        <w:rPr>
          <w:b/>
          <w:u w:val="single"/>
        </w:rPr>
        <w:t xml:space="preserve">165136</w:t>
      </w:r>
    </w:p>
    <w:p>
      <w:r>
        <w:t xml:space="preserve">RT @FekuLeaks: .@narendramodi Saluting the indomitable spirit, determination &amp;amp; dedication of Nari Shakti on International #womensday #TheGr...</w:t>
      </w:r>
    </w:p>
    <w:p>
      <w:r>
        <w:rPr>
          <w:b/>
          <w:u w:val="single"/>
        </w:rPr>
        <w:t xml:space="preserve">165137</w:t>
      </w:r>
    </w:p>
    <w:p>
      <w:r>
        <w:t xml:space="preserve">RT @SarcasticRover: En olisi päässyt Marsiin ilman naisia.</w:t>
        <w:br/>
        <w:br/>
        <w:t xml:space="preserve"> #ADayWithoutWomen on päivä ilman Curiosityä. https://t.co/yLTJCGAaqj. https://t.co/yLTJCGAaqj</w:t>
      </w:r>
    </w:p>
    <w:p>
      <w:r>
        <w:rPr>
          <w:b/>
          <w:u w:val="single"/>
        </w:rPr>
        <w:t xml:space="preserve">165138</w:t>
      </w:r>
    </w:p>
    <w:p>
      <w:r>
        <w:t xml:space="preserve">RT @SarcasticRover: En olisi päässyt Marsiin ilman naisia.</w:t>
        <w:br/>
        <w:br/>
        <w:t xml:space="preserve"> #ADayWithoutWomen on päivä ilman Curiosityä. https://t.co/yLTJCGAaqj. https://t.co/yLTJCGAaqj</w:t>
      </w:r>
    </w:p>
    <w:p>
      <w:r>
        <w:rPr>
          <w:b/>
          <w:u w:val="single"/>
        </w:rPr>
        <w:t xml:space="preserve">165139</w:t>
      </w:r>
    </w:p>
    <w:p>
      <w:r>
        <w:t xml:space="preserve">Onnekas on mies, joka on naisen ensirakkaus,</w:t>
        <w:br/>
        <w:t xml:space="preserve">mutta onnekkaampi on nainen, joka on miehen viimeinen rakkaus</w:t>
      </w:r>
    </w:p>
    <w:p>
      <w:r>
        <w:rPr>
          <w:b/>
          <w:u w:val="single"/>
        </w:rPr>
        <w:t xml:space="preserve">165140</w:t>
      </w:r>
    </w:p>
    <w:p>
      <w:r>
        <w:t xml:space="preserve">RT @_ianelliee: For a girl..... Olen liian nälkäinen liian monta kertaa päivässä</w:t>
      </w:r>
    </w:p>
    <w:p>
      <w:r>
        <w:rPr>
          <w:b/>
          <w:u w:val="single"/>
        </w:rPr>
        <w:t xml:space="preserve">165141</w:t>
      </w:r>
    </w:p>
    <w:p>
      <w:r>
        <w:t xml:space="preserve">RT @ShotBy100mz: Nämä ämmät ovat niin huolissaan siitä, että he ajattelevat kuin miehet, etteivät he tiedä, mitä on olla nainen.</w:t>
      </w:r>
    </w:p>
    <w:p>
      <w:r>
        <w:rPr>
          <w:b/>
          <w:u w:val="single"/>
        </w:rPr>
        <w:t xml:space="preserve">165142</w:t>
      </w:r>
    </w:p>
    <w:p>
      <w:r>
        <w:t xml:space="preserve">RT @ChildhoodCorner: Kun tyttö itkee guүa, se tarkoittaa, että hän todella kaipaa häntä. Mutta kun guү itkee tyttöä, kukaan ei voi rakastaa sitä tyttöä....</w:t>
      </w:r>
    </w:p>
    <w:p>
      <w:r>
        <w:rPr>
          <w:b/>
          <w:u w:val="single"/>
        </w:rPr>
        <w:t xml:space="preserve">165143</w:t>
      </w:r>
    </w:p>
    <w:p>
      <w:r>
        <w:t xml:space="preserve">RT @GemmaAnneStyles: Hyvää #naistenpäivää kaikille mun nenäkkäille naisille, tyylikkäille naisille, ilkeille naisille 💋👧🏾💖👩🏼🔬👄👵🏼 hienot naiseni, elävät naiset, aion taistella...</w:t>
      </w:r>
    </w:p>
    <w:p>
      <w:r>
        <w:rPr>
          <w:b/>
          <w:u w:val="single"/>
        </w:rPr>
        <w:t xml:space="preserve">165144</w:t>
      </w:r>
    </w:p>
    <w:p>
      <w:r>
        <w:t xml:space="preserve">RT @EveAHibbler: ~Me kaikki tulimme samasta paikasta, naisesta~ #adaywithoutwomen</w:t>
      </w:r>
    </w:p>
    <w:p>
      <w:r>
        <w:rPr>
          <w:b/>
          <w:u w:val="single"/>
        </w:rPr>
        <w:t xml:space="preserve">165145</w:t>
      </w:r>
    </w:p>
    <w:p>
      <w:r>
        <w:t xml:space="preserve">@SexyIsntSexist @CatchHRah</w:t>
        <w:br/>
        <w:t xml:space="preserve">jos nainen menee naimisiin hyvän miehen kanssa, hänellä on onnellinen elämä, kunhan hän ei ole kunnianhimoinen&amp;amp;on hiljainen&amp;amp;tottelevainen</w:t>
      </w:r>
    </w:p>
    <w:p>
      <w:r>
        <w:rPr>
          <w:b/>
          <w:u w:val="single"/>
        </w:rPr>
        <w:t xml:space="preserve">165146</w:t>
      </w:r>
    </w:p>
    <w:p>
      <w:r>
        <w:t xml:space="preserve">RT @mikandynothem: Hän ei ole laiska liberaali nainen, joka etsii vapaapäivää!</w:t>
        <w:br/>
        <w:t xml:space="preserve"> #adaywithoutwomen #MAGA htt....</w:t>
      </w:r>
    </w:p>
    <w:p>
      <w:r>
        <w:rPr>
          <w:b/>
          <w:u w:val="single"/>
        </w:rPr>
        <w:t xml:space="preserve">165147</w:t>
      </w:r>
    </w:p>
    <w:p>
      <w:r>
        <w:t xml:space="preserve">RT @girlsreallyrule: Se on YKSI LISÄÄ naista, jota Amerikka EI VOI tehdä ilman. #adaywithoutwomen #Ligh...</w:t>
      </w:r>
    </w:p>
    <w:p>
      <w:r>
        <w:rPr>
          <w:b/>
          <w:u w:val="single"/>
        </w:rPr>
        <w:t xml:space="preserve">165148</w:t>
      </w:r>
    </w:p>
    <w:p>
      <w:r>
        <w:t xml:space="preserve">RT @xanria_00018: Onnekas on mies, joka on naisen ensirakkaus, mutta onnekkaampi on nainen, joka on miehen viimeinen rakkaus.</w:t>
        <w:br/>
        <w:t xml:space="preserve"> #DTBYSinagMeet...</w:t>
      </w:r>
    </w:p>
    <w:p>
      <w:r>
        <w:rPr>
          <w:b/>
          <w:u w:val="single"/>
        </w:rPr>
        <w:t xml:space="preserve">165149</w:t>
      </w:r>
    </w:p>
    <w:p>
      <w:r>
        <w:t xml:space="preserve">RT @GemmaAnneStyles: Hyvää #naistenpäivää kaikille mun nenäkkäille naisille, tyylikkäille naisille, ilkeille naisille 💋👧🏾💖👩🏼🔬👄👵🏼 hienot naiseni, elävät naiset, aion taistella...</w:t>
      </w:r>
    </w:p>
    <w:p>
      <w:r>
        <w:rPr>
          <w:b/>
          <w:u w:val="single"/>
        </w:rPr>
        <w:t xml:space="preserve">165150</w:t>
      </w:r>
    </w:p>
    <w:p>
      <w:r>
        <w:t xml:space="preserve">RT @Bitcheristic: Käyttäydy kuin poikaү ajattele kuin mies.</w:t>
      </w:r>
    </w:p>
    <w:p>
      <w:r>
        <w:rPr>
          <w:b/>
          <w:u w:val="single"/>
        </w:rPr>
        <w:t xml:space="preserve">165151</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165152</w:t>
      </w:r>
    </w:p>
    <w:p>
      <w:r>
        <w:t xml:space="preserve">RT @GemmaAnneStyles: Hyvää #naistenpäivää kaikille mun nenäkkäille naisille, tyylikkäille naisille, ilkeille naisille 💋👧🏾💖👩🏼🔬👄👵🏼 hienot naiseni, elävät naiset, aion taistella...</w:t>
      </w:r>
    </w:p>
    <w:p>
      <w:r>
        <w:rPr>
          <w:b/>
          <w:u w:val="single"/>
        </w:rPr>
        <w:t xml:space="preserve">165153</w:t>
      </w:r>
    </w:p>
    <w:p>
      <w:r>
        <w:t xml:space="preserve">Olisi varmaan outoa, jos tyttö maksaisi treffit, jos ette ole yhdessä...</w:t>
      </w:r>
    </w:p>
    <w:p>
      <w:r>
        <w:rPr>
          <w:b/>
          <w:u w:val="single"/>
        </w:rPr>
        <w:t xml:space="preserve">165154</w:t>
      </w:r>
    </w:p>
    <w:p>
      <w:r>
        <w:t xml:space="preserve">RT @GemmaAnneStyles: Hyvää #naistenpäivää kaikille mun nenäkkäille naisille, tyylikkäille naisille, ilkeille naisille 💋👧🏾💖👩🏼🔬👄👵🏼 hienot naiseni, elävät naiset, aion taistella...</w:t>
      </w:r>
    </w:p>
    <w:p>
      <w:r>
        <w:rPr>
          <w:b/>
          <w:u w:val="single"/>
        </w:rPr>
        <w:t xml:space="preserve">165155</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165156</w:t>
      </w:r>
    </w:p>
    <w:p>
      <w:r>
        <w:t xml:space="preserve">RT @sufirosman_: "Ole kuin lapsi vaimosi kanssa, mutta kun hän tarvitsee s</w:t>
        <w:t xml:space="preserve">inua, ole kuin mies." </w:t>
        <w:br/>
        <w:br/>
        <w:t xml:space="preserve">- Umar ibn Al-Khattab https://t.co/Ea5DcQ0tcG - Umar ibn Al-Khattab https://t.co/Ea5DcQ0tcG</w:t>
      </w:r>
    </w:p>
    <w:p>
      <w:r>
        <w:rPr>
          <w:b/>
          <w:u w:val="single"/>
        </w:rPr>
        <w:t xml:space="preserve">165157</w:t>
      </w:r>
    </w:p>
    <w:p>
      <w:r>
        <w:t xml:space="preserve">"Hyvä mies on niin vahva kuin oikea nainen tarvitsee."</w:t>
      </w:r>
    </w:p>
    <w:p>
      <w:r>
        <w:rPr>
          <w:b/>
          <w:u w:val="single"/>
        </w:rPr>
        <w:t xml:space="preserve">165158</w:t>
      </w:r>
    </w:p>
    <w:p>
      <w:r>
        <w:t xml:space="preserve">RT @GemmaAnneStyles: Hyvää #naistenpäivää kaikille mun nenäkkäille naisille, tyylikkäille naisille, ilkeille naisille 💋👧🏾💖👩🏼🔬👄👵🏼 hienot naiseni, elävät naiset, aion taistella...</w:t>
      </w:r>
    </w:p>
    <w:p>
      <w:r>
        <w:rPr>
          <w:b/>
          <w:u w:val="single"/>
        </w:rPr>
        <w:t xml:space="preserve">165159</w:t>
      </w:r>
    </w:p>
    <w:p>
      <w:r>
        <w:t xml:space="preserve">RT @Bhe741: Onnekas on mies, joka on naisen ensirakkaus, mutta onnekkaampi on nainen, joka on miehen viimeinen rakkaus. #ALDUB86thWeeksary</w:t>
      </w:r>
    </w:p>
    <w:p>
      <w:r>
        <w:rPr>
          <w:b/>
          <w:u w:val="single"/>
        </w:rPr>
        <w:t xml:space="preserve">165160</w:t>
      </w:r>
    </w:p>
    <w:p>
      <w:r>
        <w:t xml:space="preserve">RT @tarak9999: Tosi onni on, kun saamme naisemme hymyilemään. Juhlimme #WomensDayn henkeä kahden tärkeimmän naiseni kanssa....</w:t>
      </w:r>
    </w:p>
    <w:p>
      <w:r>
        <w:rPr>
          <w:b/>
          <w:u w:val="single"/>
        </w:rPr>
        <w:t xml:space="preserve">165161</w:t>
      </w:r>
    </w:p>
    <w:p>
      <w:r>
        <w:t xml:space="preserve">RT @WwwSfaheem340: Miehen pitäisi olla kuin #lapsi #vaimonsa kanssa</w:t>
        <w:br/>
        <w:t xml:space="preserve">Mutta</w:t>
        <w:br/>
        <w:t xml:space="preserve">jos nainen tarvitsee häntä ,</w:t>
        <w:br/>
        <w:t xml:space="preserve">Hänen pitäisi toimia kuin mies</w:t>
        <w:br/>
        <w:br/>
        <w:t xml:space="preserve">#womensday2017</w:t>
        <w:br/>
        <w:t xml:space="preserve">#womensd..</w:t>
      </w:r>
    </w:p>
    <w:p>
      <w:r>
        <w:rPr>
          <w:b/>
          <w:u w:val="single"/>
        </w:rPr>
        <w:t xml:space="preserve">165162</w:t>
      </w:r>
    </w:p>
    <w:p>
      <w:r>
        <w:t xml:space="preserve">RT @UN_Women: "Miksi aliarvioimme edelleen isiä ja rasitamme äitejä liikaa?" -Hyvän tahdon lähettiläs Anne Hathaway palkallisesta vanhempainlomasta....</w:t>
      </w:r>
    </w:p>
    <w:p>
      <w:r>
        <w:rPr>
          <w:b/>
          <w:u w:val="single"/>
        </w:rPr>
        <w:t xml:space="preserve">165163</w:t>
      </w:r>
    </w:p>
    <w:p>
      <w:r>
        <w:t xml:space="preserve">RT @girlsreallyrule: Se on YKSI LISÄÄ naista, jota Amerikka EI VOI tehdä ilman. #adaywithoutwomen #Ligh...</w:t>
      </w:r>
    </w:p>
    <w:p>
      <w:r>
        <w:rPr>
          <w:b/>
          <w:u w:val="single"/>
        </w:rPr>
        <w:t xml:space="preserve">165164</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165165</w:t>
      </w:r>
    </w:p>
    <w:p>
      <w:r>
        <w:t xml:space="preserve">RT @Gardrail: Näitä naisia kaivataan. Äitini ja hänen siskonsa. Päivä ilman heitä, nyt se on monumentaalista. #päivä ilmannaisia https://t.co/Y...</w:t>
      </w:r>
    </w:p>
    <w:p>
      <w:r>
        <w:rPr>
          <w:b/>
          <w:u w:val="single"/>
        </w:rPr>
        <w:t xml:space="preserve">165166</w:t>
      </w:r>
    </w:p>
    <w:p>
      <w:r>
        <w:t xml:space="preserve">RT @incharmuese: For the love of a woman, visceral and tender and primitive and fierce.</w:t>
        <w:br/>
        <w:t xml:space="preserve"> Jokaisen naisen rakkaudesta</w:t>
      </w:r>
    </w:p>
    <w:p>
      <w:r>
        <w:rPr>
          <w:b/>
          <w:u w:val="single"/>
        </w:rPr>
        <w:t xml:space="preserve">165167</w:t>
      </w:r>
    </w:p>
    <w:p>
      <w:r>
        <w:t xml:space="preserve">RT @iamhumayunsaeed: Let there be no doubt that women are at par with men in most things &amp;amp; superior in some. Kohtelkaa heitä aina rakkaudella ja...</w:t>
      </w:r>
    </w:p>
    <w:p>
      <w:r>
        <w:rPr>
          <w:b/>
          <w:u w:val="single"/>
        </w:rPr>
        <w:t xml:space="preserve">165168</w:t>
      </w:r>
    </w:p>
    <w:p>
      <w:r>
        <w:t xml:space="preserve">Naiset ovat aina olleet maailman vahvimpia. 💄💪🏼#naispäivä</w:t>
      </w:r>
    </w:p>
    <w:p>
      <w:r>
        <w:rPr>
          <w:b/>
          <w:u w:val="single"/>
        </w:rPr>
        <w:t xml:space="preserve">165169</w:t>
      </w:r>
    </w:p>
    <w:p>
      <w:r>
        <w:t xml:space="preserve">RT @GemmaAnneStyles: Hyvää #naistenpäivää kaikille mun nenäkkäille naisille, tyylikkäille naisille, ilkeille naisille 💋👧🏾💖👩🏼🔬👄👵🏼 hienot naiseni, elävät naiset, aion taistella...</w:t>
      </w:r>
    </w:p>
    <w:p>
      <w:r>
        <w:rPr>
          <w:b/>
          <w:u w:val="single"/>
        </w:rPr>
        <w:t xml:space="preserve">165170</w:t>
      </w:r>
    </w:p>
    <w:p>
      <w:r>
        <w:t xml:space="preserve">RT @GemmaAnneStyles: Hyvää #naistenpäivää kaikille mun nenäkkäille naisille, tyylikkäille naisille, ilkeille naisille 💋👧🏾💖👩🏼🔬👄👵🏼 hienot naiseni, elävät naiset, aion taistella...</w:t>
      </w:r>
    </w:p>
    <w:p>
      <w:r>
        <w:rPr>
          <w:b/>
          <w:u w:val="single"/>
        </w:rPr>
        <w:t xml:space="preserve">165171</w:t>
      </w:r>
    </w:p>
    <w:p>
      <w:r>
        <w:t xml:space="preserve">RT @SarcasticRover: En olisi päässyt Marsiin ilman naisia.</w:t>
        <w:br/>
        <w:br/>
        <w:t xml:space="preserve"> #ADayWithoutWomen on päivä ilman Curiosityä. https://t.co/yLTJCGAaqj. https://t.co/yLTJCGAaqj</w:t>
      </w:r>
    </w:p>
    <w:p>
      <w:r>
        <w:rPr>
          <w:b/>
          <w:u w:val="single"/>
        </w:rPr>
        <w:t xml:space="preserve">165172</w:t>
      </w:r>
    </w:p>
    <w:p>
      <w:r>
        <w:t xml:space="preserve">RT @bflowmusic: @bflowmusic #BeBoldForChange #MotheringZambia #IWD2017 #Musi...</w:t>
      </w:r>
    </w:p>
    <w:p>
      <w:r>
        <w:rPr>
          <w:b/>
          <w:u w:val="single"/>
        </w:rPr>
        <w:t xml:space="preserve">165173</w:t>
      </w:r>
    </w:p>
    <w:p>
      <w:r>
        <w:t xml:space="preserve">RT @GemmaAnneStyles: Hyvää #naistenpäivää kaikille mun nenäkkäille naisille, tyylikkäille naisille, ilkeille naisille 💋👧🏾💖👩🏼🔬👄👵🏼 hienot naiseni, elävät naiset, aion taistella...</w:t>
      </w:r>
    </w:p>
    <w:p>
      <w:r>
        <w:rPr>
          <w:b/>
          <w:u w:val="single"/>
        </w:rPr>
        <w:t xml:space="preserve">165174</w:t>
      </w:r>
    </w:p>
    <w:p>
      <w:r>
        <w:t xml:space="preserve">RT @girlsreallyrule: Se on YKSI LISÄÄ naista, jota Amerikka EI VOI tehdä ilman. #adaywithoutwomen #Ligh...</w:t>
      </w:r>
    </w:p>
    <w:p>
      <w:r>
        <w:rPr>
          <w:b/>
          <w:u w:val="single"/>
        </w:rPr>
        <w:t xml:space="preserve">165175</w:t>
      </w:r>
    </w:p>
    <w:p>
      <w:r>
        <w:t xml:space="preserve">RT @girlsreallyrule: Se on YKSI LISÄÄ naista, jota Amerikka EI VOI tehdä ilman. #adaywithoutwomen #Ligh...</w:t>
      </w:r>
    </w:p>
    <w:p>
      <w:r>
        <w:rPr>
          <w:b/>
          <w:u w:val="single"/>
        </w:rPr>
        <w:t xml:space="preserve">165176</w:t>
      </w:r>
    </w:p>
    <w:p>
      <w:r>
        <w:t xml:space="preserve">RT @girlsreallyrule: Se on YKSI LISÄÄ naista, jota Amerikka EI VOI tehdä ilman. #adaywithoutwomen #Ligh...</w:t>
      </w:r>
    </w:p>
    <w:p>
      <w:r>
        <w:rPr>
          <w:b/>
          <w:u w:val="single"/>
        </w:rPr>
        <w:t xml:space="preserve">165177</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165178</w:t>
      </w:r>
    </w:p>
    <w:p>
      <w:r>
        <w:t xml:space="preserve">RT @_ianelliee: For a girl..... Olen liian nälkäinen liian monta kertaa päivässä</w:t>
      </w:r>
    </w:p>
    <w:p>
      <w:r>
        <w:rPr>
          <w:b/>
          <w:u w:val="single"/>
        </w:rPr>
        <w:t xml:space="preserve">165179</w:t>
      </w:r>
    </w:p>
    <w:p>
      <w:r>
        <w:t xml:space="preserve">RT @Beeegracee: Olen yhtä hyvä kuin mies, enkä tarvitse erityistä päivää sen juhlistamiseen. 🤷🏼♀️ sorry not sorry</w:t>
      </w:r>
    </w:p>
    <w:p>
      <w:r>
        <w:rPr>
          <w:b/>
          <w:u w:val="single"/>
        </w:rPr>
        <w:t xml:space="preserve">165180</w:t>
      </w:r>
    </w:p>
    <w:p>
      <w:r>
        <w:t xml:space="preserve">hän haluaa kuvata kuin mies, hän voi saada leukoja kuin mies 😤</w:t>
      </w:r>
    </w:p>
    <w:p>
      <w:r>
        <w:rPr>
          <w:b/>
          <w:u w:val="single"/>
        </w:rPr>
        <w:t xml:space="preserve">165181</w:t>
      </w:r>
    </w:p>
    <w:p>
      <w:r>
        <w:t xml:space="preserve">RT @SriSri: Naisilla on ainutlaatuinen yhdistelmä tahtoa, päättäväisyyttä ja tunteita.He voivat suojella, tukea ja kohottaa perhettä ja yhteiskuntaa.Onn...</w:t>
      </w:r>
    </w:p>
    <w:p>
      <w:r>
        <w:rPr>
          <w:b/>
          <w:u w:val="single"/>
        </w:rPr>
        <w:t xml:space="preserve">165182</w:t>
      </w:r>
    </w:p>
    <w:p>
      <w:r>
        <w:t xml:space="preserve">RT @GemmaAnneStyles: Hyvää #naistenpäivää kaikille mun nenäkkäille naisille, tyylikkäille naisille, ilkeille naisille 💋👧🏾💖👩🏼🔬👄👵🏼 hienot naiseni, elävät naiset, aion taistella...</w:t>
      </w:r>
    </w:p>
    <w:p>
      <w:r>
        <w:rPr>
          <w:b/>
          <w:u w:val="single"/>
        </w:rPr>
        <w:t xml:space="preserve">165183</w:t>
      </w:r>
    </w:p>
    <w:p>
      <w:r>
        <w:t xml:space="preserve">RT @GemmaAnneStyles: Hyvää #naistenpäivää kaikille mun nenäkkäille naisille, tyylikkäille naisille, ilkeille naisille 💋👧🏾💖👩🏼🔬👄👵🏼 hienot naiseni, elävät naiset, aion taistella...</w:t>
      </w:r>
    </w:p>
    <w:p>
      <w:r>
        <w:rPr>
          <w:b/>
          <w:u w:val="single"/>
        </w:rPr>
        <w:t xml:space="preserve">165184</w:t>
      </w:r>
    </w:p>
    <w:p>
      <w:r>
        <w:t xml:space="preserve">RT @GemmaAnneStyles: Hyvää #naistenpäivää kaikille mun nenäkkäille naisille, tyylikkäille naisille, ilkeille naisille 💋👧🏾💖👩🏼🔬👄👵🏼 hienot naiseni, elävät naiset, aion taistella...</w:t>
      </w:r>
    </w:p>
    <w:p>
      <w:r>
        <w:rPr>
          <w:b/>
          <w:u w:val="single"/>
        </w:rPr>
        <w:t xml:space="preserve">165185</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165186</w:t>
      </w:r>
    </w:p>
    <w:p>
      <w:r>
        <w:t xml:space="preserve">RT @shrikant111: #Älä myöskään vertaa itseäsi muihin. Koska sinulla on rohkeutta puuttua...</w:t>
      </w:r>
    </w:p>
    <w:p>
      <w:r>
        <w:rPr>
          <w:b/>
          <w:u w:val="single"/>
        </w:rPr>
        <w:t xml:space="preserve">165187</w:t>
      </w:r>
    </w:p>
    <w:p>
      <w:r>
        <w:t xml:space="preserve">RT @HPE_Careers: Osana CSR Senior Project -projektia kutsuimme naisemme "Secrets of beauty" -istuntoon Wroclawin HPE:n...</w:t>
      </w:r>
    </w:p>
    <w:p>
      <w:r>
        <w:rPr>
          <w:b/>
          <w:u w:val="single"/>
        </w:rPr>
        <w:t xml:space="preserve">165188</w:t>
      </w:r>
    </w:p>
    <w:p>
      <w:r>
        <w:t xml:space="preserve">Suurin pelkuri on mies, joka herättää naisen rakkauden ilman aikomusta rakastaa häntä -Bob Marley</w:t>
      </w:r>
    </w:p>
    <w:p>
      <w:r>
        <w:rPr>
          <w:b/>
          <w:u w:val="single"/>
        </w:rPr>
        <w:t xml:space="preserve">165189</w:t>
      </w:r>
    </w:p>
    <w:p>
      <w:r>
        <w:t xml:space="preserve">RT @yrf: Hän unelmoi. Hän uskaltaa. Hän taistelee. Hän voittaa.</w:t>
        <w:br/>
        <w:t xml:space="preserve"> Tänä #WomensDayn päivänä juhlitaan #ShadesOfWomen: https://t.co/wLajpCAz7K https://...</w:t>
      </w:r>
    </w:p>
    <w:p>
      <w:r>
        <w:rPr>
          <w:b/>
          <w:u w:val="single"/>
        </w:rPr>
        <w:t xml:space="preserve">165190</w:t>
      </w:r>
    </w:p>
    <w:p>
      <w:r>
        <w:t xml:space="preserve">RT @Franklin_Graham: Olen kiitollinen äidilleni, joka oli kova kuin kynnet &amp;amp; merkitsi niin paljon &amp;amp; vaimolleni Janelle, joka on ollut rinnallani yli...</w:t>
      </w:r>
    </w:p>
    <w:p>
      <w:r>
        <w:rPr>
          <w:b/>
          <w:u w:val="single"/>
        </w:rPr>
        <w:t xml:space="preserve">165191</w:t>
      </w:r>
    </w:p>
    <w:p>
      <w:r>
        <w:t xml:space="preserve">RT @WwwSfaheem340: Miehen pitäisi olla kuin #lapsi #vaimonsa kanssa</w:t>
        <w:br/>
        <w:t xml:space="preserve">Mutta</w:t>
        <w:br/>
        <w:t xml:space="preserve">jos nainen tarvitsee häntä ,</w:t>
        <w:br/>
        <w:t xml:space="preserve">Hänen pitäisi toimia kuin mies</w:t>
        <w:br/>
        <w:br/>
        <w:t xml:space="preserve">#womensday2017</w:t>
        <w:br/>
        <w:t xml:space="preserve">#womensd..</w:t>
      </w:r>
    </w:p>
    <w:p>
      <w:r>
        <w:rPr>
          <w:b/>
          <w:u w:val="single"/>
        </w:rPr>
        <w:t xml:space="preserve">165192</w:t>
      </w:r>
    </w:p>
    <w:p>
      <w:r>
        <w:t xml:space="preserve">RT @GemmaAnneStyles: Hyvää #naistenpäivää kaikille mun nenäkkäille naisille, tyylikkäille naisille, ilkeille naisille 💋👧🏾💖👩🏼🔬👄👵🏼 hienot naiseni, elävät naiset, aion taistella...</w:t>
      </w:r>
    </w:p>
    <w:p>
      <w:r>
        <w:rPr>
          <w:b/>
          <w:u w:val="single"/>
        </w:rPr>
        <w:t xml:space="preserve">165193</w:t>
      </w:r>
    </w:p>
    <w:p>
      <w:r>
        <w:t xml:space="preserve">RT @GemmaAnneStyles: Hyvää #naistenpäivää kaikille mun nenäkkäille naisille, tyylikkäille naisille, ilkeille naisille 💋👧🏾💖👩🏼🔬👄👵🏼 hienot naiseni, elävät naiset, aion taistella...</w:t>
      </w:r>
    </w:p>
    <w:p>
      <w:r>
        <w:rPr>
          <w:b/>
          <w:u w:val="single"/>
        </w:rPr>
        <w:t xml:space="preserve">165194</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165195</w:t>
      </w:r>
    </w:p>
    <w:p>
      <w:r>
        <w:t xml:space="preserve">RT @GemmaAnneStyles: Hyvää #naistenpäivää kaikille mun nenäkkäille naisille, tyylikkäille naisille, ilkeille naisille 💋👧🏾💖👩🏼🔬👄👵🏼 hienot naiseni, elävät naiset, aion taistella...</w:t>
      </w:r>
    </w:p>
    <w:p>
      <w:r>
        <w:rPr>
          <w:b/>
          <w:u w:val="single"/>
        </w:rPr>
        <w:t xml:space="preserve">165196</w:t>
      </w:r>
    </w:p>
    <w:p>
      <w:r>
        <w:t xml:space="preserve">#SurvivorGameChangers #UndergroundWGN #IWD2017 #Fine1stWin #womensday #Songs #biggie today is the day of salvation! https://t.co/SSCOyBJeIT</w:t>
      </w:r>
    </w:p>
    <w:p>
      <w:r>
        <w:rPr>
          <w:b/>
          <w:u w:val="single"/>
        </w:rPr>
        <w:t xml:space="preserve">165197</w:t>
      </w:r>
    </w:p>
    <w:p>
      <w:r>
        <w:t xml:space="preserve">RT @sufirosman_: "Ole kuin lapsi vaimosi kanssa, mutta kun hän tarvitsee s</w:t>
        <w:t xml:space="preserve">inua, ole kuin mies." </w:t>
        <w:br/>
        <w:br/>
        <w:t xml:space="preserve">- Umar ibn Al-Khattab https://t.co/Ea5DcQ0tcG - Umar ibn Al-Khattab https://t.co/Ea5DcQ0tcG</w:t>
      </w:r>
    </w:p>
    <w:p>
      <w:r>
        <w:rPr>
          <w:b/>
          <w:u w:val="single"/>
        </w:rPr>
        <w:t xml:space="preserve">165198</w:t>
      </w:r>
    </w:p>
    <w:p>
      <w:r>
        <w:t xml:space="preserve">RT @_ianelliee: For a girl..... Olen liian nälkäinen liian monta kertaa päivässä</w:t>
      </w:r>
    </w:p>
    <w:p>
      <w:r>
        <w:rPr>
          <w:b/>
          <w:u w:val="single"/>
        </w:rPr>
        <w:t xml:space="preserve">165199</w:t>
      </w:r>
    </w:p>
    <w:p>
      <w:r>
        <w:t xml:space="preserve">RT @lormae1002: mutta jokaisen suuren miehen perustana on myös naisen rakkaus.</w:t>
        <w:br/>
        <w:br/>
        <w:t xml:space="preserve">(To The Women I Once Loved)</w:t>
      </w:r>
    </w:p>
    <w:p>
      <w:r>
        <w:rPr>
          <w:b/>
          <w:u w:val="single"/>
        </w:rPr>
        <w:t xml:space="preserve">165200</w:t>
      </w:r>
    </w:p>
    <w:p>
      <w:r>
        <w:t xml:space="preserve">RT @GemmaAnneStyles: Hyvää #naistenpäivää kaikille mun nenäkkäille naisille, tyylikkäille naisille, ilkeille naisille 💋👧🏾💖👩🏼🔬👄👵🏼 hienot naiseni, elävät naiset, aion taistella...</w:t>
      </w:r>
    </w:p>
    <w:p>
      <w:r>
        <w:rPr>
          <w:b/>
          <w:u w:val="single"/>
        </w:rPr>
        <w:t xml:space="preserve">165201</w:t>
      </w:r>
    </w:p>
    <w:p>
      <w:r>
        <w:t xml:space="preserve">RT @girlsreallyrule: Se on YKSI LISÄÄ naista, jota Amerikka EI VOI tehdä ilman. #adaywithoutwomen #Ligh...</w:t>
      </w:r>
    </w:p>
    <w:p>
      <w:r>
        <w:rPr>
          <w:b/>
          <w:u w:val="single"/>
        </w:rPr>
        <w:t xml:space="preserve">165202</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165203</w:t>
      </w:r>
    </w:p>
    <w:p>
      <w:r>
        <w:t xml:space="preserve">RT @mikandynothem: Hän ei ole laiska liberaali nainen, joka etsii vapaapäivää!</w:t>
        <w:br/>
        <w:t xml:space="preserve"> #adaywithoutwomen #MAGA htt....</w:t>
      </w:r>
    </w:p>
    <w:p>
      <w:r>
        <w:rPr>
          <w:b/>
          <w:u w:val="single"/>
        </w:rPr>
        <w:t xml:space="preserve">165204</w:t>
      </w:r>
    </w:p>
    <w:p>
      <w:r>
        <w:t xml:space="preserve">Miehet todella valittavat naisista vain siksi, että he eivät osaa käyttäytyä kuin mies...</w:t>
      </w:r>
    </w:p>
    <w:p>
      <w:r>
        <w:rPr>
          <w:b/>
          <w:u w:val="single"/>
        </w:rPr>
        <w:t xml:space="preserve">165205</w:t>
      </w:r>
    </w:p>
    <w:p>
      <w:r>
        <w:t xml:space="preserve">RT @GemmaAnneStyles: Hyvää #naistenpäivää kaikille mun nenäkkäille naisille, tyylikkäille naisille, ilkeille naisille 💋👧🏾💖👩🏼🔬👄👵🏼 hienot naiseni, elävät naiset, aion taistella...</w:t>
      </w:r>
    </w:p>
    <w:p>
      <w:r>
        <w:rPr>
          <w:b/>
          <w:u w:val="single"/>
        </w:rPr>
        <w:t xml:space="preserve">165206</w:t>
      </w:r>
    </w:p>
    <w:p>
      <w:r>
        <w:t xml:space="preserve">RT @girlsreallyrule: Se on YKSI LISÄÄ naista, jota Amerikka EI VOI tehdä ilman. #adaywithoutwomen #Ligh...</w:t>
      </w:r>
    </w:p>
    <w:p>
      <w:r>
        <w:rPr>
          <w:b/>
          <w:u w:val="single"/>
        </w:rPr>
        <w:t xml:space="preserve">165207</w:t>
      </w:r>
    </w:p>
    <w:p>
      <w:r>
        <w:t xml:space="preserve">RT @JosephineBusano: Onnekas on mies, joka on naisen ensirakkaus, mutta onnekkaampi on nainen, joka on miehen viimeinen rakkaus.</w:t>
        <w:br/>
        <w:br/>
        <w:t xml:space="preserve"> MarVoreeTi...</w:t>
      </w:r>
    </w:p>
    <w:p>
      <w:r>
        <w:rPr>
          <w:b/>
          <w:u w:val="single"/>
        </w:rPr>
        <w:t xml:space="preserve">165208</w:t>
      </w:r>
    </w:p>
    <w:p>
      <w:r>
        <w:t xml:space="preserve">@zariachristina @feminismvibes 1/1 isäni sanoisi, Hän on fiksu, tytöksi, tyttärestäni &amp;amp; selitin, kuinka se oli</w:t>
      </w:r>
    </w:p>
    <w:p>
      <w:r>
        <w:rPr>
          <w:b/>
          <w:u w:val="single"/>
        </w:rPr>
        <w:t xml:space="preserve">165209</w:t>
      </w:r>
    </w:p>
    <w:p>
      <w:r>
        <w:t xml:space="preserve">@formanite90 :) Minulla on esimerkkejä edessäni, jotka määrittelevät naisen rakkauden miestään kohtaan olevan yli aseman ja rahan rajojen.</w:t>
      </w:r>
    </w:p>
    <w:p>
      <w:r>
        <w:rPr>
          <w:b/>
          <w:u w:val="single"/>
        </w:rPr>
        <w:t xml:space="preserve">165210</w:t>
      </w:r>
    </w:p>
    <w:p>
      <w:r>
        <w:t xml:space="preserve">RT @FekuLeaks: .@narendramodi Saluting the indomitable spirit, determination &amp;amp; dedication of Nari Shakti on International #womensday #TheGr...</w:t>
      </w:r>
    </w:p>
    <w:p>
      <w:r>
        <w:rPr>
          <w:b/>
          <w:u w:val="single"/>
        </w:rPr>
        <w:t xml:space="preserve">165211</w:t>
      </w:r>
    </w:p>
    <w:p>
      <w:r>
        <w:t xml:space="preserve">RT @West_fallin: Malja vahvoille naisille. Tunnistakaamme heidät. Olkaamme niitä. Kasvattaisimme heitä. #womensday https://t.co/rXr1qNHz36</w:t>
      </w:r>
    </w:p>
    <w:p>
      <w:r>
        <w:rPr>
          <w:b/>
          <w:u w:val="single"/>
        </w:rPr>
        <w:t xml:space="preserve">165212</w:t>
      </w:r>
    </w:p>
    <w:p>
      <w:r>
        <w:t xml:space="preserve">Toivon, että olisi sosiaalisesti hyväksyttävää, että tyttö potkii poikia perseelle, koska tiedän noin 3 poikaa, joita vastaan haluaisin fyysisesti tapella 👊🏽</w:t>
      </w:r>
    </w:p>
    <w:p>
      <w:r>
        <w:rPr>
          <w:b/>
          <w:u w:val="single"/>
        </w:rPr>
        <w:t xml:space="preserve">165213</w:t>
      </w:r>
    </w:p>
    <w:p>
      <w:r>
        <w:t xml:space="preserve">RT @GemmaAnneStyles: Hyvää #naistenpäivää kaikille mun nenäkkäille naisille, tyylikkäille naisille, ilkeille naisille 💋👧🏾💖👩🏼🔬👄👵🏼 hienot naiseni, elävät naiset, aion taistella...</w:t>
      </w:r>
    </w:p>
    <w:p>
      <w:r>
        <w:rPr>
          <w:b/>
          <w:u w:val="single"/>
        </w:rPr>
        <w:t xml:space="preserve">165214</w:t>
      </w:r>
    </w:p>
    <w:p>
      <w:r>
        <w:t xml:space="preserve">RT @smrtgrls: Mitä on elämä ilman naisia? @AmberTamblyn kertoo kaiken runossaan "Epävarmuus" ↓ #ADayWithoutWomen https://t.co/KLmbCDHhFa https://t.co/KLmbCDHhFa</w:t>
      </w:r>
    </w:p>
    <w:p>
      <w:r>
        <w:rPr>
          <w:b/>
          <w:u w:val="single"/>
        </w:rPr>
        <w:t xml:space="preserve">165215</w:t>
      </w:r>
    </w:p>
    <w:p>
      <w:r>
        <w:t xml:space="preserve">RT @SarcasticRover: En olisi päässyt Marsiin ilman naisia.</w:t>
        <w:br/>
        <w:br/>
        <w:t xml:space="preserve"> #ADayWithoutWomen on päivä ilman Curiosityä. https://t.co/yLTJCGAaqj. https://t.co/yLTJCGAaqj</w:t>
      </w:r>
    </w:p>
    <w:p>
      <w:r>
        <w:rPr>
          <w:b/>
          <w:u w:val="single"/>
        </w:rPr>
        <w:t xml:space="preserve">165216</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165217</w:t>
      </w:r>
    </w:p>
    <w:p>
      <w:r>
        <w:t xml:space="preserve">RT @GemmaAnneStyles: Hyvää #naistenpäivää kaikille mun nenäkkäille naisille, tyylikkäille naisille, ilkeille naisille 💋👧🏾💖👩🏼🔬👄👵🏼 hienot naiseni, elävät naiset, aion taistella...</w:t>
      </w:r>
    </w:p>
    <w:p>
      <w:r>
        <w:rPr>
          <w:b/>
          <w:u w:val="single"/>
        </w:rPr>
        <w:t xml:space="preserve">165218</w:t>
      </w:r>
    </w:p>
    <w:p>
      <w:r>
        <w:t xml:space="preserve">RT @UNFPAKen: Kun nainen voi suunnitella perheensä, hän voi suunnitella koko loppuelämänsä. #WomensDay #IWD2017 #Planet5050 #GlobalGoals #Equality @...</w:t>
      </w:r>
    </w:p>
    <w:p>
      <w:r>
        <w:rPr>
          <w:b/>
          <w:u w:val="single"/>
        </w:rPr>
        <w:t xml:space="preserve">165219</w:t>
      </w:r>
    </w:p>
    <w:p>
      <w:r>
        <w:t xml:space="preserve">Jokaisen miehen on saatava naisen rakkaus by Bernardino Nilton do Nascimento https://t.co/2blZtvBFBN</w:t>
      </w:r>
    </w:p>
    <w:p>
      <w:r>
        <w:rPr>
          <w:b/>
          <w:u w:val="single"/>
        </w:rPr>
        <w:t xml:space="preserve">165220</w:t>
      </w:r>
    </w:p>
    <w:p>
      <w:r>
        <w:t xml:space="preserve">#NeverAskAWoman to lift things like a man then not pay them or allow them lunch &amp;amp; bathroom breaks like a man</w:t>
      </w:r>
    </w:p>
    <w:p>
      <w:r>
        <w:rPr>
          <w:b/>
          <w:u w:val="single"/>
        </w:rPr>
        <w:t xml:space="preserve">165221</w:t>
      </w:r>
    </w:p>
    <w:p>
      <w:r>
        <w:t xml:space="preserve">RT @GemmaAnneStyles: Hyvää #naistenpäivää kaikille mun nenäkkäille naisille, tyylikkäille naisille, ilkeille naisille 💋👧🏾💖👩🏼🔬👄👵🏼 hienot naiseni, elävät naiset, aion taistella...</w:t>
      </w:r>
    </w:p>
    <w:p>
      <w:r>
        <w:rPr>
          <w:b/>
          <w:u w:val="single"/>
        </w:rPr>
        <w:t xml:space="preserve">165222</w:t>
      </w:r>
    </w:p>
    <w:p>
      <w:r>
        <w:t xml:space="preserve">RT @_brionnazhane: Minut kasvatettiin toimimaan kuin mies, jotta minun ei tarvitsisi koskaan olla riippuvainen miehestä. 💯</w:t>
      </w:r>
    </w:p>
    <w:p>
      <w:r>
        <w:rPr>
          <w:b/>
          <w:u w:val="single"/>
        </w:rPr>
        <w:t xml:space="preserve">165223</w:t>
      </w:r>
    </w:p>
    <w:p>
      <w:r>
        <w:t xml:space="preserve">Onnekas on mies, joka on naisen ensirakkaus, mutta onnekkaampi on nainen, joka on miehen viimeinen rakkaus.</w:t>
        <w:br/>
        <w:br/>
        <w:t xml:space="preserve"> LOYALtoyou MARVOREE</w:t>
      </w:r>
    </w:p>
    <w:p>
      <w:r>
        <w:rPr>
          <w:b/>
          <w:u w:val="single"/>
        </w:rPr>
        <w:t xml:space="preserve">165224</w:t>
      </w:r>
    </w:p>
    <w:p>
      <w:r>
        <w:t xml:space="preserve">RT @BhittaniKhannnn: "Yksikään kansakunta ei voi nousta kunniaan, elleivät naiset ole rinnallasi" Muhammad Ali Jinnah #Pakistan...</w:t>
      </w:r>
    </w:p>
    <w:p>
      <w:r>
        <w:rPr>
          <w:b/>
          <w:u w:val="single"/>
        </w:rPr>
        <w:t xml:space="preserve">165225</w:t>
      </w:r>
    </w:p>
    <w:p>
      <w:r>
        <w:t xml:space="preserve">RT @GemmaAnneStyles: Hyvää #naistenpäivää kaikille mun nenäkkäille naisille, tyylikkäille naisille, ilkeille naisille 💋👧🏾💖👩🏼🔬👄👵🏼 hienot naiseni, elävät naiset, aion taistella...</w:t>
      </w:r>
    </w:p>
    <w:p>
      <w:r>
        <w:rPr>
          <w:b/>
          <w:u w:val="single"/>
        </w:rPr>
        <w:t xml:space="preserve">165226</w:t>
      </w:r>
    </w:p>
    <w:p>
      <w:r>
        <w:t xml:space="preserve">RT @latinaafortrump: Naiset ovat vähemmän tärkeitä kuin miehet tai että meillä ei ole e...</w:t>
      </w:r>
    </w:p>
    <w:p>
      <w:r>
        <w:rPr>
          <w:b/>
          <w:u w:val="single"/>
        </w:rPr>
        <w:t xml:space="preserve">165227</w:t>
      </w:r>
    </w:p>
    <w:p>
      <w:r>
        <w:t xml:space="preserve">RT dawn_com "RT AuroraMag: "Puhutaan siitä, että tyttöjen aivot ovat yhtä hyvät kuin poikien. Että miehen ei tarvitse pelätä hi... https://t.co/paDsSlWhjo"</w:t>
      </w:r>
    </w:p>
    <w:p>
      <w:r>
        <w:rPr>
          <w:b/>
          <w:u w:val="single"/>
        </w:rPr>
        <w:t xml:space="preserve">165228</w:t>
      </w:r>
    </w:p>
    <w:p>
      <w:r>
        <w:t xml:space="preserve">RT @girlsreallyrule: Se on YKSI LISÄÄ naista, jota Amerikka EI VOI tehdä ilman. #adaywithoutwomen #Ligh...</w:t>
      </w:r>
    </w:p>
    <w:p>
      <w:r>
        <w:rPr>
          <w:b/>
          <w:u w:val="single"/>
        </w:rPr>
        <w:t xml:space="preserve">165229</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165230</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165231</w:t>
      </w:r>
    </w:p>
    <w:p>
      <w:r>
        <w:t xml:space="preserve">RT @FekuLeaks: .@narendramodi Saluting the indomitable spirit, determination &amp;amp; dedication of Nari Shakti on International #womensday #TheGr...</w:t>
      </w:r>
    </w:p>
    <w:p>
      <w:r>
        <w:rPr>
          <w:b/>
          <w:u w:val="single"/>
        </w:rPr>
        <w:t xml:space="preserve">165232</w:t>
      </w:r>
    </w:p>
    <w:p>
      <w:r>
        <w:t xml:space="preserve">RT @GemmaAnneStyles: Hyvää #naistenpäivää kaikille mun nenäkkäille naisille, tyylikkäille naisille, ilkeille naisille 💋👧🏾💖👩🏼🔬👄👵🏼 hienot naiseni, elävät naiset, aion taistella...</w:t>
      </w:r>
    </w:p>
    <w:p>
      <w:r>
        <w:rPr>
          <w:b/>
          <w:u w:val="single"/>
        </w:rPr>
        <w:t xml:space="preserve">165233</w:t>
      </w:r>
    </w:p>
    <w:p>
      <w:r>
        <w:t xml:space="preserve">RT @_brionnazhane: Minut kasvatettiin toimimaan kuin mies, jotta minun ei tarvitsisi koskaan olla riippuvainen miehestä. 💯</w:t>
      </w:r>
    </w:p>
    <w:p>
      <w:r>
        <w:rPr>
          <w:b/>
          <w:u w:val="single"/>
        </w:rPr>
        <w:t xml:space="preserve">165234</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165235</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165236</w:t>
      </w:r>
    </w:p>
    <w:p>
      <w:r>
        <w:t xml:space="preserve">RT @mikandynothem: Hän ei ole laiska liberaali nainen, joka etsii vapaapäivää!</w:t>
        <w:br/>
        <w:t xml:space="preserve"> #adaywithoutwomen #MAGA htt....</w:t>
      </w:r>
    </w:p>
    <w:p>
      <w:r>
        <w:rPr>
          <w:b/>
          <w:u w:val="single"/>
        </w:rPr>
        <w:t xml:space="preserve">165237</w:t>
      </w:r>
    </w:p>
    <w:p>
      <w:r>
        <w:t xml:space="preserve">RT @ShotBy100mz: Nämä ämmät ovat niin huolissaan siitä, että he ajattelevat kuin miehet, etteivät he tiedä, mitä on olla nainen.</w:t>
      </w:r>
    </w:p>
    <w:p>
      <w:r>
        <w:rPr>
          <w:b/>
          <w:u w:val="single"/>
        </w:rPr>
        <w:t xml:space="preserve">165238</w:t>
      </w:r>
    </w:p>
    <w:p>
      <w:r>
        <w:t xml:space="preserve">RT @GemmaAnneStyles: Hyvää #naistenpäivää kaikille mun nenäkkäille naisille, tyylikkäille naisille, ilkeille naisille 💋👧🏾💖👩🏼🔬👄👵🏼 hienot naiseni, elävät naiset, aion taistella...</w:t>
      </w:r>
    </w:p>
    <w:p>
      <w:r>
        <w:rPr>
          <w:b/>
          <w:u w:val="single"/>
        </w:rPr>
        <w:t xml:space="preserve">165239</w:t>
      </w:r>
    </w:p>
    <w:p>
      <w:r>
        <w:t xml:space="preserve">Olen yhtä hyvä kuin mies, enkä tarvitse erityistä päivää sen juhlistamiseksi. 🤷🏼♀️ sorry not sorry</w:t>
      </w:r>
    </w:p>
    <w:p>
      <w:r>
        <w:rPr>
          <w:b/>
          <w:u w:val="single"/>
        </w:rPr>
        <w:t xml:space="preserve">165240</w:t>
      </w:r>
    </w:p>
    <w:p>
      <w:r>
        <w:t xml:space="preserve">RT @__mukesh_:</w:t>
        <w:br/>
        <w:t xml:space="preserve"> Kunnioita häntä</w:t>
        <w:br/>
        <w:t xml:space="preserve">#womensday https://...</w:t>
      </w:r>
    </w:p>
    <w:p>
      <w:r>
        <w:rPr>
          <w:b/>
          <w:u w:val="single"/>
        </w:rPr>
        <w:t xml:space="preserve">165241</w:t>
      </w:r>
    </w:p>
    <w:p>
      <w:r>
        <w:t xml:space="preserve">RT @AuroraMag: "Puhutaan siitä, että tyttöjen aivot ovat yhtä hyvät kuin poikienkin. Että miehen ei tarvitse pelätä vaimonsa tuloja..." https://t.co/kPb2....</w:t>
      </w:r>
    </w:p>
    <w:p>
      <w:r>
        <w:rPr>
          <w:b/>
          <w:u w:val="single"/>
        </w:rPr>
        <w:t xml:space="preserve">165242</w:t>
      </w:r>
    </w:p>
    <w:p>
      <w:r>
        <w:t xml:space="preserve">RT @girlsreallyrule: Se on YKSI LISÄÄ naista, jota Amerikka EI VOI tehdä ilman. #adaywithoutwomen #Ligh...</w:t>
      </w:r>
    </w:p>
    <w:p>
      <w:r>
        <w:rPr>
          <w:b/>
          <w:u w:val="single"/>
        </w:rPr>
        <w:t xml:space="preserve">165243</w:t>
      </w:r>
    </w:p>
    <w:p>
      <w:r>
        <w:t xml:space="preserve">RT @SarcasticRover: En olisi päässyt Marsiin ilman naisia.</w:t>
        <w:br/>
        <w:br/>
        <w:t xml:space="preserve"> #ADayWithoutWomen on päivä ilman Curiosityä. https://t.co/yLTJCGAaqj. https://t.co/yLTJCGAaqj</w:t>
      </w:r>
    </w:p>
    <w:p>
      <w:r>
        <w:rPr>
          <w:b/>
          <w:u w:val="single"/>
        </w:rPr>
        <w:t xml:space="preserve">165244</w:t>
      </w:r>
    </w:p>
    <w:p>
      <w:r>
        <w:t xml:space="preserve">RT @girlsreallyrule: Se on YKSI LISÄÄ naista, jota Amerikka EI VOI tehdä ilman. #adaywithoutwomen #Ligh...</w:t>
      </w:r>
    </w:p>
    <w:p>
      <w:r>
        <w:rPr>
          <w:b/>
          <w:u w:val="single"/>
        </w:rPr>
        <w:t xml:space="preserve">165245</w:t>
      </w:r>
    </w:p>
    <w:p>
      <w:r>
        <w:t xml:space="preserve">RT @GemmaAnneStyles: Hyvää #naistenpäivää kaikille mun nenäkkäille naisille, tyylikkäille naisille, ilkeille naisille 💋👧🏾💖👩🏼🔬👄👵🏼 hienot naiseni, elävät naiset, aion taistella...</w:t>
      </w:r>
    </w:p>
    <w:p>
      <w:r>
        <w:rPr>
          <w:b/>
          <w:u w:val="single"/>
        </w:rPr>
        <w:t xml:space="preserve">165246</w:t>
      </w:r>
    </w:p>
    <w:p>
      <w:r>
        <w:t xml:space="preserve">RT @incharmuese: For the love of a woman, visceral and tender and primitive and fierce.</w:t>
        <w:br/>
        <w:t xml:space="preserve"> Jokaisen naisen rakkaudesta</w:t>
      </w:r>
    </w:p>
    <w:p>
      <w:r>
        <w:rPr>
          <w:b/>
          <w:u w:val="single"/>
        </w:rPr>
        <w:t xml:space="preserve">165247</w:t>
      </w:r>
    </w:p>
    <w:p>
      <w:r>
        <w:t xml:space="preserve">Monet naiset yrittävät ajatella kuin miehet välttääkseen loukkaantumisen/pelatuksi tulemisen sen sijaan, että olisivat vain naisia. Ota riski, rakasta uudelleen.</w:t>
      </w:r>
    </w:p>
    <w:p>
      <w:r>
        <w:rPr>
          <w:b/>
          <w:u w:val="single"/>
        </w:rPr>
        <w:t xml:space="preserve">165248</w:t>
      </w:r>
    </w:p>
    <w:p>
      <w:r>
        <w:t xml:space="preserve">RT @mikandynothem: Hän ei ole laiska liberaali nainen, joka etsii vapaapäivää!</w:t>
        <w:br/>
        <w:t xml:space="preserve"> #adaywithoutwomen #MAGA htt....</w:t>
      </w:r>
    </w:p>
    <w:p>
      <w:r>
        <w:rPr>
          <w:b/>
          <w:u w:val="single"/>
        </w:rPr>
        <w:t xml:space="preserve">165249</w:t>
      </w:r>
    </w:p>
    <w:p>
      <w:r>
        <w:t xml:space="preserve">Onnekas on mies, joka on naisen ensirakkaus, mutta onnekkaampi on nainen, joka on miehen viimeinen rakkaus.</w:t>
        <w:br/>
        <w:br/>
        <w:t xml:space="preserve"> Aina MARVOREE</w:t>
      </w:r>
    </w:p>
    <w:p>
      <w:r>
        <w:rPr>
          <w:b/>
          <w:u w:val="single"/>
        </w:rPr>
        <w:t xml:space="preserve">165250</w:t>
      </w:r>
    </w:p>
    <w:p>
      <w:r>
        <w:t xml:space="preserve">RT @SarcasticRover: En olisi päässyt Marsiin ilman naisia.</w:t>
        <w:br/>
        <w:br/>
        <w:t xml:space="preserve"> #ADayWithoutWomen on päivä ilman Curiosityä. https://t.co/yLTJCGAaqj. https://t.co/yLTJCGAaqj</w:t>
      </w:r>
    </w:p>
    <w:p>
      <w:r>
        <w:rPr>
          <w:b/>
          <w:u w:val="single"/>
        </w:rPr>
        <w:t xml:space="preserve">165251</w:t>
      </w:r>
    </w:p>
    <w:p>
      <w:r>
        <w:t xml:space="preserve">RT @iQuillWarrior: "Anna tytölle oikeat kengät, niin hän voi valloittaa maailman." #OurDaughtersOurPride #womensday https://t.co/L92xRImJm8 https://t.co/L92xRImJm8</w:t>
      </w:r>
    </w:p>
    <w:p>
      <w:r>
        <w:rPr>
          <w:b/>
          <w:u w:val="single"/>
        </w:rPr>
        <w:t xml:space="preserve">165252</w:t>
      </w:r>
    </w:p>
    <w:p>
      <w:r>
        <w:t xml:space="preserve">RT @sexylhes17: Onnekas on mies, joka on naisen ensirakkaus, mutta onnekkaampi on nainen, joka on miehen viimeinen rakkaus.</w:t>
        <w:br/>
        <w:t xml:space="preserve"> #ALDUB85thWeeksa...</w:t>
      </w:r>
    </w:p>
    <w:p>
      <w:r>
        <w:rPr>
          <w:b/>
          <w:u w:val="single"/>
        </w:rPr>
        <w:t xml:space="preserve">165253</w:t>
      </w:r>
    </w:p>
    <w:p>
      <w:r>
        <w:t xml:space="preserve">RT @GemmaAnneStyles: Hyvää #naistenpäivää kaikille mun nenäkkäille naisille, tyylikkäille naisille, ilkeille naisille 💋👧🏾💖👩🏼🔬👄👵🏼 hienot naiseni, elävät naiset, aion taistella...</w:t>
      </w:r>
    </w:p>
    <w:p>
      <w:r>
        <w:rPr>
          <w:b/>
          <w:u w:val="single"/>
        </w:rPr>
        <w:t xml:space="preserve">165254</w:t>
      </w:r>
    </w:p>
    <w:p>
      <w:r>
        <w:t xml:space="preserve">Abbie istuu autossa minun ja Bridgetin kanssa, "tuo tyttö on liian pitkä tytöksi"</w:t>
        <w:br/>
        <w:t xml:space="preserve">...Onneksi olemme lyhyitä</w:t>
      </w:r>
    </w:p>
    <w:p>
      <w:r>
        <w:rPr>
          <w:b/>
          <w:u w:val="single"/>
        </w:rPr>
        <w:t xml:space="preserve">165255</w:t>
      </w:r>
    </w:p>
    <w:p>
      <w:r>
        <w:t xml:space="preserve">RT @GemmaAnneStyles: Hyvää #naistenpäivää kaikille mun nenäkkäille naisille, tyylikkäille naisille, ilkeille naisille 💋👧🏾💖👩🏼🔬👄👵🏼 hienot naiseni, elävät naiset, aion taistella...</w:t>
      </w:r>
    </w:p>
    <w:p>
      <w:r>
        <w:rPr>
          <w:b/>
          <w:u w:val="single"/>
        </w:rPr>
        <w:t xml:space="preserve">165256</w:t>
      </w:r>
    </w:p>
    <w:p>
      <w:r>
        <w:t xml:space="preserve">RT @Bhe741: Onnekas on mies, joka on naisen ensirakkaus, mutta onnekkaampi on nainen, joka on miehen viimeinen rakkaus. #ALDUB86thWeeksary</w:t>
      </w:r>
    </w:p>
    <w:p>
      <w:r>
        <w:rPr>
          <w:b/>
          <w:u w:val="single"/>
        </w:rPr>
        <w:t xml:space="preserve">165257</w:t>
      </w:r>
    </w:p>
    <w:p>
      <w:r>
        <w:t xml:space="preserve">RT @662Maz: Se on tietysti oikeutesi. Minusta hän edistää vihaa hyvää miestä kohtaan, miestä, josta hän ei tule koskaan olemaan yhtä hyvä tai periaatteellinen...</w:t>
      </w:r>
    </w:p>
    <w:p>
      <w:r>
        <w:rPr>
          <w:b/>
          <w:u w:val="single"/>
        </w:rPr>
        <w:t xml:space="preserve">165258</w:t>
      </w:r>
    </w:p>
    <w:p>
      <w:r>
        <w:t xml:space="preserve">RT @SensesFail: Me tarvitsemme teitä elämässämme enemmän kuin arvaattekaan.</w:t>
      </w:r>
    </w:p>
    <w:p>
      <w:r>
        <w:rPr>
          <w:b/>
          <w:u w:val="single"/>
        </w:rPr>
        <w:t xml:space="preserve">165259</w:t>
      </w:r>
    </w:p>
    <w:p>
      <w:r>
        <w:t xml:space="preserve">RT @sexylhez: Onnekas on mies, joka on naisen ensirakkaus, mutta onnekkaampi on nainen, joka on miehen viimeinen rakkaus.</w:t>
        <w:br/>
        <w:t xml:space="preserve"> #ALDUBxDTBYLandas</w:t>
      </w:r>
    </w:p>
    <w:p>
      <w:r>
        <w:rPr>
          <w:b/>
          <w:u w:val="single"/>
        </w:rPr>
        <w:t xml:space="preserve">165260</w:t>
      </w:r>
    </w:p>
    <w:p>
      <w:r>
        <w:t xml:space="preserve">RT @d_haley_: Mies käyttää aikansa etsimällä tyttöä, jonka kanssa nukkua, mies käyttää aikansa etsimällä tyttöä, joka on heräämisen arvoinen.</w:t>
      </w:r>
    </w:p>
    <w:p>
      <w:r>
        <w:rPr>
          <w:b/>
          <w:u w:val="single"/>
        </w:rPr>
        <w:t xml:space="preserve">165261</w:t>
      </w:r>
    </w:p>
    <w:p>
      <w:r>
        <w:t xml:space="preserve">RT @GemmaAnneStyles: Hyvää #naistenpäivää kaikille mun nenäkkäille naisille, tyylikkäille naisille, ilkeille naisille 💋👧🏾💖👩🏼🔬👄👵🏼 hienot naiseni, elävät naiset, aion taistella...</w:t>
      </w:r>
    </w:p>
    <w:p>
      <w:r>
        <w:rPr>
          <w:b/>
          <w:u w:val="single"/>
        </w:rPr>
        <w:t xml:space="preserve">165262</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165263</w:t>
      </w:r>
    </w:p>
    <w:p>
      <w:r>
        <w:t xml:space="preserve">RT @aliaa08: Launching the #WomensDay emoticon &amp;amp; summing it up with my fav quote, Let her sleep for when she wakes, she will move mountains....</w:t>
      </w:r>
    </w:p>
    <w:p>
      <w:r>
        <w:rPr>
          <w:b/>
          <w:u w:val="single"/>
        </w:rPr>
        <w:t xml:space="preserve">165264</w:t>
      </w:r>
    </w:p>
    <w:p>
      <w:r>
        <w:t xml:space="preserve">RT @GemmaAnneStyles: Hyvää #naistenpäivää kaikille mun nenäkkäille naisille, tyylikkäille naisille, ilkeille naisille 💋👧🏾💖👩🏼🔬👄👵🏼 hienot naiseni, elävät naiset, aion taistella...</w:t>
      </w:r>
    </w:p>
    <w:p>
      <w:r>
        <w:rPr>
          <w:b/>
          <w:u w:val="single"/>
        </w:rPr>
        <w:t xml:space="preserve">165265</w:t>
      </w:r>
    </w:p>
    <w:p>
      <w:r>
        <w:t xml:space="preserve">RT @SarcasticRover: En olisi päässyt Marsiin ilman naisia.</w:t>
        <w:br/>
        <w:br/>
        <w:t xml:space="preserve"> #ADayWithoutWomen on päivä ilman Curiosityä. https://t.co/yLTJCGAaqj. https://t.co/yLTJCGAaqj</w:t>
      </w:r>
    </w:p>
    <w:p>
      <w:r>
        <w:rPr>
          <w:b/>
          <w:u w:val="single"/>
        </w:rPr>
        <w:t xml:space="preserve">165266</w:t>
      </w:r>
    </w:p>
    <w:p>
      <w:r>
        <w:t xml:space="preserve">RT @AliZafarsays: Kaikille teille naisille siellä. Kiitos, että teette meistä parempia miehiä, lapsistamme parempia ihmisiä ja tästä maailmasta paremman....</w:t>
      </w:r>
    </w:p>
    <w:p>
      <w:r>
        <w:rPr>
          <w:b/>
          <w:u w:val="single"/>
        </w:rPr>
        <w:t xml:space="preserve">165267</w:t>
      </w:r>
    </w:p>
    <w:p>
      <w:r>
        <w:t xml:space="preserve">RT @bellathorne: Kauneus on kaikkialla, mihin katsot, kaikessa mitä teet ❤️ #womensday https://t.co/ljP3vKni3U</w:t>
      </w:r>
    </w:p>
    <w:p>
      <w:r>
        <w:rPr>
          <w:b/>
          <w:u w:val="single"/>
        </w:rPr>
        <w:t xml:space="preserve">165268</w:t>
      </w:r>
    </w:p>
    <w:p>
      <w:r>
        <w:t xml:space="preserve">RT @girlsreallyrule: Se on YKSI LISÄÄ naista, jota Amerikka EI VOI tehdä ilman. #adaywithoutwomen #Ligh...</w:t>
      </w:r>
    </w:p>
    <w:p>
      <w:r>
        <w:rPr>
          <w:b/>
          <w:u w:val="single"/>
        </w:rPr>
        <w:t xml:space="preserve">165269</w:t>
      </w:r>
    </w:p>
    <w:p>
      <w:r>
        <w:t xml:space="preserve">RT @girlsreallyrule: Se on YKSI LISÄÄ naista, jota Amerikka EI VOI tehdä ilman. #adaywithoutwomen #Ligh...</w:t>
      </w:r>
    </w:p>
    <w:p>
      <w:r>
        <w:rPr>
          <w:b/>
          <w:u w:val="single"/>
        </w:rPr>
        <w:t xml:space="preserve">165270</w:t>
      </w:r>
    </w:p>
    <w:p>
      <w:r>
        <w:t xml:space="preserve">Jokaisen miehen pitäisi myöntää, että #päivä ilman naisia ei ole elämisen arvoinen päivä.</w:t>
      </w:r>
    </w:p>
    <w:p>
      <w:r>
        <w:rPr>
          <w:b/>
          <w:u w:val="single"/>
        </w:rPr>
        <w:t xml:space="preserve">165271</w:t>
      </w:r>
    </w:p>
    <w:p>
      <w:r>
        <w:t xml:space="preserve">RT @GemmaAnneStyles: Hyvää #naistenpäivää kaikille mun nenäkkäille naisille, tyylikkäille naisille, ilkeille naisille 💋👧🏾💖👩🏼🔬👄👵🏼 hienot naiseni, elävät naiset, aion taistella...</w:t>
      </w:r>
    </w:p>
    <w:p>
      <w:r>
        <w:rPr>
          <w:b/>
          <w:u w:val="single"/>
        </w:rPr>
        <w:t xml:space="preserve">165272</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165273</w:t>
      </w:r>
    </w:p>
    <w:p>
      <w:r>
        <w:t xml:space="preserve">RT @SriSri: Naisilla on ainutlaatuinen yhdistelmä tahtoa, päättäväisyyttä ja tunteita.He voivat suojella, tukea ja kohottaa perhettä ja yhteiskuntaa.Onn...</w:t>
      </w:r>
    </w:p>
    <w:p>
      <w:r>
        <w:rPr>
          <w:b/>
          <w:u w:val="single"/>
        </w:rPr>
        <w:t xml:space="preserve">165274</w:t>
      </w:r>
    </w:p>
    <w:p>
      <w:r>
        <w:t xml:space="preserve">RT @MiamiPD: Lainvalvonnassa työskentelevät naisemme ovat ratkaisevassa asemassa menestyksemme kannalta - he suojelevat ja palvelevat joka päivä. #ADayWithoutWomen 👮♀️ on n...</w:t>
      </w:r>
    </w:p>
    <w:p>
      <w:r>
        <w:rPr>
          <w:b/>
          <w:u w:val="single"/>
        </w:rPr>
        <w:t xml:space="preserve">165275</w:t>
      </w:r>
    </w:p>
    <w:p>
      <w:r>
        <w:t xml:space="preserve">RT @aliaa08: Launching the #WomensDay emoticon &amp;amp; summing it up with my fav quote, Let her sleep for when she wakes, she will move mountains....</w:t>
      </w:r>
    </w:p>
    <w:p>
      <w:r>
        <w:rPr>
          <w:b/>
          <w:u w:val="single"/>
        </w:rPr>
        <w:t xml:space="preserve">165276</w:t>
      </w:r>
    </w:p>
    <w:p>
      <w:r>
        <w:t xml:space="preserve">RT @sufirosman_: "Ole kuin lapsi vaimosi kanssa, mutta kun hän tarvitsee s</w:t>
        <w:t xml:space="preserve">inua, ole kuin mies." </w:t>
        <w:br/>
        <w:br/>
        <w:t xml:space="preserve">- Umar ibn Al-Khattab https://t.co/Ea5DcQ0tcG - Umar ibn Al-Khattab https://t.co/Ea5DcQ0tcG</w:t>
      </w:r>
    </w:p>
    <w:p>
      <w:r>
        <w:rPr>
          <w:b/>
          <w:u w:val="single"/>
        </w:rPr>
        <w:t xml:space="preserve">165277</w:t>
      </w:r>
    </w:p>
    <w:p>
      <w:r>
        <w:t xml:space="preserve">RT @distrxst: Etsin tyttöä, joka kohtelisi minua kuin prinsessaa ja kutsuisi minua isäksi...</w:t>
      </w:r>
    </w:p>
    <w:p>
      <w:r>
        <w:rPr>
          <w:b/>
          <w:u w:val="single"/>
        </w:rPr>
        <w:t xml:space="preserve">165278</w:t>
      </w:r>
    </w:p>
    <w:p>
      <w:r>
        <w:t xml:space="preserve">RT @singleinthecity: Kiitos naisille kaikkialla kaikesta siitä, mitä teette auttaaksenne luomaan viisaamman, vahvemman, ystävällisemmän &amp;amp; hap...</w:t>
      </w:r>
    </w:p>
    <w:p>
      <w:r>
        <w:rPr>
          <w:b/>
          <w:u w:val="single"/>
        </w:rPr>
        <w:t xml:space="preserve">165279</w:t>
      </w:r>
    </w:p>
    <w:p>
      <w:r>
        <w:t xml:space="preserve">RT @GemmaAnneStyles: Hyvää #naistenpäivää kaikille mun nenäkkäille naisille, tyylikkäille naisille, ilkeille naisille 💋👧🏾💖👩🏼🔬👄👵🏼 hienot naiseni, elävät naiset, aion taistella...</w:t>
      </w:r>
    </w:p>
    <w:p>
      <w:r>
        <w:rPr>
          <w:b/>
          <w:u w:val="single"/>
        </w:rPr>
        <w:t xml:space="preserve">165280</w:t>
      </w:r>
    </w:p>
    <w:p>
      <w:r>
        <w:t xml:space="preserve">RT @Salvesayson: Onnekas on mies, joka on naisen ensirakkaus, mutta onnekkaampi on nainen, joka on naisen viimeinen rakkaus Happy Birthday Maine...</w:t>
      </w:r>
    </w:p>
    <w:p>
      <w:r>
        <w:rPr>
          <w:b/>
          <w:u w:val="single"/>
        </w:rPr>
        <w:t xml:space="preserve">165281</w:t>
      </w:r>
    </w:p>
    <w:p>
      <w:r>
        <w:t xml:space="preserve">Onnellinen on mies, joka voittaa naisen ensirakkauden,</w:t>
        <w:br/>
        <w:t xml:space="preserve">mutta onnellisempi on nainen, joka voittaa miehen viimeisen rakkauden</w:t>
      </w:r>
    </w:p>
    <w:p>
      <w:r>
        <w:rPr>
          <w:b/>
          <w:u w:val="single"/>
        </w:rPr>
        <w:t xml:space="preserve">165282</w:t>
      </w:r>
    </w:p>
    <w:p>
      <w:r>
        <w:t xml:space="preserve">RT @SarcasticRover: En olisi päässyt Marsiin ilman naisia.</w:t>
        <w:br/>
        <w:br/>
        <w:t xml:space="preserve"> #ADayWithoutWomen on päivä ilman Curiosityä. https://t.co/yLTJCGAaqj. https://t.co/yLTJCGAaqj</w:t>
      </w:r>
    </w:p>
    <w:p>
      <w:r>
        <w:rPr>
          <w:b/>
          <w:u w:val="single"/>
        </w:rPr>
        <w:t xml:space="preserve">165283</w:t>
      </w:r>
    </w:p>
    <w:p>
      <w:r>
        <w:t xml:space="preserve">@sillybot_ @ExtremCanadian Vanha sanonta. Jotta naista pidettäisiin puoliksi yhtä hyvänä, hänen on tehtävä kaksi kertaa enemmän töitä kuin miehen.</w:t>
      </w:r>
    </w:p>
    <w:p>
      <w:r>
        <w:rPr>
          <w:b/>
          <w:u w:val="single"/>
        </w:rPr>
        <w:t xml:space="preserve">165284</w:t>
      </w:r>
    </w:p>
    <w:p>
      <w:r>
        <w:t xml:space="preserve">RT @BJP4India: PM Shri @narendramodi #womensday https://t.co/Kz...</w:t>
      </w:r>
    </w:p>
    <w:p>
      <w:r>
        <w:rPr>
          <w:b/>
          <w:u w:val="single"/>
        </w:rPr>
        <w:t xml:space="preserve">165285</w:t>
      </w:r>
    </w:p>
    <w:p>
      <w:r>
        <w:t xml:space="preserve">RT @LeahRBoss: #päivä ilman naisia osoittaa perheellesi ja pomollesi, että tunteesi ovat tärkeämpiä kuin vastuullisuutesi....</w:t>
      </w:r>
    </w:p>
    <w:p>
      <w:r>
        <w:rPr>
          <w:b/>
          <w:u w:val="single"/>
        </w:rPr>
        <w:t xml:space="preserve">165286</w:t>
      </w:r>
    </w:p>
    <w:p>
      <w:r>
        <w:t xml:space="preserve">RT @girlsreallyrule: Se on YKSI LISÄÄ naista, jota Amerikka EI VOI tehdä ilman. #adaywithoutwomen #Ligh...</w:t>
      </w:r>
    </w:p>
    <w:p>
      <w:r>
        <w:rPr>
          <w:b/>
          <w:u w:val="single"/>
        </w:rPr>
        <w:t xml:space="preserve">165287</w:t>
      </w:r>
    </w:p>
    <w:p>
      <w:r>
        <w:t xml:space="preserve">Naisen rakkaus ja viinipullo ovat suloisia kauden ajan, mutta kestävät vain hetken.</w:t>
      </w:r>
    </w:p>
    <w:p>
      <w:r>
        <w:rPr>
          <w:b/>
          <w:u w:val="single"/>
        </w:rPr>
        <w:t xml:space="preserve">165288</w:t>
      </w:r>
    </w:p>
    <w:p>
      <w:r>
        <w:t xml:space="preserve">RT @GemmaAnneStyles: Hyvää #naistenpäivää kaikille mun nenäkkäille naisille, tyylikkäille naisille, ilkeille naisille 💋👧🏾💖👩🏼🔬👄👵🏼 hienot naiseni, elävät naiset, aion taistella...</w:t>
      </w:r>
    </w:p>
    <w:p>
      <w:r>
        <w:rPr>
          <w:b/>
          <w:u w:val="single"/>
        </w:rPr>
        <w:t xml:space="preserve">165289</w:t>
      </w:r>
    </w:p>
    <w:p>
      <w:r>
        <w:t xml:space="preserve">RT @LJ093: Hyvää #IWD:tä kaikille teille ihanille naisille. Yksikään mies ei menesty ilman hyvää naista vierellään. Vaimo tai äiti. Jos se on molempia, hän on kaks...</w:t>
      </w:r>
    </w:p>
    <w:p>
      <w:r>
        <w:rPr>
          <w:b/>
          <w:u w:val="single"/>
        </w:rPr>
        <w:t xml:space="preserve">165290</w:t>
      </w:r>
    </w:p>
    <w:p>
      <w:r>
        <w:t xml:space="preserve">RT @GemmaAnneStyles: Hyvää #naistenpäivää kaikille mun nenäkkäille naisille, tyylikkäille naisille, ilkeille naisille 💋👧🏾💖👩🏼🔬👄👵🏼 hienot naiseni, elävät naiset, aion taistella...</w:t>
      </w:r>
    </w:p>
    <w:p>
      <w:r>
        <w:rPr>
          <w:b/>
          <w:u w:val="single"/>
        </w:rPr>
        <w:t xml:space="preserve">165291</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165292</w:t>
      </w:r>
    </w:p>
    <w:p>
      <w:r>
        <w:t xml:space="preserve">RT @GemmaAnneStyles: Hyvää #naistenpäivää kaikille mun nenäkkäille naisille, tyylikkäille naisille, ilkeille naisille 💋👧🏾💖👩🏼🔬👄👵🏼 hienot naiseni, elävät naiset, aion taistella...</w:t>
      </w:r>
    </w:p>
    <w:p>
      <w:r>
        <w:rPr>
          <w:b/>
          <w:u w:val="single"/>
        </w:rPr>
        <w:t xml:space="preserve">165293</w:t>
      </w:r>
    </w:p>
    <w:p>
      <w:r>
        <w:t xml:space="preserve">RT @antonioguterres: Emme voi saavuttaa mitään tavoitteistamme ilman naisten ja tyttöjen osallistumista. #WomensDay https://t.co/2oCVEQQFMR</w:t>
      </w:r>
    </w:p>
    <w:p>
      <w:r>
        <w:rPr>
          <w:b/>
          <w:u w:val="single"/>
        </w:rPr>
        <w:t xml:space="preserve">165294</w:t>
      </w:r>
    </w:p>
    <w:p>
      <w:r>
        <w:t xml:space="preserve">RT @LindsayABoyle: Kaikki päivät, jotka alkavat lukemalla miehestä, joka tunnetaan nimellä "Codfather", ovat hyviä, eikö niin?</w:t>
      </w:r>
    </w:p>
    <w:p>
      <w:r>
        <w:rPr>
          <w:b/>
          <w:u w:val="single"/>
        </w:rPr>
        <w:t xml:space="preserve">165295</w:t>
      </w:r>
    </w:p>
    <w:p>
      <w:r>
        <w:t xml:space="preserve">Onnekas on mies, joka on naisen ensirakkaus, mutta onnekkaampi on nainen, joka on miehen viimeinen rakkaus. #ALDUB86thWeeksary</w:t>
      </w:r>
    </w:p>
    <w:p>
      <w:r>
        <w:rPr>
          <w:b/>
          <w:u w:val="single"/>
        </w:rPr>
        <w:t xml:space="preserve">165296</w:t>
      </w:r>
    </w:p>
    <w:p>
      <w:r>
        <w:t xml:space="preserve">Kun elämä antaa sinulle sitruunoita, ruiskuta niitä niiden ihmisten silmiin, jotka sanovat sinulle, että olet fiksu ~tytöksi~.</w:t>
      </w:r>
    </w:p>
    <w:p>
      <w:r>
        <w:rPr>
          <w:b/>
          <w:u w:val="single"/>
        </w:rPr>
        <w:t xml:space="preserve">165297</w:t>
      </w:r>
    </w:p>
    <w:p>
      <w:r>
        <w:t xml:space="preserve">RT @GemmaAnneStyles: Hyvää #naistenpäivää kaikille mun nenäkkäille naisille, tyylikkäille naisille, ilkeille naisille 💋👧🏾💖👩🏼🔬👄👵🏼 hienot naiseni, elävät naiset, aion taistella...</w:t>
      </w:r>
    </w:p>
    <w:p>
      <w:r>
        <w:rPr>
          <w:b/>
          <w:u w:val="single"/>
        </w:rPr>
        <w:t xml:space="preserve">165298</w:t>
      </w:r>
    </w:p>
    <w:p>
      <w:r>
        <w:t xml:space="preserve">RT @girlsreallyrule: Se on YKSI LISÄÄ naista, jota Amerikka EI VOI tehdä ilman. #adaywithoutwomen #Ligh...</w:t>
      </w:r>
    </w:p>
    <w:p>
      <w:r>
        <w:rPr>
          <w:b/>
          <w:u w:val="single"/>
        </w:rPr>
        <w:t xml:space="preserve">165299</w:t>
      </w:r>
    </w:p>
    <w:p>
      <w:r>
        <w:t xml:space="preserve">RT @TopMegaNewz: Hyvää #InternationalWomensDayta kaikille vahvoille ja hurjille naisille ympäri maailmaa! 🌹🌹🌹🌹🌹#adaywithoutwomen https://t.co/...</w:t>
      </w:r>
    </w:p>
    <w:p>
      <w:r>
        <w:rPr>
          <w:b/>
          <w:u w:val="single"/>
        </w:rPr>
        <w:t xml:space="preserve">165300</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165301</w:t>
      </w:r>
    </w:p>
    <w:p>
      <w:r>
        <w:t xml:space="preserve">"Rakastan sinua niin kuin mies rakastaa naista, jota ei koskaan koske, jota ei ole koskaan tavannut, jolle vain kirjoittaa, josta pitää pieniä valokuvia." -Bukowski...</w:t>
      </w:r>
    </w:p>
    <w:p>
      <w:r>
        <w:rPr>
          <w:b/>
          <w:u w:val="single"/>
        </w:rPr>
        <w:t xml:space="preserve">165302</w:t>
      </w:r>
    </w:p>
    <w:p>
      <w:r>
        <w:t xml:space="preserve">RT @SadhguruJV: Naisten rooli kansakunnan luomisessa on elintärkeä, eikä siitä pitäisi koskaan tinkiä. -Sg #womensday</w:t>
      </w:r>
    </w:p>
    <w:p>
      <w:r>
        <w:rPr>
          <w:b/>
          <w:u w:val="single"/>
        </w:rPr>
        <w:t xml:space="preserve">165303</w:t>
      </w:r>
    </w:p>
    <w:p>
      <w:r>
        <w:t xml:space="preserve">RT @FekuLeaks: .@narendramodi Saluting the indomitable spirit, determination &amp;amp; dedication of Nari Shakti on International #womensday #TheGr...</w:t>
      </w:r>
    </w:p>
    <w:p>
      <w:r>
        <w:rPr>
          <w:b/>
          <w:u w:val="single"/>
        </w:rPr>
        <w:t xml:space="preserve">165304</w:t>
      </w:r>
    </w:p>
    <w:p>
      <w:r>
        <w:t xml:space="preserve">RT @MiamiPD: Lainvalvonnassa työskentelevät naisemme ovat ratkaisevassa asemassa menestyksemme kannalta - he suojelevat ja palvelevat joka päivä. #ADayWithoutWomen 👮♀️ on n...</w:t>
      </w:r>
    </w:p>
    <w:p>
      <w:r>
        <w:rPr>
          <w:b/>
          <w:u w:val="single"/>
        </w:rPr>
        <w:t xml:space="preserve">165305</w:t>
      </w:r>
    </w:p>
    <w:p>
      <w:r>
        <w:t xml:space="preserve">RT @xanria_018:</w:t>
        <w:br/>
        <w:t xml:space="preserve"> Hyvää syntymäpäivää Mai..</w:t>
      </w:r>
    </w:p>
    <w:p>
      <w:r>
        <w:rPr>
          <w:b/>
          <w:u w:val="single"/>
        </w:rPr>
        <w:t xml:space="preserve">165306</w:t>
      </w:r>
    </w:p>
    <w:p>
      <w:r>
        <w:t xml:space="preserve">RT @incharmuese: For the love of a woman, visceral and tender and primitive and fierce.</w:t>
        <w:br/>
        <w:t xml:space="preserve"> Jokaisen naisen rakkaudesta</w:t>
      </w:r>
    </w:p>
    <w:p>
      <w:r>
        <w:rPr>
          <w:b/>
          <w:u w:val="single"/>
        </w:rPr>
        <w:t xml:space="preserve">165307</w:t>
      </w:r>
    </w:p>
    <w:p>
      <w:r>
        <w:t xml:space="preserve">RT @SadhguruJV: Naisten rooli kansakunnan luomisessa on elintärkeä, eikä siitä pitäisi koskaan tinkiä. -Sg #womensday</w:t>
      </w:r>
    </w:p>
    <w:p>
      <w:r>
        <w:rPr>
          <w:b/>
          <w:u w:val="single"/>
        </w:rPr>
        <w:t xml:space="preserve">165308</w:t>
      </w:r>
    </w:p>
    <w:p>
      <w:r>
        <w:t xml:space="preserve">RT @girlsreallyrule: Se on YKSI LISÄÄ naista, jota Amerikka EI VOI tehdä ilman. #adaywithoutwomen #Ligh...</w:t>
      </w:r>
    </w:p>
    <w:p>
      <w:r>
        <w:rPr>
          <w:b/>
          <w:u w:val="single"/>
        </w:rPr>
        <w:t xml:space="preserve">165309</w:t>
      </w:r>
    </w:p>
    <w:p>
      <w:r>
        <w:t xml:space="preserve">RT @FekuLeaks: .@narendramodi Saluting the indomitable spirit, determination &amp;amp; dedication of Nari Shakti on International #womensday #TheGr...</w:t>
      </w:r>
    </w:p>
    <w:p>
      <w:r>
        <w:rPr>
          <w:b/>
          <w:u w:val="single"/>
        </w:rPr>
        <w:t xml:space="preserve">165310</w:t>
      </w:r>
    </w:p>
    <w:p>
      <w:r>
        <w:t xml:space="preserve">RT @GemmaAnneStyles: Hyvää #naistenpäivää kaikille mun nenäkkäille naisille, tyylikkäille naisille, ilkeille naisille 💋👧🏾💖👩🏼🔬👄👵🏼 hienot naiseni, elävät naiset, aion taistella...</w:t>
      </w:r>
    </w:p>
    <w:p>
      <w:r>
        <w:rPr>
          <w:b/>
          <w:u w:val="single"/>
        </w:rPr>
        <w:t xml:space="preserve">165311</w:t>
      </w:r>
    </w:p>
    <w:p>
      <w:r>
        <w:t xml:space="preserve">RT @teyperez121570:</w:t>
        <w:t xml:space="preserve">#DTBYPelangiInDanger</w:t>
        <w:br/>
        <w:t xml:space="preserve">Onnekas on mies, joka on naisen ensimmäinen rakkaus,</w:t>
        <w:br/>
        <w:br/>
        <w:t xml:space="preserve">mutta onnekkaampi on nainen, joka on viimeinen rakkaus..</w:t>
      </w:r>
    </w:p>
    <w:p>
      <w:r>
        <w:rPr>
          <w:b/>
          <w:u w:val="single"/>
        </w:rPr>
        <w:t xml:space="preserve">165312</w:t>
      </w:r>
    </w:p>
    <w:p>
      <w:r>
        <w:t xml:space="preserve">RT @SriSri: Naisilla on ainutlaatuinen yhdistelmä tahtoa, päättäväisyyttä ja tunteita.He voivat suojella, tukea ja kohottaa perhettä ja yhteiskuntaa.Onn...</w:t>
      </w:r>
    </w:p>
    <w:p>
      <w:r>
        <w:rPr>
          <w:b/>
          <w:u w:val="single"/>
        </w:rPr>
        <w:t xml:space="preserve">165313</w:t>
      </w:r>
    </w:p>
    <w:p>
      <w:r>
        <w:t xml:space="preserve">RT @girlsreallyrule: Se on YKSI LISÄÄ naista, jota Amerikka EI VOI tehdä ilman. #adaywithoutwomen #Ligh...</w:t>
      </w:r>
    </w:p>
    <w:p>
      <w:r>
        <w:rPr>
          <w:b/>
          <w:u w:val="single"/>
        </w:rPr>
        <w:t xml:space="preserve">165314</w:t>
      </w:r>
    </w:p>
    <w:p>
      <w:r>
        <w:t xml:space="preserve">RT @Franklin_Graham: Olen kiitollinen äidilleni, joka oli kova kuin kynnet &amp;amp; merkitsi niin paljon &amp;amp; vaimolleni Janelle, joka on ollut rinnallani yli...</w:t>
      </w:r>
    </w:p>
    <w:p>
      <w:r>
        <w:rPr>
          <w:b/>
          <w:u w:val="single"/>
        </w:rPr>
        <w:t xml:space="preserve">165315</w:t>
      </w:r>
    </w:p>
    <w:p>
      <w:r>
        <w:t xml:space="preserve">RT @antonioguterres: Emme voi saavuttaa mitään tavoitteistamme ilman naisten ja tyttöjen osallistumista. #WomensDay https://t.co/2oCVEQQFMR</w:t>
      </w:r>
    </w:p>
    <w:p>
      <w:r>
        <w:rPr>
          <w:b/>
          <w:u w:val="single"/>
        </w:rPr>
        <w:t xml:space="preserve">165316</w:t>
      </w:r>
    </w:p>
    <w:p>
      <w:r>
        <w:t xml:space="preserve">RT @eldiablo0786: Mikään ei ole #kauniimpi kuin #nainen.....</w:t>
        <w:br/>
        <w:br/>
        <w:t xml:space="preserve">#womensday #InternationalWomensDay</w:t>
        <w:br/>
        <w:t xml:space="preserve">#InspireThemRetweetTuesday</w:t>
        <w:br/>
        <w:t xml:space="preserve">#IQRTG</w:t>
        <w:br/>
        <w:t xml:space="preserve">#womens..</w:t>
      </w:r>
    </w:p>
    <w:p>
      <w:r>
        <w:rPr>
          <w:b/>
          <w:u w:val="single"/>
        </w:rPr>
        <w:t xml:space="preserve">165317</w:t>
      </w:r>
    </w:p>
    <w:p>
      <w:r>
        <w:t xml:space="preserve">Nainen, joka ei osaa laittaa ruokaa, voi yhtä hyvin pitää miestä kuin nainen, joka osaa laittaa ruokaa, jos minulta kysytään 🤷🏽♀️</w:t>
      </w:r>
    </w:p>
    <w:p>
      <w:r>
        <w:rPr>
          <w:b/>
          <w:u w:val="single"/>
        </w:rPr>
        <w:t xml:space="preserve">165318</w:t>
      </w:r>
    </w:p>
    <w:p>
      <w:r>
        <w:t xml:space="preserve">RT @GemmaAnneStyles: Hyvää #naistenpäivää kaikille mun nenäkkäille naisille, tyylikkäille naisille, ilkeille naisille 💋👧🏾💖👩🏼🔬👄👵🏼 hienot naiseni, elävät naiset, aion taistella...</w:t>
      </w:r>
    </w:p>
    <w:p>
      <w:r>
        <w:rPr>
          <w:b/>
          <w:u w:val="single"/>
        </w:rPr>
        <w:t xml:space="preserve">165319</w:t>
      </w:r>
    </w:p>
    <w:p>
      <w:r>
        <w:t xml:space="preserve">💛 Et ole söpö, näytät aina MIEHELTÄ, mikä on ehdottomasti positiivinen asia https://t.co/S0wNYIh2r9</w:t>
      </w:r>
    </w:p>
    <w:p>
      <w:r>
        <w:rPr>
          <w:b/>
          <w:u w:val="single"/>
        </w:rPr>
        <w:t xml:space="preserve">165320</w:t>
      </w:r>
    </w:p>
    <w:p>
      <w:r>
        <w:t xml:space="preserve">RT @GemmaAnneStyles: Hyvää #naistenpäivää kaikille mun nenäkkäille naisille, tyylikkäille naisille, ilkeille naisille 💋👧🏾💖👩🏼🔬👄👵🏼 hienot naiseni, elävät naiset, aion taistella...</w:t>
      </w:r>
    </w:p>
    <w:p>
      <w:r>
        <w:rPr>
          <w:b/>
          <w:u w:val="single"/>
        </w:rPr>
        <w:t xml:space="preserve">165321</w:t>
      </w:r>
    </w:p>
    <w:p>
      <w:r>
        <w:t xml:space="preserve">RT @Brastal: Toisaalta he halusivat tasa-arvoa. Mutta sitten halutaan isompaa arvostusta, kun he tekevät jotain "yhtä hyvin kuin mies voi". Wt...</w:t>
      </w:r>
    </w:p>
    <w:p>
      <w:r>
        <w:rPr>
          <w:b/>
          <w:u w:val="single"/>
        </w:rPr>
        <w:t xml:space="preserve">165322</w:t>
      </w:r>
    </w:p>
    <w:p>
      <w:r>
        <w:t xml:space="preserve">RT @GemmaAnneStyles: Hyvää #naistenpäivää kaikille mun nenäkkäille naisille, tyylikkäille naisille, ilkeille naisille 💋👧🏾💖👩🏼🔬👄👵🏼 hienot naiseni, elävät naiset, aion taistella...</w:t>
      </w:r>
    </w:p>
    <w:p>
      <w:r>
        <w:rPr>
          <w:b/>
          <w:u w:val="single"/>
        </w:rPr>
        <w:t xml:space="preserve">165323</w:t>
      </w:r>
    </w:p>
    <w:p>
      <w:r>
        <w:t xml:space="preserve">RT @GemmaAnneStyles: Hyvää #naistenpäivää kaikille mun nenäkkäille naisille, tyylikkäille naisille, ilkeille naisille 💋👧🏾💖👩🏼🔬👄👵🏼 hienot naiseni, elävät naiset, aion taistella...</w:t>
      </w:r>
    </w:p>
    <w:p>
      <w:r>
        <w:rPr>
          <w:b/>
          <w:u w:val="single"/>
        </w:rPr>
        <w:t xml:space="preserve">165324</w:t>
      </w:r>
    </w:p>
    <w:p>
      <w:r>
        <w:t xml:space="preserve">RT @tarak9999: Tosi onni on, kun saamme naisemme hymyilemään. Juhlimme #WomensDayn henkeä kahden tärkeimmän naiseni kanssa....</w:t>
      </w:r>
    </w:p>
    <w:p>
      <w:r>
        <w:rPr>
          <w:b/>
          <w:u w:val="single"/>
        </w:rPr>
        <w:t xml:space="preserve">165325</w:t>
      </w:r>
    </w:p>
    <w:p>
      <w:r>
        <w:t xml:space="preserve">RT @GemmaAnneStyles: Hyvää #naistenpäivää kaikille mun nenäkkäille naisille, tyylikkäille naisille, ilkeille naisille 💋👧🏾💖👩🏼🔬👄👵🏼 hienot naiseni, elävät naiset, aion taistella...</w:t>
      </w:r>
    </w:p>
    <w:p>
      <w:r>
        <w:rPr>
          <w:b/>
          <w:u w:val="single"/>
        </w:rPr>
        <w:t xml:space="preserve">165326</w:t>
      </w:r>
    </w:p>
    <w:p>
      <w:r>
        <w:t xml:space="preserve">#everydaysexism I quote: "Henkilökohtaisesti" olen sitä mieltä, että naiset eivät saisi pelata jalkapalloa/ajaa kuorma-autoa, koska se ei ole tyylikästä #getreal. #InternationalWomensDay https://t.co/i7tqSAo8XN https://t.co/i7tqSAo8XN</w:t>
      </w:r>
    </w:p>
    <w:p>
      <w:r>
        <w:rPr>
          <w:b/>
          <w:u w:val="single"/>
        </w:rPr>
        <w:t xml:space="preserve">165327</w:t>
      </w:r>
    </w:p>
    <w:p>
      <w:r>
        <w:t xml:space="preserve">#quote Naiselta, joka pyrkii olemaan kuin mies, puuttuu kunnianhimoa. Helen Rowland</w:t>
      </w:r>
    </w:p>
    <w:p>
      <w:r>
        <w:rPr>
          <w:b/>
          <w:u w:val="single"/>
        </w:rPr>
        <w:t xml:space="preserve">165328</w:t>
      </w:r>
    </w:p>
    <w:p>
      <w:r>
        <w:t xml:space="preserve">RT @girlsreallyrule: Se on YKSI LISÄÄ naista, jota Amerikka EI VOI tehdä ilman. #adaywithoutwomen #Ligh...</w:t>
      </w:r>
    </w:p>
    <w:p>
      <w:r>
        <w:rPr>
          <w:b/>
          <w:u w:val="single"/>
        </w:rPr>
        <w:t xml:space="preserve">165329</w:t>
      </w:r>
    </w:p>
    <w:p>
      <w:r>
        <w:t xml:space="preserve">RT @SarcasticRover: En olisi päässyt Marsiin ilman naisia.</w:t>
        <w:br/>
        <w:br/>
        <w:t xml:space="preserve"> #ADayWithoutWomen on päivä ilman Curiosityä. https://t.co/yLTJCGAaqj. https://t.co/yLTJCGAaqj</w:t>
      </w:r>
    </w:p>
    <w:p>
      <w:r>
        <w:rPr>
          <w:b/>
          <w:u w:val="single"/>
        </w:rPr>
        <w:t xml:space="preserve">165330</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165331</w:t>
      </w:r>
    </w:p>
    <w:p>
      <w:r>
        <w:t xml:space="preserve">RT @GemmaAnneStyles: Hyvää #naistenpäivää kaikille mun nenäkkäille naisille, tyylikkäille naisille, ilkeille naisille 💋👧🏾💖👩🏼🔬👄👵🏼 hienot naiseni, elävät naiset, aion taistella...</w:t>
      </w:r>
    </w:p>
    <w:p>
      <w:r>
        <w:rPr>
          <w:b/>
          <w:u w:val="single"/>
        </w:rPr>
        <w:t xml:space="preserve">165332</w:t>
      </w:r>
    </w:p>
    <w:p>
      <w:r>
        <w:t xml:space="preserve">Ajattele kuin nainen, kävele kuin mies. .</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br/>
        <w:t xml:space="preserve"> #estetiikka #menwithstyle #class #elegance... https://t.co/n2fl9ipxuM...</w:t>
      </w:r>
    </w:p>
    <w:p>
      <w:r>
        <w:rPr>
          <w:b/>
          <w:u w:val="single"/>
        </w:rPr>
        <w:t xml:space="preserve">165333</w:t>
      </w:r>
    </w:p>
    <w:p>
      <w:r>
        <w:t xml:space="preserve">RT @GemmaAnneStyles: Hyvää #naistenpäivää kaikille mun nenäkkäille naisille, tyylikkäille naisille, ilkeille naisille 💋👧🏾💖👩🏼🔬👄👵🏼 hienot naiseni, elävät naiset, aion taistella...</w:t>
      </w:r>
    </w:p>
    <w:p>
      <w:r>
        <w:rPr>
          <w:b/>
          <w:u w:val="single"/>
        </w:rPr>
        <w:t xml:space="preserve">165334</w:t>
      </w:r>
    </w:p>
    <w:p>
      <w:r>
        <w:t xml:space="preserve">RT @GemmaAnneStyles: Hyvää #naistenpäivää kaikille mun nenäkkäille naisille, tyylikkäille naisille, ilkeille naisille 💋👧🏾💖👩🏼🔬👄👵🏼 hienot naiseni, elävät naiset, aion taistella...</w:t>
      </w:r>
    </w:p>
    <w:p>
      <w:r>
        <w:rPr>
          <w:b/>
          <w:u w:val="single"/>
        </w:rPr>
        <w:t xml:space="preserve">165335</w:t>
      </w:r>
    </w:p>
    <w:p>
      <w:r>
        <w:t xml:space="preserve">Olenko liian lihaksikas tytöksi? #0813</w:t>
      </w:r>
    </w:p>
    <w:p>
      <w:r>
        <w:rPr>
          <w:b/>
          <w:u w:val="single"/>
        </w:rPr>
        <w:t xml:space="preserve">165336</w:t>
      </w:r>
    </w:p>
    <w:p>
      <w:r>
        <w:t xml:space="preserve">RT @tinkerbell9958:</w:t>
        <w:t xml:space="preserve">Mies on onnekas, jos hän on naisen ensimmäinen rakkaus</w:t>
        <w:br/>
        <w:t xml:space="preserve">&amp;amp;</w:t>
        <w:br/>
        <w:t xml:space="preserve">Nainen on onnekas, jos hän on miehen viimeinen rakkaus....✨</w:t>
      </w:r>
    </w:p>
    <w:p>
      <w:r>
        <w:rPr>
          <w:b/>
          <w:u w:val="single"/>
        </w:rPr>
        <w:t xml:space="preserve">165337</w:t>
      </w:r>
    </w:p>
    <w:p>
      <w:r>
        <w:t xml:space="preserve">RT @GemmaAnneStyles: Hyvää #naistenpäivää kaikille mun nenäkkäille naisille, tyylikkäille naisille, ilkeille naisille 💋👧🏾💖👩🏼🔬👄👵🏼 hienot naiseni, elävät naiset, aion taistella...</w:t>
      </w:r>
    </w:p>
    <w:p>
      <w:r>
        <w:rPr>
          <w:b/>
          <w:u w:val="single"/>
        </w:rPr>
        <w:t xml:space="preserve">165338</w:t>
      </w:r>
    </w:p>
    <w:p>
      <w:r>
        <w:t xml:space="preserve">RT @xanria_018:</w:t>
        <w:br/>
        <w:t xml:space="preserve"> Hyvää syntymäpäivää Mai..</w:t>
      </w:r>
    </w:p>
    <w:p>
      <w:r>
        <w:rPr>
          <w:b/>
          <w:u w:val="single"/>
        </w:rPr>
        <w:t xml:space="preserve">165339</w:t>
      </w:r>
    </w:p>
    <w:p>
      <w:r>
        <w:t xml:space="preserve">RT @RedChilliesEnt: Hän on kaikkea sitä, mitä haluat hänen olevan &amp;amp; joskus sitä, mitä et ehkä näe. Kippis naisellisuudelle. Hyvää #WomensDay https:....</w:t>
      </w:r>
    </w:p>
    <w:p>
      <w:r>
        <w:rPr>
          <w:b/>
          <w:u w:val="single"/>
        </w:rPr>
        <w:t xml:space="preserve">165340</w:t>
      </w:r>
    </w:p>
    <w:p>
      <w:r>
        <w:t xml:space="preserve">RT @xanria_00018: Onnekas on mies, joka on naisen ensirakkaus, mutta onnekkaampi on nainen, joka on miehen viimeinen rakkaus.</w:t>
        <w:br/>
        <w:t xml:space="preserve"> #DTBYSinagMeet...</w:t>
      </w:r>
    </w:p>
    <w:p>
      <w:r>
        <w:rPr>
          <w:b/>
          <w:u w:val="single"/>
        </w:rPr>
        <w:t xml:space="preserve">165341</w:t>
      </w:r>
    </w:p>
    <w:p>
      <w:r>
        <w:t xml:space="preserve">RT @tinkerbell9958:</w:t>
        <w:t xml:space="preserve">Mies on onnekas, jos hän on naisen ensimmäinen rakkaus</w:t>
        <w:br/>
        <w:t xml:space="preserve">&amp;amp;</w:t>
        <w:br/>
        <w:t xml:space="preserve">Nainen on onnekas, jos hän on miehen viimeinen rakkaus....✨</w:t>
      </w:r>
    </w:p>
    <w:p>
      <w:r>
        <w:rPr>
          <w:b/>
          <w:u w:val="single"/>
        </w:rPr>
        <w:t xml:space="preserve">165342</w:t>
      </w:r>
    </w:p>
    <w:p>
      <w:r>
        <w:t xml:space="preserve">RT @girlsreallyrule: Se on YKSI LISÄÄ naista, jota Amerikka EI VOI tehdä ilman. #adaywithoutwomen #Ligh...</w:t>
      </w:r>
    </w:p>
    <w:p>
      <w:r>
        <w:rPr>
          <w:b/>
          <w:u w:val="single"/>
        </w:rPr>
        <w:t xml:space="preserve">165343</w:t>
      </w:r>
    </w:p>
    <w:p>
      <w:r>
        <w:t xml:space="preserve">RT @Salvesayson: Onnekas on mies, joka on naisen ensirakkaus, mutta onnekkaampi on nainen, joka on naisen viimeinen rakkaus Happy Birthday Maine...</w:t>
      </w:r>
    </w:p>
    <w:p>
      <w:r>
        <w:rPr>
          <w:b/>
          <w:u w:val="single"/>
        </w:rPr>
        <w:t xml:space="preserve">165344</w:t>
      </w:r>
    </w:p>
    <w:p>
      <w:r>
        <w:t xml:space="preserve">RT @LeahRBoss: #päivä ilman naisia osoittaa perheellesi ja pomollesi, että tunteesi ovat tärkeämpiä kuin vastuullisuutesi....</w:t>
      </w:r>
    </w:p>
    <w:p>
      <w:r>
        <w:rPr>
          <w:b/>
          <w:u w:val="single"/>
        </w:rPr>
        <w:t xml:space="preserve">165345</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165346</w:t>
      </w:r>
    </w:p>
    <w:p>
      <w:r>
        <w:t xml:space="preserve">RT @sexylhes17: Onnekas on mies, joka on naisen ensirakkaus, mutta onnekkaampi on nainen, joka on miehen viimeinen rakkaus.</w:t>
        <w:br/>
        <w:t xml:space="preserve"> #ALDUB85thWeeksa...</w:t>
      </w:r>
    </w:p>
    <w:p>
      <w:r>
        <w:rPr>
          <w:b/>
          <w:u w:val="single"/>
        </w:rPr>
        <w:t xml:space="preserve">165347</w:t>
      </w:r>
    </w:p>
    <w:p>
      <w:r>
        <w:t xml:space="preserve">RT @GemmaAnneStyles: Hyvää #naistenpäivää kaikille mun nenäkkäille naisille, tyylikkäille naisille, ilkeille naisille 💋👧🏾💖👩🏼🔬👄👵🏼 hienot naiseni, elävät naiset, aion taistella...</w:t>
      </w:r>
    </w:p>
    <w:p>
      <w:r>
        <w:rPr>
          <w:b/>
          <w:u w:val="single"/>
        </w:rPr>
        <w:t xml:space="preserve">165348</w:t>
      </w:r>
    </w:p>
    <w:p>
      <w:r>
        <w:t xml:space="preserve">RT @Zaynab71990: Naiset ovat kuin kukkia. Niitä pitäisi kohdella lempeästi, ystävällisesti ja hellästi."</w:t>
        <w:t xml:space="preserve">Imam Ali (AS)</w:t>
        <w:br/>
        <w:br/>
        <w:t xml:space="preserve">#WomensDay</w:t>
      </w:r>
    </w:p>
    <w:p>
      <w:r>
        <w:rPr>
          <w:b/>
          <w:u w:val="single"/>
        </w:rPr>
        <w:t xml:space="preserve">165349</w:t>
      </w:r>
    </w:p>
    <w:p>
      <w:r>
        <w:t xml:space="preserve">RT @EveAHibbler: ~Me kaikki tulimme samasta paikasta, naisesta~ #adaywithoutwomen</w:t>
      </w:r>
    </w:p>
    <w:p>
      <w:r>
        <w:rPr>
          <w:b/>
          <w:u w:val="single"/>
        </w:rPr>
        <w:t xml:space="preserve">165350</w:t>
      </w:r>
    </w:p>
    <w:p>
      <w:r>
        <w:t xml:space="preserve">Vaikeinta tytölle on päästää irti siitä ainoasta miehestä, jonka vuoksi hän tekisi mitä tahansa.</w:t>
      </w:r>
    </w:p>
    <w:p>
      <w:r>
        <w:rPr>
          <w:b/>
          <w:u w:val="single"/>
        </w:rPr>
        <w:t xml:space="preserve">165351</w:t>
      </w:r>
    </w:p>
    <w:p>
      <w:r>
        <w:t xml:space="preserve">RT @girlsreallyrule: Se on YKSI LISÄÄ naista, jota Amerikka EI VOI tehdä ilman. #adaywithoutwomen #Ligh...</w:t>
      </w:r>
    </w:p>
    <w:p>
      <w:r>
        <w:rPr>
          <w:b/>
          <w:u w:val="single"/>
        </w:rPr>
        <w:t xml:space="preserve">165352</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165353</w:t>
      </w:r>
    </w:p>
    <w:p>
      <w:r>
        <w:t xml:space="preserve">RT @xanria_018:</w:t>
        <w:br/>
        <w:t xml:space="preserve"> Hyvää syntymäpäivää Mai..</w:t>
      </w:r>
    </w:p>
    <w:p>
      <w:r>
        <w:rPr>
          <w:b/>
          <w:u w:val="single"/>
        </w:rPr>
        <w:t xml:space="preserve">165354</w:t>
      </w:r>
    </w:p>
    <w:p>
      <w:r>
        <w:t xml:space="preserve">RT @GemmaAnneStyles: Hyvää #naistenpäivää kaikille mun nenäkkäille naisille, tyylikkäille naisille, ilkeille naisille 💋👧🏾💖👩🏼🔬👄👵🏼 hienot naiseni, elävät naiset, aion taistella...</w:t>
      </w:r>
    </w:p>
    <w:p>
      <w:r>
        <w:rPr>
          <w:b/>
          <w:u w:val="single"/>
        </w:rPr>
        <w:t xml:space="preserve">165355</w:t>
      </w:r>
    </w:p>
    <w:p>
      <w:r>
        <w:t xml:space="preserve">RT @GemmaAnneStyles: Hyvää #naistenpäivää kaikille mun nenäkkäille naisille, tyylikkäille naisille, ilkeille naisille 💋👧🏾💖👩🏼🔬👄👵🏼 hienot naiseni, elävät naiset, aion taistella...</w:t>
      </w:r>
    </w:p>
    <w:p>
      <w:r>
        <w:rPr>
          <w:b/>
          <w:u w:val="single"/>
        </w:rPr>
        <w:t xml:space="preserve">165356</w:t>
      </w:r>
    </w:p>
    <w:p>
      <w:r>
        <w:t xml:space="preserve">RT @GemmaAnneStyles: Hyvää #naistenpäivää kaikille mun nenäkkäille naisille, tyylikkäille naisille, ilkeille naisille 💋👧🏾💖👩🏼🔬👄👵🏼 hienot naiseni, elävät naiset, aion taistella...</w:t>
      </w:r>
    </w:p>
    <w:p>
      <w:r>
        <w:rPr>
          <w:b/>
          <w:u w:val="single"/>
        </w:rPr>
        <w:t xml:space="preserve">165357</w:t>
      </w:r>
    </w:p>
    <w:p>
      <w:r>
        <w:t xml:space="preserve">RT @RCW_: Ilman naisia tätä asiakirjaa elementeistä &amp;amp; #nuclearbanin periaatteita ei olisi tuotettu. #ADayWithoutWomen https://t.co...</w:t>
      </w:r>
    </w:p>
    <w:p>
      <w:r>
        <w:rPr>
          <w:b/>
          <w:u w:val="single"/>
        </w:rPr>
        <w:t xml:space="preserve">165358</w:t>
      </w:r>
    </w:p>
    <w:p>
      <w:r>
        <w:t xml:space="preserve">Sillä naisen rakkaus on sieluni tuli, joka ruokkii kaikkia pyrkimyksiäni.</w:t>
      </w:r>
    </w:p>
    <w:p>
      <w:r>
        <w:rPr>
          <w:b/>
          <w:u w:val="single"/>
        </w:rPr>
        <w:t xml:space="preserve">165359</w:t>
      </w:r>
    </w:p>
    <w:p>
      <w:r>
        <w:t xml:space="preserve">RT @OwlArtShop: She believed she could so she did Motivational https://t.co/ZAIJRsagG5 via @Etsy #womensday #decor #officedecor #Etsyspec...</w:t>
      </w:r>
    </w:p>
    <w:p>
      <w:r>
        <w:rPr>
          <w:b/>
          <w:u w:val="single"/>
        </w:rPr>
        <w:t xml:space="preserve">165360</w:t>
      </w:r>
    </w:p>
    <w:p>
      <w:r>
        <w:t xml:space="preserve">RT @SriSri: Naisilla on ainutlaatuinen yhdistelmä tahtoa, päättäväisyyttä ja tunteita.He voivat suojella, tukea ja kohottaa perhettä ja yhteiskuntaa.Onn...</w:t>
      </w:r>
    </w:p>
    <w:p>
      <w:r>
        <w:rPr>
          <w:b/>
          <w:u w:val="single"/>
        </w:rPr>
        <w:t xml:space="preserve">165361</w:t>
      </w:r>
    </w:p>
    <w:p>
      <w:r>
        <w:t xml:space="preserve">RT @tarak9999: Tosi onni on, kun saamme naisemme hymyilemään. Juhlimme #WomensDayn henkeä kahden tärkeimmän naiseni kanssa....</w:t>
      </w:r>
    </w:p>
    <w:p>
      <w:r>
        <w:rPr>
          <w:b/>
          <w:u w:val="single"/>
        </w:rPr>
        <w:t xml:space="preserve">165362</w:t>
      </w:r>
    </w:p>
    <w:p>
      <w:r>
        <w:t xml:space="preserve">Kunnioita naisia joka päivä! Ajattele naista, joka synnytti sinut! Naisen rakkaus on vertaansa vailla.</w:t>
        <w:br/>
        <w:t xml:space="preserve"> #InternationalWomensDay</w:t>
      </w:r>
    </w:p>
    <w:p>
      <w:r>
        <w:rPr>
          <w:b/>
          <w:u w:val="single"/>
        </w:rPr>
        <w:t xml:space="preserve">165363</w:t>
      </w:r>
    </w:p>
    <w:p>
      <w:r>
        <w:t xml:space="preserve">RT @SriSri: Naisilla on ainutlaatuinen yhdistelmä tahtoa, päättäväisyyttä ja tunteita.He voivat suojella, tukea ja kohottaa perhettä ja yhteiskuntaa.Onn...</w:t>
      </w:r>
    </w:p>
    <w:p>
      <w:r>
        <w:rPr>
          <w:b/>
          <w:u w:val="single"/>
        </w:rPr>
        <w:t xml:space="preserve">165364</w:t>
      </w:r>
    </w:p>
    <w:p>
      <w:r>
        <w:t xml:space="preserve">RT @TopMegaNewz: Hyvää #InternationalWomensDayta kaikille vahvoille ja hurjille naisille ympäri maailmaa! 🌹🌹🌹🌹🌹#adaywithoutwomen https://t.co/...</w:t>
      </w:r>
    </w:p>
    <w:p>
      <w:r>
        <w:rPr>
          <w:b/>
          <w:u w:val="single"/>
        </w:rPr>
        <w:t xml:space="preserve">165365</w:t>
      </w:r>
    </w:p>
    <w:p>
      <w:r>
        <w:t xml:space="preserve">RT @GemmaAnneStyles: Hyvää #naistenpäivää kaikille mun nenäkkäille naisille, tyylikkäille naisille, ilkeille naisille 💋👧🏾💖👩🏼🔬👄👵🏼 hienot naiseni, elävät naiset, aion taistella...</w:t>
      </w:r>
    </w:p>
    <w:p>
      <w:r>
        <w:rPr>
          <w:b/>
          <w:u w:val="single"/>
        </w:rPr>
        <w:t xml:space="preserve">165366</w:t>
      </w:r>
    </w:p>
    <w:p>
      <w:r>
        <w:t xml:space="preserve">RT @girlsreallyrule: Se on YKSI LISÄ nainen, jota Amerikka EI VOI tehdä ilman. #adaywithoutwomen #Ligh...</w:t>
      </w:r>
    </w:p>
    <w:p>
      <w:r>
        <w:rPr>
          <w:b/>
          <w:u w:val="single"/>
        </w:rPr>
        <w:t xml:space="preserve">165367</w:t>
      </w:r>
    </w:p>
    <w:p>
      <w:r>
        <w:t xml:space="preserve">"Miehen suurin pelkuri on herättää naisen rakkaus ilman aikomusta rakastaa häntä." Bob Marley</w:t>
      </w:r>
    </w:p>
    <w:p>
      <w:r>
        <w:rPr>
          <w:b/>
          <w:u w:val="single"/>
        </w:rPr>
        <w:t xml:space="preserve">165368</w:t>
      </w:r>
    </w:p>
    <w:p>
      <w:r>
        <w:t xml:space="preserve">Sillä naisen rakkaus auttoi muokkaamaan mielen, joka maalaa näkemykseni tulevaisuudestani.</w:t>
      </w:r>
    </w:p>
    <w:p>
      <w:r>
        <w:rPr>
          <w:b/>
          <w:u w:val="single"/>
        </w:rPr>
        <w:t xml:space="preserve">165369</w:t>
      </w:r>
    </w:p>
    <w:p>
      <w:r>
        <w:t xml:space="preserve">RT @GemmaAnneStyles: Hyvää #naistenpäivää kaikille mun nenäkkäille naisille, tyylikkäille naisille, ilkeille naisille 💋👧🏾💖👩🏼🔬👄👵🏼 hienot naiseni, elävät naiset, aion taistella...</w:t>
      </w:r>
    </w:p>
    <w:p>
      <w:r>
        <w:rPr>
          <w:b/>
          <w:u w:val="single"/>
        </w:rPr>
        <w:t xml:space="preserve">165370</w:t>
      </w:r>
    </w:p>
    <w:p>
      <w:r>
        <w:t xml:space="preserve">RT @girlsreallyrule: Se on YKSI LISÄ nainen, jota Amerikka EI VOI tehdä ilman. #adaywithoutwomen #Ligh...</w:t>
      </w:r>
    </w:p>
    <w:p>
      <w:r>
        <w:rPr>
          <w:b/>
          <w:u w:val="single"/>
        </w:rPr>
        <w:t xml:space="preserve">165371</w:t>
      </w:r>
    </w:p>
    <w:p>
      <w:r>
        <w:t xml:space="preserve">RT @LaizaOne4: Onnekas on mies, joka on naisen ensirakkaus, mutta onnekkaampi on nainen, joka on miehen viimeinen rakkaus.</w:t>
        <w:br/>
        <w:br/>
        <w:t xml:space="preserve"> LOYALtoyou MARVO...</w:t>
      </w:r>
    </w:p>
    <w:p>
      <w:r>
        <w:rPr>
          <w:b/>
          <w:u w:val="single"/>
        </w:rPr>
        <w:t xml:space="preserve">165372</w:t>
      </w:r>
    </w:p>
    <w:p>
      <w:r>
        <w:t xml:space="preserve">RT @SarcasticRover: En olisi päässyt Marsiin ilman naisia.</w:t>
        <w:br/>
        <w:br/>
        <w:t xml:space="preserve"> #ADayWithoutWomen on päivä ilman Curiosityä. https://t.co/yLTJCGAaqj. https://t.co/yLTJCGAaqj</w:t>
      </w:r>
    </w:p>
    <w:p>
      <w:r>
        <w:rPr>
          <w:b/>
          <w:u w:val="single"/>
        </w:rPr>
        <w:t xml:space="preserve">165373</w:t>
      </w:r>
    </w:p>
    <w:p>
      <w:r>
        <w:t xml:space="preserve">RT @GemmaAnneStyles: Hyvää #naistenpäivää kaikille mun nenäkkäille naisille, tyylikkäille naisille, ilkeille naisille 💋👧🏾💖👩🏼🔬👄👵🏼 hienot naiseni, elävät naiset, aion taistella...</w:t>
      </w:r>
    </w:p>
    <w:p>
      <w:r>
        <w:rPr>
          <w:b/>
          <w:u w:val="single"/>
        </w:rPr>
        <w:t xml:space="preserve">165374</w:t>
      </w:r>
    </w:p>
    <w:p>
      <w:r>
        <w:t xml:space="preserve">RT @UNFPAKen: Kun nainen voi suunnitella perheensä, hän voi suunnitella koko loppuelämänsä. #WomensDay #IWD2017 #Planet5050 #GlobalGoals #Equality @...</w:t>
      </w:r>
    </w:p>
    <w:p>
      <w:r>
        <w:rPr>
          <w:b/>
          <w:u w:val="single"/>
        </w:rPr>
        <w:t xml:space="preserve">165375</w:t>
      </w:r>
    </w:p>
    <w:p>
      <w:r>
        <w:t xml:space="preserve">Sen sijaan, että etsit kuumaa tyttöä, yritä etsiä sellaista, joka on kunnioittava, kiltti ja älykäs, se luo paremman lopputuloksen kaikille.</w:t>
      </w:r>
    </w:p>
    <w:p>
      <w:r>
        <w:rPr>
          <w:b/>
          <w:u w:val="single"/>
        </w:rPr>
        <w:t xml:space="preserve">165376</w:t>
      </w:r>
    </w:p>
    <w:p>
      <w:r>
        <w:t xml:space="preserve">RT @GemmaAnneStyles: Hyvää #naistenpäivää kaikille mun nenäkkäille naisille, tyylikkäille naisille, ilkeille naisille 💋👧🏾💖👩🏼🔬👄👵🏼 hienot naiseni, elävät naiset, aion taistella...</w:t>
      </w:r>
    </w:p>
    <w:p>
      <w:r>
        <w:rPr>
          <w:b/>
          <w:u w:val="single"/>
        </w:rPr>
        <w:t xml:space="preserve">165377</w:t>
      </w:r>
    </w:p>
    <w:p>
      <w:r>
        <w:t xml:space="preserve">RT @latinaafortrump: Naiset ovat vähemmän tärkeitä kuin miehet tai että meillä ei ole e...</w:t>
      </w:r>
    </w:p>
    <w:p>
      <w:r>
        <w:rPr>
          <w:b/>
          <w:u w:val="single"/>
        </w:rPr>
        <w:t xml:space="preserve">165378</w:t>
      </w:r>
    </w:p>
    <w:p>
      <w:r>
        <w:t xml:space="preserve">RT @sexylhez: Onnekas on mies, joka on naisen ensirakkaus, mutta onnekkaampi on nainen, joka on miehen viimeinen rakkaus.</w:t>
        <w:br/>
        <w:t xml:space="preserve"> #ALDUBxDTBYLandas</w:t>
      </w:r>
    </w:p>
    <w:p>
      <w:r>
        <w:rPr>
          <w:b/>
          <w:u w:val="single"/>
        </w:rPr>
        <w:t xml:space="preserve">165379</w:t>
      </w:r>
    </w:p>
    <w:p>
      <w:r>
        <w:t xml:space="preserve">RT @sexylhez: Onnekas on mies, joka on naisen ensirakkaus, mutta onnekkaampi on nainen, joka on miehen viimeinen rakkaus.</w:t>
        <w:br/>
        <w:t xml:space="preserve"> #ALDUBxDTBYLandas</w:t>
      </w:r>
    </w:p>
    <w:p>
      <w:r>
        <w:rPr>
          <w:b/>
          <w:u w:val="single"/>
        </w:rPr>
        <w:t xml:space="preserve">165380</w:t>
      </w:r>
    </w:p>
    <w:p>
      <w:r>
        <w:t xml:space="preserve">@Suzi_Quatro Radio4:ssä nyt:</w:t>
        <w:br/>
        <w:t xml:space="preserve"> "Ajattelen kuin mies, mutta minulla on naisen tunteet". Kauniisti sanottu Suzi, samaistun siihen. #Legend</w:t>
      </w:r>
    </w:p>
    <w:p>
      <w:r>
        <w:rPr>
          <w:b/>
          <w:u w:val="single"/>
        </w:rPr>
        <w:t xml:space="preserve">165381</w:t>
      </w:r>
    </w:p>
    <w:p>
      <w:r>
        <w:t xml:space="preserve">RT @LeahRBoss: #päivä ilman naisia osoittaa perheellesi ja pomollesi, että tunteesi ovat tärkeämpiä kuin vastuullisuutesi....</w:t>
      </w:r>
    </w:p>
    <w:p>
      <w:r>
        <w:rPr>
          <w:b/>
          <w:u w:val="single"/>
        </w:rPr>
        <w:t xml:space="preserve">165382</w:t>
      </w:r>
    </w:p>
    <w:p>
      <w:r>
        <w:t xml:space="preserve">RT @xanria_018:</w:t>
        <w:br/>
        <w:t xml:space="preserve"> Hyvää syntymäpäivää Mai..</w:t>
      </w:r>
    </w:p>
    <w:p>
      <w:r>
        <w:rPr>
          <w:b/>
          <w:u w:val="single"/>
        </w:rPr>
        <w:t xml:space="preserve">165383</w:t>
      </w:r>
    </w:p>
    <w:p>
      <w:r>
        <w:t xml:space="preserve">Pidän miehestä, joka ei anna minun koskea ovenkahvaan tai bensapumppuun, kun hän on kanssani 💕</w:t>
      </w:r>
    </w:p>
    <w:p>
      <w:r>
        <w:rPr>
          <w:b/>
          <w:u w:val="single"/>
        </w:rPr>
        <w:t xml:space="preserve">165384</w:t>
      </w:r>
    </w:p>
    <w:p>
      <w:r>
        <w:t xml:space="preserve">RT @juliettemacantu: Mä syön kuin mies</w:t>
      </w:r>
    </w:p>
    <w:p>
      <w:r>
        <w:rPr>
          <w:b/>
          <w:u w:val="single"/>
        </w:rPr>
        <w:t xml:space="preserve">165385</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165386</w:t>
      </w:r>
    </w:p>
    <w:p>
      <w:r>
        <w:t xml:space="preserve">RT @_ianelliee: For a girl..... Olen liian nälkäinen liian monta kertaa päivässä</w:t>
      </w:r>
    </w:p>
    <w:p>
      <w:r>
        <w:rPr>
          <w:b/>
          <w:u w:val="single"/>
        </w:rPr>
        <w:t xml:space="preserve">165387</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165388</w:t>
      </w:r>
    </w:p>
    <w:p>
      <w:r>
        <w:t xml:space="preserve">RT @GemmaAnneStyles: Hyvää #naistenpäivää kaikille mun nenäkkäille naisille, tyylikkäille naisille, ilkeille naisille 💋👧🏾💖👩🏼🔬👄👵🏼 hienot naiseni, elävät naiset, aion taistella...</w:t>
      </w:r>
    </w:p>
    <w:p>
      <w:r>
        <w:rPr>
          <w:b/>
          <w:u w:val="single"/>
        </w:rPr>
        <w:t xml:space="preserve">165389</w:t>
      </w:r>
    </w:p>
    <w:p>
      <w:r>
        <w:t xml:space="preserve">RT @GemmaAnneStyles: Hyvää #naistenpäivää kaikille mun nenäkkäille naisille, tyylikkäille naisille, ilkeille naisille 💋👧🏾💖👩🏼🔬👄👵🏼 hienot naiseni, elävät naiset, aion taistella...</w:t>
      </w:r>
    </w:p>
    <w:p>
      <w:r>
        <w:rPr>
          <w:b/>
          <w:u w:val="single"/>
        </w:rPr>
        <w:t xml:space="preserve">165390</w:t>
      </w:r>
    </w:p>
    <w:p>
      <w:r>
        <w:t xml:space="preserve">RT @GemmaAnneStyles: Hyvää #naistenpäivää kaikille mun nenäkkäille naisille, tyylikkäille naisille, ilkeille naisille 💋👧🏾💖👩🏼🔬👄👵🏼 hienot naiseni, elävät naiset, aion taistella...</w:t>
      </w:r>
    </w:p>
    <w:p>
      <w:r>
        <w:rPr>
          <w:b/>
          <w:u w:val="single"/>
        </w:rPr>
        <w:t xml:space="preserve">165391</w:t>
      </w:r>
    </w:p>
    <w:p>
      <w:r>
        <w:t xml:space="preserve">RT @GemmaAnneStyles: Hyvää #naistenpäivää kaikille mun nenäkkäille naisille, tyylikkäille naisille, ilkeille naisille 💋👧🏾💖👩🏼🔬👄👵🏼 hienot naiseni, elävät naiset, aion taistella...</w:t>
      </w:r>
    </w:p>
    <w:p>
      <w:r>
        <w:rPr>
          <w:b/>
          <w:u w:val="single"/>
        </w:rPr>
        <w:t xml:space="preserve">165392</w:t>
      </w:r>
    </w:p>
    <w:p>
      <w:r>
        <w:t xml:space="preserve">RT @aliaa08: Launching the #WomensDay emoticon &amp;amp; summing it up with my fav quote, Let her sleep for when she wakes, she will move mountains....</w:t>
      </w:r>
    </w:p>
    <w:p>
      <w:r>
        <w:rPr>
          <w:b/>
          <w:u w:val="single"/>
        </w:rPr>
        <w:t xml:space="preserve">165393</w:t>
      </w:r>
    </w:p>
    <w:p>
      <w:r>
        <w:t xml:space="preserve">RT @WHO: Tänään on #WomensDay! Joka päivä miljoonat naiset tarjoavat terveyspalveluja, pelastavat ihmishenkiä &amp;amp; pitävät ihmiset terveempinä kaikkialla maailmassa 🌍...</w:t>
      </w:r>
    </w:p>
    <w:p>
      <w:r>
        <w:rPr>
          <w:b/>
          <w:u w:val="single"/>
        </w:rPr>
        <w:t xml:space="preserve">165394</w:t>
      </w:r>
    </w:p>
    <w:p>
      <w:r>
        <w:t xml:space="preserve">RT @ArjunArtist: Arvosta naistasi, äitiäsi, siskoasi tänään ja joka päivä #WomensDay 💁</w:t>
      </w:r>
    </w:p>
    <w:p>
      <w:r>
        <w:rPr>
          <w:b/>
          <w:u w:val="single"/>
        </w:rPr>
        <w:t xml:space="preserve">165395</w:t>
      </w:r>
    </w:p>
    <w:p>
      <w:r>
        <w:t xml:space="preserve">RT @xanria_018:</w:t>
        <w:br/>
        <w:t xml:space="preserve"> Hyvää syntymäpäivää Mai..</w:t>
      </w:r>
    </w:p>
    <w:p>
      <w:r>
        <w:rPr>
          <w:b/>
          <w:u w:val="single"/>
        </w:rPr>
        <w:t xml:space="preserve">165396</w:t>
      </w:r>
    </w:p>
    <w:p>
      <w:r>
        <w:t xml:space="preserve">RT @LeahRBoss: #päivä ilman naisia osoittaa perheellesi ja pomollesi, että tunteesi ovat tärkeämpiä kuin vastuullisuutesi....</w:t>
      </w:r>
    </w:p>
    <w:p>
      <w:r>
        <w:rPr>
          <w:b/>
          <w:u w:val="single"/>
        </w:rPr>
        <w:t xml:space="preserve">165397</w:t>
      </w:r>
    </w:p>
    <w:p>
      <w:r>
        <w:t xml:space="preserve">Haluaisin vaihteeksi miehen kosiskelevan minua. https://t.co/YCy80lIWxA.</w:t>
      </w:r>
    </w:p>
    <w:p>
      <w:r>
        <w:rPr>
          <w:b/>
          <w:u w:val="single"/>
        </w:rPr>
        <w:t xml:space="preserve">165398</w:t>
      </w:r>
    </w:p>
    <w:p>
      <w:r>
        <w:t xml:space="preserve">RT @UN: "Emme voi saavuttaa mitään tavoitteistamme ilman naisten ja tyttöjen osallistumista" - @AntonioGuterres on #WomensDay https://t.co/J3ce....</w:t>
      </w:r>
    </w:p>
    <w:p>
      <w:r>
        <w:rPr>
          <w:b/>
          <w:u w:val="single"/>
        </w:rPr>
        <w:t xml:space="preserve">165399</w:t>
      </w:r>
    </w:p>
    <w:p>
      <w:r>
        <w:t xml:space="preserve">RT @Bhe741: Onnekas on mies, joka on naisen ensirakkaus, mutta onnekkaampi on nainen, joka on miehen viimeinen rakkaus. #ALDUB86thWeeksary</w:t>
      </w:r>
    </w:p>
    <w:p>
      <w:r>
        <w:rPr>
          <w:b/>
          <w:u w:val="single"/>
        </w:rPr>
        <w:t xml:space="preserve">165400</w:t>
      </w:r>
    </w:p>
    <w:p>
      <w:r>
        <w:t xml:space="preserve">Onnekas on mies, joka on naisen ensirakkaus, mutta onnekkaampi on nainen, joka on miehen viimeinen rakkaus.</w:t>
        <w:br/>
        <w:t xml:space="preserve"> #ALDUB85thWeeksary ALDUB 💤</w:t>
      </w:r>
    </w:p>
    <w:p>
      <w:r>
        <w:rPr>
          <w:b/>
          <w:u w:val="single"/>
        </w:rPr>
        <w:t xml:space="preserve">165401</w:t>
      </w:r>
    </w:p>
    <w:p>
      <w:r>
        <w:t xml:space="preserve">Naisen rakkauden kautta me miehet saamme kaiken voimamme ja itseluottamuksemme. Siksi meidän (miesten) pitäisi aina kohottaa naisia. #👑</w:t>
      </w:r>
    </w:p>
    <w:p>
      <w:r>
        <w:rPr>
          <w:b/>
          <w:u w:val="single"/>
        </w:rPr>
        <w:t xml:space="preserve">165402</w:t>
      </w:r>
    </w:p>
    <w:p>
      <w:r>
        <w:t xml:space="preserve">RT @BJP4India: PM Shri @narendramodi #womensday https://t.co/Kz...</w:t>
      </w:r>
    </w:p>
    <w:p>
      <w:r>
        <w:rPr>
          <w:b/>
          <w:u w:val="single"/>
        </w:rPr>
        <w:t xml:space="preserve">165403</w:t>
      </w:r>
    </w:p>
    <w:p>
      <w:r>
        <w:t xml:space="preserve">RT @GemmaAnneStyles: Hyvää #naistenpäivää kaikille mun nenäkkäille naisille, tyylikkäille naisille, ilkeille naisille 💋👧🏾💖👩🏼🔬👄👵🏼 hienot naiseni, elävät naiset, aion taistella...</w:t>
      </w:r>
    </w:p>
    <w:p>
      <w:r>
        <w:rPr>
          <w:b/>
          <w:u w:val="single"/>
        </w:rPr>
        <w:t xml:space="preserve">165404</w:t>
      </w:r>
    </w:p>
    <w:p>
      <w:r>
        <w:t xml:space="preserve">RT @RCW_: Ilman naisia tätä asiakirjaa elementeistä &amp;amp; #nuclearbanin periaatteita ei olisi tuotettu. #ADayWithoutWomen https://t.co...</w:t>
      </w:r>
    </w:p>
    <w:p>
      <w:r>
        <w:rPr>
          <w:b/>
          <w:u w:val="single"/>
        </w:rPr>
        <w:t xml:space="preserve">165405</w:t>
      </w:r>
    </w:p>
    <w:p>
      <w:r>
        <w:t xml:space="preserve">RT @girlsreallyrule: Se on YKSI LISÄÄ naista, jota Amerikka EI VOI tehdä ilman. #adaywithoutwomen #Ligh...</w:t>
      </w:r>
    </w:p>
    <w:p>
      <w:r>
        <w:rPr>
          <w:b/>
          <w:u w:val="single"/>
        </w:rPr>
        <w:t xml:space="preserve">165406</w:t>
      </w:r>
    </w:p>
    <w:p>
      <w:r>
        <w:t xml:space="preserve">RT @UN_Women: "Miksi aliarvioimme edelleen isiä ja rasitamme äitejä liikaa?" -Hyvän tahdon lähettiläs Anne Hathaway palkallisesta vanhempainlomasta....</w:t>
      </w:r>
    </w:p>
    <w:p>
      <w:r>
        <w:rPr>
          <w:b/>
          <w:u w:val="single"/>
        </w:rPr>
        <w:t xml:space="preserve">165407</w:t>
      </w:r>
    </w:p>
    <w:p>
      <w:r>
        <w:t xml:space="preserve">RT @girlsreallyrule: Se on YKSI LISÄÄ naista, jota Amerikka EI VOI tehdä ilman. #adaywithoutwomen #Ligh...</w:t>
      </w:r>
    </w:p>
    <w:p>
      <w:r>
        <w:rPr>
          <w:b/>
          <w:u w:val="single"/>
        </w:rPr>
        <w:t xml:space="preserve">165408</w:t>
      </w:r>
    </w:p>
    <w:p>
      <w:r>
        <w:t xml:space="preserve">RT @xanria_018: Onnekas on mies, joka on naisen ensirakkaus, mutta onnekkaampi on nainen, joka on miehen viimeinen rakkaus.</w:t>
        <w:br/>
        <w:t xml:space="preserve"> #ALDUBxDTBYSoulm...</w:t>
      </w:r>
    </w:p>
    <w:p>
      <w:r>
        <w:rPr>
          <w:b/>
          <w:u w:val="single"/>
        </w:rPr>
        <w:t xml:space="preserve">165409</w:t>
      </w:r>
    </w:p>
    <w:p>
      <w:r>
        <w:t xml:space="preserve">RT @d_haley_: Mies käyttää aikansa etsimällä tyttöä, jonka kanssa nukkua, mies käyttää aikansa etsimällä tyttöä, joka on heräämisen arvoinen.</w:t>
      </w:r>
    </w:p>
    <w:p>
      <w:r>
        <w:rPr>
          <w:b/>
          <w:u w:val="single"/>
        </w:rPr>
        <w:t xml:space="preserve">165410</w:t>
      </w:r>
    </w:p>
    <w:p>
      <w:r>
        <w:t xml:space="preserve">RT @mikandynothem: Hän ei ole laiska liberaali nainen, joka etsii vapaapäivää!</w:t>
        <w:br/>
        <w:t xml:space="preserve"> #adaywithoutwomen #MAGA htt....</w:t>
      </w:r>
    </w:p>
    <w:p>
      <w:r>
        <w:rPr>
          <w:b/>
          <w:u w:val="single"/>
        </w:rPr>
        <w:t xml:space="preserve">165411</w:t>
      </w:r>
    </w:p>
    <w:p>
      <w:r>
        <w:t xml:space="preserve">RT @GemmaAnneStyles: Hyvää #naistenpäivää kaikille mun nenäkkäille naisille, tyylikkäille naisille, ilkeille naisille 💋👧🏾💖👩🏼🔬👄👵🏼 hienot naiseni, elävät naiset, aion taistella...</w:t>
      </w:r>
    </w:p>
    <w:p>
      <w:r>
        <w:rPr>
          <w:b/>
          <w:u w:val="single"/>
        </w:rPr>
        <w:t xml:space="preserve">165412</w:t>
      </w:r>
    </w:p>
    <w:p>
      <w:r>
        <w:t xml:space="preserve">#BlackWomenatWork Pääosin miesten työpaikalla se, että olen hyvä siinä, mitä teen, tarkoittaa, että teen sen kuin mies. #WomeninTransit</w:t>
      </w:r>
    </w:p>
    <w:p>
      <w:r>
        <w:rPr>
          <w:b/>
          <w:u w:val="single"/>
        </w:rPr>
        <w:t xml:space="preserve">165413</w:t>
      </w:r>
    </w:p>
    <w:p>
      <w:r>
        <w:t xml:space="preserve">RT @UN: "Emme voi saavuttaa mitään tavoitteistamme ilman naisten ja tyttöjen osallistumista" - @AntonioGuterres on #WomensDay https://t.co/J3ce....</w:t>
      </w:r>
    </w:p>
    <w:p>
      <w:r>
        <w:rPr>
          <w:b/>
          <w:u w:val="single"/>
        </w:rPr>
        <w:t xml:space="preserve">165414</w:t>
      </w:r>
    </w:p>
    <w:p>
      <w:r>
        <w:t xml:space="preserve">RT @sahon_A: Miehenä naisen hyvä kohtelu ei oikeastaan tee sinusta vähemmän miestä, se vain osoittaa, että sinulla on hyvä kotikasvatus. tbh</w:t>
      </w:r>
    </w:p>
    <w:p>
      <w:r>
        <w:rPr>
          <w:b/>
          <w:u w:val="single"/>
        </w:rPr>
        <w:t xml:space="preserve">165415</w:t>
      </w:r>
    </w:p>
    <w:p>
      <w:r>
        <w:t xml:space="preserve">RT @girlsreallyrule: Se on YKSI LISÄÄ naista, jota Amerikka EI VOI tehdä ilman. #adaywithoutwomen #Ligh...</w:t>
      </w:r>
    </w:p>
    <w:p>
      <w:r>
        <w:rPr>
          <w:b/>
          <w:u w:val="single"/>
        </w:rPr>
        <w:t xml:space="preserve">165416</w:t>
      </w:r>
    </w:p>
    <w:p>
      <w:r>
        <w:t xml:space="preserve">RT @GemmaAnneStyles: Hyvää #naistenpäivää kaikille mun nenäkkäille naisille, tyylikkäille naisille, ilkeille naisille 💋👧🏾💖👩🏼🔬👄👵🏼 hienot naiseni, elävät naiset, aion taistella...</w:t>
      </w:r>
    </w:p>
    <w:p>
      <w:r>
        <w:rPr>
          <w:b/>
          <w:u w:val="single"/>
        </w:rPr>
        <w:t xml:space="preserve">165417</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165418</w:t>
      </w:r>
    </w:p>
    <w:p>
      <w:r>
        <w:t xml:space="preserve">RT @girlsreallyrule: Se on YKSI LISÄÄ naista, jota Amerikka EI VOI tehdä ilman. #adaywithoutwomen #Ligh...</w:t>
      </w:r>
    </w:p>
    <w:p>
      <w:r>
        <w:rPr>
          <w:b/>
          <w:u w:val="single"/>
        </w:rPr>
        <w:t xml:space="preserve">165419</w:t>
      </w:r>
    </w:p>
    <w:p>
      <w:r>
        <w:t xml:space="preserve">RT @CarrieLynnLand: #ScienceFiction olisi tunnistamaton ilman naisia https://t.co/s9wCU8VG23 #womensday https://t.co/WeR5TKfrIF</w:t>
      </w:r>
    </w:p>
    <w:p>
      <w:r>
        <w:rPr>
          <w:b/>
          <w:u w:val="single"/>
        </w:rPr>
        <w:t xml:space="preserve">165420</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165421</w:t>
      </w:r>
    </w:p>
    <w:p>
      <w:r>
        <w:t xml:space="preserve">RT @GemmaAnneStyles: Hyvää #naistenpäivää kaikille mun nenäkkäille naisille, tyylikkäille naisille, ilkeille naisille 💋👧🏾💖👩🏼🔬👄👵🏼 hienot naiseni, elävät naiset, aion taistella...</w:t>
      </w:r>
    </w:p>
    <w:p>
      <w:r>
        <w:rPr>
          <w:b/>
          <w:u w:val="single"/>
        </w:rPr>
        <w:t xml:space="preserve">165422</w:t>
      </w:r>
    </w:p>
    <w:p>
      <w:r>
        <w:t xml:space="preserve">RT @FekuLeaks: .@narendramodi Saluting the indomitable spirit, determination &amp;amp; dedication of Nari Shakti on International #womensday #TheGr...</w:t>
      </w:r>
    </w:p>
    <w:p>
      <w:r>
        <w:rPr>
          <w:b/>
          <w:u w:val="single"/>
        </w:rPr>
        <w:t xml:space="preserve">165423</w:t>
      </w:r>
    </w:p>
    <w:p>
      <w:r>
        <w:t xml:space="preserve">RT @GemmaAnneStyles: Hyvää #naistenpäivää kaikille mun nenäkkäille naisille, tyylikkäille naisille, ilkeille naisille 💋👧🏾💖👩🏼🔬👄👵🏼 hienot naiseni, elävät naiset, aion taistella...</w:t>
      </w:r>
    </w:p>
    <w:p>
      <w:r>
        <w:rPr>
          <w:b/>
          <w:u w:val="single"/>
        </w:rPr>
        <w:t xml:space="preserve">165424</w:t>
      </w:r>
    </w:p>
    <w:p>
      <w:r>
        <w:t xml:space="preserve">Lähes kaikilla elämäni osa-alueilla on naisia, ja olen sen ansiosta parempi ja onnellisempi.</w:t>
        <w:br/>
        <w:t xml:space="preserve"> #ADayWithoutWomen</w:t>
      </w:r>
    </w:p>
    <w:p>
      <w:r>
        <w:rPr>
          <w:b/>
          <w:u w:val="single"/>
        </w:rPr>
        <w:t xml:space="preserve">165425</w:t>
      </w:r>
    </w:p>
    <w:p>
      <w:r>
        <w:t xml:space="preserve">RT @JosephineBusano: Onnekas on mies, joka on naisen ensirakkaus, mutta onnekkaampi on nainen, joka on miehen viimeinen rakkaus.</w:t>
        <w:br/>
        <w:br/>
        <w:t xml:space="preserve"> Aina MAR...</w:t>
      </w:r>
    </w:p>
    <w:p>
      <w:r>
        <w:rPr>
          <w:b/>
          <w:u w:val="single"/>
        </w:rPr>
        <w:t xml:space="preserve">165426</w:t>
      </w:r>
    </w:p>
    <w:p>
      <w:r>
        <w:t xml:space="preserve">RT @GemmaAnneStyles: Hyvää #naistenpäivää kaikille mun nenäkkäille naisille, tyylikkäille naisille, ilkeille naisille 💋👧🏾💖👩🏼🔬👄👵🏼 hienot naiseni, elävät naiset, aion taistella...</w:t>
      </w:r>
    </w:p>
    <w:p>
      <w:r>
        <w:rPr>
          <w:b/>
          <w:u w:val="single"/>
        </w:rPr>
        <w:t xml:space="preserve">165427</w:t>
      </w:r>
    </w:p>
    <w:p>
      <w:r>
        <w:t xml:space="preserve">RT @TopMegaNewz: Hyvää #InternationalWomensDayta kaikille vahvoille ja hurjille naisille ympäri maailmaa! 🌹🌹🌹🌹🌹#adaywithoutwomen https://t.co/...</w:t>
      </w:r>
    </w:p>
    <w:p>
      <w:r>
        <w:rPr>
          <w:b/>
          <w:u w:val="single"/>
        </w:rPr>
        <w:t xml:space="preserve">165428</w:t>
      </w:r>
    </w:p>
    <w:p>
      <w:r>
        <w:t xml:space="preserve">RT @SarcasticRover: En olisi päässyt Marsiin ilman naisia.</w:t>
        <w:br/>
        <w:br/>
        <w:t xml:space="preserve"> #ADayWithoutWomen on päivä ilman Curiosityä. https://t.co/yLTJCGAaqj. https://t.co/yLTJCGAaqj</w:t>
      </w:r>
    </w:p>
    <w:p>
      <w:r>
        <w:rPr>
          <w:b/>
          <w:u w:val="single"/>
        </w:rPr>
        <w:t xml:space="preserve">165429</w:t>
      </w:r>
    </w:p>
    <w:p>
      <w:r>
        <w:t xml:space="preserve">RT @singleinthecity: Kiitos naisille kaikkialla kaikesta siitä, mitä teette auttaaksenne luomaan viisaamman, vahvemman, ystävällisemmän &amp;amp; hap...</w:t>
      </w:r>
    </w:p>
    <w:p>
      <w:r>
        <w:rPr>
          <w:b/>
          <w:u w:val="single"/>
        </w:rPr>
        <w:t xml:space="preserve">165430</w:t>
      </w:r>
    </w:p>
    <w:p>
      <w:r>
        <w:t xml:space="preserve">RT @girlsreallyrule: Se on YKSI LISÄÄ naista, jota Amerikka EI VOI tehdä ilman. #adaywithoutwomen #Ligh...</w:t>
      </w:r>
    </w:p>
    <w:p>
      <w:r>
        <w:rPr>
          <w:b/>
          <w:u w:val="single"/>
        </w:rPr>
        <w:t xml:space="preserve">165431</w:t>
      </w:r>
    </w:p>
    <w:p>
      <w:r>
        <w:t xml:space="preserve">Hyvä mies tunnustaa naisen kehityskumppaniksi - @bflowmusic #BeBoldForChange #MotheringZambia #IWD2017 #MusicForChange</w:t>
      </w:r>
    </w:p>
    <w:p>
      <w:r>
        <w:rPr>
          <w:b/>
          <w:u w:val="single"/>
        </w:rPr>
        <w:t xml:space="preserve">165432</w:t>
      </w:r>
    </w:p>
    <w:p>
      <w:r>
        <w:t xml:space="preserve">RT @girlsreallyrule: Se on YKSI LISÄÄ naista, jota Amerikka EI VOI tehdä ilman. #adaywithoutwomen #Ligh...</w:t>
      </w:r>
    </w:p>
    <w:p>
      <w:r>
        <w:rPr>
          <w:b/>
          <w:u w:val="single"/>
        </w:rPr>
        <w:t xml:space="preserve">165433</w:t>
      </w:r>
    </w:p>
    <w:p>
      <w:r>
        <w:t xml:space="preserve">RT @_ianelliee: For a girl..... Olen liian nälkäinen liian monta kertaa päivässä</w:t>
      </w:r>
    </w:p>
    <w:p>
      <w:r>
        <w:rPr>
          <w:b/>
          <w:u w:val="single"/>
        </w:rPr>
        <w:t xml:space="preserve">165434</w:t>
      </w:r>
    </w:p>
    <w:p>
      <w:r>
        <w:t xml:space="preserve">RT @xanria_018: Onnekas on mies, joka on naisen ensirakkaus, mutta onnekkaampi on nainen, joka on miehen viimeinen rakkaus.</w:t>
        <w:br/>
        <w:t xml:space="preserve"> #ALDUBxDTBYLandas</w:t>
      </w:r>
    </w:p>
    <w:p>
      <w:r>
        <w:rPr>
          <w:b/>
          <w:u w:val="single"/>
        </w:rPr>
        <w:t xml:space="preserve">165435</w:t>
      </w:r>
    </w:p>
    <w:p>
      <w:r>
        <w:t xml:space="preserve">RT @yrf: Hän unelmoi. Hän uskaltaa. Hän taistelee. Hän voittaa.</w:t>
        <w:br/>
        <w:t xml:space="preserve"> Tänä #WomensDayn päivänä juhlitaan #ShadesOfWomen: https://t.co/wLajpCAz7K https://...</w:t>
      </w:r>
    </w:p>
    <w:p>
      <w:r>
        <w:rPr>
          <w:b/>
          <w:u w:val="single"/>
        </w:rPr>
        <w:t xml:space="preserve">165436</w:t>
      </w:r>
    </w:p>
    <w:p>
      <w:r>
        <w:t xml:space="preserve">RT @WHO: Tänään on #WomensDay! Joka päivä miljoonat naiset tarjoavat terveyspalveluja, pelastavat ihmishenkiä &amp;amp; pitävät ihmiset terveempinä kaikkialla maailmassa 🌍...</w:t>
      </w:r>
    </w:p>
    <w:p>
      <w:r>
        <w:rPr>
          <w:b/>
          <w:u w:val="single"/>
        </w:rPr>
        <w:t xml:space="preserve">165437</w:t>
      </w:r>
    </w:p>
    <w:p>
      <w:r>
        <w:t xml:space="preserve">RT @SriSri: Naisilla on ainutlaatuinen yhdistelmä tahtoa, päättäväisyyttä ja tunteita.He voivat suojella, tukea ja kohottaa perhettä ja yhteiskuntaa.Onn...</w:t>
      </w:r>
    </w:p>
    <w:p>
      <w:r>
        <w:rPr>
          <w:b/>
          <w:u w:val="single"/>
        </w:rPr>
        <w:t xml:space="preserve">165438</w:t>
      </w:r>
    </w:p>
    <w:p>
      <w:r>
        <w:t xml:space="preserve">RT @xanria_00018: Onnekas on mies, joka on naisen ensirakkaus, mutta onnekkaampi on nainen, joka on miehen viimeinen rakkaus.</w:t>
        <w:br/>
        <w:t xml:space="preserve"> #DTBYSinagMeet...</w:t>
      </w:r>
    </w:p>
    <w:p>
      <w:r>
        <w:rPr>
          <w:b/>
          <w:u w:val="single"/>
        </w:rPr>
        <w:t xml:space="preserve">165439</w:t>
      </w:r>
    </w:p>
    <w:p>
      <w:r>
        <w:t xml:space="preserve">RT @sexylhez: Onnekas on mies, joka on naisen ensirakkaus, mutta onnekkaampi on nainen, joka on miehen viimeinen rakkaus.</w:t>
        <w:br/>
        <w:t xml:space="preserve"> #ALDUBxDTBYLandas</w:t>
      </w:r>
    </w:p>
    <w:p>
      <w:r>
        <w:rPr>
          <w:b/>
          <w:u w:val="single"/>
        </w:rPr>
        <w:t xml:space="preserve">165440</w:t>
      </w:r>
    </w:p>
    <w:p>
      <w:r>
        <w:t xml:space="preserve">RT @girlsreallyrule: Se on YKSI LISÄÄ naista, jota Amerikka EI VOI tehdä ilman. #adaywithoutwomen #Ligh...</w:t>
      </w:r>
    </w:p>
    <w:p>
      <w:r>
        <w:rPr>
          <w:b/>
          <w:u w:val="single"/>
        </w:rPr>
        <w:t xml:space="preserve">165441</w:t>
      </w:r>
    </w:p>
    <w:p>
      <w:r>
        <w:t xml:space="preserve">RT @ItATeenQuote: Tytön vaikeinta on päästää irti siitä ainoasta miehestä, jonka vuoksi hän tekisi mitä tahansa.</w:t>
      </w:r>
    </w:p>
    <w:p>
      <w:r>
        <w:rPr>
          <w:b/>
          <w:u w:val="single"/>
        </w:rPr>
        <w:t xml:space="preserve">165442</w:t>
      </w:r>
    </w:p>
    <w:p>
      <w:r>
        <w:t xml:space="preserve">RT @girlsreallyrule: Se on YKSI LISÄÄ naista, jota Amerikka EI VOI tehdä ilman. #adaywithoutwomen #Ligh...</w:t>
      </w:r>
    </w:p>
    <w:p>
      <w:r>
        <w:rPr>
          <w:b/>
          <w:u w:val="single"/>
        </w:rPr>
        <w:t xml:space="preserve">165443</w:t>
      </w:r>
    </w:p>
    <w:p>
      <w:r>
        <w:t xml:space="preserve">RT @GemmaAnneStyles: Hyvää #naistenpäivää kaikille mun nenäkkäille naisille, tyylikkäille naisille, ilkeille naisille 💋👧🏾💖👩🏼🔬👄👵🏼 hienot naiseni, elävät naiset, aion taistella...</w:t>
      </w:r>
    </w:p>
    <w:p>
      <w:r>
        <w:rPr>
          <w:b/>
          <w:u w:val="single"/>
        </w:rPr>
        <w:t xml:space="preserve">165444</w:t>
      </w:r>
    </w:p>
    <w:p>
      <w:r>
        <w:t xml:space="preserve">RT @xanria_018: Onnekas on mies, joka on naisen ensirakkaus, mutta onnekkaampi on nainen, joka on miehen viimeinen rakkaus.</w:t>
        <w:br/>
        <w:t xml:space="preserve"> #ALDUBxDTBYLandas</w:t>
      </w:r>
    </w:p>
    <w:p>
      <w:r>
        <w:rPr>
          <w:b/>
          <w:u w:val="single"/>
        </w:rPr>
        <w:t xml:space="preserve">165445</w:t>
      </w:r>
    </w:p>
    <w:p>
      <w:r>
        <w:t xml:space="preserve">Cat kertoi Karalle, että jokainen hyvä nainen tietää, että hänen on oltava 2x yhtä hyvä kuin mies, mutta hän ei koskaan arvostellut tätä järjestelmää. Hän työskenteli sen sisällä.</w:t>
      </w:r>
    </w:p>
    <w:p>
      <w:r>
        <w:rPr>
          <w:b/>
          <w:u w:val="single"/>
        </w:rPr>
        <w:t xml:space="preserve">165446</w:t>
      </w:r>
    </w:p>
    <w:p>
      <w:r>
        <w:t xml:space="preserve">RT @SriSri: Naisilla on ainutlaatuinen yhdistelmä tahtoa, päättäväisyyttä ja tunteita.He voivat suojella, tukea ja kohottaa perhettä ja yhteiskuntaa.Onn...</w:t>
      </w:r>
    </w:p>
    <w:p>
      <w:r>
        <w:rPr>
          <w:b/>
          <w:u w:val="single"/>
        </w:rPr>
        <w:t xml:space="preserve">165447</w:t>
      </w:r>
    </w:p>
    <w:p>
      <w:r>
        <w:t xml:space="preserve">RT @GemmaAnneStyles: Hyvää #naistenpäivää kaikille mun nenäkkäille naisille, tyylikkäille naisille, ilkeille naisille 💋👧🏾💖👩🏼🔬👄👵🏼 hienot naiseni, elävät naiset, aion taistella...</w:t>
      </w:r>
    </w:p>
    <w:p>
      <w:r>
        <w:rPr>
          <w:b/>
          <w:u w:val="single"/>
        </w:rPr>
        <w:t xml:space="preserve">165448</w:t>
      </w:r>
    </w:p>
    <w:p>
      <w:r>
        <w:t xml:space="preserve">Jumalan mies:  Voit olla Jumalan "mies" ja samalla hyvä "isähahmo". Voit todella olla, sillä molemmat ovat... https://t.co/J9n77MG9mS...</w:t>
      </w:r>
    </w:p>
    <w:p>
      <w:r>
        <w:rPr>
          <w:b/>
          <w:u w:val="single"/>
        </w:rPr>
        <w:t xml:space="preserve">165449</w:t>
      </w:r>
    </w:p>
    <w:p>
      <w:r>
        <w:t xml:space="preserve">RT @monerief: 2b epäkunnioittavasti tai käyttää heitä rahan ansaitsemiseen....</w:t>
      </w:r>
    </w:p>
    <w:p>
      <w:r>
        <w:rPr>
          <w:b/>
          <w:u w:val="single"/>
        </w:rPr>
        <w:t xml:space="preserve">165450</w:t>
      </w:r>
    </w:p>
    <w:p>
      <w:r>
        <w:t xml:space="preserve">RT @girlsreallyrule: Se on YKSI LISÄÄ naista, jota Amerikka EI VOI tehdä ilman. #adaywithoutwomen #Ligh...</w:t>
      </w:r>
    </w:p>
    <w:p>
      <w:r>
        <w:rPr>
          <w:b/>
          <w:u w:val="single"/>
        </w:rPr>
        <w:t xml:space="preserve">165451</w:t>
      </w:r>
    </w:p>
    <w:p>
      <w:r>
        <w:t xml:space="preserve">RT @FekuLeaks: .@narendramodi Saluting the indomitable spirit, determination &amp;amp; dedication of Nari Shakti on International #womensday #TheGr...</w:t>
      </w:r>
    </w:p>
    <w:p>
      <w:r>
        <w:rPr>
          <w:b/>
          <w:u w:val="single"/>
        </w:rPr>
        <w:t xml:space="preserve">165452</w:t>
      </w:r>
    </w:p>
    <w:p>
      <w:r>
        <w:t xml:space="preserve">RT @xanria_018: Onnekas on mies, joka on naisen ensirakkaus, mutta onnekkaampi on nainen, joka on miehen viimeinen rakkaus.</w:t>
        <w:br/>
        <w:t xml:space="preserve"> #ALDUBxDTBYSoulm...</w:t>
      </w:r>
    </w:p>
    <w:p>
      <w:r>
        <w:rPr>
          <w:b/>
          <w:u w:val="single"/>
        </w:rPr>
        <w:t xml:space="preserve">165453</w:t>
      </w:r>
    </w:p>
    <w:p>
      <w:r>
        <w:t xml:space="preserve">RT @WHO: Tänään on #WomensDay! Joka päivä miljoonat naiset tarjoavat terveyspalveluja, pelastavat ihmishenkiä &amp;amp; pitävät ihmiset terveempinä kaikkialla maailmassa 🌍...</w:t>
      </w:r>
    </w:p>
    <w:p>
      <w:r>
        <w:rPr>
          <w:b/>
          <w:u w:val="single"/>
        </w:rPr>
        <w:t xml:space="preserve">165454</w:t>
      </w:r>
    </w:p>
    <w:p>
      <w:r>
        <w:t xml:space="preserve">RT @xristinaaaaaaaaaa: "Rakastin sinua niin kuin mies rakastaa naista, jota ei koskaan koske, jolle vain kirjoittaa ja josta pitää pieniä valokuvia." @mshantal1 https....</w:t>
      </w:r>
    </w:p>
    <w:p>
      <w:r>
        <w:rPr>
          <w:b/>
          <w:u w:val="single"/>
        </w:rPr>
        <w:t xml:space="preserve">165455</w:t>
      </w:r>
    </w:p>
    <w:p>
      <w:r>
        <w:t xml:space="preserve">RT @contikiaus: "Hyvä mies on niin vahva kuin oikea nainen tarvitsee häntä." - Gregory David Roberts</w:t>
      </w:r>
    </w:p>
    <w:p>
      <w:r>
        <w:rPr>
          <w:b/>
          <w:u w:val="single"/>
        </w:rPr>
        <w:t xml:space="preserve">165456</w:t>
      </w:r>
    </w:p>
    <w:p>
      <w:r>
        <w:t xml:space="preserve">RT @TopMegaNewz: Hyvää #InternationalWomensDayta kaikille vahvoille ja hurjille naisille ympäri maailmaa! 🌹🌹🌹🌹🌹#adaywithoutwomen https://t.co/...</w:t>
      </w:r>
    </w:p>
    <w:p>
      <w:r>
        <w:rPr>
          <w:b/>
          <w:u w:val="single"/>
        </w:rPr>
        <w:t xml:space="preserve">165457</w:t>
      </w:r>
    </w:p>
    <w:p>
      <w:r>
        <w:t xml:space="preserve">Neuvoja naisille : Ajattele kuin mies ja toimi kuin nainen.</w:t>
      </w:r>
    </w:p>
    <w:p>
      <w:r>
        <w:rPr>
          <w:b/>
          <w:u w:val="single"/>
        </w:rPr>
        <w:t xml:space="preserve">165458</w:t>
      </w:r>
    </w:p>
    <w:p>
      <w:r>
        <w:t xml:space="preserve">RT @GemmaAnneStyles: Hyvää #naistenpäivää kaikille mun nenäkkäille naisille, tyylikkäille naisille, ilkeille naisille 💋👧🏾💖👩🏼🔬👄👵🏼 hienot naiseni, elävät naiset, aion taistella...</w:t>
      </w:r>
    </w:p>
    <w:p>
      <w:r>
        <w:rPr>
          <w:b/>
          <w:u w:val="single"/>
        </w:rPr>
        <w:t xml:space="preserve">165459</w:t>
      </w:r>
    </w:p>
    <w:p>
      <w:r>
        <w:t xml:space="preserve">RT @662Maz: Se on tietysti oikeutesi. Minusta hän edistää vihaa hyvää miestä kohtaan, miestä, josta hän ei tule koskaan olemaan yhtä hyvä tai periaatteellinen...</w:t>
      </w:r>
    </w:p>
    <w:p>
      <w:r>
        <w:rPr>
          <w:b/>
          <w:u w:val="single"/>
        </w:rPr>
        <w:t xml:space="preserve">165460</w:t>
      </w:r>
    </w:p>
    <w:p>
      <w:r>
        <w:t xml:space="preserve">RT @GemmaAnneStyles: Hyvää #naistenpäivää kaikille mun nenäkkäille naisille, tyylikkäille naisille, ilkeille naisille 💋👧🏾💖👩🏼🔬👄👵🏼 hienot naiseni, elävät naiset, aion taistella...</w:t>
      </w:r>
    </w:p>
    <w:p>
      <w:r>
        <w:rPr>
          <w:b/>
          <w:u w:val="single"/>
        </w:rPr>
        <w:t xml:space="preserve">165461</w:t>
      </w:r>
    </w:p>
    <w:p>
      <w:r>
        <w:t xml:space="preserve">RT @GemmaAnneStyles: Hyvää #naistenpäivää kaikille mun nenäkkäille naisille, tyylikkäille naisille, ilkeille naisille 💋👧🏾💖👩🏼🔬👄👵🏼 hienot naiseni, elävät naiset, aion taistella...</w:t>
      </w:r>
    </w:p>
    <w:p>
      <w:r>
        <w:rPr>
          <w:b/>
          <w:u w:val="single"/>
        </w:rPr>
        <w:t xml:space="preserve">165462</w:t>
      </w:r>
    </w:p>
    <w:p>
      <w:r>
        <w:t xml:space="preserve">RT @tarak9999: Tosi onni on, kun saamme naisemme hymyilemään. Juhlimme #WomensDayn henkeä kahden tärkeimmän naiseni kanssa....</w:t>
      </w:r>
    </w:p>
    <w:p>
      <w:r>
        <w:rPr>
          <w:b/>
          <w:u w:val="single"/>
        </w:rPr>
        <w:t xml:space="preserve">165463</w:t>
      </w:r>
    </w:p>
    <w:p>
      <w:r>
        <w:t xml:space="preserve">RT @SarcasticRover: En olisi päässyt Marsiin ilman naisia.</w:t>
        <w:br/>
        <w:br/>
        <w:t xml:space="preserve"> #ADayWithoutWomen on päivä ilman Curiosityä. https://t.co/yLTJCGAaqj. https://t.co/yLTJCGAaqj</w:t>
      </w:r>
    </w:p>
    <w:p>
      <w:r>
        <w:rPr>
          <w:b/>
          <w:u w:val="single"/>
        </w:rPr>
        <w:t xml:space="preserve">165464</w:t>
      </w:r>
    </w:p>
    <w:p>
      <w:r>
        <w:t xml:space="preserve">Miehen suurin pelkuri on herättää naisen rakkaus ilman aikomusta rakastaa häntä.</w:t>
        <w:br/>
        <w:br/>
        <w:t xml:space="preserve"> #LLFingersCrossed</w:t>
      </w:r>
    </w:p>
    <w:p>
      <w:r>
        <w:rPr>
          <w:b/>
          <w:u w:val="single"/>
        </w:rPr>
        <w:t xml:space="preserve">165465</w:t>
      </w:r>
    </w:p>
    <w:p>
      <w:r>
        <w:t xml:space="preserve">RT @ShotBy100mz: Nämä ämmät ovat niin huolissaan siitä, että he ajattelevat kuin miehet, etteivät he tiedä, mitä on olla nainen.</w:t>
      </w:r>
    </w:p>
    <w:p>
      <w:r>
        <w:rPr>
          <w:b/>
          <w:u w:val="single"/>
        </w:rPr>
        <w:t xml:space="preserve">165466</w:t>
      </w:r>
    </w:p>
    <w:p>
      <w:r>
        <w:t xml:space="preserve">RT @imJatinVK: Naiset ovat vallan symboli ✨</w:t>
        <w:br/>
        <w:t xml:space="preserve">Jumalan hienoin &amp;amp; Kaunis luomus!...</w:t>
        <w:br/>
        <w:t xml:space="preserve"> Ilman häntä mikään luominen ei ole mahdollista!</w:t>
        <w:br/>
        <w:t xml:space="preserve"> Hyvää #naistenpäivää kaikille....</w:t>
      </w:r>
    </w:p>
    <w:p>
      <w:r>
        <w:rPr>
          <w:b/>
          <w:u w:val="single"/>
        </w:rPr>
        <w:t xml:space="preserve">165467</w:t>
      </w:r>
    </w:p>
    <w:p>
      <w:r>
        <w:t xml:space="preserve">RT @SarcasticRover: En olisi päässyt Marsiin ilman naisia.</w:t>
        <w:br/>
        <w:br/>
        <w:t xml:space="preserve"> #ADayWithoutWomen on päivä ilman Curiosityä. https://t.co/yLTJCGAaqj. https://t.co/yLTJCGAaqj</w:t>
      </w:r>
    </w:p>
    <w:p>
      <w:r>
        <w:rPr>
          <w:b/>
          <w:u w:val="single"/>
        </w:rPr>
        <w:t xml:space="preserve">165468</w:t>
      </w:r>
    </w:p>
    <w:p>
      <w:r>
        <w:t xml:space="preserve">RT @loveaprilgreen: Näytä minulle vahingoittunut</w:t>
        <w:br/>
        <w:t xml:space="preserve">nainen</w:t>
        <w:br/>
        <w:t xml:space="preserve">ja minä näytän sinulle</w:t>
        <w:br/>
        <w:t xml:space="preserve">runon hänen luissaan;</w:t>
        <w:br/>
        <w:t xml:space="preserve">maalauksen hänen veressään;</w:t>
        <w:br/>
        <w:t xml:space="preserve">laulun hänen sydämessään</w:t>
        <w:br/>
        <w:br/>
        <w:t xml:space="preserve"> #womens...</w:t>
      </w:r>
    </w:p>
    <w:p>
      <w:r>
        <w:rPr>
          <w:b/>
          <w:u w:val="single"/>
        </w:rPr>
        <w:t xml:space="preserve">165469</w:t>
      </w:r>
    </w:p>
    <w:p>
      <w:r>
        <w:t xml:space="preserve">RT @kamiManny: she wanna film like a man she can get lewed like a man 😤</w:t>
      </w:r>
    </w:p>
    <w:p>
      <w:r>
        <w:rPr>
          <w:b/>
          <w:u w:val="single"/>
        </w:rPr>
        <w:t xml:space="preserve">165470</w:t>
      </w:r>
    </w:p>
    <w:p>
      <w:r>
        <w:t xml:space="preserve">RT @Brillio_CSR: Me uskomme, että naiset ovat yhteiskunnan todellisia suunnittelijoita, hän tarvitsee vain oikean mahdollisuuden. #internationalwomensday #IWD...</w:t>
      </w:r>
    </w:p>
    <w:p>
      <w:r>
        <w:rPr>
          <w:b/>
          <w:u w:val="single"/>
        </w:rPr>
        <w:t xml:space="preserve">165471</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165472</w:t>
      </w:r>
    </w:p>
    <w:p>
      <w:r>
        <w:t xml:space="preserve">RT @SriSri: Naisilla on ainutlaatuinen yhdistelmä tahtoa, päättäväisyyttä ja tunteita.He voivat suojella, tukea ja kohottaa perhettä ja yhteiskuntaa.Onn...</w:t>
      </w:r>
    </w:p>
    <w:p>
      <w:r>
        <w:rPr>
          <w:b/>
          <w:u w:val="single"/>
        </w:rPr>
        <w:t xml:space="preserve">165473</w:t>
      </w:r>
    </w:p>
    <w:p>
      <w:r>
        <w:t xml:space="preserve">RT @girlsreallyrule: Se on YKSI LISÄÄ naista, jota Amerikka EI VOI tehdä ilman. #adaywithoutwomen #Ligh...</w:t>
      </w:r>
    </w:p>
    <w:p>
      <w:r>
        <w:rPr>
          <w:b/>
          <w:u w:val="single"/>
        </w:rPr>
        <w:t xml:space="preserve">165474</w:t>
      </w:r>
    </w:p>
    <w:p>
      <w:r>
        <w:t xml:space="preserve">RT @girlsreallyrule: Se on YKSI LISÄÄ naista, jota Amerikka EI VOI tehdä ilman. #adaywithoutwomen #Ligh...</w:t>
      </w:r>
    </w:p>
    <w:p>
      <w:r>
        <w:rPr>
          <w:b/>
          <w:u w:val="single"/>
        </w:rPr>
        <w:t xml:space="preserve">165475</w:t>
      </w:r>
    </w:p>
    <w:p>
      <w:r>
        <w:t xml:space="preserve">RT @SriSri: Naisilla on ainutlaatuinen yhdistelmä tahtoa, päättäväisyyttä ja tunteita.He voivat suojella, tukea ja kohottaa perhettä ja yhteiskuntaa.Onn...</w:t>
      </w:r>
    </w:p>
    <w:p>
      <w:r>
        <w:rPr>
          <w:b/>
          <w:u w:val="single"/>
        </w:rPr>
        <w:t xml:space="preserve">165476</w:t>
      </w:r>
    </w:p>
    <w:p>
      <w:r>
        <w:t xml:space="preserve">RT @GemmaAnneStyles: Hyvää #naistenpäivää kaikille mun nenäkkäille naisille, tyylikkäille naisille, ilkeille naisille 💋👧🏾💖👩🏼🔬👄👵🏼 hienot naiseni, elävät naiset, aion taistella...</w:t>
      </w:r>
    </w:p>
    <w:p>
      <w:r>
        <w:rPr>
          <w:b/>
          <w:u w:val="single"/>
        </w:rPr>
        <w:t xml:space="preserve">165477</w:t>
      </w:r>
    </w:p>
    <w:p>
      <w:r>
        <w:t xml:space="preserve">RT @SriSri: Naisilla on ainutlaatuinen yhdistelmä tahtoa, päättäväisyyttä ja tunteita.He voivat suojella, tukea ja kohottaa perhettä ja yhteiskuntaa.Onn...</w:t>
      </w:r>
    </w:p>
    <w:p>
      <w:r>
        <w:rPr>
          <w:b/>
          <w:u w:val="single"/>
        </w:rPr>
        <w:t xml:space="preserve">165478</w:t>
      </w:r>
    </w:p>
    <w:p>
      <w:r>
        <w:t xml:space="preserve">RT @GemmaAnneStyles: Hyvää #naistenpäivää kaikille mun nenäkkäille naisille, tyylikkäille naisille, ilkeille naisille 💋👧🏾💖👩🏼🔬👄👵🏼 hienot naiseni, elävät naiset, aion taistella...</w:t>
      </w:r>
    </w:p>
    <w:p>
      <w:r>
        <w:rPr>
          <w:b/>
          <w:u w:val="single"/>
        </w:rPr>
        <w:t xml:space="preserve">165479</w:t>
      </w:r>
    </w:p>
    <w:p>
      <w:r>
        <w:t xml:space="preserve">RT @SarcasticRover: En olisi päässyt Marsiin ilman naisia.</w:t>
        <w:br/>
        <w:br/>
        <w:t xml:space="preserve"> #ADayWithoutWomen on päivä ilman Curiosityä. https://t.co/yLTJCGAaqj. https://t.co/yLTJCGAaqj</w:t>
      </w:r>
    </w:p>
    <w:p>
      <w:r>
        <w:rPr>
          <w:b/>
          <w:u w:val="single"/>
        </w:rPr>
        <w:t xml:space="preserve">165480</w:t>
      </w:r>
    </w:p>
    <w:p>
      <w:r>
        <w:t xml:space="preserve">RT @tkeri_xo: Jos mies maksaa tytön aterian, hänet on opetettu oikein. Mutta jos tyttö ODOTTAA miehen maksavan, hänet on opetettu väärin.</w:t>
      </w:r>
    </w:p>
    <w:p>
      <w:r>
        <w:rPr>
          <w:b/>
          <w:u w:val="single"/>
        </w:rPr>
        <w:t xml:space="preserve">165481</w:t>
      </w:r>
    </w:p>
    <w:p>
      <w:r>
        <w:t xml:space="preserve">RT @MohammadKaif: Aivan kuten shakkipelissä, kuningatar suojelee kuningasta.</w:t>
        <w:br/>
        <w:t xml:space="preserve"> #women...</w:t>
      </w:r>
    </w:p>
    <w:p>
      <w:r>
        <w:rPr>
          <w:b/>
          <w:u w:val="single"/>
        </w:rPr>
        <w:t xml:space="preserve">165482</w:t>
      </w:r>
    </w:p>
    <w:p>
      <w:r>
        <w:t xml:space="preserve">RT @OlympiaGroup: "Ei ole mitään rajaa sille, mitä me naiset voimme saavuttaa." -Michelle Obama.</w:t>
        <w:br/>
        <w:t xml:space="preserve"> Hyvää #WomensDayta ! https://t.co/PRg9ozxg7S</w:t>
      </w:r>
    </w:p>
    <w:p>
      <w:r>
        <w:rPr>
          <w:b/>
          <w:u w:val="single"/>
        </w:rPr>
        <w:t xml:space="preserve">165483</w:t>
      </w:r>
    </w:p>
    <w:p>
      <w:r>
        <w:t xml:space="preserve">RT @SriSri: Naisilla on ainutlaatuinen yhdistelmä tahtoa, päättäväisyyttä ja tunteita.He voivat suojella, tukea ja kohottaa perhettä ja yhteiskuntaa.Onn...</w:t>
      </w:r>
    </w:p>
    <w:p>
      <w:r>
        <w:rPr>
          <w:b/>
          <w:u w:val="single"/>
        </w:rPr>
        <w:t xml:space="preserve">165484</w:t>
      </w:r>
    </w:p>
    <w:p>
      <w:r>
        <w:t xml:space="preserve">RT @FekuLeaks: .@narendramodi Saluting the indomitable spirit, determination &amp;amp; dedication of Nari Shakti on International #womensday #TheGr...</w:t>
      </w:r>
    </w:p>
    <w:p>
      <w:r>
        <w:rPr>
          <w:b/>
          <w:u w:val="single"/>
        </w:rPr>
        <w:t xml:space="preserve">165485</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165486</w:t>
      </w:r>
    </w:p>
    <w:p>
      <w:r>
        <w:t xml:space="preserve">RT @girlsreallyrule: Se on YKSI LISÄÄ naista, jota Amerikka EI VOI tehdä ilman. #adaywithoutwomen #Ligh...</w:t>
      </w:r>
    </w:p>
    <w:p>
      <w:r>
        <w:rPr>
          <w:b/>
          <w:u w:val="single"/>
        </w:rPr>
        <w:t xml:space="preserve">165487</w:t>
      </w:r>
    </w:p>
    <w:p>
      <w:r>
        <w:t xml:space="preserve">RT @girlsreallyrule: Se on YKSI LISÄÄ naista, jota Amerikka EI VOI tehdä ilman. #adaywithoutwomen #Ligh...</w:t>
      </w:r>
    </w:p>
    <w:p>
      <w:r>
        <w:rPr>
          <w:b/>
          <w:u w:val="single"/>
        </w:rPr>
        <w:t xml:space="preserve">165488</w:t>
      </w:r>
    </w:p>
    <w:p>
      <w:r>
        <w:t xml:space="preserve">RT @GemmaAnneStyles: Hyvää #naistenpäivää kaikille mun nenäkkäille naisille, tyylikkäille naisille, ilkeille naisille 💋👧🏾💖👩🏼🔬👄👵🏼 hienot naiseni, elävät naiset, aion taistella...</w:t>
      </w:r>
    </w:p>
    <w:p>
      <w:r>
        <w:rPr>
          <w:b/>
          <w:u w:val="single"/>
        </w:rPr>
        <w:t xml:space="preserve">165489</w:t>
      </w:r>
    </w:p>
    <w:p>
      <w:r>
        <w:t xml:space="preserve">RT @JosephineBusano: Onnekas on mies, joka on naisen ensirakkaus, mutta onnekkaampi on nainen, joka on miehen viimeinen rakkaus.</w:t>
        <w:br/>
        <w:br/>
        <w:t xml:space="preserve"> MarVoreeTi...</w:t>
      </w:r>
    </w:p>
    <w:p>
      <w:r>
        <w:rPr>
          <w:b/>
          <w:u w:val="single"/>
        </w:rPr>
        <w:t xml:space="preserve">165490</w:t>
      </w:r>
    </w:p>
    <w:p>
      <w:r>
        <w:t xml:space="preserve">RT @GemmaAnneStyles: Hyvää #naistenpäivää kaikille mun nenäkkäille naisille, tyylikkäille naisille, ilkeille naisille 💋👧🏾💖👩🏼🔬👄👵🏼 hienot naiseni, elävät naiset, aion taistella...</w:t>
      </w:r>
    </w:p>
    <w:p>
      <w:r>
        <w:rPr>
          <w:b/>
          <w:u w:val="single"/>
        </w:rPr>
        <w:t xml:space="preserve">165491</w:t>
      </w:r>
    </w:p>
    <w:p>
      <w:r>
        <w:t xml:space="preserve">RT @AliaImanHMS: Kaikki tietävät, että jokaisen tytön pitäisi haluta naimisiin vain (tervejärkisen) miehen kanssa, joka on yhtä hyvä kuin hänen (tervejärkinen) isänsä. Kukaan ei voi päihittää tyttöä...</w:t>
      </w:r>
    </w:p>
    <w:p>
      <w:r>
        <w:rPr>
          <w:b/>
          <w:u w:val="single"/>
        </w:rPr>
        <w:t xml:space="preserve">165492</w:t>
      </w:r>
    </w:p>
    <w:p>
      <w:r>
        <w:t xml:space="preserve">Melvin Udallin AS GOOD AS IT GETS -elokuvassa esittämän lainauksen mukaisesti elämäni upeat naiset saavat minut haluamaan olla parempi mies.</w:t>
      </w:r>
    </w:p>
    <w:p>
      <w:r>
        <w:rPr>
          <w:b/>
          <w:u w:val="single"/>
        </w:rPr>
        <w:t xml:space="preserve">165493</w:t>
      </w:r>
    </w:p>
    <w:p>
      <w:r>
        <w:t xml:space="preserve">RT @FekuLeaks: .@narendramodi Saluting the indomitable spirit, determination &amp;amp; dedication of Nari Shakti on International #womensday #TheGr...</w:t>
      </w:r>
    </w:p>
    <w:p>
      <w:r>
        <w:rPr>
          <w:b/>
          <w:u w:val="single"/>
        </w:rPr>
        <w:t xml:space="preserve">165494</w:t>
      </w:r>
    </w:p>
    <w:p>
      <w:r>
        <w:t xml:space="preserve">RT @tkeri_xo: Jos mies maksaa tytön aterian, hänet on opetettu oikein. Mutta jos tyttö ODOTTAA miehen maksavan, hänet on opetettu väärin.</w:t>
      </w:r>
    </w:p>
    <w:p>
      <w:r>
        <w:rPr>
          <w:b/>
          <w:u w:val="single"/>
        </w:rPr>
        <w:t xml:space="preserve">165495</w:t>
      </w:r>
    </w:p>
    <w:p>
      <w:r>
        <w:t xml:space="preserve">RT @GemmaAnneStyles: Hyvää #naistenpäivää kaikille mun nenäkkäille naisille, tyylikkäille naisille, ilkeille naisille 💋👧🏾💖👩🏼🔬👄👵🏼 hienot naiseni, elävät naiset, aion taistella...</w:t>
      </w:r>
    </w:p>
    <w:p>
      <w:r>
        <w:rPr>
          <w:b/>
          <w:u w:val="single"/>
        </w:rPr>
        <w:t xml:space="preserve">165496</w:t>
      </w:r>
    </w:p>
    <w:p>
      <w:r>
        <w:t xml:space="preserve">RT @GemmaAnneStyles: Hyvää #naistenpäivää kaikille mun nenäkkäille naisille, tyylikkäille naisille, ilkeille naisille 💋👧🏾💖👩🏼🔬👄👵🏼 hienot naiseni, elävät naiset, aion taistella...</w:t>
      </w:r>
    </w:p>
    <w:p>
      <w:r>
        <w:rPr>
          <w:b/>
          <w:u w:val="single"/>
        </w:rPr>
        <w:t xml:space="preserve">165497</w:t>
      </w:r>
    </w:p>
    <w:p>
      <w:r>
        <w:t xml:space="preserve">RT @girlsreallyrule: Se on YKSI LISÄÄ naista, jota Amerikka EI VOI tehdä ilman. #adaywithoutwomen #Ligh...</w:t>
      </w:r>
    </w:p>
    <w:p>
      <w:r>
        <w:rPr>
          <w:b/>
          <w:u w:val="single"/>
        </w:rPr>
        <w:t xml:space="preserve">165498</w:t>
      </w:r>
    </w:p>
    <w:p>
      <w:r>
        <w:t xml:space="preserve">RT @GemmaAnneStyles: Hyvää #naistenpäivää kaikille mun nenäkkäille naisille, tyylikkäille naisille, ilkeille naisille 💋👧🏾💖👩🏼🔬👄👵🏼 hienot naiseni, elävät naiset, aion taistella...</w:t>
      </w:r>
    </w:p>
    <w:p>
      <w:r>
        <w:rPr>
          <w:b/>
          <w:u w:val="single"/>
        </w:rPr>
        <w:t xml:space="preserve">165499</w:t>
      </w:r>
    </w:p>
    <w:p>
      <w:r>
        <w:t xml:space="preserve">RT @SriSri: Naisilla on ainutlaatuinen yhdistelmä tahtoa, päättäväisyyttä ja tunteita.He voivat suojella, tukea ja kohottaa perhettä ja yhteiskuntaa.Onn...</w:t>
      </w:r>
    </w:p>
    <w:p>
      <w:r>
        <w:rPr>
          <w:b/>
          <w:u w:val="single"/>
        </w:rPr>
        <w:t xml:space="preserve">165500</w:t>
      </w:r>
    </w:p>
    <w:p>
      <w:r>
        <w:t xml:space="preserve">RT @girlsreallyrule: Se on YKSI LISÄÄ naista, jota Amerikka EI VOI tehdä ilman. #adaywithoutwomen #Ligh...</w:t>
      </w:r>
    </w:p>
    <w:p>
      <w:r>
        <w:rPr>
          <w:b/>
          <w:u w:val="single"/>
        </w:rPr>
        <w:t xml:space="preserve">165501</w:t>
      </w:r>
    </w:p>
    <w:p>
      <w:r>
        <w:t xml:space="preserve">RT @SriSri: Naisilla on ainutlaatuinen yhdistelmä tahtoa, päättäväisyyttä ja tunteita.He voivat suojella, tukea ja kohottaa perhettä ja yhteiskuntaa.Onn...</w:t>
      </w:r>
    </w:p>
    <w:p>
      <w:r>
        <w:rPr>
          <w:b/>
          <w:u w:val="single"/>
        </w:rPr>
        <w:t xml:space="preserve">165502</w:t>
      </w:r>
    </w:p>
    <w:p>
      <w:r>
        <w:t xml:space="preserve">RT @sexylhes17: Onnekas on mies, joka on naisen ensirakkaus, mutta onnekkaampi on nainen, joka on miehen viimeinen rakkaus.</w:t>
        <w:br/>
        <w:t xml:space="preserve"> #ALDUB85thWeeksa...</w:t>
      </w:r>
    </w:p>
    <w:p>
      <w:r>
        <w:rPr>
          <w:b/>
          <w:u w:val="single"/>
        </w:rPr>
        <w:t xml:space="preserve">165503</w:t>
      </w:r>
    </w:p>
    <w:p>
      <w:r>
        <w:t xml:space="preserve">RT @ShotBy100mz: Nämä ämmät ovat niin huolissaan siitä, että he ajattelevat kuin miehet, etteivät he tiedä, mitä on olla nainen.</w:t>
      </w:r>
    </w:p>
    <w:p>
      <w:r>
        <w:rPr>
          <w:b/>
          <w:u w:val="single"/>
        </w:rPr>
        <w:t xml:space="preserve">165504</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165505</w:t>
      </w:r>
    </w:p>
    <w:p>
      <w:r>
        <w:t xml:space="preserve">RT @GemmaAnneStyles: Hyvää #naistenpäivää kaikille mun nenäkkäille naisille, tyylikkäille naisille, ilkeille naisille 💋👧🏾💖👩🏼🔬👄👵🏼 hienot naiseni, elävät naiset, aion taistella...</w:t>
      </w:r>
    </w:p>
    <w:p>
      <w:r>
        <w:rPr>
          <w:b/>
          <w:u w:val="single"/>
        </w:rPr>
        <w:t xml:space="preserve">165506</w:t>
      </w:r>
    </w:p>
    <w:p>
      <w:r>
        <w:t xml:space="preserve">RT @SensesFail: Me tarvitsemme teitä elämässämme enemmän kuin arvaattekaan.</w:t>
      </w:r>
    </w:p>
    <w:p>
      <w:r>
        <w:rPr>
          <w:b/>
          <w:u w:val="single"/>
        </w:rPr>
        <w:t xml:space="preserve">165507</w:t>
      </w:r>
    </w:p>
    <w:p>
      <w:r>
        <w:t xml:space="preserve">Hyvää #IWD:tä kaikille teille ihanille tytöille. Yksikään mies ei menesty ilman hyvää naista vierellään. Vaimo tai äiti. Jos molempia, hän on tuplasti onnekkaampi 😊.</w:t>
      </w:r>
    </w:p>
    <w:p>
      <w:r>
        <w:rPr>
          <w:b/>
          <w:u w:val="single"/>
        </w:rPr>
        <w:t xml:space="preserve">165508</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165509</w:t>
      </w:r>
    </w:p>
    <w:p>
      <w:r>
        <w:t xml:space="preserve">RT @UN: "Emme voi saavuttaa mitään tavoitteistamme ilman naisten ja tyttöjen osallistumista" - @AntonioGuterres on #WomensDay https://t.co/J3ce....</w:t>
      </w:r>
    </w:p>
    <w:p>
      <w:r>
        <w:rPr>
          <w:b/>
          <w:u w:val="single"/>
        </w:rPr>
        <w:t xml:space="preserve">165510</w:t>
      </w:r>
    </w:p>
    <w:p>
      <w:r>
        <w:t xml:space="preserve">RT @antonioguterres: Emme voi saavuttaa mitään tavoitteistamme ilman naisten ja tyttöjen osallistumista. #WomensDay https://t.co/2oCVEQQFMR</w:t>
      </w:r>
    </w:p>
    <w:p>
      <w:r>
        <w:rPr>
          <w:b/>
          <w:u w:val="single"/>
        </w:rPr>
        <w:t xml:space="preserve">165511</w:t>
      </w:r>
    </w:p>
    <w:p>
      <w:r>
        <w:t xml:space="preserve">Miehenä naisen hyvä kohtelu ei oikeastaan tee sinusta vähemmän miestä, se vain osoittaa, että sinulla on hyvä kotikasvatus tbh.</w:t>
      </w:r>
    </w:p>
    <w:p>
      <w:r>
        <w:rPr>
          <w:b/>
          <w:u w:val="single"/>
        </w:rPr>
        <w:t xml:space="preserve">165512</w:t>
      </w:r>
    </w:p>
    <w:p>
      <w:r>
        <w:t xml:space="preserve">RT @SarcasticRover: En olisi päässyt Marsiin ilman naisia.</w:t>
        <w:br/>
        <w:br/>
        <w:t xml:space="preserve"> #ADayWithoutWomen on päivä ilman Curiosityä. https://t.co/yLTJCGAaqj. https://t.co/yLTJCGAaqj</w:t>
      </w:r>
    </w:p>
    <w:p>
      <w:r>
        <w:rPr>
          <w:b/>
          <w:u w:val="single"/>
        </w:rPr>
        <w:t xml:space="preserve">165513</w:t>
      </w:r>
    </w:p>
    <w:p>
      <w:r>
        <w:t xml:space="preserve">RT @Onedirectcx: Nainen on täysi ympyrä. Hänessä on voima luoda, hoivata ja muuttaa. #HappyWomensDay #womensday #womensda...</w:t>
      </w:r>
    </w:p>
    <w:p>
      <w:r>
        <w:rPr>
          <w:b/>
          <w:u w:val="single"/>
        </w:rPr>
        <w:t xml:space="preserve">165514</w:t>
      </w:r>
    </w:p>
    <w:p>
      <w:r>
        <w:t xml:space="preserve">RT @girlsreallyrule: Se on YKSI LISÄÄ naista, jota Amerikka EI VOI tehdä ilman. #adaywithoutwomen #Ligh...</w:t>
      </w:r>
    </w:p>
    <w:p>
      <w:r>
        <w:rPr>
          <w:b/>
          <w:u w:val="single"/>
        </w:rPr>
        <w:t xml:space="preserve">165515</w:t>
      </w:r>
    </w:p>
    <w:p>
      <w:r>
        <w:t xml:space="preserve">RT @__mukesh_:</w:t>
        <w:br/>
        <w:t xml:space="preserve"> Kunnioita häntä</w:t>
        <w:br/>
        <w:t xml:space="preserve">#womensday https://...</w:t>
      </w:r>
    </w:p>
    <w:p>
      <w:r>
        <w:rPr>
          <w:b/>
          <w:u w:val="single"/>
        </w:rPr>
        <w:t xml:space="preserve">165516</w:t>
      </w:r>
    </w:p>
    <w:p>
      <w:r>
        <w:t xml:space="preserve">RT @girlsreallyrule: Se on YKSI LISÄÄ naista, jota Amerikka EI VOI tehdä ilman. #adaywithoutwomen #Ligh...</w:t>
      </w:r>
    </w:p>
    <w:p>
      <w:r>
        <w:rPr>
          <w:b/>
          <w:u w:val="single"/>
        </w:rPr>
        <w:t xml:space="preserve">165517</w:t>
      </w:r>
    </w:p>
    <w:p>
      <w:r>
        <w:t xml:space="preserve">RT @BJP4India: PM Shri @narendramodi #womensday https://t.co/Kz...</w:t>
      </w:r>
    </w:p>
    <w:p>
      <w:r>
        <w:rPr>
          <w:b/>
          <w:u w:val="single"/>
        </w:rPr>
        <w:t xml:space="preserve">165518</w:t>
      </w:r>
    </w:p>
    <w:p>
      <w:r>
        <w:t xml:space="preserve">RT @Thata_Torcuator:</w:t>
        <w:t xml:space="preserve">Onnellinen on d mies, joka vangitsee</w:t>
        <w:br/>
        <w:t xml:space="preserve">naisen ensirakkauden.</w:t>
        <w:t xml:space="preserve">Mutta onnellisempi on d</w:t>
        <w:br/>
        <w:t xml:space="preserve">nainen, joka vangitsee d viimeisen rakkauden</w:t>
        <w:br/>
        <w:t xml:space="preserve">miehen</w:t>
        <w:br/>
        <w:t xml:space="preserve"> #AL...</w:t>
      </w:r>
    </w:p>
    <w:p>
      <w:r>
        <w:rPr>
          <w:b/>
          <w:u w:val="single"/>
        </w:rPr>
        <w:t xml:space="preserve">165519</w:t>
      </w:r>
    </w:p>
    <w:p>
      <w:r>
        <w:t xml:space="preserve">RT @xanria_018:</w:t>
        <w:br/>
        <w:t xml:space="preserve"> Hyvää syntymäpäivää Mai..</w:t>
      </w:r>
    </w:p>
    <w:p>
      <w:r>
        <w:rPr>
          <w:b/>
          <w:u w:val="single"/>
        </w:rPr>
        <w:t xml:space="preserve">165520</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165521</w:t>
      </w:r>
    </w:p>
    <w:p>
      <w:r>
        <w:t xml:space="preserve">RT @WonderWomanFire: En ole vahva tytöksi,</w:t>
        <w:br/>
        <w:t xml:space="preserve">Olen vain vahva, piste</w:t>
        <w:br/>
        <w:br/>
        <w:t xml:space="preserve"> #WonderWoman 🔥💪 https://t.co/nEWfNqtHv5</w:t>
      </w:r>
    </w:p>
    <w:p>
      <w:r>
        <w:rPr>
          <w:b/>
          <w:u w:val="single"/>
        </w:rPr>
        <w:t xml:space="preserve">165522</w:t>
      </w:r>
    </w:p>
    <w:p>
      <w:r>
        <w:t xml:space="preserve">RT @sahon_A: Miehenä naisen hyvä kohtelu ei oikeastaan tee sinusta vähemmän miestä, se vain osoittaa, että sinulla on hyvä kotikasvatus. tbh</w:t>
      </w:r>
    </w:p>
    <w:p>
      <w:r>
        <w:rPr>
          <w:b/>
          <w:u w:val="single"/>
        </w:rPr>
        <w:t xml:space="preserve">165523</w:t>
      </w:r>
    </w:p>
    <w:p>
      <w:r>
        <w:t xml:space="preserve">RT @Franklin_Graham: Olen kiitollinen äidilleni, joka oli kova kuin kynnet &amp;amp; merkitsi niin paljon &amp;amp; vaimolleni Janelle, joka on ollut rinnallani yli...</w:t>
      </w:r>
    </w:p>
    <w:p>
      <w:r>
        <w:rPr>
          <w:b/>
          <w:u w:val="single"/>
        </w:rPr>
        <w:t xml:space="preserve">165524</w:t>
      </w:r>
    </w:p>
    <w:p>
      <w:r>
        <w:t xml:space="preserve">RT @GemmaAnneStyles: Hyvää #naistenpäivää kaikille mun nenäkkäille naisille, tyylikkäille naisille, ilkeille naisille 💋👧🏾💖👩🏼🔬👄👵🏼 hienot naiseni, elävät naiset, aion taistella...</w:t>
      </w:r>
    </w:p>
    <w:p>
      <w:r>
        <w:rPr>
          <w:b/>
          <w:u w:val="single"/>
        </w:rPr>
        <w:t xml:space="preserve">165525</w:t>
      </w:r>
    </w:p>
    <w:p>
      <w:r>
        <w:t xml:space="preserve">Yksikään mies ei menesty ilman hyvää naista vierellään. Vaimo tai äiti.</w:t>
        <w:t xml:space="preserve">Jos se on molemmat, hän on tuplasti siunattu #happywomensday</w:t>
        <w:br/>
        <w:t xml:space="preserve">#KwabsLoves u all</w:t>
      </w:r>
    </w:p>
    <w:p>
      <w:r>
        <w:rPr>
          <w:b/>
          <w:u w:val="single"/>
        </w:rPr>
        <w:t xml:space="preserve">165526</w:t>
      </w:r>
    </w:p>
    <w:p>
      <w:r>
        <w:t xml:space="preserve">RT @MatianaTravel: Travel Travel: Hyvää kansainvälistä naistenpäivää. Uskomme, että kun naiset hymyilevät, koko maailma hymyilee! #womensday #womensday2017 https://...</w:t>
      </w:r>
    </w:p>
    <w:p>
      <w:r>
        <w:rPr>
          <w:b/>
          <w:u w:val="single"/>
        </w:rPr>
        <w:t xml:space="preserve">165527</w:t>
      </w:r>
    </w:p>
    <w:p>
      <w:r>
        <w:t xml:space="preserve">RT @ImRaina: Äitini kasvatti minua, löysin todellisen rakkauden vaimostani ja ymmärsin elämän todellisen merkityksen tyttäreni kanssa. Olen siunattu. Happy #Wom...</w:t>
      </w:r>
    </w:p>
    <w:p>
      <w:r>
        <w:rPr>
          <w:b/>
          <w:u w:val="single"/>
        </w:rPr>
        <w:t xml:space="preserve">165528</w:t>
      </w:r>
    </w:p>
    <w:p>
      <w:r>
        <w:t xml:space="preserve">RT @jaelhanii: minut kasvatettiin hustlaamaan kuin mies, koska minulle sanottiin, ettei koskaan saa olla riippuvainen miehestä 💯.</w:t>
      </w:r>
    </w:p>
    <w:p>
      <w:r>
        <w:rPr>
          <w:b/>
          <w:u w:val="single"/>
        </w:rPr>
        <w:t xml:space="preserve">165529</w:t>
      </w:r>
    </w:p>
    <w:p>
      <w:r>
        <w:t xml:space="preserve">Yksikään mies ei menesty ilman hyvää naista vierellään. Vaimo tai äiti. Jos se on molempia, hän on tuplasti siunattu #womensday</w:t>
      </w:r>
    </w:p>
    <w:p>
      <w:r>
        <w:rPr>
          <w:b/>
          <w:u w:val="single"/>
        </w:rPr>
        <w:t xml:space="preserve">165530</w:t>
      </w:r>
    </w:p>
    <w:p>
      <w:r>
        <w:t xml:space="preserve">RT @SriSri: Naisilla on ainutlaatuinen yhdistelmä tahtoa, päättäväisyyttä ja tunteita.He voivat suojella, tukea ja kohottaa perhettä ja yhteiskuntaa.Onn...</w:t>
      </w:r>
    </w:p>
    <w:p>
      <w:r>
        <w:rPr>
          <w:b/>
          <w:u w:val="single"/>
        </w:rPr>
        <w:t xml:space="preserve">165531</w:t>
      </w:r>
    </w:p>
    <w:p>
      <w:r>
        <w:t xml:space="preserve">Mikään ei voi tuhota miehen tuottavuutta niin kuin naisen rakkaus!</w:t>
      </w:r>
    </w:p>
    <w:p>
      <w:r>
        <w:rPr>
          <w:b/>
          <w:u w:val="single"/>
        </w:rPr>
        <w:t xml:space="preserve">165532</w:t>
      </w:r>
    </w:p>
    <w:p>
      <w:r>
        <w:t xml:space="preserve">RT @ImRaina: Äitini kasvatti minua, löysin todellisen rakkauden vaimostani ja ymmärsin elämän todellisen merkityksen tyttäreni kanssa. Olen siunattu. Happy #Wom...</w:t>
      </w:r>
    </w:p>
    <w:p>
      <w:r>
        <w:rPr>
          <w:b/>
          <w:u w:val="single"/>
        </w:rPr>
        <w:t xml:space="preserve">165533</w:t>
      </w:r>
    </w:p>
    <w:p>
      <w:r>
        <w:t xml:space="preserve">RT @girlsreallyrule: Se on YKSI LISÄÄ naista, jota Amerikka EI VOI tehdä ilman. #adaywithoutwomen #Ligh...</w:t>
      </w:r>
    </w:p>
    <w:p>
      <w:r>
        <w:rPr>
          <w:b/>
          <w:u w:val="single"/>
        </w:rPr>
        <w:t xml:space="preserve">165534</w:t>
      </w:r>
    </w:p>
    <w:p>
      <w:r>
        <w:t xml:space="preserve">RT @GemmaAnneStyles: Hyvää #naistenpäivää kaikille mun nenäkkäille naisille, tyylikkäille naisille, ilkeille naisille 💋👧🏾💖👩🏼🔬👄👵🏼 hienot naiseni, elävät naiset, aion taistella...</w:t>
      </w:r>
    </w:p>
    <w:p>
      <w:r>
        <w:rPr>
          <w:b/>
          <w:u w:val="single"/>
        </w:rPr>
        <w:t xml:space="preserve">165535</w:t>
      </w:r>
    </w:p>
    <w:p>
      <w:r>
        <w:t xml:space="preserve">Onnekas on se mies, joka on</w:t>
        <w:t xml:space="preserve">naisen</w:t>
        <w:t xml:space="preserve">ensimmäinen</w:t>
        <w:br/>
        <w:t xml:space="preserve">rakkaus, mutta onnekkaampi on se</w:t>
        <w:br/>
        <w:t xml:space="preserve">nainen, joka on</w:t>
        <w:br/>
        <w:t xml:space="preserve">miehen</w:t>
        <w:t xml:space="preserve">viimeinen rakkaus</w:t>
      </w:r>
    </w:p>
    <w:p>
      <w:r>
        <w:rPr>
          <w:b/>
          <w:u w:val="single"/>
        </w:rPr>
        <w:t xml:space="preserve">165536</w:t>
      </w:r>
    </w:p>
    <w:p>
      <w:r>
        <w:t xml:space="preserve">RT @NDaultana: Dultanaultana: Naiset ovat yhteiskunnan todellisia arkkitehtejä. Hyvää #WomensDay! #BeBoldForChange</w:t>
      </w:r>
    </w:p>
    <w:p>
      <w:r>
        <w:rPr>
          <w:b/>
          <w:u w:val="single"/>
        </w:rPr>
        <w:t xml:space="preserve">165537</w:t>
      </w:r>
    </w:p>
    <w:p>
      <w:r>
        <w:t xml:space="preserve">RT @SarcasticRover: En olisi päässyt Marsiin ilman naisia.</w:t>
        <w:br/>
        <w:br/>
        <w:t xml:space="preserve"> #ADayWithoutWomen on päivä ilman Curiosityä. https://t.co/yLTJCGAaqj. https://t.co/yLTJCGAaqj</w:t>
      </w:r>
    </w:p>
    <w:p>
      <w:r>
        <w:rPr>
          <w:b/>
          <w:u w:val="single"/>
        </w:rPr>
        <w:t xml:space="preserve">165538</w:t>
      </w:r>
    </w:p>
    <w:p>
      <w:r>
        <w:t xml:space="preserve">RT @TopMegaNewz: Hyvää #InternationalWomensDayta kaikille vahvoille ja hurjille naisille ympäri maailmaa! 🌹🌹🌹🌹🌹#adaywithoutwomen https://t.co/...</w:t>
      </w:r>
    </w:p>
    <w:p>
      <w:r>
        <w:rPr>
          <w:b/>
          <w:u w:val="single"/>
        </w:rPr>
        <w:t xml:space="preserve">165539</w:t>
      </w:r>
    </w:p>
    <w:p>
      <w:r>
        <w:t xml:space="preserve">RT @GemmaAnneStyles: Hyvää #naistenpäivää kaikille mun nenäkkäille naisille, tyylikkäille naisille, ilkeille naisille 💋👧🏾💖👩🏼🔬👄👵🏼 hienot naiseni, elävät naiset, aion taistella...</w:t>
      </w:r>
    </w:p>
    <w:p>
      <w:r>
        <w:rPr>
          <w:b/>
          <w:u w:val="single"/>
        </w:rPr>
        <w:t xml:space="preserve">165540</w:t>
      </w:r>
    </w:p>
    <w:p>
      <w:r>
        <w:t xml:space="preserve">RT @Lasharp22My: Käyttäydy kuin mies. #Lane_RYS17 #Lane_RYS17 #Lane_RYS17 #Lane_RYS17 #Lane_RYS17 #Lane_RYS17 #Lane_RYS17 #Lane_RYS17 #Lane_RYS17 #Lane_RYS17 #Lane_RYS1...</w:t>
      </w:r>
    </w:p>
    <w:p>
      <w:r>
        <w:rPr>
          <w:b/>
          <w:u w:val="single"/>
        </w:rPr>
        <w:t xml:space="preserve">165541</w:t>
      </w:r>
    </w:p>
    <w:p>
      <w:r>
        <w:t xml:space="preserve">RT @GemmaAnneStyles: Hyvää #naistenpäivää kaikille mun nenäkkäille naisille, tyylikkäille naisille, ilkeille naisille 💋👧🏾💖👩🏼🔬👄👵🏼 hienot naiseni, elävät naiset, aion taistella...</w:t>
      </w:r>
    </w:p>
    <w:p>
      <w:r>
        <w:rPr>
          <w:b/>
          <w:u w:val="single"/>
        </w:rPr>
        <w:t xml:space="preserve">165542</w:t>
      </w:r>
    </w:p>
    <w:p>
      <w:r>
        <w:t xml:space="preserve">RT @GemmaAnneStyles: Hyvää #naistenpäivää kaikille mun nenäkkäille naisille, tyylikkäille naisille, ilkeille naisille 💋👧🏾💖👩🏼🔬👄👵🏼 hienot naiseni, elävät naiset, aion taistella...</w:t>
      </w:r>
    </w:p>
    <w:p>
      <w:r>
        <w:rPr>
          <w:b/>
          <w:u w:val="single"/>
        </w:rPr>
        <w:t xml:space="preserve">165543</w:t>
      </w:r>
    </w:p>
    <w:p>
      <w:r>
        <w:t xml:space="preserve">RT @GemmaAnneStyles: Hyvää #naistenpäivää kaikille mun nenäkkäille naisille, tyylikkäille naisille, ilkeille naisille 💋👧🏾💖👩🏼🔬👄👵🏼 hienot naiseni, elävät naiset, aion taistella...</w:t>
      </w:r>
    </w:p>
    <w:p>
      <w:r>
        <w:rPr>
          <w:b/>
          <w:u w:val="single"/>
        </w:rPr>
        <w:t xml:space="preserve">165544</w:t>
      </w:r>
    </w:p>
    <w:p>
      <w:r>
        <w:t xml:space="preserve">RT @girlsreallyrule: Se on YKSI LISÄÄ naista, jota Amerikka EI VOI tehdä ilman. #adaywithoutwomen #Ligh...</w:t>
      </w:r>
    </w:p>
    <w:p>
      <w:r>
        <w:rPr>
          <w:b/>
          <w:u w:val="single"/>
        </w:rPr>
        <w:t xml:space="preserve">165545</w:t>
      </w:r>
    </w:p>
    <w:p>
      <w:r>
        <w:t xml:space="preserve">Naisilla on johtava rooli yhteiskunnassamme ilman heidän panostaan mikään ei ole mahdollista,äitini on inspiraationi #womensday</w:t>
      </w:r>
    </w:p>
    <w:p>
      <w:r>
        <w:rPr>
          <w:b/>
          <w:u w:val="single"/>
        </w:rPr>
        <w:t xml:space="preserve">165546</w:t>
      </w:r>
    </w:p>
    <w:p>
      <w:r>
        <w:t xml:space="preserve">RT @monakaran: Hän on rakkauden, kauneuden, ilon ja voiman ruumiillistuma!  #wome...</w:t>
      </w:r>
    </w:p>
    <w:p>
      <w:r>
        <w:rPr>
          <w:b/>
          <w:u w:val="single"/>
        </w:rPr>
        <w:t xml:space="preserve">165547</w:t>
      </w:r>
    </w:p>
    <w:p>
      <w:r>
        <w:t xml:space="preserve">RT @d_haley_: Mies käyttää aikansa etsimällä tyttöä, jonka kanssa nukkua, mies käyttää aikansa etsimällä tyttöä, joka on heräämisen arvoinen.</w:t>
      </w:r>
    </w:p>
    <w:p>
      <w:r>
        <w:rPr>
          <w:b/>
          <w:u w:val="single"/>
        </w:rPr>
        <w:t xml:space="preserve">165548</w:t>
      </w:r>
    </w:p>
    <w:p>
      <w:r>
        <w:t xml:space="preserve">Antakaa naisille kunnioitusta iäkkäinä he ansaitsevat oikeutetusti</w:t>
        <w:br/>
        <w:t xml:space="preserve">#EverydaySexism #ThereIsNoWrongWayToBeAwoman #internationalwomensday https://t.co/3QrWtIittw</w:t>
      </w:r>
    </w:p>
    <w:p>
      <w:r>
        <w:rPr>
          <w:b/>
          <w:u w:val="single"/>
        </w:rPr>
        <w:t xml:space="preserve">165549</w:t>
      </w:r>
    </w:p>
    <w:p>
      <w:r>
        <w:t xml:space="preserve">RT @hey_itsthatguy: @RaisesQuestions @mattyglesias täsmälleen. Hän oli peitetty kuin nainen &amp;amp; hän oli peitetty kuin mies. Hän on "menestynyt" &amp;amp; s....</w:t>
      </w:r>
    </w:p>
    <w:p>
      <w:r>
        <w:rPr>
          <w:b/>
          <w:u w:val="single"/>
        </w:rPr>
        <w:t xml:space="preserve">165550</w:t>
      </w:r>
    </w:p>
    <w:p>
      <w:r>
        <w:t xml:space="preserve">RT @MiamiPD: Lainvalvonnassa työskentelevät naisemme ovat ratkaisevassa asemassa menestyksemme kannalta - he suojelevat ja palvelevat joka päivä. #ADayWithoutWomen 👮♀️ on n...</w:t>
      </w:r>
    </w:p>
    <w:p>
      <w:r>
        <w:rPr>
          <w:b/>
          <w:u w:val="single"/>
        </w:rPr>
        <w:t xml:space="preserve">165551</w:t>
      </w:r>
    </w:p>
    <w:p>
      <w:r>
        <w:t xml:space="preserve">RT @GemmaAnneStyles: Hyvää #naistenpäivää kaikille mun nenäkkäille naisille, tyylikkäille naisille, ilkeille naisille 💋👧🏾💖👩🏼🔬👄👵🏼 hienot naiseni, elävät naiset, aion taistella...</w:t>
      </w:r>
    </w:p>
    <w:p>
      <w:r>
        <w:rPr>
          <w:b/>
          <w:u w:val="single"/>
        </w:rPr>
        <w:t xml:space="preserve">165552</w:t>
      </w:r>
    </w:p>
    <w:p>
      <w:r>
        <w:t xml:space="preserve">RT @GemmaAnneStyles: Hyvää #naistenpäivää kaikille mun nenäkkäille naisille, tyylikkäille naisille, ilkeille naisille 💋👧🏾💖👩🏼🔬👄👵🏼 hienot naiseni, elävät naiset, aion taistella...</w:t>
      </w:r>
    </w:p>
    <w:p>
      <w:r>
        <w:rPr>
          <w:b/>
          <w:u w:val="single"/>
        </w:rPr>
        <w:t xml:space="preserve">165553</w:t>
      </w:r>
    </w:p>
    <w:p>
      <w:r>
        <w:t xml:space="preserve">RT @girlsreallyrule: Se on YKSI LISÄÄ naista, jota Amerikka EI VOI tehdä ilman. #adaywithoutwomen #Ligh...</w:t>
      </w:r>
    </w:p>
    <w:p>
      <w:r>
        <w:rPr>
          <w:b/>
          <w:u w:val="single"/>
        </w:rPr>
        <w:t xml:space="preserve">165554</w:t>
      </w:r>
    </w:p>
    <w:p>
      <w:r>
        <w:t xml:space="preserve">RT @GemmaAnneStyles: Hyvää #naistenpäivää kaikille mun nenäkkäille naisille, tyylikkäille naisille, ilkeille naisille 💋👧🏾💖👩🏼🔬👄👵🏼 hienot naiseni, elävät naiset, aion taistella...</w:t>
      </w:r>
    </w:p>
    <w:p>
      <w:r>
        <w:rPr>
          <w:b/>
          <w:u w:val="single"/>
        </w:rPr>
        <w:t xml:space="preserve">165555</w:t>
      </w:r>
    </w:p>
    <w:p>
      <w:r>
        <w:t xml:space="preserve">RT @GemmaAnneStyles: Hyvää #naistenpäivää kaikille mun nenäkkäille naisille, tyylikkäille naisille, ilkeille naisille 💋👧🏾💖👩🏼🔬👄👵🏼 hienot naiseni, elävät naiset, aion taistella...</w:t>
      </w:r>
    </w:p>
    <w:p>
      <w:r>
        <w:rPr>
          <w:b/>
          <w:u w:val="single"/>
        </w:rPr>
        <w:t xml:space="preserve">165556</w:t>
      </w:r>
    </w:p>
    <w:p>
      <w:r>
        <w:t xml:space="preserve">RT @girlsreallyrule: Se on YKSI LISÄÄ naista, jota Amerikka EI VOI tehdä ilman. #adaywithoutwomen #Ligh...</w:t>
      </w:r>
    </w:p>
    <w:p>
      <w:r>
        <w:rPr>
          <w:b/>
          <w:u w:val="single"/>
        </w:rPr>
        <w:t xml:space="preserve">165557</w:t>
      </w:r>
    </w:p>
    <w:p>
      <w:r>
        <w:t xml:space="preserve">RT @xanria_00018: Onnekas on mies, joka on naisen ensirakkaus, mutta onnekkaampi on nainen, joka on miehen viimeinen rakkaus.</w:t>
        <w:br/>
        <w:t xml:space="preserve"> #DTBYSinagMeet...</w:t>
      </w:r>
    </w:p>
    <w:p>
      <w:r>
        <w:rPr>
          <w:b/>
          <w:u w:val="single"/>
        </w:rPr>
        <w:t xml:space="preserve">165558</w:t>
      </w:r>
    </w:p>
    <w:p>
      <w:r>
        <w:t xml:space="preserve">RT @WFP: Naisten voimaannuttaminen voimaannuttaa ihmiskuntaa.</w:t>
        <w:t xml:space="preserve">Salwa käyttää WFP:n vehnää &amp;amp; perheen reseptiä ruokkiakseen yhteisönsä https://t.co/1rwNCZFzFy</w:t>
        <w:br/>
        <w:t xml:space="preserve">#IWD2017.</w:t>
      </w:r>
    </w:p>
    <w:p>
      <w:r>
        <w:rPr>
          <w:b/>
          <w:u w:val="single"/>
        </w:rPr>
        <w:t xml:space="preserve">165559</w:t>
      </w:r>
    </w:p>
    <w:p>
      <w:r>
        <w:t xml:space="preserve">RT @TruthRoars: Ylpeä siitä, että olen nainen!</w:t>
        <w:br/>
        <w:t xml:space="preserve"> Älä kaipaa tasa-arvoa, ole itse vahva!!!</w:t>
        <w:br/>
        <w:t xml:space="preserve"> #womensday https://t.co/tc1QeNmULF</w:t>
      </w:r>
    </w:p>
    <w:p>
      <w:r>
        <w:rPr>
          <w:b/>
          <w:u w:val="single"/>
        </w:rPr>
        <w:t xml:space="preserve">165560</w:t>
      </w:r>
    </w:p>
    <w:p>
      <w:r>
        <w:t xml:space="preserve">RT @girlsreallyrule: Se on YKSI LISÄÄ naista, jota Amerikka EI VOI tehdä ilman. #adaywithoutwomen #Ligh...</w:t>
      </w:r>
    </w:p>
    <w:p>
      <w:r>
        <w:rPr>
          <w:b/>
          <w:u w:val="single"/>
        </w:rPr>
        <w:t xml:space="preserve">165561</w:t>
      </w:r>
    </w:p>
    <w:p>
      <w:r>
        <w:t xml:space="preserve">RT @GemmaAnneStyles: Hyvää #naistenpäivää kaikille mun nenäkkäille naisille, tyylikkäille naisille, ilkeille naisille 💋👧🏾💖👩🏼🔬👄👵🏼 hienot naiseni, elävät naiset, aion taistella...</w:t>
      </w:r>
    </w:p>
    <w:p>
      <w:r>
        <w:rPr>
          <w:b/>
          <w:u w:val="single"/>
        </w:rPr>
        <w:t xml:space="preserve">165562</w:t>
      </w:r>
    </w:p>
    <w:p>
      <w:r>
        <w:t xml:space="preserve">@RaisesQuestions @mattyglesias täsmälleen. Hän oli peitetty kuin nainen &amp;amp; mies oli peitetty kuin mies. Mies on "menestynyt" &amp; nainen on "buckraker"...</w:t>
      </w:r>
    </w:p>
    <w:p>
      <w:r>
        <w:rPr>
          <w:b/>
          <w:u w:val="single"/>
        </w:rPr>
        <w:t xml:space="preserve">165563</w:t>
      </w:r>
    </w:p>
    <w:p>
      <w:r>
        <w:t xml:space="preserve">RT @WHO: Tänään on #WomensDay! Joka päivä miljoonat naiset tarjoavat terveyspalveluja, pelastavat ihmishenkiä &amp;amp; pitävät ihmiset terveempinä kaikkialla maailmassa 🌍...</w:t>
      </w:r>
    </w:p>
    <w:p>
      <w:r>
        <w:rPr>
          <w:b/>
          <w:u w:val="single"/>
        </w:rPr>
        <w:t xml:space="preserve">165564</w:t>
      </w:r>
    </w:p>
    <w:p>
      <w:r>
        <w:t xml:space="preserve">RT @GemmaAnneStyles: Hyvää #naistenpäivää kaikille mun nenäkkäille naisille, tyylikkäille naisille, ilkeille naisille 💋👧🏾💖👩🏼🔬👄👵🏼 hienot naiseni, elävät naiset, aion taistella...</w:t>
      </w:r>
    </w:p>
    <w:p>
      <w:r>
        <w:rPr>
          <w:b/>
          <w:u w:val="single"/>
        </w:rPr>
        <w:t xml:space="preserve">165565</w:t>
      </w:r>
    </w:p>
    <w:p>
      <w:r>
        <w:t xml:space="preserve">RT @girlsreallyrule: Se on YKSI LISÄÄ naista, jota Amerikka EI VOI tehdä ilman. #adaywithoutwomen #Ligh...</w:t>
      </w:r>
    </w:p>
    <w:p>
      <w:r>
        <w:rPr>
          <w:b/>
          <w:u w:val="single"/>
        </w:rPr>
        <w:t xml:space="preserve">165566</w:t>
      </w:r>
    </w:p>
    <w:p>
      <w:r>
        <w:t xml:space="preserve">RT @Salvesayson: Onnekas on mies, joka on naisen ensirakkaus, mutta onnekkaampi on nainen, joka on naisen viimeinen rakkaus Happy Birthday Maine...</w:t>
      </w:r>
    </w:p>
    <w:p>
      <w:r>
        <w:rPr>
          <w:b/>
          <w:u w:val="single"/>
        </w:rPr>
        <w:t xml:space="preserve">165567</w:t>
      </w:r>
    </w:p>
    <w:p>
      <w:r>
        <w:t xml:space="preserve">RT @GemmaAnneStyles: Hyvää #naistenpäivää kaikille mun nenäkkäille naisille, tyylikkäille naisille, ilkeille naisille 💋👧🏾💖👩🏼🔬👄👵🏼 hienot naiseni, elävät naiset, aion taistella...</w:t>
      </w:r>
    </w:p>
    <w:p>
      <w:r>
        <w:rPr>
          <w:b/>
          <w:u w:val="single"/>
        </w:rPr>
        <w:t xml:space="preserve">165568</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165569</w:t>
      </w:r>
    </w:p>
    <w:p>
      <w:r>
        <w:t xml:space="preserve">Sillä naisen rakkaus on sieluni tuli, joka ruokkii kaikkia pyrkimyksiäni.</w:t>
        <w:br/>
        <w:t xml:space="preserve"> Hyvää naistenpäivää kaikille ihanille naisille tuolla ulkona</w:t>
      </w:r>
    </w:p>
    <w:p>
      <w:r>
        <w:rPr>
          <w:b/>
          <w:u w:val="single"/>
        </w:rPr>
        <w:t xml:space="preserve">165570</w:t>
      </w:r>
    </w:p>
    <w:p>
      <w:r>
        <w:t xml:space="preserve">Ugh, mennyt minä, se on Act Like a Lady, Think Like a Man. Gah!</w:t>
      </w:r>
    </w:p>
    <w:p>
      <w:r>
        <w:rPr>
          <w:b/>
          <w:u w:val="single"/>
        </w:rPr>
        <w:t xml:space="preserve">165571</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165572</w:t>
      </w:r>
    </w:p>
    <w:p>
      <w:r>
        <w:t xml:space="preserve">On vaikea olla nainen 👩</w:t>
        <w:br/>
        <w:t xml:space="preserve">.</w:t>
        <w:br/>
        <w:t xml:space="preserve">.</w:t>
        <w:br/>
        <w:t xml:space="preserve"> ✌Sinun pitää ajatella kuin mies. Käyttäydy kuin nainen, näytä nuorelta tytöltä ja tee töitä kuin hevonen 🐴.</w:t>
      </w:r>
    </w:p>
    <w:p>
      <w:r>
        <w:rPr>
          <w:b/>
          <w:u w:val="single"/>
        </w:rPr>
        <w:t xml:space="preserve">165573</w:t>
      </w:r>
    </w:p>
    <w:p>
      <w:r>
        <w:t xml:space="preserve">Naisen rakkaus on kaiken nerokkaan, intiimin ja syvän juurta. #InternationalWomensDay #HappyWomensDay #HyvääNaistenPäivää</w:t>
      </w:r>
    </w:p>
    <w:p>
      <w:r>
        <w:rPr>
          <w:b/>
          <w:u w:val="single"/>
        </w:rPr>
        <w:t xml:space="preserve">165574</w:t>
      </w:r>
    </w:p>
    <w:p>
      <w:r>
        <w:t xml:space="preserve">RT @SriSri: Naisilla on ainutlaatuinen yhdistelmä tahtoa, päättäväisyyttä ja tunteita.He voivat suojella, tukea ja kohottaa perhettä ja yhteiskuntaa.Onn...</w:t>
      </w:r>
    </w:p>
    <w:p>
      <w:r>
        <w:rPr>
          <w:b/>
          <w:u w:val="single"/>
        </w:rPr>
        <w:t xml:space="preserve">165575</w:t>
      </w:r>
    </w:p>
    <w:p>
      <w:r>
        <w:t xml:space="preserve">@radiogreenman @KongEu3 Mitä hyvä mies voi tehdä, nainen voi tehdä yhtä hyvin tai jopa paremmin. Yhdessä olemme parhaita :)</w:t>
      </w:r>
    </w:p>
    <w:p>
      <w:r>
        <w:rPr>
          <w:b/>
          <w:u w:val="single"/>
        </w:rPr>
        <w:t xml:space="preserve">165576</w:t>
      </w:r>
    </w:p>
    <w:p>
      <w:r>
        <w:t xml:space="preserve">RT @Franklin_Graham: Olen kiitollinen äidilleni, joka oli kova kuin kynnet &amp;amp; merkitsi niin paljon &amp;amp; vaimolleni Janelle, joka on ollut rinnallani yli...</w:t>
      </w:r>
    </w:p>
    <w:p>
      <w:r>
        <w:rPr>
          <w:b/>
          <w:u w:val="single"/>
        </w:rPr>
        <w:t xml:space="preserve">165577</w:t>
      </w:r>
    </w:p>
    <w:p>
      <w:r>
        <w:t xml:space="preserve">RT @GemmaAnneStyles: Hyvää #naistenpäivää kaikille mun nenäkkäille naisille, tyylikkäille naisille, ilkeille naisille 💋👧🏾💖👩🏼🔬👄👵🏼 hienot naiseni, elävät naiset, aion taistella...</w:t>
      </w:r>
    </w:p>
    <w:p>
      <w:r>
        <w:rPr>
          <w:b/>
          <w:u w:val="single"/>
        </w:rPr>
        <w:t xml:space="preserve">165578</w:t>
      </w:r>
    </w:p>
    <w:p>
      <w:r>
        <w:t xml:space="preserve">RT @GemmaAnneStyles: Hyvää #naistenpäivää kaikille mun nenäkkäille naisille, tyylikkäille naisille, ilkeille naisille 💋👧🏾💖👩🏼🔬👄👵🏼 hienot naiseni, elävät naiset, aion taistella...</w:t>
      </w:r>
    </w:p>
    <w:p>
      <w:r>
        <w:rPr>
          <w:b/>
          <w:u w:val="single"/>
        </w:rPr>
        <w:t xml:space="preserve">165579</w:t>
      </w:r>
    </w:p>
    <w:p>
      <w:r>
        <w:t xml:space="preserve">Kun joku sanoo, että olen todella fiksu "tytöksi" https://t.co/1YjcZ4XyWn</w:t>
      </w:r>
    </w:p>
    <w:p>
      <w:r>
        <w:rPr>
          <w:b/>
          <w:u w:val="single"/>
        </w:rPr>
        <w:t xml:space="preserve">165580</w:t>
      </w:r>
    </w:p>
    <w:p>
      <w:r>
        <w:t xml:space="preserve">RT @girlsreallyrule: Se on YKSI LISÄÄ naista, jota Amerikka EI VOI tehdä ilman. #adaywithoutwomen #Ligh...</w:t>
      </w:r>
    </w:p>
    <w:p>
      <w:r>
        <w:rPr>
          <w:b/>
          <w:u w:val="single"/>
        </w:rPr>
        <w:t xml:space="preserve">165581</w:t>
      </w:r>
    </w:p>
    <w:p>
      <w:r>
        <w:t xml:space="preserve">RT @GemmaAnneStyles: Hyvää #naistenpäivää kaikille mun nenäkkäille naisille, tyylikkäille naisille, ilkeille naisille 💋👧🏾💖👩🏼🔬👄👵🏼 hienot naiseni, elävät naiset, aion taistella...</w:t>
      </w:r>
    </w:p>
    <w:p>
      <w:r>
        <w:rPr>
          <w:b/>
          <w:u w:val="single"/>
        </w:rPr>
        <w:t xml:space="preserve">165582</w:t>
      </w:r>
    </w:p>
    <w:p>
      <w:r>
        <w:t xml:space="preserve">Portaikossa oli muutamia nimiä, jotka kävimme läpi: Wednesday No More, Massive Dish Rock, Pretty Tall For A Girl, Science Fair Rejects...</w:t>
      </w:r>
    </w:p>
    <w:p>
      <w:r>
        <w:rPr>
          <w:b/>
          <w:u w:val="single"/>
        </w:rPr>
        <w:t xml:space="preserve">165583</w:t>
      </w:r>
    </w:p>
    <w:p>
      <w:r>
        <w:t xml:space="preserve">Onnekas on mies, joka on naisen ensirakkaus, mutta onnekkaampi on nainen, joka on naisen viimeinen rakkaus Hyvää syntymäpäivää Maine #ALDUBHBDMaine</w:t>
      </w:r>
    </w:p>
    <w:p>
      <w:r>
        <w:rPr>
          <w:b/>
          <w:u w:val="single"/>
        </w:rPr>
        <w:t xml:space="preserve">165584</w:t>
      </w:r>
    </w:p>
    <w:p>
      <w:r>
        <w:t xml:space="preserve">RT @GemmaAnneStyles: Hyvää #naistenpäivää kaikille mun nenäkkäille naisille, tyylikkäille naisille, ilkeille naisille 💋👧🏾💖👩🏼🔬👄👵🏼 hienot naiseni, elävät naiset, aion taistella...</w:t>
      </w:r>
    </w:p>
    <w:p>
      <w:r>
        <w:rPr>
          <w:b/>
          <w:u w:val="single"/>
        </w:rPr>
        <w:t xml:space="preserve">165585</w:t>
      </w:r>
    </w:p>
    <w:p>
      <w:r>
        <w:t xml:space="preserve">RT @girlsreallyrule: Se on YKSI LISÄÄ naista, jota Amerikka EI VOI tehdä ilman. #adaywithoutwomen #Ligh...</w:t>
      </w:r>
    </w:p>
    <w:p>
      <w:r>
        <w:rPr>
          <w:b/>
          <w:u w:val="single"/>
        </w:rPr>
        <w:t xml:space="preserve">165586</w:t>
      </w:r>
    </w:p>
    <w:p>
      <w:r>
        <w:t xml:space="preserve">RT @distrxst: Etsin tyttöä, joka kohtelisi minua kuin prinsessaa ja kutsuisi minua isäksi...</w:t>
      </w:r>
    </w:p>
    <w:p>
      <w:r>
        <w:rPr>
          <w:b/>
          <w:u w:val="single"/>
        </w:rPr>
        <w:t xml:space="preserve">165587</w:t>
      </w:r>
    </w:p>
    <w:p>
      <w:r>
        <w:t xml:space="preserve">"Puhutaan siitä, että tytön aivot ovat yhtä hyvät kuin pojan. Että miehen ei tarvitse pelätä vaimonsa tuloja..." https://t.co/kPb21HjQNr #IWD2017 https://t.co/lQfWXLX339 https://t.co/lQfWXLX339</w:t>
      </w:r>
    </w:p>
    <w:p>
      <w:r>
        <w:rPr>
          <w:b/>
          <w:u w:val="single"/>
        </w:rPr>
        <w:t xml:space="preserve">165588</w:t>
      </w:r>
    </w:p>
    <w:p>
      <w:r>
        <w:t xml:space="preserve">RT @SarcasticRover: En olisi päässyt Marsiin ilman naisia.</w:t>
        <w:br/>
        <w:br/>
        <w:t xml:space="preserve"> #ADayWithoutWomen on päivä ilman Curiosityä. https://t.co/yLTJCGAaqj. https://t.co/yLTJCGAaqj</w:t>
      </w:r>
    </w:p>
    <w:p>
      <w:r>
        <w:rPr>
          <w:b/>
          <w:u w:val="single"/>
        </w:rPr>
        <w:t xml:space="preserve">165589</w:t>
      </w:r>
    </w:p>
    <w:p>
      <w:r>
        <w:t xml:space="preserve">RT @kengayi625: Onnekas on mies, joka on naisen ensirakkaus, mutta onnekkaampi on nainen, joka on miehen viimeinen rakkaus.</w:t>
        <w:br/>
        <w:t xml:space="preserve"> #ALDUB85thWeeksa...</w:t>
      </w:r>
    </w:p>
    <w:p>
      <w:r>
        <w:rPr>
          <w:b/>
          <w:u w:val="single"/>
        </w:rPr>
        <w:t xml:space="preserve">165590</w:t>
      </w:r>
    </w:p>
    <w:p>
      <w:r>
        <w:t xml:space="preserve">RT @RCW_: Ilman naisia tätä asiakirjaa elementeistä &amp;amp; #nuclearbanin periaatteita ei olisi tuotettu. #ADayWithoutWomen https://t.co...</w:t>
      </w:r>
    </w:p>
    <w:p>
      <w:r>
        <w:rPr>
          <w:b/>
          <w:u w:val="single"/>
        </w:rPr>
        <w:t xml:space="preserve">165591</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165592</w:t>
      </w:r>
    </w:p>
    <w:p>
      <w:r>
        <w:t xml:space="preserve">RT @hm_morgan: He ilmoittivat juuri, että "lukitkaa tyttärenne, kaupungissa on pahoja poikia". @StenhousemuirFC #everydaysexism</w:t>
      </w:r>
    </w:p>
    <w:p>
      <w:r>
        <w:rPr>
          <w:b/>
          <w:u w:val="single"/>
        </w:rPr>
        <w:t xml:space="preserve">165593</w:t>
      </w:r>
    </w:p>
    <w:p>
      <w:r>
        <w:t xml:space="preserve">En halua olla kuin mies. Haluan, että minua kohdellaan samalla kunnioituksella, mutta en halua olla heidän kaltaisensa.</w:t>
      </w:r>
    </w:p>
    <w:p>
      <w:r>
        <w:rPr>
          <w:b/>
          <w:u w:val="single"/>
        </w:rPr>
        <w:t xml:space="preserve">165594</w:t>
      </w:r>
    </w:p>
    <w:p>
      <w:r>
        <w:t xml:space="preserve">RT @GemmaAnneStyles: Hyvää #naistenpäivää kaikille mun nenäkkäille naisille, tyylikkäille naisille, ilkeille naisille 💋👧🏾💖👩🏼🔬👄👵🏼 hienot naiseni, elävät naiset, aion taistella...</w:t>
      </w:r>
    </w:p>
    <w:p>
      <w:r>
        <w:rPr>
          <w:b/>
          <w:u w:val="single"/>
        </w:rPr>
        <w:t xml:space="preserve">165595</w:t>
      </w:r>
    </w:p>
    <w:p>
      <w:r>
        <w:t xml:space="preserve">RT @GemmaAnneStyles: Hyvää #naistenpäivää kaikille mun nenäkkäille naisille, tyylikkäille naisille, ilkeille naisille 💋👧🏾💖👩🏼🔬👄👵🏼 hienot naiseni, elävät naiset, aion taistella...</w:t>
      </w:r>
    </w:p>
    <w:p>
      <w:r>
        <w:rPr>
          <w:b/>
          <w:u w:val="single"/>
        </w:rPr>
        <w:t xml:space="preserve">165596</w:t>
      </w:r>
    </w:p>
    <w:p>
      <w:r>
        <w:t xml:space="preserve">Rakkaat hyvät naiset, älkää odottako, että poika, joka ei osaa käyttäytyä edes kuin mies, kohtelee teitä kuin kuningatarta.</w:t>
      </w:r>
    </w:p>
    <w:p>
      <w:r>
        <w:rPr>
          <w:b/>
          <w:u w:val="single"/>
        </w:rPr>
        <w:t xml:space="preserve">165597</w:t>
      </w:r>
    </w:p>
    <w:p>
      <w:r>
        <w:t xml:space="preserve">Ja tältä näyttää todellinen amerikkalainen nainen... #ADayWithoutWomen #InternationalWomensDay #BeBoldForChange #IWD17 #resist #TrumpRussia https://t.co/Xx6wWOqxtx</w:t>
      </w:r>
    </w:p>
    <w:p>
      <w:r>
        <w:rPr>
          <w:b/>
          <w:u w:val="single"/>
        </w:rPr>
        <w:t xml:space="preserve">165598</w:t>
      </w:r>
    </w:p>
    <w:p>
      <w:r>
        <w:t xml:space="preserve">RT @Bhe741: Onnekas on mies, joka on naisen ensirakkaus, mutta onnekkaampi on nainen, joka on miehen viimeinen rakkaus. #ALDUB86thWeeksary</w:t>
      </w:r>
    </w:p>
    <w:p>
      <w:r>
        <w:rPr>
          <w:b/>
          <w:u w:val="single"/>
        </w:rPr>
        <w:t xml:space="preserve">165599</w:t>
      </w:r>
    </w:p>
    <w:p>
      <w:r>
        <w:t xml:space="preserve">RT @GemmaAnneStyles: Hyvää #naistenpäivää kaikille mun nenäkkäille naisille, tyylikkäille naisille, ilkeille naisille 💋👧🏾💖👩🏼🔬👄👵🏼 hienot naiseni, elävät naiset, aion taistella...</w:t>
      </w:r>
    </w:p>
    <w:p>
      <w:r>
        <w:rPr>
          <w:b/>
          <w:u w:val="single"/>
        </w:rPr>
        <w:t xml:space="preserve">165600</w:t>
      </w:r>
    </w:p>
    <w:p>
      <w:r>
        <w:t xml:space="preserve">Onnekas on mies, joka on naisen ensirakkaus, mutta onnekkaampi on nainen, joka on miehen viimeinen rakkaus.</w:t>
        <w:br/>
        <w:br/>
        <w:t xml:space="preserve"> MarVoreeTitigNgPagibig</w:t>
      </w:r>
    </w:p>
    <w:p>
      <w:r>
        <w:rPr>
          <w:b/>
          <w:u w:val="single"/>
        </w:rPr>
        <w:t xml:space="preserve">165601</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165602</w:t>
      </w:r>
    </w:p>
    <w:p>
      <w:r>
        <w:t xml:space="preserve">RT @FekuLeaks: .@narendramodi Saluting the indomitable spirit, determination &amp;amp; dedication of Nari Shakti on International #womensday #TheGr...</w:t>
      </w:r>
    </w:p>
    <w:p>
      <w:r>
        <w:rPr>
          <w:b/>
          <w:u w:val="single"/>
        </w:rPr>
        <w:t xml:space="preserve">165603</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165604</w:t>
      </w:r>
    </w:p>
    <w:p>
      <w:r>
        <w:t xml:space="preserve">RT @Franklin_Graham: Olen kiitollinen äidilleni, joka oli kova kuin kynnet &amp;amp; merkitsi niin paljon &amp;amp; vaimolleni Janelle, joka on ollut rinnallani yli...</w:t>
      </w:r>
    </w:p>
    <w:p>
      <w:r>
        <w:rPr>
          <w:b/>
          <w:u w:val="single"/>
        </w:rPr>
        <w:t xml:space="preserve">165605</w:t>
      </w:r>
    </w:p>
    <w:p>
      <w:r>
        <w:t xml:space="preserve">RT @GemmaAnneStyles: Hyvää #naistenpäivää kaikille mun nenäkkäille naisille, tyylikkäille naisille, ilkeille naisille 💋👧🏾💖👩🏼🔬👄👵🏼 hienot naiseni, elävät naiset, aion taistella...</w:t>
      </w:r>
    </w:p>
    <w:p>
      <w:r>
        <w:rPr>
          <w:b/>
          <w:u w:val="single"/>
        </w:rPr>
        <w:t xml:space="preserve">165606</w:t>
      </w:r>
    </w:p>
    <w:p>
      <w:r>
        <w:t xml:space="preserve">RT @BhittaniKhannnn: "Yksikään kansakunta ei voi nousta kunniaan, elleivät naiset ole rinnallasi" Muhammad Ali Jinnah #Pakistan...</w:t>
      </w:r>
    </w:p>
    <w:p>
      <w:r>
        <w:rPr>
          <w:b/>
          <w:u w:val="single"/>
        </w:rPr>
        <w:t xml:space="preserve">165607</w:t>
      </w:r>
    </w:p>
    <w:p>
      <w:r>
        <w:t xml:space="preserve">RT @UN: "Emme voi saavuttaa mitään tavoitteistamme ilman naisten ja tyttöjen osallistumista" - @AntonioGuterres on #WomensDay https://t.co/J3ce....</w:t>
      </w:r>
    </w:p>
    <w:p>
      <w:r>
        <w:rPr>
          <w:b/>
          <w:u w:val="single"/>
        </w:rPr>
        <w:t xml:space="preserve">165608</w:t>
      </w:r>
    </w:p>
    <w:p>
      <w:r>
        <w:t xml:space="preserve">RT @girlsreallyrule: Se on YKSI LISÄÄ naista, jota Amerikka EI VOI tehdä ilman. #adaywithoutwomen #Ligh...</w:t>
      </w:r>
    </w:p>
    <w:p>
      <w:r>
        <w:rPr>
          <w:b/>
          <w:u w:val="single"/>
        </w:rPr>
        <w:t xml:space="preserve">165609</w:t>
      </w:r>
    </w:p>
    <w:p>
      <w:r>
        <w:t xml:space="preserve">RT @says_noor: 💕Ole kuin lapsi vaimosi kanssa, mutta kun hän tarvitsee sinua, ole kuin mies.💕</w:t>
        <w:br/>
        <w:t xml:space="preserve">❤💕❤💕❤💕❤💕❤💕❤</w:t>
        <w:br/>
        <w:t xml:space="preserve">💕</w:t>
        <w:br/>
        <w:t xml:space="preserve">💕</w:t>
        <w:br/>
        <w:t xml:space="preserve">💕</w:t>
        <w:br/>
        <w:t xml:space="preserve">❤ Umar ibn Al-Khattab ❤</w:t>
      </w:r>
    </w:p>
    <w:p>
      <w:r>
        <w:rPr>
          <w:b/>
          <w:u w:val="single"/>
        </w:rPr>
        <w:t xml:space="preserve">165610</w:t>
      </w:r>
    </w:p>
    <w:p>
      <w:r>
        <w:t xml:space="preserve">RT @GemmaAnneStyles: Hyvää #naistenpäivää kaikille mun nenäkkäille naisille, tyylikkäille naisille, ilkeille naisille 💋👧🏾💖👩🏼🔬👄👵🏼 hienot naiseni, elävät naiset, aion taistella...</w:t>
      </w:r>
    </w:p>
    <w:p>
      <w:r>
        <w:rPr>
          <w:b/>
          <w:u w:val="single"/>
        </w:rPr>
        <w:t xml:space="preserve">165611</w:t>
      </w:r>
    </w:p>
    <w:p>
      <w:r>
        <w:t xml:space="preserve">RT @SarcasticRover: En olisi päässyt Marsiin ilman naisia.</w:t>
        <w:br/>
        <w:br/>
        <w:t xml:space="preserve"> #ADayWithoutWomen on päivä ilman Curiosityä. https://t.co/yLTJCGAaqj. https://t.co/yLTJCGAaqj</w:t>
      </w:r>
    </w:p>
    <w:p>
      <w:r>
        <w:rPr>
          <w:b/>
          <w:u w:val="single"/>
        </w:rPr>
        <w:t xml:space="preserve">165612</w:t>
      </w:r>
    </w:p>
    <w:p>
      <w:r>
        <w:t xml:space="preserve">RT @GemmaAnneStyles: Hyvää #naistenpäivää kaikille mun nenäkkäille naisille, tyylikkäille naisille, ilkeille naisille 💋👧🏾💖👩🏼🔬👄👵🏼 hienot naiseni, elävät naiset, aion taistella...</w:t>
      </w:r>
    </w:p>
    <w:p>
      <w:r>
        <w:rPr>
          <w:b/>
          <w:u w:val="single"/>
        </w:rPr>
        <w:t xml:space="preserve">165613</w:t>
      </w:r>
    </w:p>
    <w:p>
      <w:r>
        <w:t xml:space="preserve">RT @SarcasticRover: En olisi päässyt Marsiin ilman naisia.</w:t>
        <w:br/>
        <w:br/>
        <w:t xml:space="preserve"> #ADayWithoutWomen on päivä ilman Curiosityä. https://t.co/yLTJCGAaqj. https://t.co/yLTJCGAaqj</w:t>
      </w:r>
    </w:p>
    <w:p>
      <w:r>
        <w:rPr>
          <w:b/>
          <w:u w:val="single"/>
        </w:rPr>
        <w:t xml:space="preserve">165614</w:t>
      </w:r>
    </w:p>
    <w:p>
      <w:r>
        <w:t xml:space="preserve">RT @GemmaAnneStyles: Hyvää #naistenpäivää kaikille mun nenäkkäille naisille, tyylikkäille naisille, ilkeille naisille 💋👧🏾💖👩🏼🔬👄👵🏼 hienot naiseni, elävät naiset, aion taistella...</w:t>
      </w:r>
    </w:p>
    <w:p>
      <w:r>
        <w:rPr>
          <w:b/>
          <w:u w:val="single"/>
        </w:rPr>
        <w:t xml:space="preserve">165615</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165616</w:t>
      </w:r>
    </w:p>
    <w:p>
      <w:r>
        <w:t xml:space="preserve">RT @AliaImanHMS: Kaikki tietävät, että jokaisen tytön pitäisi haluta naimisiin vain (tervejärkisen) miehen kanssa, joka on yhtä hyvä kuin hänen (tervejärkinen) isänsä. Kukaan ei voi päihittää tyttöä...</w:t>
      </w:r>
    </w:p>
    <w:p>
      <w:r>
        <w:rPr>
          <w:b/>
          <w:u w:val="single"/>
        </w:rPr>
        <w:t xml:space="preserve">165617</w:t>
      </w:r>
    </w:p>
    <w:p>
      <w:r>
        <w:t xml:space="preserve">RT @girlsreallyrule: Se on YKSI LISÄÄ naista, jota Amerikka EI VOI tehdä ilman. #adaywithoutwomen #Ligh...</w:t>
      </w:r>
    </w:p>
    <w:p>
      <w:r>
        <w:rPr>
          <w:b/>
          <w:u w:val="single"/>
        </w:rPr>
        <w:t xml:space="preserve">165618</w:t>
      </w:r>
    </w:p>
    <w:p>
      <w:r>
        <w:t xml:space="preserve">Inhoan, kun ihmiset sanovat, että olen pitkä tytöksi. BOI olen 5'7! se on NORMAALI pituus. ei ole minun vikani, että äitisi ei ruokkinut sinua oikein &amp;amp; kasvusi hidastui.</w:t>
      </w:r>
    </w:p>
    <w:p>
      <w:r>
        <w:rPr>
          <w:b/>
          <w:u w:val="single"/>
        </w:rPr>
        <w:t xml:space="preserve">165619</w:t>
      </w:r>
    </w:p>
    <w:p>
      <w:r>
        <w:t xml:space="preserve">RT @SarcasticRover: En olisi päässyt Marsiin ilman naisia.</w:t>
        <w:br/>
        <w:br/>
        <w:t xml:space="preserve"> #ADayWithoutWomen on päivä ilman Curiosityä. https://t.co/yLTJCGAaqj. https://t.co/yLTJCGAaqj</w:t>
      </w:r>
    </w:p>
    <w:p>
      <w:r>
        <w:rPr>
          <w:b/>
          <w:u w:val="single"/>
        </w:rPr>
        <w:t xml:space="preserve">165620</w:t>
      </w:r>
    </w:p>
    <w:p>
      <w:r>
        <w:t xml:space="preserve">RT @iamshehnaaz: Päivän paras viesti:</w:t>
        <w:br/>
        <w:br/>
        <w:t xml:space="preserve"> Ilman *"HER "* jopa *"HERO "* ON *"0"*.</w:t>
        <w:br/>
        <w:br/>
        <w:t xml:space="preserve"> Hyvää #womensday</w:t>
      </w:r>
    </w:p>
    <w:p>
      <w:r>
        <w:rPr>
          <w:b/>
          <w:u w:val="single"/>
        </w:rPr>
        <w:t xml:space="preserve">165621</w:t>
      </w:r>
    </w:p>
    <w:p>
      <w:r>
        <w:t xml:space="preserve">Onnekas on mies, joka on naisen ensimmäinen rakkaus, mutta onnekkaampi on nainen, joka on miehen viimeinen rakkaus</w:t>
        <w:br/>
        <w:t xml:space="preserve">Hyvää syntymäpäivää Maine</w:t>
        <w:br/>
        <w:t xml:space="preserve">#ALDUBHBDMaine</w:t>
      </w:r>
    </w:p>
    <w:p>
      <w:r>
        <w:rPr>
          <w:b/>
          <w:u w:val="single"/>
        </w:rPr>
        <w:t xml:space="preserve">165622</w:t>
      </w:r>
    </w:p>
    <w:p>
      <w:r>
        <w:t xml:space="preserve">RT @bellathorne: Kauneus on kaikkialla, mihin katsot, kaikessa mitä teet ❤️ #womensday https://t.co/ljP3vKni3U</w:t>
      </w:r>
    </w:p>
    <w:p>
      <w:r>
        <w:rPr>
          <w:b/>
          <w:u w:val="single"/>
        </w:rPr>
        <w:t xml:space="preserve">165623</w:t>
      </w:r>
    </w:p>
    <w:p>
      <w:r>
        <w:t xml:space="preserve">"Onnekas on nainen, jonka ensimmäinen lapsi on tyttö" Profeetta (rauhaa) ylpeä siitä, että on tytär, ylpeä siitä, että on nainen 💕 💕 #womensday</w:t>
      </w:r>
    </w:p>
    <w:p>
      <w:r>
        <w:rPr>
          <w:b/>
          <w:u w:val="single"/>
        </w:rPr>
        <w:t xml:space="preserve">165624</w:t>
      </w:r>
    </w:p>
    <w:p>
      <w:r>
        <w:t xml:space="preserve">RT @FekuLeaks: .@narendramodi Saluting the indomitable spirit, determination &amp;amp; dedication of Nari Shakti on International #womensday #TheGr...</w:t>
      </w:r>
    </w:p>
    <w:p>
      <w:r>
        <w:rPr>
          <w:b/>
          <w:u w:val="single"/>
        </w:rPr>
        <w:t xml:space="preserve">165625</w:t>
      </w:r>
    </w:p>
    <w:p>
      <w:r>
        <w:t xml:space="preserve">RT @SriSri: Naisilla on ainutlaatuinen yhdistelmä tahtoa, päättäväisyyttä ja tunteita.He voivat suojella, tukea ja kohottaa perhettä ja yhteiskuntaa.Onn...</w:t>
      </w:r>
    </w:p>
    <w:p>
      <w:r>
        <w:rPr>
          <w:b/>
          <w:u w:val="single"/>
        </w:rPr>
        <w:t xml:space="preserve">165626</w:t>
      </w:r>
    </w:p>
    <w:p>
      <w:r>
        <w:t xml:space="preserve">RT @SriSri: Naisilla on ainutlaatuinen yhdistelmä tahtoa, päättäväisyyttä ja tunteita.He voivat suojella, tukea ja kohottaa perhettä ja yhteiskuntaa.Onn...</w:t>
      </w:r>
    </w:p>
    <w:p>
      <w:r>
        <w:rPr>
          <w:b/>
          <w:u w:val="single"/>
        </w:rPr>
        <w:t xml:space="preserve">165627</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165628</w:t>
      </w:r>
    </w:p>
    <w:p>
      <w:r>
        <w:t xml:space="preserve">RT @realACJoshua: "Emme voi olla täällä ilman naisten ja tyttöjen osallistumista" - #freeBiafra @Amaka_Ekwo on #Naistenpäivä</w:t>
      </w:r>
    </w:p>
    <w:p>
      <w:r>
        <w:rPr>
          <w:b/>
          <w:u w:val="single"/>
        </w:rPr>
        <w:t xml:space="preserve">165629</w:t>
      </w:r>
    </w:p>
    <w:p>
      <w:r>
        <w:t xml:space="preserve">RT @GemmaAnneStyles: Hyvää #naistenpäivää kaikille mun nenäkkäille naisille, tyylikkäille naisille, ilkeille naisille 💋👧🏾💖👩🏼🔬👄👵🏼 hienot naiseni, elävät naiset, aion taistella...</w:t>
      </w:r>
    </w:p>
    <w:p>
      <w:r>
        <w:rPr>
          <w:b/>
          <w:u w:val="single"/>
        </w:rPr>
        <w:t xml:space="preserve">165630</w:t>
      </w:r>
    </w:p>
    <w:p>
      <w:r>
        <w:t xml:space="preserve">RT @SriSri: Naisilla on ainutlaatuinen yhdistelmä tahtoa, päättäväisyyttä ja tunteita.He voivat suojella, tukea ja kohottaa perhettä ja yhteiskuntaa.Onn...</w:t>
      </w:r>
    </w:p>
    <w:p>
      <w:r>
        <w:rPr>
          <w:b/>
          <w:u w:val="single"/>
        </w:rPr>
        <w:t xml:space="preserve">165631</w:t>
      </w:r>
    </w:p>
    <w:p>
      <w:r>
        <w:t xml:space="preserve">RT @TopMegaNewz: Hyvää #InternationalWomensDayta kaikille vahvoille ja hurjille naisille ympäri maailmaa! 🌹🌹🌹🌹🌹#adaywithoutwomen https://t.co/...</w:t>
      </w:r>
    </w:p>
    <w:p>
      <w:r>
        <w:rPr>
          <w:b/>
          <w:u w:val="single"/>
        </w:rPr>
        <w:t xml:space="preserve">165632</w:t>
      </w:r>
    </w:p>
    <w:p>
      <w:r>
        <w:t xml:space="preserve">" Hän oli kaunis, intohimoinen ja yhtä hullu kuin minäkin ... hän osasi juhlia kuin mies ja rakastaa kuin nainen."</w:t>
      </w:r>
    </w:p>
    <w:p>
      <w:r>
        <w:rPr>
          <w:b/>
          <w:u w:val="single"/>
        </w:rPr>
        <w:t xml:space="preserve">165633</w:t>
      </w:r>
    </w:p>
    <w:p>
      <w:r>
        <w:t xml:space="preserve">RT @SarcasticRover: En olisi päässyt Marsiin ilman naisia.</w:t>
        <w:br/>
        <w:br/>
        <w:t xml:space="preserve"> #ADayWithoutWomen on päivä ilman Curiosityä. https://t.co/yLTJCGAaqj. https://t.co/yLTJCGAaqj</w:t>
      </w:r>
    </w:p>
    <w:p>
      <w:r>
        <w:rPr>
          <w:b/>
          <w:u w:val="single"/>
        </w:rPr>
        <w:t xml:space="preserve">165634</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165635</w:t>
      </w:r>
    </w:p>
    <w:p>
      <w:r>
        <w:t xml:space="preserve">RT @aiaiyonting: Miehen suurin pelkuri on herättää naisen rakkaus ilman aikomusta rakastaa häntä.</w:t>
        <w:br/>
        <w:br/>
        <w:t xml:space="preserve"> #LLFingersCrossed</w:t>
      </w:r>
    </w:p>
    <w:p>
      <w:r>
        <w:rPr>
          <w:b/>
          <w:u w:val="single"/>
        </w:rPr>
        <w:t xml:space="preserve">165636</w:t>
      </w:r>
    </w:p>
    <w:p>
      <w:r>
        <w:t xml:space="preserve">RT @SarcasticRover: En olisi päässyt Marsiin ilman naisia.</w:t>
        <w:br/>
        <w:br/>
        <w:t xml:space="preserve"> #ADayWithoutWomen on päivä ilman Curiosityä. https://t.co/yLTJCGAaqj. https://t.co/yLTJCGAaqj</w:t>
      </w:r>
    </w:p>
    <w:p>
      <w:r>
        <w:rPr>
          <w:b/>
          <w:u w:val="single"/>
        </w:rPr>
        <w:t xml:space="preserve">165637</w:t>
      </w:r>
    </w:p>
    <w:p>
      <w:r>
        <w:t xml:space="preserve">RT @Abuad_Uni: "Emme voi saavuttaa mitään tavoitteistamme ilman naisten ja tyttöjen osallistumista". Hyvää #WomensDayta meiltä kaikilta abuadissa.</w:t>
      </w:r>
    </w:p>
    <w:p>
      <w:r>
        <w:rPr>
          <w:b/>
          <w:u w:val="single"/>
        </w:rPr>
        <w:t xml:space="preserve">165638</w:t>
      </w:r>
    </w:p>
    <w:p>
      <w:r>
        <w:t xml:space="preserve">RT @latinaafortrump: Naiset ovat vähemmän tärkeitä kuin miehet tai että meillä ei ole e...</w:t>
      </w:r>
    </w:p>
    <w:p>
      <w:r>
        <w:rPr>
          <w:b/>
          <w:u w:val="single"/>
        </w:rPr>
        <w:t xml:space="preserve">165639</w:t>
      </w:r>
    </w:p>
    <w:p>
      <w:r>
        <w:t xml:space="preserve">RT @GemmaAnneStyles: Hyvää #naistenpäivää kaikille mun nenäkkäille naisille, tyylikkäille naisille, ilkeille naisille 💋👧🏾💖👩🏼🔬👄👵🏼 hienot naiseni, elävät naiset, aion taistella...</w:t>
      </w:r>
    </w:p>
    <w:p>
      <w:r>
        <w:rPr>
          <w:b/>
          <w:u w:val="single"/>
        </w:rPr>
        <w:t xml:space="preserve">165640</w:t>
      </w:r>
    </w:p>
    <w:p>
      <w:r>
        <w:t xml:space="preserve">RT @BhittaniKhannnn: "Yksikään kansakunta ei voi nousta kunniaan, elleivät naiset ole rinnallasi" Muhammad Ali Jinnah #Pakistan...</w:t>
      </w:r>
    </w:p>
    <w:p>
      <w:r>
        <w:rPr>
          <w:b/>
          <w:u w:val="single"/>
        </w:rPr>
        <w:t xml:space="preserve">165641</w:t>
      </w:r>
    </w:p>
    <w:p>
      <w:r>
        <w:t xml:space="preserve">RT @angievvu: @helenreynoldz ja "olet nainen etkä rinnastu paskaan, koska et ole mies etkä voi tehdä mitään yhtä hyvää kuin mies....</w:t>
      </w:r>
    </w:p>
    <w:p>
      <w:r>
        <w:rPr>
          <w:b/>
          <w:u w:val="single"/>
        </w:rPr>
        <w:t xml:space="preserve">165642</w:t>
      </w:r>
    </w:p>
    <w:p>
      <w:r>
        <w:t xml:space="preserve">RT @SarcasticRover: En olisi päässyt Marsiin ilman naisia.</w:t>
        <w:br/>
        <w:br/>
        <w:t xml:space="preserve"> #ADayWithoutWomen on päivä ilman Curiosityä. https://t.co/yLTJCGAaqj. https://t.co/yLTJCGAaqj</w:t>
      </w:r>
    </w:p>
    <w:p>
      <w:r>
        <w:rPr>
          <w:b/>
          <w:u w:val="single"/>
        </w:rPr>
        <w:t xml:space="preserve">165643</w:t>
      </w:r>
    </w:p>
    <w:p>
      <w:r>
        <w:t xml:space="preserve">RT @SarcasticRover: En olisi päässyt Marsiin ilman naisia.</w:t>
        <w:br/>
        <w:br/>
        <w:t xml:space="preserve"> #ADayWithoutWomen on päivä ilman Curiosityä. https://t.co/yLTJCGAaqj. https://t.co/yLTJCGAaqj</w:t>
      </w:r>
    </w:p>
    <w:p>
      <w:r>
        <w:rPr>
          <w:b/>
          <w:u w:val="single"/>
        </w:rPr>
        <w:t xml:space="preserve">165644</w:t>
      </w:r>
    </w:p>
    <w:p>
      <w:r>
        <w:t xml:space="preserve">RT @MatshedisoPM: Miehenä u look4beauty, nainen, joka tietää, kuka he r4f....</w:t>
      </w:r>
    </w:p>
    <w:p>
      <w:r>
        <w:rPr>
          <w:b/>
          <w:u w:val="single"/>
        </w:rPr>
        <w:t xml:space="preserve">165645</w:t>
      </w:r>
    </w:p>
    <w:p>
      <w:r>
        <w:t xml:space="preserve">Naiset, jotka muuttivat maailmaa!</w:t>
        <w:br/>
        <w:t xml:space="preserve"> #naiset #FF https://t.co/SBAo7zNvTu #BeBoldForChange #ADayWithoutWomen https://t.co/0M0qagCHpZ https://t.co/XF5Wegsgrh https://t.co/XF5Wegsgrh</w:t>
      </w:r>
    </w:p>
    <w:p>
      <w:r>
        <w:rPr>
          <w:b/>
          <w:u w:val="single"/>
        </w:rPr>
        <w:t xml:space="preserve">165646</w:t>
      </w:r>
    </w:p>
    <w:p>
      <w:r>
        <w:t xml:space="preserve">RT @TopMegaNewz: Hyvää #InternationalWomensDayta kaikille vahvoille ja hurjille naisille ympäri maailmaa! 🌹🌹🌹🌹🌹#adaywithoutwomen https://t.co/...</w:t>
      </w:r>
    </w:p>
    <w:p>
      <w:r>
        <w:rPr>
          <w:b/>
          <w:u w:val="single"/>
        </w:rPr>
        <w:t xml:space="preserve">165647</w:t>
      </w:r>
    </w:p>
    <w:p>
      <w:r>
        <w:t xml:space="preserve">RT @aliaa08: Launching the #WomensDay emoticon &amp;amp; summing it up with my fav quote, Let her sleep for when she wakes, she will move mountains....</w:t>
      </w:r>
    </w:p>
    <w:p>
      <w:r>
        <w:rPr>
          <w:b/>
          <w:u w:val="single"/>
        </w:rPr>
        <w:t xml:space="preserve">165648</w:t>
      </w:r>
    </w:p>
    <w:p>
      <w:r>
        <w:t xml:space="preserve">En ole vahva tytöksi...</w:t>
        <w:br/>
        <w:br/>
        <w:t xml:space="preserve"> Voi helvetti ei!!!</w:t>
        <w:br/>
        <w:br/>
        <w:t xml:space="preserve"> Olen vain vahva.</w:t>
        <w:br/>
        <w:br/>
        <w:t xml:space="preserve"> 🙋💪💪💪😊</w:t>
      </w:r>
    </w:p>
    <w:p>
      <w:r>
        <w:rPr>
          <w:b/>
          <w:u w:val="single"/>
        </w:rPr>
        <w:t xml:space="preserve">165649</w:t>
      </w:r>
    </w:p>
    <w:p>
      <w:r>
        <w:t xml:space="preserve">RT @xanria_00018: Onnekas on mies, joka on naisen ensirakkaus, mutta onnekkaampi on nainen, joka on miehen viimeinen rakkaus.</w:t>
        <w:br/>
        <w:t xml:space="preserve"> #DTBYSinagMeet...</w:t>
      </w:r>
    </w:p>
    <w:p>
      <w:r>
        <w:rPr>
          <w:b/>
          <w:u w:val="single"/>
        </w:rPr>
        <w:t xml:space="preserve">165650</w:t>
      </w:r>
    </w:p>
    <w:p>
      <w:r>
        <w:t xml:space="preserve">RT @SarcasticRover: En olisi päässyt Marsiin ilman naisia.</w:t>
        <w:br/>
        <w:br/>
        <w:t xml:space="preserve"> #ADayWithoutWomen on päivä ilman Curiosityä. https://t.co/yLTJCGAaqj. https://t.co/yLTJCGAaqj</w:t>
      </w:r>
    </w:p>
    <w:p>
      <w:r>
        <w:rPr>
          <w:b/>
          <w:u w:val="single"/>
        </w:rPr>
        <w:t xml:space="preserve">165651</w:t>
      </w:r>
    </w:p>
    <w:p>
      <w:r>
        <w:t xml:space="preserve">RT @GemmaAnneStyles: Hyvää #naistenpäivää kaikille mun nenäkkäille naisille, tyylikkäille naisille, ilkeille naisille 💋👧🏾💖👩🏼🔬👄👵🏼 hienot naiseni, elävät naiset, aion taistella...</w:t>
      </w:r>
    </w:p>
    <w:p>
      <w:r>
        <w:rPr>
          <w:b/>
          <w:u w:val="single"/>
        </w:rPr>
        <w:t xml:space="preserve">165652</w:t>
      </w:r>
    </w:p>
    <w:p>
      <w:r>
        <w:t xml:space="preserve">RT @GemmaAnneStyles: Hyvää #naistenpäivää kaikille mun nenäkkäille naisille, tyylikkäille naisille, ilkeille naisille 💋👧🏾💖👩🏼🔬👄👵🏼 hienot naiseni, elävät naiset, aion taistella...</w:t>
      </w:r>
    </w:p>
    <w:p>
      <w:r>
        <w:rPr>
          <w:b/>
          <w:u w:val="single"/>
        </w:rPr>
        <w:t xml:space="preserve">165653</w:t>
      </w:r>
    </w:p>
    <w:p>
      <w:r>
        <w:t xml:space="preserve">RT @mikandynothem: Hän ei ole laiska liberaali nainen, joka etsii vapaapäivää!</w:t>
        <w:br/>
        <w:t xml:space="preserve"> #adaywithoutwomen #MAGA htt....</w:t>
      </w:r>
    </w:p>
    <w:p>
      <w:r>
        <w:rPr>
          <w:b/>
          <w:u w:val="single"/>
        </w:rPr>
        <w:t xml:space="preserve">165654</w:t>
      </w:r>
    </w:p>
    <w:p>
      <w:r>
        <w:t xml:space="preserve">RT @SriSri: Naisilla on ainutlaatuinen yhdistelmä tahtoa, päättäväisyyttä ja tunteita.He voivat suojella, tukea ja kohottaa perhettä ja yhteiskuntaa.Onn...</w:t>
      </w:r>
    </w:p>
    <w:p>
      <w:r>
        <w:rPr>
          <w:b/>
          <w:u w:val="single"/>
        </w:rPr>
        <w:t xml:space="preserve">165655</w:t>
      </w:r>
    </w:p>
    <w:p>
      <w:r>
        <w:t xml:space="preserve">RT @FekuLeaks: .@narendramodi Saluting the indomitable spirit, determination &amp;amp; dedication of Nari Shakti on International #womensday #TheGr...</w:t>
      </w:r>
    </w:p>
    <w:p>
      <w:r>
        <w:rPr>
          <w:b/>
          <w:u w:val="single"/>
        </w:rPr>
        <w:t xml:space="preserve">165656</w:t>
      </w:r>
    </w:p>
    <w:p>
      <w:r>
        <w:t xml:space="preserve">RT @joordynjoones: know you're worth ladies ❤️💪🏽 we are all so special 💋 LOVE YOURSELF #womensday</w:t>
      </w:r>
    </w:p>
    <w:p>
      <w:r>
        <w:rPr>
          <w:b/>
          <w:u w:val="single"/>
        </w:rPr>
        <w:t xml:space="preserve">165657</w:t>
      </w:r>
    </w:p>
    <w:p>
      <w:r>
        <w:t xml:space="preserve">RT @tarak9999: Tosi onni on, kun saamme naisemme hymyilemään. Juhlimme #WomensDayn henkeä kahden tärkeimmän naiseni kanssa....</w:t>
      </w:r>
    </w:p>
    <w:p>
      <w:r>
        <w:rPr>
          <w:b/>
          <w:u w:val="single"/>
        </w:rPr>
        <w:t xml:space="preserve">165658</w:t>
      </w:r>
    </w:p>
    <w:p>
      <w:r>
        <w:t xml:space="preserve">RT @SarcasticRover: En olisi päässyt Marsiin ilman naisia.</w:t>
        <w:br/>
        <w:br/>
        <w:t xml:space="preserve"> #ADayWithoutWomen on päivä ilman Curiosityä. https://t.co/yLTJCGAaqj. https://t.co/yLTJCGAaqj</w:t>
      </w:r>
    </w:p>
    <w:p>
      <w:r>
        <w:rPr>
          <w:b/>
          <w:u w:val="single"/>
        </w:rPr>
        <w:t xml:space="preserve">165659</w:t>
      </w:r>
    </w:p>
    <w:p>
      <w:r>
        <w:t xml:space="preserve">RT @SensesFail: Me tarvitsemme teitä elämässämme enemmän kuin arvaattekaan.</w:t>
      </w:r>
    </w:p>
    <w:p>
      <w:r>
        <w:rPr>
          <w:b/>
          <w:u w:val="single"/>
        </w:rPr>
        <w:t xml:space="preserve">165660</w:t>
      </w:r>
    </w:p>
    <w:p>
      <w:r>
        <w:t xml:space="preserve">RT @UNwebcast: "#AnneHathaway @UN on Intl.</w:t>
        <w:t xml:space="preserve">#WomensDay @UN_Women</w:t>
        <w:br/>
        <w:t xml:space="preserve">Full speech → https://</w:t>
      </w:r>
    </w:p>
    <w:p>
      <w:r>
        <w:rPr>
          <w:b/>
          <w:u w:val="single"/>
        </w:rPr>
        <w:t xml:space="preserve">165661</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165662</w:t>
      </w:r>
    </w:p>
    <w:p>
      <w:r>
        <w:t xml:space="preserve">RT @KarenKingsbury: Harva asia on yhtä voimakas kuin naisen rakkaus elämänsä muita kohtaan. #FlashbackFriday tälle kirjalle! 💛🌸 https....</w:t>
      </w:r>
    </w:p>
    <w:p>
      <w:r>
        <w:rPr>
          <w:b/>
          <w:u w:val="single"/>
        </w:rPr>
        <w:t xml:space="preserve">165663</w:t>
      </w:r>
    </w:p>
    <w:p>
      <w:r>
        <w:t xml:space="preserve">🎶 Tarvitsen miehen</w:t>
        <w:br/>
        <w:t xml:space="preserve">Miehen, joka osaa käyttäytyä kuin mies🎶</w:t>
      </w:r>
    </w:p>
    <w:p>
      <w:r>
        <w:rPr>
          <w:b/>
          <w:u w:val="single"/>
        </w:rPr>
        <w:t xml:space="preserve">165664</w:t>
      </w:r>
    </w:p>
    <w:p>
      <w:r>
        <w:t xml:space="preserve">RT @xanria_018: Onnekas on mies, joka on naisen ensirakkaus, mutta onnekkaampi on nainen, joka on miehen viimeinen rakkaus.</w:t>
        <w:br/>
        <w:t xml:space="preserve"> #ALDUBxDTBYLandas</w:t>
      </w:r>
    </w:p>
    <w:p>
      <w:r>
        <w:rPr>
          <w:b/>
          <w:u w:val="single"/>
        </w:rPr>
        <w:t xml:space="preserve">165665</w:t>
      </w:r>
    </w:p>
    <w:p>
      <w:r>
        <w:t xml:space="preserve">RT @GemmaAnneStyles: Hyvää #naistenpäivää kaikille mun nenäkkäille naisille, tyylikkäille naisille, ilkeille naisille 💋👧🏾💖👩🏼🔬👄👵🏼 hienot naiseni, elävät naiset, aion taistella...</w:t>
      </w:r>
    </w:p>
    <w:p>
      <w:r>
        <w:rPr>
          <w:b/>
          <w:u w:val="single"/>
        </w:rPr>
        <w:t xml:space="preserve">165666</w:t>
      </w:r>
    </w:p>
    <w:p>
      <w:r>
        <w:t xml:space="preserve">RT @sammiiebee: Missä ovat kaikki minun Lady Knights !?!! Näytetään pojille miten se tehdään &amp;lt;3 #womensday #showyourR https://t.co/3rsrUKRWx3 https://t.co/3rsrUKRWx3</w:t>
      </w:r>
    </w:p>
    <w:p>
      <w:r>
        <w:rPr>
          <w:b/>
          <w:u w:val="single"/>
        </w:rPr>
        <w:t xml:space="preserve">165667</w:t>
      </w:r>
    </w:p>
    <w:p>
      <w:r>
        <w:t xml:space="preserve">RT @GemmaAnneStyles: Hyvää #naistenpäivää kaikille mun nenäkkäille naisille, tyylikkäille naisille, ilkeille naisille 💋👧🏾💖👩🏼🔬👄👵🏼 hienot naiseni, elävät naiset, aion taistella...</w:t>
      </w:r>
    </w:p>
    <w:p>
      <w:r>
        <w:rPr>
          <w:b/>
          <w:u w:val="single"/>
        </w:rPr>
        <w:t xml:space="preserve">165668</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165669</w:t>
      </w:r>
    </w:p>
    <w:p>
      <w:r>
        <w:t xml:space="preserve">RT @girlsreallyrule: Se on YKSI LISÄÄ naista, jota Amerikka EI VOI tehdä ilman. #adaywithoutwomen #Ligh...</w:t>
      </w:r>
    </w:p>
    <w:p>
      <w:r>
        <w:rPr>
          <w:b/>
          <w:u w:val="single"/>
        </w:rPr>
        <w:t xml:space="preserve">165670</w:t>
      </w:r>
    </w:p>
    <w:p>
      <w:r>
        <w:t xml:space="preserve">RT @SilverAdie: "Nainen on maailman suurin hyödyntämätön lahjakkuusreservi"-Hillary Clinton #internationalwomensday #ADayWithoutAWo...</w:t>
      </w:r>
    </w:p>
    <w:p>
      <w:r>
        <w:rPr>
          <w:b/>
          <w:u w:val="single"/>
        </w:rPr>
        <w:t xml:space="preserve">165671</w:t>
      </w:r>
    </w:p>
    <w:p>
      <w:r>
        <w:t xml:space="preserve">RT @GemmaAnneStyles: Hyvää #naistenpäivää kaikille mun nenäkkäille naisille, tyylikkäille naisille, ilkeille naisille 💋👧🏾💖👩🏼🔬👄👵🏼 hienot naiseni, elävät naiset, aion taistella...</w:t>
      </w:r>
    </w:p>
    <w:p>
      <w:r>
        <w:rPr>
          <w:b/>
          <w:u w:val="single"/>
        </w:rPr>
        <w:t xml:space="preserve">165672</w:t>
      </w:r>
    </w:p>
    <w:p>
      <w:r>
        <w:t xml:space="preserve">RT @AnupamPkher: Jumala antoi naisille d voiman synnyttää 2 toista elämää. Hän tiesi, että he ovat erityisiä. Jos miehet tunnustavat sen, me juhlimme #Wo...</w:t>
      </w:r>
    </w:p>
    <w:p>
      <w:r>
        <w:rPr>
          <w:b/>
          <w:u w:val="single"/>
        </w:rPr>
        <w:t xml:space="preserve">165673</w:t>
      </w:r>
    </w:p>
    <w:p>
      <w:r>
        <w:t xml:space="preserve">RT @contiki: "Hyvä mies on niin vahva kuin oikea nainen tarvitsee häntä." - Gregory David Roberts</w:t>
      </w:r>
    </w:p>
    <w:p>
      <w:r>
        <w:rPr>
          <w:b/>
          <w:u w:val="single"/>
        </w:rPr>
        <w:t xml:space="preserve">165674</w:t>
      </w:r>
    </w:p>
    <w:p>
      <w:r>
        <w:t xml:space="preserve">RT @FekuLeaks: .@narendramodi Saluting the indomitable spirit, determination &amp;amp; dedication of Nari Shakti on International #womensday #TheGr...</w:t>
      </w:r>
    </w:p>
    <w:p>
      <w:r>
        <w:rPr>
          <w:b/>
          <w:u w:val="single"/>
        </w:rPr>
        <w:t xml:space="preserve">165675</w:t>
      </w:r>
    </w:p>
    <w:p>
      <w:r>
        <w:t xml:space="preserve">RT @girlsreallyrule: Se on YKSI LISÄÄ naista, jota Amerikka EI VOI tehdä ilman. #adaywithoutwomen #Ligh...</w:t>
      </w:r>
    </w:p>
    <w:p>
      <w:r>
        <w:rPr>
          <w:b/>
          <w:u w:val="single"/>
        </w:rPr>
        <w:t xml:space="preserve">165676</w:t>
      </w:r>
    </w:p>
    <w:p>
      <w:r>
        <w:t xml:space="preserve">RT @GemmaAnneStyles: Hyvää #naistenpäivää kaikille mun nenäkkäille naisille, tyylikkäille naisille, ilkeille naisille 💋👧🏾💖👩🏼🔬👄👵🏼 hienot naiseni, elävät naiset, aion taistella...</w:t>
      </w:r>
    </w:p>
    <w:p>
      <w:r>
        <w:rPr>
          <w:b/>
          <w:u w:val="single"/>
        </w:rPr>
        <w:t xml:space="preserve">165677</w:t>
      </w:r>
    </w:p>
    <w:p>
      <w:r>
        <w:t xml:space="preserve">RT @GemmaAnneStyles: Hyvää #naistenpäivää kaikille mun nenäkkäille naisille, tyylikkäille naisille, ilkeille naisille 💋👧🏾💖👩🏼🔬👄👵🏼 hienot naiseni, elävät naiset, aion taistella...</w:t>
      </w:r>
    </w:p>
    <w:p>
      <w:r>
        <w:rPr>
          <w:b/>
          <w:u w:val="single"/>
        </w:rPr>
        <w:t xml:space="preserve">165678</w:t>
      </w:r>
    </w:p>
    <w:p>
      <w:r>
        <w:t xml:space="preserve">RT @GemmaAnneStyles: Hyvää #naistenpäivää kaikille mun nenäkkäille naisille, tyylikkäille naisille, ilkeille naisille 💋👧🏾💖👩🏼🔬👄👵🏼 hienot naiseni, elävät naiset, aion taistella...</w:t>
      </w:r>
    </w:p>
    <w:p>
      <w:r>
        <w:rPr>
          <w:b/>
          <w:u w:val="single"/>
        </w:rPr>
        <w:t xml:space="preserve">165679</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165680</w:t>
      </w:r>
    </w:p>
    <w:p>
      <w:r>
        <w:t xml:space="preserve">Syön kuin mies</w:t>
      </w:r>
    </w:p>
    <w:p>
      <w:r>
        <w:rPr>
          <w:b/>
          <w:u w:val="single"/>
        </w:rPr>
        <w:t xml:space="preserve">165681</w:t>
      </w:r>
    </w:p>
    <w:p>
      <w:r>
        <w:t xml:space="preserve">RT @GemmaAnneStyles: Hyvää #naistenpäivää kaikille mun nenäkkäille naisille, tyylikkäille naisille, ilkeille naisille 💋👧🏾💖👩🏼🔬👄👵🏼 hienot naiseni, elävät naiset, aion taistella...</w:t>
      </w:r>
    </w:p>
    <w:p>
      <w:r>
        <w:rPr>
          <w:b/>
          <w:u w:val="single"/>
        </w:rPr>
        <w:t xml:space="preserve">165682</w:t>
      </w:r>
    </w:p>
    <w:p>
      <w:r>
        <w:t xml:space="preserve">RT @tinkerbell9958:</w:t>
        <w:t xml:space="preserve">Mies on onnekas, jos hän on naisen ensimmäinen rakkaus</w:t>
        <w:br/>
        <w:t xml:space="preserve">&amp;amp;</w:t>
        <w:br/>
        <w:t xml:space="preserve">Nainen on onnekas, jos hän on miehen viimeinen rakkaus....✨</w:t>
      </w:r>
    </w:p>
    <w:p>
      <w:r>
        <w:rPr>
          <w:b/>
          <w:u w:val="single"/>
        </w:rPr>
        <w:t xml:space="preserve">165683</w:t>
      </w:r>
    </w:p>
    <w:p>
      <w:r>
        <w:t xml:space="preserve">RT @girlsreallyrule: Se on YKSI LISÄÄ naista, jota Amerikka EI VOI tehdä ilman. #adaywithoutwomen #Ligh...</w:t>
      </w:r>
    </w:p>
    <w:p>
      <w:r>
        <w:rPr>
          <w:b/>
          <w:u w:val="single"/>
        </w:rPr>
        <w:t xml:space="preserve">165684</w:t>
      </w:r>
    </w:p>
    <w:p>
      <w:r>
        <w:t xml:space="preserve">RT @SarcasticRover: En olisi päässyt Marsiin ilman naisia.</w:t>
        <w:br/>
        <w:br/>
        <w:t xml:space="preserve"> #ADayWithoutWomen on päivä ilman Curiosityä. https://t.co/yLTJCGAaqj. https://t.co/yLTJCGAaqj</w:t>
      </w:r>
    </w:p>
    <w:p>
      <w:r>
        <w:rPr>
          <w:b/>
          <w:u w:val="single"/>
        </w:rPr>
        <w:t xml:space="preserve">165685</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165686</w:t>
      </w:r>
    </w:p>
    <w:p>
      <w:r>
        <w:t xml:space="preserve">RT @SriSri: Naisilla on ainutlaatuinen yhdistelmä tahtoa, päättäväisyyttä ja tunteita.He voivat suojella, tukea ja kohottaa perhettä ja yhteiskuntaa.Onn...</w:t>
      </w:r>
    </w:p>
    <w:p>
      <w:r>
        <w:rPr>
          <w:b/>
          <w:u w:val="single"/>
        </w:rPr>
        <w:t xml:space="preserve">165687</w:t>
      </w:r>
    </w:p>
    <w:p>
      <w:r>
        <w:t xml:space="preserve">@TonyD1070 "No, en ole tyhmä, mutta en ymmärrä</w:t>
        <w:br/>
        <w:t xml:space="preserve">Miksi hän kävelee kuin nainen ja puhuu kuin mies</w:t>
        <w:br/>
        <w:t xml:space="preserve">Voi minun Lola, lo lo lo lo lo Lola, lo lo lo lo lo Lola"</w:t>
      </w:r>
    </w:p>
    <w:p>
      <w:r>
        <w:rPr>
          <w:b/>
          <w:u w:val="single"/>
        </w:rPr>
        <w:t xml:space="preserve">165688</w:t>
      </w:r>
    </w:p>
    <w:p>
      <w:r>
        <w:t xml:space="preserve">RT @UNFPA_ESARO: Kun nainen voi suunnitella perheensä, hän voi suunnitella koko loppuelämänsä. #WomensDay https://t.co/yRhHjMjfjH</w:t>
      </w:r>
    </w:p>
    <w:p>
      <w:r>
        <w:rPr>
          <w:b/>
          <w:u w:val="single"/>
        </w:rPr>
        <w:t xml:space="preserve">165689</w:t>
      </w:r>
    </w:p>
    <w:p>
      <w:r>
        <w:t xml:space="preserve">RT @girlsreallyrule: Se on YKSI LISÄÄ naista, jota Amerikka EI VOI tehdä ilman. #adaywithoutwomen #Ligh...</w:t>
      </w:r>
    </w:p>
    <w:p>
      <w:r>
        <w:rPr>
          <w:b/>
          <w:u w:val="single"/>
        </w:rPr>
        <w:t xml:space="preserve">165690</w:t>
      </w:r>
    </w:p>
    <w:p>
      <w:r>
        <w:t xml:space="preserve">RT @GemmaAnneStyles: Hyvää #naistenpäivää kaikille mun nenäkkäille naisille, tyylikkäille naisille, ilkeille naisille 💋👧🏾💖👩🏼🔬👄👵🏼 hienot naiseni, elävät naiset, aion taistella...</w:t>
      </w:r>
    </w:p>
    <w:p>
      <w:r>
        <w:rPr>
          <w:b/>
          <w:u w:val="single"/>
        </w:rPr>
        <w:t xml:space="preserve">165691</w:t>
      </w:r>
    </w:p>
    <w:p>
      <w:r>
        <w:t xml:space="preserve">RT @GemmaAnneStyles: Hyvää #naistenpäivää kaikille mun nenäkkäille naisille, tyylikkäille naisille, ilkeille naisille 💋👧🏾💖👩🏼🔬👄👵🏼 hienot naiseni, elävät naiset, aion taistella...</w:t>
      </w:r>
    </w:p>
    <w:p>
      <w:r>
        <w:rPr>
          <w:b/>
          <w:u w:val="single"/>
        </w:rPr>
        <w:t xml:space="preserve">165692</w:t>
      </w:r>
    </w:p>
    <w:p>
      <w:r>
        <w:t xml:space="preserve">RT @KKRiders: Ritarimme haluavat kertoa kaikille, ketkä ovat heidän elämänsä todellisia helmiä.</w:t>
        <w:br/>
        <w:t xml:space="preserve"> Hyvää #WomensDayta https://t.co/aDonixLIBa</w:t>
      </w:r>
    </w:p>
    <w:p>
      <w:r>
        <w:rPr>
          <w:b/>
          <w:u w:val="single"/>
        </w:rPr>
        <w:t xml:space="preserve">165693</w:t>
      </w:r>
    </w:p>
    <w:p>
      <w:r>
        <w:t xml:space="preserve">RT @SarcasticRover: En olisi päässyt Marsiin ilman naisia.</w:t>
        <w:br/>
        <w:br/>
        <w:t xml:space="preserve"> #ADayWithoutWomen on päivä ilman Curiosityä. https://t.co/yLTJCGAaqj. https://t.co/yLTJCGAaqj</w:t>
      </w:r>
    </w:p>
    <w:p>
      <w:r>
        <w:rPr>
          <w:b/>
          <w:u w:val="single"/>
        </w:rPr>
        <w:t xml:space="preserve">165694</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165695</w:t>
      </w:r>
    </w:p>
    <w:p>
      <w:r>
        <w:t xml:space="preserve">"Hän on niin kaunis, niin arvokas", hän sanoi, ja ajattelin: "Tervetuloa naiseksi". #everydaysexism #crossspeciesstruggles https://t.co/ThabIHVj6I</w:t>
      </w:r>
    </w:p>
    <w:p>
      <w:r>
        <w:rPr>
          <w:b/>
          <w:u w:val="single"/>
        </w:rPr>
        <w:t xml:space="preserve">165696</w:t>
      </w:r>
    </w:p>
    <w:p>
      <w:r>
        <w:t xml:space="preserve">RT @SexAtOxbridge: Kun joku sanoo, että olen todella fiksu "tytöksi" https://t.co/1YjcZ4XyWn</w:t>
      </w:r>
    </w:p>
    <w:p>
      <w:r>
        <w:rPr>
          <w:b/>
          <w:u w:val="single"/>
        </w:rPr>
        <w:t xml:space="preserve">165697</w:t>
      </w:r>
    </w:p>
    <w:p>
      <w:r>
        <w:t xml:space="preserve">RT @realACJoshua: "Emme voi olla täällä ilman naisten ja tyttöjen osallistumista" - #freeBiafra @Amaka_Ekwo on #Naistenpäivä</w:t>
      </w:r>
    </w:p>
    <w:p>
      <w:r>
        <w:rPr>
          <w:b/>
          <w:u w:val="single"/>
        </w:rPr>
        <w:t xml:space="preserve">165698</w:t>
      </w:r>
    </w:p>
    <w:p>
      <w:r>
        <w:t xml:space="preserve">RT @TECNOMobileNG: Naiset ovat kauniita, pylväs, joka pitää kaiken kasassa, elinvoiman määritelmä.</w:t>
        <w:br/>
        <w:t xml:space="preserve"> Tänään juhlimme heidän kauneuttaan &amp;amp; th....</w:t>
      </w:r>
    </w:p>
    <w:p>
      <w:r>
        <w:rPr>
          <w:b/>
          <w:u w:val="single"/>
        </w:rPr>
        <w:t xml:space="preserve">165699</w:t>
      </w:r>
    </w:p>
    <w:p>
      <w:r>
        <w:t xml:space="preserve">RT @Beeros75:</w:t>
        <w:t xml:space="preserve">Love Her like He does</w:t>
        <w:br/>
        <w:t xml:space="preserve">Respect her the same way</w:t>
        <w:br/>
        <w:t xml:space="preserve">Not only today</w:t>
        <w:br/>
        <w:t xml:space="preserve">Everyday is #womensDay @iamsrk #RespectWomenLikeSRK</w:t>
        <w:br/>
        <w:t xml:space="preserve">https://t</w:t>
      </w:r>
    </w:p>
    <w:p>
      <w:r>
        <w:rPr>
          <w:b/>
          <w:u w:val="single"/>
        </w:rPr>
        <w:t xml:space="preserve">165700</w:t>
      </w:r>
    </w:p>
    <w:p>
      <w:r>
        <w:t xml:space="preserve">RT @sexylhez: Onnekas on mies, joka on naisen ensirakkaus, mutta onnekkaampi on nainen, joka on miehen viimeinen rakkaus.</w:t>
        <w:br/>
        <w:t xml:space="preserve"> #ALDUBxDTBYLandas</w:t>
      </w:r>
    </w:p>
    <w:p>
      <w:r>
        <w:rPr>
          <w:b/>
          <w:u w:val="single"/>
        </w:rPr>
        <w:t xml:space="preserve">165701</w:t>
      </w:r>
    </w:p>
    <w:p>
      <w:r>
        <w:t xml:space="preserve">RT @singleinthecity: Kiitos naisille kaikkialla kaikesta siitä, mitä teette auttaaksenne luomaan viisaamman, vahvemman, ystävällisemmän &amp;amp; hap...</w:t>
      </w:r>
    </w:p>
    <w:p>
      <w:r>
        <w:rPr>
          <w:b/>
          <w:u w:val="single"/>
        </w:rPr>
        <w:t xml:space="preserve">165702</w:t>
      </w:r>
    </w:p>
    <w:p>
      <w:r>
        <w:t xml:space="preserve">RT @sexylhes17: Onnekas on mies, joka on naisen ensirakkaus, mutta onnekkaampi on nainen, joka on miehen viimeinen rakkaus.</w:t>
        <w:br/>
        <w:t xml:space="preserve"> #ALDUB85thWeeksa...</w:t>
      </w:r>
    </w:p>
    <w:p>
      <w:r>
        <w:rPr>
          <w:b/>
          <w:u w:val="single"/>
        </w:rPr>
        <w:t xml:space="preserve">165703</w:t>
      </w:r>
    </w:p>
    <w:p>
      <w:r>
        <w:t xml:space="preserve">RT @girlsreallyrule: Se on YKSI LISÄÄ naista, jota Amerikka EI VOI tehdä ilman. #adaywithoutwomen #Ligh...</w:t>
      </w:r>
    </w:p>
    <w:p>
      <w:r>
        <w:rPr>
          <w:b/>
          <w:u w:val="single"/>
        </w:rPr>
        <w:t xml:space="preserve">165704</w:t>
      </w:r>
    </w:p>
    <w:p>
      <w:r>
        <w:t xml:space="preserve">RT @kimzdahyun: hani:</w:t>
        <w:br/>
        <w:t xml:space="preserve">kaikki ja heidän äitinsä: lopettakaa käyttäytymästä kuin mies</w:t>
      </w:r>
    </w:p>
    <w:p>
      <w:r>
        <w:rPr>
          <w:b/>
          <w:u w:val="single"/>
        </w:rPr>
        <w:t xml:space="preserve">165705</w:t>
      </w:r>
    </w:p>
    <w:p>
      <w:r>
        <w:t xml:space="preserve">RT @sexylhez: Onnekas on mies, joka on naisen ensirakkaus, mutta onnekkaampi on nainen, joka on miehen viimeinen rakkaus.</w:t>
        <w:br/>
        <w:t xml:space="preserve"> #ALDUBxDTBYLandas</w:t>
      </w:r>
    </w:p>
    <w:p>
      <w:r>
        <w:rPr>
          <w:b/>
          <w:u w:val="single"/>
        </w:rPr>
        <w:t xml:space="preserve">165706</w:t>
      </w:r>
    </w:p>
    <w:p>
      <w:r>
        <w:t xml:space="preserve">RT @GemmaAnneStyles: Hyvää #naistenpäivää kaikille mun nenäkkäille naisille, tyylikkäille naisille, ilkeille naisille 💋👧🏾💖👩🏼🔬👄👵🏼 hienot naiseni, elävät naiset, aion taistella...</w:t>
      </w:r>
    </w:p>
    <w:p>
      <w:r>
        <w:rPr>
          <w:b/>
          <w:u w:val="single"/>
        </w:rPr>
        <w:t xml:space="preserve">165707</w:t>
      </w:r>
    </w:p>
    <w:p>
      <w:r>
        <w:t xml:space="preserve">RT @SarcasticRover: En olisi päässyt Marsiin ilman naisia.</w:t>
        <w:br/>
        <w:br/>
        <w:t xml:space="preserve"> #ADayWithoutWomen on päivä ilman Curiosityä. https://t.co/yLTJCGAaqj. https://t.co/yLTJCGAaqj</w:t>
      </w:r>
    </w:p>
    <w:p>
      <w:r>
        <w:rPr>
          <w:b/>
          <w:u w:val="single"/>
        </w:rPr>
        <w:t xml:space="preserve">165708</w:t>
      </w:r>
    </w:p>
    <w:p>
      <w:r>
        <w:t xml:space="preserve">RT @mikandynothem: Hän ei ole laiska liberaali nainen, joka etsii vapaapäivää!</w:t>
        <w:br/>
        <w:t xml:space="preserve"> #adaywithoutwomen #MAGA htt....</w:t>
      </w:r>
    </w:p>
    <w:p>
      <w:r>
        <w:rPr>
          <w:b/>
          <w:u w:val="single"/>
        </w:rPr>
        <w:t xml:space="preserve">165709</w:t>
      </w:r>
    </w:p>
    <w:p>
      <w:r>
        <w:t xml:space="preserve">RT @KKRiders: Ritarimme haluavat kertoa kaikille, ketkä ovat heidän elämänsä todellisia helmiä.</w:t>
        <w:br/>
        <w:t xml:space="preserve"> Hyvää #WomensDayta https://t.co/aDonixLIBa</w:t>
      </w:r>
    </w:p>
    <w:p>
      <w:r>
        <w:rPr>
          <w:b/>
          <w:u w:val="single"/>
        </w:rPr>
        <w:t xml:space="preserve">165710</w:t>
      </w:r>
    </w:p>
    <w:p>
      <w:r>
        <w:t xml:space="preserve">RT @Franklin_Graham: Olen kiitollinen äidilleni, joka oli kova kuin kynnet &amp;amp; merkitsi niin paljon &amp;amp; vaimolleni Janelle, joka on ollut rinnallani yli...</w:t>
      </w:r>
    </w:p>
    <w:p>
      <w:r>
        <w:rPr>
          <w:b/>
          <w:u w:val="single"/>
        </w:rPr>
        <w:t xml:space="preserve">165711</w:t>
      </w:r>
    </w:p>
    <w:p>
      <w:r>
        <w:t xml:space="preserve">En keksi mitään voimakkaampaa kuin kaikkien maailman naisten äänet 👭 #whorunstheworld? #adaywithoutwomen</w:t>
      </w:r>
    </w:p>
    <w:p>
      <w:r>
        <w:rPr>
          <w:b/>
          <w:u w:val="single"/>
        </w:rPr>
        <w:t xml:space="preserve">165712</w:t>
      </w:r>
    </w:p>
    <w:p>
      <w:r>
        <w:t xml:space="preserve">RT @girlsreallyrule: Se on YKSI LISÄÄ naista, jota Amerikka EI VOI tehdä ilman. #adaywithoutwomen #Ligh...</w:t>
      </w:r>
    </w:p>
    <w:p>
      <w:r>
        <w:rPr>
          <w:b/>
          <w:u w:val="single"/>
        </w:rPr>
        <w:t xml:space="preserve">165713</w:t>
      </w:r>
    </w:p>
    <w:p>
      <w:r>
        <w:t xml:space="preserve">RT @MiamiPD: Lainvalvonnassa työskentelevät naisemme ovat ratkaisevassa asemassa menestyksemme kannalta - he suojelevat ja palvelevat joka päivä. #ADayWithoutWomen 👮♀️ on n...</w:t>
      </w:r>
    </w:p>
    <w:p>
      <w:r>
        <w:rPr>
          <w:b/>
          <w:u w:val="single"/>
        </w:rPr>
        <w:t xml:space="preserve">165714</w:t>
      </w:r>
    </w:p>
    <w:p>
      <w:r>
        <w:t xml:space="preserve">Onnekas on se mies, joka on</w:t>
        <w:t xml:space="preserve">naisen</w:t>
        <w:t xml:space="preserve">ensimmäinen</w:t>
        <w:br/>
        <w:t xml:space="preserve">rakkaus, mutta onnekkaampi on se</w:t>
        <w:br/>
        <w:t xml:space="preserve">nainen, joka on</w:t>
        <w:br/>
        <w:t xml:space="preserve">miehen</w:t>
        <w:t xml:space="preserve">viimeinen rakkaus</w:t>
      </w:r>
    </w:p>
    <w:p>
      <w:r>
        <w:rPr>
          <w:b/>
          <w:u w:val="single"/>
        </w:rPr>
        <w:t xml:space="preserve">165715</w:t>
      </w:r>
    </w:p>
    <w:p>
      <w:r>
        <w:t xml:space="preserve">RT @aiaiyonting: Miehen suurin pelkuri on herättää naisen rakkaus ilman aikomusta rakastaa häntä.</w:t>
        <w:br/>
        <w:br/>
        <w:t xml:space="preserve"> #LLFingersCrossed</w:t>
      </w:r>
    </w:p>
    <w:p>
      <w:r>
        <w:rPr>
          <w:b/>
          <w:u w:val="single"/>
        </w:rPr>
        <w:t xml:space="preserve">165716</w:t>
      </w:r>
    </w:p>
    <w:p>
      <w:r>
        <w:t xml:space="preserve">RT @WHO: Tänään on #WomensDay! Joka päivä miljoonat naiset tarjoavat terveyspalveluja, pelastavat ihmishenkiä &amp;amp; pitävät ihmiset terveempinä kaikkialla maailmassa 🌍...</w:t>
      </w:r>
    </w:p>
    <w:p>
      <w:r>
        <w:rPr>
          <w:b/>
          <w:u w:val="single"/>
        </w:rPr>
        <w:t xml:space="preserve">165717</w:t>
      </w:r>
    </w:p>
    <w:p>
      <w:r>
        <w:t xml:space="preserve">RT @smrtgrls: Mitä on elämä ilman naisia? @AmberTamblyn kertoo kaiken runossaan "Epävarmuus" ↓ #ADayWithoutWomen https://t.co/KLmbCDHhFa https://t.co/KLmbCDHhFa</w:t>
      </w:r>
    </w:p>
    <w:p>
      <w:r>
        <w:rPr>
          <w:b/>
          <w:u w:val="single"/>
        </w:rPr>
        <w:t xml:space="preserve">165718</w:t>
      </w:r>
    </w:p>
    <w:p>
      <w:r>
        <w:t xml:space="preserve">RT @BeingHumanJewel: "Nainen on täysi ympyrä. Hänessä on voima luoda, hoivata ja muuttaa." - Diane Mariechild #womensday...</w:t>
      </w:r>
    </w:p>
    <w:p>
      <w:r>
        <w:rPr>
          <w:b/>
          <w:u w:val="single"/>
        </w:rPr>
        <w:t xml:space="preserve">165719</w:t>
      </w:r>
    </w:p>
    <w:p>
      <w:r>
        <w:t xml:space="preserve">RT @GemmaAnneStyles: Hyvää #naistenpäivää kaikille mun nenäkkäille naisille, tyylikkäille naisille, ilkeille naisille 💋👧🏾💖👩🏼🔬👄👵🏼 hienot naiseni, elävät naiset, aion taistella...</w:t>
      </w:r>
    </w:p>
    <w:p>
      <w:r>
        <w:rPr>
          <w:b/>
          <w:u w:val="single"/>
        </w:rPr>
        <w:t xml:space="preserve">165720</w:t>
      </w:r>
    </w:p>
    <w:p>
      <w:r>
        <w:t xml:space="preserve">RT @_ianelliee: For a girl..... Olen liian nälkäinen liian monta kertaa päivässä</w:t>
      </w:r>
    </w:p>
    <w:p>
      <w:r>
        <w:rPr>
          <w:b/>
          <w:u w:val="single"/>
        </w:rPr>
        <w:t xml:space="preserve">165721</w:t>
      </w:r>
    </w:p>
    <w:p>
      <w:r>
        <w:t xml:space="preserve">RT @GemmaAnneStyles: Hyvää #naistenpäivää kaikille mun nenäkkäille naisille, tyylikkäille naisille, ilkeille naisille 💋👧🏾💖👩🏼🔬👄👵🏼 hienot naiseni, elävät naiset, aion taistella...</w:t>
      </w:r>
    </w:p>
    <w:p>
      <w:r>
        <w:rPr>
          <w:b/>
          <w:u w:val="single"/>
        </w:rPr>
        <w:t xml:space="preserve">165722</w:t>
      </w:r>
    </w:p>
    <w:p>
      <w:r>
        <w:t xml:space="preserve">RT @KarenKingsbury: Harva asia on yhtä voimakas kuin naisen rakkaus elämänsä muita kohtaan. #FlashbackFriday tälle kirjalle! 💛🌸 https....</w:t>
      </w:r>
    </w:p>
    <w:p>
      <w:r>
        <w:rPr>
          <w:b/>
          <w:u w:val="single"/>
        </w:rPr>
        <w:t xml:space="preserve">165723</w:t>
      </w:r>
    </w:p>
    <w:p>
      <w:r>
        <w:t xml:space="preserve">RT @Bitcheristic: Käyttäydy kuin poikaү ajattele kuin mies.</w:t>
      </w:r>
    </w:p>
    <w:p>
      <w:r>
        <w:rPr>
          <w:b/>
          <w:u w:val="single"/>
        </w:rPr>
        <w:t xml:space="preserve">165724</w:t>
      </w:r>
    </w:p>
    <w:p>
      <w:r>
        <w:t xml:space="preserve">RT @GemmaAnneStyles: Hyvää #naistenpäivää kaikille mun nenäkkäille naisille, tyylikkäille naisille, ilkeille naisille 💋👧🏾💖👩🏼🔬👄👵🏼 hienot naiseni, elävät naiset, aion taistella...</w:t>
      </w:r>
    </w:p>
    <w:p>
      <w:r>
        <w:rPr>
          <w:b/>
          <w:u w:val="single"/>
        </w:rPr>
        <w:t xml:space="preserve">165725</w:t>
      </w:r>
    </w:p>
    <w:p>
      <w:r>
        <w:t xml:space="preserve">RT @LeftyCiCi: Guys... opening the car door for a girl is better than any pick up line...</w:t>
      </w:r>
    </w:p>
    <w:p>
      <w:r>
        <w:rPr>
          <w:b/>
          <w:u w:val="single"/>
        </w:rPr>
        <w:t xml:space="preserve">165726</w:t>
      </w:r>
    </w:p>
    <w:p>
      <w:r>
        <w:t xml:space="preserve">RT @antonioguterres: Emme voi saavuttaa mitään tavoitteistamme ilman naisten ja tyttöjen osallistumista. #WomensDay https://t.co/2oCVEQQFMR</w:t>
      </w:r>
    </w:p>
    <w:p>
      <w:r>
        <w:rPr>
          <w:b/>
          <w:u w:val="single"/>
        </w:rPr>
        <w:t xml:space="preserve">165727</w:t>
      </w:r>
    </w:p>
    <w:p>
      <w:r>
        <w:t xml:space="preserve">RT @GemmaAnneStyles: Hyvää #naistenpäivää kaikille mun nenäkkäille naisille, tyylikkäille naisille, ilkeille naisille 💋👧🏾💖👩🏼🔬👄👵🏼 hienot naiseni, elävät naiset, aion taistella...</w:t>
      </w:r>
    </w:p>
    <w:p>
      <w:r>
        <w:rPr>
          <w:b/>
          <w:u w:val="single"/>
        </w:rPr>
        <w:t xml:space="preserve">165728</w:t>
      </w:r>
    </w:p>
    <w:p>
      <w:r>
        <w:t xml:space="preserve">RT @girlsreallyrule: Se on YKSI LISÄÄ naista, jota Amerikka EI VOI tehdä ilman. #adaywithoutwomen #Ligh...</w:t>
      </w:r>
    </w:p>
    <w:p>
      <w:r>
        <w:rPr>
          <w:b/>
          <w:u w:val="single"/>
        </w:rPr>
        <w:t xml:space="preserve">165729</w:t>
      </w:r>
    </w:p>
    <w:p>
      <w:r>
        <w:t xml:space="preserve">RT @SriSri: Naisilla on ainutlaatuinen yhdistelmä tahtoa, päättäväisyyttä ja tunteita.He voivat suojella, tukea ja kohottaa perhettä ja yhteiskuntaa.Onn...</w:t>
      </w:r>
    </w:p>
    <w:p>
      <w:r>
        <w:rPr>
          <w:b/>
          <w:u w:val="single"/>
        </w:rPr>
        <w:t xml:space="preserve">165730</w:t>
      </w:r>
    </w:p>
    <w:p>
      <w:r>
        <w:t xml:space="preserve">RT @girlsreallyrule: Se on YKSI LISÄÄ naista, jota Amerikka EI VOI tehdä ilman. #adaywithoutwomen #Ligh...</w:t>
      </w:r>
    </w:p>
    <w:p>
      <w:r>
        <w:rPr>
          <w:b/>
          <w:u w:val="single"/>
        </w:rPr>
        <w:t xml:space="preserve">165731</w:t>
      </w:r>
    </w:p>
    <w:p>
      <w:r>
        <w:t xml:space="preserve">Miehen suurin pelkuri on herättää naisen rakkaus ilman aikomusta rakastaa häntä.</w:t>
        <w:t xml:space="preserve">#MarVoree</w:t>
        <w:br/>
        <w:br/>
        <w:t xml:space="preserve">Vivoree ja Marco https://t.co/sOJG2gY3oL https://t.co/sOJG2gY3oL</w:t>
      </w:r>
    </w:p>
    <w:p>
      <w:r>
        <w:rPr>
          <w:b/>
          <w:u w:val="single"/>
        </w:rPr>
        <w:t xml:space="preserve">165732</w:t>
      </w:r>
    </w:p>
    <w:p>
      <w:r>
        <w:t xml:space="preserve">Tyttöä varten..... Olen liian nälkäinen liian monta kertaa päivässä</w:t>
      </w:r>
    </w:p>
    <w:p>
      <w:r>
        <w:rPr>
          <w:b/>
          <w:u w:val="single"/>
        </w:rPr>
        <w:t xml:space="preserve">165733</w:t>
      </w:r>
    </w:p>
    <w:p>
      <w:r>
        <w:t xml:space="preserve">RT @girlsreallyrule: Se on YKSI LISÄÄ naista, jota Amerikka EI VOI tehdä ilman. #adaywithoutwomen #Ligh...</w:t>
      </w:r>
    </w:p>
    <w:p>
      <w:r>
        <w:rPr>
          <w:b/>
          <w:u w:val="single"/>
        </w:rPr>
        <w:t xml:space="preserve">165734</w:t>
      </w:r>
    </w:p>
    <w:p>
      <w:r>
        <w:t xml:space="preserve">RT @SadhguruJV: Naisten rooli kansakunnan luomisessa on elintärkeä, eikä siitä pitäisi koskaan tinkiä. -Sg #womensday</w:t>
      </w:r>
    </w:p>
    <w:p>
      <w:r>
        <w:rPr>
          <w:b/>
          <w:u w:val="single"/>
        </w:rPr>
        <w:t xml:space="preserve">165735</w:t>
      </w:r>
    </w:p>
    <w:p>
      <w:r>
        <w:t xml:space="preserve">RT @smrtgrls: Mitä on elämä ilman naisia? @AmberTamblyn kertoo kaiken runossaan "Epävarmuus" ↓ #ADayWithoutWomen https://t.co/KLmbCDHhFa https://t.co/KLmbCDHhFa</w:t>
      </w:r>
    </w:p>
    <w:p>
      <w:r>
        <w:rPr>
          <w:b/>
          <w:u w:val="single"/>
        </w:rPr>
        <w:t xml:space="preserve">165736</w:t>
      </w:r>
    </w:p>
    <w:p>
      <w:r>
        <w:t xml:space="preserve">RT @TopMegaNewz: Hyvää #InternationalWomensDayta kaikille vahvoille ja hurjille naisille ympäri maailmaa! 🌹🌹🌹🌹🌹#adaywithoutwomen https://t.co/...</w:t>
      </w:r>
    </w:p>
    <w:p>
      <w:r>
        <w:rPr>
          <w:b/>
          <w:u w:val="single"/>
        </w:rPr>
        <w:t xml:space="preserve">165737</w:t>
      </w:r>
    </w:p>
    <w:p>
      <w:r>
        <w:t xml:space="preserve">RT @_brionnazhane: Minut kasvatettiin toimimaan kuin mies, jotta minun ei tarvitsisi koskaan olla riippuvainen miehestä. 💯</w:t>
      </w:r>
    </w:p>
    <w:p>
      <w:r>
        <w:rPr>
          <w:b/>
          <w:u w:val="single"/>
        </w:rPr>
        <w:t xml:space="preserve">165738</w:t>
      </w:r>
    </w:p>
    <w:p>
      <w:r>
        <w:t xml:space="preserve">RT @GemmaAnneStyles: Hyvää #naistenpäivää kaikille mun nenäkkäille naisille, tyylikkäille naisille, ilkeille naisille 💋👧🏾💖👩🏼🔬👄👵🏼 hienot naiseni, elävät naiset, aion taistella...</w:t>
      </w:r>
    </w:p>
    <w:p>
      <w:r>
        <w:rPr>
          <w:b/>
          <w:u w:val="single"/>
        </w:rPr>
        <w:t xml:space="preserve">165739</w:t>
      </w:r>
    </w:p>
    <w:p>
      <w:r>
        <w:t xml:space="preserve">Jos hän kirjoittaa sinfonian paremmin kuin Mozart tai maalaa paremmin kuin Picasso. Vain hullu sanoisi, että hän on puoliksi yhtä hyvä.</w:t>
      </w:r>
    </w:p>
    <w:p>
      <w:r>
        <w:rPr>
          <w:b/>
          <w:u w:val="single"/>
        </w:rPr>
        <w:t xml:space="preserve">165740</w:t>
      </w:r>
    </w:p>
    <w:p>
      <w:r>
        <w:t xml:space="preserve">RT @GemmaAnneStyles: Hyvää #naistenpäivää kaikille mun nenäkkäille naisille, tyylikkäille naisille, ilkeille naisille 💋👧🏾💖👩🏼🔬👄👵🏼 hienot naiseni, elävät naiset, aion taistella...</w:t>
      </w:r>
    </w:p>
    <w:p>
      <w:r>
        <w:rPr>
          <w:b/>
          <w:u w:val="single"/>
        </w:rPr>
        <w:t xml:space="preserve">165741</w:t>
      </w:r>
    </w:p>
    <w:p>
      <w:r>
        <w:t xml:space="preserve">RT @JosephineBusano: Onnekas on mies, joka on naisen ensirakkaus, mutta onnekkaampi on nainen, joka on miehen viimeinen rakkaus.</w:t>
        <w:br/>
        <w:br/>
        <w:t xml:space="preserve"> Aina MAR...</w:t>
      </w:r>
    </w:p>
    <w:p>
      <w:r>
        <w:rPr>
          <w:b/>
          <w:u w:val="single"/>
        </w:rPr>
        <w:t xml:space="preserve">165742</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165743</w:t>
      </w:r>
    </w:p>
    <w:p>
      <w:r>
        <w:t xml:space="preserve">Mikään ei voita miestä, joka haluaa hemmotella sinua. 😌 miten yritän olla tänä viikonloppuna: https://t.co/z4ONONl7gw</w:t>
      </w:r>
    </w:p>
    <w:p>
      <w:r>
        <w:rPr>
          <w:b/>
          <w:u w:val="single"/>
        </w:rPr>
        <w:t xml:space="preserve">165744</w:t>
      </w:r>
    </w:p>
    <w:p>
      <w:r>
        <w:t xml:space="preserve">RT @NotDoneWinning:</w:t>
        <w:br/>
        <w:t xml:space="preserve">Tämä on muutettava muotoon "Päivä ilman kolmannen aallon feministejä"</w:t>
        <w:br/>
        <w:br/>
        <w:t xml:space="preserve">Oikeat naiset ovat töissä.</w:t>
        <w:br/>
        <w:t xml:space="preserve"> #Wome...</w:t>
      </w:r>
    </w:p>
    <w:p>
      <w:r>
        <w:rPr>
          <w:b/>
          <w:u w:val="single"/>
        </w:rPr>
        <w:t xml:space="preserve">165745</w:t>
      </w:r>
    </w:p>
    <w:p>
      <w:r>
        <w:t xml:space="preserve">RT @SRKsTrooper: "Naiset ovat JUMALAN kaunis luomus" - SHAH RUKH KHAN @iamsrk</w:t>
        <w:br/>
        <w:br/>
        <w:t xml:space="preserve">#womensday https://t.co/nPR9lDsumF</w:t>
      </w:r>
    </w:p>
    <w:p>
      <w:r>
        <w:rPr>
          <w:b/>
          <w:u w:val="single"/>
        </w:rPr>
        <w:t xml:space="preserve">165746</w:t>
      </w:r>
    </w:p>
    <w:p>
      <w:r>
        <w:t xml:space="preserve">RT @GemmaAnneStyles: Hyvää #naistenpäivää kaikille mun nenäkkäille naisille, tyylikkäille naisille, ilkeille naisille 💋👧🏾💖👩🏼🔬👄👵🏼 hienot naiseni, elävät naiset, aion taistella...</w:t>
      </w:r>
    </w:p>
    <w:p>
      <w:r>
        <w:rPr>
          <w:b/>
          <w:u w:val="single"/>
        </w:rPr>
        <w:t xml:space="preserve">165747</w:t>
      </w:r>
    </w:p>
    <w:p>
      <w:r>
        <w:t xml:space="preserve">RT @GemmaAnneStyles: Hyvää #naistenpäivää kaikille mun nenäkkäille naisille, tyylikkäille naisille, ilkeille naisille 💋👧🏾💖👩🏼🔬👄👵🏼 hienot naiseni, elävät naiset, aion taistella...</w:t>
      </w:r>
    </w:p>
    <w:p>
      <w:r>
        <w:rPr>
          <w:b/>
          <w:u w:val="single"/>
        </w:rPr>
        <w:t xml:space="preserve">165748</w:t>
      </w:r>
    </w:p>
    <w:p>
      <w:r>
        <w:t xml:space="preserve">RT @SarcasticRover: En olisi päässyt Marsiin ilman naisia.</w:t>
        <w:br/>
        <w:br/>
        <w:t xml:space="preserve"> #ADayWithoutWomen on päivä ilman Curiosityä. https://t.co/yLTJCGAaqj. https://t.co/yLTJCGAaqj</w:t>
      </w:r>
    </w:p>
    <w:p>
      <w:r>
        <w:rPr>
          <w:b/>
          <w:u w:val="single"/>
        </w:rPr>
        <w:t xml:space="preserve">165749</w:t>
      </w:r>
    </w:p>
    <w:p>
      <w:r>
        <w:t xml:space="preserve">RT @RGVzoomin: Hyvää #WomensDayta kaikille naisille ympäri maailmaa, sillä juuri te naiset saatte koko maailman pyörimään 🙏🙏🙏🙏💐💐💐💐.</w:t>
      </w:r>
    </w:p>
    <w:p>
      <w:r>
        <w:rPr>
          <w:b/>
          <w:u w:val="single"/>
        </w:rPr>
        <w:t xml:space="preserve">165750</w:t>
      </w:r>
    </w:p>
    <w:p>
      <w:r>
        <w:t xml:space="preserve">RT @GemmaAnneStyles: Hyvää #naistenpäivää kaikille mun nenäkkäille naisille, tyylikkäille naisille, ilkeille naisille 💋👧🏾💖👩🏼🔬👄👵🏼 hienot naiseni, elävät naiset, aion taistella...</w:t>
      </w:r>
    </w:p>
    <w:p>
      <w:r>
        <w:rPr>
          <w:b/>
          <w:u w:val="single"/>
        </w:rPr>
        <w:t xml:space="preserve">165751</w:t>
      </w:r>
    </w:p>
    <w:p>
      <w:r>
        <w:t xml:space="preserve">RT @Thata_Torcuator:</w:t>
        <w:t xml:space="preserve">Onnellinen on d mies, joka vangitsee</w:t>
        <w:br/>
        <w:t xml:space="preserve">naisen ensirakkauden.</w:t>
        <w:t xml:space="preserve">Mutta onnellisempi on d</w:t>
        <w:br/>
        <w:t xml:space="preserve">nainen, joka vangitsee d viimeisen rakkauden</w:t>
        <w:br/>
        <w:t xml:space="preserve">miehen</w:t>
        <w:br/>
        <w:t xml:space="preserve"> #AL...</w:t>
      </w:r>
    </w:p>
    <w:p>
      <w:r>
        <w:rPr>
          <w:b/>
          <w:u w:val="single"/>
        </w:rPr>
        <w:t xml:space="preserve">165752</w:t>
      </w:r>
    </w:p>
    <w:p>
      <w:r>
        <w:t xml:space="preserve">RT @mikandynothem: Hän ei ole laiska liberaali nainen, joka etsii vapaapäivää!</w:t>
        <w:br/>
        <w:t xml:space="preserve"> #adaywithoutwomen #MAGA htt....</w:t>
      </w:r>
    </w:p>
    <w:p>
      <w:r>
        <w:rPr>
          <w:b/>
          <w:u w:val="single"/>
        </w:rPr>
        <w:t xml:space="preserve">165753</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165754</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165755</w:t>
      </w:r>
    </w:p>
    <w:p>
      <w:r>
        <w:t xml:space="preserve">RT @GemmaAnneStyles: Hyvää #naistenpäivää kaikille mun nenäkkäille naisille, tyylikkäille naisille, ilkeille naisille 💋👧🏾💖👩🏼🔬👄👵🏼 hienot naiseni, elävät naiset, aion taistella...</w:t>
      </w:r>
    </w:p>
    <w:p>
      <w:r>
        <w:rPr>
          <w:b/>
          <w:u w:val="single"/>
        </w:rPr>
        <w:t xml:space="preserve">165756</w:t>
      </w:r>
    </w:p>
    <w:p>
      <w:r>
        <w:t xml:space="preserve">RT @girlsreallyrule: Se on YKSI LISÄÄ naista, jota Amerikka EI VOI tehdä ilman. #adaywithoutwomen #Ligh...</w:t>
      </w:r>
    </w:p>
    <w:p>
      <w:r>
        <w:rPr>
          <w:b/>
          <w:u w:val="single"/>
        </w:rPr>
        <w:t xml:space="preserve">165757</w:t>
      </w:r>
    </w:p>
    <w:p>
      <w:r>
        <w:t xml:space="preserve">RT @GemmaAnneStyles: Hyvää #naistenpäivää kaikille mun nenäkkäille naisille, tyylikkäille naisille, ilkeille naisille 💋👧🏾💖👩🏼🔬👄👵🏼 hienot naiseni, elävät naiset, aion taistella...</w:t>
      </w:r>
    </w:p>
    <w:p>
      <w:r>
        <w:rPr>
          <w:b/>
          <w:u w:val="single"/>
        </w:rPr>
        <w:t xml:space="preserve">165758</w:t>
      </w:r>
    </w:p>
    <w:p>
      <w:r>
        <w:t xml:space="preserve">RT @incharmuese: For the love of a woman, visceral and tender and primitive and fierce.</w:t>
        <w:br/>
        <w:t xml:space="preserve"> Jokaisen naisen rakkaudesta</w:t>
      </w:r>
    </w:p>
    <w:p>
      <w:r>
        <w:rPr>
          <w:b/>
          <w:u w:val="single"/>
        </w:rPr>
        <w:t xml:space="preserve">165759</w:t>
      </w:r>
    </w:p>
    <w:p>
      <w:r>
        <w:t xml:space="preserve">RT @SriSri: Naisilla on ainutlaatuinen yhdistelmä tahtoa, päättäväisyyttä ja tunteita.He voivat suojella, tukea ja kohottaa perhettä ja yhteiskuntaa.Onn...</w:t>
      </w:r>
    </w:p>
    <w:p>
      <w:r>
        <w:rPr>
          <w:b/>
          <w:u w:val="single"/>
        </w:rPr>
        <w:t xml:space="preserve">165760</w:t>
      </w:r>
    </w:p>
    <w:p>
      <w:r>
        <w:t xml:space="preserve">RT @girlsreallyrule: Se on YKSI LISÄÄ naista, jota Amerikka EI VOI tehdä ilman. #adaywithoutwomen #Ligh...</w:t>
      </w:r>
    </w:p>
    <w:p>
      <w:r>
        <w:rPr>
          <w:b/>
          <w:u w:val="single"/>
        </w:rPr>
        <w:t xml:space="preserve">165761</w:t>
      </w:r>
    </w:p>
    <w:p>
      <w:r>
        <w:t xml:space="preserve">"hän syö hitaasti kuin nainen, mutta itse asiassa syö siivet kuin mies" 😂😂😂😂💪🏽</w:t>
      </w:r>
    </w:p>
    <w:p>
      <w:r>
        <w:rPr>
          <w:b/>
          <w:u w:val="single"/>
        </w:rPr>
        <w:t xml:space="preserve">165762</w:t>
      </w:r>
    </w:p>
    <w:p>
      <w:r>
        <w:t xml:space="preserve">RT @ninasworldx: "Hän osasi juhlia kuin mies ja rakastaa kuin nainen."</w:t>
      </w:r>
    </w:p>
    <w:p>
      <w:r>
        <w:rPr>
          <w:b/>
          <w:u w:val="single"/>
        </w:rPr>
        <w:t xml:space="preserve">165763</w:t>
      </w:r>
    </w:p>
    <w:p>
      <w:r>
        <w:t xml:space="preserve">RT @aimiekins: Niin kuin nainen ei olisi minkään arvoinen, ellei hän osaa antaa turpaan """"""" kuten mies""""""""</w:t>
      </w:r>
    </w:p>
    <w:p>
      <w:r>
        <w:rPr>
          <w:b/>
          <w:u w:val="single"/>
        </w:rPr>
        <w:t xml:space="preserve">165764</w:t>
      </w:r>
    </w:p>
    <w:p>
      <w:r>
        <w:t xml:space="preserve">RT @d_haley_: Mies käyttää aikansa etsimällä tyttöä, jonka kanssa nukkua, mies käyttää aikansa etsimällä tyttöä, joka on heräämisen arvoinen.</w:t>
      </w:r>
    </w:p>
    <w:p>
      <w:r>
        <w:rPr>
          <w:b/>
          <w:u w:val="single"/>
        </w:rPr>
        <w:t xml:space="preserve">165765</w:t>
      </w:r>
    </w:p>
    <w:p>
      <w:r>
        <w:t xml:space="preserve">RT @smrtgrls: Mitä on elämä ilman naisia? @AmberTamblyn kertoo kaiken runossaan "Epävarmuus" ↓ #ADayWithoutWomen https://t.co/KLmbCDHhFa https://t.co/KLmbCDHhFa</w:t>
      </w:r>
    </w:p>
    <w:p>
      <w:r>
        <w:rPr>
          <w:b/>
          <w:u w:val="single"/>
        </w:rPr>
        <w:t xml:space="preserve">165766</w:t>
      </w:r>
    </w:p>
    <w:p>
      <w:r>
        <w:t xml:space="preserve">RT @GemmaAnneStyles: Hyvää #naistenpäivää kaikille mun nenäkkäille naisille, tyylikkäille naisille, ilkeille naisille 💋👧🏾💖👩🏼🔬👄👵🏼 hienot naiseni, elävät naiset, aion taistella...</w:t>
      </w:r>
    </w:p>
    <w:p>
      <w:r>
        <w:rPr>
          <w:b/>
          <w:u w:val="single"/>
        </w:rPr>
        <w:t xml:space="preserve">165767</w:t>
      </w:r>
    </w:p>
    <w:p>
      <w:r>
        <w:t xml:space="preserve">RT @shishir_heg: Kaikille äiti - naisille siellä!</w:t>
        <w:t xml:space="preserve">#womensday #womensday2017</w:t>
        <w:br/>
        <w:t xml:space="preserve">Kunnioitamme fr ur uhrauksia&amp;amp; taistelut u menossa läpi, fr meidän s..</w:t>
      </w:r>
    </w:p>
    <w:p>
      <w:r>
        <w:rPr>
          <w:b/>
          <w:u w:val="single"/>
        </w:rPr>
        <w:t xml:space="preserve">165768</w:t>
      </w:r>
    </w:p>
    <w:p>
      <w:r>
        <w:t xml:space="preserve">RT @girlsreallyrule: Se on YKSI LISÄÄ naista, jota Amerikka EI VOI tehdä ilman. #adaywithoutwomen #Ligh...</w:t>
      </w:r>
    </w:p>
    <w:p>
      <w:r>
        <w:rPr>
          <w:b/>
          <w:u w:val="single"/>
        </w:rPr>
        <w:t xml:space="preserve">165769</w:t>
      </w:r>
    </w:p>
    <w:p>
      <w:r>
        <w:t xml:space="preserve">RT @GemmaAnneStyles: Hyvää #naistenpäivää kaikille mun nenäkkäille naisille, tyylikkäille naisille, ilkeille naisille 💋👧🏾💖👩🏼🔬👄👵🏼 hienot naiseni, elävät naiset, aion taistella...</w:t>
      </w:r>
    </w:p>
    <w:p>
      <w:r>
        <w:rPr>
          <w:b/>
          <w:u w:val="single"/>
        </w:rPr>
        <w:t xml:space="preserve">165770</w:t>
      </w:r>
    </w:p>
    <w:p>
      <w:r>
        <w:t xml:space="preserve">RT @TehnDiamond: For the love of a woman helped made me the man I am.</w:t>
      </w:r>
    </w:p>
    <w:p>
      <w:r>
        <w:rPr>
          <w:b/>
          <w:u w:val="single"/>
        </w:rPr>
        <w:t xml:space="preserve">165771</w:t>
      </w:r>
    </w:p>
    <w:p>
      <w:r>
        <w:t xml:space="preserve">RT @SarcasticRover: En olisi päässyt Marsiin ilman naisia.</w:t>
        <w:br/>
        <w:br/>
        <w:t xml:space="preserve"> #ADayWithoutWomen on päivä ilman Curiosityä. https://t.co/yLTJCGAaqj. https://t.co/yLTJCGAaqj</w:t>
      </w:r>
    </w:p>
    <w:p>
      <w:r>
        <w:rPr>
          <w:b/>
          <w:u w:val="single"/>
        </w:rPr>
        <w:t xml:space="preserve">165772</w:t>
      </w:r>
    </w:p>
    <w:p>
      <w:r>
        <w:t xml:space="preserve">RT @sexylhez: Onnekas on mies, joka on naisen ensirakkaus, mutta onnekkaampi on nainen, joka on miehen viimeinen rakkaus.</w:t>
        <w:br/>
        <w:t xml:space="preserve"> #ALDUBxDTBYSoulmat...</w:t>
      </w:r>
    </w:p>
    <w:p>
      <w:r>
        <w:rPr>
          <w:b/>
          <w:u w:val="single"/>
        </w:rPr>
        <w:t xml:space="preserve">165773</w:t>
      </w:r>
    </w:p>
    <w:p>
      <w:r>
        <w:t xml:space="preserve">RT @distrxst: Etsin tyttöä, joka kohtelisi minua kuin prinsessaa ja kutsuisi minua isäksi...</w:t>
      </w:r>
    </w:p>
    <w:p>
      <w:r>
        <w:rPr>
          <w:b/>
          <w:u w:val="single"/>
        </w:rPr>
        <w:t xml:space="preserve">165774</w:t>
      </w:r>
    </w:p>
    <w:p>
      <w:r>
        <w:t xml:space="preserve">RT @GemmaAnneStyles: Hyvää #naistenpäivää kaikille mun nenäkkäille naisille, tyylikkäille naisille, ilkeille naisille 💋👧🏾💖👩🏼🔬👄👵🏼 hienot naiseni, elävät naiset, aion taistella...</w:t>
      </w:r>
    </w:p>
    <w:p>
      <w:r>
        <w:rPr>
          <w:b/>
          <w:u w:val="single"/>
        </w:rPr>
        <w:t xml:space="preserve">165775</w:t>
      </w:r>
    </w:p>
    <w:p>
      <w:r>
        <w:t xml:space="preserve">Harva asia on yhtä voimakas kuin naisen rakkaus muita ihmisiä kohtaan. #FlashbackFriday tälle kirjalle! 💛🌸 https://t.co/VTkIB5TAue https://t.co/MV0iMp2TTr https://t.co/MV0iMp2TTr</w:t>
      </w:r>
    </w:p>
    <w:p>
      <w:r>
        <w:rPr>
          <w:b/>
          <w:u w:val="single"/>
        </w:rPr>
        <w:t xml:space="preserve">165776</w:t>
      </w:r>
    </w:p>
    <w:p>
      <w:r>
        <w:t xml:space="preserve">RT @crackwit: Naiset, joilla on sisältöä, osaavat lisääntyä ja antaa sen takaisin miehille! He eivät piiloudu sukupuolensa taakse ja vuodata kyyneleitä #wome...</w:t>
      </w:r>
    </w:p>
    <w:p>
      <w:r>
        <w:rPr>
          <w:b/>
          <w:u w:val="single"/>
        </w:rPr>
        <w:t xml:space="preserve">165777</w:t>
      </w:r>
    </w:p>
    <w:p>
      <w:r>
        <w:t xml:space="preserve">RT @GemmaAnneStyles: Hyvää #naistenpäivää kaikille mun nenäkkäille naisille, tyylikkäille naisille, ilkeille naisille 💋👧🏾💖👩🏼🔬👄👵🏼 hienot naiseni, elävät naiset, aion taistella...</w:t>
      </w:r>
    </w:p>
    <w:p>
      <w:r>
        <w:rPr>
          <w:b/>
          <w:u w:val="single"/>
        </w:rPr>
        <w:t xml:space="preserve">165778</w:t>
      </w:r>
    </w:p>
    <w:p>
      <w:r>
        <w:t xml:space="preserve">#adaywithoutwomen on päivä, jolloin puolet meistä - Yhdysvalloista ja koko maailmasta - on poissa. #thefutureisfemale #adaywithoutawoman #womensrightsarehumanrights</w:t>
      </w:r>
    </w:p>
    <w:p>
      <w:r>
        <w:rPr>
          <w:b/>
          <w:u w:val="single"/>
        </w:rPr>
        <w:t xml:space="preserve">165779</w:t>
      </w:r>
    </w:p>
    <w:p>
      <w:r>
        <w:t xml:space="preserve">RT @GemmaAnneStyles: Hyvää #naistenpäivää kaikille mun nenäkkäille naisille, tyylikkäille naisille, ilkeille naisille 💋👧🏾💖👩🏼🔬👄👵🏼 hienot naiseni, elävät naiset, aion taistella...</w:t>
      </w:r>
    </w:p>
    <w:p>
      <w:r>
        <w:rPr>
          <w:b/>
          <w:u w:val="single"/>
        </w:rPr>
        <w:t xml:space="preserve">165780</w:t>
      </w:r>
    </w:p>
    <w:p>
      <w:r>
        <w:t xml:space="preserve">RT @ImRup45: Jokainen koti, jokainen sydän, jokainen tunne, jokainen onnellisuuden hetki ei ole täydellinen ilman naisten Hyvää naistenpäivää.</w:t>
        <w:br/>
        <w:t xml:space="preserve"> #naistenpäivä</w:t>
      </w:r>
    </w:p>
    <w:p>
      <w:r>
        <w:rPr>
          <w:b/>
          <w:u w:val="single"/>
        </w:rPr>
        <w:t xml:space="preserve">165781</w:t>
      </w:r>
    </w:p>
    <w:p>
      <w:r>
        <w:t xml:space="preserve">Se ei käy järkeen syön kuin mies mutta en lihota 🙄.</w:t>
      </w:r>
    </w:p>
    <w:p>
      <w:r>
        <w:rPr>
          <w:b/>
          <w:u w:val="single"/>
        </w:rPr>
        <w:t xml:space="preserve">165782</w:t>
      </w:r>
    </w:p>
    <w:p>
      <w:r>
        <w:t xml:space="preserve">RT @SarcasticRover: En olisi päässyt Marsiin ilman naisia.</w:t>
        <w:br/>
        <w:br/>
        <w:t xml:space="preserve"> #ADayWithoutWomen on päivä ilman Curiosityä. https://t.co/yLTJCGAaqj. https://t.co/yLTJCGAaqj</w:t>
      </w:r>
    </w:p>
    <w:p>
      <w:r>
        <w:rPr>
          <w:b/>
          <w:u w:val="single"/>
        </w:rPr>
        <w:t xml:space="preserve">165783</w:t>
      </w:r>
    </w:p>
    <w:p>
      <w:r>
        <w:t xml:space="preserve">RT @GemmaAnneStyles: Hyvää #naistenpäivää kaikille mun nenäkkäille naisille, tyylikkäille naisille, ilkeille naisille 💋👧🏾💖👩🏼🔬👄👵🏼 hienot naiseni, elävät naiset, aion taistella...</w:t>
      </w:r>
    </w:p>
    <w:p>
      <w:r>
        <w:rPr>
          <w:b/>
          <w:u w:val="single"/>
        </w:rPr>
        <w:t xml:space="preserve">165784</w:t>
      </w:r>
    </w:p>
    <w:p>
      <w:r>
        <w:t xml:space="preserve">RT @TopMegaNewz: Hyvää #InternationalWomensDayta kaikille vahvoille ja hurjille naisille ympäri maailmaa! 🌹🌹🌹🌹🌹#adaywithoutwomen https://t.co/...</w:t>
      </w:r>
    </w:p>
    <w:p>
      <w:r>
        <w:rPr>
          <w:b/>
          <w:u w:val="single"/>
        </w:rPr>
        <w:t xml:space="preserve">165785</w:t>
      </w:r>
    </w:p>
    <w:p>
      <w:r>
        <w:t xml:space="preserve">RT @JJJordynjones: know you're worth ladies ❤️💪🏽 we are all so special 💋 LOVE YOURSELF #womensday</w:t>
      </w:r>
    </w:p>
    <w:p>
      <w:r>
        <w:rPr>
          <w:b/>
          <w:u w:val="single"/>
        </w:rPr>
        <w:t xml:space="preserve">165786</w:t>
      </w:r>
    </w:p>
    <w:p>
      <w:r>
        <w:t xml:space="preserve">RT @SarcasticRover: En olisi päässyt Marsiin ilman naisia.</w:t>
        <w:br/>
        <w:br/>
        <w:t xml:space="preserve"> #ADayWithoutWomen on päivä ilman Curiosityä. https://t.co/yLTJCGAaqj. https://t.co/yLTJCGAaqj</w:t>
      </w:r>
    </w:p>
    <w:p>
      <w:r>
        <w:rPr>
          <w:b/>
          <w:u w:val="single"/>
        </w:rPr>
        <w:t xml:space="preserve">165787</w:t>
      </w:r>
    </w:p>
    <w:p>
      <w:r>
        <w:t xml:space="preserve">RT @sexylhez: Onnekas on mies, joka on naisen ensirakkaus, mutta onnekkaampi on nainen, joka on miehen viimeinen rakkaus.</w:t>
        <w:br/>
        <w:t xml:space="preserve"> #ALDUBxDTBYLandas</w:t>
      </w:r>
    </w:p>
    <w:p>
      <w:r>
        <w:rPr>
          <w:b/>
          <w:u w:val="single"/>
        </w:rPr>
        <w:t xml:space="preserve">165788</w:t>
      </w:r>
    </w:p>
    <w:p>
      <w:r>
        <w:t xml:space="preserve">RT @Newbyyie: Neuvoja naisille : Ajattele kuin mies ja toimi kuin nainen.</w:t>
      </w:r>
    </w:p>
    <w:p>
      <w:r>
        <w:rPr>
          <w:b/>
          <w:u w:val="single"/>
        </w:rPr>
        <w:t xml:space="preserve">165789</w:t>
      </w:r>
    </w:p>
    <w:p>
      <w:r>
        <w:t xml:space="preserve">RT @SarcasticRover: En olisi päässyt Marsiin ilman naisia.</w:t>
        <w:br/>
        <w:br/>
        <w:t xml:space="preserve"> #ADayWithoutWomen on päivä ilman Curiosityä. https://t.co/yLTJCGAaqj. https://t.co/yLTJCGAaqj</w:t>
      </w:r>
    </w:p>
    <w:p>
      <w:r>
        <w:rPr>
          <w:b/>
          <w:u w:val="single"/>
        </w:rPr>
        <w:t xml:space="preserve">165790</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165791</w:t>
      </w:r>
    </w:p>
    <w:p>
      <w:r>
        <w:t xml:space="preserve">RT @LeahRBoss: #päivä ilman naisia osoittaa perheellesi ja pomollesi, että tunteesi ovat tärkeämpiä kuin vastuullisuutesi....</w:t>
      </w:r>
    </w:p>
    <w:p>
      <w:r>
        <w:rPr>
          <w:b/>
          <w:u w:val="single"/>
        </w:rPr>
        <w:t xml:space="preserve">165792</w:t>
      </w:r>
    </w:p>
    <w:p>
      <w:r>
        <w:t xml:space="preserve">RT @SriSri: Naisilla on ainutlaatuinen yhdistelmä tahtoa, päättäväisyyttä ja tunteita.He voivat suojella, tukea ja kohottaa perhettä ja yhteiskuntaa.Onn...</w:t>
      </w:r>
    </w:p>
    <w:p>
      <w:r>
        <w:rPr>
          <w:b/>
          <w:u w:val="single"/>
        </w:rPr>
        <w:t xml:space="preserve">165793</w:t>
      </w:r>
    </w:p>
    <w:p>
      <w:r>
        <w:t xml:space="preserve">RT @GemmaAnneStyles: Hyvää #naistenpäivää kaikille mun nenäkkäille naisille, tyylikkäille naisille, ilkeille naisille 💋👧🏾💖👩🏼🔬👄👵🏼 hienot naiseni, elävät naiset, aion taistella...</w:t>
      </w:r>
    </w:p>
    <w:p>
      <w:r>
        <w:rPr>
          <w:b/>
          <w:u w:val="single"/>
        </w:rPr>
        <w:t xml:space="preserve">165794</w:t>
      </w:r>
    </w:p>
    <w:p>
      <w:r>
        <w:t xml:space="preserve">RT @bellathorne: Kauneus on kaikkialla, mihin katsot, kaikessa mitä teet ❤️ #womensday https://t.co/ljP3vKni3U</w:t>
      </w:r>
    </w:p>
    <w:p>
      <w:r>
        <w:rPr>
          <w:b/>
          <w:u w:val="single"/>
        </w:rPr>
        <w:t xml:space="preserve">165795</w:t>
      </w:r>
    </w:p>
    <w:p>
      <w:r>
        <w:t xml:space="preserve">Kyllä naisena oleminen on hyvä asia, mutta haluan silti syntyä mieheksi, kun synnyn uudelleen. Mitä se nyt kertoo?! #womensday</w:t>
      </w:r>
    </w:p>
    <w:p>
      <w:r>
        <w:rPr>
          <w:b/>
          <w:u w:val="single"/>
        </w:rPr>
        <w:t xml:space="preserve">165796</w:t>
      </w:r>
    </w:p>
    <w:p>
      <w:r>
        <w:t xml:space="preserve">180 cm on vitun liian pitkä tytölle. Vau.</w:t>
      </w:r>
    </w:p>
    <w:p>
      <w:r>
        <w:rPr>
          <w:b/>
          <w:u w:val="single"/>
        </w:rPr>
        <w:t xml:space="preserve">165797</w:t>
      </w:r>
    </w:p>
    <w:p>
      <w:r>
        <w:t xml:space="preserve">RT @BeingHumanJewel: Kaikille kauniille naisille, jotka saavat onnen kukkimaan ympärillään! Hyvää #WomensDay! #BeingHumanJewellery #Jewe...</w:t>
      </w:r>
    </w:p>
    <w:p>
      <w:r>
        <w:rPr>
          <w:b/>
          <w:u w:val="single"/>
        </w:rPr>
        <w:t xml:space="preserve">165798</w:t>
      </w:r>
    </w:p>
    <w:p>
      <w:r>
        <w:t xml:space="preserve">RT @GemmaAnneStyles: Hyvää #naistenpäivää kaikille mun nenäkkäille naisille, tyylikkäille naisille, ilkeille naisille 💋👧🏾💖👩🏼🔬👄👵🏼 hienot naiseni, elävät naiset, aion taistella...</w:t>
      </w:r>
    </w:p>
    <w:p>
      <w:r>
        <w:rPr>
          <w:b/>
          <w:u w:val="single"/>
        </w:rPr>
        <w:t xml:space="preserve">165799</w:t>
      </w:r>
    </w:p>
    <w:p>
      <w:r>
        <w:t xml:space="preserve">ÄLÄ KOSKAAN TUOMITSE NAISEN RAKKAUTTA !!!</w:t>
        <w:br/>
        <w:t xml:space="preserve"> .</w:t>
        <w:br/>
        <w:t xml:space="preserve"> Hän saattaa saada sinut kiinni sängystäsi toisen tytön kanssa,ryntää ulos makuuhuoneesta... https://t.co/nXmVZCs8QJ...</w:t>
      </w:r>
    </w:p>
    <w:p>
      <w:r>
        <w:rPr>
          <w:b/>
          <w:u w:val="single"/>
        </w:rPr>
        <w:t xml:space="preserve">165800</w:t>
      </w:r>
    </w:p>
    <w:p>
      <w:r>
        <w:t xml:space="preserve">RT @GemmaAnneStyles: Hyvää #naistenpäivää kaikille mun nenäkkäille naisille, tyylikkäille naisille, ilkeille naisille 💋👧🏾💖👩🏼🔬👄👵🏼 hienot naiseni, elävät naiset, aion taistella...</w:t>
      </w:r>
    </w:p>
    <w:p>
      <w:r>
        <w:rPr>
          <w:b/>
          <w:u w:val="single"/>
        </w:rPr>
        <w:t xml:space="preserve">165801</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165802</w:t>
      </w:r>
    </w:p>
    <w:p>
      <w:r>
        <w:t xml:space="preserve">RT @girlsreallyrule: Se on YKSI LISÄÄ naista, jota Amerikka EI VOI tehdä ilman. #adaywithoutwomen #Ligh...</w:t>
      </w:r>
    </w:p>
    <w:p>
      <w:r>
        <w:rPr>
          <w:b/>
          <w:u w:val="single"/>
        </w:rPr>
        <w:t xml:space="preserve">165803</w:t>
      </w:r>
    </w:p>
    <w:p>
      <w:r>
        <w:t xml:space="preserve">Kaksi erityistä luovaa naista, jotka ilmentävät rakkautta, positiivisuutta ja iloa. Kiitos. #womensday#ATL... https://t.co/V88wvIo33Z...</w:t>
      </w:r>
    </w:p>
    <w:p>
      <w:r>
        <w:rPr>
          <w:b/>
          <w:u w:val="single"/>
        </w:rPr>
        <w:t xml:space="preserve">165804</w:t>
      </w:r>
    </w:p>
    <w:p>
      <w:r>
        <w:t xml:space="preserve">Miehen suurin pelkuri on herättää naisen rakkaus ilman aikomusta rakastaa häntä.</w:t>
        <w:br/>
        <w:br/>
        <w:t xml:space="preserve">#SALUTEtoVivoree</w:t>
        <w:br/>
        <w:t xml:space="preserve">#MAYWARDforStarMusic https://t.co/jBK799cJoY</w:t>
      </w:r>
    </w:p>
    <w:p>
      <w:r>
        <w:rPr>
          <w:b/>
          <w:u w:val="single"/>
        </w:rPr>
        <w:t xml:space="preserve">165805</w:t>
      </w:r>
    </w:p>
    <w:p>
      <w:r>
        <w:t xml:space="preserve">RT @SriSri: Naisilla on ainutlaatuinen yhdistelmä tahtoa, päättäväisyyttä ja tunteita.He voivat suojella, tukea ja kohottaa perhettä ja yhteiskuntaa.Onn...</w:t>
      </w:r>
    </w:p>
    <w:p>
      <w:r>
        <w:rPr>
          <w:b/>
          <w:u w:val="single"/>
        </w:rPr>
        <w:t xml:space="preserve">165806</w:t>
      </w:r>
    </w:p>
    <w:p>
      <w:r>
        <w:t xml:space="preserve">RT @GemmaAnneStyles: Hyvää #naistenpäivää kaikille mun nenäkkäille naisille, tyylikkäille naisille, ilkeille naisille 💋👧🏾💖👩🏼🔬👄👵🏼 hienot naiseni, elävät naiset, aion taistella...</w:t>
      </w:r>
    </w:p>
    <w:p>
      <w:r>
        <w:rPr>
          <w:b/>
          <w:u w:val="single"/>
        </w:rPr>
        <w:t xml:space="preserve">165807</w:t>
      </w:r>
    </w:p>
    <w:p>
      <w:r>
        <w:t xml:space="preserve">RT @GemmaAnneStyles: Hyvää #naistenpäivää kaikille mun nenäkkäille naisille, tyylikkäille naisille, ilkeille naisille 💋👧🏾💖👩🏼🔬👄👵🏼 hienot naiseni, elävät naiset, aion taistella...</w:t>
      </w:r>
    </w:p>
    <w:p>
      <w:r>
        <w:rPr>
          <w:b/>
          <w:u w:val="single"/>
        </w:rPr>
        <w:t xml:space="preserve">165808</w:t>
      </w:r>
    </w:p>
    <w:p>
      <w:r>
        <w:t xml:space="preserve">RT @TehnDiamond: For the love of a woman helped shape the mind that paintes my vision of my future.</w:t>
      </w:r>
    </w:p>
    <w:p>
      <w:r>
        <w:rPr>
          <w:b/>
          <w:u w:val="single"/>
        </w:rPr>
        <w:t xml:space="preserve">165809</w:t>
      </w:r>
    </w:p>
    <w:p>
      <w:r>
        <w:t xml:space="preserve">RT @GemmaAnneStyles: Hyvää #naistenpäivää kaikille mun nenäkkäille naisille, tyylikkäille naisille, ilkeille naisille 💋👧🏾💖👩🏼🔬👄👵🏼 hienot naiseni, elävät naiset, aion taistella...</w:t>
      </w:r>
    </w:p>
    <w:p>
      <w:r>
        <w:rPr>
          <w:b/>
          <w:u w:val="single"/>
        </w:rPr>
        <w:t xml:space="preserve">165810</w:t>
      </w:r>
    </w:p>
    <w:p>
      <w:r>
        <w:t xml:space="preserve">RT @GemmaAnneStyles: Hyvää #naistenpäivää kaikille mun nenäkkäille naisille, tyylikkäille naisille, ilkeille naisille 💋👧🏾💖👩🏼🔬👄👵🏼 hienot naiseni, elävät naiset, aion taistella...</w:t>
      </w:r>
    </w:p>
    <w:p>
      <w:r>
        <w:rPr>
          <w:b/>
          <w:u w:val="single"/>
        </w:rPr>
        <w:t xml:space="preserve">165811</w:t>
      </w:r>
    </w:p>
    <w:p>
      <w:r>
        <w:t xml:space="preserve">Onnekas on mies, joka on naisen ensirakkaus, mutta onnekkaampi on nainen, joka on miehen viimeinen rakkaus.</w:t>
        <w:br/>
        <w:t xml:space="preserve"> #ALDUBxDTBYSoulmates</w:t>
      </w:r>
    </w:p>
    <w:p>
      <w:r>
        <w:rPr>
          <w:b/>
          <w:u w:val="single"/>
        </w:rPr>
        <w:t xml:space="preserve">165812</w:t>
      </w:r>
    </w:p>
    <w:p>
      <w:r>
        <w:t xml:space="preserve">RT @Crazzinessss: Naimisiin vahvan naisen kanssa. Tyttäresi saa roolimallin ja poikasi tietää, mitä etsiä naisesta, kun hän on...</w:t>
      </w:r>
    </w:p>
    <w:p>
      <w:r>
        <w:rPr>
          <w:b/>
          <w:u w:val="single"/>
        </w:rPr>
        <w:t xml:space="preserve">165813</w:t>
      </w:r>
    </w:p>
    <w:p>
      <w:r>
        <w:t xml:space="preserve">RT @Insan_sakshii: Erityisnaiset tekevät #Naispäivästä erityisemmän. https://t.co/ABhECWPYOd</w:t>
      </w:r>
    </w:p>
    <w:p>
      <w:r>
        <w:rPr>
          <w:b/>
          <w:u w:val="single"/>
        </w:rPr>
        <w:t xml:space="preserve">165814</w:t>
      </w:r>
    </w:p>
    <w:p>
      <w:r>
        <w:t xml:space="preserve">RT @mikandynothem: Hän ei ole laiska liberaali nainen, joka etsii vapaapäivää!</w:t>
        <w:br/>
        <w:t xml:space="preserve"> #adaywithoutwomen #MAGA htt....</w:t>
      </w:r>
    </w:p>
    <w:p>
      <w:r>
        <w:rPr>
          <w:b/>
          <w:u w:val="single"/>
        </w:rPr>
        <w:t xml:space="preserve">165815</w:t>
      </w:r>
    </w:p>
    <w:p>
      <w:r>
        <w:t xml:space="preserve">RT @GemmaAnneStyles: Hyvää #naistenpäivää kaikille mun nenäkkäille naisille, tyylikkäille naisille, ilkeille naisille 💋👧🏾💖👩🏼🔬👄👵🏼 hienot naiseni, elävät naiset, aion taistella...</w:t>
      </w:r>
    </w:p>
    <w:p>
      <w:r>
        <w:rPr>
          <w:b/>
          <w:u w:val="single"/>
        </w:rPr>
        <w:t xml:space="preserve">165816</w:t>
      </w:r>
    </w:p>
    <w:p>
      <w:r>
        <w:t xml:space="preserve">RT @SarcasticRover: En olisi päässyt Marsiin ilman naisia.</w:t>
        <w:br/>
        <w:br/>
        <w:t xml:space="preserve"> #ADayWithoutWomen on päivä ilman Curiosityä. https://t.co/yLTJCGAaqj. https://t.co/yLTJCGAaqj</w:t>
      </w:r>
    </w:p>
    <w:p>
      <w:r>
        <w:rPr>
          <w:b/>
          <w:u w:val="single"/>
        </w:rPr>
        <w:t xml:space="preserve">165817</w:t>
      </w:r>
    </w:p>
    <w:p>
      <w:r>
        <w:t xml:space="preserve">RT @tarak9999: Tosi onni on, kun saamme naisemme hymyilemään. Juhlimme #WomensDayn henkeä kahden tärkeimmän naiseni kanssa....</w:t>
      </w:r>
    </w:p>
    <w:p>
      <w:r>
        <w:rPr>
          <w:b/>
          <w:u w:val="single"/>
        </w:rPr>
        <w:t xml:space="preserve">165818</w:t>
      </w:r>
    </w:p>
    <w:p>
      <w:r>
        <w:t xml:space="preserve">RT @GemmaAnneStyles: Hyvää #naistenpäivää kaikille mun nenäkkäille naisille, tyylikkäille naisille, ilkeille naisille 💋👧🏾💖👩🏼🔬👄👵🏼 hienot naiseni, elävät naiset, aion taistella...</w:t>
      </w:r>
    </w:p>
    <w:p>
      <w:r>
        <w:rPr>
          <w:b/>
          <w:u w:val="single"/>
        </w:rPr>
        <w:t xml:space="preserve">165819</w:t>
      </w:r>
    </w:p>
    <w:p>
      <w:r>
        <w:t xml:space="preserve">RT @SarcasticRover: En olisi päässyt Marsiin ilman naisia.</w:t>
        <w:br/>
        <w:br/>
        <w:t xml:space="preserve"> #ADayWithoutWomen on päivä ilman Curiosityä. https://t.co/yLTJCGAaqj. https://t.co/yLTJCGAaqj</w:t>
      </w:r>
    </w:p>
    <w:p>
      <w:r>
        <w:rPr>
          <w:b/>
          <w:u w:val="single"/>
        </w:rPr>
        <w:t xml:space="preserve">165820</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165821</w:t>
      </w:r>
    </w:p>
    <w:p>
      <w:r>
        <w:t xml:space="preserve">@Ankieshekhawat Olet niin suuri kriketin keedha. Hyvin harvinaista tytölle... miten olet saanut sen?</w:t>
      </w:r>
    </w:p>
    <w:p>
      <w:r>
        <w:rPr>
          <w:b/>
          <w:u w:val="single"/>
        </w:rPr>
        <w:t xml:space="preserve">165822</w:t>
      </w:r>
    </w:p>
    <w:p>
      <w:r>
        <w:t xml:space="preserve">RT @Bitcheristic: Käyttäydy kuin poikaү ajattele kuin mies.</w:t>
      </w:r>
    </w:p>
    <w:p>
      <w:r>
        <w:rPr>
          <w:b/>
          <w:u w:val="single"/>
        </w:rPr>
        <w:t xml:space="preserve">165823</w:t>
      </w:r>
    </w:p>
    <w:p>
      <w:r>
        <w:t xml:space="preserve">RT @UNFPAKen: Minkään ei pitäisi olla yhtä tärkeää kansakunnalle kuin sen naisten, lasten &amp;amp; nuorten terveys #WomensDay #IWD2017 #GlobalG...</w:t>
      </w:r>
    </w:p>
    <w:p>
      <w:r>
        <w:rPr>
          <w:b/>
          <w:u w:val="single"/>
        </w:rPr>
        <w:t xml:space="preserve">165824</w:t>
      </w:r>
    </w:p>
    <w:p>
      <w:r>
        <w:t xml:space="preserve">RT @girlsreallyrule: Se on YKSI LISÄÄ naista, jota Amerikka EI VOI tehdä ilman. #adaywithoutwomen #Ligh...</w:t>
      </w:r>
    </w:p>
    <w:p>
      <w:r>
        <w:rPr>
          <w:b/>
          <w:u w:val="single"/>
        </w:rPr>
        <w:t xml:space="preserve">165825</w:t>
      </w:r>
    </w:p>
    <w:p>
      <w:r>
        <w:t xml:space="preserve">RT @SarcasticRover: En olisi päässyt Marsiin ilman naisia.</w:t>
        <w:br/>
        <w:br/>
        <w:t xml:space="preserve"> #ADayWithoutWomen on päivä ilman Curiosityä. https://t.co/yLTJCGAaqj. https://t.co/yLTJCGAaqj</w:t>
      </w:r>
    </w:p>
    <w:p>
      <w:r>
        <w:rPr>
          <w:b/>
          <w:u w:val="single"/>
        </w:rPr>
        <w:t xml:space="preserve">165826</w:t>
      </w:r>
    </w:p>
    <w:p>
      <w:r>
        <w:t xml:space="preserve">RT @antonioguterres: Emme voi saavuttaa mitään tavoitteistamme ilman naisten ja tyttöjen osallistumista. #WomensDay https://t.co/2oCVEQQFMR</w:t>
      </w:r>
    </w:p>
    <w:p>
      <w:r>
        <w:rPr>
          <w:b/>
          <w:u w:val="single"/>
        </w:rPr>
        <w:t xml:space="preserve">165827</w:t>
      </w:r>
    </w:p>
    <w:p>
      <w:r>
        <w:t xml:space="preserve">RT @GemmaAnneStyles: Hyvää #naistenpäivää kaikille mun nenäkkäille naisille, tyylikkäille naisille, ilkeille naisille 💋👧🏾💖👩🏼🔬👄👵🏼 hienot naiseni, elävät naiset, aion taistella...</w:t>
      </w:r>
    </w:p>
    <w:p>
      <w:r>
        <w:rPr>
          <w:b/>
          <w:u w:val="single"/>
        </w:rPr>
        <w:t xml:space="preserve">165828</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165829</w:t>
      </w:r>
    </w:p>
    <w:p>
      <w:r>
        <w:t xml:space="preserve">RT @realACJoshua: "Emme voi olla täällä ilman naisten ja tyttöjen osallistumista" - #freeBiafra @Amaka_Ekwo on #Naistenpäivä</w:t>
      </w:r>
    </w:p>
    <w:p>
      <w:r>
        <w:rPr>
          <w:b/>
          <w:u w:val="single"/>
        </w:rPr>
        <w:t xml:space="preserve">165830</w:t>
      </w:r>
    </w:p>
    <w:p>
      <w:r>
        <w:t xml:space="preserve">RT @girlsreallyrule: Se on YKSI LISÄÄ naista, jota Amerikka EI VOI tehdä ilman. #adaywithoutwomen #Ligh...</w:t>
      </w:r>
    </w:p>
    <w:p>
      <w:r>
        <w:rPr>
          <w:b/>
          <w:u w:val="single"/>
        </w:rPr>
        <w:t xml:space="preserve">165831</w:t>
      </w:r>
    </w:p>
    <w:p>
      <w:r>
        <w:t xml:space="preserve">Mies on niin hyvä kuin hänen on pakko olla, ja nainen on niin paha kuin hän uskaltaa.</w:t>
        <w:t xml:space="preserve">~Elbert Hubbard</w:t>
        <w:br/>
        <w:br/>
        <w:t xml:space="preserve">#DTBYSinagMeetsEx https://t.co/4u5FDrlyl4 #DTBYSinagMeetsEx https://t.co/4u5FDrlyl4</w:t>
      </w:r>
    </w:p>
    <w:p>
      <w:r>
        <w:rPr>
          <w:b/>
          <w:u w:val="single"/>
        </w:rPr>
        <w:t xml:space="preserve">165832</w:t>
      </w:r>
    </w:p>
    <w:p>
      <w:r>
        <w:t xml:space="preserve">RT @GemmaAnneStyles: Hyvää #naistenpäivää kaikille mun nenäkkäille naisille, tyylikkäille naisille, ilkeille naisille 💋👧🏾💖👩🏼🔬👄👵🏼 hienot naiseni, elävät naiset, aion taistella...</w:t>
      </w:r>
    </w:p>
    <w:p>
      <w:r>
        <w:rPr>
          <w:b/>
          <w:u w:val="single"/>
        </w:rPr>
        <w:t xml:space="preserve">165833</w:t>
      </w:r>
    </w:p>
    <w:p>
      <w:r>
        <w:t xml:space="preserve">RT @GemmaAnneStyles: Hyvää #naistenpäivää kaikille mun nenäkkäille naisille, tyylikkäille naisille, ilkeille naisille 💋👧🏾💖👩🏼🔬👄👵🏼 hienot naiseni, elävät naiset, aion taistella...</w:t>
      </w:r>
    </w:p>
    <w:p>
      <w:r>
        <w:rPr>
          <w:b/>
          <w:u w:val="single"/>
        </w:rPr>
        <w:t xml:space="preserve">165834</w:t>
      </w:r>
    </w:p>
    <w:p>
      <w:r>
        <w:t xml:space="preserve">RT @smrtgrls: Mitä on elämä ilman naisia? @AmberTamblyn kertoo kaiken runossaan "Epävarmuus" ↓ #ADayWithoutWomen https://t.co/KLmbCDHhFa https://t.co/KLmbCDHhFa</w:t>
      </w:r>
    </w:p>
    <w:p>
      <w:r>
        <w:rPr>
          <w:b/>
          <w:u w:val="single"/>
        </w:rPr>
        <w:t xml:space="preserve">165835</w:t>
      </w:r>
    </w:p>
    <w:p>
      <w:r>
        <w:t xml:space="preserve">RT @SarcasticRover: En olisi päässyt Marsiin ilman naisia.</w:t>
        <w:br/>
        <w:br/>
        <w:t xml:space="preserve"> #ADayWithoutWomen on päivä ilman Curiosityä. https://t.co/yLTJCGAaqj. https://t.co/yLTJCGAaqj</w:t>
      </w:r>
    </w:p>
    <w:p>
      <w:r>
        <w:rPr>
          <w:b/>
          <w:u w:val="single"/>
        </w:rPr>
        <w:t xml:space="preserve">165836</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165837</w:t>
      </w:r>
    </w:p>
    <w:p>
      <w:r>
        <w:t xml:space="preserve">RT @RedChilliesEnt: Hän on kaikkea sitä, mitä haluat hänen olevan &amp;amp; joskus sitä, mitä et ehkä näe. Kippis naisellisuudelle. Hyvää #WomensDay https:....</w:t>
      </w:r>
    </w:p>
    <w:p>
      <w:r>
        <w:rPr>
          <w:b/>
          <w:u w:val="single"/>
        </w:rPr>
        <w:t xml:space="preserve">165838</w:t>
      </w:r>
    </w:p>
    <w:p>
      <w:r>
        <w:t xml:space="preserve">RT @SarcasticRover: En olisi päässyt Marsiin ilman naisia.</w:t>
        <w:br/>
        <w:br/>
        <w:t xml:space="preserve"> #ADayWithoutWomen on päivä ilman Curiosityä. https://t.co/yLTJCGAaqj. https://t.co/yLTJCGAaqj</w:t>
      </w:r>
    </w:p>
    <w:p>
      <w:r>
        <w:rPr>
          <w:b/>
          <w:u w:val="single"/>
        </w:rPr>
        <w:t xml:space="preserve">165839</w:t>
      </w:r>
    </w:p>
    <w:p>
      <w:r>
        <w:t xml:space="preserve">@maryanne__98 Hän näyttää mieheltä.</w:t>
      </w:r>
    </w:p>
    <w:p>
      <w:r>
        <w:rPr>
          <w:b/>
          <w:u w:val="single"/>
        </w:rPr>
        <w:t xml:space="preserve">165840</w:t>
      </w:r>
    </w:p>
    <w:p>
      <w:r>
        <w:t xml:space="preserve">RT @GemmaAnneStyles: Hyvää #naistenpäivää kaikille mun nenäkkäille naisille, tyylikkäille naisille, ilkeille naisille 💋👧🏾💖👩🏼🔬👄👵🏼 hienot naiseni, elävät naiset, aion taistella...</w:t>
      </w:r>
    </w:p>
    <w:p>
      <w:r>
        <w:rPr>
          <w:b/>
          <w:u w:val="single"/>
        </w:rPr>
        <w:t xml:space="preserve">165841</w:t>
      </w:r>
    </w:p>
    <w:p>
      <w:r>
        <w:t xml:space="preserve">RT @theCandidDiva: Jokainen mies tarvitsee naisen, kun hänen elämänsä on sekaisin, koska aivan kuten shakkipelissä kuningatar suojelee kuningasta.</w:t>
        <w:br/>
        <w:t xml:space="preserve">#WomensDay</w:t>
        <w:br/>
        <w:t xml:space="preserve">#Int..</w:t>
      </w:r>
    </w:p>
    <w:p>
      <w:r>
        <w:rPr>
          <w:b/>
          <w:u w:val="single"/>
        </w:rPr>
        <w:t xml:space="preserve">165842</w:t>
      </w:r>
    </w:p>
    <w:p>
      <w:r>
        <w:t xml:space="preserve">RT @ImRaina: Äitini kasvatti minua, löysin todellisen rakkauden vaimostani ja ymmärsin elämän todellisen merkityksen tyttäreni kanssa. Olen siunattu. Happy #Wom...</w:t>
      </w:r>
    </w:p>
    <w:p>
      <w:r>
        <w:rPr>
          <w:b/>
          <w:u w:val="single"/>
        </w:rPr>
        <w:t xml:space="preserve">165843</w:t>
      </w:r>
    </w:p>
    <w:p>
      <w:r>
        <w:t xml:space="preserve">RT @SarcasticRover: En olisi päässyt Marsiin ilman naisia.</w:t>
        <w:br/>
        <w:br/>
        <w:t xml:space="preserve"> #ADayWithoutWomen on päivä ilman Curiosityä. https://t.co/yLTJCGAaqj. https://t.co/yLTJCGAaqj</w:t>
      </w:r>
    </w:p>
    <w:p>
      <w:r>
        <w:rPr>
          <w:b/>
          <w:u w:val="single"/>
        </w:rPr>
        <w:t xml:space="preserve">165844</w:t>
      </w:r>
    </w:p>
    <w:p>
      <w:r>
        <w:t xml:space="preserve">RT @GemmaAnneStyles: Hyvää #naistenpäivää kaikille mun nenäkkäille naisille, tyylikkäille naisille, ilkeille naisille 💋👧🏾💖👩🏼🔬👄👵🏼 hienot naiseni, elävät naiset, aion taistella...</w:t>
      </w:r>
    </w:p>
    <w:p>
      <w:r>
        <w:rPr>
          <w:b/>
          <w:u w:val="single"/>
        </w:rPr>
        <w:t xml:space="preserve">165845</w:t>
      </w:r>
    </w:p>
    <w:p>
      <w:r>
        <w:t xml:space="preserve">Jokaisen suuren miehen perusta on naisen rakkaus -Pierre</w:t>
      </w:r>
    </w:p>
    <w:p>
      <w:r>
        <w:rPr>
          <w:b/>
          <w:u w:val="single"/>
        </w:rPr>
        <w:t xml:space="preserve">165846</w:t>
      </w:r>
    </w:p>
    <w:p>
      <w:r>
        <w:t xml:space="preserve">RT @ImRaina: Äitini kasvatti minua, löysin todellisen rakkauden vaimostani ja ymmärsin elämän todellisen merkityksen tyttäreni kanssa. Olen siunattu. Happy #Wom...</w:t>
      </w:r>
    </w:p>
    <w:p>
      <w:r>
        <w:rPr>
          <w:b/>
          <w:u w:val="single"/>
        </w:rPr>
        <w:t xml:space="preserve">165847</w:t>
      </w:r>
    </w:p>
    <w:p>
      <w:r>
        <w:t xml:space="preserve">RT @GemmaAnneStyles: Hyvää #naistenpäivää kaikille mun nenäkkäille naisille, tyylikkäille naisille, ilkeille naisille 💋👧🏾💖👩🏼🔬👄👵🏼 hienot naiseni, elävät naiset, aion taistella...</w:t>
      </w:r>
    </w:p>
    <w:p>
      <w:r>
        <w:rPr>
          <w:b/>
          <w:u w:val="single"/>
        </w:rPr>
        <w:t xml:space="preserve">165848</w:t>
      </w:r>
    </w:p>
    <w:p>
      <w:r>
        <w:t xml:space="preserve">RT @GemmaAnneStyles: Hyvää #naistenpäivää kaikille mun nenäkkäille naisille, tyylikkäille naisille, ilkeille naisille 💋👧🏾💖👩🏼🔬👄👵🏼 hienot naiseni, elävät naiset, aion taistella...</w:t>
      </w:r>
    </w:p>
    <w:p>
      <w:r>
        <w:rPr>
          <w:b/>
          <w:u w:val="single"/>
        </w:rPr>
        <w:t xml:space="preserve">165849</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165850</w:t>
      </w:r>
    </w:p>
    <w:p>
      <w:r>
        <w:t xml:space="preserve">RT @UN: Naisten voimaannuttaminen voimaannuttaa ihmiskuntaa. @WFP #BeBoldForChange info on täällä: https://t.co/nMjW6lkmiF #WomensDay https://t.co/BAM7CSqzgi</w:t>
      </w:r>
    </w:p>
    <w:p>
      <w:r>
        <w:rPr>
          <w:b/>
          <w:u w:val="single"/>
        </w:rPr>
        <w:t xml:space="preserve">165851</w:t>
      </w:r>
    </w:p>
    <w:p>
      <w:r>
        <w:t xml:space="preserve">RT @GemmaAnneStyles: Hyvää #naistenpäivää kaikille mun nenäkkäille naisille, tyylikkäille naisille, ilkeille naisille 💋👧🏾💖👩🏼🔬👄👵🏼 hienot naiseni, elävät naiset, aion taistella...</w:t>
      </w:r>
    </w:p>
    <w:p>
      <w:r>
        <w:rPr>
          <w:b/>
          <w:u w:val="single"/>
        </w:rPr>
        <w:t xml:space="preserve">165852</w:t>
      </w:r>
    </w:p>
    <w:p>
      <w:r>
        <w:t xml:space="preserve">RT @SarcasticRover: En olisi päässyt Marsiin ilman naisia.</w:t>
        <w:br/>
        <w:br/>
        <w:t xml:space="preserve"> #ADayWithoutWomen on päivä ilman Curiosityä. https://t.co/yLTJCGAaqj. https://t.co/yLTJCGAaqj</w:t>
      </w:r>
    </w:p>
    <w:p>
      <w:r>
        <w:rPr>
          <w:b/>
          <w:u w:val="single"/>
        </w:rPr>
        <w:t xml:space="preserve">165853</w:t>
      </w:r>
    </w:p>
    <w:p>
      <w:r>
        <w:t xml:space="preserve">RT @LeahRBoss: #päivä ilman naisia osoittaa perheellesi ja pomollesi, että tunteesi ovat tärkeämpiä kuin vastuullisuutesi....</w:t>
      </w:r>
    </w:p>
    <w:p>
      <w:r>
        <w:rPr>
          <w:b/>
          <w:u w:val="single"/>
        </w:rPr>
        <w:t xml:space="preserve">165854</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165855</w:t>
      </w:r>
    </w:p>
    <w:p>
      <w:r>
        <w:t xml:space="preserve">RT @bellathorne: Kauneus on kaikkialla, mihin katsot, kaikessa mitä teet ❤️ #womensday https://t.co/ljP3vKni3U</w:t>
      </w:r>
    </w:p>
    <w:p>
      <w:r>
        <w:rPr>
          <w:b/>
          <w:u w:val="single"/>
        </w:rPr>
        <w:t xml:space="preserve">165856</w:t>
      </w:r>
    </w:p>
    <w:p>
      <w:r>
        <w:t xml:space="preserve">RT @welfordwrites: #quote Naiselta, joka pyrkii olemaan kuin mies, puuttuu kunnianhimoa. Helen Rowland</w:t>
      </w:r>
    </w:p>
    <w:p>
      <w:r>
        <w:rPr>
          <w:b/>
          <w:u w:val="single"/>
        </w:rPr>
        <w:t xml:space="preserve">165857</w:t>
      </w:r>
    </w:p>
    <w:p>
      <w:r>
        <w:t xml:space="preserve">Olen varmaan sanonut tämän kerran ennenkin, mutta etsin tyttöä, joka olisi mielestäni hyvä äiti, kun valitsen, kenen kanssa haluan seurustella</w:t>
        <w:br/>
        <w:t xml:space="preserve">se on outoa</w:t>
      </w:r>
    </w:p>
    <w:p>
      <w:r>
        <w:rPr>
          <w:b/>
          <w:u w:val="single"/>
        </w:rPr>
        <w:t xml:space="preserve">165858</w:t>
      </w:r>
    </w:p>
    <w:p>
      <w:r>
        <w:t xml:space="preserve">RT @sufirosman_: "Ole kuin lapsi vaimosi kanssa, mutta kun hän tarvitsee s</w:t>
        <w:t xml:space="preserve">inua, ole kuin mies." </w:t>
        <w:br/>
        <w:br/>
        <w:t xml:space="preserve">- Umar ibn Al-Khattab https://t.co/Ea5DcQ0tcG - Umar ibn Al-Khattab https://t.co/Ea5DcQ0tcG</w:t>
      </w:r>
    </w:p>
    <w:p>
      <w:r>
        <w:rPr>
          <w:b/>
          <w:u w:val="single"/>
        </w:rPr>
        <w:t xml:space="preserve">165859</w:t>
      </w:r>
    </w:p>
    <w:p>
      <w:r>
        <w:t xml:space="preserve">RT @girlsreallyrule: Se on YKSI LISÄÄ naista, jota Amerikka EI VOI tehdä ilman. #adaywithoutwomen #Ligh...</w:t>
      </w:r>
    </w:p>
    <w:p>
      <w:r>
        <w:rPr>
          <w:b/>
          <w:u w:val="single"/>
        </w:rPr>
        <w:t xml:space="preserve">165860</w:t>
      </w:r>
    </w:p>
    <w:p>
      <w:r>
        <w:t xml:space="preserve">Työskentele kuin mies, leiki kuin nainen 👌</w:t>
      </w:r>
    </w:p>
    <w:p>
      <w:r>
        <w:rPr>
          <w:b/>
          <w:u w:val="single"/>
        </w:rPr>
        <w:t xml:space="preserve">165861</w:t>
      </w:r>
    </w:p>
    <w:p>
      <w:r>
        <w:t xml:space="preserve">RT @girlsreallyrule: Se on YKSI LISÄÄ naista, jota Amerikka EI VOI tehdä ilman. #adaywithoutwomen #Ligh...</w:t>
      </w:r>
    </w:p>
    <w:p>
      <w:r>
        <w:rPr>
          <w:b/>
          <w:u w:val="single"/>
        </w:rPr>
        <w:t xml:space="preserve">165862</w:t>
      </w:r>
    </w:p>
    <w:p>
      <w:r>
        <w:t xml:space="preserve">RT @incharmuese: For the love of a woman, visceral and tender and primitive and fierce.</w:t>
        <w:br/>
        <w:t xml:space="preserve"> Jokaisen naisen rakkaudesta</w:t>
      </w:r>
    </w:p>
    <w:p>
      <w:r>
        <w:rPr>
          <w:b/>
          <w:u w:val="single"/>
        </w:rPr>
        <w:t xml:space="preserve">165863</w:t>
      </w:r>
    </w:p>
    <w:p>
      <w:r>
        <w:t xml:space="preserve">RT @GemmaAnneStyles: Hyvää #naistenpäivää kaikille mun nenäkkäille naisille, tyylikkäille naisille, ilkeille naisille 💋👧🏾💖👩🏼🔬👄👵🏼 hienot naiseni, elävät naiset, aion taistella...</w:t>
      </w:r>
    </w:p>
    <w:p>
      <w:r>
        <w:rPr>
          <w:b/>
          <w:u w:val="single"/>
        </w:rPr>
        <w:t xml:space="preserve">165864</w:t>
      </w:r>
    </w:p>
    <w:p>
      <w:r>
        <w:t xml:space="preserve">Etsitkö tyttö kohdella kuin prinsessa ja kutsua minua isä</w:t>
      </w:r>
    </w:p>
    <w:p>
      <w:r>
        <w:rPr>
          <w:b/>
          <w:u w:val="single"/>
        </w:rPr>
        <w:t xml:space="preserve">165865</w:t>
      </w:r>
    </w:p>
    <w:p>
      <w:r>
        <w:t xml:space="preserve">RT @SarcasticRover: En olisi päässyt Marsiin ilman naisia.</w:t>
        <w:br/>
        <w:br/>
        <w:t xml:space="preserve"> #ADayWithoutWomen on päivä ilman Curiosityä. https://t.co/yLTJCGAaqj. https://t.co/yLTJCGAaqj</w:t>
      </w:r>
    </w:p>
    <w:p>
      <w:r>
        <w:rPr>
          <w:b/>
          <w:u w:val="single"/>
        </w:rPr>
        <w:t xml:space="preserve">165866</w:t>
      </w:r>
    </w:p>
    <w:p>
      <w:r>
        <w:t xml:space="preserve">RT @NiliMajumder: "@AntonioGuterres on #WomensDay https://t....</w:t>
      </w:r>
    </w:p>
    <w:p>
      <w:r>
        <w:rPr>
          <w:b/>
          <w:u w:val="single"/>
        </w:rPr>
        <w:t xml:space="preserve">165867</w:t>
      </w:r>
    </w:p>
    <w:p>
      <w:r>
        <w:t xml:space="preserve">RT @bangla_binodon: #womensday Naiset ovat varmasti ylittäneet miehet, jos he arvostelevat viisaasti.</w:t>
        <w:t xml:space="preserve">Myöskään bengalilainen teatteri ei ole poikkeus.</w:t>
        <w:br/>
        <w:t xml:space="preserve">https:/..</w:t>
      </w:r>
    </w:p>
    <w:p>
      <w:r>
        <w:rPr>
          <w:b/>
          <w:u w:val="single"/>
        </w:rPr>
        <w:t xml:space="preserve">165868</w:t>
      </w:r>
    </w:p>
    <w:p>
      <w:r>
        <w:t xml:space="preserve">Käyttäydy kuin nainen, ajattele kuin mies! 💭.</w:t>
      </w:r>
    </w:p>
    <w:p>
      <w:r>
        <w:rPr>
          <w:b/>
          <w:u w:val="single"/>
        </w:rPr>
        <w:t xml:space="preserve">165869</w:t>
      </w:r>
    </w:p>
    <w:p>
      <w:r>
        <w:t xml:space="preserve">RT @mariabotta: Pitäisikö naisen toimia liike-elämässä kuin mies? #WomenWhoLead #womenleaders #BossLady https://t.co/RTZcgElsSL https://t.co/RTZcgElsSL</w:t>
      </w:r>
    </w:p>
    <w:p>
      <w:r>
        <w:rPr>
          <w:b/>
          <w:u w:val="single"/>
        </w:rPr>
        <w:t xml:space="preserve">165870</w:t>
      </w:r>
    </w:p>
    <w:p>
      <w:r>
        <w:t xml:space="preserve">RT @GemmaAnneStyles: Hyvää #naistenpäivää kaikille mun nenäkkäille naisille, tyylikkäille naisille, ilkeille naisille 💋👧🏾💖👩🏼🔬👄👵🏼 hienot naiseni, elävät naiset, aion taistella...</w:t>
      </w:r>
    </w:p>
    <w:p>
      <w:r>
        <w:rPr>
          <w:b/>
          <w:u w:val="single"/>
        </w:rPr>
        <w:t xml:space="preserve">165871</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165872</w:t>
      </w:r>
    </w:p>
    <w:p>
      <w:r>
        <w:t xml:space="preserve">RT @GemmaAnneStyles: Hyvää #naistenpäivää kaikille mun nenäkkäille naisille, tyylikkäille naisille, ilkeille naisille 💋👧🏾💖👩🏼🔬👄👵🏼 hienot naiseni, elävät naiset, aion taistella...</w:t>
      </w:r>
    </w:p>
    <w:p>
      <w:r>
        <w:rPr>
          <w:b/>
          <w:u w:val="single"/>
        </w:rPr>
        <w:t xml:space="preserve">165873</w:t>
      </w:r>
    </w:p>
    <w:p>
      <w:r>
        <w:t xml:space="preserve">RT @SarcasticRover: En olisi päässyt Marsiin ilman naisia.</w:t>
        <w:br/>
        <w:br/>
        <w:t xml:space="preserve"> #ADayWithoutWomen on päivä ilman Curiosityä. https://t.co/yLTJCGAaqj. https://t.co/yLTJCGAaqj</w:t>
      </w:r>
    </w:p>
    <w:p>
      <w:r>
        <w:rPr>
          <w:b/>
          <w:u w:val="single"/>
        </w:rPr>
        <w:t xml:space="preserve">165874</w:t>
      </w:r>
    </w:p>
    <w:p>
      <w:r>
        <w:t xml:space="preserve">ja minä olen aivan takanasi.  Ja jos yhden tai kahden naisen rakkaus, kultaseni, saa sinut nousemaan niin korkealle, en voi muuta kuin sanoa, -</w:t>
      </w:r>
    </w:p>
    <w:p>
      <w:r>
        <w:rPr>
          <w:b/>
          <w:u w:val="single"/>
        </w:rPr>
        <w:t xml:space="preserve">165875</w:t>
      </w:r>
    </w:p>
    <w:p>
      <w:r>
        <w:t xml:space="preserve">RT @GemmaAnneStyles: Hyvää #naistenpäivää kaikille mun nenäkkäille naisille, tyylikkäille naisille, ilkeille naisille 💋👧🏾💖👩🏼🔬👄👵🏼 hienot naiseni, elävät naiset, aion taistella...</w:t>
      </w:r>
    </w:p>
    <w:p>
      <w:r>
        <w:rPr>
          <w:b/>
          <w:u w:val="single"/>
        </w:rPr>
        <w:t xml:space="preserve">165876</w:t>
      </w:r>
    </w:p>
    <w:p>
      <w:r>
        <w:t xml:space="preserve">RT @GemmaAnneStyles: Hyvää #naistenpäivää kaikille mun nenäkkäille naisille, tyylikkäille naisille, ilkeille naisille 💋👧🏾💖👩🏼🔬👄👵🏼 hienot naiseni, elävät naiset, aion taistella...</w:t>
      </w:r>
    </w:p>
    <w:p>
      <w:r>
        <w:rPr>
          <w:b/>
          <w:u w:val="single"/>
        </w:rPr>
        <w:t xml:space="preserve">165877</w:t>
      </w:r>
    </w:p>
    <w:p>
      <w:r>
        <w:t xml:space="preserve">RT @antonioguterres: Emme voi saavuttaa mitään tavoitteistamme ilman naisten ja tyttöjen osallistumista. #WomensDay https://t.co/2oCVEQQFMR</w:t>
      </w:r>
    </w:p>
    <w:p>
      <w:r>
        <w:rPr>
          <w:b/>
          <w:u w:val="single"/>
        </w:rPr>
        <w:t xml:space="preserve">165878</w:t>
      </w:r>
    </w:p>
    <w:p>
      <w:r>
        <w:t xml:space="preserve">RT @SarcasticRover: En olisi päässyt Marsiin ilman naisia.</w:t>
        <w:br/>
        <w:br/>
        <w:t xml:space="preserve"> #ADayWithoutWomen on päivä ilman Curiosityä. https://t.co/yLTJCGAaqj. https://t.co/yLTJCGAaqj</w:t>
      </w:r>
    </w:p>
    <w:p>
      <w:r>
        <w:rPr>
          <w:b/>
          <w:u w:val="single"/>
        </w:rPr>
        <w:t xml:space="preserve">165879</w:t>
      </w:r>
    </w:p>
    <w:p>
      <w:r>
        <w:t xml:space="preserve">RT @SarcasticRover: En olisi päässyt Marsiin ilman naisia.</w:t>
        <w:br/>
        <w:br/>
        <w:t xml:space="preserve"> #ADayWithoutWomen on päivä ilman Curiosityä. https://t.co/yLTJCGAaqj. https://t.co/yLTJCGAaqj</w:t>
      </w:r>
    </w:p>
    <w:p>
      <w:r>
        <w:rPr>
          <w:b/>
          <w:u w:val="single"/>
        </w:rPr>
        <w:t xml:space="preserve">165880</w:t>
      </w:r>
    </w:p>
    <w:p>
      <w:r>
        <w:t xml:space="preserve">RT @GemmaAnneStyles: Hyvää #naistenpäivää kaikille mun nenäkkäille naisille, tyylikkäille naisille, ilkeille naisille 💋👧🏾💖👩🏼🔬👄👵🏼 hienot naiseni, elävät naiset, aion taistella...</w:t>
      </w:r>
    </w:p>
    <w:p>
      <w:r>
        <w:rPr>
          <w:b/>
          <w:u w:val="single"/>
        </w:rPr>
        <w:t xml:space="preserve">165881</w:t>
      </w:r>
    </w:p>
    <w:p>
      <w:r>
        <w:t xml:space="preserve">satunnainen kaveri dollar generalissa: "työskentelet 6 ft pitkä ma'am tiesitkö sen?" mitä ei itse asiassa en tiennyt dang se on pitkä tytölle wow wow</w:t>
      </w:r>
    </w:p>
    <w:p>
      <w:r>
        <w:rPr>
          <w:b/>
          <w:u w:val="single"/>
        </w:rPr>
        <w:t xml:space="preserve">165882</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165883</w:t>
      </w:r>
    </w:p>
    <w:p>
      <w:r>
        <w:t xml:space="preserve">RT @NotDoneWinning:</w:t>
        <w:br/>
        <w:t xml:space="preserve">Tämä on muutettava muotoon "Päivä ilman kolmannen aallon feministejä"</w:t>
        <w:br/>
        <w:br/>
        <w:t xml:space="preserve">Oikeat naiset ovat töissä.</w:t>
        <w:br/>
        <w:t xml:space="preserve"> #Wome...</w:t>
      </w:r>
    </w:p>
    <w:p>
      <w:r>
        <w:rPr>
          <w:b/>
          <w:u w:val="single"/>
        </w:rPr>
        <w:t xml:space="preserve">165884</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165885</w:t>
      </w:r>
    </w:p>
    <w:p>
      <w:r>
        <w:t xml:space="preserve">"Miehen suurin pelkuri on herättää naisen rakkaus ilman aikomusta rakastaa häntä.".</w:t>
      </w:r>
    </w:p>
    <w:p>
      <w:r>
        <w:rPr>
          <w:b/>
          <w:u w:val="single"/>
        </w:rPr>
        <w:t xml:space="preserve">165886</w:t>
      </w:r>
    </w:p>
    <w:p>
      <w:r>
        <w:t xml:space="preserve">RT @SarcasticRover: En olisi päässyt Marsiin ilman naisia.</w:t>
        <w:br/>
        <w:br/>
        <w:t xml:space="preserve"> #ADayWithoutWomen on päivä ilman Curiosityä. https://t.co/yLTJCGAaqj. https://t.co/yLTJCGAaqj</w:t>
      </w:r>
    </w:p>
    <w:p>
      <w:r>
        <w:rPr>
          <w:b/>
          <w:u w:val="single"/>
        </w:rPr>
        <w:t xml:space="preserve">165887</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165888</w:t>
      </w:r>
    </w:p>
    <w:p>
      <w:r>
        <w:t xml:space="preserve">RT @xanria_018: Onnekas on mies, joka on naisen ensirakkaus, mutta onnekkaampi on nainen, joka on miehen viimeinen rakkaus.</w:t>
        <w:br/>
        <w:t xml:space="preserve"> #ALDUBxDTBYSoulm...</w:t>
      </w:r>
    </w:p>
    <w:p>
      <w:r>
        <w:rPr>
          <w:b/>
          <w:u w:val="single"/>
        </w:rPr>
        <w:t xml:space="preserve">165889</w:t>
      </w:r>
    </w:p>
    <w:p>
      <w:r>
        <w:t xml:space="preserve">Hyvä vaimo tietää, että ei ole väliä, kuka tekee esimiestyön, kunhan se on paras mies tehtävään #IWD2017</w:t>
      </w:r>
    </w:p>
    <w:p>
      <w:r>
        <w:rPr>
          <w:b/>
          <w:u w:val="single"/>
        </w:rPr>
        <w:t xml:space="preserve">165890</w:t>
      </w:r>
    </w:p>
    <w:p>
      <w:r>
        <w:t xml:space="preserve">RT @GemmaAnneStyles: Hyvää #naistenpäivää kaikille mun nenäkkäille naisille, tyylikkäille naisille, ilkeille naisille 💋👧🏾💖👩🏼🔬👄👵🏼 hienot naiseni, elävät naiset, aion taistella...</w:t>
      </w:r>
    </w:p>
    <w:p>
      <w:r>
        <w:rPr>
          <w:b/>
          <w:u w:val="single"/>
        </w:rPr>
        <w:t xml:space="preserve">165891</w:t>
      </w:r>
    </w:p>
    <w:p>
      <w:r>
        <w:t xml:space="preserve">RT @CaWalnutsIndia: Tänään on #naistenpäivä! Mikä olisikaan parempi tapa juhlistaa naiseuden henkeä @aaharfoodexpo #CaliforniaWalnuts https://t....</w:t>
      </w:r>
    </w:p>
    <w:p>
      <w:r>
        <w:rPr>
          <w:b/>
          <w:u w:val="single"/>
        </w:rPr>
        <w:t xml:space="preserve">165892</w:t>
      </w:r>
    </w:p>
    <w:p>
      <w:r>
        <w:t xml:space="preserve">RT @bellathorne: Kauneus on kaikkialla, mihin katsot, kaikessa mitä teet ❤️ #womensday https://t.co/ljP3vKni3U</w:t>
      </w:r>
    </w:p>
    <w:p>
      <w:r>
        <w:rPr>
          <w:b/>
          <w:u w:val="single"/>
        </w:rPr>
        <w:t xml:space="preserve">165893</w:t>
      </w:r>
    </w:p>
    <w:p>
      <w:r>
        <w:t xml:space="preserve">RT @GemmaAnneStyles: Hyvää #naistenpäivää kaikille mun nenäkkäille naisille, tyylikkäille naisille, ilkeille naisille 💋👧🏾💖👩🏼🔬👄👵🏼 hienot naiseni, elävät naiset, aion taistella...</w:t>
      </w:r>
    </w:p>
    <w:p>
      <w:r>
        <w:rPr>
          <w:b/>
          <w:u w:val="single"/>
        </w:rPr>
        <w:t xml:space="preserve">165894</w:t>
      </w:r>
    </w:p>
    <w:p>
      <w:r>
        <w:t xml:space="preserve">"Hän on yhtä hyvä kuin moni mies!"</w:t>
        <w:br/>
        <w:br/>
        <w:t xml:space="preserve"> "Totta kai!</w:t>
      </w:r>
    </w:p>
    <w:p>
      <w:r>
        <w:rPr>
          <w:b/>
          <w:u w:val="single"/>
        </w:rPr>
        <w:t xml:space="preserve">165895</w:t>
      </w:r>
    </w:p>
    <w:p>
      <w:r>
        <w:t xml:space="preserve">RT @iamTinaDatta: Ei ole voimaa, joka on yhtä suuri kuin päättäväisen naisen voima...</w:t>
        <w:br/>
        <w:t xml:space="preserve"> #päättäväinen #voimainennainen #riippumatonnainen #womensday @amitkh...</w:t>
      </w:r>
    </w:p>
    <w:p>
      <w:r>
        <w:rPr>
          <w:b/>
          <w:u w:val="single"/>
        </w:rPr>
        <w:t xml:space="preserve">165896</w:t>
      </w:r>
    </w:p>
    <w:p>
      <w:r>
        <w:t xml:space="preserve">RT @GemmaAnneStyles: Hyvää #naistenpäivää kaikille mun nenäkkäille naisille, tyylikkäille naisille, ilkeille naisille 💋👧🏾💖👩🏼🔬👄👵🏼 hienot naiseni, elävät naiset, aion taistella...</w:t>
      </w:r>
    </w:p>
    <w:p>
      <w:r>
        <w:rPr>
          <w:b/>
          <w:u w:val="single"/>
        </w:rPr>
        <w:t xml:space="preserve">165897</w:t>
      </w:r>
    </w:p>
    <w:p>
      <w:r>
        <w:t xml:space="preserve">Aivan kuten hyvää miestä ei voi tyrmätä, ei voi tyrmätä myöskään kaunista naista.</w:t>
      </w:r>
    </w:p>
    <w:p>
      <w:r>
        <w:rPr>
          <w:b/>
          <w:u w:val="single"/>
        </w:rPr>
        <w:t xml:space="preserve">165898</w:t>
      </w:r>
    </w:p>
    <w:p>
      <w:r>
        <w:t xml:space="preserve">Missä olisimme ilman naisen rakkautta?</w:t>
      </w:r>
    </w:p>
    <w:p>
      <w:r>
        <w:rPr>
          <w:b/>
          <w:u w:val="single"/>
        </w:rPr>
        <w:t xml:space="preserve">165899</w:t>
      </w:r>
    </w:p>
    <w:p>
      <w:r>
        <w:t xml:space="preserve">RT @mikandynothem: Hän ei ole laiska liberaali nainen, joka etsii vapaapäivää!</w:t>
        <w:br/>
        <w:t xml:space="preserve"> #adaywithoutwomen #MAGA htt....</w:t>
      </w:r>
    </w:p>
    <w:p>
      <w:r>
        <w:rPr>
          <w:b/>
          <w:u w:val="single"/>
        </w:rPr>
        <w:t xml:space="preserve">165900</w:t>
      </w:r>
    </w:p>
    <w:p>
      <w:r>
        <w:t xml:space="preserve">RT @SarcasticRover: En olisi päässyt Marsiin ilman naisia.</w:t>
        <w:br/>
        <w:br/>
        <w:t xml:space="preserve"> #ADayWithoutWomen on päivä ilman Curiosityä. https://t.co/yLTJCGAaqj. https://t.co/yLTJCGAaqj</w:t>
      </w:r>
    </w:p>
    <w:p>
      <w:r>
        <w:rPr>
          <w:b/>
          <w:u w:val="single"/>
        </w:rPr>
        <w:t xml:space="preserve">165901</w:t>
      </w:r>
    </w:p>
    <w:p>
      <w:r>
        <w:t xml:space="preserve">RT @girlsreallyrule: Se on YKSI LISÄÄ naista, jota Amerikka EI VOI tehdä ilman. #adaywithoutwomen #Ligh...</w:t>
      </w:r>
    </w:p>
    <w:p>
      <w:r>
        <w:rPr>
          <w:b/>
          <w:u w:val="single"/>
        </w:rPr>
        <w:t xml:space="preserve">165902</w:t>
      </w:r>
    </w:p>
    <w:p>
      <w:r>
        <w:t xml:space="preserve">RT @antonioguterres: Emme voi saavuttaa mitään tavoitteistamme ilman naisten ja tyttöjen osallistumista. #WomensDay https://t.co/2oCVEQQFMR</w:t>
      </w:r>
    </w:p>
    <w:p>
      <w:r>
        <w:rPr>
          <w:b/>
          <w:u w:val="single"/>
        </w:rPr>
        <w:t xml:space="preserve">165903</w:t>
      </w:r>
    </w:p>
    <w:p>
      <w:r>
        <w:t xml:space="preserve">RT @Ramon36069: https://t.co/CMbv3DRu9o. https://t.co/CMbv3DRu9o</w:t>
      </w:r>
    </w:p>
    <w:p>
      <w:r>
        <w:rPr>
          <w:b/>
          <w:u w:val="single"/>
        </w:rPr>
        <w:t xml:space="preserve">165904</w:t>
      </w:r>
    </w:p>
    <w:p>
      <w:r>
        <w:t xml:space="preserve">RT @FekuLeaks: .@narendramodi Saluting the indomitable spirit, determination &amp;amp; dedication of Nari Shakti on International #womensday #TheGr...</w:t>
      </w:r>
    </w:p>
    <w:p>
      <w:r>
        <w:rPr>
          <w:b/>
          <w:u w:val="single"/>
        </w:rPr>
        <w:t xml:space="preserve">165905</w:t>
      </w:r>
    </w:p>
    <w:p>
      <w:r>
        <w:t xml:space="preserve">RT @girlsreallyrule: Se on YKSI LISÄÄ naista, jota Amerikka EI VOI tehdä ilman. #adaywithoutwomen #Ligh...</w:t>
      </w:r>
    </w:p>
    <w:p>
      <w:r>
        <w:rPr>
          <w:b/>
          <w:u w:val="single"/>
        </w:rPr>
        <w:t xml:space="preserve">165906</w:t>
      </w:r>
    </w:p>
    <w:p>
      <w:r>
        <w:t xml:space="preserve">RT @SarcasticRover: En olisi päässyt Marsiin ilman naisia.</w:t>
        <w:br/>
        <w:br/>
        <w:t xml:space="preserve"> #ADayWithoutWomen on päivä ilman Curiosityä. https://t.co/yLTJCGAaqj. https://t.co/yLTJCGAaqj</w:t>
      </w:r>
    </w:p>
    <w:p>
      <w:r>
        <w:rPr>
          <w:b/>
          <w:u w:val="single"/>
        </w:rPr>
        <w:t xml:space="preserve">165907</w:t>
      </w:r>
    </w:p>
    <w:p>
      <w:r>
        <w:t xml:space="preserve">RT @E2MSolutions: Kaikille kauniille naisille, tänään on teidän päivänne!!! Tunne olosi erityiseksi, ainutlaatuiseksi ja maailman huipuksi!!! #naistenpäivä #naistenpäivä2017 #wo...</w:t>
      </w:r>
    </w:p>
    <w:p>
      <w:r>
        <w:rPr>
          <w:b/>
          <w:u w:val="single"/>
        </w:rPr>
        <w:t xml:space="preserve">165908</w:t>
      </w:r>
    </w:p>
    <w:p>
      <w:r>
        <w:t xml:space="preserve">RT @girlsreallyrule: Se on YKSI LISÄÄ naista, jota Amerikka EI VOI tehdä ilman. #adaywithoutwomen #Ligh...</w:t>
      </w:r>
    </w:p>
    <w:p>
      <w:r>
        <w:rPr>
          <w:b/>
          <w:u w:val="single"/>
        </w:rPr>
        <w:t xml:space="preserve">165909</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165910</w:t>
      </w:r>
    </w:p>
    <w:p>
      <w:r>
        <w:t xml:space="preserve">Marssimme vahvojen naisten kanssa eilen Bostonissa 😊 #InternationalWomensDay #ADayWithoutAWoman #ADayWithoutWomen #Boston</w:t>
      </w:r>
    </w:p>
    <w:p>
      <w:r>
        <w:rPr>
          <w:b/>
          <w:u w:val="single"/>
        </w:rPr>
        <w:t xml:space="preserve">165911</w:t>
      </w:r>
    </w:p>
    <w:p>
      <w:r>
        <w:t xml:space="preserve">RT @SarcasticRover: En olisi päässyt Marsiin ilman naisia.</w:t>
        <w:br/>
        <w:br/>
        <w:t xml:space="preserve"> #ADayWithoutWomen on päivä ilman Curiosityä. https://t.co/yLTJCGAaqj. https://t.co/yLTJCGAaqj</w:t>
      </w:r>
    </w:p>
    <w:p>
      <w:r>
        <w:rPr>
          <w:b/>
          <w:u w:val="single"/>
        </w:rPr>
        <w:t xml:space="preserve">165912</w:t>
      </w:r>
    </w:p>
    <w:p>
      <w:r>
        <w:t xml:space="preserve">RT @SarcasticRover: En olisi päässyt Marsiin ilman naisia.</w:t>
        <w:br/>
        <w:br/>
        <w:t xml:space="preserve"> #ADayWithoutWomen on päivä ilman Curiosityä. https://t.co/yLTJCGAaqj. https://t.co/yLTJCGAaqj</w:t>
      </w:r>
    </w:p>
    <w:p>
      <w:r>
        <w:rPr>
          <w:b/>
          <w:u w:val="single"/>
        </w:rPr>
        <w:t xml:space="preserve">165913</w:t>
      </w:r>
    </w:p>
    <w:p>
      <w:r>
        <w:t xml:space="preserve">RT @girlsreallyrule: Se on YKSI LISÄÄ naista, jota Amerikka EI VOI tehdä ilman. #adaywithoutwomen #Ligh...</w:t>
      </w:r>
    </w:p>
    <w:p>
      <w:r>
        <w:rPr>
          <w:b/>
          <w:u w:val="single"/>
        </w:rPr>
        <w:t xml:space="preserve">165914</w:t>
      </w:r>
    </w:p>
    <w:p>
      <w:r>
        <w:t xml:space="preserve">RT @GemmaAnneStyles: Hyvää #naistenpäivää kaikille mun nenäkkäille naisille, tyylikkäille naisille, ilkeille naisille 💋👧🏾💖👩🏼🔬👄👵🏼 hienot naiseni, elävät naiset, aion taistella...</w:t>
      </w:r>
    </w:p>
    <w:p>
      <w:r>
        <w:rPr>
          <w:b/>
          <w:u w:val="single"/>
        </w:rPr>
        <w:t xml:space="preserve">165915</w:t>
      </w:r>
    </w:p>
    <w:p>
      <w:r>
        <w:t xml:space="preserve">sinun on käyttäydyttävä kuin nainen ja ajateltava kuin mies.</w:t>
      </w:r>
    </w:p>
    <w:p>
      <w:r>
        <w:rPr>
          <w:b/>
          <w:u w:val="single"/>
        </w:rPr>
        <w:t xml:space="preserve">165916</w:t>
      </w:r>
    </w:p>
    <w:p>
      <w:r>
        <w:t xml:space="preserve">RT @girlsreallyrule: Se on YKSI LISÄÄ naista, jota Amerikka EI VOI tehdä ilman. #adaywithoutwomen #Ligh...</w:t>
      </w:r>
    </w:p>
    <w:p>
      <w:r>
        <w:rPr>
          <w:b/>
          <w:u w:val="single"/>
        </w:rPr>
        <w:t xml:space="preserve">165917</w:t>
      </w:r>
    </w:p>
    <w:p>
      <w:r>
        <w:t xml:space="preserve">RT @UN_Women: "Miksi aliarvioimme edelleen isiä ja rasitamme äitejä liikaa?" -Hyvän tahdon lähettiläs Anne Hathaway palkallisesta vanhempainlomasta....</w:t>
      </w:r>
    </w:p>
    <w:p>
      <w:r>
        <w:rPr>
          <w:b/>
          <w:u w:val="single"/>
        </w:rPr>
        <w:t xml:space="preserve">165918</w:t>
      </w:r>
    </w:p>
    <w:p>
      <w:r>
        <w:t xml:space="preserve">RT @kengayi625: Onnekas on mies, joka on naisen ensirakkaus, mutta onnekkaampi on nainen, joka on miehen viimeinen rakkaus.</w:t>
        <w:br/>
        <w:t xml:space="preserve"> #ALDUB85thWeeksa...</w:t>
      </w:r>
    </w:p>
    <w:p>
      <w:r>
        <w:rPr>
          <w:b/>
          <w:u w:val="single"/>
        </w:rPr>
        <w:t xml:space="preserve">165919</w:t>
      </w:r>
    </w:p>
    <w:p>
      <w:r>
        <w:t xml:space="preserve">RT @girlsreallyrule: Se on YKSI LISÄÄ naista, jota Amerikka EI VOI tehdä ilman. #adaywithoutwomen #Ligh...</w:t>
      </w:r>
    </w:p>
    <w:p>
      <w:r>
        <w:rPr>
          <w:b/>
          <w:u w:val="single"/>
        </w:rPr>
        <w:t xml:space="preserve">165920</w:t>
      </w:r>
    </w:p>
    <w:p>
      <w:r>
        <w:t xml:space="preserve">RT @SarcasticRover: En olisi päässyt Marsiin ilman naisia.</w:t>
        <w:br/>
        <w:br/>
        <w:t xml:space="preserve"> #ADayWithoutWomen on päivä ilman Curiosityä. https://t.co/yLTJCGAaqj. https://t.co/yLTJCGAaqj</w:t>
      </w:r>
    </w:p>
    <w:p>
      <w:r>
        <w:rPr>
          <w:b/>
          <w:u w:val="single"/>
        </w:rPr>
        <w:t xml:space="preserve">165921</w:t>
      </w:r>
    </w:p>
    <w:p>
      <w:r>
        <w:t xml:space="preserve">RT @queenbee__d: Jos mies maksaa tytön aterian, hänet on opetettu oikein, mutta jos tyttö ODOTTAA miehen maksavan ateriansa, hänet on opetettu väärin.</w:t>
      </w:r>
    </w:p>
    <w:p>
      <w:r>
        <w:rPr>
          <w:b/>
          <w:u w:val="single"/>
        </w:rPr>
        <w:t xml:space="preserve">165922</w:t>
      </w:r>
    </w:p>
    <w:p>
      <w:r>
        <w:t xml:space="preserve">RT @xanria_018: Onnekas on mies, joka on naisen ensirakkaus, mutta onnekkaampi on nainen, joka on miehen viimeinen rakkaus.</w:t>
        <w:br/>
        <w:t xml:space="preserve"> #ALDUBxDTBYLandas</w:t>
      </w:r>
    </w:p>
    <w:p>
      <w:r>
        <w:rPr>
          <w:b/>
          <w:u w:val="single"/>
        </w:rPr>
        <w:t xml:space="preserve">165923</w:t>
      </w:r>
    </w:p>
    <w:p>
      <w:r>
        <w:t xml:space="preserve">RT @GemmaAnneStyles: Hyvää #naistenpäivää kaikille mun nenäkkäille naisille, tyylikkäille naisille, ilkeille naisille 💋👧🏾💖👩🏼🔬👄👵🏼 hienot naiseni, elävät naiset, aion taistella...</w:t>
      </w:r>
    </w:p>
    <w:p>
      <w:r>
        <w:rPr>
          <w:b/>
          <w:u w:val="single"/>
        </w:rPr>
        <w:t xml:space="preserve">165924</w:t>
      </w:r>
    </w:p>
    <w:p>
      <w:r>
        <w:t xml:space="preserve">RT @SarcasticRover: En olisi päässyt Marsiin ilman naisia.</w:t>
        <w:br/>
        <w:br/>
        <w:t xml:space="preserve"> #ADayWithoutWomen on päivä ilman Curiosityä. https://t.co/yLTJCGAaqj. https://t.co/yLTJCGAaqj</w:t>
      </w:r>
    </w:p>
    <w:p>
      <w:r>
        <w:rPr>
          <w:b/>
          <w:u w:val="single"/>
        </w:rPr>
        <w:t xml:space="preserve">165925</w:t>
      </w:r>
    </w:p>
    <w:p>
      <w:r>
        <w:t xml:space="preserve">RT @GemmaAnneStyles: Hyvää #naistenpäivää kaikille mun nenäkkäille naisille, tyylikkäille naisille, ilkeille naisille 💋👧🏾💖👩🏼🔬👄👵🏼 hienot naiseni, elävät naiset, aion taistella...</w:t>
      </w:r>
    </w:p>
    <w:p>
      <w:r>
        <w:rPr>
          <w:b/>
          <w:u w:val="single"/>
        </w:rPr>
        <w:t xml:space="preserve">165926</w:t>
      </w:r>
    </w:p>
    <w:p>
      <w:r>
        <w:t xml:space="preserve">RT @mikandynothem: Hän ei ole laiska liberaali nainen, joka etsii vapaapäivää!</w:t>
        <w:br/>
        <w:t xml:space="preserve"> #adaywithoutwomen #MAGA htt....</w:t>
      </w:r>
    </w:p>
    <w:p>
      <w:r>
        <w:rPr>
          <w:b/>
          <w:u w:val="single"/>
        </w:rPr>
        <w:t xml:space="preserve">165927</w:t>
      </w:r>
    </w:p>
    <w:p>
      <w:r>
        <w:t xml:space="preserve">RT @UNFPA_ESARO: Kun nainen voi suunnitella perheensä, hän voi suunnitella koko loppuelämänsä. #WomensDay https://t.co/yRhHjMjfjH</w:t>
      </w:r>
    </w:p>
    <w:p>
      <w:r>
        <w:rPr>
          <w:b/>
          <w:u w:val="single"/>
        </w:rPr>
        <w:t xml:space="preserve">165928</w:t>
      </w:r>
    </w:p>
    <w:p>
      <w:r>
        <w:t xml:space="preserve">RT @girlsreallyrule: Se on YKSI LISÄÄ naista, jota Amerikka EI VOI tehdä ilman. #adaywithoutwomen #Ligh...</w:t>
      </w:r>
    </w:p>
    <w:p>
      <w:r>
        <w:rPr>
          <w:b/>
          <w:u w:val="single"/>
        </w:rPr>
        <w:t xml:space="preserve">165929</w:t>
      </w:r>
    </w:p>
    <w:p>
      <w:r>
        <w:t xml:space="preserve">RT @SarcasticRover: En olisi päässyt Marsiin ilman naisia.</w:t>
        <w:br/>
        <w:br/>
        <w:t xml:space="preserve"> #ADayWithoutWomen on päivä ilman Curiosityä. https://t.co/yLTJCGAaqj. https://t.co/yLTJCGAaqj</w:t>
      </w:r>
    </w:p>
    <w:p>
      <w:r>
        <w:rPr>
          <w:b/>
          <w:u w:val="single"/>
        </w:rPr>
        <w:t xml:space="preserve">165930</w:t>
      </w:r>
    </w:p>
    <w:p>
      <w:r>
        <w:t xml:space="preserve">RT @UN: "Emme voi saavuttaa mitään tavoitteistamme ilman naisten ja tyttöjen osallistumista" - @AntonioGuterres on #WomensDay https://t.co/J3ce....</w:t>
      </w:r>
    </w:p>
    <w:p>
      <w:r>
        <w:rPr>
          <w:b/>
          <w:u w:val="single"/>
        </w:rPr>
        <w:t xml:space="preserve">165931</w:t>
      </w:r>
    </w:p>
    <w:p>
      <w:r>
        <w:t xml:space="preserve">RT @girlsreallyrule: Se on YKSI LISÄÄ naista, jota Amerikka EI VOI tehdä ilman. #adaywithoutwomen #Ligh...</w:t>
      </w:r>
    </w:p>
    <w:p>
      <w:r>
        <w:rPr>
          <w:b/>
          <w:u w:val="single"/>
        </w:rPr>
        <w:t xml:space="preserve">165932</w:t>
      </w:r>
    </w:p>
    <w:p>
      <w:r>
        <w:t xml:space="preserve">RT @sesamestreet: Tytöt voivat muuttaa maailmaa. Hyvää kansainvälistä #WomensDay! #IWD2017 https://t.co/CRe6pySrrf</w:t>
      </w:r>
    </w:p>
    <w:p>
      <w:r>
        <w:rPr>
          <w:b/>
          <w:u w:val="single"/>
        </w:rPr>
        <w:t xml:space="preserve">165933</w:t>
      </w:r>
    </w:p>
    <w:p>
      <w:r>
        <w:t xml:space="preserve">RT @kengayi625: Onnekas on mies, joka on naisen ensirakkaus, mutta onnekkaampi on nainen, joka on miehen viimeinen rakkaus.</w:t>
        <w:br/>
        <w:t xml:space="preserve"> #ALDUB85thWeeksa...</w:t>
      </w:r>
    </w:p>
    <w:p>
      <w:r>
        <w:rPr>
          <w:b/>
          <w:u w:val="single"/>
        </w:rPr>
        <w:t xml:space="preserve">165934</w:t>
      </w:r>
    </w:p>
    <w:p>
      <w:r>
        <w:t xml:space="preserve">RT @GemmaAnneStyles: Hyvää #naistenpäivää kaikille mun nenäkkäille naisille, tyylikkäille naisille, ilkeille naisille 💋👧🏾💖👩🏼🔬👄👵🏼 hienot naiseni, elävät naiset, aion taistella...</w:t>
      </w:r>
    </w:p>
    <w:p>
      <w:r>
        <w:rPr>
          <w:b/>
          <w:u w:val="single"/>
        </w:rPr>
        <w:t xml:space="preserve">165935</w:t>
      </w:r>
    </w:p>
    <w:p>
      <w:r>
        <w:t xml:space="preserve">RT @girlsreallyrule: Se on YKSI LISÄÄ naista, jota Amerikka EI VOI tehdä ilman. #adaywithoutwomen #Ligh...</w:t>
      </w:r>
    </w:p>
    <w:p>
      <w:r>
        <w:rPr>
          <w:b/>
          <w:u w:val="single"/>
        </w:rPr>
        <w:t xml:space="preserve">165936</w:t>
      </w:r>
    </w:p>
    <w:p>
      <w:r>
        <w:t xml:space="preserve">RT @SriSri: Naisilla on ainutlaatuinen yhdistelmä tahtoa, päättäväisyyttä ja tunteita.He voivat suojella, tukea ja kohottaa perhettä ja yhteiskuntaa.Onn...</w:t>
      </w:r>
    </w:p>
    <w:p>
      <w:r>
        <w:rPr>
          <w:b/>
          <w:u w:val="single"/>
        </w:rPr>
        <w:t xml:space="preserve">165937</w:t>
      </w:r>
    </w:p>
    <w:p>
      <w:r>
        <w:t xml:space="preserve">RT @SarcasticRover: En olisi päässyt Marsiin ilman naisia.</w:t>
        <w:br/>
        <w:br/>
        <w:t xml:space="preserve"> #ADayWithoutWomen on päivä ilman Curiosityä. https://t.co/yLTJCGAaqj. https://t.co/yLTJCGAaqj</w:t>
      </w:r>
    </w:p>
    <w:p>
      <w:r>
        <w:rPr>
          <w:b/>
          <w:u w:val="single"/>
        </w:rPr>
        <w:t xml:space="preserve">165938</w:t>
      </w:r>
    </w:p>
    <w:p>
      <w:r>
        <w:t xml:space="preserve">RT @periyakulam: Älä aliarvioi työssäkäyviä naisia.</w:t>
        <w:br/>
        <w:t xml:space="preserve"> Kunnioittakaa naisia ja kunnioittakaa naisten huppua.</w:t>
        <w:br/>
        <w:br/>
        <w:t xml:space="preserve">Nainen,</w:t>
        <w:br/>
        <w:t xml:space="preserve">rakentaa perheensä.</w:t>
        <w:br/>
        <w:t xml:space="preserve">rakentaa arvoja..</w:t>
      </w:r>
    </w:p>
    <w:p>
      <w:r>
        <w:rPr>
          <w:b/>
          <w:u w:val="single"/>
        </w:rPr>
        <w:t xml:space="preserve">165939</w:t>
      </w:r>
    </w:p>
    <w:p>
      <w:r>
        <w:t xml:space="preserve">ABCDEFG tarkoittaa</w:t>
        <w:br/>
        <w:t xml:space="preserve">Poika voi tehdä kaiken tytölle</w:t>
        <w:br/>
        <w:br/>
        <w:t xml:space="preserve">Reverse,GFEDCBA</w:t>
        <w:br/>
        <w:t xml:space="preserve">Tyttö unohtaa kaiken tehdyn ja nappaa uuden pojan uudelleen</w:t>
        <w:br/>
        <w:t xml:space="preserve">#😂😂😂😂</w:t>
        <w:br/>
        <w:t xml:space="preserve">-Cheep Cy</w:t>
      </w:r>
    </w:p>
    <w:p>
      <w:r>
        <w:rPr>
          <w:b/>
          <w:u w:val="single"/>
        </w:rPr>
        <w:t xml:space="preserve">165940</w:t>
      </w:r>
    </w:p>
    <w:p>
      <w:r>
        <w:t xml:space="preserve">Aika nousta ylös ja kävellä kuin mies</w:t>
        <w:br/>
        <w:t xml:space="preserve">https://t.co/btXwG2trT1</w:t>
        <w:br/>
        <w:t xml:space="preserve">#heatlhtips #drdavidsamadi #menshealth</w:t>
      </w:r>
    </w:p>
    <w:p>
      <w:r>
        <w:rPr>
          <w:b/>
          <w:u w:val="single"/>
        </w:rPr>
        <w:t xml:space="preserve">165941</w:t>
      </w:r>
    </w:p>
    <w:p>
      <w:r>
        <w:t xml:space="preserve">RT @GemmaAnneStyles: Hyvää #naistenpäivää kaikille mun nenäkkäille naisille, tyylikkäille naisille, ilkeille naisille 💋👧🏾💖👩🏼🔬👄👵🏼 hienot naiseni, elävät naiset, aion taistella...</w:t>
      </w:r>
    </w:p>
    <w:p>
      <w:r>
        <w:rPr>
          <w:b/>
          <w:u w:val="single"/>
        </w:rPr>
        <w:t xml:space="preserve">165942</w:t>
      </w:r>
    </w:p>
    <w:p>
      <w:r>
        <w:t xml:space="preserve">Jos mies menee naimisiin hyvän naisen kanssa, hänellä on onnellinen elämä</w:t>
        <w:br/>
        <w:t xml:space="preserve">kunhan hän itse ei ole kunnianhimoinen&amp;amp;on hiljainen &amp;amp;tottelevainen😊</w:t>
        <w:br/>
        <w:t xml:space="preserve">Ole hiljaa, minä puhun nyt</w:t>
      </w:r>
    </w:p>
    <w:p>
      <w:r>
        <w:rPr>
          <w:b/>
          <w:u w:val="single"/>
        </w:rPr>
        <w:t xml:space="preserve">165943</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165944</w:t>
      </w:r>
    </w:p>
    <w:p>
      <w:r>
        <w:t xml:space="preserve">RT @SarcasticRover: En olisi päässyt Marsiin ilman naisia.</w:t>
        <w:br/>
        <w:br/>
        <w:t xml:space="preserve"> #ADayWithoutWomen on päivä ilman Curiosityä. https://t.co/yLTJCGAaqj. https://t.co/yLTJCGAaqj</w:t>
      </w:r>
    </w:p>
    <w:p>
      <w:r>
        <w:rPr>
          <w:b/>
          <w:u w:val="single"/>
        </w:rPr>
        <w:t xml:space="preserve">165945</w:t>
      </w:r>
    </w:p>
    <w:p>
      <w:r>
        <w:t xml:space="preserve">RT @GemmaAnneStyles: Hyvää #naistenpäivää kaikille mun nenäkkäille naisille, tyylikkäille naisille, ilkeille naisille 💋👧🏾💖👩🏼🔬👄👵🏼 hienot naiseni, elävät naiset, aion taistella...</w:t>
      </w:r>
    </w:p>
    <w:p>
      <w:r>
        <w:rPr>
          <w:b/>
          <w:u w:val="single"/>
        </w:rPr>
        <w:t xml:space="preserve">165946</w:t>
      </w:r>
    </w:p>
    <w:p>
      <w:r>
        <w:t xml:space="preserve">RT @AliaImanHMS: Kaikki tietävät, että jokaisen tytön pitäisi haluta naimisiin vain (tervejärkisen) miehen kanssa, joka on yhtä hyvä kuin hänen (tervejärkinen) isänsä. Kukaan ei voi päihittää tyttöä...</w:t>
      </w:r>
    </w:p>
    <w:p>
      <w:r>
        <w:rPr>
          <w:b/>
          <w:u w:val="single"/>
        </w:rPr>
        <w:t xml:space="preserve">165947</w:t>
      </w:r>
    </w:p>
    <w:p>
      <w:r>
        <w:t xml:space="preserve">RT @UN: "Emme voi saavuttaa mitään tavoitteistamme ilman naisten ja tyttöjen osallistumista" - @AntonioGuterres on #WomensDay https://t.co/J3ce....</w:t>
      </w:r>
    </w:p>
    <w:p>
      <w:r>
        <w:rPr>
          <w:b/>
          <w:u w:val="single"/>
        </w:rPr>
        <w:t xml:space="preserve">165948</w:t>
      </w:r>
    </w:p>
    <w:p>
      <w:r>
        <w:t xml:space="preserve">RT @montenegro_emil: On olemassa kahdenlaista kiintymystä - rakkaus naista kohtaan, jota kunnioitat, ja rakkaus naista kohtaan, jota rakastat.</w:t>
        <w:br/>
        <w:t xml:space="preserve"> #ALDUBHBDMaine</w:t>
      </w:r>
    </w:p>
    <w:p>
      <w:r>
        <w:rPr>
          <w:b/>
          <w:u w:val="single"/>
        </w:rPr>
        <w:t xml:space="preserve">165949</w:t>
      </w:r>
    </w:p>
    <w:p>
      <w:r>
        <w:t xml:space="preserve">RT @GemmaAnneStyles: Hyvää #naistenpäivää kaikille mun nenäkkäille naisille, tyylikkäille naisille, ilkeille naisille 💋👧🏾💖👩🏼🔬👄👵🏼 hienot naiseni, elävät naiset, aion taistella...</w:t>
      </w:r>
    </w:p>
    <w:p>
      <w:r>
        <w:rPr>
          <w:b/>
          <w:u w:val="single"/>
        </w:rPr>
        <w:t xml:space="preserve">165950</w:t>
      </w:r>
    </w:p>
    <w:p>
      <w:r>
        <w:t xml:space="preserve">RT @SarcasticRover: En olisi päässyt Marsiin ilman naisia.</w:t>
        <w:br/>
        <w:br/>
        <w:t xml:space="preserve"> #ADayWithoutWomen on päivä ilman Curiosityä. https://t.co/yLTJCGAaqj. https://t.co/yLTJCGAaqj</w:t>
      </w:r>
    </w:p>
    <w:p>
      <w:r>
        <w:rPr>
          <w:b/>
          <w:u w:val="single"/>
        </w:rPr>
        <w:t xml:space="preserve">165951</w:t>
      </w:r>
    </w:p>
    <w:p>
      <w:r>
        <w:t xml:space="preserve">RT @AGMRedMylene: Mies on niin hyvä kuin hänen on oltava, ja nainen on niin paha kuin hän uskaltaa.</w:t>
        <w:t xml:space="preserve">~Elbert Hubbard</w:t>
        <w:br/>
        <w:br/>
        <w:t xml:space="preserve">#DTBYSinagMeetsEx https://t.co/4u5.</w:t>
      </w:r>
    </w:p>
    <w:p>
      <w:r>
        <w:rPr>
          <w:b/>
          <w:u w:val="single"/>
        </w:rPr>
        <w:t xml:space="preserve">165952</w:t>
      </w:r>
    </w:p>
    <w:p>
      <w:r>
        <w:t xml:space="preserve">Tytöt rokkaavat, todellakin!!! InternationalWomensDay #BeBoldForChange -Brezee Barnes #WomenPower #ADayWithoutWomen https://t.co/gNFRGVyXMk https://t.co/gNFRGVyXMk</w:t>
      </w:r>
    </w:p>
    <w:p>
      <w:r>
        <w:rPr>
          <w:b/>
          <w:u w:val="single"/>
        </w:rPr>
        <w:t xml:space="preserve">165953</w:t>
      </w:r>
    </w:p>
    <w:p>
      <w:r>
        <w:t xml:space="preserve">RT @GemmaAnneStyles: Hyvää #naistenpäivää kaikille mun nenäkkäille naisille, tyylikkäille naisille, ilkeille naisille 💋👧🏾💖👩🏼🔬👄👵🏼 hienot naiseni, elävät naiset, aion taistella...</w:t>
      </w:r>
    </w:p>
    <w:p>
      <w:r>
        <w:rPr>
          <w:b/>
          <w:u w:val="single"/>
        </w:rPr>
        <w:t xml:space="preserve">165954</w:t>
      </w:r>
    </w:p>
    <w:p>
      <w:r>
        <w:t xml:space="preserve">RT @UN: "Emme voi saavuttaa mitään tavoitteistamme ilman naisten ja tyttöjen osallistumista" - @AntonioGuterres on #WomensDay https://t.co/J3ce....</w:t>
      </w:r>
    </w:p>
    <w:p>
      <w:r>
        <w:rPr>
          <w:b/>
          <w:u w:val="single"/>
        </w:rPr>
        <w:t xml:space="preserve">165955</w:t>
      </w:r>
    </w:p>
    <w:p>
      <w:r>
        <w:t xml:space="preserve">RT @UNFPAKen: Kun nainen voi suunnitella perheensä, hän voi suunnitella koko loppuelämänsä. #WomensDay #IWD2017 #Planet5050 #GlobalGoals #Equality @...</w:t>
      </w:r>
    </w:p>
    <w:p>
      <w:r>
        <w:rPr>
          <w:b/>
          <w:u w:val="single"/>
        </w:rPr>
        <w:t xml:space="preserve">165956</w:t>
      </w:r>
    </w:p>
    <w:p>
      <w:r>
        <w:t xml:space="preserve">RT @Zaynab71990: Naiset ovat kuin kukkia. Niitä pitäisi kohdella lempeästi, ystävällisesti ja hellästi."</w:t>
        <w:t xml:space="preserve">Imam Ali (AS)</w:t>
        <w:br/>
        <w:br/>
        <w:t xml:space="preserve">#WomensDay</w:t>
      </w:r>
    </w:p>
    <w:p>
      <w:r>
        <w:rPr>
          <w:b/>
          <w:u w:val="single"/>
        </w:rPr>
        <w:t xml:space="preserve">165957</w:t>
      </w:r>
    </w:p>
    <w:p>
      <w:r>
        <w:t xml:space="preserve">RT @sexylhez: Onnekas on mies, joka on naisen ensirakkaus, mutta onnekkaampi on nainen, joka on miehen viimeinen rakkaus.</w:t>
        <w:br/>
        <w:t xml:space="preserve"> #ALDUBxDTBYSoulmat...</w:t>
      </w:r>
    </w:p>
    <w:p>
      <w:r>
        <w:rPr>
          <w:b/>
          <w:u w:val="single"/>
        </w:rPr>
        <w:t xml:space="preserve">165958</w:t>
      </w:r>
    </w:p>
    <w:p>
      <w:r>
        <w:t xml:space="preserve">RT @iamhumayunsaeed: Let there be no doubt that women are at par with men in most things &amp;amp; superior in some. Kohtelkaa heitä aina rakkaudella ja...</w:t>
      </w:r>
    </w:p>
    <w:p>
      <w:r>
        <w:rPr>
          <w:b/>
          <w:u w:val="single"/>
        </w:rPr>
        <w:t xml:space="preserve">165959</w:t>
      </w:r>
    </w:p>
    <w:p>
      <w:r>
        <w:t xml:space="preserve">RT @latinaafortrump: Naiset ovat vähemmän tärkeitä kuin miehet tai että meillä ei ole e...</w:t>
      </w:r>
    </w:p>
    <w:p>
      <w:r>
        <w:rPr>
          <w:b/>
          <w:u w:val="single"/>
        </w:rPr>
        <w:t xml:space="preserve">165960</w:t>
      </w:r>
    </w:p>
    <w:p>
      <w:r>
        <w:t xml:space="preserve">RT @UN: "Emme voi saavuttaa mitään tavoitteistamme ilman naisten ja tyttöjen osallistumista" - @AntonioGuterres on #WomensDay https://t.co/J3ce....</w:t>
      </w:r>
    </w:p>
    <w:p>
      <w:r>
        <w:rPr>
          <w:b/>
          <w:u w:val="single"/>
        </w:rPr>
        <w:t xml:space="preserve">165961</w:t>
      </w:r>
    </w:p>
    <w:p>
      <w:r>
        <w:t xml:space="preserve">RT @WHO: Tänään on #WomensDay! Joka päivä miljoonat naiset tarjoavat terveyspalveluja, pelastavat ihmishenkiä &amp;amp; pitävät ihmiset terveempinä kaikkialla maailmassa 🌍...</w:t>
      </w:r>
    </w:p>
    <w:p>
      <w:r>
        <w:rPr>
          <w:b/>
          <w:u w:val="single"/>
        </w:rPr>
        <w:t xml:space="preserve">165962</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165963</w:t>
      </w:r>
    </w:p>
    <w:p>
      <w:r>
        <w:t xml:space="preserve">RT @GemmaAnneStyles: Hyvää #naistenpäivää kaikille mun nenäkkäille naisille, tyylikkäille naisille, ilkeille naisille 💋👧🏾💖👩🏼🔬👄👵🏼 hienot naiseni, elävät naiset, aion taistella...</w:t>
      </w:r>
    </w:p>
    <w:p>
      <w:r>
        <w:rPr>
          <w:b/>
          <w:u w:val="single"/>
        </w:rPr>
        <w:t xml:space="preserve">165964</w:t>
      </w:r>
    </w:p>
    <w:p>
      <w:r>
        <w:t xml:space="preserve">RT @xanria_018:</w:t>
        <w:br/>
        <w:t xml:space="preserve"> Hyvää syntymäpäivää Mai..</w:t>
      </w:r>
    </w:p>
    <w:p>
      <w:r>
        <w:rPr>
          <w:b/>
          <w:u w:val="single"/>
        </w:rPr>
        <w:t xml:space="preserve">165965</w:t>
      </w:r>
    </w:p>
    <w:p>
      <w:r>
        <w:t xml:space="preserve">RT @GemmaAnneStyles: Hyvää #naistenpäivää kaikille mun nenäkkäille naisille, tyylikkäille naisille, ilkeille naisille 💋👧🏾💖👩🏼🔬👄👵🏼 hienot naiseni, elävät naiset, aion taistella...</w:t>
      </w:r>
    </w:p>
    <w:p>
      <w:r>
        <w:rPr>
          <w:b/>
          <w:u w:val="single"/>
        </w:rPr>
        <w:t xml:space="preserve">165966</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165967</w:t>
      </w:r>
    </w:p>
    <w:p>
      <w:r>
        <w:t xml:space="preserve">RT @MihirBijur: "Hän nukkui susien kanssa pelkäämättä, sillä sudet tiesivät, että leijona oli heidän keskuudessaan" - R.M Drake #naispäivä</w:t>
      </w:r>
    </w:p>
    <w:p>
      <w:r>
        <w:rPr>
          <w:b/>
          <w:u w:val="single"/>
        </w:rPr>
        <w:t xml:space="preserve">165968</w:t>
      </w:r>
    </w:p>
    <w:p>
      <w:r>
        <w:t xml:space="preserve">RT @GemmaAnneStyles: Hyvää #naistenpäivää kaikille mun nenäkkäille naisille, tyylikkäille naisille, ilkeille naisille 💋👧🏾💖👩🏼🔬👄👵🏼 hienot naiseni, elävät naiset, aion taistella...</w:t>
      </w:r>
    </w:p>
    <w:p>
      <w:r>
        <w:rPr>
          <w:b/>
          <w:u w:val="single"/>
        </w:rPr>
        <w:t xml:space="preserve">165969</w:t>
      </w:r>
    </w:p>
    <w:p>
      <w:r>
        <w:t xml:space="preserve">RT @girlsreallyrule: Se on YKSI LISÄÄ naista, jota Amerikka EI VOI tehdä ilman. #adaywithoutwomen #Ligh...</w:t>
      </w:r>
    </w:p>
    <w:p>
      <w:r>
        <w:rPr>
          <w:b/>
          <w:u w:val="single"/>
        </w:rPr>
        <w:t xml:space="preserve">165970</w:t>
      </w:r>
    </w:p>
    <w:p>
      <w:r>
        <w:t xml:space="preserve">Oikeat naiset eivät mene mukaan #päivä ilman naisia -paskaan! Se on miesvihamielisten feministien/lesbojen tehtailema tekaistu asia. #Stopit #yourefired</w:t>
      </w:r>
    </w:p>
    <w:p>
      <w:r>
        <w:rPr>
          <w:b/>
          <w:u w:val="single"/>
        </w:rPr>
        <w:t xml:space="preserve">165971</w:t>
      </w:r>
    </w:p>
    <w:p>
      <w:r>
        <w:t xml:space="preserve">RT @GemmaAnneStyles: Hyvää #naistenpäivää kaikille mun nenäkkäille naisille, tyylikkäille naisille, ilkeille naisille 💋👧🏾💖👩🏼🔬👄👵🏼 hienot naiseni, elävät naiset, aion taistella...</w:t>
      </w:r>
    </w:p>
    <w:p>
      <w:r>
        <w:rPr>
          <w:b/>
          <w:u w:val="single"/>
        </w:rPr>
        <w:t xml:space="preserve">165972</w:t>
      </w:r>
    </w:p>
    <w:p>
      <w:r>
        <w:t xml:space="preserve">RT @SarcasticRover: En olisi päässyt Marsiin ilman naisia.</w:t>
        <w:br/>
        <w:br/>
        <w:t xml:space="preserve"> #ADayWithoutWomen on päivä ilman Curiosityä. https://t.co/yLTJCGAaqj. https://t.co/yLTJCGAaqj</w:t>
      </w:r>
    </w:p>
    <w:p>
      <w:r>
        <w:rPr>
          <w:b/>
          <w:u w:val="single"/>
        </w:rPr>
        <w:t xml:space="preserve">165973</w:t>
      </w:r>
    </w:p>
    <w:p>
      <w:r>
        <w:t xml:space="preserve">RT @bellathorne: Kauneus on kaikkialla, mihin katsot, kaikessa mitä teet ❤️ #womensday https://t.co/ljP3vKni3U</w:t>
      </w:r>
    </w:p>
    <w:p>
      <w:r>
        <w:rPr>
          <w:b/>
          <w:u w:val="single"/>
        </w:rPr>
        <w:t xml:space="preserve">165974</w:t>
      </w:r>
    </w:p>
    <w:p>
      <w:r>
        <w:t xml:space="preserve">Mies on onnekas, jos hän on naisen ensirakkaus. Nainen on onnekas, jos hän on miehen viimeinen rakkaus.</w:t>
      </w:r>
    </w:p>
    <w:p>
      <w:r>
        <w:rPr>
          <w:b/>
          <w:u w:val="single"/>
        </w:rPr>
        <w:t xml:space="preserve">165975</w:t>
      </w:r>
    </w:p>
    <w:p>
      <w:r>
        <w:t xml:space="preserve">RT @smrtgrls: Mitä on elämä ilman naisia? @AmberTamblyn kertoo kaiken runossaan "Epävarmuus" ↓ #ADayWithoutWomen https://t.co/KLmbCDHhFa https://t.co/KLmbCDHhFa</w:t>
      </w:r>
    </w:p>
    <w:p>
      <w:r>
        <w:rPr>
          <w:b/>
          <w:u w:val="single"/>
        </w:rPr>
        <w:t xml:space="preserve">165976</w:t>
      </w:r>
    </w:p>
    <w:p>
      <w:r>
        <w:t xml:space="preserve">RT @incharmuese: For the love of a woman, visceral and tender and primitive and fierce.</w:t>
        <w:br/>
        <w:t xml:space="preserve"> Jokaisen naisen rakkaudesta</w:t>
      </w:r>
    </w:p>
    <w:p>
      <w:r>
        <w:rPr>
          <w:b/>
          <w:u w:val="single"/>
        </w:rPr>
        <w:t xml:space="preserve">165977</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165978</w:t>
      </w:r>
    </w:p>
    <w:p>
      <w:r>
        <w:t xml:space="preserve">RT @_brionnazhane: Minut kasvatettiin toimimaan kuin mies, jotta minun ei tarvitsisi koskaan olla riippuvainen miehestä. 💯</w:t>
      </w:r>
    </w:p>
    <w:p>
      <w:r>
        <w:rPr>
          <w:b/>
          <w:u w:val="single"/>
        </w:rPr>
        <w:t xml:space="preserve">165979</w:t>
      </w:r>
    </w:p>
    <w:p>
      <w:r>
        <w:t xml:space="preserve">RT @girlsreallyrule: Se on YKSI LISÄÄ naista, jota Amerikka EI VOI tehdä ilman. #adaywithoutwomen #Ligh...</w:t>
      </w:r>
    </w:p>
    <w:p>
      <w:r>
        <w:rPr>
          <w:b/>
          <w:u w:val="single"/>
        </w:rPr>
        <w:t xml:space="preserve">165980</w:t>
      </w:r>
    </w:p>
    <w:p>
      <w:r>
        <w:t xml:space="preserve">RT @MiamiPD: Lainvalvonnassa työskentelevät naisemme ovat ratkaisevassa asemassa menestyksemme kannalta - he suojelevat ja palvelevat joka päivä. #ADayWithoutWomen 👮♀️ on n...</w:t>
      </w:r>
    </w:p>
    <w:p>
      <w:r>
        <w:rPr>
          <w:b/>
          <w:u w:val="single"/>
        </w:rPr>
        <w:t xml:space="preserve">165981</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165982</w:t>
      </w:r>
    </w:p>
    <w:p>
      <w:r>
        <w:t xml:space="preserve">RT @GemmaAnneStyles: Hyvää #naistenpäivää kaikille mun nenäkkäille naisille, tyylikkäille naisille, ilkeille naisille 💋👧🏾💖👩🏼🔬👄👵🏼 hienot naiseni, elävät naiset, aion taistella...</w:t>
      </w:r>
    </w:p>
    <w:p>
      <w:r>
        <w:rPr>
          <w:b/>
          <w:u w:val="single"/>
        </w:rPr>
        <w:t xml:space="preserve">165983</w:t>
      </w:r>
    </w:p>
    <w:p>
      <w:r>
        <w:t xml:space="preserve">RT @sexylhez: Onnekas on mies, joka on naisen ensirakkaus, mutta onnekkaampi on nainen, joka on miehen viimeinen rakkaus.</w:t>
        <w:br/>
        <w:t xml:space="preserve"> #ALDUBxDTBYLandas</w:t>
      </w:r>
    </w:p>
    <w:p>
      <w:r>
        <w:rPr>
          <w:b/>
          <w:u w:val="single"/>
        </w:rPr>
        <w:t xml:space="preserve">165984</w:t>
      </w:r>
    </w:p>
    <w:p>
      <w:r>
        <w:t xml:space="preserve">Kun tyttö itkee miehen perään, se tarkoittaa, että hän todella kaipaa häntä. Mutta kun mies itkee tyttöä, kukaan ei voi rakastaa tyttöä enemmän kuin hän.</w:t>
      </w:r>
    </w:p>
    <w:p>
      <w:r>
        <w:rPr>
          <w:b/>
          <w:u w:val="single"/>
        </w:rPr>
        <w:t xml:space="preserve">165985</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165986</w:t>
      </w:r>
    </w:p>
    <w:p>
      <w:r>
        <w:t xml:space="preserve">RT @HeArTs_StAbbEr: #Naisena oleminen on hirvittävän vaikea tehtävä, koska se koostuu pääasiassa #Miesten kanssa toimimisesta.</w:t>
        <w:br/>
        <w:t xml:space="preserve"> .</w:t>
        <w:br/>
        <w:t xml:space="preserve">#suspendjavedlatif</w:t>
        <w:br/>
        <w:t xml:space="preserve">#RI..</w:t>
      </w:r>
    </w:p>
    <w:p>
      <w:r>
        <w:rPr>
          <w:b/>
          <w:u w:val="single"/>
        </w:rPr>
        <w:t xml:space="preserve">165987</w:t>
      </w:r>
    </w:p>
    <w:p>
      <w:r>
        <w:t xml:space="preserve">kyllä im nainen mutta ajattelen kuin mies</w:t>
      </w:r>
    </w:p>
    <w:p>
      <w:r>
        <w:rPr>
          <w:b/>
          <w:u w:val="single"/>
        </w:rPr>
        <w:t xml:space="preserve">165988</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165989</w:t>
      </w:r>
    </w:p>
    <w:p>
      <w:r>
        <w:t xml:space="preserve">RT @girlsreallyrule: Se on YKSI LISÄÄ naista, jota Amerikka EI VOI tehdä ilman. #adaywithoutwomen #Ligh...</w:t>
      </w:r>
    </w:p>
    <w:p>
      <w:r>
        <w:rPr>
          <w:b/>
          <w:u w:val="single"/>
        </w:rPr>
        <w:t xml:space="preserve">165990</w:t>
      </w:r>
    </w:p>
    <w:p>
      <w:r>
        <w:t xml:space="preserve">RT @Marv_Vien: "Kukaan ei ole koskaan etsinyt tyttöä. Se oli prinssi, joka oli luvattu, ei prinsessa. Mitä hölmöjä me olimme, jotka luulimme itsemme...</w:t>
      </w:r>
    </w:p>
    <w:p>
      <w:r>
        <w:rPr>
          <w:b/>
          <w:u w:val="single"/>
        </w:rPr>
        <w:t xml:space="preserve">165991</w:t>
      </w:r>
    </w:p>
    <w:p>
      <w:r>
        <w:t xml:space="preserve">RT @SarcasticRover: En olisi päässyt Marsiin ilman naisia.</w:t>
        <w:br/>
        <w:br/>
        <w:t xml:space="preserve"> #ADayWithoutWomen on päivä ilman Curiosityä. https://t.co/yLTJCGAaqj. https://t.co/yLTJCGAaqj</w:t>
      </w:r>
    </w:p>
    <w:p>
      <w:r>
        <w:rPr>
          <w:b/>
          <w:u w:val="single"/>
        </w:rPr>
        <w:t xml:space="preserve">165992</w:t>
      </w:r>
    </w:p>
    <w:p>
      <w:r>
        <w:t xml:space="preserve">RT @GemmaAnneStyles: Hyvää #naistenpäivää kaikille mun nenäkkäille naisille, tyylikkäille naisille, ilkeille naisille 💋👧🏾💖👩🏼🔬👄👵🏼 hienot naiseni, elävät naiset, aion taistella...</w:t>
      </w:r>
    </w:p>
    <w:p>
      <w:r>
        <w:rPr>
          <w:b/>
          <w:u w:val="single"/>
        </w:rPr>
        <w:t xml:space="preserve">165993</w:t>
      </w:r>
    </w:p>
    <w:p>
      <w:r>
        <w:t xml:space="preserve">RT @sexylhez: Onnekas on mies, joka on naisen ensirakkaus, mutta onnekkaampi on nainen, joka on miehen viimeinen rakkaus.</w:t>
        <w:br/>
        <w:t xml:space="preserve"> #ALDUBxDTBYLandas</w:t>
      </w:r>
    </w:p>
    <w:p>
      <w:r>
        <w:rPr>
          <w:b/>
          <w:u w:val="single"/>
        </w:rPr>
        <w:t xml:space="preserve">165994</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165995</w:t>
      </w:r>
    </w:p>
    <w:p>
      <w:r>
        <w:t xml:space="preserve">RT @GemmaAnneStyles: Hyvää #naistenpäivää kaikille mun nenäkkäille naisille, tyylikkäille naisille, ilkeille naisille 💋👧🏾💖👩🏼🔬👄👵🏼 hienot naiseni, elävät naiset, aion taistella...</w:t>
      </w:r>
    </w:p>
    <w:p>
      <w:r>
        <w:rPr>
          <w:b/>
          <w:u w:val="single"/>
        </w:rPr>
        <w:t xml:space="preserve">165996</w:t>
      </w:r>
    </w:p>
    <w:p>
      <w:r>
        <w:t xml:space="preserve">hani:</w:t>
        <w:br/>
        <w:t xml:space="preserve">kaikki ja heidän äitinsä: lakkaa käyttäytymästä kuin mies</w:t>
      </w:r>
    </w:p>
    <w:p>
      <w:r>
        <w:rPr>
          <w:b/>
          <w:u w:val="single"/>
        </w:rPr>
        <w:t xml:space="preserve">165997</w:t>
      </w:r>
    </w:p>
    <w:p>
      <w:r>
        <w:t xml:space="preserve">Huomasin juuri, että olen todella pitkä tytöksi, pyhä paska...</w:t>
      </w:r>
    </w:p>
    <w:p>
      <w:r>
        <w:rPr>
          <w:b/>
          <w:u w:val="single"/>
        </w:rPr>
        <w:t xml:space="preserve">165998</w:t>
      </w:r>
    </w:p>
    <w:p>
      <w:r>
        <w:t xml:space="preserve">RT @RedChilliesEnt: Hän on kaikkea sitä, mitä haluat hänen olevan &amp;amp; joskus sitä, mitä et ehkä näe. Kippis naiseudelle. Hyvää #WomensDay https:....</w:t>
      </w:r>
    </w:p>
    <w:p>
      <w:r>
        <w:rPr>
          <w:b/>
          <w:u w:val="single"/>
        </w:rPr>
        <w:t xml:space="preserve">165999</w:t>
      </w:r>
    </w:p>
    <w:p>
      <w:r>
        <w:t xml:space="preserve">RT @GemmaAnneStyles: Hyvää #naistenpäivää kaikille mun nenäkkäille naisille, tyylikkäille naisille, ilkeille naisille 💋👧🏾💖👩🏼🔬👄👵🏼 hienot naiseni, elävät naiset, aion taistella...</w:t>
      </w:r>
    </w:p>
    <w:p>
      <w:r>
        <w:rPr>
          <w:b/>
          <w:u w:val="single"/>
        </w:rPr>
        <w:t xml:space="preserve">166000</w:t>
      </w:r>
    </w:p>
    <w:p>
      <w:r>
        <w:t xml:space="preserve">@HarsimratBadal_ Naisen ehdoton rakkaus pitää turhautuneen miehen hengissä pitkiä vuosia #SheMyInspiration</w:t>
      </w:r>
    </w:p>
    <w:p>
      <w:r>
        <w:rPr>
          <w:b/>
          <w:u w:val="single"/>
        </w:rPr>
        <w:t xml:space="preserve">166001</w:t>
      </w:r>
    </w:p>
    <w:p>
      <w:r>
        <w:t xml:space="preserve">"Ei ole mitään hyvää syytä, miksi nainen ei voisi saavuttaa yhtä paljon kuin mies, jos hän haluaa" Louisa Nye #YoungBarristers Chair (2016) #IWD2017 https://t.co/ROgiUbVDeF</w:t>
      </w:r>
    </w:p>
    <w:p>
      <w:r>
        <w:rPr>
          <w:b/>
          <w:u w:val="single"/>
        </w:rPr>
        <w:t xml:space="preserve">166002</w:t>
      </w:r>
    </w:p>
    <w:p>
      <w:r>
        <w:t xml:space="preserve">RT @ImRaina: Äitini kasvatti minua, löysin todellisen rakkauden vaimostani ja ymmärsin elämän todellisen merkityksen tyttäreni kanssa. Olen siunattu. Happy #Wom...</w:t>
      </w:r>
    </w:p>
    <w:p>
      <w:r>
        <w:rPr>
          <w:b/>
          <w:u w:val="single"/>
        </w:rPr>
        <w:t xml:space="preserve">166003</w:t>
      </w:r>
    </w:p>
    <w:p>
      <w:r>
        <w:t xml:space="preserve">RT @NiliMajumder: "@AntonioGuterres on #WomensDay https://t....</w:t>
      </w:r>
    </w:p>
    <w:p>
      <w:r>
        <w:rPr>
          <w:b/>
          <w:u w:val="single"/>
        </w:rPr>
        <w:t xml:space="preserve">166004</w:t>
      </w:r>
    </w:p>
    <w:p>
      <w:r>
        <w:t xml:space="preserve">RT @MiamiPD: Lainvalvonnassa työskentelevät naisemme ovat ratkaisevassa asemassa menestyksemme kannalta - he suojelevat ja palvelevat joka päivä. #ADayWithoutWomen 👮♀️ on n...</w:t>
      </w:r>
    </w:p>
    <w:p>
      <w:r>
        <w:rPr>
          <w:b/>
          <w:u w:val="single"/>
        </w:rPr>
        <w:t xml:space="preserve">166005</w:t>
      </w:r>
    </w:p>
    <w:p>
      <w:r>
        <w:t xml:space="preserve">RT @GemmaAnneStyles: Hyvää #naistenpäivää kaikille mun nenäkkäille naisille, tyylikkäille naisille, ilkeille naisille 💋👧🏾💖👩🏼🔬👄👵🏼 hienot naiseni, elävät naiset, aion taistella...</w:t>
      </w:r>
    </w:p>
    <w:p>
      <w:r>
        <w:rPr>
          <w:b/>
          <w:u w:val="single"/>
        </w:rPr>
        <w:t xml:space="preserve">166006</w:t>
      </w:r>
    </w:p>
    <w:p>
      <w:r>
        <w:t xml:space="preserve">RT @GemmaAnneStyles: Hyvää #naistenpäivää kaikille mun nenäkkäille naisille, tyylikkäille naisille, ilkeille naisille 💋👧🏾💖👩🏼🔬👄👵🏼 hienot naiseni, elävät naiset, aion taistella...</w:t>
      </w:r>
    </w:p>
    <w:p>
      <w:r>
        <w:rPr>
          <w:b/>
          <w:u w:val="single"/>
        </w:rPr>
        <w:t xml:space="preserve">166007</w:t>
      </w:r>
    </w:p>
    <w:p>
      <w:r>
        <w:t xml:space="preserve">RT @GemmaAnneStyles: Hyvää #naistenpäivää kaikille mun nenäkkäille naisille, tyylikkäille naisille, ilkeille naisille 💋👧🏾💖👩🏼🔬👄👵🏼 hienot naiseni, elävät naiset, aion taistella...</w:t>
      </w:r>
    </w:p>
    <w:p>
      <w:r>
        <w:rPr>
          <w:b/>
          <w:u w:val="single"/>
        </w:rPr>
        <w:t xml:space="preserve">166008</w:t>
      </w:r>
    </w:p>
    <w:p>
      <w:r>
        <w:t xml:space="preserve">RT @GemmaAnneStyles: Hyvää #naistenpäivää kaikille mun nenäkkäille naisille, tyylikkäille naisille, ilkeille naisille 💋👧🏾💖👩🏼🔬👄👵🏼 hienot naiseni, elävät naiset, aion taistella...</w:t>
      </w:r>
    </w:p>
    <w:p>
      <w:r>
        <w:rPr>
          <w:b/>
          <w:u w:val="single"/>
        </w:rPr>
        <w:t xml:space="preserve">166009</w:t>
      </w:r>
    </w:p>
    <w:p>
      <w:r>
        <w:t xml:space="preserve">RT @SarcasticRover: En olisi päässyt Marsiin ilman naisia.</w:t>
        <w:br/>
        <w:br/>
        <w:t xml:space="preserve"> #ADayWithoutWomen on päivä ilman Curiosityä. https://t.co/yLTJCGAaqj. https://t.co/yLTJCGAaqj</w:t>
      </w:r>
    </w:p>
    <w:p>
      <w:r>
        <w:rPr>
          <w:b/>
          <w:u w:val="single"/>
        </w:rPr>
        <w:t xml:space="preserve">166010</w:t>
      </w:r>
    </w:p>
    <w:p>
      <w:r>
        <w:t xml:space="preserve">RT @GemmaAnneStyles: Hyvää #naistenpäivää kaikille mun nenäkkäille naisille, tyylikkäille naisille, ilkeille naisille 💋👧🏾💖👩🏼🔬👄👵🏼 hienot naiseni, elävät naiset, aion taistella...</w:t>
      </w:r>
    </w:p>
    <w:p>
      <w:r>
        <w:rPr>
          <w:b/>
          <w:u w:val="single"/>
        </w:rPr>
        <w:t xml:space="preserve">166011</w:t>
      </w:r>
    </w:p>
    <w:p>
      <w:r>
        <w:t xml:space="preserve">RT @TheCut: "Toivon, että tämä lakko osoittaa miehille ja naisille, kuinka tärkeitä naiset ovat tänään ja joka päivä." -LaTonya Staubs #WomensDay https://t.c...</w:t>
      </w:r>
    </w:p>
    <w:p>
      <w:r>
        <w:rPr>
          <w:b/>
          <w:u w:val="single"/>
        </w:rPr>
        <w:t xml:space="preserve">166012</w:t>
      </w:r>
    </w:p>
    <w:p>
      <w:r>
        <w:t xml:space="preserve">RT @girlsreallyrule: Se on YKSI LISÄÄ naista, jota Amerikka EI VOI tehdä ilman. #adaywithoutwomen #Ligh...</w:t>
      </w:r>
    </w:p>
    <w:p>
      <w:r>
        <w:rPr>
          <w:b/>
          <w:u w:val="single"/>
        </w:rPr>
        <w:t xml:space="preserve">166013</w:t>
      </w:r>
    </w:p>
    <w:p>
      <w:r>
        <w:t xml:space="preserve">RT @girlsreallyrule: Se on YKSI LISÄÄ naista, jota Amerikka EI VOI tehdä ilman. #adaywithoutwomen #Ligh...</w:t>
      </w:r>
    </w:p>
    <w:p>
      <w:r>
        <w:rPr>
          <w:b/>
          <w:u w:val="single"/>
        </w:rPr>
        <w:t xml:space="preserve">166014</w:t>
      </w:r>
    </w:p>
    <w:p>
      <w:r>
        <w:t xml:space="preserve">RT @girlsreallyrule: Se on YKSI LISÄÄ naista, jota Amerikka EI VOI tehdä ilman. #adaywithoutwomen #Ligh...</w:t>
      </w:r>
    </w:p>
    <w:p>
      <w:r>
        <w:rPr>
          <w:b/>
          <w:u w:val="single"/>
        </w:rPr>
        <w:t xml:space="preserve">166015</w:t>
      </w:r>
    </w:p>
    <w:p>
      <w:r>
        <w:t xml:space="preserve">RT @distrxst: Etsin tyttöä, joka kohtelisi minua kuin prinsessaa ja kutsuisi minua isäksi...</w:t>
      </w:r>
    </w:p>
    <w:p>
      <w:r>
        <w:rPr>
          <w:b/>
          <w:u w:val="single"/>
        </w:rPr>
        <w:t xml:space="preserve">166016</w:t>
      </w:r>
    </w:p>
    <w:p>
      <w:r>
        <w:t xml:space="preserve">@Ddebn8R @Lester_Bikila @VABVOX</w:t>
        <w:br/>
        <w:t xml:space="preserve">Jos mies menee naimisiin hyvän naisen kanssa, hänellä on onnellinen elämä</w:t>
        <w:br/>
        <w:t xml:space="preserve">kunhan hän ei ole kunnianhimoinen&amp;amp; on hiljainen &amp;amp; tottelevainen😊</w:t>
      </w:r>
    </w:p>
    <w:p>
      <w:r>
        <w:rPr>
          <w:b/>
          <w:u w:val="single"/>
        </w:rPr>
        <w:t xml:space="preserve">166017</w:t>
      </w:r>
    </w:p>
    <w:p>
      <w:r>
        <w:t xml:space="preserve">RT @GemmaAnneStyles: Hyvää #naistenpäivää kaikille mun nenäkkäille naisille, tyylikkäille naisille, ilkeille naisille 💋👧🏾💖👩🏼🔬👄👵🏼 hienot naiseni, elävät naiset, aion taistella...</w:t>
      </w:r>
    </w:p>
    <w:p>
      <w:r>
        <w:rPr>
          <w:b/>
          <w:u w:val="single"/>
        </w:rPr>
        <w:t xml:space="preserve">166018</w:t>
      </w:r>
    </w:p>
    <w:p>
      <w:r>
        <w:t xml:space="preserve">Onnekas on se mies, joka on</w:t>
        <w:t xml:space="preserve">naisen</w:t>
        <w:t xml:space="preserve">ensimmäinen</w:t>
        <w:br/>
        <w:t xml:space="preserve">rakkaus, mutta onnekkaampi on se</w:t>
        <w:br/>
        <w:t xml:space="preserve">nainen, joka on</w:t>
        <w:br/>
        <w:t xml:space="preserve">miehen</w:t>
        <w:t xml:space="preserve">viimeinen rakkaus</w:t>
      </w:r>
    </w:p>
    <w:p>
      <w:r>
        <w:rPr>
          <w:b/>
          <w:u w:val="single"/>
        </w:rPr>
        <w:t xml:space="preserve">166019</w:t>
      </w:r>
    </w:p>
    <w:p>
      <w:r>
        <w:t xml:space="preserve">RT @GemmaAnneStyles: Hyvää #naistenpäivää kaikille mun nenäkkäille naisille, tyylikkäille naisille, ilkeille naisille 💋👧🏾💖👩🏼🔬👄👵🏼 hienot naiseni, elävät naiset, aion taistella...</w:t>
      </w:r>
    </w:p>
    <w:p>
      <w:r>
        <w:rPr>
          <w:b/>
          <w:u w:val="single"/>
        </w:rPr>
        <w:t xml:space="preserve">166020</w:t>
      </w:r>
    </w:p>
    <w:p>
      <w:r>
        <w:t xml:space="preserve">RT @hanzla_ammad:</w:t>
        <w:br/>
        <w:t xml:space="preserve"> #womensday #womensday</w:t>
      </w:r>
    </w:p>
    <w:p>
      <w:r>
        <w:rPr>
          <w:b/>
          <w:u w:val="single"/>
        </w:rPr>
        <w:t xml:space="preserve">166021</w:t>
      </w:r>
    </w:p>
    <w:p>
      <w:r>
        <w:t xml:space="preserve">RT @xanria_018: Onnekas on mies, joka on naisen ensirakkaus, mutta onnekkaampi on nainen, joka on miehen viimeinen rakkaus.</w:t>
        <w:br/>
        <w:t xml:space="preserve"> #ALDUBxDTBYLandas</w:t>
      </w:r>
    </w:p>
    <w:p>
      <w:r>
        <w:rPr>
          <w:b/>
          <w:u w:val="single"/>
        </w:rPr>
        <w:t xml:space="preserve">166022</w:t>
      </w:r>
    </w:p>
    <w:p>
      <w:r>
        <w:t xml:space="preserve">RT @PlanetHrithik: Ilman sinua maailma on epätäydellinen,</w:t>
        <w:br/>
        <w:t xml:space="preserve">Ilman sinua sydän tuntuu tyhjältä ❤</w:t>
        <w:br/>
        <w:t xml:space="preserve">#HappyWomenDay #womensday #womensday2017 @iHrit...</w:t>
      </w:r>
    </w:p>
    <w:p>
      <w:r>
        <w:rPr>
          <w:b/>
          <w:u w:val="single"/>
        </w:rPr>
        <w:t xml:space="preserve">166023</w:t>
      </w:r>
    </w:p>
    <w:p>
      <w:r>
        <w:t xml:space="preserve">RT @NotDoneWinning:</w:t>
        <w:br/>
        <w:t xml:space="preserve">Tämä on muutettava muotoon "Päivä ilman kolmannen aallon feministejä"</w:t>
        <w:br/>
        <w:br/>
        <w:t xml:space="preserve">Oikeat naiset ovat töissä.</w:t>
        <w:br/>
        <w:t xml:space="preserve"> #Wome...</w:t>
      </w:r>
    </w:p>
    <w:p>
      <w:r>
        <w:rPr>
          <w:b/>
          <w:u w:val="single"/>
        </w:rPr>
        <w:t xml:space="preserve">166024</w:t>
      </w:r>
    </w:p>
    <w:p>
      <w:r>
        <w:t xml:space="preserve">RT @GemmaAnneStyles: Hyvää #naistenpäivää kaikille mun nenäkkäille naisille, tyylikkäille naisille, ilkeille naisille 💋👧🏾💖👩🏼🔬👄👵🏼 hienot naiseni, elävät naiset, aion taistella...</w:t>
      </w:r>
    </w:p>
    <w:p>
      <w:r>
        <w:rPr>
          <w:b/>
          <w:u w:val="single"/>
        </w:rPr>
        <w:t xml:space="preserve">166025</w:t>
      </w:r>
    </w:p>
    <w:p>
      <w:r>
        <w:t xml:space="preserve">RT @GemmaAnneStyles: Hyvää #naistenpäivää kaikille mun nenäkkäille naisille, tyylikkäille naisille, ilkeille naisille 💋👧🏾💖👩🏼🔬👄👵🏼 hienot naiseni, elävät naiset, aion taistella...</w:t>
      </w:r>
    </w:p>
    <w:p>
      <w:r>
        <w:rPr>
          <w:b/>
          <w:u w:val="single"/>
        </w:rPr>
        <w:t xml:space="preserve">166026</w:t>
      </w:r>
    </w:p>
    <w:p>
      <w:r>
        <w:t xml:space="preserve">RT @mikandynothem: Hän ei ole laiska liberaali nainen, joka etsii vapaapäivää!</w:t>
        <w:br/>
        <w:t xml:space="preserve"> #adaywithoutwomen #MAGA htt....</w:t>
      </w:r>
    </w:p>
    <w:p>
      <w:r>
        <w:rPr>
          <w:b/>
          <w:u w:val="single"/>
        </w:rPr>
        <w:t xml:space="preserve">166027</w:t>
      </w:r>
    </w:p>
    <w:p>
      <w:r>
        <w:t xml:space="preserve">RT @SriSri: Naisilla on ainutlaatuinen yhdistelmä tahtoa, päättäväisyyttä ja tunteita.He voivat suojella, tukea ja kohottaa perhettä ja yhteiskuntaa.Onn...</w:t>
      </w:r>
    </w:p>
    <w:p>
      <w:r>
        <w:rPr>
          <w:b/>
          <w:u w:val="single"/>
        </w:rPr>
        <w:t xml:space="preserve">166028</w:t>
      </w:r>
    </w:p>
    <w:p>
      <w:r>
        <w:t xml:space="preserve">RT @JJJordynjones: know you're worth ladies ❤️💪🏽 we are all so special 💋 LOVE YOURSELF #womensday</w:t>
      </w:r>
    </w:p>
    <w:p>
      <w:r>
        <w:rPr>
          <w:b/>
          <w:u w:val="single"/>
        </w:rPr>
        <w:t xml:space="preserve">166029</w:t>
      </w:r>
    </w:p>
    <w:p>
      <w:r>
        <w:t xml:space="preserve">"Miehen suurin pelkuri on herättää naisen rakkaus ilman aikomusta rakastaa häntä."</w:t>
      </w:r>
    </w:p>
    <w:p>
      <w:r>
        <w:rPr>
          <w:b/>
          <w:u w:val="single"/>
        </w:rPr>
        <w:t xml:space="preserve">166030</w:t>
      </w:r>
    </w:p>
    <w:p>
      <w:r>
        <w:t xml:space="preserve">Missä olisimme ilman naisen rakkautta? 😇</w:t>
      </w:r>
    </w:p>
    <w:p>
      <w:r>
        <w:rPr>
          <w:b/>
          <w:u w:val="single"/>
        </w:rPr>
        <w:t xml:space="preserve">166031</w:t>
      </w:r>
    </w:p>
    <w:p>
      <w:r>
        <w:t xml:space="preserve">RT @girlsreallyrule: Se on YKSI LISÄÄ naista, jota Amerikka EI VOI tehdä ilman. #adaywithoutwomen #Ligh...</w:t>
      </w:r>
    </w:p>
    <w:p>
      <w:r>
        <w:rPr>
          <w:b/>
          <w:u w:val="single"/>
        </w:rPr>
        <w:t xml:space="preserve">166032</w:t>
      </w:r>
    </w:p>
    <w:p>
      <w:r>
        <w:t xml:space="preserve">Syön kuin mies https://t.co/euDjG3acH0</w:t>
      </w:r>
    </w:p>
    <w:p>
      <w:r>
        <w:rPr>
          <w:b/>
          <w:u w:val="single"/>
        </w:rPr>
        <w:t xml:space="preserve">166033</w:t>
      </w:r>
    </w:p>
    <w:p>
      <w:r>
        <w:t xml:space="preserve">RT @xanria_018: Onnekas on mies, joka on naisen ensirakkaus, mutta onnekkaampi on nainen, joka on miehen viimeinen rakkaus.</w:t>
        <w:br/>
        <w:t xml:space="preserve"> #ALDUBxDTBYLandas</w:t>
      </w:r>
    </w:p>
    <w:p>
      <w:r>
        <w:rPr>
          <w:b/>
          <w:u w:val="single"/>
        </w:rPr>
        <w:t xml:space="preserve">166034</w:t>
      </w:r>
    </w:p>
    <w:p>
      <w:r>
        <w:t xml:space="preserve">RT @AnupamPkher: Jumala antoi naisille d voiman synnyttää 2 toista elämää. Hän tiesi, että he ovat erityisiä. Jos miehet tunnustavat sen, me juhlimme #Wo...</w:t>
      </w:r>
    </w:p>
    <w:p>
      <w:r>
        <w:rPr>
          <w:b/>
          <w:u w:val="single"/>
        </w:rPr>
        <w:t xml:space="preserve">166035</w:t>
      </w:r>
    </w:p>
    <w:p>
      <w:r>
        <w:t xml:space="preserve">RT @MiamiPD: Lainvalvonnassa työskentelevät naisemme ovat ratkaisevassa asemassa menestyksemme kannalta - he suojelevat ja palvelevat joka päivä. #ADayWithoutWomen 👮♀️ on n...</w:t>
      </w:r>
    </w:p>
    <w:p>
      <w:r>
        <w:rPr>
          <w:b/>
          <w:u w:val="single"/>
        </w:rPr>
        <w:t xml:space="preserve">166036</w:t>
      </w:r>
    </w:p>
    <w:p>
      <w:r>
        <w:t xml:space="preserve">RT @OwlArtShop: She believed she could so she did Motivational https://t.co/ZAIJRsagG5 via @Etsy #womensday #decor #officedecor #Etsyspec...</w:t>
      </w:r>
    </w:p>
    <w:p>
      <w:r>
        <w:rPr>
          <w:b/>
          <w:u w:val="single"/>
        </w:rPr>
        <w:t xml:space="preserve">166037</w:t>
      </w:r>
    </w:p>
    <w:p>
      <w:r>
        <w:t xml:space="preserve">RT @GemmaAnneStyles: Hyvää #naistenpäivää kaikille mun nenäkkäille naisille, tyylikkäille naisille, ilkeille naisille 💋👧🏾💖👩🏼🔬👄👵🏼 hienot naiseni, elävät naiset, aion taistella...</w:t>
      </w:r>
    </w:p>
    <w:p>
      <w:r>
        <w:rPr>
          <w:b/>
          <w:u w:val="single"/>
        </w:rPr>
        <w:t xml:space="preserve">166038</w:t>
      </w:r>
    </w:p>
    <w:p>
      <w:r>
        <w:t xml:space="preserve">RT @RCW_: Ilman naisia tätä asiakirjaa elementeistä &amp;amp; #nuclearbanin periaatteita ei olisi tuotettu. #ADayWithoutWomen https://t.co...</w:t>
      </w:r>
    </w:p>
    <w:p>
      <w:r>
        <w:rPr>
          <w:b/>
          <w:u w:val="single"/>
        </w:rPr>
        <w:t xml:space="preserve">166039</w:t>
      </w:r>
    </w:p>
    <w:p>
      <w:r>
        <w:t xml:space="preserve">RT @xanria_018: Onnekas on mies, joka on naisen ensirakkaus, mutta onnekkaampi on nainen, joka on miehen viimeinen rakkaus.</w:t>
        <w:br/>
        <w:t xml:space="preserve"> #ALDUBxDTBYSoulm...</w:t>
      </w:r>
    </w:p>
    <w:p>
      <w:r>
        <w:rPr>
          <w:b/>
          <w:u w:val="single"/>
        </w:rPr>
        <w:t xml:space="preserve">166040</w:t>
      </w:r>
    </w:p>
    <w:p>
      <w:r>
        <w:t xml:space="preserve">RT @GemmaAnneStyles: Hyvää #naistenpäivää kaikille mun nenäkkäille naisille, tyylikkäille naisille, ilkeille naisille 💋👧🏾💖👩🏼🔬👄👵🏼 hienot naiseni, elävät naiset, aion taistella...</w:t>
      </w:r>
    </w:p>
    <w:p>
      <w:r>
        <w:rPr>
          <w:b/>
          <w:u w:val="single"/>
        </w:rPr>
        <w:t xml:space="preserve">166041</w:t>
      </w:r>
    </w:p>
    <w:p>
      <w:r>
        <w:t xml:space="preserve">RT @UNFPAKen: Minkään ei pitäisi olla yhtä tärkeää kansakunnalle kuin sen naisten, lasten &amp;amp; nuorten terveys #WomensDay #IWD2017 #GlobalG...</w:t>
      </w:r>
    </w:p>
    <w:p>
      <w:r>
        <w:rPr>
          <w:b/>
          <w:u w:val="single"/>
        </w:rPr>
        <w:t xml:space="preserve">166042</w:t>
      </w:r>
    </w:p>
    <w:p>
      <w:r>
        <w:t xml:space="preserve">RT @sexylhez: Onnekas on mies, joka on naisen ensirakkaus, mutta onnekkaampi on nainen, joka on miehen viimeinen rakkaus.</w:t>
        <w:br/>
        <w:t xml:space="preserve"> #ALDUBxDTBYLandas</w:t>
      </w:r>
    </w:p>
    <w:p>
      <w:r>
        <w:rPr>
          <w:b/>
          <w:u w:val="single"/>
        </w:rPr>
        <w:t xml:space="preserve">166043</w:t>
      </w:r>
    </w:p>
    <w:p>
      <w:r>
        <w:t xml:space="preserve">RT @GemmaAnneStyles: Hyvää #naistenpäivää kaikille mun nenäkkäille naisille, tyylikkäille naisille, ilkeille naisille 💋👧🏾💖👩🏼🔬👄👵🏼 hienot naiseni, elävät naiset, aion taistella...</w:t>
      </w:r>
    </w:p>
    <w:p>
      <w:r>
        <w:rPr>
          <w:b/>
          <w:u w:val="single"/>
        </w:rPr>
        <w:t xml:space="preserve">166044</w:t>
      </w:r>
    </w:p>
    <w:p>
      <w:r>
        <w:t xml:space="preserve">RT @xanria_018: Onnekas on mies, joka on naisen ensirakkaus, mutta onnekkaampi on nainen, joka on miehen viimeinen rakkaus.</w:t>
        <w:br/>
        <w:t xml:space="preserve"> #ALDUBxDTBYLandas</w:t>
      </w:r>
    </w:p>
    <w:p>
      <w:r>
        <w:rPr>
          <w:b/>
          <w:u w:val="single"/>
        </w:rPr>
        <w:t xml:space="preserve">166045</w:t>
      </w:r>
    </w:p>
    <w:p>
      <w:r>
        <w:t xml:space="preserve">RT @Goumatha: #Nainen &amp;amp; #Lehmä...!!!!</w:t>
        <w:br/>
        <w:br/>
        <w:t xml:space="preserve"> #WomensDay toivottaa kaikille...!!!!!</w:t>
        <w:br/>
        <w:br/>
        <w:t xml:space="preserve"> #internationalwomensday #IWD...</w:t>
      </w:r>
    </w:p>
    <w:p>
      <w:r>
        <w:rPr>
          <w:b/>
          <w:u w:val="single"/>
        </w:rPr>
        <w:t xml:space="preserve">166046</w:t>
      </w:r>
    </w:p>
    <w:p>
      <w:r>
        <w:t xml:space="preserve">RT @SriSri: Naisilla on ainutlaatuinen yhdistelmä tahtoa, päättäväisyyttä ja tunteita.He voivat suojella, tukea ja kohottaa perhettä ja yhteiskuntaa.Onn...</w:t>
      </w:r>
    </w:p>
    <w:p>
      <w:r>
        <w:rPr>
          <w:b/>
          <w:u w:val="single"/>
        </w:rPr>
        <w:t xml:space="preserve">166047</w:t>
      </w:r>
    </w:p>
    <w:p>
      <w:r>
        <w:t xml:space="preserve">RT @girlsreallyrule: Se on YKSI LISÄÄ naista, jota Amerikka EI VOI tehdä ilman. #adaywithoutwomen #Ligh...</w:t>
      </w:r>
    </w:p>
    <w:p>
      <w:r>
        <w:rPr>
          <w:b/>
          <w:u w:val="single"/>
        </w:rPr>
        <w:t xml:space="preserve">166048</w:t>
      </w:r>
    </w:p>
    <w:p>
      <w:r>
        <w:t xml:space="preserve">ABCDEFG tarkoittaa</w:t>
        <w:br/>
        <w:t xml:space="preserve">Poika voi tehdä kaiken tytön puolesta</w:t>
        <w:br/>
        <w:t xml:space="preserve">Reverse, GFEDCBA</w:t>
        <w:br/>
        <w:t xml:space="preserve">Tyttö unohtaa kaiken tehdyn &amp;amp; Catches New Boy Again</w:t>
      </w:r>
    </w:p>
    <w:p>
      <w:r>
        <w:rPr>
          <w:b/>
          <w:u w:val="single"/>
        </w:rPr>
        <w:t xml:space="preserve">166049</w:t>
      </w:r>
    </w:p>
    <w:p>
      <w:r>
        <w:t xml:space="preserve">RT @SarcasticRover: En olisi päässyt Marsiin ilman naisia.</w:t>
        <w:br/>
        <w:br/>
        <w:t xml:space="preserve"> #ADayWithoutWomen on päivä ilman Curiosityä. https://t.co/yLTJCGAaqj. https://t.co/yLTJCGAaqj</w:t>
      </w:r>
    </w:p>
    <w:p>
      <w:r>
        <w:rPr>
          <w:b/>
          <w:u w:val="single"/>
        </w:rPr>
        <w:t xml:space="preserve">166050</w:t>
      </w:r>
    </w:p>
    <w:p>
      <w:r>
        <w:t xml:space="preserve">RT @incharmuese: For the love of a woman, visceral and tender and primitive and fierce.</w:t>
        <w:br/>
        <w:t xml:space="preserve"> Jokaisen naisen rakkaudesta</w:t>
      </w:r>
    </w:p>
    <w:p>
      <w:r>
        <w:rPr>
          <w:b/>
          <w:u w:val="single"/>
        </w:rPr>
        <w:t xml:space="preserve">166051</w:t>
      </w:r>
    </w:p>
    <w:p>
      <w:r>
        <w:t xml:space="preserve">Naiset ovat fyysisesti kykenemättömiä tekemään yhtä hyvää työtä kuin miehet monilla aloilla.  Se on perusanatomiaa.  Olet hyvin älytön. https://t.co/uSg3Fmcvg4.</w:t>
      </w:r>
    </w:p>
    <w:p>
      <w:r>
        <w:rPr>
          <w:b/>
          <w:u w:val="single"/>
        </w:rPr>
        <w:t xml:space="preserve">166052</w:t>
      </w:r>
    </w:p>
    <w:p>
      <w:r>
        <w:t xml:space="preserve">RT @tarak9999: Tosi onni on, kun saamme naisemme hymyilemään. Juhlimme #WomensDayn henkeä kahden tärkeimmän naiseni kanssa....</w:t>
      </w:r>
    </w:p>
    <w:p>
      <w:r>
        <w:rPr>
          <w:b/>
          <w:u w:val="single"/>
        </w:rPr>
        <w:t xml:space="preserve">166053</w:t>
      </w:r>
    </w:p>
    <w:p>
      <w:r>
        <w:t xml:space="preserve">RT @GemmaAnneStyles: Hyvää #naistenpäivää kaikille mun nenäkkäille naisille, tyylikkäille naisille, ilkeille naisille 💋👧🏾💖👩🏼🔬👄👵🏼 hienot naiseni, elävät naiset, aion taistella...</w:t>
      </w:r>
    </w:p>
    <w:p>
      <w:r>
        <w:rPr>
          <w:b/>
          <w:u w:val="single"/>
        </w:rPr>
        <w:t xml:space="preserve">166054</w:t>
      </w:r>
    </w:p>
    <w:p>
      <w:r>
        <w:t xml:space="preserve">RT @drdavidsamadi: Aika nousta ylös ja kävellä kuin mies</w:t>
        <w:br/>
        <w:t xml:space="preserve">https://t.co/btXwG2trT1</w:t>
        <w:br/>
        <w:t xml:space="preserve">#heatlhtips #drdavidsamadi #menshealth</w:t>
      </w:r>
    </w:p>
    <w:p>
      <w:r>
        <w:rPr>
          <w:b/>
          <w:u w:val="single"/>
        </w:rPr>
        <w:t xml:space="preserve">166055</w:t>
      </w:r>
    </w:p>
    <w:p>
      <w:r>
        <w:t xml:space="preserve">RT @xanria_018: Onnekas on mies, joka on naisen ensirakkaus, mutta onnekkaampi on nainen, joka on miehen viimeinen rakkaus.</w:t>
        <w:br/>
        <w:t xml:space="preserve"> #ALDUBxDTBYLandas</w:t>
      </w:r>
    </w:p>
    <w:p>
      <w:r>
        <w:rPr>
          <w:b/>
          <w:u w:val="single"/>
        </w:rPr>
        <w:t xml:space="preserve">166056</w:t>
      </w:r>
    </w:p>
    <w:p>
      <w:r>
        <w:t xml:space="preserve">RT @GemmaAnneStyles: Hyvää #naistenpäivää kaikille mun nenäkkäille naisille, tyylikkäille naisille, ilkeille naisille 💋👧🏾💖👩🏼🔬👄👵🏼 hienot naiseni, elävät naiset, aion taistella...</w:t>
      </w:r>
    </w:p>
    <w:p>
      <w:r>
        <w:rPr>
          <w:b/>
          <w:u w:val="single"/>
        </w:rPr>
        <w:t xml:space="preserve">166057</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166058</w:t>
      </w:r>
    </w:p>
    <w:p>
      <w:r>
        <w:t xml:space="preserve">RT @SarcasticRover: En olisi päässyt Marsiin ilman naisia.</w:t>
        <w:br/>
        <w:br/>
        <w:t xml:space="preserve"> #ADayWithoutWomen on päivä ilman Curiosityä. https://t.co/yLTJCGAaqj. https://t.co/yLTJCGAaqj</w:t>
      </w:r>
    </w:p>
    <w:p>
      <w:r>
        <w:rPr>
          <w:b/>
          <w:u w:val="single"/>
        </w:rPr>
        <w:t xml:space="preserve">166059</w:t>
      </w:r>
    </w:p>
    <w:p>
      <w:r>
        <w:t xml:space="preserve">RT @antonioguterres: Emme voi saavuttaa mitään tavoitteistamme ilman naisten ja tyttöjen osallistumista. #WomensDay https://t.co/2oCVEQQFMR</w:t>
      </w:r>
    </w:p>
    <w:p>
      <w:r>
        <w:rPr>
          <w:b/>
          <w:u w:val="single"/>
        </w:rPr>
        <w:t xml:space="preserve">166060</w:t>
      </w:r>
    </w:p>
    <w:p>
      <w:r>
        <w:t xml:space="preserve">RT @kharyp: .@realDonaldTrump sanoo, että "kunnioitan naisia valtavasti", mutta kuitit kertovat muuta.</w:t>
        <w:br/>
        <w:t xml:space="preserve"> #ADayWithoutWomen #DayWithoutAWom...</w:t>
      </w:r>
    </w:p>
    <w:p>
      <w:r>
        <w:rPr>
          <w:b/>
          <w:u w:val="single"/>
        </w:rPr>
        <w:t xml:space="preserve">166061</w:t>
      </w:r>
    </w:p>
    <w:p>
      <w:r>
        <w:t xml:space="preserve">RT @GemmaAnneStyles: Hyvää #naistenpäivää kaikille mun nenäkkäille naisille, tyylikkäille naisille, ilkeille naisille 💋👧🏾💖👩🏼🔬👄👵🏼 hienot naiseni, elävät naiset, aion taistella...</w:t>
      </w:r>
    </w:p>
    <w:p>
      <w:r>
        <w:rPr>
          <w:b/>
          <w:u w:val="single"/>
        </w:rPr>
        <w:t xml:space="preserve">166062</w:t>
      </w:r>
    </w:p>
    <w:p>
      <w:r>
        <w:t xml:space="preserve">RT @aliaa08: Launching the #WomensDay emoticon &amp;amp; summing it up with my fav quote, Let her sleep for when she wakes, she will move mountains....</w:t>
      </w:r>
    </w:p>
    <w:p>
      <w:r>
        <w:rPr>
          <w:b/>
          <w:u w:val="single"/>
        </w:rPr>
        <w:t xml:space="preserve">166063</w:t>
      </w:r>
    </w:p>
    <w:p>
      <w:r>
        <w:t xml:space="preserve">RT @GemmaAnneStyles: Hyvää #naistenpäivää kaikille mun nenäkkäille naisille, tyylikkäille naisille, ilkeille naisille 💋👧🏾💖👩🏼🔬👄👵🏼 hienot naiseni, elävät naiset, aion taistella...</w:t>
      </w:r>
    </w:p>
    <w:p>
      <w:r>
        <w:rPr>
          <w:b/>
          <w:u w:val="single"/>
        </w:rPr>
        <w:t xml:space="preserve">166064</w:t>
      </w:r>
    </w:p>
    <w:p>
      <w:r>
        <w:t xml:space="preserve">RT @girlsreallyrule: Se on YKSI LISÄÄ naista, jota Amerikka EI VOI tehdä ilman. #adaywithoutwomen #Ligh...</w:t>
      </w:r>
    </w:p>
    <w:p>
      <w:r>
        <w:rPr>
          <w:b/>
          <w:u w:val="single"/>
        </w:rPr>
        <w:t xml:space="preserve">166065</w:t>
      </w:r>
    </w:p>
    <w:p>
      <w:r>
        <w:t xml:space="preserve">RT @West_fallin: Malja vahvoille naisille. Tunnistakaamme heidät. Olkaamme niitä. Kasvattaisimme heitä. #womensday https://t.co/rXr1qNHz36</w:t>
      </w:r>
    </w:p>
    <w:p>
      <w:r>
        <w:rPr>
          <w:b/>
          <w:u w:val="single"/>
        </w:rPr>
        <w:t xml:space="preserve">166066</w:t>
      </w:r>
    </w:p>
    <w:p>
      <w:r>
        <w:t xml:space="preserve">RT @IHHP: "Naiset suoriutuvat paremmin kuin miehet painetilanteissa" #womensday</w:t>
        <w:br/>
        <w:t xml:space="preserve">https://t.co/q4kKRbepOs</w:t>
      </w:r>
    </w:p>
    <w:p>
      <w:r>
        <w:rPr>
          <w:b/>
          <w:u w:val="single"/>
        </w:rPr>
        <w:t xml:space="preserve">166067</w:t>
      </w:r>
    </w:p>
    <w:p>
      <w:r>
        <w:t xml:space="preserve">Mies on onnekas, jos hän on naisen ensimmäinen rakkaus</w:t>
        <w:br/>
        <w:t xml:space="preserve">Nainen on onnekas, jos hän on miehen viimeinen rakkaus.</w:t>
      </w:r>
    </w:p>
    <w:p>
      <w:r>
        <w:rPr>
          <w:b/>
          <w:u w:val="single"/>
        </w:rPr>
        <w:t xml:space="preserve">166068</w:t>
      </w:r>
    </w:p>
    <w:p>
      <w:r>
        <w:t xml:space="preserve">RT @GemmaAnneStyles: Hyvää #naistenpäivää kaikille mun nenäkkäille naisille, tyylikkäille naisille, ilkeille naisille 💋👧🏾💖👩🏼🔬👄👵🏼 hienot naiseni, elävät naiset, aion taistella...</w:t>
      </w:r>
    </w:p>
    <w:p>
      <w:r>
        <w:rPr>
          <w:b/>
          <w:u w:val="single"/>
        </w:rPr>
        <w:t xml:space="preserve">166069</w:t>
      </w:r>
    </w:p>
    <w:p>
      <w:r>
        <w:t xml:space="preserve">RT @AndTVOfficial: Hän ansaitsee tarvitsemansa rakkauden ja kunnioituksen, jonka arvoinen hän on! Hyvää #WomensDay! #AndItsWomensDay #SantoshiMaa https://t....</w:t>
      </w:r>
    </w:p>
    <w:p>
      <w:r>
        <w:rPr>
          <w:b/>
          <w:u w:val="single"/>
        </w:rPr>
        <w:t xml:space="preserve">166070</w:t>
      </w:r>
    </w:p>
    <w:p>
      <w:r>
        <w:t xml:space="preserve">RT @GemmaAnneStyles: Hyvää #naistenpäivää kaikille mun nenäkkäille naisille, tyylikkäille naisille, ilkeille naisille 💋👧🏾💖👩🏼🔬👄👵🏼 hienot naiseni, elävät naiset, aion taistella...</w:t>
      </w:r>
    </w:p>
    <w:p>
      <w:r>
        <w:rPr>
          <w:b/>
          <w:u w:val="single"/>
        </w:rPr>
        <w:t xml:space="preserve">166071</w:t>
      </w:r>
    </w:p>
    <w:p>
      <w:r>
        <w:t xml:space="preserve">RT @JefftheMUSIIME: "miehen suurin pelkuri on herättää naisen rakkaus ilman aikomusta rakastaa häntä" - Robert Nesta Marl...</w:t>
      </w:r>
    </w:p>
    <w:p>
      <w:r>
        <w:rPr>
          <w:b/>
          <w:u w:val="single"/>
        </w:rPr>
        <w:t xml:space="preserve">166072</w:t>
      </w:r>
    </w:p>
    <w:p>
      <w:r>
        <w:t xml:space="preserve">RT @WwwSfaheem340: Miehen pitäisi olla kuin #lapsi #vaimonsa kanssa</w:t>
        <w:br/>
        <w:t xml:space="preserve">Mutta</w:t>
        <w:br/>
        <w:t xml:space="preserve">jos nainen tarvitsee häntä ,</w:t>
        <w:br/>
        <w:t xml:space="preserve">Hänen pitäisi toimia kuin mies</w:t>
        <w:br/>
        <w:br/>
        <w:t xml:space="preserve">#womensday2017</w:t>
        <w:br/>
        <w:t xml:space="preserve">#womensd..</w:t>
      </w:r>
    </w:p>
    <w:p>
      <w:r>
        <w:rPr>
          <w:b/>
          <w:u w:val="single"/>
        </w:rPr>
        <w:t xml:space="preserve">166073</w:t>
      </w:r>
    </w:p>
    <w:p>
      <w:r>
        <w:t xml:space="preserve">Me paүssaamme tytön aterian kerran, jos olemme trүing saada luckү. Jos teemme sen useammin kuin muutaman kerran, pidämme sinusta.</w:t>
      </w:r>
    </w:p>
    <w:p>
      <w:r>
        <w:rPr>
          <w:b/>
          <w:u w:val="single"/>
        </w:rPr>
        <w:t xml:space="preserve">166074</w:t>
      </w:r>
    </w:p>
    <w:p>
      <w:r>
        <w:t xml:space="preserve">RT @mikandynothem: Hän ei ole laiska liberaali nainen, joka etsii vapaapäivää!</w:t>
        <w:br/>
        <w:t xml:space="preserve"> #adaywithoutwomen #MAGA htt....</w:t>
      </w:r>
    </w:p>
    <w:p>
      <w:r>
        <w:rPr>
          <w:b/>
          <w:u w:val="single"/>
        </w:rPr>
        <w:t xml:space="preserve">166075</w:t>
      </w:r>
    </w:p>
    <w:p>
      <w:r>
        <w:t xml:space="preserve">RT @girlsreallyrule: Se on YKSI LISÄÄ naista, jota Amerikka EI VOI tehdä ilman. #adaywithoutwomen #Ligh...</w:t>
      </w:r>
    </w:p>
    <w:p>
      <w:r>
        <w:rPr>
          <w:b/>
          <w:u w:val="single"/>
        </w:rPr>
        <w:t xml:space="preserve">166076</w:t>
      </w:r>
    </w:p>
    <w:p>
      <w:r>
        <w:t xml:space="preserve">Yksi syy, miksi olen surullinen, ettei minulla ole tyttöjä, olisin halunnut opettaa hänelle, miten pukeutua kuin nainen mutta taistella kuin mies. https://t.co/SQWEKKej8Q.</w:t>
      </w:r>
    </w:p>
    <w:p>
      <w:r>
        <w:rPr>
          <w:b/>
          <w:u w:val="single"/>
        </w:rPr>
        <w:t xml:space="preserve">166077</w:t>
      </w:r>
    </w:p>
    <w:p>
      <w:r>
        <w:t xml:space="preserve">RT @JosephineBusano: Onnekas on mies, joka on naisen ensirakkaus, mutta onnekkaampi on nainen, joka on miehen viimeinen rakkaus.</w:t>
        <w:br/>
        <w:br/>
        <w:t xml:space="preserve"> MarVoreeTi...</w:t>
      </w:r>
    </w:p>
    <w:p>
      <w:r>
        <w:rPr>
          <w:b/>
          <w:u w:val="single"/>
        </w:rPr>
        <w:t xml:space="preserve">166078</w:t>
      </w:r>
    </w:p>
    <w:p>
      <w:r>
        <w:t xml:space="preserve">RT @girlsreallyrule: Se on YKSI LISÄÄ naista, jota Amerikka EI VOI tehdä ilman. #adaywithoutwomen #Ligh...</w:t>
      </w:r>
    </w:p>
    <w:p>
      <w:r>
        <w:rPr>
          <w:b/>
          <w:u w:val="single"/>
        </w:rPr>
        <w:t xml:space="preserve">166079</w:t>
      </w:r>
    </w:p>
    <w:p>
      <w:r>
        <w:t xml:space="preserve">"Kaunis, intohimoinen ja yhtä hullu kuin minä olin. Hän osasi juhlia kuin mies ja rakastaa kuin nainen."</w:t>
      </w:r>
    </w:p>
    <w:p>
      <w:r>
        <w:rPr>
          <w:b/>
          <w:u w:val="single"/>
        </w:rPr>
        <w:t xml:space="preserve">166080</w:t>
      </w:r>
    </w:p>
    <w:p>
      <w:r>
        <w:t xml:space="preserve">RT @BJP4India: PM Shri @narendramodi #womensday https://t.co/Kz...</w:t>
      </w:r>
    </w:p>
    <w:p>
      <w:r>
        <w:rPr>
          <w:b/>
          <w:u w:val="single"/>
        </w:rPr>
        <w:t xml:space="preserve">166081</w:t>
      </w:r>
    </w:p>
    <w:p>
      <w:r>
        <w:t xml:space="preserve">RT @LaizaOne4: Onnekas on mies, joka on naisen ensirakkaus, mutta onnekkaampi on nainen, joka on miehen viimeinen rakkaus.</w:t>
        <w:br/>
        <w:br/>
        <w:t xml:space="preserve"> LOYALtoyou MARVO...</w:t>
      </w:r>
    </w:p>
    <w:p>
      <w:r>
        <w:rPr>
          <w:b/>
          <w:u w:val="single"/>
        </w:rPr>
        <w:t xml:space="preserve">166082</w:t>
      </w:r>
    </w:p>
    <w:p>
      <w:r>
        <w:t xml:space="preserve">RT @sufirosman_: "Ole kuin lapsi vaimosi kanssa, mutta kun hän tarvitsee s</w:t>
        <w:t xml:space="preserve">inua, ole kuin mies." </w:t>
        <w:br/>
        <w:br/>
        <w:t xml:space="preserve">- Umar ibn Al-Khattab https://t.co/Ea5DcQ0tcG - Umar ibn Al-Khattab https://t.co/Ea5DcQ0tcG</w:t>
      </w:r>
    </w:p>
    <w:p>
      <w:r>
        <w:rPr>
          <w:b/>
          <w:u w:val="single"/>
        </w:rPr>
        <w:t xml:space="preserve">166083</w:t>
      </w:r>
    </w:p>
    <w:p>
      <w:r>
        <w:t xml:space="preserve">RT @GemmaAnneStyles: Hyvää #naistenpäivää kaikille mun nenäkkäille naisille, tyylikkäille naisille, ilkeille naisille 💋👧🏾💖👩🏼🔬👄👵🏼 hienot naiseni, elävät naiset, aion taistella...</w:t>
      </w:r>
    </w:p>
    <w:p>
      <w:r>
        <w:rPr>
          <w:b/>
          <w:u w:val="single"/>
        </w:rPr>
        <w:t xml:space="preserve">166084</w:t>
      </w:r>
    </w:p>
    <w:p>
      <w:r>
        <w:t xml:space="preserve">"Kukaan ei koskaan etsinyt tyttöä. Luvattu oli prinssi, ei prinsessaa. Olimme typeryksiä, kun luulimme olevamme niin viisaita." https://t.co/pcbTF5DZ2n https://t.co/pcbTF5DZ2n</w:t>
      </w:r>
    </w:p>
    <w:p>
      <w:r>
        <w:rPr>
          <w:b/>
          <w:u w:val="single"/>
        </w:rPr>
        <w:t xml:space="preserve">166085</w:t>
      </w:r>
    </w:p>
    <w:p>
      <w:r>
        <w:t xml:space="preserve">RT @girlsreallyrule: Se on YKSI LISÄÄ naista, jota Amerikka EI VOI tehdä ilman. #adaywithoutwomen #Ligh...</w:t>
      </w:r>
    </w:p>
    <w:p>
      <w:r>
        <w:rPr>
          <w:b/>
          <w:u w:val="single"/>
        </w:rPr>
        <w:t xml:space="preserve">166086</w:t>
      </w:r>
    </w:p>
    <w:p>
      <w:r>
        <w:t xml:space="preserve">RT @girlsreallyrule: Se on YKSI LISÄÄ naista, jota Amerikka EI VOI tehdä ilman. #adaywithoutwomen #Ligh...</w:t>
      </w:r>
    </w:p>
    <w:p>
      <w:r>
        <w:rPr>
          <w:b/>
          <w:u w:val="single"/>
        </w:rPr>
        <w:t xml:space="preserve">166087</w:t>
      </w:r>
    </w:p>
    <w:p>
      <w:r>
        <w:t xml:space="preserve">RT @iQuillWarrior: "Anna tytölle oikeat kengät, niin hän voi valloittaa maailman." #OurDaughtersOurPride #womensday https://t.co/L92xRImJm8 https://t.co/L92xRImJm8</w:t>
      </w:r>
    </w:p>
    <w:p>
      <w:r>
        <w:rPr>
          <w:b/>
          <w:u w:val="single"/>
        </w:rPr>
        <w:t xml:space="preserve">166088</w:t>
      </w:r>
    </w:p>
    <w:p>
      <w:r>
        <w:t xml:space="preserve">RT @GemmaAnneStyles: Hyvää #naistenpäivää kaikille mun nenäkkäille naisille, tyylikkäille naisille, ilkeille naisille 💋👧🏾💖👩🏼🔬👄👵🏼 hienot naiseni, elävät naiset, aion taistella...</w:t>
      </w:r>
    </w:p>
    <w:p>
      <w:r>
        <w:rPr>
          <w:b/>
          <w:u w:val="single"/>
        </w:rPr>
        <w:t xml:space="preserve">166089</w:t>
      </w:r>
    </w:p>
    <w:p>
      <w:r>
        <w:t xml:space="preserve">RT @sexylhez: Onnekas on mies, joka on naisen ensirakkaus, mutta onnekkaampi on nainen, joka on miehen viimeinen rakkaus.</w:t>
        <w:br/>
        <w:t xml:space="preserve"> #ALDUBxDTBYLandas</w:t>
      </w:r>
    </w:p>
    <w:p>
      <w:r>
        <w:rPr>
          <w:b/>
          <w:u w:val="single"/>
        </w:rPr>
        <w:t xml:space="preserve">166090</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166091</w:t>
      </w:r>
    </w:p>
    <w:p>
      <w:r>
        <w:t xml:space="preserve">RT @antonioguterres: Emme voi saavuttaa mitään tavoitteistamme ilman naisten ja tyttöjen osallistumista. #WomensDay https://t.co/2oCVEQQFMR</w:t>
      </w:r>
    </w:p>
    <w:p>
      <w:r>
        <w:rPr>
          <w:b/>
          <w:u w:val="single"/>
        </w:rPr>
        <w:t xml:space="preserve">166092</w:t>
      </w:r>
    </w:p>
    <w:p>
      <w:r>
        <w:t xml:space="preserve">RT @incharmuese: For the love of a woman, visceral and tender and primitive and fierce.</w:t>
        <w:br/>
        <w:t xml:space="preserve"> Jokaisen naisen rakkaudesta</w:t>
      </w:r>
    </w:p>
    <w:p>
      <w:r>
        <w:rPr>
          <w:b/>
          <w:u w:val="single"/>
        </w:rPr>
        <w:t xml:space="preserve">166093</w:t>
      </w:r>
    </w:p>
    <w:p>
      <w:r>
        <w:t xml:space="preserve">RT @mikandynothem: Hän ei ole laiska liberaali nainen, joka etsii vapaapäivää!</w:t>
        <w:br/>
        <w:t xml:space="preserve"> #adaywithoutwomen #MAGA htt....</w:t>
      </w:r>
    </w:p>
    <w:p>
      <w:r>
        <w:rPr>
          <w:b/>
          <w:u w:val="single"/>
        </w:rPr>
        <w:t xml:space="preserve">166094</w:t>
      </w:r>
    </w:p>
    <w:p>
      <w:r>
        <w:t xml:space="preserve">Suuri huuto kaikille naisille, jotka osoittivat pystyvänsä tekemään "miesten työn" yhtä hyvin kuin miehetkin, kun kaikki luulivat sen olevan mahdotonta.</w:t>
      </w:r>
    </w:p>
    <w:p>
      <w:r>
        <w:rPr>
          <w:b/>
          <w:u w:val="single"/>
        </w:rPr>
        <w:t xml:space="preserve">166095</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166096</w:t>
      </w:r>
    </w:p>
    <w:p>
      <w:r>
        <w:t xml:space="preserve">RT @girlsreallyrule: Se on YKSI LISÄÄ naista, jota Amerikka EI VOI tehdä ilman. #adaywithoutwomen #Ligh...</w:t>
      </w:r>
    </w:p>
    <w:p>
      <w:r>
        <w:rPr>
          <w:b/>
          <w:u w:val="single"/>
        </w:rPr>
        <w:t xml:space="preserve">166097</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166098</w:t>
      </w:r>
    </w:p>
    <w:p>
      <w:r>
        <w:t xml:space="preserve">RT @xanria_018: Onnekas on mies, joka on naisen ensirakkaus, mutta onnekkaampi on nainen, joka on miehen viimeinen rakkaus.</w:t>
        <w:br/>
        <w:t xml:space="preserve"> #ALDUBxDTBYLandas</w:t>
      </w:r>
    </w:p>
    <w:p>
      <w:r>
        <w:rPr>
          <w:b/>
          <w:u w:val="single"/>
        </w:rPr>
        <w:t xml:space="preserve">166099</w:t>
      </w:r>
    </w:p>
    <w:p>
      <w:r>
        <w:t xml:space="preserve">RT @GemmaAnneStyles: Hyvää #naistenpäivää kaikille mun nenäkkäille naisille, tyylikkäille naisille, ilkeille naisille 💋👧🏾💖👩🏼🔬👄👵🏼 hienot naiseni, elävät naiset, aion taistella...</w:t>
      </w:r>
    </w:p>
    <w:p>
      <w:r>
        <w:rPr>
          <w:b/>
          <w:u w:val="single"/>
        </w:rPr>
        <w:t xml:space="preserve">166100</w:t>
      </w:r>
    </w:p>
    <w:p>
      <w:r>
        <w:t xml:space="preserve">RT @GemmaAnneStyles: Hyvää #naistenpäivää kaikille mun nenäkkäille naisille, tyylikkäille naisille, ilkeille naisille 💋👧🏾💖👩🏼🔬👄👵🏼 hienot naiseni, elävät naiset, aion taistella...</w:t>
      </w:r>
    </w:p>
    <w:p>
      <w:r>
        <w:rPr>
          <w:b/>
          <w:u w:val="single"/>
        </w:rPr>
        <w:t xml:space="preserve">166101</w:t>
      </w:r>
    </w:p>
    <w:p>
      <w:r>
        <w:t xml:space="preserve">kävin juuri ei-seksuaalisen keskustelun naisen kanssa, ja sydämeni sykkii yhä. tällä naisella näytti olevan jopa ajatuksia kuten miehellä?! (cc: @VP)</w:t>
      </w:r>
    </w:p>
    <w:p>
      <w:r>
        <w:rPr>
          <w:b/>
          <w:u w:val="single"/>
        </w:rPr>
        <w:t xml:space="preserve">166102</w:t>
      </w:r>
    </w:p>
    <w:p>
      <w:r>
        <w:t xml:space="preserve">Jos mies maksaa tytön aterian, hänet on opetettu oikein. Mutta jos tyttö ODOTTAA miehen maksavan, hänelle on opetettu väärin.</w:t>
      </w:r>
    </w:p>
    <w:p>
      <w:r>
        <w:rPr>
          <w:b/>
          <w:u w:val="single"/>
        </w:rPr>
        <w:t xml:space="preserve">166103</w:t>
      </w:r>
    </w:p>
    <w:p>
      <w:r>
        <w:t xml:space="preserve">RT @Franklin_Graham: Olen kiitollinen äidilleni, joka oli kova kuin kynnet &amp;amp; merkitsi niin paljon &amp;amp; vaimolleni Janelle, joka on ollut rinnallani yli...</w:t>
      </w:r>
    </w:p>
    <w:p>
      <w:r>
        <w:rPr>
          <w:b/>
          <w:u w:val="single"/>
        </w:rPr>
        <w:t xml:space="preserve">166104</w:t>
      </w:r>
    </w:p>
    <w:p>
      <w:r>
        <w:t xml:space="preserve">RT @SarcasticRover: En olisi päässyt Marsiin ilman naisia.</w:t>
        <w:br/>
        <w:br/>
        <w:t xml:space="preserve"> #ADayWithoutWomen on päivä ilman Curiosityä. https://t.co/yLTJCGAaqj. https://t.co/yLTJCGAaqj</w:t>
      </w:r>
    </w:p>
    <w:p>
      <w:r>
        <w:rPr>
          <w:b/>
          <w:u w:val="single"/>
        </w:rPr>
        <w:t xml:space="preserve">166105</w:t>
      </w:r>
    </w:p>
    <w:p>
      <w:r>
        <w:t xml:space="preserve">@Adele Oliko se Marylin Monroe, joka sanoi, että naiselta, joka haluaa olla yhtä hyvä kuin mies, puuttuu kunnianhimoa...?!? ;)</w:t>
      </w:r>
    </w:p>
    <w:p>
      <w:r>
        <w:rPr>
          <w:b/>
          <w:u w:val="single"/>
        </w:rPr>
        <w:t xml:space="preserve">166106</w:t>
      </w:r>
    </w:p>
    <w:p>
      <w:r>
        <w:t xml:space="preserve">RT @GemmaAnneStyles: Hyvää #naistenpäivää kaikille mun nenäkkäille naisille, tyylikkäille naisille, ilkeille naisille 💋👧🏾💖👩🏼🔬👄👵🏼 hienot naiseni, elävät naiset, aion taistella...</w:t>
      </w:r>
    </w:p>
    <w:p>
      <w:r>
        <w:rPr>
          <w:b/>
          <w:u w:val="single"/>
        </w:rPr>
        <w:t xml:space="preserve">166107</w:t>
      </w:r>
    </w:p>
    <w:p>
      <w:r>
        <w:t xml:space="preserve">RT @realACJoshua: "Emme voi olla täällä ilman naisten ja tyttöjen osallistumista" - #freeBiafra @Amaka_Ekwo on #Naistenpäivä</w:t>
      </w:r>
    </w:p>
    <w:p>
      <w:r>
        <w:rPr>
          <w:b/>
          <w:u w:val="single"/>
        </w:rPr>
        <w:t xml:space="preserve">166108</w:t>
      </w:r>
    </w:p>
    <w:p>
      <w:r>
        <w:t xml:space="preserve">Meidän on pelättävä naisen rakkautta enemmän kuin naisen vihaa... https://t.co/iPBulagJVc...</w:t>
      </w:r>
    </w:p>
    <w:p>
      <w:r>
        <w:rPr>
          <w:b/>
          <w:u w:val="single"/>
        </w:rPr>
        <w:t xml:space="preserve">166109</w:t>
      </w:r>
    </w:p>
    <w:p>
      <w:r>
        <w:t xml:space="preserve">RT @GemmaAnneStyles: Hyvää #naistenpäivää kaikille mun nenäkkäille naisille, tyylikkäille naisille, ilkeille naisille 💋👧🏾💖👩🏼🔬👄👵🏼 hienot naiseni, elävät naiset, aion taistella...</w:t>
      </w:r>
    </w:p>
    <w:p>
      <w:r>
        <w:rPr>
          <w:b/>
          <w:u w:val="single"/>
        </w:rPr>
        <w:t xml:space="preserve">166110</w:t>
      </w:r>
    </w:p>
    <w:p>
      <w:r>
        <w:t xml:space="preserve">RT @Hira__Zaidi: Jokainen mies tarvitsee naista, kun hänen elämänsä on sekaisin, sillä aivan kuten shakkipelissä*kuningatar suojelee kuningasta*</w:t>
        <w:br/>
        <w:t xml:space="preserve">#WomensDay</w:t>
      </w:r>
    </w:p>
    <w:p>
      <w:r>
        <w:rPr>
          <w:b/>
          <w:u w:val="single"/>
        </w:rPr>
        <w:t xml:space="preserve">166111</w:t>
      </w:r>
    </w:p>
    <w:p>
      <w:r>
        <w:t xml:space="preserve">RT @GemmaAnneStyles: Hyvää #naistenpäivää kaikille mun nenäkkäille naisille, tyylikkäille naisille, ilkeille naisille 💋👧🏾💖👩🏼🔬👄👵🏼 hienot naiseni, elävät naiset, aion taistella...</w:t>
      </w:r>
    </w:p>
    <w:p>
      <w:r>
        <w:rPr>
          <w:b/>
          <w:u w:val="single"/>
        </w:rPr>
        <w:t xml:space="preserve">166112</w:t>
      </w:r>
    </w:p>
    <w:p>
      <w:r>
        <w:t xml:space="preserve">RT @girlsreallyrule: Se on YKSI LISÄÄ naista, jota Amerikka EI VOI tehdä ilman. #adaywithoutwomen #Ligh...</w:t>
      </w:r>
    </w:p>
    <w:p>
      <w:r>
        <w:rPr>
          <w:b/>
          <w:u w:val="single"/>
        </w:rPr>
        <w:t xml:space="preserve">166113</w:t>
      </w:r>
    </w:p>
    <w:p>
      <w:r>
        <w:t xml:space="preserve">RT @girlsreallyrule: Se on YKSI LISÄÄ naista, jota Amerikka EI VOI tehdä ilman. #adaywithoutwomen #Ligh...</w:t>
      </w:r>
    </w:p>
    <w:p>
      <w:r>
        <w:rPr>
          <w:b/>
          <w:u w:val="single"/>
        </w:rPr>
        <w:t xml:space="preserve">166114</w:t>
      </w:r>
    </w:p>
    <w:p>
      <w:r>
        <w:t xml:space="preserve">RT @girlsreallyrule: Se on YKSI LISÄÄ naista, jota Amerikka EI VOI tehdä ilman. #adaywithoutwomen #Ligh...</w:t>
      </w:r>
    </w:p>
    <w:p>
      <w:r>
        <w:rPr>
          <w:b/>
          <w:u w:val="single"/>
        </w:rPr>
        <w:t xml:space="preserve">166115</w:t>
      </w:r>
    </w:p>
    <w:p>
      <w:r>
        <w:t xml:space="preserve">RT @GemmaAnneStyles: Hyvää #naistenpäivää kaikille mun nenäkkäille naisille, tyylikkäille naisille, ilkeille naisille 💋👧🏾💖👩🏼🔬👄👵🏼 hienot naiseni, elävät naiset, aion taistella...</w:t>
      </w:r>
    </w:p>
    <w:p>
      <w:r>
        <w:rPr>
          <w:b/>
          <w:u w:val="single"/>
        </w:rPr>
        <w:t xml:space="preserve">166116</w:t>
      </w:r>
    </w:p>
    <w:p>
      <w:r>
        <w:t xml:space="preserve">RT @girlsreallyrule: Se on YKSI LISÄÄ naista, jota Amerikka EI VOI tehdä ilman. #adaywithoutwomen #Ligh...</w:t>
      </w:r>
    </w:p>
    <w:p>
      <w:r>
        <w:rPr>
          <w:b/>
          <w:u w:val="single"/>
        </w:rPr>
        <w:t xml:space="preserve">166117</w:t>
      </w:r>
    </w:p>
    <w:p>
      <w:r>
        <w:t xml:space="preserve">RT @SarcasticRover: En olisi päässyt Marsiin ilman naisia.</w:t>
        <w:br/>
        <w:br/>
        <w:t xml:space="preserve"> #ADayWithoutWomen on päivä ilman Curiosityä. https://t.co/yLTJCGAaqj. https://t.co/yLTJCGAaqj</w:t>
      </w:r>
    </w:p>
    <w:p>
      <w:r>
        <w:rPr>
          <w:b/>
          <w:u w:val="single"/>
        </w:rPr>
        <w:t xml:space="preserve">166118</w:t>
      </w:r>
    </w:p>
    <w:p>
      <w:r>
        <w:t xml:space="preserve">Jokainen päivä, joka alkaa lukemalla miehestä, joka tunnetaan nimellä "Codfather", on hyvä, eikö niin?</w:t>
      </w:r>
    </w:p>
    <w:p>
      <w:r>
        <w:rPr>
          <w:b/>
          <w:u w:val="single"/>
        </w:rPr>
        <w:t xml:space="preserve">166119</w:t>
      </w:r>
    </w:p>
    <w:p>
      <w:r>
        <w:t xml:space="preserve">RT @xanria_018: Onnekas on mies, joka on naisen ensirakkaus, mutta onnekkaampi on nainen, joka on miehen viimeinen rakkaus.</w:t>
        <w:br/>
        <w:t xml:space="preserve"> #ALDUBxDTBYLandas</w:t>
      </w:r>
    </w:p>
    <w:p>
      <w:r>
        <w:rPr>
          <w:b/>
          <w:u w:val="single"/>
        </w:rPr>
        <w:t xml:space="preserve">166120</w:t>
      </w:r>
    </w:p>
    <w:p>
      <w:r>
        <w:t xml:space="preserve">RT @girlsreallyrule: Se on YKSI LISÄÄ naista, jota Amerikka EI VOI tehdä ilman. #adaywithoutwomen #Ligh...</w:t>
      </w:r>
    </w:p>
    <w:p>
      <w:r>
        <w:rPr>
          <w:b/>
          <w:u w:val="single"/>
        </w:rPr>
        <w:t xml:space="preserve">166121</w:t>
      </w:r>
    </w:p>
    <w:p>
      <w:r>
        <w:t xml:space="preserve">RT @LeahRBoss: #päivä ilman naisia osoittaa perheellesi ja pomollesi, että tunteesi ovat tärkeämpiä kuin vastuullisuutesi....</w:t>
      </w:r>
    </w:p>
    <w:p>
      <w:r>
        <w:rPr>
          <w:b/>
          <w:u w:val="single"/>
        </w:rPr>
        <w:t xml:space="preserve">166122</w:t>
      </w:r>
    </w:p>
    <w:p>
      <w:r>
        <w:t xml:space="preserve">RT @sexylhez: Onnekas on mies, joka on naisen ensirakkaus, mutta onnekkaampi on nainen, joka on miehen viimeinen rakkaus.</w:t>
        <w:br/>
        <w:t xml:space="preserve"> #ALDUBxDTBYLandas</w:t>
      </w:r>
    </w:p>
    <w:p>
      <w:r>
        <w:rPr>
          <w:b/>
          <w:u w:val="single"/>
        </w:rPr>
        <w:t xml:space="preserve">166123</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166124</w:t>
      </w:r>
    </w:p>
    <w:p>
      <w:r>
        <w:t xml:space="preserve">RT @incharmuese: For the love of a woman, visceral and tender and primitive and fierce.</w:t>
        <w:br/>
        <w:t xml:space="preserve"> Jokaisen naisen rakkaudesta</w:t>
      </w:r>
    </w:p>
    <w:p>
      <w:r>
        <w:rPr>
          <w:b/>
          <w:u w:val="single"/>
        </w:rPr>
        <w:t xml:space="preserve">166125</w:t>
      </w:r>
    </w:p>
    <w:p>
      <w:r>
        <w:t xml:space="preserve">RT @SidUpdates:</w:t>
        <w:t xml:space="preserve">Jokaisen miehen menestyksen takana on naisten suuri rooli" 💚</w:t>
        <w:br/>
        <w:t xml:space="preserve">#HappyWomensDay #womensday https://t.co/OmTFZXoTD3</w:t>
      </w:r>
    </w:p>
    <w:p>
      <w:r>
        <w:rPr>
          <w:b/>
          <w:u w:val="single"/>
        </w:rPr>
        <w:t xml:space="preserve">166126</w:t>
      </w:r>
    </w:p>
    <w:p>
      <w:r>
        <w:t xml:space="preserve">RT @GemmaAnneStyles: Hyvää #naistenpäivää kaikille mun nenäkkäille naisille, tyylikkäille naisille, ilkeille naisille 💋👧🏾💖👩🏼🔬👄👵🏼 hienot naiseni, elävät naiset, aion taistella...</w:t>
      </w:r>
    </w:p>
    <w:p>
      <w:r>
        <w:rPr>
          <w:b/>
          <w:u w:val="single"/>
        </w:rPr>
        <w:t xml:space="preserve">166127</w:t>
      </w:r>
    </w:p>
    <w:p>
      <w:r>
        <w:t xml:space="preserve">RT @GemmaAnneStyles: Hyvää #naistenpäivää kaikille mun nenäkkäille naisille, tyylikkäille naisille, ilkeille naisille 💋👧🏾💖👩🏼🔬👄👵🏼 hienot naiseni, elävät naiset, aion taistella...</w:t>
      </w:r>
    </w:p>
    <w:p>
      <w:r>
        <w:rPr>
          <w:b/>
          <w:u w:val="single"/>
        </w:rPr>
        <w:t xml:space="preserve">166128</w:t>
      </w:r>
    </w:p>
    <w:p>
      <w:r>
        <w:t xml:space="preserve">RT @Franklin_Graham: Olen kiitollinen äidilleni, joka oli kova kuin kynnet &amp;amp; merkitsi niin paljon &amp;amp; vaimolleni Janelle, joka on ollut rinnallani yli...</w:t>
      </w:r>
    </w:p>
    <w:p>
      <w:r>
        <w:rPr>
          <w:b/>
          <w:u w:val="single"/>
        </w:rPr>
        <w:t xml:space="preserve">166129</w:t>
      </w:r>
    </w:p>
    <w:p>
      <w:r>
        <w:t xml:space="preserve">RT @distrxst: Etsin tyttöä, joka kohtelisi minua kuin prinsessaa ja kutsuisi minua isäksi...</w:t>
      </w:r>
    </w:p>
    <w:p>
      <w:r>
        <w:rPr>
          <w:b/>
          <w:u w:val="single"/>
        </w:rPr>
        <w:t xml:space="preserve">166130</w:t>
      </w:r>
    </w:p>
    <w:p>
      <w:r>
        <w:t xml:space="preserve">RT @GemmaAnneStyles: Hyvää #naistenpäivää kaikille mun nenäkkäille naisille, tyylikkäille naisille, ilkeille naisille 💋👧🏾💖👩🏼🔬👄👵🏼 hienot naiseni, elävät naiset, aion taistella...</w:t>
      </w:r>
    </w:p>
    <w:p>
      <w:r>
        <w:rPr>
          <w:b/>
          <w:u w:val="single"/>
        </w:rPr>
        <w:t xml:space="preserve">166131</w:t>
      </w:r>
    </w:p>
    <w:p>
      <w:r>
        <w:t xml:space="preserve">RT @WHO: Tänään on #WomensDay! Joka päivä miljoonat naiset tarjoavat terveyspalveluja, pelastavat ihmishenkiä &amp;amp; pitävät ihmiset terveempinä kaikkialla maailmassa 🌍...</w:t>
      </w:r>
    </w:p>
    <w:p>
      <w:r>
        <w:rPr>
          <w:b/>
          <w:u w:val="single"/>
        </w:rPr>
        <w:t xml:space="preserve">166132</w:t>
      </w:r>
    </w:p>
    <w:p>
      <w:r>
        <w:t xml:space="preserve">RT @GemmaAnneStyles: Hyvää #naistenpäivää kaikille mun nenäkkäille naisille, tyylikkäille naisille, ilkeille naisille 💋👧🏾💖👩🏼🔬👄👵🏼 hienot naiseni, elävät naiset, aion taistella...</w:t>
      </w:r>
    </w:p>
    <w:p>
      <w:r>
        <w:rPr>
          <w:b/>
          <w:u w:val="single"/>
        </w:rPr>
        <w:t xml:space="preserve">166133</w:t>
      </w:r>
    </w:p>
    <w:p>
      <w:r>
        <w:t xml:space="preserve">RT @girlsreallyrule: Se on YKSI LISÄÄ naista, jota Amerikka EI VOI tehdä ilman. #adaywithoutwomen #Ligh...</w:t>
      </w:r>
    </w:p>
    <w:p>
      <w:r>
        <w:rPr>
          <w:b/>
          <w:u w:val="single"/>
        </w:rPr>
        <w:t xml:space="preserve">166134</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166135</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166136</w:t>
      </w:r>
    </w:p>
    <w:p>
      <w:r>
        <w:t xml:space="preserve">RT @KarenKingsbury: Harva asia on yhtä voimakas kuin naisen rakkaus elämänsä muita kohtaan. #FlashbackFriday tälle kirjalle! 💛🌸 https....</w:t>
      </w:r>
    </w:p>
    <w:p>
      <w:r>
        <w:rPr>
          <w:b/>
          <w:u w:val="single"/>
        </w:rPr>
        <w:t xml:space="preserve">166137</w:t>
      </w:r>
    </w:p>
    <w:p>
      <w:r>
        <w:t xml:space="preserve">RT @SriSri: Naisilla on ainutlaatuinen yhdistelmä tahtoa, päättäväisyyttä ja tunteita.He voivat suojella, tukea ja kohottaa perhettä ja yhteiskuntaa.Onn...</w:t>
      </w:r>
    </w:p>
    <w:p>
      <w:r>
        <w:rPr>
          <w:b/>
          <w:u w:val="single"/>
        </w:rPr>
        <w:t xml:space="preserve">166138</w:t>
      </w:r>
    </w:p>
    <w:p>
      <w:r>
        <w:t xml:space="preserve">RT @SarcasticRover: En olisi päässyt Marsiin ilman naisia.</w:t>
        <w:br/>
        <w:br/>
        <w:t xml:space="preserve"> #ADayWithoutWomen on päivä ilman Curiosityä. https://t.co/yLTJCGAaqj. https://t.co/yLTJCGAaqj</w:t>
      </w:r>
    </w:p>
    <w:p>
      <w:r>
        <w:rPr>
          <w:b/>
          <w:u w:val="single"/>
        </w:rPr>
        <w:t xml:space="preserve">166139</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166140</w:t>
      </w:r>
    </w:p>
    <w:p>
      <w:r>
        <w:t xml:space="preserve">RT @SarcasticRover: En olisi päässyt Marsiin ilman naisia.</w:t>
        <w:br/>
        <w:br/>
        <w:t xml:space="preserve"> #ADayWithoutWomen on päivä ilman Curiosityä. https://t.co/yLTJCGAaqj. https://t.co/yLTJCGAaqj</w:t>
      </w:r>
    </w:p>
    <w:p>
      <w:r>
        <w:rPr>
          <w:b/>
          <w:u w:val="single"/>
        </w:rPr>
        <w:t xml:space="preserve">166141</w:t>
      </w:r>
    </w:p>
    <w:p>
      <w:r>
        <w:t xml:space="preserve">RT @GemmaAnneStyles: Hyvää #naistenpäivää kaikille mun nenäkkäille naisille, tyylikkäille naisille, ilkeille naisille 💋👧🏾💖👩🏼🔬👄👵🏼 hienot naiseni, elävät naiset, aion taistella...</w:t>
      </w:r>
    </w:p>
    <w:p>
      <w:r>
        <w:rPr>
          <w:b/>
          <w:u w:val="single"/>
        </w:rPr>
        <w:t xml:space="preserve">166142</w:t>
      </w:r>
    </w:p>
    <w:p>
      <w:r>
        <w:t xml:space="preserve">RT @girlsreallyrule: Se on YKSI LISÄÄ naista, jota Amerikka EI VOI tehdä ilman. #adaywithoutwomen #Ligh...</w:t>
      </w:r>
    </w:p>
    <w:p>
      <w:r>
        <w:rPr>
          <w:b/>
          <w:u w:val="single"/>
        </w:rPr>
        <w:t xml:space="preserve">166143</w:t>
      </w:r>
    </w:p>
    <w:p>
      <w:r>
        <w:t xml:space="preserve">RT @sexylhez: Onnekas on mies, joka on naisen ensirakkaus, mutta onnekkaampi on nainen, joka on miehen viimeinen rakkaus.</w:t>
        <w:br/>
        <w:t xml:space="preserve"> #ALDUBxDTBYLandas</w:t>
      </w:r>
    </w:p>
    <w:p>
      <w:r>
        <w:rPr>
          <w:b/>
          <w:u w:val="single"/>
        </w:rPr>
        <w:t xml:space="preserve">166144</w:t>
      </w:r>
    </w:p>
    <w:p>
      <w:r>
        <w:t xml:space="preserve">RT @SriSri: Naisilla on ainutlaatuinen yhdistelmä tahtoa, päättäväisyyttä ja tunteita.He voivat suojella, tukea ja kohottaa perhettä ja yhteiskuntaa.Onn...</w:t>
      </w:r>
    </w:p>
    <w:p>
      <w:r>
        <w:rPr>
          <w:b/>
          <w:u w:val="single"/>
        </w:rPr>
        <w:t xml:space="preserve">166145</w:t>
      </w:r>
    </w:p>
    <w:p>
      <w:r>
        <w:t xml:space="preserve">Hyvää #womensday äidilleni ..hänen huolehtiessaan minusta vatsassaan, sitten... https://t.co/jGT2OFpVXw...</w:t>
      </w:r>
    </w:p>
    <w:p>
      <w:r>
        <w:rPr>
          <w:b/>
          <w:u w:val="single"/>
        </w:rPr>
        <w:t xml:space="preserve">166146</w:t>
      </w:r>
    </w:p>
    <w:p>
      <w:r>
        <w:t xml:space="preserve">RT @MiamiPD: Lainvalvonnassa työskentelevät naisemme ovat ratkaisevassa asemassa menestyksemme kannalta - he suojelevat ja palvelevat joka päivä. #ADayWithoutWomen 👮♀️ on n...</w:t>
      </w:r>
    </w:p>
    <w:p>
      <w:r>
        <w:rPr>
          <w:b/>
          <w:u w:val="single"/>
        </w:rPr>
        <w:t xml:space="preserve">166147</w:t>
      </w:r>
    </w:p>
    <w:p>
      <w:r>
        <w:t xml:space="preserve">Minut kasvatettiin toimimaan kuin mies, jotta minun ei tarvitsisi koskaan olla riippuvainen miehestä. 💯</w:t>
      </w:r>
    </w:p>
    <w:p>
      <w:r>
        <w:rPr>
          <w:b/>
          <w:u w:val="single"/>
        </w:rPr>
        <w:t xml:space="preserve">166148</w:t>
      </w:r>
    </w:p>
    <w:p>
      <w:r>
        <w:t xml:space="preserve">RT @SarcasticRover: En olisi päässyt Marsiin ilman naisia.</w:t>
        <w:br/>
        <w:br/>
        <w:t xml:space="preserve"> #ADayWithoutWomen on päivä ilman Curiosityä. https://t.co/yLTJCGAaqj. https://t.co/yLTJCGAaqj</w:t>
      </w:r>
    </w:p>
    <w:p>
      <w:r>
        <w:rPr>
          <w:b/>
          <w:u w:val="single"/>
        </w:rPr>
        <w:t xml:space="preserve">166149</w:t>
      </w:r>
    </w:p>
    <w:p>
      <w:r>
        <w:t xml:space="preserve">RT @WHO: Tänään on #WomensDay! Joka päivä miljoonat naiset tarjoavat terveyspalveluja, pelastavat ihmishenkiä &amp;amp; pitävät ihmiset terveempinä kaikkialla maailmassa 🌍...</w:t>
      </w:r>
    </w:p>
    <w:p>
      <w:r>
        <w:rPr>
          <w:b/>
          <w:u w:val="single"/>
        </w:rPr>
        <w:t xml:space="preserve">166150</w:t>
      </w:r>
    </w:p>
    <w:p>
      <w:r>
        <w:t xml:space="preserve">Tiesitkö, että ABCDEFG tarkoittaa</w:t>
        <w:br/>
        <w:t xml:space="preserve">A Boy Can Do Everything For a Girl</w:t>
        <w:br/>
        <w:t xml:space="preserve">käänteinen GFEDCBA tarkoittaa</w:t>
        <w:br/>
        <w:t xml:space="preserve">Girl Forget Everything Done &amp;amp; Catches New Boy Again</w:t>
      </w:r>
    </w:p>
    <w:p>
      <w:r>
        <w:rPr>
          <w:b/>
          <w:u w:val="single"/>
        </w:rPr>
        <w:t xml:space="preserve">166151</w:t>
      </w:r>
    </w:p>
    <w:p>
      <w:r>
        <w:t xml:space="preserve">RT @smrtgrls: Mitä on elämä ilman naisia? @AmberTamblyn kertoo kaiken runossaan "Epävarmuus" ↓ #ADayWithoutWomen https://t.co/KLmbCDHhFa https://t.co/KLmbCDHhFa</w:t>
      </w:r>
    </w:p>
    <w:p>
      <w:r>
        <w:rPr>
          <w:b/>
          <w:u w:val="single"/>
        </w:rPr>
        <w:t xml:space="preserve">166152</w:t>
      </w:r>
    </w:p>
    <w:p>
      <w:r>
        <w:t xml:space="preserve">RT @GemmaAnneStyles: Hyvää #naistenpäivää kaikille mun nenäkkäille naisille, tyylikkäille naisille, ilkeille naisille 💋👧🏾💖👩🏼🔬👄👵🏼 hienot naiseni, elävät naiset, aion taistella...</w:t>
      </w:r>
    </w:p>
    <w:p>
      <w:r>
        <w:rPr>
          <w:b/>
          <w:u w:val="single"/>
        </w:rPr>
        <w:t xml:space="preserve">166153</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166154</w:t>
      </w:r>
    </w:p>
    <w:p>
      <w:r>
        <w:t xml:space="preserve">RT @xanria_00018: Onnekas on mies, joka on naisen ensirakkaus, mutta onnekkaampi on nainen, joka on miehen viimeinen rakkaus.</w:t>
        <w:br/>
        <w:t xml:space="preserve"> #DTBYSinagMeet...</w:t>
      </w:r>
    </w:p>
    <w:p>
      <w:r>
        <w:rPr>
          <w:b/>
          <w:u w:val="single"/>
        </w:rPr>
        <w:t xml:space="preserve">166155</w:t>
      </w:r>
    </w:p>
    <w:p>
      <w:r>
        <w:t xml:space="preserve">RT @GemmaAnneStyles: Hyvää #naistenpäivää kaikille mun nenäkkäille naisille, tyylikkäille naisille, ilkeille naisille 💋👧🏾💖👩🏼🔬👄👵🏼 hienot naiseni, elävät naiset, aion taistella...</w:t>
      </w:r>
    </w:p>
    <w:p>
      <w:r>
        <w:rPr>
          <w:b/>
          <w:u w:val="single"/>
        </w:rPr>
        <w:t xml:space="preserve">166156</w:t>
      </w:r>
    </w:p>
    <w:p>
      <w:r>
        <w:t xml:space="preserve">RT @xanria_018: Onnekas on mies, joka on naisen ensirakkaus, mutta onnekkaampi on nainen, joka on miehen viimeinen rakkaus.</w:t>
        <w:br/>
        <w:t xml:space="preserve"> #ALDUBxDTBYSoulm...</w:t>
      </w:r>
    </w:p>
    <w:p>
      <w:r>
        <w:rPr>
          <w:b/>
          <w:u w:val="single"/>
        </w:rPr>
        <w:t xml:space="preserve">166157</w:t>
      </w:r>
    </w:p>
    <w:p>
      <w:r>
        <w:t xml:space="preserve">RT @NelsonMandela: "En ole koskaan pitänyt naisia millään tavalla vähemmän pätevinä kuin miehiä" #InternationalWomensDay #WomensDay #IWD2017 https://t....</w:t>
      </w:r>
    </w:p>
    <w:p>
      <w:r>
        <w:rPr>
          <w:b/>
          <w:u w:val="single"/>
        </w:rPr>
        <w:t xml:space="preserve">166158</w:t>
      </w:r>
    </w:p>
    <w:p>
      <w:r>
        <w:t xml:space="preserve">RT @MiamiPD: Lainvalvonnassa työskentelevät naisemme ovat ratkaisevassa asemassa menestyksemme kannalta - he suojelevat ja palvelevat joka päivä. #ADayWithoutWomen 👮♀️ on n...</w:t>
      </w:r>
    </w:p>
    <w:p>
      <w:r>
        <w:rPr>
          <w:b/>
          <w:u w:val="single"/>
        </w:rPr>
        <w:t xml:space="preserve">166159</w:t>
      </w:r>
    </w:p>
    <w:p>
      <w:r>
        <w:t xml:space="preserve">RT @GemmaAnneStyles: Hyvää #naistenpäivää kaikille mun nenäkkäille naisille, tyylikkäille naisille, ilkeille naisille 💋👧🏾💖👩🏼🔬👄👵🏼 hienot naiseni, elävät naiset, aion taistella...</w:t>
      </w:r>
    </w:p>
    <w:p>
      <w:r>
        <w:rPr>
          <w:b/>
          <w:u w:val="single"/>
        </w:rPr>
        <w:t xml:space="preserve">166160</w:t>
      </w:r>
    </w:p>
    <w:p>
      <w:r>
        <w:t xml:space="preserve">RT @sahon_A: Miehenä naisen hyvä kohtelu ei oikeastaan tee sinusta vähemmän miestä, se vain osoittaa, että sinulla on hyvä kotikasvatus. tbh</w:t>
      </w:r>
    </w:p>
    <w:p>
      <w:r>
        <w:rPr>
          <w:b/>
          <w:u w:val="single"/>
        </w:rPr>
        <w:t xml:space="preserve">166161</w:t>
      </w:r>
    </w:p>
    <w:p>
      <w:r>
        <w:t xml:space="preserve">RT @mikandynothem: Hän ei ole laiska liberaali nainen, joka etsii vapaapäivää!</w:t>
        <w:br/>
        <w:t xml:space="preserve"> #adaywithoutwomen #MAGA htt....</w:t>
      </w:r>
    </w:p>
    <w:p>
      <w:r>
        <w:rPr>
          <w:b/>
          <w:u w:val="single"/>
        </w:rPr>
        <w:t xml:space="preserve">166162</w:t>
      </w:r>
    </w:p>
    <w:p>
      <w:r>
        <w:t xml:space="preserve">RT @GemmaAnneStyles: Hyvää #naistenpäivää kaikille mun nenäkkäille naisille, tyylikkäille naisille, ilkeille naisille 💋👧🏾💖👩🏼🔬👄👵🏼 hienot naiseni, elävät naiset, aion taistella...</w:t>
      </w:r>
    </w:p>
    <w:p>
      <w:r>
        <w:rPr>
          <w:b/>
          <w:u w:val="single"/>
        </w:rPr>
        <w:t xml:space="preserve">166163</w:t>
      </w:r>
    </w:p>
    <w:p>
      <w:r>
        <w:t xml:space="preserve">RT @GemmaAnneStyles: Hyvää #naistenpäivää kaikille mun nenäkkäille naisille, tyylikkäille naisille, ilkeille naisille 💋👧🏾💖👩🏼🔬👄👵🏼 hienot naiseni, elävät naiset, aion taistella...</w:t>
      </w:r>
    </w:p>
    <w:p>
      <w:r>
        <w:rPr>
          <w:b/>
          <w:u w:val="single"/>
        </w:rPr>
        <w:t xml:space="preserve">166164</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166165</w:t>
      </w:r>
    </w:p>
    <w:p>
      <w:r>
        <w:t xml:space="preserve">RT @SriSri: Naisilla on ainutlaatuinen yhdistelmä tahtoa, päättäväisyyttä ja tunteita.He voivat suojella, tukea ja kohottaa perhettä ja yhteiskuntaa.Onn...</w:t>
      </w:r>
    </w:p>
    <w:p>
      <w:r>
        <w:rPr>
          <w:b/>
          <w:u w:val="single"/>
        </w:rPr>
        <w:t xml:space="preserve">166166</w:t>
      </w:r>
    </w:p>
    <w:p>
      <w:r>
        <w:t xml:space="preserve">RT @tkeri_xo: Jos mies maksaa tytön aterian, hänet on opetettu oikein. Mutta jos tyttö ODOTTAA miehen maksavan, hänet on opetettu väärin.</w:t>
      </w:r>
    </w:p>
    <w:p>
      <w:r>
        <w:rPr>
          <w:b/>
          <w:u w:val="single"/>
        </w:rPr>
        <w:t xml:space="preserve">166167</w:t>
      </w:r>
    </w:p>
    <w:p>
      <w:r>
        <w:t xml:space="preserve">#Wordtothewise: "Miehen suurin pelkuri on herättää naisen rakkaus ilman aikomusta rakastaa häntä." - Bob Marley</w:t>
      </w:r>
    </w:p>
    <w:p>
      <w:r>
        <w:rPr>
          <w:b/>
          <w:u w:val="single"/>
        </w:rPr>
        <w:t xml:space="preserve">166168</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166169</w:t>
      </w:r>
    </w:p>
    <w:p>
      <w:r>
        <w:t xml:space="preserve">RT @GemmaAnneStyles: Hyvää #naistenpäivää kaikille mun nenäkkäille naisille, tyylikkäille naisille, ilkeille naisille 💋👧🏾💖👩🏼🔬👄👵🏼 hienot naiseni, elävät naiset, aion taistella...</w:t>
      </w:r>
    </w:p>
    <w:p>
      <w:r>
        <w:rPr>
          <w:b/>
          <w:u w:val="single"/>
        </w:rPr>
        <w:t xml:space="preserve">166170</w:t>
      </w:r>
    </w:p>
    <w:p>
      <w:r>
        <w:t xml:space="preserve">RT @girlsreallyrule: Se on YKSI LISÄÄ naista, jota Amerikka EI VOI tehdä ilman. #adaywithoutwomen #Ligh...</w:t>
      </w:r>
    </w:p>
    <w:p>
      <w:r>
        <w:rPr>
          <w:b/>
          <w:u w:val="single"/>
        </w:rPr>
        <w:t xml:space="preserve">166171</w:t>
      </w:r>
    </w:p>
    <w:p>
      <w:r>
        <w:t xml:space="preserve">RT @SarcasticRover: En olisi päässyt Marsiin ilman naisia.</w:t>
        <w:br/>
        <w:br/>
        <w:t xml:space="preserve"> #ADayWithoutWomen on päivä ilman Curiosityä. https://t.co/yLTJCGAaqj. https://t.co/yLTJCGAaqj</w:t>
      </w:r>
    </w:p>
    <w:p>
      <w:r>
        <w:rPr>
          <w:b/>
          <w:u w:val="single"/>
        </w:rPr>
        <w:t xml:space="preserve">166172</w:t>
      </w:r>
    </w:p>
    <w:p>
      <w:r>
        <w:t xml:space="preserve">RT @KKRiders: Ritarimme haluavat kertoa kaikille, ketkä ovat heidän elämänsä todellisia helmiä.</w:t>
        <w:br/>
        <w:t xml:space="preserve"> Hyvää #WomensDayta https://t.co/aDonixLIBa</w:t>
      </w:r>
    </w:p>
    <w:p>
      <w:r>
        <w:rPr>
          <w:b/>
          <w:u w:val="single"/>
        </w:rPr>
        <w:t xml:space="preserve">166173</w:t>
      </w:r>
    </w:p>
    <w:p>
      <w:r>
        <w:t xml:space="preserve">RT @girlsreallyrule: Se on YKSI LISÄÄ naista, jota Amerikka EI VOI tehdä ilman. #adaywithoutwomen #Ligh...</w:t>
      </w:r>
    </w:p>
    <w:p>
      <w:r>
        <w:rPr>
          <w:b/>
          <w:u w:val="single"/>
        </w:rPr>
        <w:t xml:space="preserve">166174</w:t>
      </w:r>
    </w:p>
    <w:p>
      <w:r>
        <w:t xml:space="preserve">RT @Newbyyie: Neuvoja naisille : Ajattele kuin mies ja toimi kuin nainen.</w:t>
      </w:r>
    </w:p>
    <w:p>
      <w:r>
        <w:rPr>
          <w:b/>
          <w:u w:val="single"/>
        </w:rPr>
        <w:t xml:space="preserve">166175</w:t>
      </w:r>
    </w:p>
    <w:p>
      <w:r>
        <w:t xml:space="preserve">RT @GaleAryanah: Miehen suurin pelkuri on herättää naisen rakkaus ilman aikomusta rakastaa häntä.</w:t>
        <w:br/>
        <w:br/>
        <w:t xml:space="preserve">#SALUTEtoVivoree</w:t>
        <w:br/>
        <w:t xml:space="preserve">#MA..</w:t>
      </w:r>
    </w:p>
    <w:p>
      <w:r>
        <w:rPr>
          <w:b/>
          <w:u w:val="single"/>
        </w:rPr>
        <w:t xml:space="preserve">166176</w:t>
      </w:r>
    </w:p>
    <w:p>
      <w:r>
        <w:t xml:space="preserve">Siihen sinulla on tietenkin oikeus. Minusta hän lietsoo vihaa hyvää miestä kohtaan, miestä, jonka kanssa hänestä ei koskaan tule yhtä hyvää tai yhtä periaatteellista kuin hänestä itsestään. https://t.co/jAs9lubW3a.</w:t>
      </w:r>
    </w:p>
    <w:p>
      <w:r>
        <w:rPr>
          <w:b/>
          <w:u w:val="single"/>
        </w:rPr>
        <w:t xml:space="preserve">166177</w:t>
      </w:r>
    </w:p>
    <w:p>
      <w:r>
        <w:t xml:space="preserve">RT @TopMegaNewz: Hyvää #InternationalWomensDayta kaikille vahvoille ja hurjille naisille ympäri maailmaa! 🌹🌹🌹🌹🌹#adaywithoutwomen https://t.co/...</w:t>
      </w:r>
    </w:p>
    <w:p>
      <w:r>
        <w:rPr>
          <w:b/>
          <w:u w:val="single"/>
        </w:rPr>
        <w:t xml:space="preserve">166178</w:t>
      </w:r>
    </w:p>
    <w:p>
      <w:r>
        <w:t xml:space="preserve">RT @KDinspiresKDFW:</w:t>
        <w:t xml:space="preserve">Sweet mom ( wen ever she become)</w:t>
        <w:br/>
        <w:t xml:space="preserve">&amp;amp; Above all The Kind-hearted n pure soul.. 😘 #w..</w:t>
      </w:r>
    </w:p>
    <w:p>
      <w:r>
        <w:rPr>
          <w:b/>
          <w:u w:val="single"/>
        </w:rPr>
        <w:t xml:space="preserve">166179</w:t>
      </w:r>
    </w:p>
    <w:p>
      <w:r>
        <w:t xml:space="preserve">RT @cheapandchippy: KÄÄNNÖS: Naiset = hyviä ompelussa/silityksessä/pesussa &amp;amp; muut kankaaseen liittyvät tehtävät. Ymmärrän, mitä teit siellä! #fabricofo...</w:t>
      </w:r>
    </w:p>
    <w:p>
      <w:r>
        <w:rPr>
          <w:b/>
          <w:u w:val="single"/>
        </w:rPr>
        <w:t xml:space="preserve">166180</w:t>
      </w:r>
    </w:p>
    <w:p>
      <w:r>
        <w:t xml:space="preserve">RT @JLPtalk: Todelliset naiset eivät mene mukaan #päivä ilman naisia -paskaan! Se on miesvihamielisten feministien/lesbojen tehtailema tekaistu asia. #Stopit...</w:t>
      </w:r>
    </w:p>
    <w:p>
      <w:r>
        <w:rPr>
          <w:b/>
          <w:u w:val="single"/>
        </w:rPr>
        <w:t xml:space="preserve">166181</w:t>
      </w:r>
    </w:p>
    <w:p>
      <w:r>
        <w:t xml:space="preserve">RT @girlsreallyrule: Se on YKSI LISÄÄ naista, jota Amerikka EI VOI tehdä ilman. #adaywithoutwomen #Ligh...</w:t>
      </w:r>
    </w:p>
    <w:p>
      <w:r>
        <w:rPr>
          <w:b/>
          <w:u w:val="single"/>
        </w:rPr>
        <w:t xml:space="preserve">166182</w:t>
      </w:r>
    </w:p>
    <w:p>
      <w:r>
        <w:t xml:space="preserve">Tarvitsen miehen, miehen, joka osaa käyttäytyä kuin mies.</w:t>
      </w:r>
    </w:p>
    <w:p>
      <w:r>
        <w:rPr>
          <w:b/>
          <w:u w:val="single"/>
        </w:rPr>
        <w:t xml:space="preserve">166183</w:t>
      </w:r>
    </w:p>
    <w:p>
      <w:r>
        <w:t xml:space="preserve">Mikään vuori ei ole tarpeeksi korkea tytölle kiivettäväksi: Poorna https://t.co/IUkMMjHArA</w:t>
      </w:r>
    </w:p>
    <w:p>
      <w:r>
        <w:rPr>
          <w:b/>
          <w:u w:val="single"/>
        </w:rPr>
        <w:t xml:space="preserve">166184</w:t>
      </w:r>
    </w:p>
    <w:p>
      <w:r>
        <w:t xml:space="preserve">RT @SarcasticRover: En olisi päässyt Marsiin ilman naisia.</w:t>
        <w:br/>
        <w:br/>
        <w:t xml:space="preserve"> #ADayWithoutWomen on päivä ilman Curiosityä. https://t.co/yLTJCGAaqj. https://t.co/yLTJCGAaqj</w:t>
      </w:r>
    </w:p>
    <w:p>
      <w:r>
        <w:rPr>
          <w:b/>
          <w:u w:val="single"/>
        </w:rPr>
        <w:t xml:space="preserve">166185</w:t>
      </w:r>
    </w:p>
    <w:p>
      <w:r>
        <w:t xml:space="preserve">RT @GemmaAnneStyles: Hyvää #naistenpäivää kaikille mun nenäkkäille naisille, tyylikkäille naisille, ilkeille naisille 💋👧🏾💖👩🏼🔬👄👵🏼 hienot naiseni, elävät naiset, aion taistella...</w:t>
      </w:r>
    </w:p>
    <w:p>
      <w:r>
        <w:rPr>
          <w:b/>
          <w:u w:val="single"/>
        </w:rPr>
        <w:t xml:space="preserve">166186</w:t>
      </w:r>
    </w:p>
    <w:p>
      <w:r>
        <w:t xml:space="preserve">RT @MahiraMiyanji: Nainen on ainoa henkilö, joka voi tehdä monia asioita ja pitää kaikki tyytyväisinä &amp;amp; tyytyväisinä. Uskon, että jokainen nainen on johtaja!#womens...</w:t>
      </w:r>
    </w:p>
    <w:p>
      <w:r>
        <w:rPr>
          <w:b/>
          <w:u w:val="single"/>
        </w:rPr>
        <w:t xml:space="preserve">166187</w:t>
      </w:r>
    </w:p>
    <w:p>
      <w:r>
        <w:t xml:space="preserve">RT @tr_partha: Kaikille naisille, joilla on arvokkuutta ja itsekunnioitusta: Hyvää #naistenpäivää / Niille, jotka menevät naimisiin #ylläpidon ja #alimonin vuoksi:....</w:t>
      </w:r>
    </w:p>
    <w:p>
      <w:r>
        <w:rPr>
          <w:b/>
          <w:u w:val="single"/>
        </w:rPr>
        <w:t xml:space="preserve">166188</w:t>
      </w:r>
    </w:p>
    <w:p>
      <w:r>
        <w:t xml:space="preserve">RT @BJP4India: PM Shri @narendramodi #womensday https://t.co/Kz...</w:t>
      </w:r>
    </w:p>
    <w:p>
      <w:r>
        <w:rPr>
          <w:b/>
          <w:u w:val="single"/>
        </w:rPr>
        <w:t xml:space="preserve">166189</w:t>
      </w:r>
    </w:p>
    <w:p>
      <w:r>
        <w:t xml:space="preserve">RT @GemmaAnneStyles: Hyvää #naistenpäivää kaikille mun nenäkkäille naisille, tyylikkäille naisille, ilkeille naisille 💋👧🏾💖👩🏼🔬👄👵🏼 hienot naiseni, elävät naiset, aion taistella...</w:t>
      </w:r>
    </w:p>
    <w:p>
      <w:r>
        <w:rPr>
          <w:b/>
          <w:u w:val="single"/>
        </w:rPr>
        <w:t xml:space="preserve">166190</w:t>
      </w:r>
    </w:p>
    <w:p>
      <w:r>
        <w:t xml:space="preserve">"Miehen suurin pelkuri on herättää naisen rakkaus ilman aikomusta rakastaa häntä." - Bob Marley #InternationalWomensDay</w:t>
      </w:r>
    </w:p>
    <w:p>
      <w:r>
        <w:rPr>
          <w:b/>
          <w:u w:val="single"/>
        </w:rPr>
        <w:t xml:space="preserve">166191</w:t>
      </w:r>
    </w:p>
    <w:p>
      <w:r>
        <w:t xml:space="preserve">RT @girlsreallyrule: Se on YKSI LISÄÄ naista, jota Amerikka EI VOI tehdä ilman. #adaywithoutwomen #Ligh...</w:t>
      </w:r>
    </w:p>
    <w:p>
      <w:r>
        <w:rPr>
          <w:b/>
          <w:u w:val="single"/>
        </w:rPr>
        <w:t xml:space="preserve">166192</w:t>
      </w:r>
    </w:p>
    <w:p>
      <w:r>
        <w:t xml:space="preserve">RT @SarcasticRover: En olisi päässyt Marsiin ilman naisia.</w:t>
        <w:br/>
        <w:br/>
        <w:t xml:space="preserve"> #ADayWithoutWomen on päivä ilman Curiosityä. https://t.co/yLTJCGAaqj. https://t.co/yLTJCGAaqj</w:t>
      </w:r>
    </w:p>
    <w:p>
      <w:r>
        <w:rPr>
          <w:b/>
          <w:u w:val="single"/>
        </w:rPr>
        <w:t xml:space="preserve">166193</w:t>
      </w:r>
    </w:p>
    <w:p>
      <w:r>
        <w:t xml:space="preserve">RT @SarcasticRover: En olisi päässyt Marsiin ilman naisia.</w:t>
        <w:br/>
        <w:br/>
        <w:t xml:space="preserve"> #ADayWithoutWomen on päivä ilman Curiosityä. https://t.co/yLTJCGAaqj. https://t.co/yLTJCGAaqj</w:t>
      </w:r>
    </w:p>
    <w:p>
      <w:r>
        <w:rPr>
          <w:b/>
          <w:u w:val="single"/>
        </w:rPr>
        <w:t xml:space="preserve">166194</w:t>
      </w:r>
    </w:p>
    <w:p>
      <w:r>
        <w:t xml:space="preserve">RT @tinkerbell9958:</w:t>
        <w:t xml:space="preserve">Mies on onnekas, jos hän on naisen ensimmäinen rakkaus</w:t>
        <w:br/>
        <w:t xml:space="preserve">&amp;amp;</w:t>
        <w:br/>
        <w:t xml:space="preserve">Nainen on onnekas, jos hän on miehen viimeinen rakkaus....✨</w:t>
      </w:r>
    </w:p>
    <w:p>
      <w:r>
        <w:rPr>
          <w:b/>
          <w:u w:val="single"/>
        </w:rPr>
        <w:t xml:space="preserve">166195</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166196</w:t>
      </w:r>
    </w:p>
    <w:p>
      <w:r>
        <w:t xml:space="preserve">RT @girlsreallyrule: Se on YKSI LISÄÄ naista, jota Amerikka EI VOI tehdä ilman. #adaywithoutwomen #Ligh...</w:t>
      </w:r>
    </w:p>
    <w:p>
      <w:r>
        <w:rPr>
          <w:b/>
          <w:u w:val="single"/>
        </w:rPr>
        <w:t xml:space="preserve">166197</w:t>
      </w:r>
    </w:p>
    <w:p>
      <w:r>
        <w:t xml:space="preserve">RT @girlsreallyrule: Se on YKSI LISÄÄ naista, jota Amerikka EI VOI tehdä ilman. #adaywithoutwomen #Ligh...</w:t>
      </w:r>
    </w:p>
    <w:p>
      <w:r>
        <w:rPr>
          <w:b/>
          <w:u w:val="single"/>
        </w:rPr>
        <w:t xml:space="preserve">166198</w:t>
      </w:r>
    </w:p>
    <w:p>
      <w:r>
        <w:t xml:space="preserve">RT @ShotBy100mz: Nämä ämmät ovat niin huolissaan siitä, että he ajattelevat kuin miehet, etteivät he tiedä, mitä on olla nainen.</w:t>
      </w:r>
    </w:p>
    <w:p>
      <w:r>
        <w:rPr>
          <w:b/>
          <w:u w:val="single"/>
        </w:rPr>
        <w:t xml:space="preserve">166199</w:t>
      </w:r>
    </w:p>
    <w:p>
      <w:r>
        <w:t xml:space="preserve">RT @wasimrazanaqvi: Naisena oleminen on hirvittävän vaikea tehtävä, koska se koostuu pääasiassa miesten kanssa toimimisesta.</w:t>
        <w:br/>
        <w:t xml:space="preserve">Joseph Conrad</w:t>
        <w:br/>
        <w:br/>
        <w:t xml:space="preserve">#Nusrat...</w:t>
      </w:r>
    </w:p>
    <w:p>
      <w:r>
        <w:rPr>
          <w:b/>
          <w:u w:val="single"/>
        </w:rPr>
        <w:t xml:space="preserve">166200</w:t>
      </w:r>
    </w:p>
    <w:p>
      <w:r>
        <w:t xml:space="preserve">RT @girlsreallyrule: Se on YKSI LISÄÄ naista, jota Amerikka EI VOI tehdä ilman. #adaywithoutwomen #Ligh...</w:t>
      </w:r>
    </w:p>
    <w:p>
      <w:r>
        <w:rPr>
          <w:b/>
          <w:u w:val="single"/>
        </w:rPr>
        <w:t xml:space="preserve">166201</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166202</w:t>
      </w:r>
    </w:p>
    <w:p>
      <w:r>
        <w:t xml:space="preserve">RT @sexylhez: Onnekas on mies, joka on naisen ensirakkaus, mutta onnekkaampi on nainen, joka on miehen viimeinen rakkaus.</w:t>
        <w:br/>
        <w:t xml:space="preserve"> #ALDUBxDTBYLandas</w:t>
      </w:r>
    </w:p>
    <w:p>
      <w:r>
        <w:rPr>
          <w:b/>
          <w:u w:val="single"/>
        </w:rPr>
        <w:t xml:space="preserve">166203</w:t>
      </w:r>
    </w:p>
    <w:p>
      <w:r>
        <w:t xml:space="preserve">RT @GemmaAnneStyles: Hyvää #naistenpäivää kaikille mun nenäkkäille naisille, tyylikkäille naisille, ilkeille naisille 💋👧🏾💖👩🏼🔬👄👵🏼 hienot naiseni, elävät naiset, aion taistella...</w:t>
      </w:r>
    </w:p>
    <w:p>
      <w:r>
        <w:rPr>
          <w:b/>
          <w:u w:val="single"/>
        </w:rPr>
        <w:t xml:space="preserve">166204</w:t>
      </w:r>
    </w:p>
    <w:p>
      <w:r>
        <w:t xml:space="preserve">RT @incharmuese: For the love of a woman, visceral and tender and primitive and fierce.</w:t>
        <w:br/>
        <w:t xml:space="preserve"> Jokaisen naisen rakkaudesta</w:t>
      </w:r>
    </w:p>
    <w:p>
      <w:r>
        <w:rPr>
          <w:b/>
          <w:u w:val="single"/>
        </w:rPr>
        <w:t xml:space="preserve">166205</w:t>
      </w:r>
    </w:p>
    <w:p>
      <w:r>
        <w:t xml:space="preserve">RT @GemmaAnneStyles: Hyvää #naistenpäivää kaikille mun nenäkkäille naisille, tyylikkäille naisille, ilkeille naisille 💋👧🏾💖👩🏼🔬👄👵🏼 hienot naiseni, elävät naiset, aion taistella...</w:t>
      </w:r>
    </w:p>
    <w:p>
      <w:r>
        <w:rPr>
          <w:b/>
          <w:u w:val="single"/>
        </w:rPr>
        <w:t xml:space="preserve">166206</w:t>
      </w:r>
    </w:p>
    <w:p>
      <w:r>
        <w:t xml:space="preserve">Jokaisen suuren miehen perusta on naisen rakkaus...</w:t>
      </w:r>
    </w:p>
    <w:p>
      <w:r>
        <w:rPr>
          <w:b/>
          <w:u w:val="single"/>
        </w:rPr>
        <w:t xml:space="preserve">166207</w:t>
      </w:r>
    </w:p>
    <w:p>
      <w:r>
        <w:t xml:space="preserve">RT @GemmaAnneStyles: Hyvää #naistenpäivää kaikille mun nenäkkäille naisille, tyylikkäille naisille, ilkeille naisille 💋👧🏾💖👩🏼🔬👄👵🏼 hienot naiseni, elävät naiset, aion taistella...</w:t>
      </w:r>
    </w:p>
    <w:p>
      <w:r>
        <w:rPr>
          <w:b/>
          <w:u w:val="single"/>
        </w:rPr>
        <w:t xml:space="preserve">166208</w:t>
      </w:r>
    </w:p>
    <w:p>
      <w:r>
        <w:t xml:space="preserve">Osoitetaan kunnioitusta naisten hengelle. EMPI on ylpeä naisten voimaannuttamisesta kouluttamalla heitä kohtaamaan maailma. #womensday #empi https://t.co/G93lumbc0x</w:t>
      </w:r>
    </w:p>
    <w:p>
      <w:r>
        <w:rPr>
          <w:b/>
          <w:u w:val="single"/>
        </w:rPr>
        <w:t xml:space="preserve">166209</w:t>
      </w:r>
    </w:p>
    <w:p>
      <w:r>
        <w:t xml:space="preserve">RT @Franklin_Graham: Olen kiitollinen äidilleni, joka oli kova kuin kynnet &amp;amp; merkitsi niin paljon &amp;amp; vaimolleni Janelle, joka on ollut rinnallani yli...</w:t>
      </w:r>
    </w:p>
    <w:p>
      <w:r>
        <w:rPr>
          <w:b/>
          <w:u w:val="single"/>
        </w:rPr>
        <w:t xml:space="preserve">166210</w:t>
      </w:r>
    </w:p>
    <w:p>
      <w:r>
        <w:t xml:space="preserve">RT @antonioguterres: Emme voi saavuttaa mitään tavoitteistamme ilman naisten ja tyttöjen osallistumista. #WomensDay https://t.co/2oCVEQQFMR</w:t>
      </w:r>
    </w:p>
    <w:p>
      <w:r>
        <w:rPr>
          <w:b/>
          <w:u w:val="single"/>
        </w:rPr>
        <w:t xml:space="preserve">166211</w:t>
      </w:r>
    </w:p>
    <w:p>
      <w:r>
        <w:t xml:space="preserve">RT @TopMegaNewz: Hyvää #InternationalWomensDayta kaikille vahvoille ja hurjille naisille ympäri maailmaa! 🌹🌹🌹🌹🌹#adaywithoutwomen https://t.co/...</w:t>
      </w:r>
    </w:p>
    <w:p>
      <w:r>
        <w:rPr>
          <w:b/>
          <w:u w:val="single"/>
        </w:rPr>
        <w:t xml:space="preserve">166212</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166213</w:t>
      </w:r>
    </w:p>
    <w:p>
      <w:r>
        <w:t xml:space="preserve">RT @GemmaAnneStyles: Hyvää #naistenpäivää kaikille mun nenäkkäille naisille, tyylikkäille naisille, ilkeille naisille 💋👧🏾💖👩🏼🔬👄👵🏼 hienot naiseni, elävät naiset, aion taistella...</w:t>
      </w:r>
    </w:p>
    <w:p>
      <w:r>
        <w:rPr>
          <w:b/>
          <w:u w:val="single"/>
        </w:rPr>
        <w:t xml:space="preserve">166214</w:t>
      </w:r>
    </w:p>
    <w:p>
      <w:r>
        <w:t xml:space="preserve">Naisena sinun ei koskaan pidä ajatella tai toimia kuin mies. Minkä miehen luulet haluavan miehekkään naisen 😅.</w:t>
      </w:r>
    </w:p>
    <w:p>
      <w:r>
        <w:rPr>
          <w:b/>
          <w:u w:val="single"/>
        </w:rPr>
        <w:t xml:space="preserve">166215</w:t>
      </w:r>
    </w:p>
    <w:p>
      <w:r>
        <w:t xml:space="preserve">"Naiset ovat parempia kuin miehet!" Ok , mikä on nainen ja mikä on mies. Jos en ole kumpikaan en ole yhtä hyvä kuin jos olisin cis nainen .</w:t>
      </w:r>
    </w:p>
    <w:p>
      <w:r>
        <w:rPr>
          <w:b/>
          <w:u w:val="single"/>
        </w:rPr>
        <w:t xml:space="preserve">166216</w:t>
      </w:r>
    </w:p>
    <w:p>
      <w:r>
        <w:t xml:space="preserve">RT @MCJWBeauty: Jokaisen menestyvän naisen takana on heimo muita menestyviä naisia, jotka tukevat häntä! #internationalwomensday #womens...</w:t>
      </w:r>
    </w:p>
    <w:p>
      <w:r>
        <w:rPr>
          <w:b/>
          <w:u w:val="single"/>
        </w:rPr>
        <w:t xml:space="preserve">166217</w:t>
      </w:r>
    </w:p>
    <w:p>
      <w:r>
        <w:t xml:space="preserve">RT @tinkerbell9958:</w:t>
        <w:t xml:space="preserve">Mies on onnekas, jos hän on naisen ensimmäinen rakkaus</w:t>
        <w:br/>
        <w:t xml:space="preserve">&amp;amp;</w:t>
        <w:br/>
        <w:t xml:space="preserve">Nainen on onnekas, jos hän on miehen viimeinen rakkaus....✨</w:t>
      </w:r>
    </w:p>
    <w:p>
      <w:r>
        <w:rPr>
          <w:b/>
          <w:u w:val="single"/>
        </w:rPr>
        <w:t xml:space="preserve">166218</w:t>
      </w:r>
    </w:p>
    <w:p>
      <w:r>
        <w:t xml:space="preserve">RT @MiamiPD: Lainvalvonnassa työskentelevät naisemme ovat ratkaisevassa asemassa menestyksemme kannalta - he suojelevat ja palvelevat joka päivä. #ADayWithoutWomen 👮♀️ on n...</w:t>
      </w:r>
    </w:p>
    <w:p>
      <w:r>
        <w:rPr>
          <w:b/>
          <w:u w:val="single"/>
        </w:rPr>
        <w:t xml:space="preserve">166219</w:t>
      </w:r>
    </w:p>
    <w:p>
      <w:r>
        <w:t xml:space="preserve">RT @girlsreallyrule: Se on YKSI LISÄÄ naista, jota Amerikka EI VOI tehdä ilman. #adaywithoutwomen #Ligh...</w:t>
      </w:r>
    </w:p>
    <w:p>
      <w:r>
        <w:rPr>
          <w:b/>
          <w:u w:val="single"/>
        </w:rPr>
        <w:t xml:space="preserve">166220</w:t>
      </w:r>
    </w:p>
    <w:p>
      <w:r>
        <w:t xml:space="preserve">RT @tarak9999: Tosi onni on, kun saamme naisemme hymyilemään. Juhlimme #WomensDayn henkeä kahden tärkeimmän naiseni kanssa....</w:t>
      </w:r>
    </w:p>
    <w:p>
      <w:r>
        <w:rPr>
          <w:b/>
          <w:u w:val="single"/>
        </w:rPr>
        <w:t xml:space="preserve">166221</w:t>
      </w:r>
    </w:p>
    <w:p>
      <w:r>
        <w:t xml:space="preserve">RT @Insan_sakshii: Erityisnaiset tekevät #Naispäivästä erityisemmän. https://t.co/ABhECWPYOd</w:t>
      </w:r>
    </w:p>
    <w:p>
      <w:r>
        <w:rPr>
          <w:b/>
          <w:u w:val="single"/>
        </w:rPr>
        <w:t xml:space="preserve">166222</w:t>
      </w:r>
    </w:p>
    <w:p>
      <w:r>
        <w:t xml:space="preserve">RT @distrxst: Etsin tyttöä, joka kohtelisi minua kuin prinsessaa ja kutsuisi minua isäksi...</w:t>
      </w:r>
    </w:p>
    <w:p>
      <w:r>
        <w:rPr>
          <w:b/>
          <w:u w:val="single"/>
        </w:rPr>
        <w:t xml:space="preserve">166223</w:t>
      </w:r>
    </w:p>
    <w:p>
      <w:r>
        <w:t xml:space="preserve">Naisen voima tekee miehestä vahvemman.... Naisen rakkaus saa aikuisen miehen itkemään.... https://t.co/rIdzap0wz9</w:t>
      </w:r>
    </w:p>
    <w:p>
      <w:r>
        <w:rPr>
          <w:b/>
          <w:u w:val="single"/>
        </w:rPr>
        <w:t xml:space="preserve">166224</w:t>
      </w:r>
    </w:p>
    <w:p>
      <w:r>
        <w:t xml:space="preserve">RT @GemmaAnneStyles: Hyvää #naistenpäivää kaikille mun nenäkkäille naisille, tyylikkäille naisille, ilkeille naisille 💋👧🏾💖👩🏼🔬👄👵🏼 hienot naiseni, elävät naiset, aion taistella...</w:t>
      </w:r>
    </w:p>
    <w:p>
      <w:r>
        <w:rPr>
          <w:b/>
          <w:u w:val="single"/>
        </w:rPr>
        <w:t xml:space="preserve">166225</w:t>
      </w:r>
    </w:p>
    <w:p>
      <w:r>
        <w:t xml:space="preserve">RT @UN_Women: "Miksi aliarvioimme edelleen isiä ja rasitamme äitejä liikaa?" -Hyvän tahdon lähettiläs Anne Hathaway palkallisesta vanhempainlomasta....</w:t>
      </w:r>
    </w:p>
    <w:p>
      <w:r>
        <w:rPr>
          <w:b/>
          <w:u w:val="single"/>
        </w:rPr>
        <w:t xml:space="preserve">166226</w:t>
      </w:r>
    </w:p>
    <w:p>
      <w:r>
        <w:t xml:space="preserve">RT @GemmaAnneStyles: Hyvää #naistenpäivää kaikille mun nenäkkäille naisille, tyylikkäille naisille, ilkeille naisille 💋👧🏾💖👩🏼🔬👄👵🏼 hienot naiseni, elävät naiset, aion taistella...</w:t>
      </w:r>
    </w:p>
    <w:p>
      <w:r>
        <w:rPr>
          <w:b/>
          <w:u w:val="single"/>
        </w:rPr>
        <w:t xml:space="preserve">166227</w:t>
      </w:r>
    </w:p>
    <w:p>
      <w:r>
        <w:t xml:space="preserve">RT @FekuLeaks: .@narendramodi Saluting the indomitable spirit, determination &amp;amp; dedication of Nari Shakti on International #womensday #TheGr...</w:t>
      </w:r>
    </w:p>
    <w:p>
      <w:r>
        <w:rPr>
          <w:b/>
          <w:u w:val="single"/>
        </w:rPr>
        <w:t xml:space="preserve">166228</w:t>
      </w:r>
    </w:p>
    <w:p>
      <w:r>
        <w:t xml:space="preserve">RT @distrxst: Etsin tyttöä, joka kohtelisi minua kuin prinsessaa ja kutsuisi minua isäksi...</w:t>
      </w:r>
    </w:p>
    <w:p>
      <w:r>
        <w:rPr>
          <w:b/>
          <w:u w:val="single"/>
        </w:rPr>
        <w:t xml:space="preserve">166229</w:t>
      </w:r>
    </w:p>
    <w:p>
      <w:r>
        <w:t xml:space="preserve">RT @GemmaAnneStyles: Hyvää #naistenpäivää kaikille mun nenäkkäille naisille, tyylikkäille naisille, ilkeille naisille 💋👧🏾💖👩🏼🔬👄👵🏼 hienot naiseni, elävät naiset, aion taistella...</w:t>
      </w:r>
    </w:p>
    <w:p>
      <w:r>
        <w:rPr>
          <w:b/>
          <w:u w:val="single"/>
        </w:rPr>
        <w:t xml:space="preserve">166230</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166231</w:t>
      </w:r>
    </w:p>
    <w:p>
      <w:r>
        <w:t xml:space="preserve">RT @SarcasticRover: En olisi päässyt Marsiin ilman naisia.</w:t>
        <w:br/>
        <w:br/>
        <w:t xml:space="preserve"> #ADayWithoutWomen on päivä ilman Curiosityä. https://t.co/yLTJCGAaqj. https://t.co/yLTJCGAaqj</w:t>
      </w:r>
    </w:p>
    <w:p>
      <w:r>
        <w:rPr>
          <w:b/>
          <w:u w:val="single"/>
        </w:rPr>
        <w:t xml:space="preserve">166232</w:t>
      </w:r>
    </w:p>
    <w:p>
      <w:r>
        <w:t xml:space="preserve">RT @MiamiPD: Lainvalvonnassa työskentelevät naisemme ovat ratkaisevassa asemassa menestyksemme kannalta - he suojelevat ja palvelevat joka päivä. #ADayWithoutWomen 👮♀️ on n...</w:t>
      </w:r>
    </w:p>
    <w:p>
      <w:r>
        <w:rPr>
          <w:b/>
          <w:u w:val="single"/>
        </w:rPr>
        <w:t xml:space="preserve">166233</w:t>
      </w:r>
    </w:p>
    <w:p>
      <w:r>
        <w:t xml:space="preserve">Onnekas on mies, joka on naisen ensirakkaus, mutta onnekkaampi on nainen, joka on miehen viimeinen rakkaus.</w:t>
        <w:br/>
        <w:t xml:space="preserve"> #ALDUBxDTBYLandas</w:t>
      </w:r>
    </w:p>
    <w:p>
      <w:r>
        <w:rPr>
          <w:b/>
          <w:u w:val="single"/>
        </w:rPr>
        <w:t xml:space="preserve">166234</w:t>
      </w:r>
    </w:p>
    <w:p>
      <w:r>
        <w:t xml:space="preserve">RT @GemmaAnneStyles: Hyvää #naistenpäivää kaikille mun nenäkkäille naisille, tyylikkäille naisille, ilkeille naisille 💋👧🏾💖👩🏼🔬👄👵🏼 hienot naiseni, elävät naiset, aion taistella...</w:t>
      </w:r>
    </w:p>
    <w:p>
      <w:r>
        <w:rPr>
          <w:b/>
          <w:u w:val="single"/>
        </w:rPr>
        <w:t xml:space="preserve">166235</w:t>
      </w:r>
    </w:p>
    <w:p>
      <w:r>
        <w:t xml:space="preserve">RT @girlsreallyrule: Se on YKSI LISÄÄ naista, jota Amerikka EI VOI tehdä ilman. #adaywithoutwomen #Ligh...</w:t>
      </w:r>
    </w:p>
    <w:p>
      <w:r>
        <w:rPr>
          <w:b/>
          <w:u w:val="single"/>
        </w:rPr>
        <w:t xml:space="preserve">166236</w:t>
      </w:r>
    </w:p>
    <w:p>
      <w:r>
        <w:t xml:space="preserve">RT @girlsreallyrule: Se on YKSI LISÄÄ naista, jota Amerikka EI VOI tehdä ilman. #adaywithoutwomen #Ligh...</w:t>
      </w:r>
    </w:p>
    <w:p>
      <w:r>
        <w:rPr>
          <w:b/>
          <w:u w:val="single"/>
        </w:rPr>
        <w:t xml:space="preserve">166237</w:t>
      </w:r>
    </w:p>
    <w:p>
      <w:r>
        <w:t xml:space="preserve">Miehesi ei ole miehesi, ennen kuin hän todistaa sen. Anna hänen astua lautaselle ja tehdä kypsät liikkeet miehen tavoin, kuten hänen kuuluukin.</w:t>
      </w:r>
    </w:p>
    <w:p>
      <w:r>
        <w:rPr>
          <w:b/>
          <w:u w:val="single"/>
        </w:rPr>
        <w:t xml:space="preserve">166238</w:t>
      </w:r>
    </w:p>
    <w:p>
      <w:r>
        <w:t xml:space="preserve">RT @xanria_018: Onnekas on mies, joka on naisen ensirakkaus, mutta onnekkaampi on nainen, joka on miehen viimeinen rakkaus.</w:t>
        <w:br/>
        <w:t xml:space="preserve"> #ALDUBxDTBYSoulm...</w:t>
      </w:r>
    </w:p>
    <w:p>
      <w:r>
        <w:rPr>
          <w:b/>
          <w:u w:val="single"/>
        </w:rPr>
        <w:t xml:space="preserve">166239</w:t>
      </w:r>
    </w:p>
    <w:p>
      <w:r>
        <w:t xml:space="preserve">RT @SarcasticRover: En olisi päässyt Marsiin ilman naisia.</w:t>
        <w:br/>
        <w:br/>
        <w:t xml:space="preserve"> #ADayWithoutWomen on päivä ilman Curiosityä. https://t.co/yLTJCGAaqj. https://t.co/yLTJCGAaqj</w:t>
      </w:r>
    </w:p>
    <w:p>
      <w:r>
        <w:rPr>
          <w:b/>
          <w:u w:val="single"/>
        </w:rPr>
        <w:t xml:space="preserve">166240</w:t>
      </w:r>
    </w:p>
    <w:p>
      <w:r>
        <w:t xml:space="preserve">RT @bellathorne: Kauneus on kaikkialla, mihin katsot, kaikessa mitä teet ❤️ #womensday https://t.co/ljP3vKni3U</w:t>
      </w:r>
    </w:p>
    <w:p>
      <w:r>
        <w:rPr>
          <w:b/>
          <w:u w:val="single"/>
        </w:rPr>
        <w:t xml:space="preserve">166241</w:t>
      </w:r>
    </w:p>
    <w:p>
      <w:r>
        <w:t xml:space="preserve">RT @FekuLeaks: .@narendramodi Saluting the indomitable spirit, determination &amp;amp; dedication of Nari Shakti on International #womensday #TheGr...</w:t>
      </w:r>
    </w:p>
    <w:p>
      <w:r>
        <w:rPr>
          <w:b/>
          <w:u w:val="single"/>
        </w:rPr>
        <w:t xml:space="preserve">166242</w:t>
      </w:r>
    </w:p>
    <w:p>
      <w:r>
        <w:t xml:space="preserve">RT @GemmaAnneStyles: Hyvää #naistenpäivää kaikille mun nenäkkäille naisille, tyylikkäille naisille, ilkeille naisille 💋👧🏾💖👩🏼🔬👄👵🏼 hienot naiseni, elävät naiset, aion taistella...</w:t>
      </w:r>
    </w:p>
    <w:p>
      <w:r>
        <w:rPr>
          <w:b/>
          <w:u w:val="single"/>
        </w:rPr>
        <w:t xml:space="preserve">166243</w:t>
      </w:r>
    </w:p>
    <w:p>
      <w:r>
        <w:t xml:space="preserve">RT @UNwebcast: "#AnneHathaway @UN on Intl.</w:t>
        <w:t xml:space="preserve">#WomensDay @UN_Women</w:t>
        <w:br/>
        <w:t xml:space="preserve">Full speech → https://</w:t>
      </w:r>
    </w:p>
    <w:p>
      <w:r>
        <w:rPr>
          <w:b/>
          <w:u w:val="single"/>
        </w:rPr>
        <w:t xml:space="preserve">166244</w:t>
      </w:r>
    </w:p>
    <w:p>
      <w:r>
        <w:t xml:space="preserve">RT @GemmaAnneStyles: Hyvää #naistenpäivää kaikille mun nenäkkäille naisille, tyylikkäille naisille, ilkeille naisille 💋👧🏾💖👩🏼🔬👄👵🏼 hienot naiseni, elävät naiset, aion taistella...</w:t>
      </w:r>
    </w:p>
    <w:p>
      <w:r>
        <w:rPr>
          <w:b/>
          <w:u w:val="single"/>
        </w:rPr>
        <w:t xml:space="preserve">166245</w:t>
      </w:r>
    </w:p>
    <w:p>
      <w:r>
        <w:t xml:space="preserve">RT @GemmaAnneStyles: Hyvää #naistenpäivää kaikille mun nenäkkäille naisille, tyylikkäille naisille, ilkeille naisille 💋👧🏾💖👩🏼🔬👄👵🏼 hienot naiseni, elävät naiset, aion taistella...</w:t>
      </w:r>
    </w:p>
    <w:p>
      <w:r>
        <w:rPr>
          <w:b/>
          <w:u w:val="single"/>
        </w:rPr>
        <w:t xml:space="preserve">166246</w:t>
      </w:r>
    </w:p>
    <w:p>
      <w:r>
        <w:t xml:space="preserve">// Rakastin sinua niin kuin mies rakastaa naista, jota hän ei koskaan koske, jolle vain kirjoittaa, joka pitää... https://t.co/71X4UrYauY...</w:t>
      </w:r>
    </w:p>
    <w:p>
      <w:r>
        <w:rPr>
          <w:b/>
          <w:u w:val="single"/>
        </w:rPr>
        <w:t xml:space="preserve">166247</w:t>
      </w:r>
    </w:p>
    <w:p>
      <w:r>
        <w:t xml:space="preserve">RT @WwwSfaheem340: Miehen pitäisi olla kuin #lapsi #vaimonsa kanssa</w:t>
        <w:br/>
        <w:t xml:space="preserve">Mutta</w:t>
        <w:br/>
        <w:t xml:space="preserve">jos nainen tarvitsee häntä ,</w:t>
        <w:br/>
        <w:t xml:space="preserve">Hänen pitäisi toimia kuin mies</w:t>
        <w:br/>
        <w:br/>
        <w:t xml:space="preserve">#womensday2017</w:t>
        <w:br/>
        <w:t xml:space="preserve">#womensd..</w:t>
      </w:r>
    </w:p>
    <w:p>
      <w:r>
        <w:rPr>
          <w:b/>
          <w:u w:val="single"/>
        </w:rPr>
        <w:t xml:space="preserve">166248</w:t>
      </w:r>
    </w:p>
    <w:p>
      <w:r>
        <w:t xml:space="preserve">RT @UN: "Emme voi saavuttaa mitään tavoitteistamme ilman naisten ja tyttöjen osallistumista" - @AntonioGuterres on #WomensDay https://t.co/J3ce....</w:t>
      </w:r>
    </w:p>
    <w:p>
      <w:r>
        <w:rPr>
          <w:b/>
          <w:u w:val="single"/>
        </w:rPr>
        <w:t xml:space="preserve">166249</w:t>
      </w:r>
    </w:p>
    <w:p>
      <w:r>
        <w:t xml:space="preserve">RT @girlsreallyrule: Se on YKSI LISÄÄ naista, jota Amerikka EI VOI tehdä ilman. #adaywithoutwomen #Ligh...</w:t>
      </w:r>
    </w:p>
    <w:p>
      <w:r>
        <w:rPr>
          <w:b/>
          <w:u w:val="single"/>
        </w:rPr>
        <w:t xml:space="preserve">166250</w:t>
      </w:r>
    </w:p>
    <w:p>
      <w:r>
        <w:t xml:space="preserve">RT @realACJoshua: "Emme voi olla täällä ilman naisten ja tyttöjen osallistumista" - #freeBiafra @Amaka_Ekwo on #Naistenpäivä</w:t>
      </w:r>
    </w:p>
    <w:p>
      <w:r>
        <w:rPr>
          <w:b/>
          <w:u w:val="single"/>
        </w:rPr>
        <w:t xml:space="preserve">166251</w:t>
      </w:r>
    </w:p>
    <w:p>
      <w:r>
        <w:t xml:space="preserve">RT @MohammadKaif: Aivan kuten shakkipelissä, kuningatar suojelee kuningasta.</w:t>
        <w:br/>
        <w:t xml:space="preserve"> #women...</w:t>
      </w:r>
    </w:p>
    <w:p>
      <w:r>
        <w:rPr>
          <w:b/>
          <w:u w:val="single"/>
        </w:rPr>
        <w:t xml:space="preserve">166252</w:t>
      </w:r>
    </w:p>
    <w:p>
      <w:r>
        <w:t xml:space="preserve">RT @Salvesayson: Onnekas on mies, joka on naisen ensirakkaus, mutta onnekkaampi on nainen, joka on naisen viimeinen rakkaus Happy Birthday Maine...</w:t>
      </w:r>
    </w:p>
    <w:p>
      <w:r>
        <w:rPr>
          <w:b/>
          <w:u w:val="single"/>
        </w:rPr>
        <w:t xml:space="preserve">166253</w:t>
      </w:r>
    </w:p>
    <w:p>
      <w:r>
        <w:t xml:space="preserve">RT @sexylhez: Onnekas on mies, joka on naisen ensirakkaus, mutta onnekkaampi on nainen, joka on miehen viimeinen rakkaus.</w:t>
        <w:br/>
        <w:t xml:space="preserve"> #ALDUBxDTBYLandas</w:t>
      </w:r>
    </w:p>
    <w:p>
      <w:r>
        <w:rPr>
          <w:b/>
          <w:u w:val="single"/>
        </w:rPr>
        <w:t xml:space="preserve">166254</w:t>
      </w:r>
    </w:p>
    <w:p>
      <w:r>
        <w:t xml:space="preserve">RT @xanria_018: Onnekas on mies, joka on naisen ensirakkaus, mutta onnekkaampi on nainen, joka on miehen viimeinen rakkaus.</w:t>
        <w:br/>
        <w:t xml:space="preserve"> #ALDUBxDTBYSoulm...</w:t>
      </w:r>
    </w:p>
    <w:p>
      <w:r>
        <w:rPr>
          <w:b/>
          <w:u w:val="single"/>
        </w:rPr>
        <w:t xml:space="preserve">166255</w:t>
      </w:r>
    </w:p>
    <w:p>
      <w:r>
        <w:t xml:space="preserve">RT @antonioguterres: Emme voi saavuttaa mitään tavoitteistamme ilman naisten ja tyttöjen osallistumista. #WomensDay https://t.co/2oCVEQQFMR</w:t>
      </w:r>
    </w:p>
    <w:p>
      <w:r>
        <w:rPr>
          <w:b/>
          <w:u w:val="single"/>
        </w:rPr>
        <w:t xml:space="preserve">166256</w:t>
      </w:r>
    </w:p>
    <w:p>
      <w:r>
        <w:t xml:space="preserve">RT @GemmaAnneStyles: Hyvää #naistenpäivää kaikille mun nenäkkäille naisille, tyylikkäille naisille, ilkeille naisille 💋👧🏾💖👩🏼🔬👄👵🏼 hienot naiseni, elävät naiset, aion taistella...</w:t>
      </w:r>
    </w:p>
    <w:p>
      <w:r>
        <w:rPr>
          <w:b/>
          <w:u w:val="single"/>
        </w:rPr>
        <w:t xml:space="preserve">166257</w:t>
      </w:r>
    </w:p>
    <w:p>
      <w:r>
        <w:t xml:space="preserve">RT @GemmaAnneStyles: Hyvää #naistenpäivää kaikille mun nenäkkäille naisille, tyylikkäille naisille, ilkeille naisille 💋👧🏾💖👩🏼🔬👄👵🏼 hienot naiseni, elävät naiset, aion taistella...</w:t>
      </w:r>
    </w:p>
    <w:p>
      <w:r>
        <w:rPr>
          <w:b/>
          <w:u w:val="single"/>
        </w:rPr>
        <w:t xml:space="preserve">166258</w:t>
      </w:r>
    </w:p>
    <w:p>
      <w:r>
        <w:t xml:space="preserve">RT @girlsreallyrule: Se on YKSI LISÄÄ naista, jota Amerikka EI VOI tehdä ilman. #adaywithoutwomen #Ligh...</w:t>
      </w:r>
    </w:p>
    <w:p>
      <w:r>
        <w:rPr>
          <w:b/>
          <w:u w:val="single"/>
        </w:rPr>
        <w:t xml:space="preserve">166259</w:t>
      </w:r>
    </w:p>
    <w:p>
      <w:r>
        <w:t xml:space="preserve">Ja jos yhden tai kahden naisen rakkaus, kultaseni, voi liikuttaa sinut tuollaisiin korkeuksiin, niin en voi muuta kuin tehdä</w:t>
      </w:r>
    </w:p>
    <w:p>
      <w:r>
        <w:rPr>
          <w:b/>
          <w:u w:val="single"/>
        </w:rPr>
        <w:t xml:space="preserve">166260</w:t>
      </w:r>
    </w:p>
    <w:p>
      <w:r>
        <w:t xml:space="preserve">RT @bellathorne: Kauneus on kaikkialla, mihin katsot, kaikessa mitä teet ❤️ #womensday https://t.co/ljP3vKni3U</w:t>
      </w:r>
    </w:p>
    <w:p>
      <w:r>
        <w:rPr>
          <w:b/>
          <w:u w:val="single"/>
        </w:rPr>
        <w:t xml:space="preserve">166261</w:t>
      </w:r>
    </w:p>
    <w:p>
      <w:r>
        <w:t xml:space="preserve">RT @GemmaAnneStyles: Hyvää #naistenpäivää kaikille mun nenäkkäille naisille, tyylikkäille naisille, ilkeille naisille 💋👧🏾💖👩🏼🔬👄👵🏼 hienot naiseni, elävät naiset, aion taistella...</w:t>
      </w:r>
    </w:p>
    <w:p>
      <w:r>
        <w:rPr>
          <w:b/>
          <w:u w:val="single"/>
        </w:rPr>
        <w:t xml:space="preserve">166262</w:t>
      </w:r>
    </w:p>
    <w:p>
      <w:r>
        <w:t xml:space="preserve">RT @bellathorne: Kauneus on kaikkialla, mihin katsot, kaikessa mitä teet ❤️ #womensday https://t.co/ljP3vKni3U</w:t>
      </w:r>
    </w:p>
    <w:p>
      <w:r>
        <w:rPr>
          <w:b/>
          <w:u w:val="single"/>
        </w:rPr>
        <w:t xml:space="preserve">166263</w:t>
      </w:r>
    </w:p>
    <w:p>
      <w:r>
        <w:t xml:space="preserve">RT @ninasworldx: "Hän pystyi juhlimaan kuin mies ja rakastamaan kuin nainen."</w:t>
      </w:r>
    </w:p>
    <w:p>
      <w:r>
        <w:rPr>
          <w:b/>
          <w:u w:val="single"/>
        </w:rPr>
        <w:t xml:space="preserve">166264</w:t>
      </w:r>
    </w:p>
    <w:p>
      <w:r>
        <w:t xml:space="preserve">RT @Franklin_Graham: Olen kiitollinen äidilleni, joka oli kova kuin kynnet &amp;amp; merkitsi niin paljon &amp;amp; vaimolleni Janelle, joka on ollut rinnallani yli...</w:t>
      </w:r>
    </w:p>
    <w:p>
      <w:r>
        <w:rPr>
          <w:b/>
          <w:u w:val="single"/>
        </w:rPr>
        <w:t xml:space="preserve">166265</w:t>
      </w:r>
    </w:p>
    <w:p>
      <w:r>
        <w:t xml:space="preserve">Sinun on käyttäydyttävä kuin nainen ja ajateltava kuin mies -</w:t>
      </w:r>
    </w:p>
    <w:p>
      <w:r>
        <w:rPr>
          <w:b/>
          <w:u w:val="single"/>
        </w:rPr>
        <w:t xml:space="preserve">166266</w:t>
      </w:r>
    </w:p>
    <w:p>
      <w:r>
        <w:t xml:space="preserve">RT @INDDigitalNinja: Naiset ovat yhteiskunnan todellisia arkkitehtejä😇</w:t>
        <w:br/>
        <w:br/>
        <w:t xml:space="preserve">muodossa,</w:t>
        <w:br/>
        <w:t xml:space="preserve">Äiti</w:t>
        <w:br/>
        <w:t xml:space="preserve">Sisko</w:t>
        <w:br/>
        <w:t xml:space="preserve">Vaimo</w:t>
        <w:br/>
        <w:t xml:space="preserve">Ystävä</w:t>
        <w:br/>
        <w:br/>
        <w:t xml:space="preserve">Hyvää #naistenpäivää RESPECT</w:t>
        <w:br/>
        <w:t xml:space="preserve">#makeyo..</w:t>
      </w:r>
    </w:p>
    <w:p>
      <w:r>
        <w:rPr>
          <w:b/>
          <w:u w:val="single"/>
        </w:rPr>
        <w:t xml:space="preserve">166267</w:t>
      </w:r>
    </w:p>
    <w:p>
      <w:r>
        <w:t xml:space="preserve">RT @GemmaAnneStyles: Hyvää #naistenpäivää kaikille mun nenäkkäille naisille, tyylikkäille naisille, ilkeille naisille 💋👧🏾💖👩🏼🔬👄👵🏼 hienot naiseni, elävät naiset, aion taistella...</w:t>
      </w:r>
    </w:p>
    <w:p>
      <w:r>
        <w:rPr>
          <w:b/>
          <w:u w:val="single"/>
        </w:rPr>
        <w:t xml:space="preserve">166268</w:t>
      </w:r>
    </w:p>
    <w:p>
      <w:r>
        <w:t xml:space="preserve">RT @GemmaAnneStyles: Hyvää #naistenpäivää kaikille mun nenäkkäille naisille, tyylikkäille naisille, ilkeille naisille 💋👧🏾💖👩🏼🔬👄👵🏼 hienot naiseni, elävät naiset, aion taistella...</w:t>
      </w:r>
    </w:p>
    <w:p>
      <w:r>
        <w:rPr>
          <w:b/>
          <w:u w:val="single"/>
        </w:rPr>
        <w:t xml:space="preserve">166269</w:t>
      </w:r>
    </w:p>
    <w:p>
      <w:r>
        <w:t xml:space="preserve">RT @GemmaAnneStyles: Hyvää #naistenpäivää kaikille mun nenäkkäille naisille, tyylikkäille naisille, ilkeille naisille 💋👧🏾💖👩🏼🔬👄👵🏼 hienot naiseni, elävät naiset, aion taistella...</w:t>
      </w:r>
    </w:p>
    <w:p>
      <w:r>
        <w:rPr>
          <w:b/>
          <w:u w:val="single"/>
        </w:rPr>
        <w:t xml:space="preserve">166270</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166271</w:t>
      </w:r>
    </w:p>
    <w:p>
      <w:r>
        <w:t xml:space="preserve">RT @SarcasticRover: En olisi päässyt Marsiin ilman naisia.</w:t>
        <w:br/>
        <w:br/>
        <w:t xml:space="preserve"> #ADayWithoutWomen on päivä ilman Curiosityä. https://t.co/yLTJCGAaqj. https://t.co/yLTJCGAaqj</w:t>
      </w:r>
    </w:p>
    <w:p>
      <w:r>
        <w:rPr>
          <w:b/>
          <w:u w:val="single"/>
        </w:rPr>
        <w:t xml:space="preserve">166272</w:t>
      </w:r>
    </w:p>
    <w:p>
      <w:r>
        <w:t xml:space="preserve">RT @girlsreallyrule: Se on YKSI LISÄÄ naista, jota Amerikka EI VOI tehdä ilman. #adaywithoutwomen #Ligh...</w:t>
      </w:r>
    </w:p>
    <w:p>
      <w:r>
        <w:rPr>
          <w:b/>
          <w:u w:val="single"/>
        </w:rPr>
        <w:t xml:space="preserve">166273</w:t>
      </w:r>
    </w:p>
    <w:p>
      <w:r>
        <w:t xml:space="preserve">RT @girlsreallyrule: Se on YKSI LISÄÄ naista, jota Amerikka EI VOI tehdä ilman. #adaywithoutwomen #Ligh...</w:t>
      </w:r>
    </w:p>
    <w:p>
      <w:r>
        <w:rPr>
          <w:b/>
          <w:u w:val="single"/>
        </w:rPr>
        <w:t xml:space="preserve">166274</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166275</w:t>
      </w:r>
    </w:p>
    <w:p>
      <w:r>
        <w:t xml:space="preserve">RT @GemmaAnneStyles: Hyvää #naistenpäivää kaikille mun nenäkkäille naisille, tyylikkäille naisille, ilkeille naisille 💋👧🏾💖👩🏼🔬👄👵🏼 hienot naiseni, elävät naiset, aion taistella...</w:t>
      </w:r>
    </w:p>
    <w:p>
      <w:r>
        <w:rPr>
          <w:b/>
          <w:u w:val="single"/>
        </w:rPr>
        <w:t xml:space="preserve">166276</w:t>
      </w:r>
    </w:p>
    <w:p>
      <w:r>
        <w:t xml:space="preserve">RT @UN_Women: "Miksi aliarvioimme edelleen isiä ja rasitamme äitejä liikaa?" -Hyvän tahdon lähettiläs Anne Hathaway palkallisesta vanhempainlomasta....</w:t>
      </w:r>
    </w:p>
    <w:p>
      <w:r>
        <w:rPr>
          <w:b/>
          <w:u w:val="single"/>
        </w:rPr>
        <w:t xml:space="preserve">166277</w:t>
      </w:r>
    </w:p>
    <w:p>
      <w:r>
        <w:t xml:space="preserve">RT @janasays_: Monet naiset yrittävät ajatella kuin mies välttääkseen loukkaantumisen/pelatuksi tulemisen sen sijaan, että olisivat vain nainen. Ota riski ,rakasta aga...</w:t>
      </w:r>
    </w:p>
    <w:p>
      <w:r>
        <w:rPr>
          <w:b/>
          <w:u w:val="single"/>
        </w:rPr>
        <w:t xml:space="preserve">166278</w:t>
      </w:r>
    </w:p>
    <w:p>
      <w:r>
        <w:t xml:space="preserve">RT @Franklin_Graham: Olen kiitollinen äidilleni, joka oli kova kuin kynnet &amp;amp; merkitsi niin paljon &amp;amp; vaimolleni Janelle, joka on ollut rinnallani yli...</w:t>
      </w:r>
    </w:p>
    <w:p>
      <w:r>
        <w:rPr>
          <w:b/>
          <w:u w:val="single"/>
        </w:rPr>
        <w:t xml:space="preserve">166279</w:t>
      </w:r>
    </w:p>
    <w:p>
      <w:r>
        <w:t xml:space="preserve">RT @GemmaAnneStyles: Hyvää #naistenpäivää kaikille mun nenäkkäille naisille, tyylikkäille naisille, ilkeille naisille 💋👧🏾💖👩🏼🔬👄👵🏼 hienot naiseni, elävät naiset, aion taistella...</w:t>
      </w:r>
    </w:p>
    <w:p>
      <w:r>
        <w:rPr>
          <w:b/>
          <w:u w:val="single"/>
        </w:rPr>
        <w:t xml:space="preserve">166280</w:t>
      </w:r>
    </w:p>
    <w:p>
      <w:r>
        <w:t xml:space="preserve">RT @girlsreallyrule: Se on YKSI LISÄÄ naista, jota Amerikka EI VOI tehdä ilman. #adaywithoutwomen #Ligh...</w:t>
      </w:r>
    </w:p>
    <w:p>
      <w:r>
        <w:rPr>
          <w:b/>
          <w:u w:val="single"/>
        </w:rPr>
        <w:t xml:space="preserve">166281</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166282</w:t>
      </w:r>
    </w:p>
    <w:p>
      <w:r>
        <w:t xml:space="preserve">RT @MahiraMiyanji: Nainen on ainoa henkilö, joka voi tehdä monia asioita ja pitää kaikki tyytyväisinä &amp;amp; tyytyväisinä. Uskon, että jokainen nainen on johtaja!#womens...</w:t>
      </w:r>
    </w:p>
    <w:p>
      <w:r>
        <w:rPr>
          <w:b/>
          <w:u w:val="single"/>
        </w:rPr>
        <w:t xml:space="preserve">166283</w:t>
      </w:r>
    </w:p>
    <w:p>
      <w:r>
        <w:t xml:space="preserve">RT @SarcasticRover: En olisi päässyt Marsiin ilman naisia.</w:t>
        <w:br/>
        <w:br/>
        <w:t xml:space="preserve"> #ADayWithoutWomen on päivä ilman Curiosityä. https://t.co/yLTJCGAaqj. https://t.co/yLTJCGAaqj</w:t>
      </w:r>
    </w:p>
    <w:p>
      <w:r>
        <w:rPr>
          <w:b/>
          <w:u w:val="single"/>
        </w:rPr>
        <w:t xml:space="preserve">166284</w:t>
      </w:r>
    </w:p>
    <w:p>
      <w:r>
        <w:t xml:space="preserve">RT @GemmaAnneStyles: Hyvää #naistenpäivää kaikille mun nenäkkäille naisille, tyylikkäille naisille, ilkeille naisille 💋👧🏾💖👩🏼🔬👄👵🏼 hienot naiseni, elävät naiset, aion taistella...</w:t>
      </w:r>
    </w:p>
    <w:p>
      <w:r>
        <w:rPr>
          <w:b/>
          <w:u w:val="single"/>
        </w:rPr>
        <w:t xml:space="preserve">166285</w:t>
      </w:r>
    </w:p>
    <w:p>
      <w:r>
        <w:t xml:space="preserve">RT @girlsreallyrule: Se on YKSI LISÄÄ naista, jota Amerikka EI VOI tehdä ilman. #adaywithoutwomen #Ligh...</w:t>
      </w:r>
    </w:p>
    <w:p>
      <w:r>
        <w:rPr>
          <w:b/>
          <w:u w:val="single"/>
        </w:rPr>
        <w:t xml:space="preserve">166286</w:t>
      </w:r>
    </w:p>
    <w:p>
      <w:r>
        <w:t xml:space="preserve">Naisen rakkaus on Jumalan rakkauden rinnalla. Jumala rakastaa meitä synneistämme huolimatta; naiset rakastavat meitä virheistämme huolimatta. Naiset ovat jumalia. Hyvää naistenpäivää</w:t>
      </w:r>
    </w:p>
    <w:p>
      <w:r>
        <w:rPr>
          <w:b/>
          <w:u w:val="single"/>
        </w:rPr>
        <w:t xml:space="preserve">166287</w:t>
      </w:r>
    </w:p>
    <w:p>
      <w:r>
        <w:t xml:space="preserve">RT @sexylhes17: Onnekas on mies, joka on naisen ensirakkaus, mutta onnekkaampi on nainen, joka on miehen viimeinen rakkaus.</w:t>
        <w:br/>
        <w:t xml:space="preserve"> #ALDUB85thWeeksa...</w:t>
      </w:r>
    </w:p>
    <w:p>
      <w:r>
        <w:rPr>
          <w:b/>
          <w:u w:val="single"/>
        </w:rPr>
        <w:t xml:space="preserve">166288</w:t>
      </w:r>
    </w:p>
    <w:p>
      <w:r>
        <w:t xml:space="preserve">RT @GemmaAnneStyles: Hyvää #naistenpäivää kaikille mun nenäkkäille naisille, tyylikkäille naisille, ilkeille naisille 💋👧🏾💖👩🏼🔬👄👵🏼 hienot naiseni, elävät naiset, aion taistella...</w:t>
      </w:r>
    </w:p>
    <w:p>
      <w:r>
        <w:rPr>
          <w:b/>
          <w:u w:val="single"/>
        </w:rPr>
        <w:t xml:space="preserve">166289</w:t>
      </w:r>
    </w:p>
    <w:p>
      <w:r>
        <w:t xml:space="preserve">RT @GemmaAnneStyles: Hyvää #naistenpäivää kaikille mun nenäkkäille naisille, tyylikkäille naisille, ilkeille naisille 💋👧🏾💖👩🏼🔬👄👵🏼 hienot naiseni, elävät naiset, aion taistella...</w:t>
      </w:r>
    </w:p>
    <w:p>
      <w:r>
        <w:rPr>
          <w:b/>
          <w:u w:val="single"/>
        </w:rPr>
        <w:t xml:space="preserve">166290</w:t>
      </w:r>
    </w:p>
    <w:p>
      <w:r>
        <w:t xml:space="preserve">#InternationalWomensDay, koska olen nähnyt miehen kutsuvan johtavassa asemassa olevaa naista "hyväksi tytöksi" #BeBoldForChange</w:t>
      </w:r>
    </w:p>
    <w:p>
      <w:r>
        <w:rPr>
          <w:b/>
          <w:u w:val="single"/>
        </w:rPr>
        <w:t xml:space="preserve">166291</w:t>
      </w:r>
    </w:p>
    <w:p>
      <w:r>
        <w:t xml:space="preserve">#Naisena oleminen on kauhean vaikea tehtävä, koska se koostuu pääasiassa #Miesten kanssa toimimisesta.</w:t>
        <w:br/>
        <w:t xml:space="preserve"> .</w:t>
        <w:br/>
        <w:t xml:space="preserve">#suspendjavedlatif</w:t>
        <w:br/>
        <w:t xml:space="preserve">#RIPBIG</w:t>
        <w:br/>
        <w:t xml:space="preserve">#womensday</w:t>
        <w:br/>
        <w:t xml:space="preserve">Enem</w:t>
      </w:r>
    </w:p>
    <w:p>
      <w:r>
        <w:rPr>
          <w:b/>
          <w:u w:val="single"/>
        </w:rPr>
        <w:t xml:space="preserve">166292</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166293</w:t>
      </w:r>
    </w:p>
    <w:p>
      <w:r>
        <w:t xml:space="preserve">RT @GemmaAnneStyles: Hyvää #naistenpäivää kaikille mun nenäkkäille naisille, tyylikkäille naisille, ilkeille naisille 💋👧🏾💖👩🏼🔬👄👵🏼 hienot naiseni, elävät naiset, aion taistella...</w:t>
      </w:r>
    </w:p>
    <w:p>
      <w:r>
        <w:rPr>
          <w:b/>
          <w:u w:val="single"/>
        </w:rPr>
        <w:t xml:space="preserve">166294</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166295</w:t>
      </w:r>
    </w:p>
    <w:p>
      <w:r>
        <w:t xml:space="preserve">RT @kengayi625: Onnekas on mies, joka on naisen ensirakkaus, mutta onnekkaampi on nainen, joka on miehen viimeinen rakkaus.</w:t>
        <w:br/>
        <w:t xml:space="preserve"> #ALDUB85thWeeksa...</w:t>
      </w:r>
    </w:p>
    <w:p>
      <w:r>
        <w:rPr>
          <w:b/>
          <w:u w:val="single"/>
        </w:rPr>
        <w:t xml:space="preserve">166296</w:t>
      </w:r>
    </w:p>
    <w:p>
      <w:r>
        <w:t xml:space="preserve">RT @GemmaAnneStyles: Hyvää #naistenpäivää kaikille mun nenäkkäille naisille, tyylikkäille naisille, ilkeille naisille 💋👧🏾💖👩🏼🔬👄👵🏼 hienot naiseni, elävät naiset, aion taistella...</w:t>
      </w:r>
    </w:p>
    <w:p>
      <w:r>
        <w:rPr>
          <w:b/>
          <w:u w:val="single"/>
        </w:rPr>
        <w:t xml:space="preserve">166297</w:t>
      </w:r>
    </w:p>
    <w:p>
      <w:r>
        <w:t xml:space="preserve">RT @xanria_018:</w:t>
        <w:br/>
        <w:t xml:space="preserve"> Hyvää syntymäpäivää Mai..</w:t>
      </w:r>
    </w:p>
    <w:p>
      <w:r>
        <w:rPr>
          <w:b/>
          <w:u w:val="single"/>
        </w:rPr>
        <w:t xml:space="preserve">166298</w:t>
      </w:r>
    </w:p>
    <w:p>
      <w:r>
        <w:t xml:space="preserve">RT @GemmaAnneStyles: Hyvää #naistenpäivää kaikille mun nenäkkäille naisille, tyylikkäille naisille, ilkeille naisille 💋👧🏾💖👩🏼🔬👄👵🏼 hienot naiseni, elävät naiset, aion taistella...</w:t>
      </w:r>
    </w:p>
    <w:p>
      <w:r>
        <w:rPr>
          <w:b/>
          <w:u w:val="single"/>
        </w:rPr>
        <w:t xml:space="preserve">166299</w:t>
      </w:r>
    </w:p>
    <w:p>
      <w:r>
        <w:t xml:space="preserve">RT @girlsreallyrule: Se on YKSI LISÄÄ naista, jota Amerikka EI VOI tehdä ilman. #adaywithoutwomen #Ligh...</w:t>
      </w:r>
    </w:p>
    <w:p>
      <w:r>
        <w:rPr>
          <w:b/>
          <w:u w:val="single"/>
        </w:rPr>
        <w:t xml:space="preserve">166300</w:t>
      </w:r>
    </w:p>
    <w:p>
      <w:r>
        <w:t xml:space="preserve">RT @mikandynothem: Hän ei ole laiska liberaali nainen, joka etsii vapaapäivää!</w:t>
        <w:br/>
        <w:t xml:space="preserve"> #adaywithoutwomen #MAGA htt....</w:t>
      </w:r>
    </w:p>
    <w:p>
      <w:r>
        <w:rPr>
          <w:b/>
          <w:u w:val="single"/>
        </w:rPr>
        <w:t xml:space="preserve">166301</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166302</w:t>
      </w:r>
    </w:p>
    <w:p>
      <w:r>
        <w:t xml:space="preserve">RT @GemmaAnneStyles: Hyvää #naistenpäivää kaikille mun nenäkkäille naisille, tyylikkäille naisille, ilkeille naisille 💋👧🏾💖👩🏼🔬👄👵🏼 hienot naiseni, elävät naiset, aion taistella...</w:t>
      </w:r>
    </w:p>
    <w:p>
      <w:r>
        <w:rPr>
          <w:b/>
          <w:u w:val="single"/>
        </w:rPr>
        <w:t xml:space="preserve">166303</w:t>
      </w:r>
    </w:p>
    <w:p>
      <w:r>
        <w:t xml:space="preserve">RT @GemmaAnneStyles: Hyvää #naistenpäivää kaikille mun nenäkkäille naisille, tyylikkäille naisille, ilkeille naisille 💋👧🏾💖👩🏼🔬👄👵🏼 hienot naiseni, elävät naiset, aion taistella...</w:t>
      </w:r>
    </w:p>
    <w:p>
      <w:r>
        <w:rPr>
          <w:b/>
          <w:u w:val="single"/>
        </w:rPr>
        <w:t xml:space="preserve">166304</w:t>
      </w:r>
    </w:p>
    <w:p>
      <w:r>
        <w:t xml:space="preserve">RT @GemmaAnneStyles: Hyvää #naistenpäivää kaikille mun nenäkkäille naisille, tyylikkäille naisille, ilkeille naisille 💋👧🏾💖👩🏼🔬👄👵🏼 hienot naiseni, elävät naiset, aion taistella...</w:t>
      </w:r>
    </w:p>
    <w:p>
      <w:r>
        <w:rPr>
          <w:b/>
          <w:u w:val="single"/>
        </w:rPr>
        <w:t xml:space="preserve">166305</w:t>
      </w:r>
    </w:p>
    <w:p>
      <w:r>
        <w:t xml:space="preserve">RT @tarak9999: Tosi onni on, kun saamme naisemme hymyilemään. Juhlimme #WomensDayn henkeä kahden tärkeimmän naiseni kanssa....</w:t>
      </w:r>
    </w:p>
    <w:p>
      <w:r>
        <w:rPr>
          <w:b/>
          <w:u w:val="single"/>
        </w:rPr>
        <w:t xml:space="preserve">166306</w:t>
      </w:r>
    </w:p>
    <w:p>
      <w:r>
        <w:t xml:space="preserve">RT @GemmaAnneStyles: Hyvää #naistenpäivää kaikille mun nenäkkäille naisille, tyylikkäille naisille, ilkeille naisille 💋👧🏾💖👩🏼🔬👄👵🏼 hienot naiseni, elävät naiset, aion taistella...</w:t>
      </w:r>
    </w:p>
    <w:p>
      <w:r>
        <w:rPr>
          <w:b/>
          <w:u w:val="single"/>
        </w:rPr>
        <w:t xml:space="preserve">166307</w:t>
      </w:r>
    </w:p>
    <w:p>
      <w:r>
        <w:t xml:space="preserve">RT @GemmaAnneStyles: Hyvää #naistenpäivää kaikille mun nenäkkäille naisille, tyylikkäille naisille, ilkeille naisille 💋👧🏾💖👩🏼🔬👄👵🏼 hienot naiseni, elävät naiset, aion taistella...</w:t>
      </w:r>
    </w:p>
    <w:p>
      <w:r>
        <w:rPr>
          <w:b/>
          <w:u w:val="single"/>
        </w:rPr>
        <w:t xml:space="preserve">166308</w:t>
      </w:r>
    </w:p>
    <w:p>
      <w:r>
        <w:t xml:space="preserve">RT @GemmaAnneStyles: Hyvää #naistenpäivää kaikille mun nenäkkäille naisille, tyylikkäille naisille, ilkeille naisille 💋👧🏾💖👩🏼🔬👄👵🏼 hienot naiseni, elävät naiset, aion taistella...</w:t>
      </w:r>
    </w:p>
    <w:p>
      <w:r>
        <w:rPr>
          <w:b/>
          <w:u w:val="single"/>
        </w:rPr>
        <w:t xml:space="preserve">166309</w:t>
      </w:r>
    </w:p>
    <w:p>
      <w:r>
        <w:t xml:space="preserve">RT @GemmaAnneStyles: Hyvää #naistenpäivää kaikille mun nenäkkäille naisille, tyylikkäille naisille, ilkeille naisille 💋👧🏾💖👩🏼🔬👄👵🏼 hienot naiseni, elävät naiset, aion taistella...</w:t>
      </w:r>
    </w:p>
    <w:p>
      <w:r>
        <w:rPr>
          <w:b/>
          <w:u w:val="single"/>
        </w:rPr>
        <w:t xml:space="preserve">166310</w:t>
      </w:r>
    </w:p>
    <w:p>
      <w:r>
        <w:t xml:space="preserve">RT @GemmaAnneStyles: Hyvää #naistenpäivää kaikille mun nenäkkäille naisille, tyylikkäille naisille, ilkeille naisille 💋👧🏾💖👩🏼🔬👄👵🏼 hienot naiseni, elävät naiset, aion taistella...</w:t>
      </w:r>
    </w:p>
    <w:p>
      <w:r>
        <w:rPr>
          <w:b/>
          <w:u w:val="single"/>
        </w:rPr>
        <w:t xml:space="preserve">166311</w:t>
      </w:r>
    </w:p>
    <w:p>
      <w:r>
        <w:t xml:space="preserve">RT @sexylhez: Onnekas on mies, joka on naisen ensirakkaus, mutta onnekkaampi on nainen, joka on miehen viimeinen rakkaus.</w:t>
        <w:br/>
        <w:t xml:space="preserve"> #ALDUBxDTBYLandas</w:t>
      </w:r>
    </w:p>
    <w:p>
      <w:r>
        <w:rPr>
          <w:b/>
          <w:u w:val="single"/>
        </w:rPr>
        <w:t xml:space="preserve">166312</w:t>
      </w:r>
    </w:p>
    <w:p>
      <w:r>
        <w:t xml:space="preserve">RT @girlsreallyrule: Se on YKSI LISÄÄ naista, jota Amerikka EI VOI tehdä ilman. #adaywithoutwomen #Ligh...</w:t>
      </w:r>
    </w:p>
    <w:p>
      <w:r>
        <w:rPr>
          <w:b/>
          <w:u w:val="single"/>
        </w:rPr>
        <w:t xml:space="preserve">166313</w:t>
      </w:r>
    </w:p>
    <w:p>
      <w:r>
        <w:t xml:space="preserve">RT @Salvesayson: Onnekas on mies, joka on naisen ensirakkaus, mutta onnekkaampi on nainen, joka on naisen viimeinen rakkaus Happy Birthday Maine...</w:t>
      </w:r>
    </w:p>
    <w:p>
      <w:r>
        <w:rPr>
          <w:b/>
          <w:u w:val="single"/>
        </w:rPr>
        <w:t xml:space="preserve">166314</w:t>
      </w:r>
    </w:p>
    <w:p>
      <w:r>
        <w:t xml:space="preserve">RT @SarcasticRover: En olisi päässyt Marsiin ilman naisia.</w:t>
        <w:br/>
        <w:br/>
        <w:t xml:space="preserve"> #ADayWithoutWomen on päivä ilman Curiosityä. https://t.co/yLTJCGAaqj. https://t.co/yLTJCGAaqj</w:t>
      </w:r>
    </w:p>
    <w:p>
      <w:r>
        <w:rPr>
          <w:b/>
          <w:u w:val="single"/>
        </w:rPr>
        <w:t xml:space="preserve">166315</w:t>
      </w:r>
    </w:p>
    <w:p>
      <w:r>
        <w:t xml:space="preserve">"ja missä olisimme ilman naisen rakkautta 💕"</w:t>
      </w:r>
    </w:p>
    <w:p>
      <w:r>
        <w:rPr>
          <w:b/>
          <w:u w:val="single"/>
        </w:rPr>
        <w:t xml:space="preserve">166316</w:t>
      </w:r>
    </w:p>
    <w:p>
      <w:r>
        <w:t xml:space="preserve">SHE &amp;amp; HER</w:t>
        <w:br/>
        <w:br/>
        <w:t xml:space="preserve">on epätäydellinen ilman</w:t>
        <w:br/>
        <w:br/>
        <w:t xml:space="preserve">*HE*.</w:t>
        <w:br/>
        <w:br/>
        <w:t xml:space="preserve"> Woman's Day on ohi....</w:t>
        <w:br/>
        <w:br/>
        <w:t xml:space="preserve">#naistenpäivä #punintended #takeiteasy</w:t>
      </w:r>
    </w:p>
    <w:p>
      <w:r>
        <w:rPr>
          <w:b/>
          <w:u w:val="single"/>
        </w:rPr>
        <w:t xml:space="preserve">166317</w:t>
      </w:r>
    </w:p>
    <w:p>
      <w:r>
        <w:t xml:space="preserve">RT @RedChilliesEnt: Hän on kaikkea sitä, mitä haluat hänen olevan &amp;amp; joskus sitä, mitä et ehkä näe. Kippis naiseudelle. Hyvää #WomensDay https:....</w:t>
      </w:r>
    </w:p>
    <w:p>
      <w:r>
        <w:rPr>
          <w:b/>
          <w:u w:val="single"/>
        </w:rPr>
        <w:t xml:space="preserve">166318</w:t>
      </w:r>
    </w:p>
    <w:p>
      <w:r>
        <w:t xml:space="preserve">RT @KarenKingsbury: Harva asia on yhtä voimakas kuin naisen rakkaus elämänsä muita kohtaan. #FlashbackFriday tälle kirjalle! 💛🌸 https....</w:t>
      </w:r>
    </w:p>
    <w:p>
      <w:r>
        <w:rPr>
          <w:b/>
          <w:u w:val="single"/>
        </w:rPr>
        <w:t xml:space="preserve">166319</w:t>
      </w:r>
    </w:p>
    <w:p>
      <w:r>
        <w:t xml:space="preserve">RT @girlsreallyrule: Se on YKSI LISÄÄ naista, jota Amerikka EI VOI tehdä ilman. #adaywithoutwomen #Ligh...</w:t>
      </w:r>
    </w:p>
    <w:p>
      <w:r>
        <w:rPr>
          <w:b/>
          <w:u w:val="single"/>
        </w:rPr>
        <w:t xml:space="preserve">166320</w:t>
      </w:r>
    </w:p>
    <w:p>
      <w:r>
        <w:t xml:space="preserve">Hyvin kirjoitettu, joten veljesi on varmasti kirjoittanut sen. Kuulin tosiaan tuon sanotun Rachel Johnsonille @SkyUK #ThePledge #ffs #everydaysexism</w:t>
      </w:r>
    </w:p>
    <w:p>
      <w:r>
        <w:rPr>
          <w:b/>
          <w:u w:val="single"/>
        </w:rPr>
        <w:t xml:space="preserve">166321</w:t>
      </w:r>
    </w:p>
    <w:p>
      <w:r>
        <w:t xml:space="preserve">RT @bellathorne: Kauneus on kaikkialla, mihin katsot, kaikessa mitä teet ❤️ #womensday https://t.co/ljP3vKni3U</w:t>
      </w:r>
    </w:p>
    <w:p>
      <w:r>
        <w:rPr>
          <w:b/>
          <w:u w:val="single"/>
        </w:rPr>
        <w:t xml:space="preserve">166322</w:t>
      </w:r>
    </w:p>
    <w:p>
      <w:r>
        <w:t xml:space="preserve">RT @GemmaAnneStyles: Hyvää #naistenpäivää kaikille mun nenäkkäille naisille, tyylikkäille naisille, ilkeille naisille 💋👧🏾💖👩🏼🔬👄👵🏼 hienot naiseni, elävät naiset, aion taistella...</w:t>
      </w:r>
    </w:p>
    <w:p>
      <w:r>
        <w:rPr>
          <w:b/>
          <w:u w:val="single"/>
        </w:rPr>
        <w:t xml:space="preserve">166323</w:t>
      </w:r>
    </w:p>
    <w:p>
      <w:r>
        <w:t xml:space="preserve">RT @SarcasticRover: En olisi päässyt Marsiin ilman naisia.</w:t>
        <w:br/>
        <w:br/>
        <w:t xml:space="preserve"> #ADayWithoutWomen on päivä ilman Curiosityä. https://t.co/yLTJCGAaqj. https://t.co/yLTJCGAaqj</w:t>
      </w:r>
    </w:p>
    <w:p>
      <w:r>
        <w:rPr>
          <w:b/>
          <w:u w:val="single"/>
        </w:rPr>
        <w:t xml:space="preserve">166324</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166325</w:t>
      </w:r>
    </w:p>
    <w:p>
      <w:r>
        <w:t xml:space="preserve">RT @GemmaAnneStyles: Hyvää #naistenpäivää kaikille mun nenäkkäille naisille, tyylikkäille naisille, ilkeille naisille 💋👧🏾💖👩🏼🔬👄👵🏼 hienot naiseni, elävät naiset, aion taistella...</w:t>
      </w:r>
    </w:p>
    <w:p>
      <w:r>
        <w:rPr>
          <w:b/>
          <w:u w:val="single"/>
        </w:rPr>
        <w:t xml:space="preserve">166326</w:t>
      </w:r>
    </w:p>
    <w:p>
      <w:r>
        <w:t xml:space="preserve">RT @GemmaAnneStyles: Hyvää #naistenpäivää kaikille mun nenäkkäille naisille, tyylikkäille naisille, ilkeille naisille 💋👧🏾💖👩🏼🔬👄👵🏼 hienot naiseni, elävät naiset, aion taistella...</w:t>
      </w:r>
    </w:p>
    <w:p>
      <w:r>
        <w:rPr>
          <w:b/>
          <w:u w:val="single"/>
        </w:rPr>
        <w:t xml:space="preserve">166327</w:t>
      </w:r>
    </w:p>
    <w:p>
      <w:r>
        <w:t xml:space="preserve">RT @GemmaAnneStyles: Hyvää #naistenpäivää kaikille mun nenäkkäille naisille, tyylikkäille naisille, ilkeille naisille 💋👧🏾💖👩🏼🔬👄👵🏼 hienot naiseni, elävät naiset, aion taistella...</w:t>
      </w:r>
    </w:p>
    <w:p>
      <w:r>
        <w:rPr>
          <w:b/>
          <w:u w:val="single"/>
        </w:rPr>
        <w:t xml:space="preserve">166328</w:t>
      </w:r>
    </w:p>
    <w:p>
      <w:r>
        <w:t xml:space="preserve">RT @sexylhez: Onnekas on mies, joka on naisen ensirakkaus, mutta onnekkaampi on nainen, joka on miehen viimeinen rakkaus.</w:t>
        <w:br/>
        <w:t xml:space="preserve"> #ALDUBxDTBYLandas</w:t>
      </w:r>
    </w:p>
    <w:p>
      <w:r>
        <w:rPr>
          <w:b/>
          <w:u w:val="single"/>
        </w:rPr>
        <w:t xml:space="preserve">166329</w:t>
      </w:r>
    </w:p>
    <w:p>
      <w:r>
        <w:t xml:space="preserve">RT @girlsreallyrule: Se on YKSI LISÄÄ naista, jota Amerikka EI VOI tehdä ilman. #adaywithoutwomen #Ligh...</w:t>
      </w:r>
    </w:p>
    <w:p>
      <w:r>
        <w:rPr>
          <w:b/>
          <w:u w:val="single"/>
        </w:rPr>
        <w:t xml:space="preserve">166330</w:t>
      </w:r>
    </w:p>
    <w:p>
      <w:r>
        <w:t xml:space="preserve">RT @GemmaAnneStyles: Hyvää #naistenpäivää kaikille mun nenäkkäille naisille, tyylikkäille naisille, ilkeille naisille 💋👧🏾💖👩🏼🔬👄👵🏼 hienot naiseni, elävät naiset, aion taistella...</w:t>
      </w:r>
    </w:p>
    <w:p>
      <w:r>
        <w:rPr>
          <w:b/>
          <w:u w:val="single"/>
        </w:rPr>
        <w:t xml:space="preserve">166331</w:t>
      </w:r>
    </w:p>
    <w:p>
      <w:r>
        <w:t xml:space="preserve">RT @unwomenafrica: "Haluamme rakentaa erilaista työelämää naisille." - @phumzileunwomen Hänen lausuntonsa #WomensDay: https://t.co/....</w:t>
      </w:r>
    </w:p>
    <w:p>
      <w:r>
        <w:rPr>
          <w:b/>
          <w:u w:val="single"/>
        </w:rPr>
        <w:t xml:space="preserve">166332</w:t>
      </w:r>
    </w:p>
    <w:p>
      <w:r>
        <w:t xml:space="preserve">Naisilla on kyky muuttaa maailmaa, jos heille annetaan siihen mahdollisuus.....  #WomenEmpowerment #womensday</w:t>
      </w:r>
    </w:p>
    <w:p>
      <w:r>
        <w:rPr>
          <w:b/>
          <w:u w:val="single"/>
        </w:rPr>
        <w:t xml:space="preserve">166333</w:t>
      </w:r>
    </w:p>
    <w:p>
      <w:r>
        <w:t xml:space="preserve">RT @Mara1937: "Kuinka väärin onkaan, että nainen odottaa miehen rakentavan haluamansa maailman sen sijaan, että loisi sen itse." Anais Nin #Wo...</w:t>
      </w:r>
    </w:p>
    <w:p>
      <w:r>
        <w:rPr>
          <w:b/>
          <w:u w:val="single"/>
        </w:rPr>
        <w:t xml:space="preserve">166334</w:t>
      </w:r>
    </w:p>
    <w:p>
      <w:r>
        <w:t xml:space="preserve">RT @d_haley_: Mies käyttää aikansa etsimällä tyttöä, jonka kanssa nukkua, mies käyttää aikansa etsimällä tyttöä, joka on heräämisen arvoinen.</w:t>
      </w:r>
    </w:p>
    <w:p>
      <w:r>
        <w:rPr>
          <w:b/>
          <w:u w:val="single"/>
        </w:rPr>
        <w:t xml:space="preserve">166335</w:t>
      </w:r>
    </w:p>
    <w:p>
      <w:r>
        <w:t xml:space="preserve">RT @LIMMediaGroup: Hyvää #INTERNATIONALWOMENSDAY!!</w:t>
        <w:br/>
        <w:t xml:space="preserve"> Malja vahvoille naisille. Tunnistakaamme heidät. Olkaamme heitä. Kasvattaisimme heitä.  #womensday...</w:t>
      </w:r>
    </w:p>
    <w:p>
      <w:r>
        <w:rPr>
          <w:b/>
          <w:u w:val="single"/>
        </w:rPr>
        <w:t xml:space="preserve">166336</w:t>
      </w:r>
    </w:p>
    <w:p>
      <w:r>
        <w:t xml:space="preserve">RT @GemmaAnneStyles: Hyvää #naistenpäivää kaikille mun nenäkkäille naisille, tyylikkäille naisille, ilkeille naisille 💋👧🏾💖👩🏼🔬👄👵🏼 hienot naiseni, elävät naiset, aion taistella...</w:t>
      </w:r>
    </w:p>
    <w:p>
      <w:r>
        <w:rPr>
          <w:b/>
          <w:u w:val="single"/>
        </w:rPr>
        <w:t xml:space="preserve">166337</w:t>
      </w:r>
    </w:p>
    <w:p>
      <w:r>
        <w:t xml:space="preserve">Miehen suurin pelkuri on herättää naisen rakkaus ilman aikomusta rakastaa häntä."</w:t>
        <w:br/>
        <w:t xml:space="preserve">Bob Marley 💚</w:t>
      </w:r>
    </w:p>
    <w:p>
      <w:r>
        <w:rPr>
          <w:b/>
          <w:u w:val="single"/>
        </w:rPr>
        <w:t xml:space="preserve">166338</w:t>
      </w:r>
    </w:p>
    <w:p>
      <w:r>
        <w:t xml:space="preserve">RT @FekuLeaks: .@narendramodi Saluting the indomitable spirit, determination &amp;amp; dedication of Nari Shakti on International #womensday #TheGr...</w:t>
      </w:r>
    </w:p>
    <w:p>
      <w:r>
        <w:rPr>
          <w:b/>
          <w:u w:val="single"/>
        </w:rPr>
        <w:t xml:space="preserve">166339</w:t>
      </w:r>
    </w:p>
    <w:p>
      <w:r>
        <w:t xml:space="preserve">RT @UN_Women: "Miksi aliarvioimme edelleen isiä ja rasitamme äitejä liikaa?" -Hyvän tahdon lähettiläs Anne Hathaway palkallisesta vanhempainlomasta....</w:t>
      </w:r>
    </w:p>
    <w:p>
      <w:r>
        <w:rPr>
          <w:b/>
          <w:u w:val="single"/>
        </w:rPr>
        <w:t xml:space="preserve">166340</w:t>
      </w:r>
    </w:p>
    <w:p>
      <w:r>
        <w:t xml:space="preserve">RT @bellathorne: Kauneus on kaikkialla, mihin katsot, kaikessa mitä teet ❤️ #womensday https://t.co/ljP3vKni3U</w:t>
      </w:r>
    </w:p>
    <w:p>
      <w:r>
        <w:rPr>
          <w:b/>
          <w:u w:val="single"/>
        </w:rPr>
        <w:t xml:space="preserve">166341</w:t>
      </w:r>
    </w:p>
    <w:p>
      <w:r>
        <w:t xml:space="preserve">RT @SriSri: Naisilla on ainutlaatuinen yhdistelmä tahtoa, päättäväisyyttä ja tunteita.He voivat suojella, tukea ja kohottaa perhettä ja yhteiskuntaa.Onn...</w:t>
      </w:r>
    </w:p>
    <w:p>
      <w:r>
        <w:rPr>
          <w:b/>
          <w:u w:val="single"/>
        </w:rPr>
        <w:t xml:space="preserve">166342</w:t>
      </w:r>
    </w:p>
    <w:p>
      <w:r>
        <w:t xml:space="preserve">RT @GemmaAnneStyles: Hyvää #naistenpäivää kaikille mun nenäkkäille naisille, tyylikkäille naisille, ilkeille naisille 💋👧🏾💖👩🏼🔬👄👵🏼 hienot naiseni, elävät naiset, aion taistella...</w:t>
      </w:r>
    </w:p>
    <w:p>
      <w:r>
        <w:rPr>
          <w:b/>
          <w:u w:val="single"/>
        </w:rPr>
        <w:t xml:space="preserve">166343</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166344</w:t>
      </w:r>
    </w:p>
    <w:p>
      <w:r>
        <w:t xml:space="preserve">RT @girlsreallyrule: Se on YKSI LISÄÄ naista, jota Amerikka EI VOI tehdä ilman. #adaywithoutwomen #Ligh...</w:t>
      </w:r>
    </w:p>
    <w:p>
      <w:r>
        <w:rPr>
          <w:b/>
          <w:u w:val="single"/>
        </w:rPr>
        <w:t xml:space="preserve">166345</w:t>
      </w:r>
    </w:p>
    <w:p>
      <w:r>
        <w:t xml:space="preserve">RT @AliaImanHMS: Kaikki tietävät, että jokaisen tytön pitäisi haluta naimisiin vain (tervejärkisen) miehen kanssa, joka on yhtä hyvä kuin hänen (tervejärkinen) isänsä. Kukaan ei voi päihittää tyttöä...</w:t>
      </w:r>
    </w:p>
    <w:p>
      <w:r>
        <w:rPr>
          <w:b/>
          <w:u w:val="single"/>
        </w:rPr>
        <w:t xml:space="preserve">166346</w:t>
      </w:r>
    </w:p>
    <w:p>
      <w:r>
        <w:t xml:space="preserve">RT @CalMidwives: Merkitse naiset, joita et voi viettää päivää ilman #adaywithoutwomen CNMA shout out to @autumnr...</w:t>
      </w:r>
    </w:p>
    <w:p>
      <w:r>
        <w:rPr>
          <w:b/>
          <w:u w:val="single"/>
        </w:rPr>
        <w:t xml:space="preserve">166347</w:t>
      </w:r>
    </w:p>
    <w:p>
      <w:r>
        <w:t xml:space="preserve">Jos #adaywithoutwomen olisi todella olemassa, kukaan meistä ei olisi elossa tai edes syntynyt.</w:t>
      </w:r>
    </w:p>
    <w:p>
      <w:r>
        <w:rPr>
          <w:b/>
          <w:u w:val="single"/>
        </w:rPr>
        <w:t xml:space="preserve">166348</w:t>
      </w:r>
    </w:p>
    <w:p>
      <w:r>
        <w:t xml:space="preserve">Jokainen päivä on ur päivä, u r siunaus missään suhteessa.Kaikille naiset elämässäni n tässä maailmassa</w:t>
        <w:br/>
        <w:t xml:space="preserve">Respect &amp;amp; arvostus minun puoleltani.</w:t>
        <w:br/>
        <w:t xml:space="preserve"> #womensday</w:t>
      </w:r>
    </w:p>
    <w:p>
      <w:r>
        <w:rPr>
          <w:b/>
          <w:u w:val="single"/>
        </w:rPr>
        <w:t xml:space="preserve">166349</w:t>
      </w:r>
    </w:p>
    <w:p>
      <w:r>
        <w:t xml:space="preserve">RT @latinaafortrump: Naiset ovat vähemmän tärkeitä kuin miehet tai että meillä ei ole e...</w:t>
      </w:r>
    </w:p>
    <w:p>
      <w:r>
        <w:rPr>
          <w:b/>
          <w:u w:val="single"/>
        </w:rPr>
        <w:t xml:space="preserve">166350</w:t>
      </w:r>
    </w:p>
    <w:p>
      <w:r>
        <w:t xml:space="preserve">RT @GemmaAnneStyles: Hyvää #naistenpäivää kaikille mun nenäkkäille naisille, tyylikkäille naisille, ilkeille naisille 💋👧🏾💖👩🏼🔬👄👵🏼 hienot naiseni, elävät naiset, aion taistella...</w:t>
      </w:r>
    </w:p>
    <w:p>
      <w:r>
        <w:rPr>
          <w:b/>
          <w:u w:val="single"/>
        </w:rPr>
        <w:t xml:space="preserve">166351</w:t>
      </w:r>
    </w:p>
    <w:p>
      <w:r>
        <w:t xml:space="preserve">RT @latinaafortrump: Naiset ovat vähemmän tärkeitä kuin miehet tai että meillä ei ole e...</w:t>
      </w:r>
    </w:p>
    <w:p>
      <w:r>
        <w:rPr>
          <w:b/>
          <w:u w:val="single"/>
        </w:rPr>
        <w:t xml:space="preserve">166352</w:t>
      </w:r>
    </w:p>
    <w:p>
      <w:r>
        <w:t xml:space="preserve">RT @TopMegaNewz: Hyvää #InternationalWomensDayta kaikille vahvoille ja hurjille naisille ympäri maailmaa! 🌹🌹🌹🌹🌹#adaywithoutwomen https://t.co/...</w:t>
      </w:r>
    </w:p>
    <w:p>
      <w:r>
        <w:rPr>
          <w:b/>
          <w:u w:val="single"/>
        </w:rPr>
        <w:t xml:space="preserve">166353</w:t>
      </w:r>
    </w:p>
    <w:p>
      <w:r>
        <w:t xml:space="preserve">RT @antonioguterres: Emme voi saavuttaa mitään tavoitteistamme ilman naisten ja tyttöjen osallistumista. #WomensDay https://t.co/2oCVEQQFMR</w:t>
      </w:r>
    </w:p>
    <w:p>
      <w:r>
        <w:rPr>
          <w:b/>
          <w:u w:val="single"/>
        </w:rPr>
        <w:t xml:space="preserve">166354</w:t>
      </w:r>
    </w:p>
    <w:p>
      <w:r>
        <w:t xml:space="preserve">RT @_IDGAFN_: Mutta tytöltä kestää ikuisesti kävellä pois pojasta, jonka hän luuli olevan kaikki kaikessa....</w:t>
      </w:r>
    </w:p>
    <w:p>
      <w:r>
        <w:rPr>
          <w:b/>
          <w:u w:val="single"/>
        </w:rPr>
        <w:t xml:space="preserve">166355</w:t>
      </w:r>
    </w:p>
    <w:p>
      <w:r>
        <w:t xml:space="preserve">RT @UNwebcast: "#AnneHathaway @UN on Intl.</w:t>
        <w:t xml:space="preserve">#WomensDay @UN_Women</w:t>
        <w:br/>
        <w:t xml:space="preserve">Full speech → https://</w:t>
      </w:r>
    </w:p>
    <w:p>
      <w:r>
        <w:rPr>
          <w:b/>
          <w:u w:val="single"/>
        </w:rPr>
        <w:t xml:space="preserve">166356</w:t>
      </w:r>
    </w:p>
    <w:p>
      <w:r>
        <w:t xml:space="preserve">RT @GemmaAnneStyles: Hyvää #naistenpäivää kaikille mun nenäkkäille naisille, tyylikkäille naisille, ilkeille naisille 💋👧🏾💖👩🏼🔬👄👵🏼 hienot naiseni, elävät naiset, aion taistella...</w:t>
      </w:r>
    </w:p>
    <w:p>
      <w:r>
        <w:rPr>
          <w:b/>
          <w:u w:val="single"/>
        </w:rPr>
        <w:t xml:space="preserve">166357</w:t>
      </w:r>
    </w:p>
    <w:p>
      <w:r>
        <w:t xml:space="preserve">RT @girlsreallyrule: Se on YKSI LISÄÄ naista, jota Amerikka EI VOI tehdä ilman. #adaywithoutwomen #Ligh...</w:t>
      </w:r>
    </w:p>
    <w:p>
      <w:r>
        <w:rPr>
          <w:b/>
          <w:u w:val="single"/>
        </w:rPr>
        <w:t xml:space="preserve">166358</w:t>
      </w:r>
    </w:p>
    <w:p>
      <w:r>
        <w:t xml:space="preserve">RT @girlsreallyrule: Se on YKSI LISÄÄ naista, jota Amerikka EI VOI tehdä ilman. #adaywithoutwomen #Ligh...</w:t>
      </w:r>
    </w:p>
    <w:p>
      <w:r>
        <w:rPr>
          <w:b/>
          <w:u w:val="single"/>
        </w:rPr>
        <w:t xml:space="preserve">166359</w:t>
      </w:r>
    </w:p>
    <w:p>
      <w:r>
        <w:t xml:space="preserve">RT @xanria_018: Onnekas on mies, joka on naisen ensirakkaus, mutta onnekkaampi on nainen, joka on miehen viimeinen rakkaus.</w:t>
        <w:br/>
        <w:t xml:space="preserve"> #ALDUBxDTBYSoulm...</w:t>
      </w:r>
    </w:p>
    <w:p>
      <w:r>
        <w:rPr>
          <w:b/>
          <w:u w:val="single"/>
        </w:rPr>
        <w:t xml:space="preserve">166360</w:t>
      </w:r>
    </w:p>
    <w:p>
      <w:r>
        <w:t xml:space="preserve">RT @girlsreallyrule: Se on YKSI LISÄÄ naista, jota Amerikka EI VOI tehdä ilman. #adaywithoutwomen #Ligh...</w:t>
      </w:r>
    </w:p>
    <w:p>
      <w:r>
        <w:rPr>
          <w:b/>
          <w:u w:val="single"/>
        </w:rPr>
        <w:t xml:space="preserve">166361</w:t>
      </w:r>
    </w:p>
    <w:p>
      <w:r>
        <w:t xml:space="preserve">RT @sexylhez: Onnekas on mies, joka on naisen ensirakkaus, mutta onnekkaampi on nainen, joka on miehen viimeinen rakkaus.</w:t>
        <w:br/>
        <w:t xml:space="preserve"> #ALDUBxDTBYSoulmat...</w:t>
      </w:r>
    </w:p>
    <w:p>
      <w:r>
        <w:rPr>
          <w:b/>
          <w:u w:val="single"/>
        </w:rPr>
        <w:t xml:space="preserve">166362</w:t>
      </w:r>
    </w:p>
    <w:p>
      <w:r>
        <w:t xml:space="preserve">RT @Rightisred: En aio osallistua, koska olen vahva, itsenäinen nainen, joka...</w:t>
      </w:r>
    </w:p>
    <w:p>
      <w:r>
        <w:rPr>
          <w:b/>
          <w:u w:val="single"/>
        </w:rPr>
        <w:t xml:space="preserve">166363</w:t>
      </w:r>
    </w:p>
    <w:p>
      <w:r>
        <w:t xml:space="preserve">RT @NDaultana: Dultanaultana: Naiset ovat yhteiskunnan todellisia arkkitehtejä. Hyvää #WomensDay! #BeBoldForChange</w:t>
      </w:r>
    </w:p>
    <w:p>
      <w:r>
        <w:rPr>
          <w:b/>
          <w:u w:val="single"/>
        </w:rPr>
        <w:t xml:space="preserve">166364</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166365</w:t>
      </w:r>
    </w:p>
    <w:p>
      <w:r>
        <w:t xml:space="preserve">RT @mikandynothem: Hän ei ole laiska liberaali nainen, joka etsii vapaapäivää!</w:t>
        <w:br/>
        <w:t xml:space="preserve"> #adaywithoutwomen #MAGA htt....</w:t>
      </w:r>
    </w:p>
    <w:p>
      <w:r>
        <w:rPr>
          <w:b/>
          <w:u w:val="single"/>
        </w:rPr>
        <w:t xml:space="preserve">166366</w:t>
      </w:r>
    </w:p>
    <w:p>
      <w:r>
        <w:t xml:space="preserve">RT @GemmaAnneStyles: Hyvää #naistenpäivää kaikille mun nenäkkäille naisille, tyylikkäille naisille, ilkeille naisille 💋👧🏾💖👩🏼🔬👄👵🏼 hienot naiseni, elävät naiset, aion taistella...</w:t>
      </w:r>
    </w:p>
    <w:p>
      <w:r>
        <w:rPr>
          <w:b/>
          <w:u w:val="single"/>
        </w:rPr>
        <w:t xml:space="preserve">166367</w:t>
      </w:r>
    </w:p>
    <w:p>
      <w:r>
        <w:t xml:space="preserve">nainen olet jalokivi</w:t>
        <w:br/>
        <w:t xml:space="preserve">timantti hiottu ja muotoiltu poikkeuksellinen</w:t>
        <w:br/>
        <w:t xml:space="preserve">olet arvokkaampi kuin niiden miesten määrä, jotka kutsuivat sinua kuumaksi</w:t>
        <w:br/>
        <w:t xml:space="preserve">#WomensDay</w:t>
      </w:r>
    </w:p>
    <w:p>
      <w:r>
        <w:rPr>
          <w:b/>
          <w:u w:val="single"/>
        </w:rPr>
        <w:t xml:space="preserve">166368</w:t>
      </w:r>
    </w:p>
    <w:p>
      <w:r>
        <w:t xml:space="preserve">RT @SarcasticRover: En olisi päässyt Marsiin ilman naisia.</w:t>
        <w:br/>
        <w:br/>
        <w:t xml:space="preserve"> #ADayWithoutWomen on päivä ilman Curiosityä. https://t.co/yLTJCGAaqj. https://t.co/yLTJCGAaqj</w:t>
      </w:r>
    </w:p>
    <w:p>
      <w:r>
        <w:rPr>
          <w:b/>
          <w:u w:val="single"/>
        </w:rPr>
        <w:t xml:space="preserve">166369</w:t>
      </w:r>
    </w:p>
    <w:p>
      <w:r>
        <w:t xml:space="preserve">RT @GemmaAnneStyles: Hyvää #naistenpäivää kaikille mun nenäkkäille naisille, tyylikkäille naisille, ilkeille naisille 💋👧🏾💖👩🏼🔬👄👵🏼 hienot naiseni, elävät naiset, aion taistella...</w:t>
      </w:r>
    </w:p>
    <w:p>
      <w:r>
        <w:rPr>
          <w:b/>
          <w:u w:val="single"/>
        </w:rPr>
        <w:t xml:space="preserve">166370</w:t>
      </w:r>
    </w:p>
    <w:p>
      <w:r>
        <w:t xml:space="preserve">RT @GemmaAnneStyles: Hyvää #naistenpäivää kaikille mun nenäkkäille naisille, tyylikkäille naisille, ilkeille naisille 💋👧🏾💖👩🏼🔬👄👵🏼 hienot naiseni, elävät naiset, aion taistella...</w:t>
      </w:r>
    </w:p>
    <w:p>
      <w:r>
        <w:rPr>
          <w:b/>
          <w:u w:val="single"/>
        </w:rPr>
        <w:t xml:space="preserve">166371</w:t>
      </w:r>
    </w:p>
    <w:p>
      <w:r>
        <w:t xml:space="preserve">RT @_ianelliee: For a girl..... Olen liian nälkäinen liian monta kertaa päivässä</w:t>
      </w:r>
    </w:p>
    <w:p>
      <w:r>
        <w:rPr>
          <w:b/>
          <w:u w:val="single"/>
        </w:rPr>
        <w:t xml:space="preserve">166372</w:t>
      </w:r>
    </w:p>
    <w:p>
      <w:r>
        <w:t xml:space="preserve">RT @GemmaAnneStyles: Hyvää #naistenpäivää kaikille mun nenäkkäille naisille, tyylikkäille naisille, ilkeille naisille 💋👧🏾💖👩🏼🔬👄👵🏼 hienot naiseni, elävät naiset, aion taistella...</w:t>
      </w:r>
    </w:p>
    <w:p>
      <w:r>
        <w:rPr>
          <w:b/>
          <w:u w:val="single"/>
        </w:rPr>
        <w:t xml:space="preserve">166373</w:t>
      </w:r>
    </w:p>
    <w:p>
      <w:r>
        <w:t xml:space="preserve">RT @Social_Samosa: Sosiaalisen median #Supernaisemme ovat vihdoin täällä! Tunnistakaamme heidät, olkaamme heitä ja kasvattakaamme heitä! #WomensDay - http...</w:t>
      </w:r>
    </w:p>
    <w:p>
      <w:r>
        <w:rPr>
          <w:b/>
          <w:u w:val="single"/>
        </w:rPr>
        <w:t xml:space="preserve">166374</w:t>
      </w:r>
    </w:p>
    <w:p>
      <w:r>
        <w:t xml:space="preserve">RT @sexylhez: Onnekas on mies, joka on naisen ensirakkaus, mutta onnekkaampi on nainen, joka on miehen viimeinen rakkaus.</w:t>
        <w:br/>
        <w:t xml:space="preserve"> #ALDUBxDTBYSoulmat...</w:t>
      </w:r>
    </w:p>
    <w:p>
      <w:r>
        <w:rPr>
          <w:b/>
          <w:u w:val="single"/>
        </w:rPr>
        <w:t xml:space="preserve">166375</w:t>
      </w:r>
    </w:p>
    <w:p>
      <w:r>
        <w:t xml:space="preserve">Ei ole suurempaa motivaatiota kuin naisen rakkaus.</w:t>
        <w:br/>
        <w:t xml:space="preserve"> Hyvää naistenpäivää. Cherish Women. 😊😊😊😊😊</w:t>
      </w:r>
    </w:p>
    <w:p>
      <w:r>
        <w:rPr>
          <w:b/>
          <w:u w:val="single"/>
        </w:rPr>
        <w:t xml:space="preserve">166376</w:t>
      </w:r>
    </w:p>
    <w:p>
      <w:r>
        <w:t xml:space="preserve">tatuoi tämä kehooni. i❤️tämä lainaus. "miehen suurin pelkuri on herättää naisen rakkaus ilman aikomusta rakastaa häntä."</w:t>
      </w:r>
    </w:p>
    <w:p>
      <w:r>
        <w:rPr>
          <w:b/>
          <w:u w:val="single"/>
        </w:rPr>
        <w:t xml:space="preserve">166377</w:t>
      </w:r>
    </w:p>
    <w:p>
      <w:r>
        <w:t xml:space="preserve">RT @GemmaAnneStyles: Hyvää #naistenpäivää kaikille mun nenäkkäille naisille, tyylikkäille naisille, ilkeille naisille 💋👧🏾💖👩🏼🔬👄👵🏼 hienot naiseni, elävät naiset, aion taistella...</w:t>
      </w:r>
    </w:p>
    <w:p>
      <w:r>
        <w:rPr>
          <w:b/>
          <w:u w:val="single"/>
        </w:rPr>
        <w:t xml:space="preserve">166378</w:t>
      </w:r>
    </w:p>
    <w:p>
      <w:r>
        <w:t xml:space="preserve">RT @_brionnazhane: Minut kasvatettiin toimimaan kuin mies, jotta minun ei tarvitsisi koskaan olla riippuvainen miehestä. 💯</w:t>
      </w:r>
    </w:p>
    <w:p>
      <w:r>
        <w:rPr>
          <w:b/>
          <w:u w:val="single"/>
        </w:rPr>
        <w:t xml:space="preserve">166379</w:t>
      </w:r>
    </w:p>
    <w:p>
      <w:r>
        <w:t xml:space="preserve">@BBCRadio4 #bbcmidweek</w:t>
        <w:br/>
        <w:t xml:space="preserve">Suzie Quattro "Ajattelen kuin mies ja minulla on naisen tunteet"</w:t>
        <w:br/>
        <w:t xml:space="preserve"> Surullista, että tämä on viimeinen midweek</w:t>
      </w:r>
    </w:p>
    <w:p>
      <w:r>
        <w:rPr>
          <w:b/>
          <w:u w:val="single"/>
        </w:rPr>
        <w:t xml:space="preserve">166380</w:t>
      </w:r>
    </w:p>
    <w:p>
      <w:r>
        <w:t xml:space="preserve">RT @GTvehicle: #ADayWithoutWomen ? - MITÄ on elämä ilman naisia ?</w:t>
        <w:br/>
        <w:t xml:space="preserve">STOP #HONORKILLINGS ‼️</w:t>
        <w:br/>
        <w:t xml:space="preserve">#InternationalWomensDay</w:t>
        <w:br/>
        <w:t xml:space="preserve">via @ACTBrigitte</w:t>
        <w:br/>
        <w:t xml:space="preserve">https:/..</w:t>
      </w:r>
    </w:p>
    <w:p>
      <w:r>
        <w:rPr>
          <w:b/>
          <w:u w:val="single"/>
        </w:rPr>
        <w:t xml:space="preserve">166381</w:t>
      </w:r>
    </w:p>
    <w:p>
      <w:r>
        <w:t xml:space="preserve">Ja hänen aivonsa ovat kuin miehen. Trash https://t.co/3SvBOnYuB5</w:t>
      </w:r>
    </w:p>
    <w:p>
      <w:r>
        <w:rPr>
          <w:b/>
          <w:u w:val="single"/>
        </w:rPr>
        <w:t xml:space="preserve">166382</w:t>
      </w:r>
    </w:p>
    <w:p>
      <w:r>
        <w:t xml:space="preserve">RT @Rightisred: En aio osallistua, koska olen vahva, itsenäinen nainen, joka...</w:t>
      </w:r>
    </w:p>
    <w:p>
      <w:r>
        <w:rPr>
          <w:b/>
          <w:u w:val="single"/>
        </w:rPr>
        <w:t xml:space="preserve">166383</w:t>
      </w:r>
    </w:p>
    <w:p>
      <w:r>
        <w:t xml:space="preserve">RT @UN_Women: "Miksi aliarvioimme edelleen isiä ja rasitamme äitejä liikaa?" -Hyvän tahdon lähettiläs Anne Hathaway palkallisesta vanhempainlomasta....</w:t>
      </w:r>
    </w:p>
    <w:p>
      <w:r>
        <w:rPr>
          <w:b/>
          <w:u w:val="single"/>
        </w:rPr>
        <w:t xml:space="preserve">166384</w:t>
      </w:r>
    </w:p>
    <w:p>
      <w:r>
        <w:t xml:space="preserve">RT @incharmuese: For the love of a woman, visceral and tender and primitive and fierce.</w:t>
        <w:br/>
        <w:t xml:space="preserve"> Jokaisen naisen rakkaudesta</w:t>
      </w:r>
    </w:p>
    <w:p>
      <w:r>
        <w:rPr>
          <w:b/>
          <w:u w:val="single"/>
        </w:rPr>
        <w:t xml:space="preserve">166385</w:t>
      </w:r>
    </w:p>
    <w:p>
      <w:r>
        <w:t xml:space="preserve">RT @SarcasticRover: En olisi päässyt Marsiin ilman naisia.</w:t>
        <w:br/>
        <w:br/>
        <w:t xml:space="preserve"> #ADayWithoutWomen on päivä ilman Curiosityä. https://t.co/yLTJCGAaqj. https://t.co/yLTJCGAaqj</w:t>
      </w:r>
    </w:p>
    <w:p>
      <w:r>
        <w:rPr>
          <w:b/>
          <w:u w:val="single"/>
        </w:rPr>
        <w:t xml:space="preserve">166386</w:t>
      </w:r>
    </w:p>
    <w:p>
      <w:r>
        <w:t xml:space="preserve">RT @SarcasticRover: En olisi päässyt Marsiin ilman naisia.</w:t>
        <w:br/>
        <w:br/>
        <w:t xml:space="preserve"> #ADayWithoutWomen on päivä ilman Curiosityä. https://t.co/yLTJCGAaqj. https://t.co/yLTJCGAaqj</w:t>
      </w:r>
    </w:p>
    <w:p>
      <w:r>
        <w:rPr>
          <w:b/>
          <w:u w:val="single"/>
        </w:rPr>
        <w:t xml:space="preserve">166387</w:t>
      </w:r>
    </w:p>
    <w:p>
      <w:r>
        <w:t xml:space="preserve">RT @GemmaAnneStyles: Hyvää #naistenpäivää kaikille mun nenäkkäille naisille, tyylikkäille naisille, ilkeille naisille 💋👧🏾💖👩🏼🔬👄👵🏼 hienot naiseni, elävät naiset, aion taistella...</w:t>
      </w:r>
    </w:p>
    <w:p>
      <w:r>
        <w:rPr>
          <w:b/>
          <w:u w:val="single"/>
        </w:rPr>
        <w:t xml:space="preserve">166388</w:t>
      </w:r>
    </w:p>
    <w:p>
      <w:r>
        <w:t xml:space="preserve">Toimi kuin nainen, ajattele kuin mies ‼️💯</w:t>
      </w:r>
    </w:p>
    <w:p>
      <w:r>
        <w:rPr>
          <w:b/>
          <w:u w:val="single"/>
        </w:rPr>
        <w:t xml:space="preserve">166389</w:t>
      </w:r>
    </w:p>
    <w:p>
      <w:r>
        <w:t xml:space="preserve">RT @AshleyBougas: Se ei ole järkevää, että syön kuin mies, mutta en lihoa 🙄.</w:t>
      </w:r>
    </w:p>
    <w:p>
      <w:r>
        <w:rPr>
          <w:b/>
          <w:u w:val="single"/>
        </w:rPr>
        <w:t xml:space="preserve">166390</w:t>
      </w:r>
    </w:p>
    <w:p>
      <w:r>
        <w:t xml:space="preserve">RT @tarak9999: Tosi onni on, kun saamme naisemme hymyilemään. Juhlimme #WomensDayn henkeä kahden tärkeimmän naiseni kanssa....</w:t>
      </w:r>
    </w:p>
    <w:p>
      <w:r>
        <w:rPr>
          <w:b/>
          <w:u w:val="single"/>
        </w:rPr>
        <w:t xml:space="preserve">166391</w:t>
      </w:r>
    </w:p>
    <w:p>
      <w:r>
        <w:t xml:space="preserve">RT @TopMegaNewz: Hyvää #InternationalWomensDayta kaikille vahvoille ja hurjille naisille ympäri maailmaa! 🌹🌹🌹🌹🌹#adaywithoutwomen https://t.co/...</w:t>
      </w:r>
    </w:p>
    <w:p>
      <w:r>
        <w:rPr>
          <w:b/>
          <w:u w:val="single"/>
        </w:rPr>
        <w:t xml:space="preserve">166392</w:t>
      </w:r>
    </w:p>
    <w:p>
      <w:r>
        <w:t xml:space="preserve">RT @sahon_A: Miehenä naisen hyvä kohtelu ei oikeastaan tee sinusta vähemmän miestä, se vain osoittaa, että sinulla on hyvä kotikasvatus. tbh</w:t>
      </w:r>
    </w:p>
    <w:p>
      <w:r>
        <w:rPr>
          <w:b/>
          <w:u w:val="single"/>
        </w:rPr>
        <w:t xml:space="preserve">166393</w:t>
      </w:r>
    </w:p>
    <w:p>
      <w:r>
        <w:t xml:space="preserve">RT @SexAtOxbridge: Kun joku sanoo, että olen todella fiksu "tytöksi" https://t.co/1YjcZ4XyWn</w:t>
      </w:r>
    </w:p>
    <w:p>
      <w:r>
        <w:rPr>
          <w:b/>
          <w:u w:val="single"/>
        </w:rPr>
        <w:t xml:space="preserve">166394</w:t>
      </w:r>
    </w:p>
    <w:p>
      <w:r>
        <w:t xml:space="preserve">RT @girlsreallyrule: Se on YKSI LISÄÄ naista, jota Amerikka EI VOI tehdä ilman. #adaywithoutwomen #Ligh...</w:t>
      </w:r>
    </w:p>
    <w:p>
      <w:r>
        <w:rPr>
          <w:b/>
          <w:u w:val="single"/>
        </w:rPr>
        <w:t xml:space="preserve">166395</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166396</w:t>
      </w:r>
    </w:p>
    <w:p>
      <w:r>
        <w:t xml:space="preserve">RT @LucyAllenFWR: Naiset tekevät kaikkensa tukeakseen toisiaan - eikä sitä kannata juhlia. Postaukseni @womensday: https:....</w:t>
      </w:r>
    </w:p>
    <w:p>
      <w:r>
        <w:rPr>
          <w:b/>
          <w:u w:val="single"/>
        </w:rPr>
        <w:t xml:space="preserve">166397</w:t>
      </w:r>
    </w:p>
    <w:p>
      <w:r>
        <w:t xml:space="preserve">@Bapplelicious pitkä tytöksi :))))) kkkk kerro ensi viikolla uudestaan. Mun orientaatio on koulun alettua lel</w:t>
      </w:r>
    </w:p>
    <w:p>
      <w:r>
        <w:rPr>
          <w:b/>
          <w:u w:val="single"/>
        </w:rPr>
        <w:t xml:space="preserve">166398</w:t>
      </w:r>
    </w:p>
    <w:p>
      <w:r>
        <w:t xml:space="preserve">RT @Franklin_Graham: Olen kiitollinen äidilleni, joka oli kova kuin kynnet &amp;amp; merkitsi niin paljon &amp;amp; vaimolleni Janelle, joka on ollut rinnallani yli...</w:t>
      </w:r>
    </w:p>
    <w:p>
      <w:r>
        <w:rPr>
          <w:b/>
          <w:u w:val="single"/>
        </w:rPr>
        <w:t xml:space="preserve">166399</w:t>
      </w:r>
    </w:p>
    <w:p>
      <w:r>
        <w:t xml:space="preserve">RT @SarcasticRover: En olisi päässyt Marsiin ilman naisia.</w:t>
        <w:br/>
        <w:br/>
        <w:t xml:space="preserve"> #ADayWithoutWomen on päivä ilman Curiosityä. https://t.co/yLTJCGAaqj. https://t.co/yLTJCGAaqj</w:t>
      </w:r>
    </w:p>
    <w:p>
      <w:r>
        <w:rPr>
          <w:b/>
          <w:u w:val="single"/>
        </w:rPr>
        <w:t xml:space="preserve">166400</w:t>
      </w:r>
    </w:p>
    <w:p>
      <w:r>
        <w:t xml:space="preserve">RT @SarcasticRover: En olisi päässyt Marsiin ilman naisia.</w:t>
        <w:br/>
        <w:br/>
        <w:t xml:space="preserve"> #ADayWithoutWomen on päivä ilman Curiosityä. https://t.co/yLTJCGAaqj. https://t.co/yLTJCGAaqj</w:t>
      </w:r>
    </w:p>
    <w:p>
      <w:r>
        <w:rPr>
          <w:b/>
          <w:u w:val="single"/>
        </w:rPr>
        <w:t xml:space="preserve">166401</w:t>
      </w:r>
    </w:p>
    <w:p>
      <w:r>
        <w:t xml:space="preserve">@Tiff_Z @smoakinthief he eivät todellakaan ole koskaan tunteneet naisen rakkautta, vai mitä? https://t.co/0A11ei3Ilf</w:t>
      </w:r>
    </w:p>
    <w:p>
      <w:r>
        <w:rPr>
          <w:b/>
          <w:u w:val="single"/>
        </w:rPr>
        <w:t xml:space="preserve">166402</w:t>
      </w:r>
    </w:p>
    <w:p>
      <w:r>
        <w:t xml:space="preserve">RT @whoawhut: Satunnainen kaveri: Vau, olet todella pitkä tytöksi! Miten sinusta on tullut noin pitkä, kulta?</w:t>
        <w:br/>
        <w:br/>
        <w:t xml:space="preserve"> Minä: Miracle Gro.</w:t>
      </w:r>
    </w:p>
    <w:p>
      <w:r>
        <w:rPr>
          <w:b/>
          <w:u w:val="single"/>
        </w:rPr>
        <w:t xml:space="preserve">166403</w:t>
      </w:r>
    </w:p>
    <w:p>
      <w:r>
        <w:t xml:space="preserve">RT @GemmaAnneStyles: Hyvää #naistenpäivää kaikille mun nenäkkäille naisille, tyylikkäille naisille, ilkeille naisille 💋👧🏾💖👩🏼🔬👄👵🏼 hienot naiseni, elävät naiset, aion taistella...</w:t>
      </w:r>
    </w:p>
    <w:p>
      <w:r>
        <w:rPr>
          <w:b/>
          <w:u w:val="single"/>
        </w:rPr>
        <w:t xml:space="preserve">166404</w:t>
      </w:r>
    </w:p>
    <w:p>
      <w:r>
        <w:t xml:space="preserve">RT @ImRaina: Äitini kasvatti minua, löysin todellisen rakkauden vaimostani ja ymmärsin elämän todellisen merkityksen tyttäreni kanssa. Olen siunattu. Happy #Wom...</w:t>
      </w:r>
    </w:p>
    <w:p>
      <w:r>
        <w:rPr>
          <w:b/>
          <w:u w:val="single"/>
        </w:rPr>
        <w:t xml:space="preserve">166405</w:t>
      </w:r>
    </w:p>
    <w:p>
      <w:r>
        <w:t xml:space="preserve">RT @GemmaAnneStyles: Hyvää #naistenpäivää kaikille mun nenäkkäille naisille, tyylikkäille naisille, ilkeille naisille 💋👧🏾💖👩🏼🔬👄👵🏼 hienot naiseni, elävät naiset, aion taistella...</w:t>
      </w:r>
    </w:p>
    <w:p>
      <w:r>
        <w:rPr>
          <w:b/>
          <w:u w:val="single"/>
        </w:rPr>
        <w:t xml:space="preserve">166406</w:t>
      </w:r>
    </w:p>
    <w:p>
      <w:r>
        <w:t xml:space="preserve">RT @Franklin_Graham: Olen kiitollinen äidilleni, joka oli kova kuin kynnet &amp;amp; merkitsi niin paljon &amp;amp; vaimolleni Janelle, joka on ollut rinnallani yli...</w:t>
      </w:r>
    </w:p>
    <w:p>
      <w:r>
        <w:rPr>
          <w:b/>
          <w:u w:val="single"/>
        </w:rPr>
        <w:t xml:space="preserve">166407</w:t>
      </w:r>
    </w:p>
    <w:p>
      <w:r>
        <w:t xml:space="preserve">RT @BJP4India: PM Shri @narendramodi #womensday https://t.co/Kz...</w:t>
      </w:r>
    </w:p>
    <w:p>
      <w:r>
        <w:rPr>
          <w:b/>
          <w:u w:val="single"/>
        </w:rPr>
        <w:t xml:space="preserve">166408</w:t>
      </w:r>
    </w:p>
    <w:p>
      <w:r>
        <w:t xml:space="preserve">RT @GemmaAnneStyles: Hyvää #naistenpäivää kaikille mun nenäkkäille naisille, tyylikkäille naisille, ilkeille naisille 💋👧🏾💖👩🏼🔬👄👵🏼 hienot naiseni, elävät naiset, aion taistella...</w:t>
      </w:r>
    </w:p>
    <w:p>
      <w:r>
        <w:rPr>
          <w:b/>
          <w:u w:val="single"/>
        </w:rPr>
        <w:t xml:space="preserve">166409</w:t>
      </w:r>
    </w:p>
    <w:p>
      <w:r>
        <w:t xml:space="preserve">RT @kGaspard12: Hän osasi juhlia kuin mies ja rakastaa kuin nainen.</w:t>
      </w:r>
    </w:p>
    <w:p>
      <w:r>
        <w:rPr>
          <w:b/>
          <w:u w:val="single"/>
        </w:rPr>
        <w:t xml:space="preserve">166410</w:t>
      </w:r>
    </w:p>
    <w:p>
      <w:r>
        <w:t xml:space="preserve">RT @aliaa08: Launching the #WomensDay emoticon &amp;amp; summing it up with my fav quote, Let her sleep for when she wakes, she will move mountains....</w:t>
      </w:r>
    </w:p>
    <w:p>
      <w:r>
        <w:rPr>
          <w:b/>
          <w:u w:val="single"/>
        </w:rPr>
        <w:t xml:space="preserve">166411</w:t>
      </w:r>
    </w:p>
    <w:p>
      <w:r>
        <w:t xml:space="preserve">Aina kun kohtelet naista huonosti,</w:t>
        <w:br/>
        <w:t xml:space="preserve">luovut oikeudesta tulla kohdelluksi</w:t>
        <w:br/>
        <w:t xml:space="preserve">kuin mies</w:t>
      </w:r>
    </w:p>
    <w:p>
      <w:r>
        <w:rPr>
          <w:b/>
          <w:u w:val="single"/>
        </w:rPr>
        <w:t xml:space="preserve">166412</w:t>
      </w:r>
    </w:p>
    <w:p>
      <w:r>
        <w:t xml:space="preserve">RT @GemmaAnneStyles: Hyvää #naistenpäivää kaikille mun nenäkkäille naisille, tyylikkäille naisille, ilkeille naisille 💋👧🏾💖👩🏼🔬👄👵🏼 hienot naiseni, elävät naiset, aion taistella...</w:t>
      </w:r>
    </w:p>
    <w:p>
      <w:r>
        <w:rPr>
          <w:b/>
          <w:u w:val="single"/>
        </w:rPr>
        <w:t xml:space="preserve">166413</w:t>
      </w:r>
    </w:p>
    <w:p>
      <w:r>
        <w:t xml:space="preserve">RT @__mukesh_:</w:t>
        <w:br/>
        <w:t xml:space="preserve"> Kunnioita häntä</w:t>
        <w:br/>
        <w:t xml:space="preserve">#womensday https://...</w:t>
      </w:r>
    </w:p>
    <w:p>
      <w:r>
        <w:rPr>
          <w:b/>
          <w:u w:val="single"/>
        </w:rPr>
        <w:t xml:space="preserve">166414</w:t>
      </w:r>
    </w:p>
    <w:p>
      <w:r>
        <w:t xml:space="preserve">RT @BeingHumanJewel: Kaikille kauniille naisille, jotka saavat onnen kukkimaan ympärillään! Hyvää #WomensDay! #BeingHumanJewellery #Jewe...</w:t>
      </w:r>
    </w:p>
    <w:p>
      <w:r>
        <w:rPr>
          <w:b/>
          <w:u w:val="single"/>
        </w:rPr>
        <w:t xml:space="preserve">166415</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166416</w:t>
      </w:r>
    </w:p>
    <w:p>
      <w:r>
        <w:t xml:space="preserve">RT @GemmaAnneStyles: Hyvää #naistenpäivää kaikille mun nenäkkäille naisille, tyylikkäille naisille, ilkeille naisille 💋👧🏾💖👩🏼🔬👄👵🏼 hienot naiseni, elävät naiset, aion taistella...</w:t>
      </w:r>
    </w:p>
    <w:p>
      <w:r>
        <w:rPr>
          <w:b/>
          <w:u w:val="single"/>
        </w:rPr>
        <w:t xml:space="preserve">166417</w:t>
      </w:r>
    </w:p>
    <w:p>
      <w:r>
        <w:t xml:space="preserve">RT @antonioguterres: Emme voi saavuttaa mitään tavoitteistamme ilman naisten ja tyttöjen osallistumista. #WomensDay https://t.co/2oCVEQQFMR</w:t>
      </w:r>
    </w:p>
    <w:p>
      <w:r>
        <w:rPr>
          <w:b/>
          <w:u w:val="single"/>
        </w:rPr>
        <w:t xml:space="preserve">166418</w:t>
      </w:r>
    </w:p>
    <w:p>
      <w:r>
        <w:t xml:space="preserve">RT @GemmaAnneStyles: Hyvää #naistenpäivää kaikille mun nenäkkäille naisille, tyylikkäille naisille, ilkeille naisille 💋👧🏾💖👩🏼🔬👄👵🏼 hienot naiseni, elävät naiset, aion taistella...</w:t>
      </w:r>
    </w:p>
    <w:p>
      <w:r>
        <w:rPr>
          <w:b/>
          <w:u w:val="single"/>
        </w:rPr>
        <w:t xml:space="preserve">166419</w:t>
      </w:r>
    </w:p>
    <w:p>
      <w:r>
        <w:t xml:space="preserve">Toisaalta he halusivat tasa-arvoa. Mutta sitten he haluavat suurempaa arvostusta, kun he tekevät jotain "yhtä hyvin kuin mies voi". Wtf?</w:t>
      </w:r>
    </w:p>
    <w:p>
      <w:r>
        <w:rPr>
          <w:b/>
          <w:u w:val="single"/>
        </w:rPr>
        <w:t xml:space="preserve">166420</w:t>
      </w:r>
    </w:p>
    <w:p>
      <w:r>
        <w:t xml:space="preserve">Naisia ei ole luotu tekemään asioita, joita miehet voivat tehdä Me olemme täällä tekemässä asioita, joita miehet eivät voi tehdä Miehet &amp;amp; naiset shld työskennellä yhdessä #adaywithoutwomen</w:t>
      </w:r>
    </w:p>
    <w:p>
      <w:r>
        <w:rPr>
          <w:b/>
          <w:u w:val="single"/>
        </w:rPr>
        <w:t xml:space="preserve">166421</w:t>
      </w:r>
    </w:p>
    <w:p>
      <w:r>
        <w:t xml:space="preserve">"Ota naisen rakkaus, ota hänen kyyneleensä ja juokse kilometrien päähän... kunnes hänelle jää vain arpi... https://t.co/UGyFHBiDlE...</w:t>
      </w:r>
    </w:p>
    <w:p>
      <w:r>
        <w:rPr>
          <w:b/>
          <w:u w:val="single"/>
        </w:rPr>
        <w:t xml:space="preserve">166422</w:t>
      </w:r>
    </w:p>
    <w:p>
      <w:r>
        <w:t xml:space="preserve">RT @GemmaAnneStyles: Hyvää #naistenpäivää kaikille mun nenäkkäille naisille, tyylikkäille naisille, ilkeille naisille 💋👧🏾💖👩🏼🔬👄👵🏼 hienot naiseni, elävät naiset, aion taistella...</w:t>
      </w:r>
    </w:p>
    <w:p>
      <w:r>
        <w:rPr>
          <w:b/>
          <w:u w:val="single"/>
        </w:rPr>
        <w:t xml:space="preserve">166423</w:t>
      </w:r>
    </w:p>
    <w:p>
      <w:r>
        <w:t xml:space="preserve">RT @bhawnakat: Älä unohda!!!!.</w:t>
        <w:br/>
        <w:t xml:space="preserve"> Ilman häntä jopa sankari on 0..</w:t>
        <w:br/>
        <w:br/>
        <w:t xml:space="preserve"> #womensday https://t.co/NhncxFo7BK</w:t>
      </w:r>
    </w:p>
    <w:p>
      <w:r>
        <w:rPr>
          <w:b/>
          <w:u w:val="single"/>
        </w:rPr>
        <w:t xml:space="preserve">166424</w:t>
      </w:r>
    </w:p>
    <w:p>
      <w:r>
        <w:t xml:space="preserve">RT @LIMMediaGroup: Hyvää #INTERNATIONALWOMENSDAY!!</w:t>
        <w:br/>
        <w:t xml:space="preserve"> Malja vahvoille naisille. Tunnistakaamme heidät. Olkaamme heitä. Kasvattaisimme heitä.  #womensday...</w:t>
      </w:r>
    </w:p>
    <w:p>
      <w:r>
        <w:rPr>
          <w:b/>
          <w:u w:val="single"/>
        </w:rPr>
        <w:t xml:space="preserve">166425</w:t>
      </w:r>
    </w:p>
    <w:p>
      <w:r>
        <w:t xml:space="preserve">RT @GemmaAnneStyles: Hyvää #naistenpäivää kaikille mun nenäkkäille naisille, tyylikkäille naisille, ilkeille naisille 💋👧🏾💖👩🏼🔬👄👵🏼 hienot naiseni, elävät naiset, aion taistella...</w:t>
      </w:r>
    </w:p>
    <w:p>
      <w:r>
        <w:rPr>
          <w:b/>
          <w:u w:val="single"/>
        </w:rPr>
        <w:t xml:space="preserve">166426</w:t>
      </w:r>
    </w:p>
    <w:p>
      <w:r>
        <w:t xml:space="preserve">RT @TheCut: "Toivon, että tämä lakko näyttää miehille ja naisille, kuinka tärkeitä naiset ovat tänään ja joka päivä." -LaTonya Staubs #WomensDay https://t.c...</w:t>
      </w:r>
    </w:p>
    <w:p>
      <w:r>
        <w:rPr>
          <w:b/>
          <w:u w:val="single"/>
        </w:rPr>
        <w:t xml:space="preserve">166427</w:t>
      </w:r>
    </w:p>
    <w:p>
      <w:r>
        <w:t xml:space="preserve">RT @Zaydan_Khan: HÄN on äiti.</w:t>
        <w:br/>
        <w:t xml:space="preserve"> HÄN on sisar.</w:t>
        <w:br/>
        <w:t xml:space="preserve"> SHE on tytär.</w:t>
        <w:br/>
        <w:t xml:space="preserve">SHE voi olla isä</w:t>
        <w:br/>
        <w:t xml:space="preserve">SHE voi olla veli</w:t>
        <w:br/>
        <w:t xml:space="preserve">SHE voi olla poika</w:t>
        <w:br/>
        <w:t xml:space="preserve">SHE IS POWER!!!!</w:t>
        <w:br/>
        <w:t xml:space="preserve"> #p...</w:t>
      </w:r>
    </w:p>
    <w:p>
      <w:r>
        <w:rPr>
          <w:b/>
          <w:u w:val="single"/>
        </w:rPr>
        <w:t xml:space="preserve">166428</w:t>
      </w:r>
    </w:p>
    <w:p>
      <w:r>
        <w:t xml:space="preserve">RT @GemmaAnneStyles: Hyvää #naistenpäivää kaikille mun nenäkkäille naisille, tyylikkäille naisille, ilkeille naisille 💋👧🏾💖👩🏼🔬👄👵🏼 hienot naiseni, elävät naiset, aion taistella...</w:t>
      </w:r>
    </w:p>
    <w:p>
      <w:r>
        <w:rPr>
          <w:b/>
          <w:u w:val="single"/>
        </w:rPr>
        <w:t xml:space="preserve">166429</w:t>
      </w:r>
    </w:p>
    <w:p>
      <w:r>
        <w:t xml:space="preserve">RT @theCandidDiva: Girls r treasure to one's family</w:t>
        <w:br/>
        <w:t xml:space="preserve">Tytöt antavat moraalista voimaa perheelle</w:t>
        <w:br/>
        <w:t xml:space="preserve">Girls r d future of every nation</w:t>
        <w:br/>
        <w:t xml:space="preserve">#OurDaughters..</w:t>
      </w:r>
    </w:p>
    <w:p>
      <w:r>
        <w:rPr>
          <w:b/>
          <w:u w:val="single"/>
        </w:rPr>
        <w:t xml:space="preserve">166430</w:t>
      </w:r>
    </w:p>
    <w:p>
      <w:r>
        <w:t xml:space="preserve">Missä olisimme ilman naisen rakkautta? #InternationalWomensDay</w:t>
      </w:r>
    </w:p>
    <w:p>
      <w:r>
        <w:rPr>
          <w:b/>
          <w:u w:val="single"/>
        </w:rPr>
        <w:t xml:space="preserve">166431</w:t>
      </w:r>
    </w:p>
    <w:p>
      <w:r>
        <w:t xml:space="preserve">@sugaryscorpion Tuo on erittäin hyvä pituus tytölle.</w:t>
      </w:r>
    </w:p>
    <w:p>
      <w:r>
        <w:rPr>
          <w:b/>
          <w:u w:val="single"/>
        </w:rPr>
        <w:t xml:space="preserve">166432</w:t>
      </w:r>
    </w:p>
    <w:p>
      <w:r>
        <w:t xml:space="preserve">RT @GemmaAnneStyles: Hyvää #naistenpäivää kaikille mun nenäkkäille naisille, tyylikkäille naisille, ilkeille naisille 💋👧🏾💖👩🏼🔬👄👵🏼 hienot naiseni, elävät naiset, aion taistella...</w:t>
      </w:r>
    </w:p>
    <w:p>
      <w:r>
        <w:rPr>
          <w:b/>
          <w:u w:val="single"/>
        </w:rPr>
        <w:t xml:space="preserve">166433</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166434</w:t>
      </w:r>
    </w:p>
    <w:p>
      <w:r>
        <w:t xml:space="preserve">RT @TopMegaNewz: Hyvää #InternationalWomensDayta kaikille vahvoille ja hurjille naisille ympäri maailmaa! 🌹🌹🌹🌹🌹#adaywithoutwomen https://t.co/...</w:t>
      </w:r>
    </w:p>
    <w:p>
      <w:r>
        <w:rPr>
          <w:b/>
          <w:u w:val="single"/>
        </w:rPr>
        <w:t xml:space="preserve">166435</w:t>
      </w:r>
    </w:p>
    <w:p>
      <w:r>
        <w:t xml:space="preserve">RT @invertedcuff: "Miehet voivat innostaa taistelemaan, mutta naiset innostavat yhdistymään. Hän voi tuoda vaurautta, onnea &amp;amp; iloa tähän maailmaan."</w:t>
        <w:br/>
        <w:t xml:space="preserve"> H.H. @Sri...</w:t>
      </w:r>
    </w:p>
    <w:p>
      <w:r>
        <w:rPr>
          <w:b/>
          <w:u w:val="single"/>
        </w:rPr>
        <w:t xml:space="preserve">166436</w:t>
      </w:r>
    </w:p>
    <w:p>
      <w:r>
        <w:t xml:space="preserve">RT @mcintyre_amber: Jos avaat auton oven tytölle, voitat.</w:t>
      </w:r>
    </w:p>
    <w:p>
      <w:r>
        <w:rPr>
          <w:b/>
          <w:u w:val="single"/>
        </w:rPr>
        <w:t xml:space="preserve">166437</w:t>
      </w:r>
    </w:p>
    <w:p>
      <w:r>
        <w:t xml:space="preserve">RT @KKRiders: Ritarimme haluavat kertoa kaikille, ketkä ovat heidän elämänsä todellisia helmiä.</w:t>
        <w:br/>
        <w:t xml:space="preserve"> Hyvää #WomensDayta https://t.co/aDonixLIBa</w:t>
      </w:r>
    </w:p>
    <w:p>
      <w:r>
        <w:rPr>
          <w:b/>
          <w:u w:val="single"/>
        </w:rPr>
        <w:t xml:space="preserve">166438</w:t>
      </w:r>
    </w:p>
    <w:p>
      <w:r>
        <w:t xml:space="preserve">RT @HPE_Careers: Osana CSR Senior Project -projektia kutsuimme naisemme "Secrets of beauty" -istuntoon Wroclawin HPE:n...</w:t>
      </w:r>
    </w:p>
    <w:p>
      <w:r>
        <w:rPr>
          <w:b/>
          <w:u w:val="single"/>
        </w:rPr>
        <w:t xml:space="preserve">166439</w:t>
      </w:r>
    </w:p>
    <w:p>
      <w:r>
        <w:t xml:space="preserve">Mitä tämä planeetta olisi ilman naisen rakkautta? Hyvää #InternationalWomensDay!</w:t>
        <w:br/>
        <w:t xml:space="preserve"> 🙋🏻🙋🏼🙋🏽🙋🏾🙋🏿</w:t>
      </w:r>
    </w:p>
    <w:p>
      <w:r>
        <w:rPr>
          <w:b/>
          <w:u w:val="single"/>
        </w:rPr>
        <w:t xml:space="preserve">166440</w:t>
      </w:r>
    </w:p>
    <w:p>
      <w:r>
        <w:t xml:space="preserve">RT @TopMegaNewz: Hyvää #InternationalWomensDayta kaikille vahvoille ja hurjille naisille ympäri maailmaa! 🌹🌹🌹🌹🌹#adaywithoutwomen https://t.co/...</w:t>
      </w:r>
    </w:p>
    <w:p>
      <w:r>
        <w:rPr>
          <w:b/>
          <w:u w:val="single"/>
        </w:rPr>
        <w:t xml:space="preserve">166441</w:t>
      </w:r>
    </w:p>
    <w:p>
      <w:r>
        <w:t xml:space="preserve">RT @jgopikrishnan70: Helen Rowland : "Naiselta kestää kaksikymmentä vuotta tehdä pojastaan mies, ja toiselta naiselta kaksikymmentä minuuttia tehdä...</w:t>
      </w:r>
    </w:p>
    <w:p>
      <w:r>
        <w:rPr>
          <w:b/>
          <w:u w:val="single"/>
        </w:rPr>
        <w:t xml:space="preserve">166442</w:t>
      </w:r>
    </w:p>
    <w:p>
      <w:r>
        <w:t xml:space="preserve">RT @girlsreallyrule: Se on YKSI LISÄÄ naista, jota Amerikka EI VOI tehdä ilman. #adaywithoutwomen #Ligh...</w:t>
      </w:r>
    </w:p>
    <w:p>
      <w:r>
        <w:rPr>
          <w:b/>
          <w:u w:val="single"/>
        </w:rPr>
        <w:t xml:space="preserve">166443</w:t>
      </w:r>
    </w:p>
    <w:p>
      <w:r>
        <w:t xml:space="preserve">RT @GemmaAnneStyles: Hyvää #naistenpäivää kaikille mun nenäkkäille naisille, tyylikkäille naisille, ilkeille naisille 💋👧🏾💖👩🏼🔬👄👵🏼 hienot naiseni, elävät naiset, aion taistella...</w:t>
      </w:r>
    </w:p>
    <w:p>
      <w:r>
        <w:rPr>
          <w:b/>
          <w:u w:val="single"/>
        </w:rPr>
        <w:t xml:space="preserve">166444</w:t>
      </w:r>
    </w:p>
    <w:p>
      <w:r>
        <w:t xml:space="preserve">RT @girlsreallyrule: Se on YKSI LISÄÄ naista, jota Amerikka EI VOI tehdä ilman. #adaywithoutwomen #Ligh...</w:t>
      </w:r>
    </w:p>
    <w:p>
      <w:r>
        <w:rPr>
          <w:b/>
          <w:u w:val="single"/>
        </w:rPr>
        <w:t xml:space="preserve">166445</w:t>
      </w:r>
    </w:p>
    <w:p>
      <w:r>
        <w:t xml:space="preserve">RT @SarcasticRover: En olisi päässyt Marsiin ilman naisia.</w:t>
        <w:br/>
        <w:br/>
        <w:t xml:space="preserve"> #ADayWithoutWomen on päivä ilman Curiosityä. https://t.co/yLTJCGAaqj. https://t.co/yLTJCGAaqj</w:t>
      </w:r>
    </w:p>
    <w:p>
      <w:r>
        <w:rPr>
          <w:b/>
          <w:u w:val="single"/>
        </w:rPr>
        <w:t xml:space="preserve">166446</w:t>
      </w:r>
    </w:p>
    <w:p>
      <w:r>
        <w:t xml:space="preserve">RT @GemmaAnneStyles: Hyvää #naistenpäivää kaikille mun nenäkkäille naisille, tyylikkäille naisille, ilkeille naisille 💋👧🏾💖👩🏼🔬👄👵🏼 hienot naiseni, elävät naiset, aion taistella...</w:t>
      </w:r>
    </w:p>
    <w:p>
      <w:r>
        <w:rPr>
          <w:b/>
          <w:u w:val="single"/>
        </w:rPr>
        <w:t xml:space="preserve">166447</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166448</w:t>
      </w:r>
    </w:p>
    <w:p>
      <w:r>
        <w:t xml:space="preserve">RT @girlsreallyrule: Se on YKSI LISÄÄ naista, jota Amerikka EI VOI tehdä ilman. #adaywithoutwomen #Ligh...</w:t>
      </w:r>
    </w:p>
    <w:p>
      <w:r>
        <w:rPr>
          <w:b/>
          <w:u w:val="single"/>
        </w:rPr>
        <w:t xml:space="preserve">166449</w:t>
      </w:r>
    </w:p>
    <w:p>
      <w:r>
        <w:t xml:space="preserve">RT @SensesFail: Me tarvitsemme teitä elämässämme enemmän kuin arvaattekaan.</w:t>
      </w:r>
    </w:p>
    <w:p>
      <w:r>
        <w:rPr>
          <w:b/>
          <w:u w:val="single"/>
        </w:rPr>
        <w:t xml:space="preserve">166450</w:t>
      </w:r>
    </w:p>
    <w:p>
      <w:r>
        <w:t xml:space="preserve">RT @AwaNdiayeSeck1: Naisille halutaan rakentaa erilainen työmaailma. Lue UN Womenin ED:n lausunto #WomensDayn yhteydessä https://t.co/Jn...</w:t>
      </w:r>
    </w:p>
    <w:p>
      <w:r>
        <w:rPr>
          <w:b/>
          <w:u w:val="single"/>
        </w:rPr>
        <w:t xml:space="preserve">166451</w:t>
      </w:r>
    </w:p>
    <w:p>
      <w:r>
        <w:t xml:space="preserve">RT @sexylhes17: Onnekas on mies, joka on naisen ensirakkaus, mutta onnekkaampi on nainen, joka on miehen viimeinen rakkaus.</w:t>
        <w:br/>
        <w:t xml:space="preserve"> #ALDUB85thWeeksa...</w:t>
      </w:r>
    </w:p>
    <w:p>
      <w:r>
        <w:rPr>
          <w:b/>
          <w:u w:val="single"/>
        </w:rPr>
        <w:t xml:space="preserve">166452</w:t>
      </w:r>
    </w:p>
    <w:p>
      <w:r>
        <w:t xml:space="preserve">RT @xanria_018: Onnekas on mies, joka on naisen ensirakkaus, mutta onnekkaampi on nainen, joka on miehen viimeinen rakkaus.</w:t>
        <w:br/>
        <w:t xml:space="preserve"> #ALDUBxDTBYLandas</w:t>
      </w:r>
    </w:p>
    <w:p>
      <w:r>
        <w:rPr>
          <w:b/>
          <w:u w:val="single"/>
        </w:rPr>
        <w:t xml:space="preserve">166453</w:t>
      </w:r>
    </w:p>
    <w:p>
      <w:r>
        <w:t xml:space="preserve">RT @UN: "Emme voi saavuttaa mitään tavoitteistamme ilman naisten ja tyttöjen osallistumista" - @AntonioGuterres on #WomensDay https://t.co/J3ce....</w:t>
      </w:r>
    </w:p>
    <w:p>
      <w:r>
        <w:rPr>
          <w:b/>
          <w:u w:val="single"/>
        </w:rPr>
        <w:t xml:space="preserve">166454</w:t>
      </w:r>
    </w:p>
    <w:p>
      <w:r>
        <w:t xml:space="preserve">RT @girlsreallyrule: Se on YKSI LISÄÄ naista, jota Amerikka EI VOI tehdä ilman. #adaywithoutwomen #Ligh...</w:t>
      </w:r>
    </w:p>
    <w:p>
      <w:r>
        <w:rPr>
          <w:b/>
          <w:u w:val="single"/>
        </w:rPr>
        <w:t xml:space="preserve">166455</w:t>
      </w:r>
    </w:p>
    <w:p>
      <w:r>
        <w:t xml:space="preserve">RT @singleinthecity: Kiitos naisille kaikkialla kaikesta siitä, mitä teette auttaaksenne luomaan viisaamman, vahvemman, ystävällisemmän &amp;amp; hap...</w:t>
      </w:r>
    </w:p>
    <w:p>
      <w:r>
        <w:rPr>
          <w:b/>
          <w:u w:val="single"/>
        </w:rPr>
        <w:t xml:space="preserve">166456</w:t>
      </w:r>
    </w:p>
    <w:p>
      <w:r>
        <w:t xml:space="preserve">RT @GemmaAnneStyles: Hyvää #naistenpäivää kaikille mun nenäkkäille naisille, tyylikkäille naisille, ilkeille naisille 💋👧🏾💖👩🏼🔬👄👵🏼 hienot naiseni, elävät naiset, aion taistella...</w:t>
      </w:r>
    </w:p>
    <w:p>
      <w:r>
        <w:rPr>
          <w:b/>
          <w:u w:val="single"/>
        </w:rPr>
        <w:t xml:space="preserve">166457</w:t>
      </w:r>
    </w:p>
    <w:p>
      <w:r>
        <w:t xml:space="preserve">RT @sexylhez: Onnekas on mies, joka on naisen ensirakkaus, mutta onnekkaampi on nainen, joka on miehen viimeinen rakkaus.</w:t>
        <w:br/>
        <w:t xml:space="preserve"> #ALDUBxDTBYLandas</w:t>
      </w:r>
    </w:p>
    <w:p>
      <w:r>
        <w:rPr>
          <w:b/>
          <w:u w:val="single"/>
        </w:rPr>
        <w:t xml:space="preserve">166458</w:t>
      </w:r>
    </w:p>
    <w:p>
      <w:r>
        <w:t xml:space="preserve">RT @TopMegaNewz: Hyvää #InternationalWomensDayta kaikille vahvoille ja hurjille naisille ympäri maailmaa! 🌹🌹🌹🌹🌹#adaywithoutwomen https://t.co/...</w:t>
      </w:r>
    </w:p>
    <w:p>
      <w:r>
        <w:rPr>
          <w:b/>
          <w:u w:val="single"/>
        </w:rPr>
        <w:t xml:space="preserve">166459</w:t>
      </w:r>
    </w:p>
    <w:p>
      <w:r>
        <w:t xml:space="preserve">RT @mikandynothem: Hän ei ole laiska liberaali nainen, joka etsii vapaapäivää!</w:t>
        <w:br/>
        <w:t xml:space="preserve"> #adaywithoutwomen #MAGA htt....</w:t>
      </w:r>
    </w:p>
    <w:p>
      <w:r>
        <w:rPr>
          <w:b/>
          <w:u w:val="single"/>
        </w:rPr>
        <w:t xml:space="preserve">166460</w:t>
      </w:r>
    </w:p>
    <w:p>
      <w:r>
        <w:t xml:space="preserve">RT @SarcasticRover: En olisi päässyt Marsiin ilman naisia.</w:t>
        <w:br/>
        <w:br/>
        <w:t xml:space="preserve"> #ADayWithoutWomen on päivä ilman Curiosityä. https://t.co/yLTJCGAaqj. https://t.co/yLTJCGAaqj</w:t>
      </w:r>
    </w:p>
    <w:p>
      <w:r>
        <w:rPr>
          <w:b/>
          <w:u w:val="single"/>
        </w:rPr>
        <w:t xml:space="preserve">166461</w:t>
      </w:r>
    </w:p>
    <w:p>
      <w:r>
        <w:t xml:space="preserve">RT @girlsreallyrule: Se on YKSI LISÄÄ naista, jota Amerikka EI VOI tehdä ilman. #adaywithoutwomen #Ligh...</w:t>
      </w:r>
    </w:p>
    <w:p>
      <w:r>
        <w:rPr>
          <w:b/>
          <w:u w:val="single"/>
        </w:rPr>
        <w:t xml:space="preserve">166462</w:t>
      </w:r>
    </w:p>
    <w:p>
      <w:r>
        <w:t xml:space="preserve">RT @LIMMediaGroup: Hyvää #INTERNATIONALWOMENSDAY!!</w:t>
        <w:br/>
        <w:t xml:space="preserve"> Malja vahvoille naisille. Tunnistakaamme heidät. Olkaamme heitä. Kasvattaisimme heitä.  #womensday...</w:t>
      </w:r>
    </w:p>
    <w:p>
      <w:r>
        <w:rPr>
          <w:b/>
          <w:u w:val="single"/>
        </w:rPr>
        <w:t xml:space="preserve">166463</w:t>
      </w:r>
    </w:p>
    <w:p>
      <w:r>
        <w:t xml:space="preserve">RT @GemmaAnneStyles: Hyvää #naistenpäivää kaikille mun nenäkkäille naisille, tyylikkäille naisille, ilkeille naisille 💋👧🏾💖👩🏼🔬👄👵🏼 hienot naiseni, elävät naiset, aion taistella...</w:t>
      </w:r>
    </w:p>
    <w:p>
      <w:r>
        <w:rPr>
          <w:b/>
          <w:u w:val="single"/>
        </w:rPr>
        <w:t xml:space="preserve">166464</w:t>
      </w:r>
    </w:p>
    <w:p>
      <w:r>
        <w:t xml:space="preserve">RT @girlsreallyrule: Se on YKSI LISÄÄ naista, jota Amerikka EI VOI tehdä ilman. #adaywithoutwomen #Ligh...</w:t>
      </w:r>
    </w:p>
    <w:p>
      <w:r>
        <w:rPr>
          <w:b/>
          <w:u w:val="single"/>
        </w:rPr>
        <w:t xml:space="preserve">166465</w:t>
      </w:r>
    </w:p>
    <w:p>
      <w:r>
        <w:t xml:space="preserve">RT @latinaafortrump: Naiset ovat vähemmän tärkeitä kuin miehet tai että meillä ei ole e...</w:t>
      </w:r>
    </w:p>
    <w:p>
      <w:r>
        <w:rPr>
          <w:b/>
          <w:u w:val="single"/>
        </w:rPr>
        <w:t xml:space="preserve">166466</w:t>
      </w:r>
    </w:p>
    <w:p>
      <w:r>
        <w:t xml:space="preserve">RT @girlsreallyrule: Se on YKSI LISÄÄ naista, jota Amerikka EI VOI tehdä ilman. #adaywithoutwomen #Ligh...</w:t>
      </w:r>
    </w:p>
    <w:p>
      <w:r>
        <w:rPr>
          <w:b/>
          <w:u w:val="single"/>
        </w:rPr>
        <w:t xml:space="preserve">166467</w:t>
      </w:r>
    </w:p>
    <w:p>
      <w:r>
        <w:t xml:space="preserve">RT @GemmaAnneStyles: Hyvää #naistenpäivää kaikille mun nenäkkäille naisille, tyylikkäille naisille, ilkeille naisille 💋👧🏾💖👩🏼🔬👄👵🏼 hienot naiseni, elävät naiset, aion taistella...</w:t>
      </w:r>
    </w:p>
    <w:p>
      <w:r>
        <w:rPr>
          <w:b/>
          <w:u w:val="single"/>
        </w:rPr>
        <w:t xml:space="preserve">166468</w:t>
      </w:r>
    </w:p>
    <w:p>
      <w:r>
        <w:t xml:space="preserve">RT @GemmaAnneStyles: Hyvää #naistenpäivää kaikille mun nenäkkäille naisille, tyylikkäille naisille, ilkeille naisille 💋👧🏾💖👩🏼🔬👄👵🏼 hienot naiseni, elävät naiset, aion taistella...</w:t>
      </w:r>
    </w:p>
    <w:p>
      <w:r>
        <w:rPr>
          <w:b/>
          <w:u w:val="single"/>
        </w:rPr>
        <w:t xml:space="preserve">166469</w:t>
      </w:r>
    </w:p>
    <w:p>
      <w:r>
        <w:t xml:space="preserve">RT @ShotBy100mz: Nämä ämmät ovat niin huolissaan siitä, että he ajattelevat kuin miehet, etteivät he tiedä, mitä on olla nainen.</w:t>
      </w:r>
    </w:p>
    <w:p>
      <w:r>
        <w:rPr>
          <w:b/>
          <w:u w:val="single"/>
        </w:rPr>
        <w:t xml:space="preserve">166470</w:t>
      </w:r>
    </w:p>
    <w:p>
      <w:r>
        <w:t xml:space="preserve">RT @incharmuese: For the love of a woman, visceral and tender and primitive and fierce.</w:t>
        <w:br/>
        <w:t xml:space="preserve"> Jokaisen naisen rakkaudesta</w:t>
      </w:r>
    </w:p>
    <w:p>
      <w:r>
        <w:rPr>
          <w:b/>
          <w:u w:val="single"/>
        </w:rPr>
        <w:t xml:space="preserve">166471</w:t>
      </w:r>
    </w:p>
    <w:p>
      <w:r>
        <w:t xml:space="preserve">Älä herätä naisen rakkautta ilman aikomusta rakastaa häntä.  - Bob Marley https://t.co/MUKKHS8JTT</w:t>
      </w:r>
    </w:p>
    <w:p>
      <w:r>
        <w:rPr>
          <w:b/>
          <w:u w:val="single"/>
        </w:rPr>
        <w:t xml:space="preserve">166472</w:t>
      </w:r>
    </w:p>
    <w:p>
      <w:r>
        <w:t xml:space="preserve">RT @WHO: Tänään on #WomensDay! Joka päivä miljoonat naiset tarjoavat terveyspalveluja, pelastavat ihmishenkiä &amp;amp; pitävät ihmiset terveempinä kaikkialla maailmassa 🌍...</w:t>
      </w:r>
    </w:p>
    <w:p>
      <w:r>
        <w:rPr>
          <w:b/>
          <w:u w:val="single"/>
        </w:rPr>
        <w:t xml:space="preserve">166473</w:t>
      </w:r>
    </w:p>
    <w:p>
      <w:r>
        <w:t xml:space="preserve">Mikään ei ole parempaa tässä maailmassa kuin mies, joka saa sinut tuntemaan olosi kauniiksi ja helvetin hyväksi.</w:t>
      </w:r>
    </w:p>
    <w:p>
      <w:r>
        <w:rPr>
          <w:b/>
          <w:u w:val="single"/>
        </w:rPr>
        <w:t xml:space="preserve">166474</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166475</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166476</w:t>
      </w:r>
    </w:p>
    <w:p>
      <w:r>
        <w:t xml:space="preserve">RT @GemmaAnneStyles: Hyvää #naistenpäivää kaikille mun nenäkkäille naisille, tyylikkäille naisille, ilkeille naisille 💋👧🏾💖👩🏼🔬👄👵🏼 hienot naiseni, elävät naiset, aion taistella...</w:t>
      </w:r>
    </w:p>
    <w:p>
      <w:r>
        <w:rPr>
          <w:b/>
          <w:u w:val="single"/>
        </w:rPr>
        <w:t xml:space="preserve">166477</w:t>
      </w:r>
    </w:p>
    <w:p>
      <w:r>
        <w:t xml:space="preserve">RT @girlsreallyrule: Se on YKSI LISÄÄ naista, jota Amerikka EI VOI tehdä ilman. #adaywithoutwomen #Ligh...</w:t>
      </w:r>
    </w:p>
    <w:p>
      <w:r>
        <w:rPr>
          <w:b/>
          <w:u w:val="single"/>
        </w:rPr>
        <w:t xml:space="preserve">166478</w:t>
      </w:r>
    </w:p>
    <w:p>
      <w:r>
        <w:t xml:space="preserve">RT @GemmaAnneStyles: Hyvää #naistenpäivää kaikille mun nenäkkäille naisille, tyylikkäille naisille, ilkeille naisille 💋👧🏾💖👩🏼🔬👄👵🏼 hienot naiseni, elävät naiset, aion taistella...</w:t>
      </w:r>
    </w:p>
    <w:p>
      <w:r>
        <w:rPr>
          <w:b/>
          <w:u w:val="single"/>
        </w:rPr>
        <w:t xml:space="preserve">166479</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166480</w:t>
      </w:r>
    </w:p>
    <w:p>
      <w:r>
        <w:t xml:space="preserve">RT @GemmaAnneStyles: Hyvää #naistenpäivää kaikille mun nenäkkäille naisille, tyylikkäille naisille, ilkeille naisille 💋👧🏾💖👩🏼🔬👄👵🏼 hienot naiseni, elävät naiset, aion taistella...</w:t>
      </w:r>
    </w:p>
    <w:p>
      <w:r>
        <w:rPr>
          <w:b/>
          <w:u w:val="single"/>
        </w:rPr>
        <w:t xml:space="preserve">166481</w:t>
      </w:r>
    </w:p>
    <w:p>
      <w:r>
        <w:t xml:space="preserve">Nämä ämmät ovat niin huolissaan siitä, että ajattelevat kuin miehet, etteivät tiedä, mitä on olla nainen.</w:t>
      </w:r>
    </w:p>
    <w:p>
      <w:r>
        <w:rPr>
          <w:b/>
          <w:u w:val="single"/>
        </w:rPr>
        <w:t xml:space="preserve">166482</w:t>
      </w:r>
    </w:p>
    <w:p>
      <w:r>
        <w:t xml:space="preserve">RT @Beeegracee: Olen yhtä hyvä kuin mies, enkä tarvitse erityistä päivää sen juhlistamiseen. 🤷🏼♀️ sorry not sorry</w:t>
      </w:r>
    </w:p>
    <w:p>
      <w:r>
        <w:rPr>
          <w:b/>
          <w:u w:val="single"/>
        </w:rPr>
        <w:t xml:space="preserve">166483</w:t>
      </w:r>
    </w:p>
    <w:p>
      <w:r>
        <w:t xml:space="preserve">RT @GemmaAnneStyles: Hyvää #naistenpäivää kaikille mun nenäkkäille naisille, tyylikkäille naisille, ilkeille naisille 💋👧🏾💖👩🏼🔬👄👵🏼 hienot naiseni, elävät naiset, aion taistella...</w:t>
      </w:r>
    </w:p>
    <w:p>
      <w:r>
        <w:rPr>
          <w:b/>
          <w:u w:val="single"/>
        </w:rPr>
        <w:t xml:space="preserve">166484</w:t>
      </w:r>
    </w:p>
    <w:p>
      <w:r>
        <w:t xml:space="preserve">RT @NotDoneWinning:</w:t>
        <w:br/>
        <w:t xml:space="preserve">Tämä on muutettava muotoon "Päivä ilman kolmannen aallon feministejä"</w:t>
        <w:br/>
        <w:br/>
        <w:t xml:space="preserve">Oikeat naiset ovat töissä.</w:t>
        <w:br/>
        <w:t xml:space="preserve"> #Wome...</w:t>
      </w:r>
    </w:p>
    <w:p>
      <w:r>
        <w:rPr>
          <w:b/>
          <w:u w:val="single"/>
        </w:rPr>
        <w:t xml:space="preserve">166485</w:t>
      </w:r>
    </w:p>
    <w:p>
      <w:r>
        <w:t xml:space="preserve">RT @girlsreallyrule: Se on YKSI LISÄÄ naista, jota Amerikka EI VOI tehdä ilman. #adaywithoutwomen #Ligh...</w:t>
      </w:r>
    </w:p>
    <w:p>
      <w:r>
        <w:rPr>
          <w:b/>
          <w:u w:val="single"/>
        </w:rPr>
        <w:t xml:space="preserve">166486</w:t>
      </w:r>
    </w:p>
    <w:p>
      <w:r>
        <w:t xml:space="preserve">RT @SadhguruJV: Naisten rooli kansakunnan luomisessa on elintärkeä, eikä siitä pitäisi koskaan tinkiä. -Sg #womensday</w:t>
      </w:r>
    </w:p>
    <w:p>
      <w:r>
        <w:rPr>
          <w:b/>
          <w:u w:val="single"/>
        </w:rPr>
        <w:t xml:space="preserve">166487</w:t>
      </w:r>
    </w:p>
    <w:p>
      <w:r>
        <w:t xml:space="preserve">RT @girlsreallyrule: Se on YKSI LISÄÄ naista, jota Amerikka EI VOI tehdä ilman. #adaywithoutwomen #Ligh...</w:t>
      </w:r>
    </w:p>
    <w:p>
      <w:r>
        <w:rPr>
          <w:b/>
          <w:u w:val="single"/>
        </w:rPr>
        <w:t xml:space="preserve">166488</w:t>
      </w:r>
    </w:p>
    <w:p>
      <w:r>
        <w:t xml:space="preserve">RT @distrxst: Etsin tyttöä, joka kohtelisi minua kuin prinsessaa ja kutsuisi minua isäksi...</w:t>
      </w:r>
    </w:p>
    <w:p>
      <w:r>
        <w:rPr>
          <w:b/>
          <w:u w:val="single"/>
        </w:rPr>
        <w:t xml:space="preserve">166489</w:t>
      </w:r>
    </w:p>
    <w:p>
      <w:r>
        <w:t xml:space="preserve">RT @BushraAamir: "Kansakunnan vahvuuden voi päätellä sen miesten takana olevista naisista"</w:t>
        <w:br/>
        <w:t xml:space="preserve">#womensday #InternationalWomensDay #IWD2017 #يوم_المر.</w:t>
      </w:r>
    </w:p>
    <w:p>
      <w:r>
        <w:rPr>
          <w:b/>
          <w:u w:val="single"/>
        </w:rPr>
        <w:t xml:space="preserve">166490</w:t>
      </w:r>
    </w:p>
    <w:p>
      <w:r>
        <w:t xml:space="preserve">RT @SilverAdie: "Nainen on maailman suurin hyödyntämätön lahjakkuusreservi"-Hillary Clinton #internationalwomensday #ADayWithoutAWo...</w:t>
      </w:r>
    </w:p>
    <w:p>
      <w:r>
        <w:rPr>
          <w:b/>
          <w:u w:val="single"/>
        </w:rPr>
        <w:t xml:space="preserve">166491</w:t>
      </w:r>
    </w:p>
    <w:p>
      <w:r>
        <w:t xml:space="preserve">Hän osasi juhlia kuin mies ja rakastaa kuin nainen.</w:t>
      </w:r>
    </w:p>
    <w:p>
      <w:r>
        <w:rPr>
          <w:b/>
          <w:u w:val="single"/>
        </w:rPr>
        <w:t xml:space="preserve">166492</w:t>
      </w:r>
    </w:p>
    <w:p>
      <w:r>
        <w:t xml:space="preserve">RT @TopMegaNewz: Hyvää #InternationalWomensDayta kaikille vahvoille ja hurjille naisille ympäri maailmaa! 🌹🌹🌹🌹🌹#adaywithoutwomen https://t.co/...</w:t>
      </w:r>
    </w:p>
    <w:p>
      <w:r>
        <w:rPr>
          <w:b/>
          <w:u w:val="single"/>
        </w:rPr>
        <w:t xml:space="preserve">166493</w:t>
      </w:r>
    </w:p>
    <w:p>
      <w:r>
        <w:t xml:space="preserve">Kiitos, että yritätte rakastaa meitä epätäydellisiä ihmisiä avoimella sydämellänne."</w:t>
        <w:t xml:space="preserve">#adaywithoutwomen #internationalwomensday</w:t>
        <w:br/>
        <w:t xml:space="preserve">https://t.co/ZQWabWrb8U https://t.co/9WMlZkHf9s https://t.co/9WMlZkHf9s</w:t>
      </w:r>
    </w:p>
    <w:p>
      <w:r>
        <w:rPr>
          <w:b/>
          <w:u w:val="single"/>
        </w:rPr>
        <w:t xml:space="preserve">166494</w:t>
      </w:r>
    </w:p>
    <w:p>
      <w:r>
        <w:t xml:space="preserve">RT @xanria_00018: Onnekas on mies, joka on naisen ensirakkaus, mutta onnekkaampi on nainen, joka on miehen viimeinen rakkaus.</w:t>
        <w:br/>
        <w:t xml:space="preserve"> #DTBYSinagMeet...</w:t>
      </w:r>
    </w:p>
    <w:p>
      <w:r>
        <w:rPr>
          <w:b/>
          <w:u w:val="single"/>
        </w:rPr>
        <w:t xml:space="preserve">166495</w:t>
      </w:r>
    </w:p>
    <w:p>
      <w:r>
        <w:t xml:space="preserve">RT @DaiIyTruePosts: We'll paү for a girl's meal once if we're trүing to get luckү. Jos teemme sen useammin kuin muutaman kerran, me actuallү like үou.</w:t>
      </w:r>
    </w:p>
    <w:p>
      <w:r>
        <w:rPr>
          <w:b/>
          <w:u w:val="single"/>
        </w:rPr>
        <w:t xml:space="preserve">166496</w:t>
      </w:r>
    </w:p>
    <w:p>
      <w:r>
        <w:t xml:space="preserve">RT @mikandynothem: Hän ei ole laiska liberaali nainen, joka etsii vapaapäivää!</w:t>
        <w:br/>
        <w:t xml:space="preserve"> #adaywithoutwomen #MAGA htt....</w:t>
      </w:r>
    </w:p>
    <w:p>
      <w:r>
        <w:rPr>
          <w:b/>
          <w:u w:val="single"/>
        </w:rPr>
        <w:t xml:space="preserve">166497</w:t>
      </w:r>
    </w:p>
    <w:p>
      <w:r>
        <w:t xml:space="preserve">Rakastan naisia, olette kaikki vain kauniita, herkkiä....ei ole sanoja kuvaamaan naisen rakkautta.</w:t>
      </w:r>
    </w:p>
    <w:p>
      <w:r>
        <w:rPr>
          <w:b/>
          <w:u w:val="single"/>
        </w:rPr>
        <w:t xml:space="preserve">166498</w:t>
      </w:r>
    </w:p>
    <w:p>
      <w:r>
        <w:t xml:space="preserve">En olisi ollut mitään ilman äitiäni ja isoäitiäni!</w:t>
        <w:br/>
        <w:t xml:space="preserve"> Naisen suuruutta ja rakkautta ei voita kukaan mies!</w:t>
        <w:br/>
        <w:t xml:space="preserve"> #HappyWomensDay</w:t>
      </w:r>
    </w:p>
    <w:p>
      <w:r>
        <w:rPr>
          <w:b/>
          <w:u w:val="single"/>
        </w:rPr>
        <w:t xml:space="preserve">166499</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166500</w:t>
      </w:r>
    </w:p>
    <w:p>
      <w:r>
        <w:t xml:space="preserve">RT @girlsreallyrule: Se on YKSI LISÄ nainen, jota Amerikka EI VOI tehdä ilman. #adaywithoutwomen #Ligh...</w:t>
      </w:r>
    </w:p>
    <w:p>
      <w:r>
        <w:rPr>
          <w:b/>
          <w:u w:val="single"/>
        </w:rPr>
        <w:t xml:space="preserve">166501</w:t>
      </w:r>
    </w:p>
    <w:p>
      <w:r>
        <w:t xml:space="preserve">RT @OwlArtShop: She believed she could so she did Motivational https://t.co/ZAIJRsagG5 via @Etsy #womensday #decor #officedecor #Etsyspec...</w:t>
      </w:r>
    </w:p>
    <w:p>
      <w:r>
        <w:rPr>
          <w:b/>
          <w:u w:val="single"/>
        </w:rPr>
        <w:t xml:space="preserve">166502</w:t>
      </w:r>
    </w:p>
    <w:p>
      <w:r>
        <w:t xml:space="preserve">RT @GemmaAnneStyles: Hyvää #naistenpäivää kaikille mun nenäkkäille naisille, tyylikkäille naisille, ilkeille naisille 💋👧🏾💖👩🏼🔬👄👵🏼 hienot naiseni, elävät naiset, aion taistella...</w:t>
      </w:r>
    </w:p>
    <w:p>
      <w:r>
        <w:rPr>
          <w:b/>
          <w:u w:val="single"/>
        </w:rPr>
        <w:t xml:space="preserve">166503</w:t>
      </w:r>
    </w:p>
    <w:p>
      <w:r>
        <w:t xml:space="preserve">RT @TheCut: "Toivon, että tämä lakko osoittaa miehille ja naisille, kuinka tärkeitä naiset ovat tänään ja joka päivä." -LaTonya Staubs #WomensDay https://t.c...</w:t>
      </w:r>
    </w:p>
    <w:p>
      <w:r>
        <w:rPr>
          <w:b/>
          <w:u w:val="single"/>
        </w:rPr>
        <w:t xml:space="preserve">166504</w:t>
      </w:r>
    </w:p>
    <w:p>
      <w:r>
        <w:t xml:space="preserve">RT @xanria_00018: Onnekas on mies, joka on naisen ensirakkaus, mutta onnekkaampi on nainen, joka on miehen viimeinen rakkaus.</w:t>
        <w:br/>
        <w:t xml:space="preserve"> #DTBYSinagMeet...</w:t>
      </w:r>
    </w:p>
    <w:p>
      <w:r>
        <w:rPr>
          <w:b/>
          <w:u w:val="single"/>
        </w:rPr>
        <w:t xml:space="preserve">166505</w:t>
      </w:r>
    </w:p>
    <w:p>
      <w:r>
        <w:t xml:space="preserve">RT @GemmaAnneStyles: Hyvää #naistenpäivää kaikille mun nenäkkäille naisille, tyylikkäille naisille, ilkeille naisille 💋👧🏾💖👩🏼🔬👄👵🏼 hienot naiseni, elävät naiset, aion taistella...</w:t>
      </w:r>
    </w:p>
    <w:p>
      <w:r>
        <w:rPr>
          <w:b/>
          <w:u w:val="single"/>
        </w:rPr>
        <w:t xml:space="preserve">166506</w:t>
      </w:r>
    </w:p>
    <w:p>
      <w:r>
        <w:t xml:space="preserve">RT @NotDoneWinning:</w:t>
        <w:br/>
        <w:t xml:space="preserve">Tämä on muutettava muotoon "Päivä ilman kolmannen aallon feministejä"</w:t>
        <w:br/>
        <w:br/>
        <w:t xml:space="preserve">Oikeat naiset ovat töissä.</w:t>
        <w:br/>
        <w:t xml:space="preserve"> #Wome...</w:t>
      </w:r>
    </w:p>
    <w:p>
      <w:r>
        <w:rPr>
          <w:b/>
          <w:u w:val="single"/>
        </w:rPr>
        <w:t xml:space="preserve">166507</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166508</w:t>
      </w:r>
    </w:p>
    <w:p>
      <w:r>
        <w:t xml:space="preserve">RT @GemmaAnneStyles: Hyvää #naistenpäivää kaikille mun nenäkkäille naisille, tyylikkäille naisille, ilkeille naisille 💋👧🏾💖👩🏼🔬👄👵🏼 hienot naiseni, elävät naiset, aion taistella...</w:t>
      </w:r>
    </w:p>
    <w:p>
      <w:r>
        <w:rPr>
          <w:b/>
          <w:u w:val="single"/>
        </w:rPr>
        <w:t xml:space="preserve">166509</w:t>
      </w:r>
    </w:p>
    <w:p>
      <w:r>
        <w:t xml:space="preserve">RT @BJP4India: PM Shri @narendramodi #womensday https://t.co/Kz...</w:t>
      </w:r>
    </w:p>
    <w:p>
      <w:r>
        <w:rPr>
          <w:b/>
          <w:u w:val="single"/>
        </w:rPr>
        <w:t xml:space="preserve">166510</w:t>
      </w:r>
    </w:p>
    <w:p>
      <w:r>
        <w:t xml:space="preserve">RT @KatlinDeSoto_: Missä olisimmekaan ilman naisen rakkautta, joka seisoo miehensä takana silloinkin, kun tämä on väärässä. 🎶💕</w:t>
      </w:r>
    </w:p>
    <w:p>
      <w:r>
        <w:rPr>
          <w:b/>
          <w:u w:val="single"/>
        </w:rPr>
        <w:t xml:space="preserve">166511</w:t>
      </w:r>
    </w:p>
    <w:p>
      <w:r>
        <w:t xml:space="preserve">Se ei ole sitä... Ajattelen kuin mies... Mutta...</w:t>
      </w:r>
    </w:p>
    <w:p>
      <w:r>
        <w:rPr>
          <w:b/>
          <w:u w:val="single"/>
        </w:rPr>
        <w:t xml:space="preserve">166512</w:t>
      </w:r>
    </w:p>
    <w:p>
      <w:r>
        <w:t xml:space="preserve">Onnekas on mies, joka on naisen ensirakkaus, mutta onnekkaampi on nainen, joka on miehen viimeinen rakkaus.</w:t>
        <w:br/>
        <w:t xml:space="preserve"> #DTBYSinagMeetsEx</w:t>
      </w:r>
    </w:p>
    <w:p>
      <w:r>
        <w:rPr>
          <w:b/>
          <w:u w:val="single"/>
        </w:rPr>
        <w:t xml:space="preserve">166513</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166514</w:t>
      </w:r>
    </w:p>
    <w:p>
      <w:r>
        <w:t xml:space="preserve">Onnekas on mies, joka on naisen ensirakkaus, mutta onnekkaampi on nainen, joka on miehen viimeinen rakkaus.</w:t>
        <w:br/>
        <w:t xml:space="preserve"> #ALDUBxDTBYSoulmates</w:t>
      </w:r>
    </w:p>
    <w:p>
      <w:r>
        <w:rPr>
          <w:b/>
          <w:u w:val="single"/>
        </w:rPr>
        <w:t xml:space="preserve">166515</w:t>
      </w:r>
    </w:p>
    <w:p>
      <w:r>
        <w:t xml:space="preserve">RT @GemmaAnneStyles: Hyvää #naistenpäivää kaikille mun nenäkkäille naisille, tyylikkäille naisille, ilkeille naisille 💋👧🏾💖👩🏼🔬👄👵🏼 hienot naiseni, elävät naiset, aion taistella...</w:t>
      </w:r>
    </w:p>
    <w:p>
      <w:r>
        <w:rPr>
          <w:b/>
          <w:u w:val="single"/>
        </w:rPr>
        <w:t xml:space="preserve">166516</w:t>
      </w:r>
    </w:p>
    <w:p>
      <w:r>
        <w:t xml:space="preserve">RT @aliaa08: Launching the #WomensDay emoticon &amp;amp; summing it up with my fav quote, Let her sleep for when she wakes, she will move mountains....</w:t>
      </w:r>
    </w:p>
    <w:p>
      <w:r>
        <w:rPr>
          <w:b/>
          <w:u w:val="single"/>
        </w:rPr>
        <w:t xml:space="preserve">166517</w:t>
      </w:r>
    </w:p>
    <w:p>
      <w:r>
        <w:t xml:space="preserve">RT @LucyAllenFWR: Naiset tekevät kaikkensa tukeakseen toisiaan - eikä sitä kannata juhlia. Postaukseni @womensday: https:....</w:t>
      </w:r>
    </w:p>
    <w:p>
      <w:r>
        <w:rPr>
          <w:b/>
          <w:u w:val="single"/>
        </w:rPr>
        <w:t xml:space="preserve">166518</w:t>
      </w:r>
    </w:p>
    <w:p>
      <w:r>
        <w:t xml:space="preserve">RT @TheCut: "Toivon, että tämä lakko näyttää miehille ja naisille, kuinka tärkeitä naiset ovat tänään ja joka päivä." -LaTonya Staubs #WomensDay https://t.c...</w:t>
      </w:r>
    </w:p>
    <w:p>
      <w:r>
        <w:rPr>
          <w:b/>
          <w:u w:val="single"/>
        </w:rPr>
        <w:t xml:space="preserve">166519</w:t>
      </w:r>
    </w:p>
    <w:p>
      <w:r>
        <w:t xml:space="preserve">niin kuin nainen ei ole minkään arvoinen, ellei hän osaa antaa turpaan """"""" kuten mies""""""""</w:t>
      </w:r>
    </w:p>
    <w:p>
      <w:r>
        <w:rPr>
          <w:b/>
          <w:u w:val="single"/>
        </w:rPr>
        <w:t xml:space="preserve">166520</w:t>
      </w:r>
    </w:p>
    <w:p>
      <w:r>
        <w:t xml:space="preserve">RT @TheCut: "Toivon, että tämä lakko näyttää miehille ja naisille, kuinka tärkeitä naiset ovat tänään ja joka päivä." -LaTonya Staubs #WomensDay https://t.c...</w:t>
      </w:r>
    </w:p>
    <w:p>
      <w:r>
        <w:rPr>
          <w:b/>
          <w:u w:val="single"/>
        </w:rPr>
        <w:t xml:space="preserve">166521</w:t>
      </w:r>
    </w:p>
    <w:p>
      <w:r>
        <w:t xml:space="preserve">RT @girlsreallyrule: Se on YKSI LISÄÄ naista, jota Amerikka EI VOI tehdä ilman. #adaywithoutwomen #Ligh...</w:t>
      </w:r>
    </w:p>
    <w:p>
      <w:r>
        <w:rPr>
          <w:b/>
          <w:u w:val="single"/>
        </w:rPr>
        <w:t xml:space="preserve">166522</w:t>
      </w:r>
    </w:p>
    <w:p>
      <w:r>
        <w:t xml:space="preserve">RT @ConstanceQueen8: #ADayWithoutWomen Trump Naiset</w:t>
        <w:br/>
        <w:t xml:space="preserve">Ajattele eri tavalla</w:t>
        <w:br/>
        <w:t xml:space="preserve">Älä laiminlyö velvollisuuksia</w:t>
        <w:br/>
        <w:t xml:space="preserve">Älä valita &amp;; valita</w:t>
        <w:br/>
        <w:t xml:space="preserve">Tunnista &amp;; Che..</w:t>
      </w:r>
    </w:p>
    <w:p>
      <w:r>
        <w:rPr>
          <w:b/>
          <w:u w:val="single"/>
        </w:rPr>
        <w:t xml:space="preserve">166523</w:t>
      </w:r>
    </w:p>
    <w:p>
      <w:r>
        <w:t xml:space="preserve">RT @sexylhez: Onnekas on mies, joka on naisen ensirakkaus, mutta onnekkaampi on nainen, joka on miehen viimeinen rakkaus.</w:t>
        <w:br/>
        <w:t xml:space="preserve"> #ALDUBxDTBYLandas</w:t>
      </w:r>
    </w:p>
    <w:p>
      <w:r>
        <w:rPr>
          <w:b/>
          <w:u w:val="single"/>
        </w:rPr>
        <w:t xml:space="preserve">166524</w:t>
      </w:r>
    </w:p>
    <w:p>
      <w:r>
        <w:t xml:space="preserve">RT @SarcasticRover: En olisi päässyt Marsiin ilman naisia.</w:t>
        <w:br/>
        <w:br/>
        <w:t xml:space="preserve"> #ADayWithoutWomen on päivä ilman Curiosityä. https://t.co/yLTJCGAaqj. https://t.co/yLTJCGAaqj</w:t>
      </w:r>
    </w:p>
    <w:p>
      <w:r>
        <w:rPr>
          <w:b/>
          <w:u w:val="single"/>
        </w:rPr>
        <w:t xml:space="preserve">166525</w:t>
      </w:r>
    </w:p>
    <w:p>
      <w:r>
        <w:t xml:space="preserve">RT @GemmaAnneStyles: Hyvää #naistenpäivää kaikille mun nenäkkäille naisille, tyylikkäille naisille, ilkeille naisille 💋👧🏾💖👩🏼🔬👄👵🏼 hienot naiseni, elävät naiset, aion taistella...</w:t>
      </w:r>
    </w:p>
    <w:p>
      <w:r>
        <w:rPr>
          <w:b/>
          <w:u w:val="single"/>
        </w:rPr>
        <w:t xml:space="preserve">166526</w:t>
      </w:r>
    </w:p>
    <w:p>
      <w:r>
        <w:t xml:space="preserve">Käyttäydy kuin nainen ajattele kuin mies</w:t>
      </w:r>
    </w:p>
    <w:p>
      <w:r>
        <w:rPr>
          <w:b/>
          <w:u w:val="single"/>
        </w:rPr>
        <w:t xml:space="preserve">166527</w:t>
      </w:r>
    </w:p>
    <w:p>
      <w:r>
        <w:t xml:space="preserve">RT @SyedSaddiq: "Jokaisen menestyvän miehen takana on nainen".</w:t>
        <w:br/>
        <w:br/>
        <w:t xml:space="preserve"> Olen eri mieltä.</w:t>
        <w:br/>
        <w:br/>
        <w:t xml:space="preserve">Se on "jokaisen menestyvän miehen vieressä on nainen"</w:t>
        <w:br/>
        <w:br/>
        <w:t xml:space="preserve">#KamiSo..</w:t>
      </w:r>
    </w:p>
    <w:p>
      <w:r>
        <w:rPr>
          <w:b/>
          <w:u w:val="single"/>
        </w:rPr>
        <w:t xml:space="preserve">166528</w:t>
      </w:r>
    </w:p>
    <w:p>
      <w:r>
        <w:t xml:space="preserve">RT @SarcasticRover: En olisi päässyt Marsiin ilman naisia.</w:t>
        <w:br/>
        <w:br/>
        <w:t xml:space="preserve"> #ADayWithoutWomen on päivä ilman Curiosityä. https://t.co/yLTJCGAaqj. https://t.co/yLTJCGAaqj</w:t>
      </w:r>
    </w:p>
    <w:p>
      <w:r>
        <w:rPr>
          <w:b/>
          <w:u w:val="single"/>
        </w:rPr>
        <w:t xml:space="preserve">166529</w:t>
      </w:r>
    </w:p>
    <w:p>
      <w:r>
        <w:t xml:space="preserve">"&amp;gt; Jep. Ei #valoa....only #Darkness. Useimmat miehet eivät vain tajua sitä #ADayWithoutWomen #Truth xo. https://t.co/HpPv0xezH9. https://t.co/HpPv0xezH9</w:t>
      </w:r>
    </w:p>
    <w:p>
      <w:r>
        <w:rPr>
          <w:b/>
          <w:u w:val="single"/>
        </w:rPr>
        <w:t xml:space="preserve">166530</w:t>
      </w:r>
    </w:p>
    <w:p>
      <w:r>
        <w:t xml:space="preserve">RT @GemmaAnneStyles: Hyvää #naistenpäivää kaikille mun nenäkkäille naisille, tyylikkäille naisille, ilkeille naisille 💋👧🏾💖👩🏼🔬👄👵🏼 hienot naiseni, elävät naiset, aion taistella...</w:t>
      </w:r>
    </w:p>
    <w:p>
      <w:r>
        <w:rPr>
          <w:b/>
          <w:u w:val="single"/>
        </w:rPr>
        <w:t xml:space="preserve">166531</w:t>
      </w:r>
    </w:p>
    <w:p>
      <w:r>
        <w:t xml:space="preserve">RT @GemmaAnneStyles: Hyvää #naistenpäivää kaikille mun nenäkkäille naisille, tyylikkäille naisille, ilkeille naisille 💋👧🏾💖👩🏼🔬👄👵🏼 hienot naiseni, elävät naiset, aion taistella...</w:t>
      </w:r>
    </w:p>
    <w:p>
      <w:r>
        <w:rPr>
          <w:b/>
          <w:u w:val="single"/>
        </w:rPr>
        <w:t xml:space="preserve">166532</w:t>
      </w:r>
    </w:p>
    <w:p>
      <w:r>
        <w:t xml:space="preserve">RT @OlympiaGroup:</w:t>
        <w:t xml:space="preserve">Tänä #WomensDay, me annamme sinulle "naisen olemuksen" todellisen merkityksen!</w:t>
        <w:br/>
        <w:t xml:space="preserve">https://t.co/AB9iXIAJ1E https://t.co/UvQCkmVU2x</w:t>
      </w:r>
    </w:p>
    <w:p>
      <w:r>
        <w:rPr>
          <w:b/>
          <w:u w:val="single"/>
        </w:rPr>
        <w:t xml:space="preserve">166533</w:t>
      </w:r>
    </w:p>
    <w:p>
      <w:r>
        <w:t xml:space="preserve">RT @GemmaAnneStyles: Hyvää #naistenpäivää kaikille mun nenäkkäille naisille, tyylikkäille naisille, ilkeille naisille 💋👧🏾💖👩🏼🔬👄👵🏼 hienot naiseni, elävät naiset, aion taistella...</w:t>
      </w:r>
    </w:p>
    <w:p>
      <w:r>
        <w:rPr>
          <w:b/>
          <w:u w:val="single"/>
        </w:rPr>
        <w:t xml:space="preserve">166534</w:t>
      </w:r>
    </w:p>
    <w:p>
      <w:r>
        <w:t xml:space="preserve">RT @GemmaAnneStyles: Hyvää #naistenpäivää kaikille mun nenäkkäille naisille, tyylikkäille naisille, ilkeille naisille 💋👧🏾💖👩🏼🔬👄👵🏼 hienot naiseni, elävät naiset, aion taistella...</w:t>
      </w:r>
    </w:p>
    <w:p>
      <w:r>
        <w:rPr>
          <w:b/>
          <w:u w:val="single"/>
        </w:rPr>
        <w:t xml:space="preserve">166535</w:t>
      </w:r>
    </w:p>
    <w:p>
      <w:r>
        <w:t xml:space="preserve">RT @WwwSfaheem340: Miehen pitäisi olla kuin #lapsi #vaimonsa kanssa</w:t>
        <w:br/>
        <w:t xml:space="preserve">Mutta</w:t>
        <w:br/>
        <w:t xml:space="preserve">jos nainen tarvitsee häntä ,</w:t>
        <w:br/>
        <w:t xml:space="preserve">Hänen pitäisi toimia kuin mies</w:t>
        <w:br/>
        <w:br/>
        <w:t xml:space="preserve">#womensday2017</w:t>
        <w:br/>
        <w:t xml:space="preserve">#womensd..</w:t>
      </w:r>
    </w:p>
    <w:p>
      <w:r>
        <w:rPr>
          <w:b/>
          <w:u w:val="single"/>
        </w:rPr>
        <w:t xml:space="preserve">166536</w:t>
      </w:r>
    </w:p>
    <w:p>
      <w:r>
        <w:t xml:space="preserve">RT @DaiIyTruePosts: We'll paү for a girl's meal once if we're trүing to get luckү. Jos teemme sen useammin kuin muutaman kerran, me actuallү like үou.</w:t>
      </w:r>
    </w:p>
    <w:p>
      <w:r>
        <w:rPr>
          <w:b/>
          <w:u w:val="single"/>
        </w:rPr>
        <w:t xml:space="preserve">166537</w:t>
      </w:r>
    </w:p>
    <w:p>
      <w:r>
        <w:t xml:space="preserve">RT @GemmaAnneStyles: Hyvää #naistenpäivää kaikille mun nenäkkäille naisille, tyylikkäille naisille, ilkeille naisille 💋👧🏾💖👩🏼🔬👄👵🏼 hienot naiseni, elävät naiset, aion taistella...</w:t>
      </w:r>
    </w:p>
    <w:p>
      <w:r>
        <w:rPr>
          <w:b/>
          <w:u w:val="single"/>
        </w:rPr>
        <w:t xml:space="preserve">166538</w:t>
      </w:r>
    </w:p>
    <w:p>
      <w:r>
        <w:t xml:space="preserve">RT @SarcasticRover: En olisi päässyt Marsiin ilman naisia.</w:t>
        <w:br/>
        <w:br/>
        <w:t xml:space="preserve"> #ADayWithoutWomen on päivä ilman Curiosityä. https://t.co/yLTJCGAaqj. https://t.co/yLTJCGAaqj</w:t>
      </w:r>
    </w:p>
    <w:p>
      <w:r>
        <w:rPr>
          <w:b/>
          <w:u w:val="single"/>
        </w:rPr>
        <w:t xml:space="preserve">166539</w:t>
      </w:r>
    </w:p>
    <w:p>
      <w:r>
        <w:t xml:space="preserve">RT @Metasota: Ilman naisen rakkautta,</w:t>
        <w:br/>
        <w:t xml:space="preserve">minua ei ole edes olemassa.</w:t>
        <w:br/>
        <w:t xml:space="preserve">olemme sinulle enemmän velkaa.</w:t>
        <w:br/>
        <w:t xml:space="preserve">ansaitset meiltä parempaa.</w:t>
      </w:r>
    </w:p>
    <w:p>
      <w:r>
        <w:rPr>
          <w:b/>
          <w:u w:val="single"/>
        </w:rPr>
        <w:t xml:space="preserve">166540</w:t>
      </w:r>
    </w:p>
    <w:p>
      <w:r>
        <w:t xml:space="preserve">RT @Thata_Torcuator:</w:t>
        <w:t xml:space="preserve">Onnellinen on d mies, joka vangitsee</w:t>
        <w:br/>
        <w:t xml:space="preserve">naisen ensirakkauden.</w:t>
        <w:t xml:space="preserve">Mutta onnellisempi on d</w:t>
        <w:br/>
        <w:t xml:space="preserve">nainen, joka vangitsee d viimeisen rakkauden</w:t>
        <w:br/>
        <w:t xml:space="preserve">miehen</w:t>
        <w:br/>
        <w:t xml:space="preserve"> #AL...</w:t>
      </w:r>
    </w:p>
    <w:p>
      <w:r>
        <w:rPr>
          <w:b/>
          <w:u w:val="single"/>
        </w:rPr>
        <w:t xml:space="preserve">166541</w:t>
      </w:r>
    </w:p>
    <w:p>
      <w:r>
        <w:t xml:space="preserve">Mies on yhtä hyvä kuin nainen, jonka kanssa hän on</w:t>
        <w:br/>
        <w:br/>
        <w:t xml:space="preserve">#AddAWomanImproveAQuote</w:t>
      </w:r>
    </w:p>
    <w:p>
      <w:r>
        <w:rPr>
          <w:b/>
          <w:u w:val="single"/>
        </w:rPr>
        <w:t xml:space="preserve">166542</w:t>
      </w:r>
    </w:p>
    <w:p>
      <w:r>
        <w:t xml:space="preserve">RT @sexylhez: Onnekas on mies, joka on naisen ensirakkaus, mutta onnekkaampi on nainen, joka on miehen viimeinen rakkaus.</w:t>
        <w:br/>
        <w:t xml:space="preserve"> #ALDUBxDTBYLandas</w:t>
      </w:r>
    </w:p>
    <w:p>
      <w:r>
        <w:rPr>
          <w:b/>
          <w:u w:val="single"/>
        </w:rPr>
        <w:t xml:space="preserve">166543</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166544</w:t>
      </w:r>
    </w:p>
    <w:p>
      <w:r>
        <w:t xml:space="preserve">RT @AliZafarsays: Kaikille teille naisille siellä. Kiitos, että teette meistä parempia miehiä, lapsistamme parempia ihmisiä ja tästä maailmasta paremman....</w:t>
      </w:r>
    </w:p>
    <w:p>
      <w:r>
        <w:rPr>
          <w:b/>
          <w:u w:val="single"/>
        </w:rPr>
        <w:t xml:space="preserve">166545</w:t>
      </w:r>
    </w:p>
    <w:p>
      <w:r>
        <w:t xml:space="preserve">RT @girlsreallyrule: Se on YKSI LISÄÄ naista, jota Amerikka EI VOI tehdä ilman. #adaywithoutwomen #Ligh...</w:t>
      </w:r>
    </w:p>
    <w:p>
      <w:r>
        <w:rPr>
          <w:b/>
          <w:u w:val="single"/>
        </w:rPr>
        <w:t xml:space="preserve">166546</w:t>
      </w:r>
    </w:p>
    <w:p>
      <w:r>
        <w:t xml:space="preserve">RT @girlsreallyrule: Se on YKSI LISÄÄ naista, jota Amerikka EI VOI tehdä ilman. #adaywithoutwomen #Ligh...</w:t>
      </w:r>
    </w:p>
    <w:p>
      <w:r>
        <w:rPr>
          <w:b/>
          <w:u w:val="single"/>
        </w:rPr>
        <w:t xml:space="preserve">166547</w:t>
      </w:r>
    </w:p>
    <w:p>
      <w:r>
        <w:t xml:space="preserve">RT @Rightisred: En aio osallistua, koska olen vahva, itsenäinen nainen, joka...</w:t>
      </w:r>
    </w:p>
    <w:p>
      <w:r>
        <w:rPr>
          <w:b/>
          <w:u w:val="single"/>
        </w:rPr>
        <w:t xml:space="preserve">166548</w:t>
      </w:r>
    </w:p>
    <w:p>
      <w:r>
        <w:t xml:space="preserve">RT @incharmuese: For the love of a woman, visceral and tender and primitive and fierce.</w:t>
        <w:br/>
        <w:t xml:space="preserve"> Jokaisen naisen rakkaudesta</w:t>
      </w:r>
    </w:p>
    <w:p>
      <w:r>
        <w:rPr>
          <w:b/>
          <w:u w:val="single"/>
        </w:rPr>
        <w:t xml:space="preserve">166549</w:t>
      </w:r>
    </w:p>
    <w:p>
      <w:r>
        <w:t xml:space="preserve">RT @girlsreallyrule: Se on YKSI LISÄÄ naista, jota Amerikka EI VOI tehdä ilman. #adaywithoutwomen #Ligh...</w:t>
      </w:r>
    </w:p>
    <w:p>
      <w:r>
        <w:rPr>
          <w:b/>
          <w:u w:val="single"/>
        </w:rPr>
        <w:t xml:space="preserve">166550</w:t>
      </w:r>
    </w:p>
    <w:p>
      <w:r>
        <w:t xml:space="preserve">RT @GemmaAnneStyles: Hyvää #naistenpäivää kaikille mun nenäkkäille naisille, tyylikkäille naisille, ilkeille naisille 💋👧🏾💖👩🏼🔬👄👵🏼 hienot naiseni, elävät naiset, aion taistella...</w:t>
      </w:r>
    </w:p>
    <w:p>
      <w:r>
        <w:rPr>
          <w:b/>
          <w:u w:val="single"/>
        </w:rPr>
        <w:t xml:space="preserve">166551</w:t>
      </w:r>
    </w:p>
    <w:p>
      <w:r>
        <w:t xml:space="preserve">RT @AliaImanHMS: Kaikki tietävät, että jokaisen tytön pitäisi haluta naimisiin vain (tervejärkisen) miehen kanssa, joka on yhtä hyvä kuin hänen (tervejärkinen) isänsä. Kukaan ei voi päihittää tyttöä...</w:t>
      </w:r>
    </w:p>
    <w:p>
      <w:r>
        <w:rPr>
          <w:b/>
          <w:u w:val="single"/>
        </w:rPr>
        <w:t xml:space="preserve">166552</w:t>
      </w:r>
    </w:p>
    <w:p>
      <w:r>
        <w:t xml:space="preserve">RT @SadhguruJV: Naisten rooli kansakunnan luomisessa on elintärkeä, eikä siitä pitäisi koskaan tinkiä. -Sg #womensday</w:t>
      </w:r>
    </w:p>
    <w:p>
      <w:r>
        <w:rPr>
          <w:b/>
          <w:u w:val="single"/>
        </w:rPr>
        <w:t xml:space="preserve">166553</w:t>
      </w:r>
    </w:p>
    <w:p>
      <w:r>
        <w:t xml:space="preserve">RT @GemmaAnneStyles: Hyvää #naistenpäivää kaikille mun nenäkkäille naisille, tyylikkäille naisille, ilkeille naisille 💋👧🏾💖👩🏼🔬👄👵🏼 hienot naiseni, elävät naiset, aion taistella...</w:t>
      </w:r>
    </w:p>
    <w:p>
      <w:r>
        <w:rPr>
          <w:b/>
          <w:u w:val="single"/>
        </w:rPr>
        <w:t xml:space="preserve">166554</w:t>
      </w:r>
    </w:p>
    <w:p>
      <w:r>
        <w:t xml:space="preserve">RT @sahon_A: Miehenä naisen hyvä kohtelu ei oikeastaan tee sinusta vähemmän miestä, se vain osoittaa, että sinulla on hyvä kotikasvatus. tbh</w:t>
      </w:r>
    </w:p>
    <w:p>
      <w:r>
        <w:rPr>
          <w:b/>
          <w:u w:val="single"/>
        </w:rPr>
        <w:t xml:space="preserve">166555</w:t>
      </w:r>
    </w:p>
    <w:p>
      <w:r>
        <w:t xml:space="preserve">Näitä naisia kaivataan. Äitini ja hänen sisarensa. Päivä ilman heitä, nyt se on monumentaalista. #adaywithoutwomen https://t.co/YUUlpuSiGK https://t.co/YUUlpuSiGK</w:t>
      </w:r>
    </w:p>
    <w:p>
      <w:r>
        <w:rPr>
          <w:b/>
          <w:u w:val="single"/>
        </w:rPr>
        <w:t xml:space="preserve">166556</w:t>
      </w:r>
    </w:p>
    <w:p>
      <w:r>
        <w:t xml:space="preserve">RT @FekuLeaks: .@narendramodi Saluting the indomitable spirit, determination &amp;amp; dedication of Nari Shakti on International #womensday #TheGr...</w:t>
      </w:r>
    </w:p>
    <w:p>
      <w:r>
        <w:rPr>
          <w:b/>
          <w:u w:val="single"/>
        </w:rPr>
        <w:t xml:space="preserve">166557</w:t>
      </w:r>
    </w:p>
    <w:p>
      <w:r>
        <w:t xml:space="preserve">RT @GemmaAnneStyles: Hyvää #naistenpäivää kaikille mun nenäkkäille naisille, tyylikkäille naisille, ilkeille naisille 💋👧🏾💖👩🏼🔬👄👵🏼 hienot naiseni, elävät naiset, aion taistella...</w:t>
      </w:r>
    </w:p>
    <w:p>
      <w:r>
        <w:rPr>
          <w:b/>
          <w:u w:val="single"/>
        </w:rPr>
        <w:t xml:space="preserve">166558</w:t>
      </w:r>
    </w:p>
    <w:p>
      <w:r>
        <w:t xml:space="preserve">RT @NotDoneWinning:</w:t>
        <w:br/>
        <w:t xml:space="preserve">Tämä on muutettava muotoon "Päivä ilman kolmannen aallon feministejä"</w:t>
        <w:br/>
        <w:br/>
        <w:t xml:space="preserve">Oikeat naiset ovat töissä.</w:t>
        <w:br/>
        <w:t xml:space="preserve"> #Wome...</w:t>
      </w:r>
    </w:p>
    <w:p>
      <w:r>
        <w:rPr>
          <w:b/>
          <w:u w:val="single"/>
        </w:rPr>
        <w:t xml:space="preserve">166559</w:t>
      </w:r>
    </w:p>
    <w:p>
      <w:r>
        <w:t xml:space="preserve">RT @GemmaAnneStyles: Hyvää #naistenpäivää kaikille mun nenäkkäille naisille, tyylikkäille naisille, ilkeille naisille 💋👧🏾💖👩🏼🔬👄👵🏼 hienot naiseni, elävät naiset, aion taistella...</w:t>
      </w:r>
    </w:p>
    <w:p>
      <w:r>
        <w:rPr>
          <w:b/>
          <w:u w:val="single"/>
        </w:rPr>
        <w:t xml:space="preserve">166560</w:t>
      </w:r>
    </w:p>
    <w:p>
      <w:r>
        <w:t xml:space="preserve">RT @ConstanceQueen8: #ADayWithoutWomen Trump Naiset</w:t>
        <w:br/>
        <w:t xml:space="preserve">Ajattele toisin</w:t>
        <w:br/>
        <w:t xml:space="preserve">Älä laiminlyö velvollisuuksia</w:t>
        <w:br/>
        <w:t xml:space="preserve">Älä valita &amp;; valita</w:t>
        <w:br/>
        <w:t xml:space="preserve">Tunnista &amp;; Che..</w:t>
      </w:r>
    </w:p>
    <w:p>
      <w:r>
        <w:rPr>
          <w:b/>
          <w:u w:val="single"/>
        </w:rPr>
        <w:t xml:space="preserve">166561</w:t>
      </w:r>
    </w:p>
    <w:p>
      <w:r>
        <w:t xml:space="preserve">RT @WHO: Tänään on #WomensDay! Joka päivä miljoonat naiset tarjoavat terveyspalveluja, pelastavat ihmishenkiä &amp;amp; pitävät ihmiset terveempinä kaikkialla maailmassa 🌍...</w:t>
      </w:r>
    </w:p>
    <w:p>
      <w:r>
        <w:rPr>
          <w:b/>
          <w:u w:val="single"/>
        </w:rPr>
        <w:t xml:space="preserve">166562</w:t>
      </w:r>
    </w:p>
    <w:p>
      <w:r>
        <w:t xml:space="preserve">RT @incharmuese: For the love of a woman, visceral and tender and primitive and fierce.</w:t>
        <w:br/>
        <w:t xml:space="preserve"> Jokaisen naisen rakkaudesta</w:t>
      </w:r>
    </w:p>
    <w:p>
      <w:r>
        <w:rPr>
          <w:b/>
          <w:u w:val="single"/>
        </w:rPr>
        <w:t xml:space="preserve">166563</w:t>
      </w:r>
    </w:p>
    <w:p>
      <w:r>
        <w:t xml:space="preserve">RT @JosephineBusano: Onnekas on mies, joka on naisen ensirakkaus, mutta onnekkaampi on nainen, joka on miehen viimeinen rakkaus.</w:t>
        <w:br/>
        <w:br/>
        <w:t xml:space="preserve"> MarVoreeTi...</w:t>
      </w:r>
    </w:p>
    <w:p>
      <w:r>
        <w:rPr>
          <w:b/>
          <w:u w:val="single"/>
        </w:rPr>
        <w:t xml:space="preserve">166564</w:t>
      </w:r>
    </w:p>
    <w:p>
      <w:r>
        <w:t xml:space="preserve">RT @GemmaAnneStyles: Hyvää #naistenpäivää kaikille mun nenäkkäille naisille, tyylikkäille naisille, ilkeille naisille 💋👧🏾💖👩🏼🔬👄👵🏼 hienot naiseni, elävät naiset, aion taistella...</w:t>
      </w:r>
    </w:p>
    <w:p>
      <w:r>
        <w:rPr>
          <w:b/>
          <w:u w:val="single"/>
        </w:rPr>
        <w:t xml:space="preserve">166565</w:t>
      </w:r>
    </w:p>
    <w:p>
      <w:r>
        <w:t xml:space="preserve">RT @GemmaAnneStyles: Hyvää #naistenpäivää kaikille mun nenäkkäille naisille, tyylikkäille naisille, ilkeille naisille 💋👧🏾💖👩🏼🔬👄👵🏼 hienot naiseni, elävät naiset, aion taistella...</w:t>
      </w:r>
    </w:p>
    <w:p>
      <w:r>
        <w:rPr>
          <w:b/>
          <w:u w:val="single"/>
        </w:rPr>
        <w:t xml:space="preserve">166566</w:t>
      </w:r>
    </w:p>
    <w:p>
      <w:r>
        <w:t xml:space="preserve">Pitkä tytöksi https://t.co/IsN6gowc2b</w:t>
      </w:r>
    </w:p>
    <w:p>
      <w:r>
        <w:rPr>
          <w:b/>
          <w:u w:val="single"/>
        </w:rPr>
        <w:t xml:space="preserve">166567</w:t>
      </w:r>
    </w:p>
    <w:p>
      <w:r>
        <w:t xml:space="preserve">RT @GemmaAnneStyles: Hyvää #naistenpäivää kaikille mun nenäkkäille naisille, tyylikkäille naisille, ilkeille naisille 💋👧🏾💖👩🏼🔬👄👵🏼 hienot naiseni, elävät naiset, aion taistella...</w:t>
      </w:r>
    </w:p>
    <w:p>
      <w:r>
        <w:rPr>
          <w:b/>
          <w:u w:val="single"/>
        </w:rPr>
        <w:t xml:space="preserve">166568</w:t>
      </w:r>
    </w:p>
    <w:p>
      <w:r>
        <w:t xml:space="preserve">RT @sexylhez: Onnekas on mies, joka on naisen ensirakkaus, mutta onnekkaampi on nainen, joka on miehen viimeinen rakkaus.</w:t>
        <w:br/>
        <w:t xml:space="preserve"> #ALDUBxDTBYLandas</w:t>
      </w:r>
    </w:p>
    <w:p>
      <w:r>
        <w:rPr>
          <w:b/>
          <w:u w:val="single"/>
        </w:rPr>
        <w:t xml:space="preserve">166569</w:t>
      </w:r>
    </w:p>
    <w:p>
      <w:r>
        <w:t xml:space="preserve">@dejnumba3 hitto että on pitkä tytöksi 😂</w:t>
      </w:r>
    </w:p>
    <w:p>
      <w:r>
        <w:rPr>
          <w:b/>
          <w:u w:val="single"/>
        </w:rPr>
        <w:t xml:space="preserve">166570</w:t>
      </w:r>
    </w:p>
    <w:p>
      <w:r>
        <w:t xml:space="preserve">RT @LeahRBoss: #päivä ilman naisia osoittaa perheellesi ja pomollesi, että tunteesi ovat tärkeämpiä kuin vastuullisuutesi....</w:t>
      </w:r>
    </w:p>
    <w:p>
      <w:r>
        <w:rPr>
          <w:b/>
          <w:u w:val="single"/>
        </w:rPr>
        <w:t xml:space="preserve">166571</w:t>
      </w:r>
    </w:p>
    <w:p>
      <w:r>
        <w:t xml:space="preserve">RT @GemmaAnneStyles: Hyvää #naistenpäivää kaikille mun nenäkkäille naisille, tyylikkäille naisille, ilkeille naisille 💋👧🏾💖👩🏼🔬👄👵🏼 hienot naiseni, elävät naiset, aion taistella...</w:t>
      </w:r>
    </w:p>
    <w:p>
      <w:r>
        <w:rPr>
          <w:b/>
          <w:u w:val="single"/>
        </w:rPr>
        <w:t xml:space="preserve">166572</w:t>
      </w:r>
    </w:p>
    <w:p>
      <w:r>
        <w:t xml:space="preserve">RT @GemmaAnneStyles: Hyvää #naistenpäivää kaikille mun nenäkkäille naisille, tyylikkäille naisille, ilkeille naisille 💋👧🏾💖👩🏼🔬👄👵🏼 hienot naiseni, elävät naiset, aion taistella...</w:t>
      </w:r>
    </w:p>
    <w:p>
      <w:r>
        <w:rPr>
          <w:b/>
          <w:u w:val="single"/>
        </w:rPr>
        <w:t xml:space="preserve">166573</w:t>
      </w:r>
    </w:p>
    <w:p>
      <w:r>
        <w:t xml:space="preserve">RT @FekuLeaks: .@narendramodi Saluting the indomitable spirit, determination &amp;amp; dedication of Nari Shakti on International #womensday #TheGr...</w:t>
      </w:r>
    </w:p>
    <w:p>
      <w:r>
        <w:rPr>
          <w:b/>
          <w:u w:val="single"/>
        </w:rPr>
        <w:t xml:space="preserve">166574</w:t>
      </w:r>
    </w:p>
    <w:p>
      <w:r>
        <w:t xml:space="preserve">"Hyvä mies on niin vahva kuin oikea nainen tarvitsee." - Gregory David Roberts</w:t>
      </w:r>
    </w:p>
    <w:p>
      <w:r>
        <w:rPr>
          <w:b/>
          <w:u w:val="single"/>
        </w:rPr>
        <w:t xml:space="preserve">166575</w:t>
      </w:r>
    </w:p>
    <w:p>
      <w:r>
        <w:t xml:space="preserve">RT @girlsreallyrule: Se on YKSI LISÄÄ naista, jota Amerikka EI VOI tehdä ilman. #adaywithoutwomen #Ligh...</w:t>
      </w:r>
    </w:p>
    <w:p>
      <w:r>
        <w:rPr>
          <w:b/>
          <w:u w:val="single"/>
        </w:rPr>
        <w:t xml:space="preserve">166576</w:t>
      </w:r>
    </w:p>
    <w:p>
      <w:r>
        <w:t xml:space="preserve">RT @girlsreallyrule: Se on YKSI LISÄÄ naista, jota Amerikka EI VOI tehdä ilman. #adaywithoutwomen #Ligh...</w:t>
      </w:r>
    </w:p>
    <w:p>
      <w:r>
        <w:rPr>
          <w:b/>
          <w:u w:val="single"/>
        </w:rPr>
        <w:t xml:space="preserve">166577</w:t>
      </w:r>
    </w:p>
    <w:p>
      <w:r>
        <w:t xml:space="preserve">Näytät tytöltä : Käyttäydyt kuin nainen : Ajattelet kuin mies : Työskentelet kuin pomo...</w:t>
        <w:br/>
        <w:br/>
        <w:t xml:space="preserve"> Tee hänen päivänsä... https://t.co/Gr8dbJcuui</w:t>
      </w:r>
    </w:p>
    <w:p>
      <w:r>
        <w:rPr>
          <w:b/>
          <w:u w:val="single"/>
        </w:rPr>
        <w:t xml:space="preserve">166578</w:t>
      </w:r>
    </w:p>
    <w:p>
      <w:r>
        <w:t xml:space="preserve">RT @ShotBy100mz: Nämä ämmät ovat niin huolissaan siitä, että he ajattelevat kuin miehet, etteivät he tiedä, mitä on olla nainen.</w:t>
      </w:r>
    </w:p>
    <w:p>
      <w:r>
        <w:rPr>
          <w:b/>
          <w:u w:val="single"/>
        </w:rPr>
        <w:t xml:space="preserve">166579</w:t>
      </w:r>
    </w:p>
    <w:p>
      <w:r>
        <w:t xml:space="preserve">RT @WholesaleBagUK: Naiset ovat yhteiskunnan todellisia arkkitehtejä. #womensday #WholesaleBagUK https://t.co/YNB2TDndoA https://t.co/YNB2TDndoA</w:t>
      </w:r>
    </w:p>
    <w:p>
      <w:r>
        <w:rPr>
          <w:b/>
          <w:u w:val="single"/>
        </w:rPr>
        <w:t xml:space="preserve">166580</w:t>
      </w:r>
    </w:p>
    <w:p>
      <w:r>
        <w:t xml:space="preserve">Sillä naisen rakkaus auttoi tekemään minusta sen miehen, joka olen.</w:t>
      </w:r>
    </w:p>
    <w:p>
      <w:r>
        <w:rPr>
          <w:b/>
          <w:u w:val="single"/>
        </w:rPr>
        <w:t xml:space="preserve">166581</w:t>
      </w:r>
    </w:p>
    <w:p>
      <w:r>
        <w:t xml:space="preserve">RT @sufirosman_: "Ole kuin lapsi vaimosi kanssa, mutta kun hän tarvitsee s</w:t>
        <w:t xml:space="preserve">inua, ole kuin mies." </w:t>
        <w:br/>
        <w:br/>
        <w:t xml:space="preserve">- Umar ibn Al-Khattab https://t.co/Ea5DcQ0tcG - Umar ibn Al-Khattab https://t.co/Ea5DcQ0tcG</w:t>
      </w:r>
    </w:p>
    <w:p>
      <w:r>
        <w:rPr>
          <w:b/>
          <w:u w:val="single"/>
        </w:rPr>
        <w:t xml:space="preserve">166582</w:t>
      </w:r>
    </w:p>
    <w:p>
      <w:r>
        <w:t xml:space="preserve">RT @LeahRBoss: #päivä ilman naisia osoittaa perheellesi ja pomollesi, että tunteesi ovat tärkeämpiä kuin vastuullisuutesi....</w:t>
      </w:r>
    </w:p>
    <w:p>
      <w:r>
        <w:rPr>
          <w:b/>
          <w:u w:val="single"/>
        </w:rPr>
        <w:t xml:space="preserve">166583</w:t>
      </w:r>
    </w:p>
    <w:p>
      <w:r>
        <w:t xml:space="preserve">RT @Marv_Vien: "Kukaan ei ole koskaan etsinyt tyttöä. Se oli prinssi, joka oli luvattu, ei prinsessa. Mitä hölmöjä me olimme, jotka luulimme itsemme...</w:t>
      </w:r>
    </w:p>
    <w:p>
      <w:r>
        <w:rPr>
          <w:b/>
          <w:u w:val="single"/>
        </w:rPr>
        <w:t xml:space="preserve">166584</w:t>
      </w:r>
    </w:p>
    <w:p>
      <w:r>
        <w:t xml:space="preserve">RT @mikandynothem: Hän ei ole laiska liberaali nainen, joka etsii vapaapäivää!</w:t>
        <w:br/>
        <w:t xml:space="preserve"> #adaywithoutwomen #MAGA htt....</w:t>
      </w:r>
    </w:p>
    <w:p>
      <w:r>
        <w:rPr>
          <w:b/>
          <w:u w:val="single"/>
        </w:rPr>
        <w:t xml:space="preserve">166585</w:t>
      </w:r>
    </w:p>
    <w:p>
      <w:r>
        <w:t xml:space="preserve">RT @Franklin_Graham: Olen kiitollinen äidilleni, joka oli kova kuin kynnet &amp;amp; merkitsi niin paljon &amp;amp; vaimolleni Janelle, joka on ollut rinnallani yli...</w:t>
      </w:r>
    </w:p>
    <w:p>
      <w:r>
        <w:rPr>
          <w:b/>
          <w:u w:val="single"/>
        </w:rPr>
        <w:t xml:space="preserve">166586</w:t>
      </w:r>
    </w:p>
    <w:p>
      <w:r>
        <w:t xml:space="preserve">RT @antonioguterres: Emme voi saavuttaa mitään tavoitteistamme ilman naisten ja tyttöjen osallistumista. #WomensDay https://t.co/2oCVEQQFMR</w:t>
      </w:r>
    </w:p>
    <w:p>
      <w:r>
        <w:rPr>
          <w:b/>
          <w:u w:val="single"/>
        </w:rPr>
        <w:t xml:space="preserve">166587</w:t>
      </w:r>
    </w:p>
    <w:p>
      <w:r>
        <w:t xml:space="preserve">RT @girlsreallyrule: Se on YKSI LISÄÄ naista, jota Amerikka EI VOI tehdä ilman. #adaywithoutwomen #Ligh...</w:t>
      </w:r>
    </w:p>
    <w:p>
      <w:r>
        <w:rPr>
          <w:b/>
          <w:u w:val="single"/>
        </w:rPr>
        <w:t xml:space="preserve">166588</w:t>
      </w:r>
    </w:p>
    <w:p>
      <w:r>
        <w:t xml:space="preserve">RT @tarak9999: Tosi onni on, kun saamme naisemme hymyilemään. Juhlimme #WomensDayn henkeä kahden tärkeimmän naiseni kanssa....</w:t>
      </w:r>
    </w:p>
    <w:p>
      <w:r>
        <w:rPr>
          <w:b/>
          <w:u w:val="single"/>
        </w:rPr>
        <w:t xml:space="preserve">166589</w:t>
      </w:r>
    </w:p>
    <w:p>
      <w:r>
        <w:t xml:space="preserve">RT @GemmaAnneStyles: Hyvää #naistenpäivää kaikille mun nenäkkäille naisille, tyylikkäille naisille, ilkeille naisille 💋👧🏾💖👩🏼🔬👄👵🏼 hienot naiseni, elävät naiset, aion taistella...</w:t>
      </w:r>
    </w:p>
    <w:p>
      <w:r>
        <w:rPr>
          <w:b/>
          <w:u w:val="single"/>
        </w:rPr>
        <w:t xml:space="preserve">166590</w:t>
      </w:r>
    </w:p>
    <w:p>
      <w:r>
        <w:t xml:space="preserve">RT @SarcasticRover: En olisi päässyt Marsiin ilman naisia.</w:t>
        <w:br/>
        <w:br/>
        <w:t xml:space="preserve"> #ADayWithoutWomen on päivä ilman Curiosityä. https://t.co/yLTJCGAaqj. https://t.co/yLTJCGAaqj</w:t>
      </w:r>
    </w:p>
    <w:p>
      <w:r>
        <w:rPr>
          <w:b/>
          <w:u w:val="single"/>
        </w:rPr>
        <w:t xml:space="preserve">166591</w:t>
      </w:r>
    </w:p>
    <w:p>
      <w:r>
        <w:t xml:space="preserve">RT @Franklin_Graham: Olen kiitollinen äidilleni, joka oli kova kuin kynnet &amp;amp; merkitsi niin paljon &amp;amp; vaimolleni Janelle, joka on ollut rinnallani yli...</w:t>
      </w:r>
    </w:p>
    <w:p>
      <w:r>
        <w:rPr>
          <w:b/>
          <w:u w:val="single"/>
        </w:rPr>
        <w:t xml:space="preserve">166592</w:t>
      </w:r>
    </w:p>
    <w:p>
      <w:r>
        <w:t xml:space="preserve">@tomricks1 merijalkaväen sotilaaksi ryhtyminen saa sinut näyttämään hyvin miehekkäältä mieheltä. Jos naisetkin voivat tehdä sen, se ei ole yhtä hyvä vahvistamaan miehisyyttäsi...</w:t>
      </w:r>
    </w:p>
    <w:p>
      <w:r>
        <w:rPr>
          <w:b/>
          <w:u w:val="single"/>
        </w:rPr>
        <w:t xml:space="preserve">166593</w:t>
      </w:r>
    </w:p>
    <w:p>
      <w:r>
        <w:t xml:space="preserve">RT @tarak9999: Tosi onni on, kun saamme naisemme hymyilemään. Juhlimme #WomensDayn henkeä kahden tärkeimmän naiseni kanssa....</w:t>
      </w:r>
    </w:p>
    <w:p>
      <w:r>
        <w:rPr>
          <w:b/>
          <w:u w:val="single"/>
        </w:rPr>
        <w:t xml:space="preserve">166594</w:t>
      </w:r>
    </w:p>
    <w:p>
      <w:r>
        <w:t xml:space="preserve">RT @NewGameOfLife71: @KimKardashian 1-800-NO-BUTTS #GodLovesKerryKing @Slayer #GodHatesMLK☆ #MartinLoserKing #MLKwasBLACK☆ #BlackPeopleSuck...</w:t>
      </w:r>
    </w:p>
    <w:p>
      <w:r>
        <w:rPr>
          <w:b/>
          <w:u w:val="single"/>
        </w:rPr>
        <w:t xml:space="preserve">166595</w:t>
      </w:r>
    </w:p>
    <w:p>
      <w:r>
        <w:t xml:space="preserve">RT @knight6371: #@RealBenCarson #BlackHusband #JokeHusband @kanyewest @KimKardashian #BlackPeopleSuck☆ https:....</w:t>
      </w:r>
    </w:p>
    <w:p>
      <w:r>
        <w:rPr>
          <w:b/>
          <w:u w:val="single"/>
        </w:rPr>
        <w:t xml:space="preserve">166596</w:t>
      </w:r>
    </w:p>
    <w:p>
      <w:r>
        <w:t xml:space="preserve">RT @NewGameOfLife71: #KimKardashian #IamGodOnEarth #IamTheTRUTH #IamtheJUDGE #BlackPeopleSuck #EvilWest¤ #TheyUGLYtoo #PainPainPainPain☆ #PainN...</w:t>
      </w:r>
    </w:p>
    <w:p>
      <w:r>
        <w:rPr>
          <w:b/>
          <w:u w:val="single"/>
        </w:rPr>
        <w:t xml:space="preserve">166597</w:t>
      </w:r>
    </w:p>
    <w:p>
      <w:r>
        <w:t xml:space="preserve">@WhiteTrashKardsin tili ei ole tilapäisesti käytettävissä, koska se rikkoo Twitterin mediakäytäntöä. Lue lisää.</w:t>
      </w:r>
    </w:p>
    <w:p>
      <w:r>
        <w:rPr>
          <w:b/>
          <w:u w:val="single"/>
        </w:rPr>
        <w:t xml:space="preserve">166598</w:t>
      </w:r>
    </w:p>
    <w:p>
      <w:r>
        <w:t xml:space="preserve">RT @knight6371: @KimKardashian #StupidShow #IamGOD #TrustMyTeeth #BlackPeopleSuck #BlackPeopleAreTheEnemyOfGod #BlackLivesWasteSpace #KimSu...</w:t>
      </w:r>
    </w:p>
    <w:p>
      <w:r>
        <w:rPr>
          <w:b/>
          <w:u w:val="single"/>
        </w:rPr>
        <w:t xml:space="preserve">166599</w:t>
      </w:r>
    </w:p>
    <w:p>
      <w:r>
        <w:t xml:space="preserve">RT @KutieKourtney79: @KimKardashian #IamGOD #ReadMyTeeth #KimFailedHerTest #KimIsGonnaBurnInHell #BlackPeopleSuck #KimSucksTheirDicks #Slee...</w:t>
      </w:r>
    </w:p>
    <w:p>
      <w:r>
        <w:rPr>
          <w:b/>
          <w:u w:val="single"/>
        </w:rPr>
        <w:t xml:space="preserve">166600</w:t>
      </w:r>
    </w:p>
    <w:p>
      <w:r>
        <w:t xml:space="preserve">RT @southafricaz: RT https://t.co/FCmAOUPzCz Cop shot point blank in the back by #EvilBadBlackMan #BlackPeopleSuck #AfricanMenAreEv... https:....</w:t>
      </w:r>
    </w:p>
    <w:p>
      <w:r>
        <w:rPr>
          <w:b/>
          <w:u w:val="single"/>
        </w:rPr>
        <w:t xml:space="preserve">166601</w:t>
      </w:r>
    </w:p>
    <w:p>
      <w:r>
        <w:t xml:space="preserve">RT @aaloser6371: @KimKardashian @elainelizette_ #IamGOD #BlackPeopleSuck #BlackPeopleAreTheEnemyOfGod #KimIsWithBlackPeople #BlackPeopleAre...</w:t>
      </w:r>
    </w:p>
    <w:p>
      <w:r>
        <w:rPr>
          <w:b/>
          <w:u w:val="single"/>
        </w:rPr>
        <w:t xml:space="preserve">166602</w:t>
      </w:r>
    </w:p>
    <w:p>
      <w:r>
        <w:t xml:space="preserve">RT @BlacksAreEvil: @KimKardashian @rodashian #GodSaid #BlackPeopleRDaEnemyOfTruth #BlackPeopleSuck #BlackPeopleAreTheEnemyOfGod #BlackLives...</w:t>
      </w:r>
    </w:p>
    <w:p>
      <w:r>
        <w:rPr>
          <w:b/>
          <w:u w:val="single"/>
        </w:rPr>
        <w:t xml:space="preserve">166603</w:t>
      </w:r>
    </w:p>
    <w:p>
      <w:r>
        <w:t xml:space="preserve">huutaa #whitePower #Telenovela</w:t>
      </w:r>
    </w:p>
    <w:p>
      <w:r>
        <w:rPr>
          <w:b/>
          <w:u w:val="single"/>
        </w:rPr>
        <w:t xml:space="preserve">166604</w:t>
      </w:r>
    </w:p>
    <w:p>
      <w:r>
        <w:t xml:space="preserve">Eli: I'm so white</w:t>
        <w:br/>
        <w:t xml:space="preserve">Me: you mispronounced "privileged"</w:t>
        <w:br/>
        <w:t xml:space="preserve">@maynoldz #whitepower</w:t>
      </w:r>
    </w:p>
    <w:p>
      <w:r>
        <w:rPr>
          <w:b/>
          <w:u w:val="single"/>
        </w:rPr>
        <w:t xml:space="preserve">166605</w:t>
      </w:r>
    </w:p>
    <w:p>
      <w:r>
        <w:t xml:space="preserve">#whitepower @ South Lake Tahoe https://t.co/RrJnhADKCl</w:t>
      </w:r>
    </w:p>
    <w:p>
      <w:r>
        <w:rPr>
          <w:b/>
          <w:u w:val="single"/>
        </w:rPr>
        <w:t xml:space="preserve">166606</w:t>
      </w:r>
    </w:p>
    <w:p>
      <w:r>
        <w:t xml:space="preserve">@apunkgrl #WhitePower</w:t>
      </w:r>
    </w:p>
    <w:p>
      <w:r>
        <w:rPr>
          <w:b/>
          <w:u w:val="single"/>
        </w:rPr>
        <w:t xml:space="preserve">166607</w:t>
      </w:r>
    </w:p>
    <w:p>
      <w:r>
        <w:t xml:space="preserve">#BackTheBlue #LawENFORCEMENT #Military #WhitePower! #NOpc #BLM &amp;lt;&amp;gt; FUHGEDDABOWDIT https://t.co/sCEmgVhisc https://t.co/sCEmgVhisc</w:t>
      </w:r>
    </w:p>
    <w:p>
      <w:r>
        <w:rPr>
          <w:b/>
          <w:u w:val="single"/>
        </w:rPr>
        <w:t xml:space="preserve">166608</w:t>
      </w:r>
    </w:p>
    <w:p>
      <w:r>
        <w:t xml:space="preserve">Valkoisen vallan debunked by Gods image freestyle https://t.co/sMJ12K245G #whitepower</w:t>
      </w:r>
    </w:p>
    <w:p>
      <w:r>
        <w:rPr>
          <w:b/>
          <w:u w:val="single"/>
        </w:rPr>
        <w:t xml:space="preserve">166609</w:t>
      </w:r>
    </w:p>
    <w:p>
      <w:r>
        <w:t xml:space="preserve">RT @yobrocho: Daniel on taas mukana #WhitePower -pakettiautojen kanssa...</w:t>
      </w:r>
    </w:p>
    <w:p>
      <w:r>
        <w:rPr>
          <w:b/>
          <w:u w:val="single"/>
        </w:rPr>
        <w:t xml:space="preserve">166610</w:t>
      </w:r>
    </w:p>
    <w:p>
      <w:r>
        <w:t xml:space="preserve">Tykkäsin @undoomedin @YouTube-videosta https://t.co/vgs6hdh2eV #WhiteFeminism = #WhitePower! (Ilmeisesti....)</w:t>
      </w:r>
    </w:p>
    <w:p>
      <w:r>
        <w:rPr>
          <w:b/>
          <w:u w:val="single"/>
        </w:rPr>
        <w:t xml:space="preserve">166611</w:t>
      </w:r>
    </w:p>
    <w:p>
      <w:r>
        <w:t xml:space="preserve">#whitepride #whitepower https://t.co/xvrTjHOuHo</w:t>
      </w:r>
    </w:p>
    <w:p>
      <w:r>
        <w:rPr>
          <w:b/>
          <w:u w:val="single"/>
        </w:rPr>
        <w:t xml:space="preserve">166612</w:t>
      </w:r>
    </w:p>
    <w:p>
      <w:r>
        <w:t xml:space="preserve">#whitepride #whitepower Do you want to hit it? https://t.co/t0gL4zVivU</w:t>
      </w:r>
    </w:p>
    <w:p>
      <w:r>
        <w:rPr>
          <w:b/>
          <w:u w:val="single"/>
        </w:rPr>
        <w:t xml:space="preserve">166613</w:t>
      </w:r>
    </w:p>
    <w:p>
      <w:r>
        <w:t xml:space="preserve">lol #whitepower https://t.co/xFGwRRVOkd</w:t>
      </w:r>
    </w:p>
    <w:p>
      <w:r>
        <w:rPr>
          <w:b/>
          <w:u w:val="single"/>
        </w:rPr>
        <w:t xml:space="preserve">166614</w:t>
      </w:r>
    </w:p>
    <w:p>
      <w:r>
        <w:t xml:space="preserve">#whitepride #whitepower täydellinen #nipple no melkein... https://t.co/426P9rrsiU...</w:t>
      </w:r>
    </w:p>
    <w:p>
      <w:r>
        <w:rPr>
          <w:b/>
          <w:u w:val="single"/>
        </w:rPr>
        <w:t xml:space="preserve">166615</w:t>
      </w:r>
    </w:p>
    <w:p>
      <w:r>
        <w:t xml:space="preserve">@The_RevolutionL @WalshFreedom olen teidän kanssanne #whitepower</w:t>
      </w:r>
    </w:p>
    <w:p>
      <w:r>
        <w:rPr>
          <w:b/>
          <w:u w:val="single"/>
        </w:rPr>
        <w:t xml:space="preserve">166616</w:t>
      </w:r>
    </w:p>
    <w:p>
      <w:r>
        <w:t xml:space="preserve">Deray on kuollut. Johtajanne on kuollut. #RIPDeray #WhitePower #KKK https://t.co/kvkMUVq6Fw https://t.co/kvkMUVq6Fw</w:t>
      </w:r>
    </w:p>
    <w:p>
      <w:r>
        <w:rPr>
          <w:b/>
          <w:u w:val="single"/>
        </w:rPr>
        <w:t xml:space="preserve">166617</w:t>
      </w:r>
    </w:p>
    <w:p>
      <w:r>
        <w:t xml:space="preserve">@KatixWillett @FlyinAntiTheist Mutta #WhitePower vaikka</w:t>
      </w:r>
    </w:p>
    <w:p>
      <w:r>
        <w:rPr>
          <w:b/>
          <w:u w:val="single"/>
        </w:rPr>
        <w:t xml:space="preserve">166618</w:t>
      </w:r>
    </w:p>
    <w:p>
      <w:r>
        <w:t xml:space="preserve">@BetoMetroDos @DrTomMartinPhD nähdä @GOP @Reince @realDonaldTrump juhlivat #whitepower tuntuu retread https://t.co/QbO89uNa0Z</w:t>
      </w:r>
    </w:p>
    <w:p>
      <w:r>
        <w:rPr>
          <w:b/>
          <w:u w:val="single"/>
        </w:rPr>
        <w:t xml:space="preserve">166619</w:t>
      </w:r>
    </w:p>
    <w:p>
      <w:r>
        <w:t xml:space="preserve">#DonaldTrump ei sulje täysin pois #DavidDuken ehdokkuuden tukemista. #BirdsOfAFeatherFlockTogether #WhitePower https://t.co/lLl8tdudWK https://t.co/lLl8tdudWK</w:t>
      </w:r>
    </w:p>
    <w:p>
      <w:r>
        <w:rPr>
          <w:b/>
          <w:u w:val="single"/>
        </w:rPr>
        <w:t xml:space="preserve">166620</w:t>
      </w:r>
    </w:p>
    <w:p>
      <w:r>
        <w:t xml:space="preserve">Mikään ei ole niin kuin ampua kaikkia värillisiä ihmisiä tiimikuolemanottelussa #InfiniteWarfare #whitepower</w:t>
      </w:r>
    </w:p>
    <w:p>
      <w:r>
        <w:rPr>
          <w:b/>
          <w:u w:val="single"/>
        </w:rPr>
        <w:t xml:space="preserve">166621</w:t>
      </w:r>
    </w:p>
    <w:p>
      <w:r>
        <w:t xml:space="preserve">#weed #wet #wet #whitepower #whore #whores #xxx ролики online смотреть ню https://t.co/F90b8P6hOJ</w:t>
      </w:r>
    </w:p>
    <w:p>
      <w:r>
        <w:rPr>
          <w:b/>
          <w:u w:val="single"/>
        </w:rPr>
        <w:t xml:space="preserve">166622</w:t>
      </w:r>
    </w:p>
    <w:p>
      <w:r>
        <w:t xml:space="preserve">#weed #wet #whitepower #whore #whores #xxx лесбиянки лижут попки https://t.co/Inz52HWk8C</w:t>
      </w:r>
    </w:p>
    <w:p>
      <w:r>
        <w:rPr>
          <w:b/>
          <w:u w:val="single"/>
        </w:rPr>
        <w:t xml:space="preserve">166623</w:t>
      </w:r>
    </w:p>
    <w:p>
      <w:r>
        <w:t xml:space="preserve">OOPS WHITE AMERICANS DONT LIKE TO HEAR THIS @realDonaldTrump @DonaldJTrumpJr @AnnCoulter #whitepower #KuKluxKlan https://t.co/mhfGV411jg</w:t>
      </w:r>
    </w:p>
    <w:p>
      <w:r>
        <w:rPr>
          <w:b/>
          <w:u w:val="single"/>
        </w:rPr>
        <w:t xml:space="preserve">166624</w:t>
      </w:r>
    </w:p>
    <w:p>
      <w:r>
        <w:t xml:space="preserve">Come on Saffy #whitepower ✌🏼️ #ChildGenius</w:t>
      </w:r>
    </w:p>
    <w:p>
      <w:r>
        <w:rPr>
          <w:b/>
          <w:u w:val="single"/>
        </w:rPr>
        <w:t xml:space="preserve">166625</w:t>
      </w:r>
    </w:p>
    <w:p>
      <w:r>
        <w:t xml:space="preserve">@delon03 #WhitePower-allianssi vaikuttaa lailliselta...</w:t>
      </w:r>
    </w:p>
    <w:p>
      <w:r>
        <w:rPr>
          <w:b/>
          <w:u w:val="single"/>
        </w:rPr>
        <w:t xml:space="preserve">166626</w:t>
      </w:r>
    </w:p>
    <w:p>
      <w:r>
        <w:t xml:space="preserve">@jpratty83:n tili ei ole tilapäisesti käytettävissä, koska se rikkoo Twitterin mediakäytäntöä. Lue lisää.</w:t>
      </w:r>
    </w:p>
    <w:p>
      <w:r>
        <w:rPr>
          <w:b/>
          <w:u w:val="single"/>
        </w:rPr>
        <w:t xml:space="preserve">166627</w:t>
      </w:r>
    </w:p>
    <w:p>
      <w:r>
        <w:t xml:space="preserve">卐 #NAZI #EBAY ITEMS W/#SWASTIKA! Visit Store: https://t.co/cC2hXz4ODt #NY #USA #Trump2016 #hitler #adolfhitler #KKK #Whitepower #annefrank</w:t>
      </w:r>
    </w:p>
    <w:p>
      <w:r>
        <w:rPr>
          <w:b/>
          <w:u w:val="single"/>
        </w:rPr>
        <w:t xml:space="preserve">166628</w:t>
      </w:r>
    </w:p>
    <w:p>
      <w:r>
        <w:t xml:space="preserve">RT @HottestWhite: Valkoiset nousevat ja voittavat. #hottestwhite #whitepower #whitestowinracewar https://t.co/01Xp16lMaV https://t.co/01Xp16lMaV</w:t>
      </w:r>
    </w:p>
    <w:p>
      <w:r>
        <w:rPr>
          <w:b/>
          <w:u w:val="single"/>
        </w:rPr>
        <w:t xml:space="preserve">166629</w:t>
      </w:r>
    </w:p>
    <w:p>
      <w:r>
        <w:t xml:space="preserve">Rakastan vertailua #trump #Drumpf ja #benito #mussolini #benito mussolini https://t.co/m8BmEQ7DY0 #fasismi #Whitepower</w:t>
      </w:r>
    </w:p>
    <w:p>
      <w:r>
        <w:rPr>
          <w:b/>
          <w:u w:val="single"/>
        </w:rPr>
        <w:t xml:space="preserve">166630</w:t>
      </w:r>
    </w:p>
    <w:p>
      <w:r>
        <w:t xml:space="preserve">@realDonaldTrump idk miksi värilliset ihmiset jatkuvasti potkitaan teidän rally's? #whitepower #trumpswhiteamerica</w:t>
      </w:r>
    </w:p>
    <w:p>
      <w:r>
        <w:rPr>
          <w:b/>
          <w:u w:val="single"/>
        </w:rPr>
        <w:t xml:space="preserve">166631</w:t>
      </w:r>
    </w:p>
    <w:p>
      <w:r>
        <w:t xml:space="preserve">#Whitepower #Amici15 ❤️</w:t>
      </w:r>
    </w:p>
    <w:p>
      <w:r>
        <w:rPr>
          <w:b/>
          <w:u w:val="single"/>
        </w:rPr>
        <w:t xml:space="preserve">166632</w:t>
      </w:r>
    </w:p>
    <w:p>
      <w:r>
        <w:t xml:space="preserve">#MakeAmericaGreatAgain Toivottavasti @realDonaldTrumpista tulee pian presidentti, jotta pääsemme eroon noista pirun neekereistä! #whitepower https://t.co/05jJcl3rNw</w:t>
      </w:r>
    </w:p>
    <w:p>
      <w:r>
        <w:rPr>
          <w:b/>
          <w:u w:val="single"/>
        </w:rPr>
        <w:t xml:space="preserve">166633</w:t>
      </w:r>
    </w:p>
    <w:p>
      <w:r>
        <w:t xml:space="preserve">#goastros #whitepower #strosbeforehoes https://t.co/JfCOKNMqur</w:t>
      </w:r>
    </w:p>
    <w:p>
      <w:r>
        <w:rPr>
          <w:b/>
          <w:u w:val="single"/>
        </w:rPr>
        <w:t xml:space="preserve">166634</w:t>
      </w:r>
    </w:p>
    <w:p>
      <w:r>
        <w:t xml:space="preserve">@Sdmn_obsessions omg yah se on hulvatonta #Vote4Trump #KKK #WhitePower</w:t>
      </w:r>
    </w:p>
    <w:p>
      <w:r>
        <w:rPr>
          <w:b/>
          <w:u w:val="single"/>
        </w:rPr>
        <w:t xml:space="preserve">166635</w:t>
      </w:r>
    </w:p>
    <w:p>
      <w:r>
        <w:t xml:space="preserve">Tehdään amerikkalainen suuri jälleen! #WHITEPOWER #OKAYKK #TeamTrump #TeamTrump</w:t>
      </w:r>
    </w:p>
    <w:p>
      <w:r>
        <w:rPr>
          <w:b/>
          <w:u w:val="single"/>
        </w:rPr>
        <w:t xml:space="preserve">166636</w:t>
      </w:r>
    </w:p>
    <w:p>
      <w:r>
        <w:t xml:space="preserve">Jos kyse ei olisi rasismista, olen 1000-prosenttisen varma, että hashtag #WhitePower olisi hauska asia julkaista sosiaalisessa mediassa.</w:t>
        <w:br/>
        <w:t xml:space="preserve"> Te ihmiset pilaatte kaiken!</w:t>
        <w:br/>
        <w:t xml:space="preserve"> Q2</w:t>
      </w:r>
    </w:p>
    <w:p>
      <w:r>
        <w:rPr>
          <w:b/>
          <w:u w:val="single"/>
        </w:rPr>
        <w:t xml:space="preserve">166637</w:t>
      </w:r>
    </w:p>
    <w:p>
      <w:r>
        <w:t xml:space="preserve">FUCK ME!❤➡ https://t.co/YelPN8r57h #cocks #tits #large #ladies #cfmn #whitepower #fatass #fuckyou #blowjob #wifes https://t.co/s3dYd3vLo6</w:t>
      </w:r>
    </w:p>
    <w:p>
      <w:r>
        <w:rPr>
          <w:b/>
          <w:u w:val="single"/>
        </w:rPr>
        <w:t xml:space="preserve">166638</w:t>
      </w:r>
    </w:p>
    <w:p>
      <w:r>
        <w:t xml:space="preserve">RT @Scraigo: Georgia isännöi lauantaina kahta valkoisen ylivallan kokousta https://t.co/Wha9e9zESB #alloutatl #whitepower</w:t>
      </w:r>
    </w:p>
    <w:p>
      <w:r>
        <w:rPr>
          <w:b/>
          <w:u w:val="single"/>
        </w:rPr>
        <w:t xml:space="preserve">166639</w:t>
      </w:r>
    </w:p>
    <w:p>
      <w:r>
        <w:t xml:space="preserve">@KimKardashian #KimNeedsToSmokeMarijuanaAndLookAtTheSun #TheSunIsGod #WhitePower #KanyeIsBlack🌚 #ThereAreNoBlackGods https://t.co/9ryxNrUw9Z</w:t>
      </w:r>
    </w:p>
    <w:p>
      <w:r>
        <w:rPr>
          <w:b/>
          <w:u w:val="single"/>
        </w:rPr>
        <w:t xml:space="preserve">166640</w:t>
      </w:r>
    </w:p>
    <w:p>
      <w:r>
        <w:t xml:space="preserve">RT @Hatewatch: #Whitepower meets business casual: The effort to 'make white nationalism great again' https://t.co/5nMtzDPXxt https://t.co/W...</w:t>
      </w:r>
    </w:p>
    <w:p>
      <w:r>
        <w:rPr>
          <w:b/>
          <w:u w:val="single"/>
        </w:rPr>
        <w:t xml:space="preserve">166641</w:t>
      </w:r>
    </w:p>
    <w:p>
      <w:r>
        <w:t xml:space="preserve">#whitepower #whitepride u walkin on #AuntPeg getting out the shower what do you do--close ur eyes or look? https://t.co/bediQdJaXP</w:t>
      </w:r>
    </w:p>
    <w:p>
      <w:r>
        <w:rPr>
          <w:b/>
          <w:u w:val="single"/>
        </w:rPr>
        <w:t xml:space="preserve">166642</w:t>
      </w:r>
    </w:p>
    <w:p>
      <w:r>
        <w:t xml:space="preserve">RT @ratemytitties: #whitepride #whitepower https://t.co/GdmbIoEA3c https://t.co/GdmbIoEA3c</w:t>
      </w:r>
    </w:p>
    <w:p>
      <w:r>
        <w:rPr>
          <w:b/>
          <w:u w:val="single"/>
        </w:rPr>
        <w:t xml:space="preserve">166643</w:t>
      </w:r>
    </w:p>
    <w:p>
      <w:r>
        <w:t xml:space="preserve">RT @endoanima: BELLONI!❤️ #Amici15 #whitepower⚪️ #chetrio #Espositoallaseconda #Espositoallaterza #Gabriele #Lele #Elodie #Lelodie https:/....</w:t>
      </w:r>
    </w:p>
    <w:p>
      <w:r>
        <w:rPr>
          <w:b/>
          <w:u w:val="single"/>
        </w:rPr>
        <w:t xml:space="preserve">166644</w:t>
      </w:r>
    </w:p>
    <w:p>
      <w:r>
        <w:t xml:space="preserve">Eli jossain on oksymoroni #IdrisElba #JamesBond #blackpower #whitepower #imperialism #imperialismia</w:t>
      </w:r>
    </w:p>
    <w:p>
      <w:r>
        <w:rPr>
          <w:b/>
          <w:u w:val="single"/>
        </w:rPr>
        <w:t xml:space="preserve">166645</w:t>
      </w:r>
    </w:p>
    <w:p>
      <w:r>
        <w:t xml:space="preserve">RT @Sunkissedmatty: SunkyMattySmatty: Hemmetin valkoisen etuoikeus. #WHITEPOWER 😂😂😂😂 https://t.co/cAQXk1AME3 https://t.co/cAQXk1AME3</w:t>
      </w:r>
    </w:p>
    <w:p>
      <w:r>
        <w:rPr>
          <w:b/>
          <w:u w:val="single"/>
        </w:rPr>
        <w:t xml:space="preserve">166646</w:t>
      </w:r>
    </w:p>
    <w:p>
      <w:r>
        <w:t xml:space="preserve">RT @ratemytitties: #whitepride #whitepower https://t.co/GdmbIoEA3c https://t.co/GdmbIoEA3c</w:t>
      </w:r>
    </w:p>
    <w:p>
      <w:r>
        <w:rPr>
          <w:b/>
          <w:u w:val="single"/>
        </w:rPr>
        <w:t xml:space="preserve">166647</w:t>
      </w:r>
    </w:p>
    <w:p>
      <w:r>
        <w:t xml:space="preserve">RT @ratemytitties: #whitepower #whitepride #whitepeople https://t.co/0Ge1BVXhqR https://t.co/0Ge1BVXhqR</w:t>
      </w:r>
    </w:p>
    <w:p>
      <w:r>
        <w:rPr>
          <w:b/>
          <w:u w:val="single"/>
        </w:rPr>
        <w:t xml:space="preserve">166648</w:t>
      </w:r>
    </w:p>
    <w:p>
      <w:r>
        <w:t xml:space="preserve">#whitepeople #whitepower #whitepride ... Panisitko häntä? https://t.co/miRYQNHItk</w:t>
      </w:r>
    </w:p>
    <w:p>
      <w:r>
        <w:rPr>
          <w:b/>
          <w:u w:val="single"/>
        </w:rPr>
        <w:t xml:space="preserve">166649</w:t>
      </w:r>
    </w:p>
    <w:p>
      <w:r>
        <w:t xml:space="preserve">The New Yorker: #Republikaanien #Frankensteinin #hirviö. #Kapitalismi #Plutokratia #WhitePower #Fascism https://t.co/TG6oKS6ATS https://t.co/TG6oKS6ATS</w:t>
      </w:r>
    </w:p>
    <w:p>
      <w:r>
        <w:rPr>
          <w:b/>
          <w:u w:val="single"/>
        </w:rPr>
        <w:t xml:space="preserve">166650</w:t>
      </w:r>
    </w:p>
    <w:p>
      <w:r>
        <w:t xml:space="preserve">#WhitePower https://t.co/Qqx2YsjcDw</w:t>
      </w:r>
    </w:p>
    <w:p>
      <w:r>
        <w:rPr>
          <w:b/>
          <w:u w:val="single"/>
        </w:rPr>
        <w:t xml:space="preserve">166651</w:t>
      </w:r>
    </w:p>
    <w:p>
      <w:r>
        <w:t xml:space="preserve">RT @ratemytitties: #whitepride #whitepower https://t.co/QtC2p4CzAO https://t.co/QtC2p4CzAO</w:t>
      </w:r>
    </w:p>
    <w:p>
      <w:r>
        <w:rPr>
          <w:b/>
          <w:u w:val="single"/>
        </w:rPr>
        <w:t xml:space="preserve">166652</w:t>
      </w:r>
    </w:p>
    <w:p>
      <w:r>
        <w:t xml:space="preserve">#Whitepower</w:t>
      </w:r>
    </w:p>
    <w:p>
      <w:r>
        <w:rPr>
          <w:b/>
          <w:u w:val="single"/>
        </w:rPr>
        <w:t xml:space="preserve">166653</w:t>
      </w:r>
    </w:p>
    <w:p>
      <w:r>
        <w:t xml:space="preserve">Tämä kaveri on peto #Whitepower https://t.co/xVUaFeBv5D</w:t>
      </w:r>
    </w:p>
    <w:p>
      <w:r>
        <w:rPr>
          <w:b/>
          <w:u w:val="single"/>
        </w:rPr>
        <w:t xml:space="preserve">166654</w:t>
      </w:r>
    </w:p>
    <w:p>
      <w:r>
        <w:t xml:space="preserve">Rasisti. #WhitePower #Imdumb https://t.co/2cthB40A7t https://t.co/2cthB40A7t</w:t>
      </w:r>
    </w:p>
    <w:p>
      <w:r>
        <w:rPr>
          <w:b/>
          <w:u w:val="single"/>
        </w:rPr>
        <w:t xml:space="preserve">166655</w:t>
      </w:r>
    </w:p>
    <w:p>
      <w:r>
        <w:t xml:space="preserve">#Nazi Stuff On #Ebay W/#Swastika! #Republikaanit #Trump #KKK #Whitepower #Hitler #Isis #WWII #Antiikkia #Kultaa Vierailu: https://t.co/L3EcudLemZ</w:t>
      </w:r>
    </w:p>
    <w:p>
      <w:r>
        <w:rPr>
          <w:b/>
          <w:u w:val="single"/>
        </w:rPr>
        <w:t xml:space="preserve">166656</w:t>
      </w:r>
    </w:p>
    <w:p>
      <w:r>
        <w:t xml:space="preserve">#Nazi Items On #Ebay W/#Swastika! Omistaa/#sijoittaa historiaan! #Republikaanit #Trump #KKK #Whitepower #Hitler #Isis Vierailu: https://t.co/UleZedH0Fm</w:t>
      </w:r>
    </w:p>
    <w:p>
      <w:r>
        <w:rPr>
          <w:b/>
          <w:u w:val="single"/>
        </w:rPr>
        <w:t xml:space="preserve">166657</w:t>
      </w:r>
    </w:p>
    <w:p>
      <w:r>
        <w:t xml:space="preserve">RT @Angelby_11: #Nazi Stuff On #Ebay W/#Swastika! #Republikaanit #Trump #KKK #Whitepower #Hitler #Isis #WWII #Antiikkia #Kultaa Vierailu: https://t....</w:t>
      </w:r>
    </w:p>
    <w:p>
      <w:r>
        <w:rPr>
          <w:b/>
          <w:u w:val="single"/>
        </w:rPr>
        <w:t xml:space="preserve">166658</w:t>
      </w:r>
    </w:p>
    <w:p>
      <w:r>
        <w:t xml:space="preserve">#Islamization</w:t>
        <w:br/>
        <w:t xml:space="preserve">#STOPrefuges</w:t>
        <w:br/>
        <w:t xml:space="preserve">#WhiteWorld</w:t>
        <w:br/>
        <w:t xml:space="preserve">#refugeesnotwelcome</w:t>
        <w:br/>
        <w:t xml:space="preserve">#whitepower https://t.co/Oix9Abt3pa</w:t>
      </w:r>
    </w:p>
    <w:p>
      <w:r>
        <w:rPr>
          <w:b/>
          <w:u w:val="single"/>
        </w:rPr>
        <w:t xml:space="preserve">166659</w:t>
      </w:r>
    </w:p>
    <w:p>
      <w:r>
        <w:t xml:space="preserve">RT @chrischilds911: #Nazi Items On #Ebay!</w:t>
        <w:t xml:space="preserve">Visit:</w:t>
        <w:br/>
        <w:t xml:space="preserve">https://t.co/7hvgBg4tNm</w:t>
        <w:br/>
        <w:t xml:space="preserve">#SS #Holocaust #WhitePower #Love #Sex #Hate #Help #KKK #Skinheads..</w:t>
      </w:r>
    </w:p>
    <w:p>
      <w:r>
        <w:rPr>
          <w:b/>
          <w:u w:val="single"/>
        </w:rPr>
        <w:t xml:space="preserve">166660</w:t>
      </w:r>
    </w:p>
    <w:p>
      <w:r>
        <w:t xml:space="preserve">@AJEnglish ei hänen alamaisensa, vaan Amerikan kansa. He ahdistelevat jo muslimiamerikkalaisia kollegojaan. #WhitePower</w:t>
      </w:r>
    </w:p>
    <w:p>
      <w:r>
        <w:rPr>
          <w:b/>
          <w:u w:val="single"/>
        </w:rPr>
        <w:t xml:space="preserve">166661</w:t>
      </w:r>
    </w:p>
    <w:p>
      <w:r>
        <w:t xml:space="preserve">#WhiteNationalistSecurityCouncil #AlternativeRight #AltRIght #WhitePower #AlternativeRightPower #NaziGovernment https://t.co/FvrFbRHuoj https://t.co/FvrFbRHuoj</w:t>
      </w:r>
    </w:p>
    <w:p>
      <w:r>
        <w:rPr>
          <w:b/>
          <w:u w:val="single"/>
        </w:rPr>
        <w:t xml:space="preserve">166662</w:t>
      </w:r>
    </w:p>
    <w:p>
      <w:r>
        <w:t xml:space="preserve">#Nazi Items On #Ebay W/#Swastika! Omistaa/#sijoittaa historiaan! #Republikaanit #Trump #KKK #Whitepower #Hitler #Isis Vierailu: https://t.co/REacXEOnBo</w:t>
      </w:r>
    </w:p>
    <w:p>
      <w:r>
        <w:rPr>
          <w:b/>
          <w:u w:val="single"/>
        </w:rPr>
        <w:t xml:space="preserve">166663</w:t>
      </w:r>
    </w:p>
    <w:p>
      <w:r>
        <w:t xml:space="preserve">Älkää erehtykö, tämä on valkoisen nationalismin ja amerikkalaisen natsismin lopullinen nousu. Mutta tietäkää, että he ovat aina olleet hallituksessa. #WhitePower</w:t>
      </w:r>
    </w:p>
    <w:p>
      <w:r>
        <w:rPr>
          <w:b/>
          <w:u w:val="single"/>
        </w:rPr>
        <w:t xml:space="preserve">166664</w:t>
      </w:r>
    </w:p>
    <w:p>
      <w:r>
        <w:t xml:space="preserve">#Nazi Stuff On #Ebay W/#Swastika! #Republikaanit #Trump #KKK #Whitepower #Hitler #Isis #WWII #Antiikkia #Kultaa Vierailu: https://t.co/Nt53Sp7MKd</w:t>
      </w:r>
    </w:p>
    <w:p>
      <w:r>
        <w:rPr>
          <w:b/>
          <w:u w:val="single"/>
        </w:rPr>
        <w:t xml:space="preserve">166665</w:t>
      </w:r>
    </w:p>
    <w:p>
      <w:r>
        <w:t xml:space="preserve">RT @McJesse: Natseilla on aina yksi tavallinen asia elämäkerrassaan.</w:t>
        <w:br/>
        <w:br/>
        <w:t xml:space="preserve">Like-</w:t>
        <w:br/>
        <w:br/>
        <w:t xml:space="preserve">David - kristitty, isä #MAGA #BanMuslims #WhitePower #ROLLERCOASTE.</w:t>
      </w:r>
    </w:p>
    <w:p>
      <w:r>
        <w:rPr>
          <w:b/>
          <w:u w:val="single"/>
        </w:rPr>
        <w:t xml:space="preserve">166666</w:t>
      </w:r>
    </w:p>
    <w:p>
      <w:r>
        <w:t xml:space="preserve">#Nazi Stuff On #Ebay W/#Swastika! #Republikaanit #Trump #KKK #Whitepower #Hitler #Isis #WWWII #Antiikki #Kultaa</w:t>
      </w:r>
    </w:p>
    <w:p>
      <w:r>
        <w:rPr>
          <w:b/>
          <w:u w:val="single"/>
        </w:rPr>
        <w:t xml:space="preserve">166667</w:t>
      </w:r>
    </w:p>
    <w:p>
      <w:r>
        <w:t xml:space="preserve">#Nazi Items On #Ebay W/#Swastika! Omistaa/#sijoittaa historiaan! #Republikaanit #Trump #KKK #Whitepower #Hitler #Isis Vierailu: https://t.co/yx35G15HcQ</w:t>
      </w:r>
    </w:p>
    <w:p>
      <w:r>
        <w:rPr>
          <w:b/>
          <w:u w:val="single"/>
        </w:rPr>
        <w:t xml:space="preserve">166668</w:t>
      </w:r>
    </w:p>
    <w:p>
      <w:r>
        <w:t xml:space="preserve">Patriotsin omaksuminen GOP:n ja äärioikeiston taholta on melkoinen juttu. Näin erään kaverin twiittaavan #whitepower, enkä ollut varma, tarkoittiko hän James Whitea.</w:t>
      </w:r>
    </w:p>
    <w:p>
      <w:r>
        <w:rPr>
          <w:b/>
          <w:u w:val="single"/>
        </w:rPr>
        <w:t xml:space="preserve">166669</w:t>
      </w:r>
    </w:p>
    <w:p>
      <w:r>
        <w:t xml:space="preserve">@steveshort1121 #whitepower, olenko oikeassa?</w:t>
      </w:r>
    </w:p>
    <w:p>
      <w:r>
        <w:rPr>
          <w:b/>
          <w:u w:val="single"/>
        </w:rPr>
        <w:t xml:space="preserve">166670</w:t>
      </w:r>
    </w:p>
    <w:p>
      <w:r>
        <w:t xml:space="preserve">Hän hymyili: "Minä voitin. Minä voitin. Minä voitin. Valkoinen etuoikeus voittaa taas." lol #whitepower *Calyton Bigsbyn ääni* https://t.co/7iWTLUNokz https://t.co/7iWTLUNokz.</w:t>
      </w:r>
    </w:p>
    <w:p>
      <w:r>
        <w:rPr>
          <w:b/>
          <w:u w:val="single"/>
        </w:rPr>
        <w:t xml:space="preserve">166671</w:t>
      </w:r>
    </w:p>
    <w:p>
      <w:r>
        <w:t xml:space="preserve">#whitepower https://t.co/QeaWTcYj56</w:t>
      </w:r>
    </w:p>
    <w:p>
      <w:r>
        <w:rPr>
          <w:b/>
          <w:u w:val="single"/>
        </w:rPr>
        <w:t xml:space="preserve">166672</w:t>
      </w:r>
    </w:p>
    <w:p>
      <w:r>
        <w:t xml:space="preserve">RT @littleredblog: 'Tapa kaikki n****rs': #Virginia university probes #whitepower video of woman in #DonaldTrump mask https://t.co/U4kvc6zt0J</w:t>
      </w:r>
    </w:p>
    <w:p>
      <w:r>
        <w:rPr>
          <w:b/>
          <w:u w:val="single"/>
        </w:rPr>
        <w:t xml:space="preserve">166673</w:t>
      </w:r>
    </w:p>
    <w:p>
      <w:r>
        <w:t xml:space="preserve">@Kate_Goldsmith Älä unohda KAIKKIA, jotka eivät ole valkoisia! Siitä #WhiteNationalismissa ja #WhitePowerissa on kyse! #ImpeachTrump #Resist #Resist</w:t>
      </w:r>
    </w:p>
    <w:p>
      <w:r>
        <w:rPr>
          <w:b/>
          <w:u w:val="single"/>
        </w:rPr>
        <w:t xml:space="preserve">166674</w:t>
      </w:r>
    </w:p>
    <w:p>
      <w:r>
        <w:t xml:space="preserve">RT @MetalRabbit13: Yes, #Trump's #Aide Really Did Throw "#WhitePower" #Sign https://t.co/nEuyznjlMY 👈🏿 Hei, #FoxNews, mitä helvettiä? Onko...</w:t>
      </w:r>
    </w:p>
    <w:p>
      <w:r>
        <w:rPr>
          <w:b/>
          <w:u w:val="single"/>
        </w:rPr>
        <w:t xml:space="preserve">166675</w:t>
      </w:r>
    </w:p>
    <w:p>
      <w:r>
        <w:t xml:space="preserve">@Kraut_and_Tea das @BMFSFJ aloitti eine Kampagne gegen Hasssprache. Da kann ich nur sagen: #IStandWithHateSpeech</w:t>
      </w:r>
    </w:p>
    <w:p>
      <w:r>
        <w:rPr>
          <w:b/>
          <w:u w:val="single"/>
        </w:rPr>
        <w:t xml:space="preserve">166676</w:t>
      </w:r>
    </w:p>
    <w:p>
      <w:r>
        <w:t xml:space="preserve">#IStandWithHateSpeech ja @thehill julkaisee oman osuutensa.</w:t>
        <w:br/>
        <w:t xml:space="preserve"> @realDonaldTrump #MakeAmericaGrowAgain https://t.co/UYRsbE1EYV https://t.co/UYRsbE1EYV</w:t>
      </w:r>
    </w:p>
    <w:p>
      <w:r>
        <w:rPr>
          <w:b/>
          <w:u w:val="single"/>
        </w:rPr>
        <w:t xml:space="preserve">166677</w:t>
      </w:r>
    </w:p>
    <w:p>
      <w:r>
        <w:t xml:space="preserve">RT @peacefulposter: @Cernovich kepit ja kivet voivat murtaa luuni, mutta sanat eivät koskaan satuta minua. #istandwithhatespeech</w:t>
      </w:r>
    </w:p>
    <w:p>
      <w:r>
        <w:rPr>
          <w:b/>
          <w:u w:val="single"/>
        </w:rPr>
        <w:t xml:space="preserve">166678</w:t>
      </w:r>
    </w:p>
    <w:p>
      <w:r>
        <w:t xml:space="preserve">#IStandWithHateSpeech https://t.co/sJXh51QgSm</w:t>
      </w:r>
    </w:p>
    <w:p>
      <w:r>
        <w:rPr>
          <w:b/>
          <w:u w:val="single"/>
        </w:rPr>
        <w:t xml:space="preserve">166679</w:t>
      </w:r>
    </w:p>
    <w:p>
      <w:r>
        <w:t xml:space="preserve">RT @james_polk1795: #Jos et voi kumota vastakkaisia näkemyksiä kutsumatta niitä vihapuheeksi, argumenttisi on luultavasti...</w:t>
      </w:r>
    </w:p>
    <w:p>
      <w:r>
        <w:rPr>
          <w:b/>
          <w:u w:val="single"/>
        </w:rPr>
        <w:t xml:space="preserve">166680</w:t>
      </w:r>
    </w:p>
    <w:p>
      <w:r>
        <w:t xml:space="preserve">RT @AlFromBayShore: #IStandWithHateSpeech https://t.co/sJXh51QgSm</w:t>
      </w:r>
    </w:p>
    <w:p>
      <w:r>
        <w:rPr>
          <w:b/>
          <w:u w:val="single"/>
        </w:rPr>
        <w:t xml:space="preserve">166681</w:t>
      </w:r>
    </w:p>
    <w:p>
      <w:r>
        <w:t xml:space="preserve">#IStandWithHateSpeech koska #IStandWithFreeSpeech #StupidSpeech #Tohtoririkos ja jopa #IdiotSpeech</w:t>
      </w:r>
    </w:p>
    <w:p>
      <w:r>
        <w:rPr>
          <w:b/>
          <w:u w:val="single"/>
        </w:rPr>
        <w:t xml:space="preserve">166682</w:t>
      </w:r>
    </w:p>
    <w:p>
      <w:r>
        <w:t xml:space="preserve">#IStandWithHateSpeech tapahtui, kun Donald Trump sanoi, että hän aikoo kotiuttaa kaikki nigerialaiset &amp;amp; kaikki muslimit d Yhdysvalloista @Cernovich @LindaSuhler</w:t>
      </w:r>
    </w:p>
    <w:p>
      <w:r>
        <w:rPr>
          <w:b/>
          <w:u w:val="single"/>
        </w:rPr>
        <w:t xml:space="preserve">166683</w:t>
      </w:r>
    </w:p>
    <w:p>
      <w:r>
        <w:t xml:space="preserve">RT @AlFromBayShore: #IStandWithHateSpeech https://t.co/sJXh51QgSm</w:t>
      </w:r>
    </w:p>
    <w:p>
      <w:r>
        <w:rPr>
          <w:b/>
          <w:u w:val="single"/>
        </w:rPr>
        <w:t xml:space="preserve">166684</w:t>
      </w:r>
    </w:p>
    <w:p>
      <w:r>
        <w:t xml:space="preserve">RT @Perennialism: #IStandWithHateSpeech https://t.co/hK508VuN9m.</w:t>
      </w:r>
    </w:p>
    <w:p>
      <w:r>
        <w:rPr>
          <w:b/>
          <w:u w:val="single"/>
        </w:rPr>
        <w:t xml:space="preserve">166685</w:t>
      </w:r>
    </w:p>
    <w:p>
      <w:r>
        <w:t xml:space="preserve">RT @ExamplePrime: "En raiskaa ihmisiä" ei ole seksuaalista häirintää. Kasvattakaa vähän selkärankaa, te helvetin vapisevat luuserit.</w:t>
        <w:br/>
        <w:t xml:space="preserve"> #IStandWwithHateSpeech</w:t>
      </w:r>
    </w:p>
    <w:p>
      <w:r>
        <w:rPr>
          <w:b/>
          <w:u w:val="single"/>
        </w:rPr>
        <w:t xml:space="preserve">166686</w:t>
      </w:r>
    </w:p>
    <w:p>
      <w:r>
        <w:t xml:space="preserve">#IStandWithHateSpeech, koska meidän ei pitäisi vapauttaa ei-valkoisia ryhmiä rationaaliselta kritiikiltä. https://t.co/6KmbCHViXn</w:t>
      </w:r>
    </w:p>
    <w:p>
      <w:r>
        <w:rPr>
          <w:b/>
          <w:u w:val="single"/>
        </w:rPr>
        <w:t xml:space="preserve">166687</w:t>
      </w:r>
    </w:p>
    <w:p>
      <w:r>
        <w:t xml:space="preserve">#IStandWithHateSpeech Varoitetaan, amerikkalaiset.  Se voi tapahtua teille! https://t.co/tDQnKQtVEm</w:t>
      </w:r>
    </w:p>
    <w:p>
      <w:r>
        <w:rPr>
          <w:b/>
          <w:u w:val="single"/>
        </w:rPr>
        <w:t xml:space="preserve">166688</w:t>
      </w:r>
    </w:p>
    <w:p>
      <w:r>
        <w:t xml:space="preserve">@Cernovich Cernovich luo uuden trendin? Epäilemättä se joutuu pian mustalle listalle. #IStandWithHateSpeech</w:t>
      </w:r>
    </w:p>
    <w:p>
      <w:r>
        <w:rPr>
          <w:b/>
          <w:u w:val="single"/>
        </w:rPr>
        <w:t xml:space="preserve">166689</w:t>
      </w:r>
    </w:p>
    <w:p>
      <w:r>
        <w:t xml:space="preserve">RT @The_Ghost_Tiger: #Islam ei ole rotu, mutta islamin vihaaminen saa minut haukkumaan rasistiksi. BTW... Vihaan helvetisti islamia...</w:t>
      </w:r>
    </w:p>
    <w:p>
      <w:r>
        <w:rPr>
          <w:b/>
          <w:u w:val="single"/>
        </w:rPr>
        <w:t xml:space="preserve">166690</w:t>
      </w:r>
    </w:p>
    <w:p>
      <w:r>
        <w:t xml:space="preserve">#IStandWithHateSpeech, koska en halua, että hysteeriset lesbo edistysmieliset määrittelevät sananvapauden rajat.</w:t>
      </w:r>
    </w:p>
    <w:p>
      <w:r>
        <w:rPr>
          <w:b/>
          <w:u w:val="single"/>
        </w:rPr>
        <w:t xml:space="preserve">166691</w:t>
      </w:r>
    </w:p>
    <w:p>
      <w:r>
        <w:t xml:space="preserve">#IStandWithHateSpeech, koska vaikka en pitäisikään siitä, mitä saatat sanoa, puolustan oikeutta sanoa se.</w:t>
      </w:r>
    </w:p>
    <w:p>
      <w:r>
        <w:rPr>
          <w:b/>
          <w:u w:val="single"/>
        </w:rPr>
        <w:t xml:space="preserve">166692</w:t>
      </w:r>
    </w:p>
    <w:p>
      <w:r>
        <w:t xml:space="preserve">RT @RayquazaErk: #IStandWithHateSpeech Koska yhden sanan rajoittaminen kieltää kaikki sanat.</w:t>
      </w:r>
    </w:p>
    <w:p>
      <w:r>
        <w:rPr>
          <w:b/>
          <w:u w:val="single"/>
        </w:rPr>
        <w:t xml:space="preserve">166693</w:t>
      </w:r>
    </w:p>
    <w:p>
      <w:r>
        <w:t xml:space="preserve">RT @InaneImperium: Koska esi-isäni taistelivat sen puolesta, että MINÄ saisin nauttia vapauden siunauksista, #IStandWithHateSpeech</w:t>
      </w:r>
    </w:p>
    <w:p>
      <w:r>
        <w:rPr>
          <w:b/>
          <w:u w:val="single"/>
        </w:rPr>
        <w:t xml:space="preserve">166694</w:t>
      </w:r>
    </w:p>
    <w:p>
      <w:r>
        <w:t xml:space="preserve">Vau, hän teki tutkimuksensa!! Tietenkin #IStandWithHateSpeech on huono liike, koska siinä on "vihaa", olemme niin sokeita https://t.co/NwtCeXaLOV</w:t>
      </w:r>
    </w:p>
    <w:p>
      <w:r>
        <w:rPr>
          <w:b/>
          <w:u w:val="single"/>
        </w:rPr>
        <w:t xml:space="preserve">166695</w:t>
      </w:r>
    </w:p>
    <w:p>
      <w:r>
        <w:t xml:space="preserve">RT @FoundersRace: #IStandWithHateSpeech, koska jonkin asian leimaaminen "---fobiseksi" ei ole rationaalinen vastaväite. https://t.co/3e....</w:t>
      </w:r>
    </w:p>
    <w:p>
      <w:r>
        <w:rPr>
          <w:b/>
          <w:u w:val="single"/>
        </w:rPr>
        <w:t xml:space="preserve">166696</w:t>
      </w:r>
    </w:p>
    <w:p>
      <w:r>
        <w:t xml:space="preserve">#IStandWithHateSpeech Koska vapauden hintana on kuulla asioita, jotka saattavat loukata sinua. https://t.co/bhH43R3E7I.</w:t>
      </w:r>
    </w:p>
    <w:p>
      <w:r>
        <w:rPr>
          <w:b/>
          <w:u w:val="single"/>
        </w:rPr>
        <w:t xml:space="preserve">166697</w:t>
      </w:r>
    </w:p>
    <w:p>
      <w:r>
        <w:t xml:space="preserve">RT @SandraTXAL: Milloin #Hillary vastaa? #RedNationRising #tcot #MAGA #PJNET #UniteBlue #p2 #IStandWithHateSpeech https://t.co/VFU5prkmZl https://t.co/VFU5prkmZl</w:t>
      </w:r>
    </w:p>
    <w:p>
      <w:r>
        <w:rPr>
          <w:b/>
          <w:u w:val="single"/>
        </w:rPr>
        <w:t xml:space="preserve">166698</w:t>
      </w:r>
    </w:p>
    <w:p>
      <w:r>
        <w:t xml:space="preserve">RT @SandraTXAL: Milloin #Hillary vastaa? #RedNationRising #tcot #MAGA #PJNET #UniteBlue #p2 #IStandWithHateSpeech https://t.co/VFU5prkmZl https://t.co/VFU5prkmZl</w:t>
      </w:r>
    </w:p>
    <w:p>
      <w:r>
        <w:rPr>
          <w:b/>
          <w:u w:val="single"/>
        </w:rPr>
        <w:t xml:space="preserve">166699</w:t>
      </w:r>
    </w:p>
    <w:p>
      <w:r>
        <w:t xml:space="preserve">#IStandWithHateSpeech, koska minut tunnetaan kaikkien aikojen pahansuopimpana, epäkohteliaimpana ja ajattelemattomimpana tv-sankarina.</w:t>
      </w:r>
    </w:p>
    <w:p>
      <w:r>
        <w:rPr>
          <w:b/>
          <w:u w:val="single"/>
        </w:rPr>
        <w:t xml:space="preserve">166700</w:t>
      </w:r>
    </w:p>
    <w:p>
      <w:r>
        <w:t xml:space="preserve">#IStandWithHateSpeech, koska minun #lapsuuden sankariani, #DalaiLamaa, pidetään nyt #mielipiteensä vuoksi #bigottina. https://t.co/C8ocbTuQvA</w:t>
      </w:r>
    </w:p>
    <w:p>
      <w:r>
        <w:rPr>
          <w:b/>
          <w:u w:val="single"/>
        </w:rPr>
        <w:t xml:space="preserve">166701</w:t>
      </w:r>
    </w:p>
    <w:p>
      <w:r>
        <w:t xml:space="preserve">Roomalaiset kutsuivat saksalaisia barbaareiksi. He pääsivät siitä yli.</w:t>
        <w:t xml:space="preserve">ITS A</w:t>
        <w:br/>
        <w:br/>
        <w:t xml:space="preserve">W</w:t>
        <w:br/>
        <w:t xml:space="preserve">O</w:t>
        <w:br/>
        <w:t xml:space="preserve">R</w:t>
        <w:br/>
        <w:t xml:space="preserve">D</w:t>
        <w:br/>
        <w:br/>
        <w:t xml:space="preserve">#istandwithhatespeech https://t.co/fAF5IGHNAC</w:t>
      </w:r>
    </w:p>
    <w:p>
      <w:r>
        <w:rPr>
          <w:b/>
          <w:u w:val="single"/>
        </w:rPr>
        <w:t xml:space="preserve">166702</w:t>
      </w:r>
    </w:p>
    <w:p>
      <w:r>
        <w:t xml:space="preserve">#IStandWithHateSpeech, koska sellaista ei ole olemassa. Se on #FreeSpeech, ja se on tärkein #vapauksemme. #SpeakUp #HaveAVoice #1A</w:t>
      </w:r>
    </w:p>
    <w:p>
      <w:r>
        <w:rPr>
          <w:b/>
          <w:u w:val="single"/>
        </w:rPr>
        <w:t xml:space="preserve">166703</w:t>
      </w:r>
    </w:p>
    <w:p>
      <w:r>
        <w:t xml:space="preserve">#IStandWithHateSpeech Jonkin Hyvän sanominen #WhitePeopleista on #HateSpeech, JOSTA jonkin PAHAN sanominen #WhitePeopleista on sananvapautta?</w:t>
      </w:r>
    </w:p>
    <w:p>
      <w:r>
        <w:rPr>
          <w:b/>
          <w:u w:val="single"/>
        </w:rPr>
        <w:t xml:space="preserve">166704</w:t>
      </w:r>
    </w:p>
    <w:p>
      <w:r>
        <w:t xml:space="preserve">#IStandWithHateSpeech Koska jotkut kutsuvat totuutta "vihapuheeksi".</w:t>
      </w:r>
    </w:p>
    <w:p>
      <w:r>
        <w:rPr>
          <w:b/>
          <w:u w:val="single"/>
        </w:rPr>
        <w:t xml:space="preserve">166705</w:t>
      </w:r>
    </w:p>
    <w:p>
      <w:r>
        <w:t xml:space="preserve">RT @IamDeanWayne: Tämä ironinen asia konservatiivien twiittaamisessa #IStandWithHateSpeech on se, että he ovat ensimmäisiä, jotka uhkaavat väkivallalla, kun w...</w:t>
      </w:r>
    </w:p>
    <w:p>
      <w:r>
        <w:rPr>
          <w:b/>
          <w:u w:val="single"/>
        </w:rPr>
        <w:t xml:space="preserve">166706</w:t>
      </w:r>
    </w:p>
    <w:p>
      <w:r>
        <w:t xml:space="preserve">#IStandWithHateSpeech https://t.co/Haeu7iV129</w:t>
      </w:r>
    </w:p>
    <w:p>
      <w:r>
        <w:rPr>
          <w:b/>
          <w:u w:val="single"/>
        </w:rPr>
        <w:t xml:space="preserve">166707</w:t>
      </w:r>
    </w:p>
    <w:p>
      <w:r>
        <w:t xml:space="preserve">//#IStandWithHateSpeech He käyttävät vihapuheita meitä vastaan tehdäkseen tämän. Voi sitä ironiaa...</w:t>
      </w:r>
    </w:p>
    <w:p>
      <w:r>
        <w:rPr>
          <w:b/>
          <w:u w:val="single"/>
        </w:rPr>
        <w:t xml:space="preserve">166708</w:t>
      </w:r>
    </w:p>
    <w:p>
      <w:r>
        <w:t xml:space="preserve">RT @FiveRights: #IStandWithHateSpeech, koska käsite on absurdi. Kuka tahansa voi pitää mitä tahansa mielipidettä, josta ei välitä, "vihapuheena". 95 prosenttia siitä on...</w:t>
      </w:r>
    </w:p>
    <w:p>
      <w:r>
        <w:rPr>
          <w:b/>
          <w:u w:val="single"/>
        </w:rPr>
        <w:t xml:space="preserve">166709</w:t>
      </w:r>
    </w:p>
    <w:p>
      <w:r>
        <w:t xml:space="preserve">RT @BringerOfRain88: #IStandWithHateSpeech, koska olen mieluummin loukkaava ja rehellinen; kuin piilotan totuuden tunteiltasi.</w:t>
      </w:r>
    </w:p>
    <w:p>
      <w:r>
        <w:rPr>
          <w:b/>
          <w:u w:val="single"/>
        </w:rPr>
        <w:t xml:space="preserve">166710</w:t>
      </w:r>
    </w:p>
    <w:p>
      <w:r>
        <w:t xml:space="preserve">#IStandWithHateSpeech</w:t>
        <w:br/>
        <w:t xml:space="preserve">Tunnistan vihapuheen, kun kuulen sen</w:t>
      </w:r>
    </w:p>
    <w:p>
      <w:r>
        <w:rPr>
          <w:b/>
          <w:u w:val="single"/>
        </w:rPr>
        <w:t xml:space="preserve">166711</w:t>
      </w:r>
    </w:p>
    <w:p>
      <w:r>
        <w:t xml:space="preserve">Vihapuhe on syvältä, ja sitä pitäisi torjua eikä kieltää. #IStandWithHateSpeech</w:t>
      </w:r>
    </w:p>
    <w:p>
      <w:r>
        <w:rPr>
          <w:b/>
          <w:u w:val="single"/>
        </w:rPr>
        <w:t xml:space="preserve">166712</w:t>
      </w:r>
    </w:p>
    <w:p>
      <w:r>
        <w:t xml:space="preserve">RT @LeahRBoss: Voin vapaasti loukata sinua sanomalla vihamielisiä asioita. Sinulla on vapaus suuttua. Minulla on vapaus olla välittämättä. #IStandWithHateSpeech https:/...</w:t>
      </w:r>
    </w:p>
    <w:p>
      <w:r>
        <w:rPr>
          <w:b/>
          <w:u w:val="single"/>
        </w:rPr>
        <w:t xml:space="preserve">166713</w:t>
      </w:r>
    </w:p>
    <w:p>
      <w:r>
        <w:t xml:space="preserve">RT @SecularBrownie: #IStandWithHateSpeech, koska huonoja ajatuksia (kuten kiihkoilua, homofobiaa, seksismiä) ei pitäisi sensuroida vaan ilmaista 2 face s...</w:t>
      </w:r>
    </w:p>
    <w:p>
      <w:r>
        <w:rPr>
          <w:b/>
          <w:u w:val="single"/>
        </w:rPr>
        <w:t xml:space="preserve">166714</w:t>
      </w:r>
    </w:p>
    <w:p>
      <w:r>
        <w:t xml:space="preserve">Vihaan vihaa</w:t>
        <w:br/>
        <w:t xml:space="preserve">Mutta koska uskon perustuslakiin, kansalaisoikeuksiin ja 1. lisäyksen vapauksiin #istandwithhatespeech</w:t>
      </w:r>
    </w:p>
    <w:p>
      <w:r>
        <w:rPr>
          <w:b/>
          <w:u w:val="single"/>
        </w:rPr>
        <w:t xml:space="preserve">166715</w:t>
      </w:r>
    </w:p>
    <w:p>
      <w:r>
        <w:t xml:space="preserve">RT @LeahRBoss: Voin vapaasti loukata sinua sanomalla vihamielisiä asioita. Sinulla on vapaus suuttua. Minulla on vapaus olla välittämättä. #IStandWithHateSpeech https:/...</w:t>
      </w:r>
    </w:p>
    <w:p>
      <w:r>
        <w:rPr>
          <w:b/>
          <w:u w:val="single"/>
        </w:rPr>
        <w:t xml:space="preserve">166716</w:t>
      </w:r>
    </w:p>
    <w:p>
      <w:r>
        <w:t xml:space="preserve">RT @SandraTXAL: Milloin #Hillary vastaa? #RedNationRising #tcot #MAGA #PJNET #UniteBlue #p2 #IStandWithHateSpeech https://t.co/VFU5prkmZl https://t.co/VFU5prkmZl</w:t>
      </w:r>
    </w:p>
    <w:p>
      <w:r>
        <w:rPr>
          <w:b/>
          <w:u w:val="single"/>
        </w:rPr>
        <w:t xml:space="preserve">166717</w:t>
      </w:r>
    </w:p>
    <w:p>
      <w:r>
        <w:t xml:space="preserve">RT @skiguru: #IStandWithHateSpeech, koska tätä vihapuhe on https://t.co/WTISugTAsx</w:t>
      </w:r>
    </w:p>
    <w:p>
      <w:r>
        <w:rPr>
          <w:b/>
          <w:u w:val="single"/>
        </w:rPr>
        <w:t xml:space="preserve">166718</w:t>
      </w:r>
    </w:p>
    <w:p>
      <w:r>
        <w:t xml:space="preserve">RT @lurie_john: #IStandWithHateSpeech on trendi, ja toivon, että minut vaihdetaan toiseen lajiin.</w:t>
        <w:br/>
        <w:t xml:space="preserve"> Voit pyytää tulevia draft-pickkejä</w:t>
      </w:r>
    </w:p>
    <w:p>
      <w:r>
        <w:rPr>
          <w:b/>
          <w:u w:val="single"/>
        </w:rPr>
        <w:t xml:space="preserve">166719</w:t>
      </w:r>
    </w:p>
    <w:p>
      <w:r>
        <w:t xml:space="preserve">#IStandWithHateSpeech</w:t>
        <w:br/>
        <w:br/>
        <w:t xml:space="preserve">Pyhä paska te olette herkkiä</w:t>
        <w:t xml:space="preserve"> Kokeillaan tätä toisella tavalla.</w:t>
        <w:br/>
        <w:br/>
        <w:t xml:space="preserve"> Saat vapaasti olla kusipää. Minä voin vapaasti haukkua sinua.</w:t>
      </w:r>
    </w:p>
    <w:p>
      <w:r>
        <w:rPr>
          <w:b/>
          <w:u w:val="single"/>
        </w:rPr>
        <w:t xml:space="preserve">166720</w:t>
      </w:r>
    </w:p>
    <w:p>
      <w:r>
        <w:t xml:space="preserve">RT @DANKBEANS: En ehkä ole samaa mieltä siitä, mitä sanot, mutta puolustan kuolemaan asti oikeuttasi sanoa se. #Freedom #IStandWithHateSpeech https://t.c....</w:t>
      </w:r>
    </w:p>
    <w:p>
      <w:r>
        <w:rPr>
          <w:b/>
          <w:u w:val="single"/>
        </w:rPr>
        <w:t xml:space="preserve">166721</w:t>
      </w:r>
    </w:p>
    <w:p>
      <w:r>
        <w:t xml:space="preserve">Nykyään minkä tahansa ihmisryhmän kyseenalaistamista pidetään vihapuheena. Milloin yhteiskunnasta on tullut näin herkkä? #IStandWwithHateSpeech</w:t>
      </w:r>
    </w:p>
    <w:p>
      <w:r>
        <w:rPr>
          <w:b/>
          <w:u w:val="single"/>
        </w:rPr>
        <w:t xml:space="preserve">166722</w:t>
      </w:r>
    </w:p>
    <w:p>
      <w:r>
        <w:t xml:space="preserve">#IStandWithHateSpeech, koska muissa maissa vähemmistöjen oikeutetut valitukset on vaiennettu vihapuheita koskevilla laeilla.</w:t>
      </w:r>
    </w:p>
    <w:p>
      <w:r>
        <w:rPr>
          <w:b/>
          <w:u w:val="single"/>
        </w:rPr>
        <w:t xml:space="preserve">166723</w:t>
      </w:r>
    </w:p>
    <w:p>
      <w:r>
        <w:t xml:space="preserve">#IStandWithHateSpeech, koska jos en tee niin olen sensuurin puolella.</w:t>
      </w:r>
    </w:p>
    <w:p>
      <w:r>
        <w:rPr>
          <w:b/>
          <w:u w:val="single"/>
        </w:rPr>
        <w:t xml:space="preserve">166724</w:t>
      </w:r>
    </w:p>
    <w:p>
      <w:r>
        <w:t xml:space="preserve">#IStandWithHateSpeech</w:t>
        <w:br/>
        <w:br/>
        <w:t xml:space="preserve">Rotuni arvostelu saa useammat äänestämään</w:t>
        <w:t xml:space="preserve"> Odotan innolla Trumpin tappiota marraskuussa hahhahhahhahhahhahahha</w:t>
      </w:r>
    </w:p>
    <w:p>
      <w:r>
        <w:rPr>
          <w:b/>
          <w:u w:val="single"/>
        </w:rPr>
        <w:t xml:space="preserve">166725</w:t>
      </w:r>
    </w:p>
    <w:p>
      <w:r>
        <w:t xml:space="preserve">RT @TrumpGirll2016: Koska mies pidätettiin Euroopassa Winston Churchillin lainaamisesta #IStandWithHateSpeech #IStandWithHateSpeech</w:t>
      </w:r>
    </w:p>
    <w:p>
      <w:r>
        <w:rPr>
          <w:b/>
          <w:u w:val="single"/>
        </w:rPr>
        <w:t xml:space="preserve">166726</w:t>
      </w:r>
    </w:p>
    <w:p>
      <w:r>
        <w:t xml:space="preserve">RT @jphilman0206: https: #IStandWithHateSpeech B/C Uskon vapaassa maassa, u on vapaus kertoa ppl mitä he eivät halua kuulla https:....</w:t>
      </w:r>
    </w:p>
    <w:p>
      <w:r>
        <w:rPr>
          <w:b/>
          <w:u w:val="single"/>
        </w:rPr>
        <w:t xml:space="preserve">166727</w:t>
      </w:r>
    </w:p>
    <w:p>
      <w:r>
        <w:t xml:space="preserve">'Rakastan lapsiani' on feministeille vihapuhetta.</w:t>
        <w:br/>
        <w:t xml:space="preserve"> #IStandWithHateSpeech.</w:t>
      </w:r>
    </w:p>
    <w:p>
      <w:r>
        <w:rPr>
          <w:b/>
          <w:u w:val="single"/>
        </w:rPr>
        <w:t xml:space="preserve">166728</w:t>
      </w:r>
    </w:p>
    <w:p>
      <w:r>
        <w:t xml:space="preserve">Ottaen huomioon, että Twitteriä johtaa "turvallisuusneuvosto", jonka ykköskoira on Feminist Frequency, haluaisin sanoa, että #IStandWithHateSpeech.</w:t>
      </w:r>
    </w:p>
    <w:p>
      <w:r>
        <w:rPr>
          <w:b/>
          <w:u w:val="single"/>
        </w:rPr>
        <w:t xml:space="preserve">166729</w:t>
      </w:r>
    </w:p>
    <w:p>
      <w:r>
        <w:t xml:space="preserve">RT @lurie_john: #IStandWithHateSpeech on trendi, ja toivon, että minut vaihdetaan toiseen lajiin.</w:t>
        <w:br/>
        <w:t xml:space="preserve"> Voit pyytää tulevia draft-pickkejä</w:t>
      </w:r>
    </w:p>
    <w:p>
      <w:r>
        <w:rPr>
          <w:b/>
          <w:u w:val="single"/>
        </w:rPr>
        <w:t xml:space="preserve">166730</w:t>
      </w:r>
    </w:p>
    <w:p>
      <w:r>
        <w:t xml:space="preserve">Lisää seuraajia twitterissä</w:t>
        <w:br/>
        <w:t xml:space="preserve">https://t.co/iId4YlqHbU</w:t>
        <w:br/>
        <w:t xml:space="preserve">#codecon #AGTPremiere #MayaAndMarty #IStandWithHateSpeech #MyBestFriendIn4Words</w:t>
      </w:r>
    </w:p>
    <w:p>
      <w:r>
        <w:rPr>
          <w:b/>
          <w:u w:val="single"/>
        </w:rPr>
        <w:t xml:space="preserve">166731</w:t>
      </w:r>
    </w:p>
    <w:p>
      <w:r>
        <w:t xml:space="preserve">#IStandWithHateSpeech ei siksi, että se on helppoa vaan siksi, että se on vaikeaa!</w:t>
      </w:r>
    </w:p>
    <w:p>
      <w:r>
        <w:rPr>
          <w:b/>
          <w:u w:val="single"/>
        </w:rPr>
        <w:t xml:space="preserve">166732</w:t>
      </w:r>
    </w:p>
    <w:p>
      <w:r>
        <w:t xml:space="preserve">RT @NoraReed: innoissani #Vihapuheiden jatko-osista #Viharikokset, #ILayDownWithNaziApologism ja #IKneelWithFascism.</w:t>
      </w:r>
    </w:p>
    <w:p>
      <w:r>
        <w:rPr>
          <w:b/>
          <w:u w:val="single"/>
        </w:rPr>
        <w:t xml:space="preserve">166733</w:t>
      </w:r>
    </w:p>
    <w:p>
      <w:r>
        <w:t xml:space="preserve">RT @FiveRights: #IStandWithHateSpeech, koska sen kieltäminen sensuroi päteviä näkemyksiä &amp;amp; palkitsee lapsellisen ylireagoinnin &amp;amp; uhriuden. https://t.co/nwr...</w:t>
      </w:r>
    </w:p>
    <w:p>
      <w:r>
        <w:rPr>
          <w:b/>
          <w:u w:val="single"/>
        </w:rPr>
        <w:t xml:space="preserve">166734</w:t>
      </w:r>
    </w:p>
    <w:p>
      <w:r>
        <w:t xml:space="preserve">RT @FiveRights: #IStandWithHateSpeech, koska sen kieltäminen sensuroi päteviä näkemyksiä &amp;amp; palkitsee lapsellisen ylireagoinnin &amp;amp; uhriuden. https://t.co/nwr...</w:t>
      </w:r>
    </w:p>
    <w:p>
      <w:r>
        <w:rPr>
          <w:b/>
          <w:u w:val="single"/>
        </w:rPr>
        <w:t xml:space="preserve">166735</w:t>
      </w:r>
    </w:p>
    <w:p>
      <w:r>
        <w:t xml:space="preserve">@jessphillips Kannatatko sananvapautta?  #IStandWithHateSpeech kanssa</w:t>
      </w:r>
    </w:p>
    <w:p>
      <w:r>
        <w:rPr>
          <w:b/>
          <w:u w:val="single"/>
        </w:rPr>
        <w:t xml:space="preserve">166736</w:t>
      </w:r>
    </w:p>
    <w:p>
      <w:r>
        <w:t xml:space="preserve">Paras seuraajasivusto</w:t>
        <w:br/>
        <w:t xml:space="preserve">https://t.co/36WVH09dh6</w:t>
        <w:br/>
        <w:t xml:space="preserve">#codecon #AGTPremiere #MayaAndMarty #IStandWithHateSpeech #MyBestFriendIn4Words</w:t>
      </w:r>
    </w:p>
    <w:p>
      <w:r>
        <w:rPr>
          <w:b/>
          <w:u w:val="single"/>
        </w:rPr>
        <w:t xml:space="preserve">166737</w:t>
      </w:r>
    </w:p>
    <w:p>
      <w:r>
        <w:t xml:space="preserve">En tarvitse erityistä suojelua, enkä tarvitse ketään päättämään puolestani, mitä saan kuulla, lukea tai katsoa #IStandWithHateSpeech</w:t>
      </w:r>
    </w:p>
    <w:p>
      <w:r>
        <w:rPr>
          <w:b/>
          <w:u w:val="single"/>
        </w:rPr>
        <w:t xml:space="preserve">166738</w:t>
      </w:r>
    </w:p>
    <w:p>
      <w:r>
        <w:t xml:space="preserve">RT @TrivWorks: Kun avaat Twitterin &amp;amp; näet #IStandWithHateSpeech trending: https://t.co/GDECfOaiOi.</w:t>
      </w:r>
    </w:p>
    <w:p>
      <w:r>
        <w:rPr>
          <w:b/>
          <w:u w:val="single"/>
        </w:rPr>
        <w:t xml:space="preserve">166739</w:t>
      </w:r>
    </w:p>
    <w:p>
      <w:r>
        <w:t xml:space="preserve">#istandwithhatespeech Pikku korviini sattuu kovista sanoista Tunnen, kuinka pissa valuu jalkaani pitkin! LOL Millennials</w:t>
      </w:r>
    </w:p>
    <w:p>
      <w:r>
        <w:rPr>
          <w:b/>
          <w:u w:val="single"/>
        </w:rPr>
        <w:t xml:space="preserve">166740</w:t>
      </w:r>
    </w:p>
    <w:p>
      <w:r>
        <w:t xml:space="preserve">#istandwithhatespeech GOP/Trump, rakastaa vain veteraanejamme. Ai niin, odottakaa. He kieltäytyvät rahoittamasta heitä. Olen hämmentynyt???? https://t.co/IaCXetSRuE ...</w:t>
      </w:r>
    </w:p>
    <w:p>
      <w:r>
        <w:rPr>
          <w:b/>
          <w:u w:val="single"/>
        </w:rPr>
        <w:t xml:space="preserve">166741</w:t>
      </w:r>
    </w:p>
    <w:p>
      <w:r>
        <w:t xml:space="preserve">RT @FiveRights: #Muuten ruikuttajat hallitsevat &amp;amp; sinusta tulee Skotlanti, jossa epäsopivat tai epäystävälliset twiitit ovat poliisiasia. https:...</w:t>
      </w:r>
    </w:p>
    <w:p>
      <w:r>
        <w:rPr>
          <w:b/>
          <w:u w:val="single"/>
        </w:rPr>
        <w:t xml:space="preserve">166742</w:t>
      </w:r>
    </w:p>
    <w:p>
      <w:r>
        <w:t xml:space="preserve">RT @Politics_PR: Ei ole ok, jos #IStandWithHateSpeech tai joku muu rasistinen alhaista laatua oleva. #NeverAgain https://t.co/fCpA2FI586</w:t>
      </w:r>
    </w:p>
    <w:p>
      <w:r>
        <w:rPr>
          <w:b/>
          <w:u w:val="single"/>
        </w:rPr>
        <w:t xml:space="preserve">166743</w:t>
      </w:r>
    </w:p>
    <w:p>
      <w:r>
        <w:t xml:space="preserve">#IStandWithHateSpeech, koska hallitus ei voi säätää, loukkaantuvatko tunteemme. Se on hullua.</w:t>
      </w:r>
    </w:p>
    <w:p>
      <w:r>
        <w:rPr>
          <w:b/>
          <w:u w:val="single"/>
        </w:rPr>
        <w:t xml:space="preserve">166744</w:t>
      </w:r>
    </w:p>
    <w:p>
      <w:r>
        <w:t xml:space="preserve">RT @AmyMek: Zuckerberg jäi kiinni, kun hän lupasi Merkelille, että hän vaientaisi TOTUUDEN muslimeista!</w:t>
        <w:br/>
        <w:br/>
        <w:t xml:space="preserve"> #IStandWithHateSpeech https://t.c...</w:t>
      </w:r>
    </w:p>
    <w:p>
      <w:r>
        <w:rPr>
          <w:b/>
          <w:u w:val="single"/>
        </w:rPr>
        <w:t xml:space="preserve">166745</w:t>
      </w:r>
    </w:p>
    <w:p>
      <w:r>
        <w:t xml:space="preserve">RT @Politics_PR: Ei ole ok, jos #IStandWithHateSpeech tai joku muu rasistinen alhaista laatua oleva. #NeverAgain https://t.co/fCpA2FI586</w:t>
      </w:r>
    </w:p>
    <w:p>
      <w:r>
        <w:rPr>
          <w:b/>
          <w:u w:val="single"/>
        </w:rPr>
        <w:t xml:space="preserve">166746</w:t>
      </w:r>
    </w:p>
    <w:p>
      <w:r>
        <w:t xml:space="preserve">RT @X_Aeon_X: #IStandWithHateSpeech koska mieluummin kuolen kuin elän maailmassa, jossa nämä luuserit ovat moraalisia auktoriteetteja. https://t....</w:t>
      </w:r>
    </w:p>
    <w:p>
      <w:r>
        <w:rPr>
          <w:b/>
          <w:u w:val="single"/>
        </w:rPr>
        <w:t xml:space="preserve">166747</w:t>
      </w:r>
    </w:p>
    <w:p>
      <w:r>
        <w:t xml:space="preserve">Vihaan tekopyhyyttä, rasismia, sortoa, itsetuhoista liberaalikulttuuria ja islamofasismia. Minun on puhuttava siitä, mitä vihaan. #IStandWwithHateSpeech</w:t>
      </w:r>
    </w:p>
    <w:p>
      <w:r>
        <w:rPr>
          <w:b/>
          <w:u w:val="single"/>
        </w:rPr>
        <w:t xml:space="preserve">166748</w:t>
      </w:r>
    </w:p>
    <w:p>
      <w:r>
        <w:t xml:space="preserve">🙏🏾🙏🏻✊🏾✊🏻👮🏻👮🏾👳🏾👧🏼👶🏼👶🏿👴🏽👴🏻👨🏼👨🏿👦🏿👼🏻👼🏾❤️❤️❤️❤️ #iStandWithHateSpeech #iStandWithHateSpeech</w:t>
      </w:r>
    </w:p>
    <w:p>
      <w:r>
        <w:rPr>
          <w:b/>
          <w:u w:val="single"/>
        </w:rPr>
        <w:t xml:space="preserve">166749</w:t>
      </w:r>
    </w:p>
    <w:p>
      <w:r>
        <w:t xml:space="preserve">#IStandWithHateSpeech, koska jos loukkaannut jostain, se on oma vikasi.</w:t>
      </w:r>
    </w:p>
    <w:p>
      <w:r>
        <w:rPr>
          <w:b/>
          <w:u w:val="single"/>
        </w:rPr>
        <w:t xml:space="preserve">166750</w:t>
      </w:r>
    </w:p>
    <w:p>
      <w:r>
        <w:t xml:space="preserve">RT @AlFromBayShore: #IStandWithHateSpeech, koska kaikki, mikä "laukaisee" SJW:t, on minulle täysin hyväksyttävää.</w:t>
      </w:r>
    </w:p>
    <w:p>
      <w:r>
        <w:rPr>
          <w:b/>
          <w:u w:val="single"/>
        </w:rPr>
        <w:t xml:space="preserve">166751</w:t>
      </w:r>
    </w:p>
    <w:p>
      <w:r>
        <w:t xml:space="preserve">RT @SecularBrownie: #IStandWithHateSpeech, koska huonoja ajatuksia (kuten kiihkoilua, homofobiaa, seksismiä) ei pitäisi sensuroida vaan ilmaista 2 face s...</w:t>
      </w:r>
    </w:p>
    <w:p>
      <w:r>
        <w:rPr>
          <w:b/>
          <w:u w:val="single"/>
        </w:rPr>
        <w:t xml:space="preserve">166752</w:t>
      </w:r>
    </w:p>
    <w:p>
      <w:r>
        <w:t xml:space="preserve">#IStandWithHateSpeech #svpol #migpol https://t.co/2u6metx1GL</w:t>
      </w:r>
    </w:p>
    <w:p>
      <w:r>
        <w:rPr>
          <w:b/>
          <w:u w:val="single"/>
        </w:rPr>
        <w:t xml:space="preserve">166753</w:t>
      </w:r>
    </w:p>
    <w:p>
      <w:r>
        <w:t xml:space="preserve">#IStandWithHateSpeech Meidän on oltava vapaita, ei vapaita ihmisiä!!!</w:t>
      </w:r>
    </w:p>
    <w:p>
      <w:r>
        <w:rPr>
          <w:b/>
          <w:u w:val="single"/>
        </w:rPr>
        <w:t xml:space="preserve">166754</w:t>
      </w:r>
    </w:p>
    <w:p>
      <w:r>
        <w:t xml:space="preserve">RT @LindaSuhler: CENSORSHIP</w:t>
        <w:br/>
        <w:t xml:space="preserve">#IStandWithHateSpeech</w:t>
        <w:t xml:space="preserve">Twitter-käyttäjät kapinoivat "orwellilaista" EU:n sensuurisopimusta vastaan</w:t>
        <w:br/>
        <w:t xml:space="preserve">#1A #FreeSpeech</w:t>
        <w:br/>
        <w:t xml:space="preserve">https://t.co.</w:t>
      </w:r>
    </w:p>
    <w:p>
      <w:r>
        <w:rPr>
          <w:b/>
          <w:u w:val="single"/>
        </w:rPr>
        <w:t xml:space="preserve">166755</w:t>
      </w:r>
    </w:p>
    <w:p>
      <w:r>
        <w:t xml:space="preserve">RT @BreitbartLondon: #IStandWithHateSpeech: Twitter-käyttäjät kapinoivat "orwellilaista" EU:n sensuurisopimusta vastaan https://t.co/Ph7pinJTHS https://t...</w:t>
      </w:r>
    </w:p>
    <w:p>
      <w:r>
        <w:rPr>
          <w:b/>
          <w:u w:val="single"/>
        </w:rPr>
        <w:t xml:space="preserve">166756</w:t>
      </w:r>
    </w:p>
    <w:p>
      <w:r>
        <w:t xml:space="preserve">"Vihapuhe" on yksinkertaisesti eri termi "väärälle ajattelulle" #IStandWithHateSpeech #Brexit #TrumpTrain</w:t>
      </w:r>
    </w:p>
    <w:p>
      <w:r>
        <w:rPr>
          <w:b/>
          <w:u w:val="single"/>
        </w:rPr>
        <w:t xml:space="preserve">166757</w:t>
      </w:r>
    </w:p>
    <w:p>
      <w:r>
        <w:br/>
        <w:br/>
        <w:t xml:space="preserve">Vihapuhe ei ole oikeastaan mikään asia. #ISTANDWITHHATESPEECH</w:t>
      </w:r>
    </w:p>
    <w:p>
      <w:r>
        <w:rPr>
          <w:b/>
          <w:u w:val="single"/>
        </w:rPr>
        <w:t xml:space="preserve">166758</w:t>
      </w:r>
    </w:p>
    <w:p>
      <w:r>
        <w:t xml:space="preserve">RT @daeshhun: Me emme sensuroidu kertomalla totuuden lohduttaaksemme tietämättömyyttä!</w:t>
        <w:br/>
        <w:t xml:space="preserve"> #IStandWithHateSpeech https://t.co/ObFrvGDhzk https://t.co/ObFrvGDhzk</w:t>
      </w:r>
    </w:p>
    <w:p>
      <w:r>
        <w:rPr>
          <w:b/>
          <w:u w:val="single"/>
        </w:rPr>
        <w:t xml:space="preserve">166759</w:t>
      </w:r>
    </w:p>
    <w:p>
      <w:r>
        <w:t xml:space="preserve">@realDonaldTrump kannattaja https://t.co/ewCowrZ9Vu #altright #IStandWithHateSpeech #sjw #DumpTrump #CrookedDonald #CrookedHillary</w:t>
      </w:r>
    </w:p>
    <w:p>
      <w:r>
        <w:rPr>
          <w:b/>
          <w:u w:val="single"/>
        </w:rPr>
        <w:t xml:space="preserve">166760</w:t>
      </w:r>
    </w:p>
    <w:p>
      <w:r>
        <w:t xml:space="preserve">totuus #IStandwithhatespeech https://t.co/Ho1XR2xtly</w:t>
      </w:r>
    </w:p>
    <w:p>
      <w:r>
        <w:rPr>
          <w:b/>
          <w:u w:val="single"/>
        </w:rPr>
        <w:t xml:space="preserve">166761</w:t>
      </w:r>
    </w:p>
    <w:p>
      <w:r>
        <w:t xml:space="preserve">#IStandWithHateSpeech En voi uskoa, mitä EU:ssa tapahtuu. Ihmiset äänestävät maahanmuuton pysäyttämisen puolesta, he ovat "vihaajia", jotka fasistihallitus hiljentää.</w:t>
      </w:r>
    </w:p>
    <w:p>
      <w:r>
        <w:rPr>
          <w:b/>
          <w:u w:val="single"/>
        </w:rPr>
        <w:t xml:space="preserve">166762</w:t>
      </w:r>
    </w:p>
    <w:p>
      <w:r>
        <w:t xml:space="preserve">Älkääkä antako minun aloittaa tästä täydellisestä paskanjauhamisesta. #istandwithhatespeech Oletko 12? https://t.co/uz402yi9RR https://t.co/uz402yi9RR</w:t>
      </w:r>
    </w:p>
    <w:p>
      <w:r>
        <w:rPr>
          <w:b/>
          <w:u w:val="single"/>
        </w:rPr>
        <w:t xml:space="preserve">166763</w:t>
      </w:r>
    </w:p>
    <w:p>
      <w:r>
        <w:t xml:space="preserve">#IStandWithHateSpeech, koska ketään ei pitäisi vaientaa (((helposti loukkaantuvien))) loukkaantuneiden tunteiden vuoksi.</w:t>
      </w:r>
    </w:p>
    <w:p>
      <w:r>
        <w:rPr>
          <w:b/>
          <w:u w:val="single"/>
        </w:rPr>
        <w:t xml:space="preserve">166764</w:t>
      </w:r>
    </w:p>
    <w:p>
      <w:r>
        <w:t xml:space="preserve">RT @AmyMek: Zuckerberg jäi kiinni, kun hän lupasi Merkelille, että hän vaientaisi TOTUUDEN muslimeista!</w:t>
        <w:br/>
        <w:br/>
        <w:t xml:space="preserve"> #IStandWithHateSpeech https://t.c...</w:t>
      </w:r>
    </w:p>
    <w:p>
      <w:r>
        <w:rPr>
          <w:b/>
          <w:u w:val="single"/>
        </w:rPr>
        <w:t xml:space="preserve">166765</w:t>
      </w:r>
    </w:p>
    <w:p>
      <w:r>
        <w:t xml:space="preserve">RT @FiveRights: #IStandWithHateSpeech, koska sen kieltäminen sensuroi päteviä näkemyksiä &amp;amp; palkitsee lapsellisen ylireagoinnin &amp;amp; uhriutumisen. https://t.co/nwr...</w:t>
      </w:r>
    </w:p>
    <w:p>
      <w:r>
        <w:rPr>
          <w:b/>
          <w:u w:val="single"/>
        </w:rPr>
        <w:t xml:space="preserve">166766</w:t>
      </w:r>
    </w:p>
    <w:p>
      <w:r>
        <w:t xml:space="preserve">RT @BBCtrending: https://t.co/NEzt91oQHd #IStandWithHateSpeech https://t.co/JkOFPGVa8R</w:t>
      </w:r>
    </w:p>
    <w:p>
      <w:r>
        <w:rPr>
          <w:b/>
          <w:u w:val="single"/>
        </w:rPr>
        <w:t xml:space="preserve">166767</w:t>
      </w:r>
    </w:p>
    <w:p>
      <w:r>
        <w:t xml:space="preserve">KYSY, että lähetät kurdeja, ISISiä ja turkkilaisten meitä kohtaan harjoittamaa väkivaltaa koskevia twiittejä trenditietolinkkiin #IStandWithHateSpeech, jotta muut kuin kurdit oppisivat siitä.</w:t>
      </w:r>
    </w:p>
    <w:p>
      <w:r>
        <w:rPr>
          <w:b/>
          <w:u w:val="single"/>
        </w:rPr>
        <w:t xml:space="preserve">166768</w:t>
      </w:r>
    </w:p>
    <w:p>
      <w:r>
        <w:t xml:space="preserve">RT @BettyBowers: Toivon, että eläisimme maassa, jossa konservatiivit twiittaisivat #IStandWithHateSpeech, koska he rakastivat ensimmäistä lisäystä, eivät...</w:t>
      </w:r>
    </w:p>
    <w:p>
      <w:r>
        <w:rPr>
          <w:b/>
          <w:u w:val="single"/>
        </w:rPr>
        <w:t xml:space="preserve">166769</w:t>
      </w:r>
    </w:p>
    <w:p>
      <w:r>
        <w:t xml:space="preserve">RT @SecularDutchess: #IStandWithHateSpeech, koska jotain niinkin epämääräistä kuin "vihapuhe" voidaan venyttää sisältämään mitä tahansa. Se on pelottava s...</w:t>
      </w:r>
    </w:p>
    <w:p>
      <w:r>
        <w:rPr>
          <w:b/>
          <w:u w:val="single"/>
        </w:rPr>
        <w:t xml:space="preserve">166770</w:t>
      </w:r>
    </w:p>
    <w:p>
      <w:r>
        <w:t xml:space="preserve">RT @TheRebelTV: Tämä tapahtui sen jälkeen, kun #Facebook allekirjoitti #EU:n puhekieltosäännöt... @ezralevant https://t.co/4ZdU1a6Voa #IStandWithHateSpeech https://...</w:t>
      </w:r>
    </w:p>
    <w:p>
      <w:r>
        <w:rPr>
          <w:b/>
          <w:u w:val="single"/>
        </w:rPr>
        <w:t xml:space="preserve">166771</w:t>
      </w:r>
    </w:p>
    <w:p>
      <w:r>
        <w:t xml:space="preserve">RT @TheRebelTV: Tämä tapahtui sen jälkeen, kun #Facebook allekirjoitti #EU:n puhekieltosäännöt... @ezralevant https://t.co/4ZdU1a6Voa #IStandWithHateSpeech https://...</w:t>
      </w:r>
    </w:p>
    <w:p>
      <w:r>
        <w:rPr>
          <w:b/>
          <w:u w:val="single"/>
        </w:rPr>
        <w:t xml:space="preserve">166772</w:t>
      </w:r>
    </w:p>
    <w:p>
      <w:r>
        <w:t xml:space="preserve">RT @SandraTXAL: Milloin #Hillary vastaa? #RedNationRising #tcot #MAGA #PJNET #UniteBlue #p2 #IStandWithHateSpeech https://t.co/VFU5prkmZl https://t.co/VFU5prkmZl</w:t>
      </w:r>
    </w:p>
    <w:p>
      <w:r>
        <w:rPr>
          <w:b/>
          <w:u w:val="single"/>
        </w:rPr>
        <w:t xml:space="preserve">166773</w:t>
      </w:r>
    </w:p>
    <w:p>
      <w:r>
        <w:t xml:space="preserve">RT @SandraTXAL: Milloin #Hillary vastaa? #RedNationRising #tcot #MAGA #PJNET #UniteBlue #p2 #IStandWithHateSpeech https://t.co/VFU5prkmZl https://t.co/VFU5prkmZl</w:t>
      </w:r>
    </w:p>
    <w:p>
      <w:r>
        <w:rPr>
          <w:b/>
          <w:u w:val="single"/>
        </w:rPr>
        <w:t xml:space="preserve">166774</w:t>
      </w:r>
    </w:p>
    <w:p>
      <w:r>
        <w:t xml:space="preserve">RT @DiogeneofSinope: #IStandWithHateSpeech Koska vapauden hintana on kuulla asioita, jotka saattavat loukata sinua. https://t.co/bhH43R3E....</w:t>
      </w:r>
    </w:p>
    <w:p>
      <w:r>
        <w:rPr>
          <w:b/>
          <w:u w:val="single"/>
        </w:rPr>
        <w:t xml:space="preserve">166775</w:t>
      </w:r>
    </w:p>
    <w:p>
      <w:r>
        <w:t xml:space="preserve">Lisäsin videon @YouTube-soittolistalle https://t.co/SpEsFLAArv #Istandwithhatespeech</w:t>
      </w:r>
    </w:p>
    <w:p>
      <w:r>
        <w:rPr>
          <w:b/>
          <w:u w:val="single"/>
        </w:rPr>
        <w:t xml:space="preserve">166776</w:t>
      </w:r>
    </w:p>
    <w:p>
      <w:r>
        <w:br/>
        <w:t xml:space="preserve">#Istandwithhatespeech</w:t>
      </w:r>
    </w:p>
    <w:p>
      <w:r>
        <w:rPr>
          <w:b/>
          <w:u w:val="single"/>
        </w:rPr>
        <w:t xml:space="preserve">166777</w:t>
      </w:r>
    </w:p>
    <w:p>
      <w:r>
        <w:t xml:space="preserve">@Coondawg68 #istandwithhatespeech</w:t>
      </w:r>
    </w:p>
    <w:p>
      <w:r>
        <w:rPr>
          <w:b/>
          <w:u w:val="single"/>
        </w:rPr>
        <w:t xml:space="preserve">166778</w:t>
      </w:r>
    </w:p>
    <w:p>
      <w:r>
        <w:t xml:space="preserve">#islam# sharia #terror #NoMuslimRefugees https://t.co/1WhoaWvD5f</w:t>
      </w:r>
    </w:p>
    <w:p>
      <w:r>
        <w:rPr>
          <w:b/>
          <w:u w:val="single"/>
        </w:rPr>
        <w:t xml:space="preserve">166779</w:t>
      </w:r>
    </w:p>
    <w:p>
      <w:r>
        <w:t xml:space="preserve">EVIL SICK!!!#WakeUpAmerica WE don't need this anywhere in this World.#NoMuslimRefugees #BanIslam #IslamIsTheProblem! https://t.co/szDexEi55Q ...</w:t>
      </w:r>
    </w:p>
    <w:p>
      <w:r>
        <w:rPr>
          <w:b/>
          <w:u w:val="single"/>
        </w:rPr>
        <w:t xml:space="preserve">166780</w:t>
      </w:r>
    </w:p>
    <w:p>
      <w:r>
        <w:t xml:space="preserve">Nyt heidän käsketään elää terrorin kanssa</w:t>
        <w:br/>
        <w:br/>
        <w:t xml:space="preserve">#WakeUpEurope #WakeUpAmerica #München #NoMuslimRefugees</w:t>
        <w:br/>
        <w:br/>
        <w:t xml:space="preserve">#tcot #tlot https://t.co/zQTKEK7KTD</w:t>
      </w:r>
    </w:p>
    <w:p>
      <w:r>
        <w:rPr>
          <w:b/>
          <w:u w:val="single"/>
        </w:rPr>
        <w:t xml:space="preserve">166781</w:t>
      </w:r>
    </w:p>
    <w:p>
      <w:r>
        <w:t xml:space="preserve">This is #Islam</w:t>
        <w:br/>
        <w:br/>
        <w:t xml:space="preserve">#FightForWesternCivilization #NoMuslimRefugees #CloseTheMosques #KickOutCAlR #NoSharia #tcot https://t.co/gKe8XaQ2jZ</w:t>
      </w:r>
    </w:p>
    <w:p>
      <w:r>
        <w:rPr>
          <w:b/>
          <w:u w:val="single"/>
        </w:rPr>
        <w:t xml:space="preserve">166782</w:t>
      </w:r>
    </w:p>
    <w:p>
      <w:r>
        <w:t xml:space="preserve">RT @DeniseClepper:</w:t>
        <w:t xml:space="preserve">#WakeUpAmerica #WakeUpEurope</w:t>
        <w:br/>
        <w:t xml:space="preserve">#NOMUSLIMREFUGEES</w:t>
        <w:br/>
        <w:t xml:space="preserve">#NOMORE RAPES https://t.co/jVKzOnx10a</w:t>
      </w:r>
    </w:p>
    <w:p>
      <w:r>
        <w:rPr>
          <w:b/>
          <w:u w:val="single"/>
        </w:rPr>
        <w:t xml:space="preserve">166783</w:t>
      </w:r>
    </w:p>
    <w:p>
      <w:r>
        <w:t xml:space="preserve">RT @marilynkj: Amerikkalaiset ovat aina taistelleet vapauden puolesta 🇺🇸</w:t>
        <w:br/>
        <w:br/>
        <w:t xml:space="preserve">#StopHijrah #NoMuslimRefugees #CloseTheMosques #KickOutCAlR #tcot https://t.co.</w:t>
      </w:r>
    </w:p>
    <w:p>
      <w:r>
        <w:rPr>
          <w:b/>
          <w:u w:val="single"/>
        </w:rPr>
        <w:t xml:space="preserve">166784</w:t>
      </w:r>
    </w:p>
    <w:p>
      <w:r>
        <w:t xml:space="preserve">Lähetä heidät kaikki takaisin 👇 #NoMuslimRefugees #StopHijrah</w:t>
        <w:br/>
        <w:t xml:space="preserve">#MuslimInChief #NeverHillary #CrookedHillary #MAGA #TrumpsArmy https://t.co/rLcu4fseIW</w:t>
      </w:r>
    </w:p>
    <w:p>
      <w:r>
        <w:rPr>
          <w:b/>
          <w:u w:val="single"/>
        </w:rPr>
        <w:t xml:space="preserve">166785</w:t>
      </w:r>
    </w:p>
    <w:p>
      <w:r>
        <w:t xml:space="preserve">@tagesschau sie sind total verzweifelt, ja? Repertoire von Ausreden für Islam und eure heile #Fluechtlinge leer?#StopIslam #NoMuslimRefugees</w:t>
      </w:r>
    </w:p>
    <w:p>
      <w:r>
        <w:rPr>
          <w:b/>
          <w:u w:val="single"/>
        </w:rPr>
        <w:t xml:space="preserve">166786</w:t>
      </w:r>
    </w:p>
    <w:p>
      <w:r>
        <w:t xml:space="preserve">Itävalta: 3 "turvapaikanhakijaa" osoittautui muslimiterroristeiksi</w:t>
        <w:br/>
        <w:br/>
        <w:t xml:space="preserve">https://t.co/OkW7NLrpCm</w:t>
        <w:br/>
        <w:br/>
        <w:t xml:space="preserve">#NoMuslimRefugees</w:t>
        <w:br/>
        <w:t xml:space="preserve">#MUSLIMBAN https://t.co/D846tRdYQD</w:t>
      </w:r>
    </w:p>
    <w:p>
      <w:r>
        <w:rPr>
          <w:b/>
          <w:u w:val="single"/>
        </w:rPr>
        <w:t xml:space="preserve">166787</w:t>
      </w:r>
    </w:p>
    <w:p>
      <w:r>
        <w:t xml:space="preserve">Afganistanilainen muslimi-"siirtolainen" tuhosi pakolaiskeskuksen hitaan internetyhteyden takia</w:t>
        <w:br/>
        <w:br/>
        <w:t xml:space="preserve">#MuslimBan #NoMuslimRefugees #TCOT</w:t>
        <w:br/>
        <w:br/>
        <w:t xml:space="preserve">https://t.co/FGmZwLagpz</w:t>
      </w:r>
    </w:p>
    <w:p>
      <w:r>
        <w:rPr>
          <w:b/>
          <w:u w:val="single"/>
        </w:rPr>
        <w:t xml:space="preserve">166788</w:t>
      </w:r>
    </w:p>
    <w:p>
      <w:r>
        <w:t xml:space="preserve">@Holdup_ImMikey lmao unohdin sinut boojie hood nigga mutta se on eri tapoja käsitellä sitä ei tarvitse potkia narttu</w:t>
      </w:r>
    </w:p>
    <w:p>
      <w:r>
        <w:rPr>
          <w:b/>
          <w:u w:val="single"/>
        </w:rPr>
        <w:t xml:space="preserve">166789</w:t>
      </w:r>
    </w:p>
    <w:p>
      <w:r>
        <w:t xml:space="preserve">@NVervynck annoit minulle ne boojie perse pallit</w:t>
      </w:r>
    </w:p>
    <w:p>
      <w:r>
        <w:rPr>
          <w:b/>
          <w:u w:val="single"/>
        </w:rPr>
        <w:t xml:space="preserve">166790</w:t>
      </w:r>
    </w:p>
    <w:p>
      <w:r>
        <w:t xml:space="preserve">@Forbes Hahahaha keski-ikäiset punaniskat itkevät Trumpetille päinvastoin. F250 PUs ja olut ja ammukset söivät $. Ei kiinalainen ottanut sitä LMFAO !!!!</w:t>
      </w:r>
    </w:p>
    <w:p>
      <w:r>
        <w:rPr>
          <w:b/>
          <w:u w:val="single"/>
        </w:rPr>
        <w:t xml:space="preserve">166791</w:t>
      </w:r>
    </w:p>
    <w:p>
      <w:r>
        <w:t xml:space="preserve">@ForEverRiah @yafavvwhitegirl lol siis sanot, että näytän hemmetin maalaisjuntilta 😂😂😂😂😂😡🤔🤔🤔🤔🤔</w:t>
      </w:r>
    </w:p>
    <w:p>
      <w:r>
        <w:rPr>
          <w:b/>
          <w:u w:val="single"/>
        </w:rPr>
        <w:t xml:space="preserve">166792</w:t>
      </w:r>
    </w:p>
    <w:p>
      <w:r>
        <w:t xml:space="preserve">@NBCSN olette surkeita, toivottavasti Bernie irtisanoo F1-sopimuksesi. Bullshit hillbilly "racing"</w:t>
      </w:r>
    </w:p>
    <w:p>
      <w:r>
        <w:rPr>
          <w:b/>
          <w:u w:val="single"/>
        </w:rPr>
        <w:t xml:space="preserve">166793</w:t>
      </w:r>
    </w:p>
    <w:p>
      <w:r>
        <w:t xml:space="preserve">@MLTneeRhodette ur silti ruma hillbilly</w:t>
      </w:r>
    </w:p>
    <w:p>
      <w:r>
        <w:rPr>
          <w:b/>
          <w:u w:val="single"/>
        </w:rPr>
        <w:t xml:space="preserve">166794</w:t>
      </w:r>
    </w:p>
    <w:p>
      <w:r>
        <w:t xml:space="preserve">@HillaryClinton Epätoivoiset ihmiset sanovat epätoivoisia asioita... Nähdään Hillbilly!!!!  Senkin noita!!!</w:t>
      </w:r>
    </w:p>
    <w:p>
      <w:r>
        <w:rPr>
          <w:b/>
          <w:u w:val="single"/>
        </w:rPr>
        <w:t xml:space="preserve">166795</w:t>
      </w:r>
    </w:p>
    <w:p>
      <w:r>
        <w:t xml:space="preserve">@FBHWJustin Jos olisit oikea maalaisjuntti, sylkäisit häntä päin naamaa.</w:t>
      </w:r>
    </w:p>
    <w:p>
      <w:r>
        <w:rPr>
          <w:b/>
          <w:u w:val="single"/>
        </w:rPr>
        <w:t xml:space="preserve">166796</w:t>
      </w:r>
    </w:p>
    <w:p>
      <w:r>
        <w:t xml:space="preserve">@albertasoapbox Tiedän, että tietämättömät mäkihyppyystäväsi eivät lue paljon, mutta yritän silti auttaa... https://t.co/Xa9YnuGXW7 #abpoli #cdnpoli</w:t>
      </w:r>
    </w:p>
    <w:p>
      <w:r>
        <w:rPr>
          <w:b/>
          <w:u w:val="single"/>
        </w:rPr>
        <w:t xml:space="preserve">166797</w:t>
      </w:r>
    </w:p>
    <w:p>
      <w:r>
        <w:t xml:space="preserve">@RandPaul helvetti ei lasten pöydät u fing hillbilly varten</w:t>
      </w:r>
    </w:p>
    <w:p>
      <w:r>
        <w:rPr>
          <w:b/>
          <w:u w:val="single"/>
        </w:rPr>
        <w:t xml:space="preserve">166798</w:t>
      </w:r>
    </w:p>
    <w:p>
      <w:r>
        <w:t xml:space="preserve">@PapiRoast1998 @DiceDesigns_ @MrRogueX ovatko loukkaukset loppumassa? Käytit juuri hillbillyä lmao</w:t>
      </w:r>
    </w:p>
    <w:p>
      <w:r>
        <w:rPr>
          <w:b/>
          <w:u w:val="single"/>
        </w:rPr>
        <w:t xml:space="preserve">166799</w:t>
      </w:r>
    </w:p>
    <w:p>
      <w:r>
        <w:t xml:space="preserve">@NeilTurner_ Turpa kiinni maalaisperseestäsi.</w:t>
      </w:r>
    </w:p>
    <w:p>
      <w:r>
        <w:rPr>
          <w:b/>
          <w:u w:val="single"/>
        </w:rPr>
        <w:t xml:space="preserve">166800</w:t>
      </w:r>
    </w:p>
    <w:p>
      <w:r>
        <w:t xml:space="preserve">@donaldtisgod hanki elämä, ota pesu tai ehkä jopa peniksen suurentaminen auttaa sinua, senkin mäkäräisen mulkku.</w:t>
      </w:r>
    </w:p>
    <w:p>
      <w:r>
        <w:rPr>
          <w:b/>
          <w:u w:val="single"/>
        </w:rPr>
        <w:t xml:space="preserve">166801</w:t>
      </w:r>
    </w:p>
    <w:p>
      <w:r>
        <w:t xml:space="preserve">@Mastradomus @bitch YOU THE BITCH BITCH SHUT YO UGLY REDNECK HILLBILLY ASS UP YOU THE BITCH BITCH BITCH</w:t>
      </w:r>
    </w:p>
    <w:p>
      <w:r>
        <w:rPr>
          <w:b/>
          <w:u w:val="single"/>
        </w:rPr>
        <w:t xml:space="preserve">166802</w:t>
      </w:r>
    </w:p>
    <w:p>
      <w:r>
        <w:t xml:space="preserve">@RapinBill @LaurenSchacher @HamiltonMusical toivottavasti hän saa syövän, senkin hillbilly</w:t>
      </w:r>
    </w:p>
    <w:p>
      <w:r>
        <w:rPr>
          <w:b/>
          <w:u w:val="single"/>
        </w:rPr>
        <w:t xml:space="preserve">166803</w:t>
      </w:r>
    </w:p>
    <w:p>
      <w:r>
        <w:t xml:space="preserve">@turnageb "Kuule senkin helvetin juntti, en välitä ketä nait seuraavat 4 vuotta, mutta teet sen Albaniassa!"</w:t>
      </w:r>
    </w:p>
    <w:p>
      <w:r>
        <w:rPr>
          <w:b/>
          <w:u w:val="single"/>
        </w:rPr>
        <w:t xml:space="preserve">166804</w:t>
      </w:r>
    </w:p>
    <w:p>
      <w:r>
        <w:t xml:space="preserve">@KingConBoy painu vittuun, senkin sisäsiittoinen maalaisjuntti.</w:t>
      </w:r>
    </w:p>
    <w:p>
      <w:r>
        <w:rPr>
          <w:b/>
          <w:u w:val="single"/>
        </w:rPr>
        <w:t xml:space="preserve">166805</w:t>
      </w:r>
    </w:p>
    <w:p>
      <w:r>
        <w:t xml:space="preserve">@ImranGarda "Kuuletko minua puhumassa, hillbilly-poika?! Mä en oo lopettanut vielä yhtään. Aion saada keskiaikaisen selkäsaunan perseellesi."</w:t>
      </w:r>
    </w:p>
    <w:p>
      <w:r>
        <w:rPr>
          <w:b/>
          <w:u w:val="single"/>
        </w:rPr>
        <w:t xml:space="preserve">166806</w:t>
      </w:r>
    </w:p>
    <w:p>
      <w:r>
        <w:t xml:space="preserve">@iank12 painu vittuun, senkin sisäsiittoinen maalaispaskiainen POS</w:t>
      </w:r>
    </w:p>
    <w:p>
      <w:r>
        <w:rPr>
          <w:b/>
          <w:u w:val="single"/>
        </w:rPr>
        <w:t xml:space="preserve">166807</w:t>
      </w:r>
    </w:p>
    <w:p>
      <w:r>
        <w:t xml:space="preserve">@PichuGirl121</w:t>
        <w:br/>
        <w:br/>
        <w:t xml:space="preserve">Joo älä puhu yrslfille tuolla tavalla on vitun häpeä ur hillbilly perheelle... mene vittu veljesi ja hevonen ratsastit sisään</w:t>
      </w:r>
    </w:p>
    <w:p>
      <w:r>
        <w:rPr>
          <w:b/>
          <w:u w:val="single"/>
        </w:rPr>
        <w:t xml:space="preserve">166808</w:t>
      </w:r>
    </w:p>
    <w:p>
      <w:r>
        <w:t xml:space="preserve">@Trueblue1872 @Alyssa_Milano kaikki nämä köyhät hillbilly pojat olet pettymys Alyssa!  ROFLMAO!!!</w:t>
      </w:r>
    </w:p>
    <w:p>
      <w:r>
        <w:rPr>
          <w:b/>
          <w:u w:val="single"/>
        </w:rPr>
        <w:t xml:space="preserve">166809</w:t>
      </w:r>
    </w:p>
    <w:p>
      <w:r>
        <w:t xml:space="preserve">@Wolfiemann Nah, sinun hillbilly-mentaliteettisi on vain tylsää. Juokse ja hakkaa siskoasi, tai serkkuasi, tai molempia! HAHAHAHAHAHAHA! #backwards</w:t>
      </w:r>
    </w:p>
    <w:p>
      <w:r>
        <w:rPr>
          <w:b/>
          <w:u w:val="single"/>
        </w:rPr>
        <w:t xml:space="preserve">166810</w:t>
      </w:r>
    </w:p>
    <w:p>
      <w:r>
        <w:t xml:space="preserve">@LighthouseDMS miksi osuit hermoon, kun tiedän että olet joku surullinen maalaisjuntti 😂 ei yhtään pahempi kuin sinä. Niin ruma ettei sulla ole profiilikuvaa. 🐄🐃🐀</w:t>
      </w:r>
    </w:p>
    <w:p>
      <w:r>
        <w:rPr>
          <w:b/>
          <w:u w:val="single"/>
        </w:rPr>
        <w:t xml:space="preserve">166811</w:t>
      </w:r>
    </w:p>
    <w:p>
      <w:r>
        <w:t xml:space="preserve">@nightlyshow @AndyHolt4TN Andyn vanhemmat ovat veli &amp;amp; sisko, joten sinun on anteeksi hänen alhainen ÄO, hillbilly tapoja, huonoja geenejä, ja tyhmyys</w:t>
      </w:r>
    </w:p>
    <w:p>
      <w:r>
        <w:rPr>
          <w:b/>
          <w:u w:val="single"/>
        </w:rPr>
        <w:t xml:space="preserve">166812</w:t>
      </w:r>
    </w:p>
    <w:p>
      <w:r>
        <w:t xml:space="preserve">@KenCarman Rakastan sinua mies, täytät kaikki maalaisstereotypiat. Myrtle Beach, kun olet aikuinen?  Suck it up ja mene Hilton Headiin, veli.</w:t>
      </w:r>
    </w:p>
    <w:p>
      <w:r>
        <w:rPr>
          <w:b/>
          <w:u w:val="single"/>
        </w:rPr>
        <w:t xml:space="preserve">166813</w:t>
      </w:r>
    </w:p>
    <w:p>
      <w:r>
        <w:t xml:space="preserve">@sxpboyjay kuuntele senkin maalaisjuntti, mä löin susta miehen ulos. joten älä tule tänne enää sanomaan tuota paskaa.</w:t>
      </w:r>
    </w:p>
    <w:p>
      <w:r>
        <w:rPr>
          <w:b/>
          <w:u w:val="single"/>
        </w:rPr>
        <w:t xml:space="preserve">166814</w:t>
      </w:r>
    </w:p>
    <w:p>
      <w:r>
        <w:t xml:space="preserve">@realDonaldTrump HAVE TO MOVE TO RUSSIA,B/C YOU WON'T BEABLE TO LIVE IN "USA" POOR HILLBILLY'S WON'T WANT YOU! OLET PELKURI ILMAN MAATA.</w:t>
      </w:r>
    </w:p>
    <w:p>
      <w:r>
        <w:rPr>
          <w:b/>
          <w:u w:val="single"/>
        </w:rPr>
        <w:t xml:space="preserve">166815</w:t>
      </w:r>
    </w:p>
    <w:p>
      <w:r>
        <w:t xml:space="preserve">@wilfork75 @JJWatt Vince, sinun maalaishaalarisi olivat pommi!</w:t>
      </w:r>
    </w:p>
    <w:p>
      <w:r>
        <w:rPr>
          <w:b/>
          <w:u w:val="single"/>
        </w:rPr>
        <w:t xml:space="preserve">166816</w:t>
      </w:r>
    </w:p>
    <w:p>
      <w:r>
        <w:t xml:space="preserve">@cvpayne</w:t>
        <w:br/>
        <w:t xml:space="preserve">A) Luojan kiitos Spell CK:sta. B) Pidä hauskaa. ( Jos olet Hillbilly kuten minä, Screw Grammar &amp;amp; let the Word Flow &amp;amp; be Yourself.</w:t>
      </w:r>
    </w:p>
    <w:p>
      <w:r>
        <w:rPr>
          <w:b/>
          <w:u w:val="single"/>
        </w:rPr>
        <w:t xml:space="preserve">166817</w:t>
      </w:r>
    </w:p>
    <w:p>
      <w:r>
        <w:t xml:space="preserve">@AllyDub Ei vaikuttunut hänen homo slurs, WTF hillbilly kaktus, tarvitset läpsäisyn</w:t>
      </w:r>
    </w:p>
    <w:p>
      <w:r>
        <w:rPr>
          <w:b/>
          <w:u w:val="single"/>
        </w:rPr>
        <w:t xml:space="preserve">166818</w:t>
      </w:r>
    </w:p>
    <w:p>
      <w:r>
        <w:t xml:space="preserve">@MarisHoskins kutsut minua jatkuvasti tyhmäksi ja tyhmäpääksi, mutta katso miten puhut lol. Kuulostat kouluttamattomalta maalaiselta.</w:t>
      </w:r>
    </w:p>
    <w:p>
      <w:r>
        <w:rPr>
          <w:b/>
          <w:u w:val="single"/>
        </w:rPr>
        <w:t xml:space="preserve">166819</w:t>
      </w:r>
    </w:p>
    <w:p>
      <w:r>
        <w:t xml:space="preserve">@Rovitz onko tämä kun kutsun sinua punaniskaksi Montana hillbillyksi?</w:t>
      </w:r>
    </w:p>
    <w:p>
      <w:r>
        <w:rPr>
          <w:b/>
          <w:u w:val="single"/>
        </w:rPr>
        <w:t xml:space="preserve">166820</w:t>
      </w:r>
    </w:p>
    <w:p>
      <w:r>
        <w:t xml:space="preserve">@BryanJFischer Ja kristinusko varasti lähes kaiken zarathustralaisuudesta. Aavistamattomana maalaisena oleminen ei toimi eduksesi.</w:t>
      </w:r>
    </w:p>
    <w:p>
      <w:r>
        <w:rPr>
          <w:b/>
          <w:u w:val="single"/>
        </w:rPr>
        <w:t xml:space="preserve">166821</w:t>
      </w:r>
    </w:p>
    <w:p>
      <w:r>
        <w:t xml:space="preserve">@MikeMartin1982 yo ur vitun mulkku valita joku oman kokoinen ei joku lapsi, joka on 60years nuorempi kuin sinä, senkin hillbilly fuck!</w:t>
      </w:r>
    </w:p>
    <w:p>
      <w:r>
        <w:rPr>
          <w:b/>
          <w:u w:val="single"/>
        </w:rPr>
        <w:t xml:space="preserve">166822</w:t>
      </w:r>
    </w:p>
    <w:p>
      <w:r>
        <w:t xml:space="preserve">@jeffsessions yo, senkin maalaisjuntti paskiainen! Havaiji on osa AMERIKAA, tai kuten te sanotte, 'Muricaa. Luoja, olet nolo. 🖕🏼🖕🏼</w:t>
      </w:r>
    </w:p>
    <w:p>
      <w:r>
        <w:rPr>
          <w:b/>
          <w:u w:val="single"/>
        </w:rPr>
        <w:t xml:space="preserve">166823</w:t>
      </w:r>
    </w:p>
    <w:p>
      <w:r>
        <w:t xml:space="preserve">@RepAdamSchiff @bannerite Osoittaa vain, miten tietämätön juntti Sessions todella on. Voit ottaa Pojan pois klaanista, mutta et saa koskaan klaania pois miehestä. Surullista!</w:t>
      </w:r>
    </w:p>
    <w:p>
      <w:r>
        <w:rPr>
          <w:b/>
          <w:u w:val="single"/>
        </w:rPr>
        <w:t xml:space="preserve">166824</w:t>
      </w:r>
    </w:p>
    <w:p>
      <w:r>
        <w:t xml:space="preserve">@washingtonpost Tuo ei ollut vitsi, senkin mäkäräinen kusipää!!!!</w:t>
      </w:r>
    </w:p>
    <w:p>
      <w:r>
        <w:rPr>
          <w:b/>
          <w:u w:val="single"/>
        </w:rPr>
        <w:t xml:space="preserve">166825</w:t>
      </w:r>
    </w:p>
    <w:p>
      <w:r>
        <w:t xml:space="preserve">@realDonaldTrump @CNN @FoxNews mies, olet varmasti sekaisin valitsemalla tämän hillbilly</w:t>
      </w:r>
    </w:p>
    <w:p>
      <w:r>
        <w:rPr>
          <w:b/>
          <w:u w:val="single"/>
        </w:rPr>
        <w:t xml:space="preserve">166826</w:t>
      </w:r>
    </w:p>
    <w:p>
      <w:r>
        <w:t xml:space="preserve">@realDonaldTrump Sinun pitäisi voittaa 40 prosenttiyksiköllä hillbilly-maassa, luuseri.</w:t>
      </w:r>
    </w:p>
    <w:p>
      <w:r>
        <w:rPr>
          <w:b/>
          <w:u w:val="single"/>
        </w:rPr>
        <w:t xml:space="preserve">166827</w:t>
      </w:r>
    </w:p>
    <w:p>
      <w:r>
        <w:t xml:space="preserve">@holeinone1992 unohdit k:n bumgarnerille. redneck hillbilly</w:t>
      </w:r>
    </w:p>
    <w:p>
      <w:r>
        <w:rPr>
          <w:b/>
          <w:u w:val="single"/>
        </w:rPr>
        <w:t xml:space="preserve">166828</w:t>
      </w:r>
    </w:p>
    <w:p>
      <w:r>
        <w:t xml:space="preserve">@JayHawkSwagga ei. Sinun eteläinen hillbilly itsesi on tietämätön vittu. Sinä olet ongelma. Aina hylkäämässä heidän sopimatonta käyttäytymistään.</w:t>
      </w:r>
    </w:p>
    <w:p>
      <w:r>
        <w:rPr>
          <w:b/>
          <w:u w:val="single"/>
        </w:rPr>
        <w:t xml:space="preserve">166829</w:t>
      </w:r>
    </w:p>
    <w:p>
      <w:r>
        <w:t xml:space="preserve">@bocavista2016 Kuinka kehtaat vihjata, että takapajulaiset Arkansasin punaniskat ovat "mielisairaita"! #FreeJulian</w:t>
      </w:r>
    </w:p>
    <w:p>
      <w:r>
        <w:rPr>
          <w:b/>
          <w:u w:val="single"/>
        </w:rPr>
        <w:t xml:space="preserve">166830</w:t>
      </w:r>
    </w:p>
    <w:p>
      <w:r>
        <w:t xml:space="preserve">@realDonaldTrump olet kulttuurisesti hillbilly.</w:t>
        <w:br/>
        <w:t xml:space="preserve">dumptrump: "DROPP DEAD</w:t>
      </w:r>
    </w:p>
    <w:p>
      <w:r>
        <w:rPr>
          <w:b/>
          <w:u w:val="single"/>
        </w:rPr>
        <w:t xml:space="preserve">166831</w:t>
      </w:r>
    </w:p>
    <w:p>
      <w:r>
        <w:t xml:space="preserve">@realDonaldTrump Tämä twiitti tekee rasistiset, hillbilly trailer park asukit onnellisiksi, jotka eivät tiedä kuka John Lewis on muu kuin vanha n***er!</w:t>
      </w:r>
    </w:p>
    <w:p>
      <w:r>
        <w:rPr>
          <w:b/>
          <w:u w:val="single"/>
        </w:rPr>
        <w:t xml:space="preserve">166832</w:t>
      </w:r>
    </w:p>
    <w:p>
      <w:r>
        <w:t xml:space="preserve">@CMHADirector @obscureauthor @Anomaly100 @Trump_Thumper @dwhuggs @GelarBudidarma hope u lose your ins u dumbass hillbilly,</w:t>
      </w:r>
    </w:p>
    <w:p>
      <w:r>
        <w:rPr>
          <w:b/>
          <w:u w:val="single"/>
        </w:rPr>
        <w:t xml:space="preserve">166833</w:t>
      </w:r>
    </w:p>
    <w:p>
      <w:r>
        <w:t xml:space="preserve">@EvelKnievel5 @MavMason @tommyboy41161 Hah!  Luuletko tosiaan, että joku, joka ei ole sisäsiittoinen mäkikotka, katsoisi typeriä meemejäsi?</w:t>
      </w:r>
    </w:p>
    <w:p>
      <w:r>
        <w:rPr>
          <w:b/>
          <w:u w:val="single"/>
        </w:rPr>
        <w:t xml:space="preserve">166834</w:t>
      </w:r>
    </w:p>
    <w:p>
      <w:r>
        <w:t xml:space="preserve">@HillaryClinton #billclinton babykillers,thieves,liars,cheaters is what u r #sleazyhilly #slimybilly #hillbilly As if u b'lieve in God/Bible</w:t>
      </w:r>
    </w:p>
    <w:p>
      <w:r>
        <w:rPr>
          <w:b/>
          <w:u w:val="single"/>
        </w:rPr>
        <w:t xml:space="preserve">166835</w:t>
      </w:r>
    </w:p>
    <w:p>
      <w:r>
        <w:t xml:space="preserve">@shh_annon @scruffo4life @hughey88 Luuletko, että hyökkäsimme sanallisesti hänen kimppuunsa?!!!! v*** sinä hillbilly 😂</w:t>
      </w:r>
    </w:p>
    <w:p>
      <w:r>
        <w:rPr>
          <w:b/>
          <w:u w:val="single"/>
        </w:rPr>
        <w:t xml:space="preserve">166836</w:t>
      </w:r>
    </w:p>
    <w:p>
      <w:r>
        <w:t xml:space="preserve">@dwhite191 senkin tietämätön juntti! Meillä oli olympialaiset 2500 vuotta ennen kuin Amerikka löydettiin. Osoita hieman kunnioitusta ja pyydä anteeksi urheilijaltamme.</w:t>
      </w:r>
    </w:p>
    <w:p>
      <w:r>
        <w:rPr>
          <w:b/>
          <w:u w:val="single"/>
        </w:rPr>
        <w:t xml:space="preserve">166837</w:t>
      </w:r>
    </w:p>
    <w:p>
      <w:r>
        <w:t xml:space="preserve">@HannuTursas @TheMuminTroll @WhitestRabbit_ turpa kiinni, senkin känninen suomalainen neuvostoliittolainen antautumisapina. Mene runkkaamaan Putinin kuvaan</w:t>
      </w:r>
    </w:p>
    <w:p>
      <w:r>
        <w:rPr>
          <w:b/>
          <w:u w:val="single"/>
        </w:rPr>
        <w:t xml:space="preserve">166838</w:t>
      </w:r>
    </w:p>
    <w:p>
      <w:r>
        <w:t xml:space="preserve">@JonathanWilling GOOD MORNING FROM MR. OTTAWA ONTARION VALKOISEN NEEKERIN ROSKAVÄEN. TUKEKAA PAIKALLISIA HUUMEKAUPPIAITANNE</w:t>
      </w:r>
    </w:p>
    <w:p>
      <w:r>
        <w:rPr>
          <w:b/>
          <w:u w:val="single"/>
        </w:rPr>
        <w:t xml:space="preserve">166839</w:t>
      </w:r>
    </w:p>
    <w:p>
      <w:r>
        <w:t xml:space="preserve">@ChestnutPrince nah ilmeisesti väität tuntevansa minut tosielämässä kertomalla heille, että olen wanna be "wigger" lmao</w:t>
      </w:r>
    </w:p>
    <w:p>
      <w:r>
        <w:rPr>
          <w:b/>
          <w:u w:val="single"/>
        </w:rPr>
        <w:t xml:space="preserve">166840</w:t>
      </w:r>
    </w:p>
    <w:p>
      <w:r>
        <w:t xml:space="preserve">@SkyFootball @binladen ei räjäyttänyt projektia, se olit sinä, peruukki, kerro totuus, peruukki @JebBush kaatoi tornit - daDaDush</w:t>
      </w:r>
    </w:p>
    <w:p>
      <w:r>
        <w:rPr>
          <w:b/>
          <w:u w:val="single"/>
        </w:rPr>
        <w:t xml:space="preserve">166841</w:t>
      </w:r>
    </w:p>
    <w:p>
      <w:r>
        <w:t xml:space="preserve">@RivalSaturn @zoieburgher Joo olet peruukkipoika XD</w:t>
      </w:r>
    </w:p>
    <w:p>
      <w:r>
        <w:rPr>
          <w:b/>
          <w:u w:val="single"/>
        </w:rPr>
        <w:t xml:space="preserve">166842</w:t>
      </w:r>
    </w:p>
    <w:p>
      <w:r>
        <w:t xml:space="preserve">@JamesinSELA Olet olemassa vaihtoehtoisessa todellisuudessa. Olet salaliittoteoreetikko. @cspanwj</w:t>
      </w:r>
    </w:p>
    <w:p>
      <w:r>
        <w:rPr>
          <w:b/>
          <w:u w:val="single"/>
        </w:rPr>
        <w:t xml:space="preserve">166843</w:t>
      </w:r>
    </w:p>
    <w:p>
      <w:r>
        <w:t xml:space="preserve">@DonaldJTrumpJr Hyvä tietää, että olet idioottimainen salaliittoteoreetikko kuten isäsi.</w:t>
      </w:r>
    </w:p>
    <w:p>
      <w:r>
        <w:rPr>
          <w:b/>
          <w:u w:val="single"/>
        </w:rPr>
        <w:t xml:space="preserve">166844</w:t>
      </w:r>
    </w:p>
    <w:p>
      <w:r>
        <w:t xml:space="preserve">@RGanley Olet #venäläinen salaliittoteoreetikko, senkin ääliömäinen globaalisosialistisika. #FirstWord</w:t>
      </w:r>
    </w:p>
    <w:p>
      <w:r>
        <w:rPr>
          <w:b/>
          <w:u w:val="single"/>
        </w:rPr>
        <w:t xml:space="preserve">166845</w:t>
      </w:r>
    </w:p>
    <w:p>
      <w:r>
        <w:t xml:space="preserve">@MJoyce2244 @Deus_Abscondis @loondale @PaulNiland Et toimittanut mitään. Olet vainoharhainen salaliittoteoreetikko.</w:t>
      </w:r>
    </w:p>
    <w:p>
      <w:r>
        <w:rPr>
          <w:b/>
          <w:u w:val="single"/>
        </w:rPr>
        <w:t xml:space="preserve">166846</w:t>
      </w:r>
    </w:p>
    <w:p>
      <w:r>
        <w:t xml:space="preserve">@warriorwoman212 sinulla on paskaa aivojen sijaan. Vitun salaliittoteoreetikko. On monia syitä, miksi vanha sheriffi...</w:t>
      </w:r>
    </w:p>
    <w:p>
      <w:r>
        <w:rPr>
          <w:b/>
          <w:u w:val="single"/>
        </w:rPr>
        <w:t xml:space="preserve">166847</w:t>
      </w:r>
    </w:p>
    <w:p>
      <w:r>
        <w:t xml:space="preserve">@JackMorganJ valehtelee kaikesta? Jessus, kuulostat aivan republikaaniselta salaliittoteoreetikolta!</w:t>
      </w:r>
    </w:p>
    <w:p>
      <w:r>
        <w:rPr>
          <w:b/>
          <w:u w:val="single"/>
        </w:rPr>
        <w:t xml:space="preserve">166848</w:t>
      </w:r>
    </w:p>
    <w:p>
      <w:r>
        <w:t xml:space="preserve">@1955gregory Tämä vain todistaa, että olet hullu salaliittoteoreetikko.  Hyppää apteekkiin &amp;amp; täytä Thorazine.</w:t>
      </w:r>
    </w:p>
    <w:p>
      <w:r>
        <w:rPr>
          <w:b/>
          <w:u w:val="single"/>
        </w:rPr>
        <w:t xml:space="preserve">166849</w:t>
      </w:r>
    </w:p>
    <w:p>
      <w:r>
        <w:t xml:space="preserve">@ELDirtyAC olet puoliksi salaliittoteoreetikko .....besides kuka sanoo, että Jumala loi elämän vain maapallolle? edes Raamattu ei sano sitä.</w:t>
      </w:r>
    </w:p>
    <w:p>
      <w:r>
        <w:rPr>
          <w:b/>
          <w:u w:val="single"/>
        </w:rPr>
        <w:t xml:space="preserve">166850</w:t>
      </w:r>
    </w:p>
    <w:p>
      <w:r>
        <w:t xml:space="preserve">@michaelallenmar @ASterling Salaliittoteoreetikko on se, mitä valehtelijat kutsuvat u, jos kohtaat heidät totuuden kanssa.</w:t>
      </w:r>
    </w:p>
    <w:p>
      <w:r>
        <w:rPr>
          <w:b/>
          <w:u w:val="single"/>
        </w:rPr>
        <w:t xml:space="preserve">166851</w:t>
      </w:r>
    </w:p>
    <w:p>
      <w:r>
        <w:t xml:space="preserve">@KellyannePolls laita foliohattusi takaisin päähäsi ja mene takaisin kuuntelemaan salaliittoteoreetikkoja ja Brietbertin uutisia. Alt facts LIAR.</w:t>
      </w:r>
    </w:p>
    <w:p>
      <w:r>
        <w:rPr>
          <w:b/>
          <w:u w:val="single"/>
        </w:rPr>
        <w:t xml:space="preserve">166852</w:t>
      </w:r>
    </w:p>
    <w:p>
      <w:r>
        <w:t xml:space="preserve">@seanhannity katsomassa myyjää. Nuoleskeleekohan hän tänään salaliittoteoreetikkojen persettä? Hyvin tehty, valheellinen myyjä. #douchebag</w:t>
      </w:r>
    </w:p>
    <w:p>
      <w:r>
        <w:rPr>
          <w:b/>
          <w:u w:val="single"/>
        </w:rPr>
        <w:t xml:space="preserve">166853</w:t>
      </w:r>
    </w:p>
    <w:p>
      <w:r>
        <w:t xml:space="preserve">@Nori_NYC @katbyrd41 @adryenn olet salaliittoteoreetikko. Olet luultavasti Greenwaldilainen</w:t>
      </w:r>
    </w:p>
    <w:p>
      <w:r>
        <w:rPr>
          <w:b/>
          <w:u w:val="single"/>
        </w:rPr>
        <w:t xml:space="preserve">166854</w:t>
      </w:r>
    </w:p>
    <w:p>
      <w:r>
        <w:t xml:space="preserve">@ExplosivePulse Voit kertoa valehtelevalle salaliittoteoreetikolle Clemille</w:t>
        <w:br/>
        <w:t xml:space="preserve">mikä on pahaa on</w:t>
        <w:br/>
        <w:t xml:space="preserve">se, että</w:t>
        <w:br/>
        <w:t xml:space="preserve">vova lähetti BUK:n UA:lle</w:t>
        <w:br/>
        <w:t xml:space="preserve">&amp;amp; se tuhosi #MH17</w:t>
        <w:br/>
        <w:t xml:space="preserve">@CT4444</w:t>
      </w:r>
    </w:p>
    <w:p>
      <w:r>
        <w:rPr>
          <w:b/>
          <w:u w:val="single"/>
        </w:rPr>
        <w:t xml:space="preserve">166855</w:t>
      </w:r>
    </w:p>
    <w:p>
      <w:r>
        <w:t xml:space="preserve">@stranahan Olet vakavasti sekaisin</w:t>
        <w:br/>
        <w:t xml:space="preserve">Lee muuttui arvostetusta toimittajasta hulluksi salaliittoteoreetikoksi</w:t>
        <w:br/>
        <w:t xml:space="preserve">@stranahan ON UUSI @jaketapper</w:t>
      </w:r>
    </w:p>
    <w:p>
      <w:r>
        <w:rPr>
          <w:b/>
          <w:u w:val="single"/>
        </w:rPr>
        <w:t xml:space="preserve">166856</w:t>
      </w:r>
    </w:p>
    <w:p>
      <w:r>
        <w:t xml:space="preserve">@DRUDGE_REPORT @realDonaldTrump Miksi retwiittaat salaliittoteoreetikkoja? Ryhdistäydy - olet PRESIDENTTI.</w:t>
      </w:r>
    </w:p>
    <w:p>
      <w:r>
        <w:rPr>
          <w:b/>
          <w:u w:val="single"/>
        </w:rPr>
        <w:t xml:space="preserve">166857</w:t>
      </w:r>
    </w:p>
    <w:p>
      <w:r>
        <w:t xml:space="preserve">@csutherland56 bruh sinun soo tyhmä jahtaa niin ei ole edes järkeä, tyhmä salaliittoteoreetikko</w:t>
      </w:r>
    </w:p>
    <w:p>
      <w:r>
        <w:rPr>
          <w:b/>
          <w:u w:val="single"/>
        </w:rPr>
        <w:t xml:space="preserve">166858</w:t>
      </w:r>
    </w:p>
    <w:p>
      <w:r>
        <w:t xml:space="preserve">@realDonaldTrump kaveri sinun vain vanhempi salaliittoteoreetikko, @nbcsnl manipuloi vaaleja lmao @realDonaldTrump "Eat A Dick"</w:t>
      </w:r>
    </w:p>
    <w:p>
      <w:r>
        <w:rPr>
          <w:b/>
          <w:u w:val="single"/>
        </w:rPr>
        <w:t xml:space="preserve">166859</w:t>
      </w:r>
    </w:p>
    <w:p>
      <w:r>
        <w:t xml:space="preserve">@PresidentCheeto @politico @realDonaldTrump @Photoshop Olet vain hysteerinen foliohattuinen salaliittoteoreetikko, joka valittaa. Todellisuus on hauskempi ulkopolitiikka hämmästyttävä Rex hämmästyttävä. Kaikki ylös 🤠</w:t>
      </w:r>
    </w:p>
    <w:p>
      <w:r>
        <w:rPr>
          <w:b/>
          <w:u w:val="single"/>
        </w:rPr>
        <w:t xml:space="preserve">166860</w:t>
      </w:r>
    </w:p>
    <w:p>
      <w:r>
        <w:t xml:space="preserve">@graywolf @politicoalex @brianstelter Olet salaliittoteoreetikko, jolla ei ole totuutta.</w:t>
      </w:r>
    </w:p>
    <w:p>
      <w:r>
        <w:rPr>
          <w:b/>
          <w:u w:val="single"/>
        </w:rPr>
        <w:t xml:space="preserve">166861</w:t>
      </w:r>
    </w:p>
    <w:p>
      <w:r>
        <w:t xml:space="preserve">@wadefaber Vau, olet ääliö. Salaliittoteoreetikko ääliö..... Sinut ja Trump on luotu toisillenne</w:t>
      </w:r>
    </w:p>
    <w:p>
      <w:r>
        <w:rPr>
          <w:b/>
          <w:u w:val="single"/>
        </w:rPr>
        <w:t xml:space="preserve">166862</w:t>
      </w:r>
    </w:p>
    <w:p>
      <w:r>
        <w:t xml:space="preserve">@realDonaldTrump @POTUS @seanhannity @FoxNews Tarkoitatko Fox Spews!Hannity on salaliittoteoreetikko!Ei oikea-väärennettyjä uutisia!Keskustele tuomiopäivän kellosta?</w:t>
      </w:r>
    </w:p>
    <w:p>
      <w:r>
        <w:rPr>
          <w:b/>
          <w:u w:val="single"/>
        </w:rPr>
        <w:t xml:space="preserve">166863</w:t>
      </w:r>
    </w:p>
    <w:p>
      <w:r>
        <w:t xml:space="preserve">@LdyLoneWanderer @DaRedneckGamer et sinä lone, tämä punaniska jätkä. Olet kunnossa, mutta sinulla on joitakin seuraajia, jotka loukkaantuvat keskustelusta.</w:t>
      </w:r>
    </w:p>
    <w:p>
      <w:r>
        <w:rPr>
          <w:b/>
          <w:u w:val="single"/>
        </w:rPr>
        <w:t xml:space="preserve">166864</w:t>
      </w:r>
    </w:p>
    <w:p>
      <w:r>
        <w:t xml:space="preserve">@TedNugent are you insane or just plain stupid? https://t.co/fFTtW58pdZ #redneck #bigot #scumbag #whitetrash #KKKTrump #whinylittlebitch</w:t>
      </w:r>
    </w:p>
    <w:p>
      <w:r>
        <w:rPr>
          <w:b/>
          <w:u w:val="single"/>
        </w:rPr>
        <w:t xml:space="preserve">166865</w:t>
      </w:r>
    </w:p>
    <w:p>
      <w:r>
        <w:t xml:space="preserve">@PoloSooFresh @illygirlBreA @EseDiegooo47 hänen päällään on kaksi läskiä poliisia, ja silti syytät uhria. Oletko punaniska?</w:t>
      </w:r>
    </w:p>
    <w:p>
      <w:r>
        <w:rPr>
          <w:b/>
          <w:u w:val="single"/>
        </w:rPr>
        <w:t xml:space="preserve">166866</w:t>
      </w:r>
    </w:p>
    <w:p>
      <w:r>
        <w:t xml:space="preserve">@Mick_Lovin_it kalastus...amerikkalainen ei hihaa...puhuu tyttönsä puolustamisesta...vaikuttaa minusta aika punaniskalta https://t.co/cWaZx556ox</w:t>
      </w:r>
    </w:p>
    <w:p>
      <w:r>
        <w:rPr>
          <w:b/>
          <w:u w:val="single"/>
        </w:rPr>
        <w:t xml:space="preserve">166867</w:t>
      </w:r>
    </w:p>
    <w:p>
      <w:r>
        <w:t xml:space="preserve">@NataliaAntonova niin et voi edes olla venäläinen nimi &amp;amp; välttää anti-southern ennakkoluuloja?!! (Tumblr refrain: se kaikki on sinun päässäsi, sinä tyhmä punaniska!)</w:t>
      </w:r>
    </w:p>
    <w:p>
      <w:r>
        <w:rPr>
          <w:b/>
          <w:u w:val="single"/>
        </w:rPr>
        <w:t xml:space="preserve">166868</w:t>
      </w:r>
    </w:p>
    <w:p>
      <w:r>
        <w:t xml:space="preserve">@DMVBornAndBred @TheKaeCae @RasheedTheGreat @GregGlockovich lol olet mennyt istumaan tänne ja kieltämään, että rikoksia tapahtuu myös punaniskayhteisöissä?Lol</w:t>
      </w:r>
    </w:p>
    <w:p>
      <w:r>
        <w:rPr>
          <w:b/>
          <w:u w:val="single"/>
        </w:rPr>
        <w:t xml:space="preserve">166869</w:t>
      </w:r>
    </w:p>
    <w:p>
      <w:r>
        <w:t xml:space="preserve">@ImOkayAlright @betterthanfu @charjorgensen13 kutsuit minua tietämättömäksi punaniskaksi, koska työskentelen autojen parissa, joten jatka vain paskanjauhantaa.</w:t>
      </w:r>
    </w:p>
    <w:p>
      <w:r>
        <w:rPr>
          <w:b/>
          <w:u w:val="single"/>
        </w:rPr>
        <w:t xml:space="preserve">166870</w:t>
      </w:r>
    </w:p>
    <w:p>
      <w:r>
        <w:t xml:space="preserve">@nytimes Miksi, koska hän on punaniska,Tai hänellä on enemmän rahaa kuin sinulla,Pysy uutisissa, ei siinä, ketä tuomitset idiootit</w:t>
      </w:r>
    </w:p>
    <w:p>
      <w:r>
        <w:rPr>
          <w:b/>
          <w:u w:val="single"/>
        </w:rPr>
        <w:t xml:space="preserve">166871</w:t>
      </w:r>
    </w:p>
    <w:p>
      <w:r>
        <w:t xml:space="preserve">@PlutoCoffins Se korostaa sitä, miten punaniskainen ääliö olet. En välitä, mutta se auttaa vahvistamaan henkistä terävyyttäsi.</w:t>
      </w:r>
    </w:p>
    <w:p>
      <w:r>
        <w:rPr>
          <w:b/>
          <w:u w:val="single"/>
        </w:rPr>
        <w:t xml:space="preserve">166872</w:t>
      </w:r>
    </w:p>
    <w:p>
      <w:r>
        <w:t xml:space="preserve">@policosmo @BarackObama saatat olla punaniska.....</w:t>
      </w:r>
    </w:p>
    <w:p>
      <w:r>
        <w:rPr>
          <w:b/>
          <w:u w:val="single"/>
        </w:rPr>
        <w:t xml:space="preserve">166873</w:t>
      </w:r>
    </w:p>
    <w:p>
      <w:r>
        <w:t xml:space="preserve">@Death__XIII @NLibertusFight @AyeeeAcer</w:t>
        <w:br/>
        <w:br/>
        <w:t xml:space="preserve">väärin.</w:t>
        <w:t xml:space="preserve">SAXONS kutsui sinua CRACKER/REDNECK.</w:t>
        <w:br/>
        <w:br/>
        <w:t xml:space="preserve">ota vähän aikaa ja opiskele VALKOISTEN historiaa.</w:t>
      </w:r>
    </w:p>
    <w:p>
      <w:r>
        <w:rPr>
          <w:b/>
          <w:u w:val="single"/>
        </w:rPr>
        <w:t xml:space="preserve">166874</w:t>
      </w:r>
    </w:p>
    <w:p>
      <w:r>
        <w:t xml:space="preserve">@Michaelraymusic gooood moooorrring redneck sait top tweet Gratulasjon ja nauti päivästäsi halauksia</w:t>
      </w:r>
    </w:p>
    <w:p>
      <w:r>
        <w:rPr>
          <w:b/>
          <w:u w:val="single"/>
        </w:rPr>
        <w:t xml:space="preserve">166875</w:t>
      </w:r>
    </w:p>
    <w:p>
      <w:r>
        <w:t xml:space="preserve">@randybachmann @billoreilly Randy eikö sinulla ole siskoa naimisiin.  Redneck</w:t>
      </w:r>
    </w:p>
    <w:p>
      <w:r>
        <w:rPr>
          <w:b/>
          <w:u w:val="single"/>
        </w:rPr>
        <w:t xml:space="preserve">166876</w:t>
      </w:r>
    </w:p>
    <w:p>
      <w:r>
        <w:t xml:space="preserve">@SarahPalinUSA Stfu Redneck!</w:t>
      </w:r>
    </w:p>
    <w:p>
      <w:r>
        <w:rPr>
          <w:b/>
          <w:u w:val="single"/>
        </w:rPr>
        <w:t xml:space="preserve">166877</w:t>
      </w:r>
    </w:p>
    <w:p>
      <w:r>
        <w:t xml:space="preserve">@GeorgiaDirtRoad Anna kun arvaan, että vaimosi on tyttäresi ja siskosi on myös serkkusi. Tyhmä punaniska</w:t>
      </w:r>
    </w:p>
    <w:p>
      <w:r>
        <w:rPr>
          <w:b/>
          <w:u w:val="single"/>
        </w:rPr>
        <w:t xml:space="preserve">166878</w:t>
      </w:r>
    </w:p>
    <w:p>
      <w:r>
        <w:t xml:space="preserve">@support on run &amp;amp; ylläpitämä sisäsiittoinen punaniska pediphiles! HAISTAKAA VITTU, VITUN RETARDIT!</w:t>
      </w:r>
    </w:p>
    <w:p>
      <w:r>
        <w:rPr>
          <w:b/>
          <w:u w:val="single"/>
        </w:rPr>
        <w:t xml:space="preserve">166879</w:t>
      </w:r>
    </w:p>
    <w:p>
      <w:r>
        <w:t xml:space="preserve">@anji_bubbles85 @PeterSmitGary @BBCBreaking kyllä minä nyt gtfo minun mainita sinä vanha ruma karmiva punaniska</w:t>
      </w:r>
    </w:p>
    <w:p>
      <w:r>
        <w:rPr>
          <w:b/>
          <w:u w:val="single"/>
        </w:rPr>
        <w:t xml:space="preserve">166880</w:t>
      </w:r>
    </w:p>
    <w:p>
      <w:r>
        <w:t xml:space="preserve">@ag_texas @realDonaldTrump Tarkoitatko pitää Montana redneck?</w:t>
      </w:r>
    </w:p>
    <w:p>
      <w:r>
        <w:rPr>
          <w:b/>
          <w:u w:val="single"/>
        </w:rPr>
        <w:t xml:space="preserve">166881</w:t>
      </w:r>
    </w:p>
    <w:p>
      <w:r>
        <w:t xml:space="preserve">@WheelerWalkerJr BAHAHAHAHAHA!!! Sinä rokkaat mies!!! Boston rakastaa sinua! Aion jakaa albumisi "Redneck Shit" kaikille, jotka tunnen! Seuraa minua, brutha!</w:t>
      </w:r>
    </w:p>
    <w:p>
      <w:r>
        <w:rPr>
          <w:b/>
          <w:u w:val="single"/>
        </w:rPr>
        <w:t xml:space="preserve">166882</w:t>
      </w:r>
    </w:p>
    <w:p>
      <w:r>
        <w:t xml:space="preserve">@ts422a @Bencjacobs Olet tietämätön teksasilainen punaniska. Melkoinen häpeäpilkku Amerikalle.</w:t>
      </w:r>
    </w:p>
    <w:p>
      <w:r>
        <w:rPr>
          <w:b/>
          <w:u w:val="single"/>
        </w:rPr>
        <w:t xml:space="preserve">166883</w:t>
      </w:r>
    </w:p>
    <w:p>
      <w:r>
        <w:t xml:space="preserve">@kaceytron Asia on niin... Sinun ei pitäisi pitää kissaa vastoin sen tahtoa. Paitsi jos olet vitun huonosti koulutettu punaniska.</w:t>
      </w:r>
    </w:p>
    <w:p>
      <w:r>
        <w:rPr>
          <w:b/>
          <w:u w:val="single"/>
        </w:rPr>
        <w:t xml:space="preserve">166884</w:t>
      </w:r>
    </w:p>
    <w:p>
      <w:r>
        <w:t xml:space="preserve">@coffeebby sano, ettet saanut sitä punaniskan kanssa.</w:t>
      </w:r>
    </w:p>
    <w:p>
      <w:r>
        <w:rPr>
          <w:b/>
          <w:u w:val="single"/>
        </w:rPr>
        <w:t xml:space="preserve">166885</w:t>
      </w:r>
    </w:p>
    <w:p>
      <w:r>
        <w:t xml:space="preserve">@peacelovedove @johnothy Miken bokserit kaali roikkuu kuivana tiedät, että olet punaniska, kun</w:t>
      </w:r>
    </w:p>
    <w:p>
      <w:r>
        <w:rPr>
          <w:b/>
          <w:u w:val="single"/>
        </w:rPr>
        <w:t xml:space="preserve">166886</w:t>
      </w:r>
    </w:p>
    <w:p>
      <w:r>
        <w:t xml:space="preserve">@_Zacharry sikke nigga you tha redneck 😂</w:t>
      </w:r>
    </w:p>
    <w:p>
      <w:r>
        <w:rPr>
          <w:b/>
          <w:u w:val="single"/>
        </w:rPr>
        <w:t xml:space="preserve">166887</w:t>
      </w:r>
    </w:p>
    <w:p>
      <w:r>
        <w:t xml:space="preserve">@TresAllison Jos joku pyytää nähdä henkilöllisyystodistuksesi ja näytät heille vyönsolkiasi, saatat olla punaniska.</w:t>
      </w:r>
    </w:p>
    <w:p>
      <w:r>
        <w:rPr>
          <w:b/>
          <w:u w:val="single"/>
        </w:rPr>
        <w:t xml:space="preserve">166888</w:t>
      </w:r>
    </w:p>
    <w:p>
      <w:r>
        <w:t xml:space="preserve">@america_trump SINUN REDNECK-KOMMENTTEJASI UNCIRCUMCISED MIEHISTÄ OLI TÖRKEÄ SINÄ CREEPY COMBOVER SLEAZEBAG!!!</w:t>
      </w:r>
    </w:p>
    <w:p>
      <w:r>
        <w:rPr>
          <w:b/>
          <w:u w:val="single"/>
        </w:rPr>
        <w:t xml:space="preserve">166889</w:t>
      </w:r>
    </w:p>
    <w:p>
      <w:r>
        <w:t xml:space="preserve">@GrahamBlog</w:t>
        <w:br/>
        <w:t xml:space="preserve">Olet kusipää. Et voisi kiillottaa Trumpin tai Ted Cruzin kenkiä. Redneck Inbred.</w:t>
      </w:r>
    </w:p>
    <w:p>
      <w:r>
        <w:rPr>
          <w:b/>
          <w:u w:val="single"/>
        </w:rPr>
        <w:t xml:space="preserve">166890</w:t>
      </w:r>
    </w:p>
    <w:p>
      <w:r>
        <w:t xml:space="preserve">@antifemz Voit päästä tae vittu, ja kun pääset sinne, saat vielä enemmän vittu, senkin punaniska cracker kusipää.</w:t>
      </w:r>
    </w:p>
    <w:p>
      <w:r>
        <w:rPr>
          <w:b/>
          <w:u w:val="single"/>
        </w:rPr>
        <w:t xml:space="preserve">166891</w:t>
      </w:r>
    </w:p>
    <w:p>
      <w:r>
        <w:t xml:space="preserve">@Morning_Joe Joe u näyttävät 2 b ainoa henkilö, joka ei usko Trump on vaarallinen mies. Luulet olevasi fiksu, mutta olet punaniska idiootti!</w:t>
      </w:r>
    </w:p>
    <w:p>
      <w:r>
        <w:rPr>
          <w:b/>
          <w:u w:val="single"/>
        </w:rPr>
        <w:t xml:space="preserve">166892</w:t>
      </w:r>
    </w:p>
    <w:p>
      <w:r>
        <w:t xml:space="preserve">@RealTimers tosissaan jaksosi Trumpin voiton jälkeen sammutti minut täysin. Amerikka on joukko punaniskojen idiootteja? Ihanko totta?</w:t>
      </w:r>
    </w:p>
    <w:p>
      <w:r>
        <w:rPr>
          <w:b/>
          <w:u w:val="single"/>
        </w:rPr>
        <w:t xml:space="preserve">166893</w:t>
      </w:r>
    </w:p>
    <w:p>
      <w:r>
        <w:t xml:space="preserve">@Mastradomus @bitch YOU THE BITCH BITCH SHUT YO UGLY REDNECK HILLBILLY ASS UP YOU THE BITCH BITCH BITCH</w:t>
      </w:r>
    </w:p>
    <w:p>
      <w:r>
        <w:rPr>
          <w:b/>
          <w:u w:val="single"/>
        </w:rPr>
        <w:t xml:space="preserve">166894</w:t>
      </w:r>
    </w:p>
    <w:p>
      <w:r>
        <w:t xml:space="preserve">@ACCobra70 No, Bill on punaniskainen sika-f...öö...no, saatte idean...</w:t>
      </w:r>
    </w:p>
    <w:p>
      <w:r>
        <w:rPr>
          <w:b/>
          <w:u w:val="single"/>
        </w:rPr>
        <w:t xml:space="preserve">166895</w:t>
      </w:r>
    </w:p>
    <w:p>
      <w:r>
        <w:t xml:space="preserve">@convict92 ja minä* emme ole. Sinä tyhmä vitun punaniska liberaali</w:t>
      </w:r>
    </w:p>
    <w:p>
      <w:r>
        <w:rPr>
          <w:b/>
          <w:u w:val="single"/>
        </w:rPr>
        <w:t xml:space="preserve">166896</w:t>
      </w:r>
    </w:p>
    <w:p>
      <w:r>
        <w:t xml:space="preserve">@HadleyAsdjfkl @stoutenburg321 ketä kiinnostaa, jos olet punaniska, mutta käytät kalliita farkkuja? sillä ei ole kirjaimellisesti mitään tekemistä minkään kanssa.</w:t>
      </w:r>
    </w:p>
    <w:p>
      <w:r>
        <w:rPr>
          <w:b/>
          <w:u w:val="single"/>
        </w:rPr>
        <w:t xml:space="preserve">166897</w:t>
      </w:r>
    </w:p>
    <w:p>
      <w:r>
        <w:t xml:space="preserve">@EPrestonJ Redneck style!!!! Piippu roikkuu suustasi. Likaantuneet bokserit ja t-paita polven yli... Hän olki hattu myös. 😂😂😂😂</w:t>
      </w:r>
    </w:p>
    <w:p>
      <w:r>
        <w:rPr>
          <w:b/>
          <w:u w:val="single"/>
        </w:rPr>
        <w:t xml:space="preserve">166898</w:t>
      </w:r>
    </w:p>
    <w:p>
      <w:r>
        <w:t xml:space="preserve">@NYlegendd ja sinun " y'all" maa punaniska perse 😂😂😂😂😂 LMAOO LMAOO</w:t>
      </w:r>
    </w:p>
    <w:p>
      <w:r>
        <w:rPr>
          <w:b/>
          <w:u w:val="single"/>
        </w:rPr>
        <w:t xml:space="preserve">166899</w:t>
      </w:r>
    </w:p>
    <w:p>
      <w:r>
        <w:t xml:space="preserve">@Morning_Joe Joe, et tiedä mitään, ennen kuin väittelet Mathewsin kanssa historiasta ja Amerikan kunnioittamisesta. Olet tyhmä punaniska idiootti!</w:t>
      </w:r>
    </w:p>
    <w:p>
      <w:r>
        <w:rPr>
          <w:b/>
          <w:u w:val="single"/>
        </w:rPr>
        <w:t xml:space="preserve">166900</w:t>
      </w:r>
    </w:p>
    <w:p>
      <w:r>
        <w:t xml:space="preserve">@Ron_White You kow your redneck kun saat rintaimplantit ennen kuin saat hampaita korjata</w:t>
      </w:r>
    </w:p>
    <w:p>
      <w:r>
        <w:rPr>
          <w:b/>
          <w:u w:val="single"/>
        </w:rPr>
        <w:t xml:space="preserve">166901</w:t>
      </w:r>
    </w:p>
    <w:p>
      <w:r>
        <w:t xml:space="preserve">@KEEMSTAR sinun pitäisi olla punaniska näyttelijä. Nämä videot saavat minut kuolemaan!!!  💀</w:t>
      </w:r>
    </w:p>
    <w:p>
      <w:r>
        <w:rPr>
          <w:b/>
          <w:u w:val="single"/>
        </w:rPr>
        <w:t xml:space="preserve">166902</w:t>
      </w:r>
    </w:p>
    <w:p>
      <w:r>
        <w:t xml:space="preserve">@Roc_Icarus</w:t>
        <w:br/>
        <w:br/>
        <w:t xml:space="preserve">Mitä muuta odottaisit rahanahneelta punaniskalta?</w:t>
      </w:r>
    </w:p>
    <w:p>
      <w:r>
        <w:rPr>
          <w:b/>
          <w:u w:val="single"/>
        </w:rPr>
        <w:t xml:space="preserve">166903</w:t>
      </w:r>
    </w:p>
    <w:p>
      <w:r>
        <w:t xml:space="preserve">@officialcaffeg "Kyouko why u look like a skanky redneck"</w:t>
      </w:r>
    </w:p>
    <w:p>
      <w:r>
        <w:rPr>
          <w:b/>
          <w:u w:val="single"/>
        </w:rPr>
        <w:t xml:space="preserve">166904</w:t>
      </w:r>
    </w:p>
    <w:p>
      <w:r>
        <w:t xml:space="preserve">@HultineSunny @FilthyRichSnaps sinä punaniska!</w:t>
      </w:r>
    </w:p>
    <w:p>
      <w:r>
        <w:rPr>
          <w:b/>
          <w:u w:val="single"/>
        </w:rPr>
        <w:t xml:space="preserve">166905</w:t>
      </w:r>
    </w:p>
    <w:p>
      <w:r>
        <w:t xml:space="preserve">@HT_JayReeves @rackemwillie513 Amerikan rakastaminen tekee sinusta punaniskan? 😂</w:t>
      </w:r>
    </w:p>
    <w:p>
      <w:r>
        <w:rPr>
          <w:b/>
          <w:u w:val="single"/>
        </w:rPr>
        <w:t xml:space="preserve">166906</w:t>
      </w:r>
    </w:p>
    <w:p>
      <w:r>
        <w:t xml:space="preserve">@JakeLipovsky niin tyypillistä tietämätön punaniska dumbasses piirikunnassamme</w:t>
      </w:r>
    </w:p>
    <w:p>
      <w:r>
        <w:rPr>
          <w:b/>
          <w:u w:val="single"/>
        </w:rPr>
        <w:t xml:space="preserve">166907</w:t>
      </w:r>
    </w:p>
    <w:p>
      <w:r>
        <w:t xml:space="preserve">@AHagencee Kaltaisesi rasistiset, punaniskaiset idiootit eivät ole väittelyn arvoisia. Estetty.</w:t>
      </w:r>
    </w:p>
    <w:p>
      <w:r>
        <w:rPr>
          <w:b/>
          <w:u w:val="single"/>
        </w:rPr>
        <w:t xml:space="preserve">166908</w:t>
      </w:r>
    </w:p>
    <w:p>
      <w:r>
        <w:t xml:space="preserve">@shyannsalazar olet todellinen punaniska 😂</w:t>
      </w:r>
    </w:p>
    <w:p>
      <w:r>
        <w:rPr>
          <w:b/>
          <w:u w:val="single"/>
        </w:rPr>
        <w:t xml:space="preserve">166909</w:t>
      </w:r>
    </w:p>
    <w:p>
      <w:r>
        <w:t xml:space="preserve">@bernieisacommie @WDPesky Ei, mene harjaamaan hampaasi, senkin paskiainen, punaniskainen paskiainen!</w:t>
      </w:r>
    </w:p>
    <w:p>
      <w:r>
        <w:rPr>
          <w:b/>
          <w:u w:val="single"/>
        </w:rPr>
        <w:t xml:space="preserve">166910</w:t>
      </w:r>
    </w:p>
    <w:p>
      <w:r>
        <w:t xml:space="preserve">@attaboy77 minusta on niin, että jos olet täällä Ohiossa ratsastamassa lipun kanssa, olet tyhmä punaniska. Ehkä etelässä on toisin.</w:t>
      </w:r>
    </w:p>
    <w:p>
      <w:r>
        <w:rPr>
          <w:b/>
          <w:u w:val="single"/>
        </w:rPr>
        <w:t xml:space="preserve">166911</w:t>
      </w:r>
    </w:p>
    <w:p>
      <w:r>
        <w:t xml:space="preserve">@Dan_Nolan9 mikä häpeällinen punaniska toimittaja u r. Säälittävä juttu nuorista u pitäisi nolostua, että ei ollut journalismia tgat oli roskaa.</w:t>
      </w:r>
    </w:p>
    <w:p>
      <w:r>
        <w:rPr>
          <w:b/>
          <w:u w:val="single"/>
        </w:rPr>
        <w:t xml:space="preserve">166912</w:t>
      </w:r>
    </w:p>
    <w:p>
      <w:r>
        <w:t xml:space="preserve">@TsuInu Voi luoja hahaha! Oletko sinä punaniska? Toivottavasti et.</w:t>
      </w:r>
    </w:p>
    <w:p>
      <w:r>
        <w:rPr>
          <w:b/>
          <w:u w:val="single"/>
        </w:rPr>
        <w:t xml:space="preserve">166913</w:t>
      </w:r>
    </w:p>
    <w:p>
      <w:r>
        <w:t xml:space="preserve">@MadisonDibono @jasleen_g_ @Dory jep, sait minut kiinni, olen täysi punaniska.</w:t>
      </w:r>
    </w:p>
    <w:p>
      <w:r>
        <w:rPr>
          <w:b/>
          <w:u w:val="single"/>
        </w:rPr>
        <w:t xml:space="preserve">166914</w:t>
      </w:r>
    </w:p>
    <w:p>
      <w:r>
        <w:t xml:space="preserve">@itsBryanDaught turpa kiinni, olit osa pikku punaniska porukkaa...</w:t>
      </w:r>
    </w:p>
    <w:p>
      <w:r>
        <w:rPr>
          <w:b/>
          <w:u w:val="single"/>
        </w:rPr>
        <w:t xml:space="preserve">166915</w:t>
      </w:r>
    </w:p>
    <w:p>
      <w:r>
        <w:t xml:space="preserve">@tlcprincess Tekeekö se sinusta punaniskan?</w:t>
      </w:r>
    </w:p>
    <w:p>
      <w:r>
        <w:rPr>
          <w:b/>
          <w:u w:val="single"/>
        </w:rPr>
        <w:t xml:space="preserve">166916</w:t>
      </w:r>
    </w:p>
    <w:p>
      <w:r>
        <w:t xml:space="preserve">@Ruanld1nho13 @Riaan366Venter toisin päin, senkin degeneroitunut punaniska...toivon vain, että olisit minun luokallani, niin tietäisit, missä helvetin paikassa olet.</w:t>
      </w:r>
    </w:p>
    <w:p>
      <w:r>
        <w:rPr>
          <w:b/>
          <w:u w:val="single"/>
        </w:rPr>
        <w:t xml:space="preserve">166917</w:t>
      </w:r>
    </w:p>
    <w:p>
      <w:r>
        <w:t xml:space="preserve">@KEEMSTAR toivon, että se oli u lihava vanha punaniska</w:t>
      </w:r>
    </w:p>
    <w:p>
      <w:r>
        <w:rPr>
          <w:b/>
          <w:u w:val="single"/>
        </w:rPr>
        <w:t xml:space="preserve">166918</w:t>
      </w:r>
    </w:p>
    <w:p>
      <w:r>
        <w:t xml:space="preserve">@KristinFerrara_ @PattyWhite_NYM aivan kuten sinäkin. On ok heittää punaniskoja ympäriinsä ja sysätä aseväkivalta metsästäjien syyksi. Tyhmä ämmä.</w:t>
      </w:r>
    </w:p>
    <w:p>
      <w:r>
        <w:rPr>
          <w:b/>
          <w:u w:val="single"/>
        </w:rPr>
        <w:t xml:space="preserve">166919</w:t>
      </w:r>
    </w:p>
    <w:p>
      <w:r>
        <w:t xml:space="preserve">@BreannaBowmannn jostain syystä puhut kuin vitun punaniska. mutta en valittanut. totesin vain ilmeisen.</w:t>
      </w:r>
    </w:p>
    <w:p>
      <w:r>
        <w:rPr>
          <w:b/>
          <w:u w:val="single"/>
        </w:rPr>
        <w:t xml:space="preserve">166920</w:t>
      </w:r>
    </w:p>
    <w:p>
      <w:r>
        <w:t xml:space="preserve">@rossgoff0909 pidä hauskaa laihaperseisenä punaniskanarttuna. olen nähnyt sinua isompia sikoja. säälin sinua laihaperseistä punaniskanarttua. BYE</w:t>
      </w:r>
    </w:p>
    <w:p>
      <w:r>
        <w:rPr>
          <w:b/>
          <w:u w:val="single"/>
        </w:rPr>
        <w:t xml:space="preserve">166921</w:t>
      </w:r>
    </w:p>
    <w:p>
      <w:r>
        <w:t xml:space="preserve">@probablyamen näytät punaniskalta, jolla on konfederaatiolipputatuointi perseessään...</w:t>
      </w:r>
    </w:p>
    <w:p>
      <w:r>
        <w:rPr>
          <w:b/>
          <w:u w:val="single"/>
        </w:rPr>
        <w:t xml:space="preserve">166922</w:t>
      </w:r>
    </w:p>
    <w:p>
      <w:r>
        <w:t xml:space="preserve">@eking_8 sekoitat cracker redneckin ja heteron.</w:t>
      </w:r>
    </w:p>
    <w:p>
      <w:r>
        <w:rPr>
          <w:b/>
          <w:u w:val="single"/>
        </w:rPr>
        <w:t xml:space="preserve">166923</w:t>
      </w:r>
    </w:p>
    <w:p>
      <w:r>
        <w:t xml:space="preserve">@one_silver_wolf meidän täytyy tehdä sinulle punaniskojen poreammeenlämmitin :)</w:t>
      </w:r>
    </w:p>
    <w:p>
      <w:r>
        <w:rPr>
          <w:b/>
          <w:u w:val="single"/>
        </w:rPr>
        <w:t xml:space="preserve">166924</w:t>
      </w:r>
    </w:p>
    <w:p>
      <w:r>
        <w:t xml:space="preserve">@Dankids3 Mikä sinä olet joku punaniska etelästä suolta!</w:t>
      </w:r>
    </w:p>
    <w:p>
      <w:r>
        <w:rPr>
          <w:b/>
          <w:u w:val="single"/>
        </w:rPr>
        <w:t xml:space="preserve">166925</w:t>
      </w:r>
    </w:p>
    <w:p>
      <w:r>
        <w:t xml:space="preserve">@TheDefenderA Jos sinun täytyy leikata pihatie, saatat olla punaniska.</w:t>
      </w:r>
    </w:p>
    <w:p>
      <w:r>
        <w:rPr>
          <w:b/>
          <w:u w:val="single"/>
        </w:rPr>
        <w:t xml:space="preserve">166926</w:t>
      </w:r>
    </w:p>
    <w:p>
      <w:r>
        <w:t xml:space="preserve">@rustyprestridge @riwired @pmarca Arkansasin punaniska leikkii Dr. Philiä internetissä.  Rofl. Stfu moron. Lopeta.</w:t>
      </w:r>
    </w:p>
    <w:p>
      <w:r>
        <w:rPr>
          <w:b/>
          <w:u w:val="single"/>
        </w:rPr>
        <w:t xml:space="preserve">166927</w:t>
      </w:r>
    </w:p>
    <w:p>
      <w:r>
        <w:t xml:space="preserve">@AmSnarkShark hyvin näytät korealainen otti redneck niin</w:t>
      </w:r>
    </w:p>
    <w:p>
      <w:r>
        <w:rPr>
          <w:b/>
          <w:u w:val="single"/>
        </w:rPr>
        <w:t xml:space="preserve">166928</w:t>
      </w:r>
    </w:p>
    <w:p>
      <w:r>
        <w:t xml:space="preserve">@DWilsonsports Koska GM:si on tyhmä punaniska idiootti.</w:t>
      </w:r>
    </w:p>
    <w:p>
      <w:r>
        <w:rPr>
          <w:b/>
          <w:u w:val="single"/>
        </w:rPr>
        <w:t xml:space="preserve">166929</w:t>
      </w:r>
    </w:p>
    <w:p>
      <w:r>
        <w:t xml:space="preserve">@666Mavis mitä kuuluu sinulle ja punaniska boi</w:t>
      </w:r>
    </w:p>
    <w:p>
      <w:r>
        <w:rPr>
          <w:b/>
          <w:u w:val="single"/>
        </w:rPr>
        <w:t xml:space="preserve">166930</w:t>
      </w:r>
    </w:p>
    <w:p>
      <w:r>
        <w:t xml:space="preserve">@laurenxspam kutsuit minua tyhmäksi ja vihjasit, että olin "punaniska "eli olet tyhmä punaniska aivan kuten muutkin.Kuulostaa rasistiselta tai kiihkoilijalta.</w:t>
      </w:r>
    </w:p>
    <w:p>
      <w:r>
        <w:rPr>
          <w:b/>
          <w:u w:val="single"/>
        </w:rPr>
        <w:t xml:space="preserve">166931</w:t>
      </w:r>
    </w:p>
    <w:p>
      <w:r>
        <w:t xml:space="preserve">@deplorableJohn vittu trump sinä punaniska kusipää</w:t>
      </w:r>
    </w:p>
    <w:p>
      <w:r>
        <w:rPr>
          <w:b/>
          <w:u w:val="single"/>
        </w:rPr>
        <w:t xml:space="preserve">166932</w:t>
      </w:r>
    </w:p>
    <w:p>
      <w:r>
        <w:t xml:space="preserve">@ezrsmillers jos kysyt punaniskalta aseista, saat tyhmän vastauksen. Jos kysyt joltain, joka kantaa dildoa koulussa, saat tyhmän vastauksen.</w:t>
      </w:r>
    </w:p>
    <w:p>
      <w:r>
        <w:rPr>
          <w:b/>
          <w:u w:val="single"/>
        </w:rPr>
        <w:t xml:space="preserve">166933</w:t>
      </w:r>
    </w:p>
    <w:p>
      <w:r>
        <w:t xml:space="preserve">@chasehuff8 ja sinun tyhmä vitun punaniska ilman tulevaisuutta, joka työskentelee alpakka tilalla</w:t>
      </w:r>
    </w:p>
    <w:p>
      <w:r>
        <w:rPr>
          <w:b/>
          <w:u w:val="single"/>
        </w:rPr>
        <w:t xml:space="preserve">166934</w:t>
      </w:r>
    </w:p>
    <w:p>
      <w:r>
        <w:t xml:space="preserve">@siIentvapor kuulutko sinäkin punaniska-mafiaan?</w:t>
      </w:r>
    </w:p>
    <w:p>
      <w:r>
        <w:rPr>
          <w:b/>
          <w:u w:val="single"/>
        </w:rPr>
        <w:t xml:space="preserve">166935</w:t>
      </w:r>
    </w:p>
    <w:p>
      <w:r>
        <w:t xml:space="preserve">@ViZzuaLizeR @MLGNePhs @VertZatile @TheCuNFiNeD @MLGshawxz lmao mene runkkaamaan F150:lle lisää, senkin punaniska 😂 kiva bensakuorma-auto, joka sinulla on</w:t>
      </w:r>
    </w:p>
    <w:p>
      <w:r>
        <w:rPr>
          <w:b/>
          <w:u w:val="single"/>
        </w:rPr>
        <w:t xml:space="preserve">166936</w:t>
      </w:r>
    </w:p>
    <w:p>
      <w:r>
        <w:t xml:space="preserve">@Jjjjeebs Kiina on Pakistanin kanssa CPEC:n takia, sinä punaniska, jonka tunnen, et edes tiedä, mitä se on.</w:t>
      </w:r>
    </w:p>
    <w:p>
      <w:r>
        <w:rPr>
          <w:b/>
          <w:u w:val="single"/>
        </w:rPr>
        <w:t xml:space="preserve">166937</w:t>
      </w:r>
    </w:p>
    <w:p>
      <w:r>
        <w:t xml:space="preserve">@trobsn2112 joo, kuvittele, että osallistut poliittiseen järjestelmään, johon maasi on perustettu. Ur punaniska pillu</w:t>
      </w:r>
    </w:p>
    <w:p>
      <w:r>
        <w:rPr>
          <w:b/>
          <w:u w:val="single"/>
        </w:rPr>
        <w:t xml:space="preserve">166938</w:t>
      </w:r>
    </w:p>
    <w:p>
      <w:r>
        <w:t xml:space="preserve">@realDonaldTrump todellinen uhka on teidän omat kotikasvatetut punaniska-terroristit, ja teidän aselakienne, senkin ääliö.</w:t>
      </w:r>
    </w:p>
    <w:p>
      <w:r>
        <w:rPr>
          <w:b/>
          <w:u w:val="single"/>
        </w:rPr>
        <w:t xml:space="preserve">166939</w:t>
      </w:r>
    </w:p>
    <w:p>
      <w:r>
        <w:t xml:space="preserve">@courtneyyy24_ moe olet olutta juova laiska ja rahaton moe! Worry bout me nah moe worry bout you frfr redneck</w:t>
      </w:r>
    </w:p>
    <w:p>
      <w:r>
        <w:rPr>
          <w:b/>
          <w:u w:val="single"/>
        </w:rPr>
        <w:t xml:space="preserve">166940</w:t>
      </w:r>
    </w:p>
    <w:p>
      <w:r>
        <w:t xml:space="preserve">@jamesbod omg voisit olla SK punaniska!!!   LOL.......</w:t>
      </w:r>
    </w:p>
    <w:p>
      <w:r>
        <w:rPr>
          <w:b/>
          <w:u w:val="single"/>
        </w:rPr>
        <w:t xml:space="preserve">166941</w:t>
      </w:r>
    </w:p>
    <w:p>
      <w:r>
        <w:t xml:space="preserve">@Maxwell214K @Brjyan Syötkö niitä satunnaisesti? Kuin punaniskojen leikkeleitä?</w:t>
      </w:r>
    </w:p>
    <w:p>
      <w:r>
        <w:rPr>
          <w:b/>
          <w:u w:val="single"/>
        </w:rPr>
        <w:t xml:space="preserve">166942</w:t>
      </w:r>
    </w:p>
    <w:p>
      <w:r>
        <w:t xml:space="preserve">@rukiddingme242 @stevesilberman @K810Mt Vie punaniskan logiikkasi pois täältä, trumppinainen!</w:t>
      </w:r>
    </w:p>
    <w:p>
      <w:r>
        <w:rPr>
          <w:b/>
          <w:u w:val="single"/>
        </w:rPr>
        <w:t xml:space="preserve">166943</w:t>
      </w:r>
    </w:p>
    <w:p>
      <w:r>
        <w:t xml:space="preserve">@JoeNBC @SenJohnMcCain @MeetThePress Yksinkertaisesti Joe, olet huijari. Punaniska, joka päihtyi West Side -yleisön suosionosoituksista.</w:t>
      </w:r>
    </w:p>
    <w:p>
      <w:r>
        <w:rPr>
          <w:b/>
          <w:u w:val="single"/>
        </w:rPr>
        <w:t xml:space="preserve">166944</w:t>
      </w:r>
    </w:p>
    <w:p>
      <w:r>
        <w:t xml:space="preserve">@realDonaldTrump Niin ovat myös kannattajasi. Punaniska roskasakkia, joilla ei ole oikeutta äänestää vaaleissa. Rasistisia juntteja.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docId:FC3C9DD1A67096AF42616609D746EF14</keywords>
  <dc:description>generated by python-docx</dc:description>
  <lastModifiedBy/>
  <revision>1</revision>
  <dcterms:created xsi:type="dcterms:W3CDTF">2013-12-23T23:15:00.0000000Z</dcterms:created>
  <dcterms:modified xsi:type="dcterms:W3CDTF">2013-12-23T23:15:00.0000000Z</dcterms:modified>
  <category/>
</coreProperties>
</file>