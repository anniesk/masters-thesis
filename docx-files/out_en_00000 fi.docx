
<file path=[Content_Types].xml><?xml version="1.0" encoding="utf-8"?>
<Types xmlns="http://schemas.openxmlformats.org/package/2006/content-types">
  <Default Extension="xml" ContentType="application/vnd.openxmlformats-package.core-properties+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11.xml" ContentType="application/vnd.openxmlformats-officedocument.theme+xml"/>
  <Override PartName="/customXml/item1.xml" ContentType="application/xml"/>
  <Override PartName="/customXml/itemProps111.xml" ContentType="application/vnd.openxmlformats-officedocument.customXml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officeDocument/2006/relationships/extended-properties" Target="/docProps/app.xml" Id="rId4" /><Relationship Type="http://schemas.openxmlformats.org/officeDocument/2006/relationships/officeDocument" Target="/word/document.xml" Id="rId1" /><Relationship Type="http://schemas.openxmlformats.org/package/2006/relationships/metadata/thumbnail" Target="/docProps/thumbnail.jpeg" Id="rId2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 xml:space="preserve">3353</w:t>
      </w:r>
    </w:p>
    <w:p>
      <w:r>
        <w:t xml:space="preserve">Jos Amerikka saisi vielä 8 vuotta Obaman ideologiaa Hillaryn kautta, olisimme jo pitkällä matkalla kohti paskaloukku-maata.</w:t>
      </w:r>
    </w:p>
    <w:p>
      <w:r>
        <w:rPr>
          <w:b/>
          <w:u w:val="single"/>
        </w:rPr>
        <w:t xml:space="preserve">3354</w:t>
      </w:r>
    </w:p>
    <w:p>
      <w:r>
        <w:t xml:space="preserve">Useimmat kanadalaiset eivät ole koskaan tavanneet tai olleet tekemisissä sellaisen henkilön kanssa, joka on tällä hetkellä leimattu \retardoiduksi\ . Suunnittelen t\u2026 @URL</w:t>
      </w:r>
    </w:p>
    <w:p>
      <w:r>
        <w:rPr>
          <w:b/>
          <w:u w:val="single"/>
        </w:rPr>
        <w:t xml:space="preserve">3355</w:t>
      </w:r>
    </w:p>
    <w:p>
      <w:r>
        <w:t xml:space="preserve">Hahaha kasva aikuiseksi homo @URL</w:t>
      </w:r>
    </w:p>
    <w:p>
      <w:r>
        <w:rPr>
          <w:b/>
          <w:u w:val="single"/>
        </w:rPr>
        <w:t xml:space="preserve">3356</w:t>
      </w:r>
    </w:p>
    <w:p>
      <w:r>
        <w:t xml:space="preserve">@käyttäjä jono on vitun jälkeenjäänyt se saa kaikki tuntemaan, että heillä ei ole edes mahdollisuutta tehdä se fcfs uudelleen for fucksake</w:t>
      </w:r>
    </w:p>
    <w:p>
      <w:r>
        <w:rPr>
          <w:b/>
          <w:u w:val="single"/>
        </w:rPr>
        <w:t xml:space="preserve">3357</w:t>
      </w:r>
    </w:p>
    <w:p>
      <w:r>
        <w:t xml:space="preserve">@user Que ce ne soit pas des Burundais refugies Alerte car leur corps sont visibles a loeil nu</w:t>
      </w:r>
    </w:p>
    <w:p>
      <w:r>
        <w:rPr>
          <w:b/>
          <w:u w:val="single"/>
        </w:rPr>
        <w:t xml:space="preserve">3358</w:t>
      </w:r>
    </w:p>
    <w:p>
      <w:r>
        <w:t xml:space="preserve">Olen niin kyllästynyt olemaan jälkeenjäänyt...</w:t>
      </w:r>
    </w:p>
    <w:p>
      <w:r>
        <w:rPr>
          <w:b/>
          <w:u w:val="single"/>
        </w:rPr>
        <w:t xml:space="preserve">3359</w:t>
      </w:r>
    </w:p>
    <w:p>
      <w:r>
        <w:t xml:space="preserve">Olen melko varma, että jos Philip Greenin työntekijä kutsuisi häntä "kaljuuntuvaksi rasistiseksi seksistiseksi ääliöksi", sitä pidettäisiin dismi\u2026 @URL</w:t>
      </w:r>
    </w:p>
    <w:p>
      <w:r>
        <w:rPr>
          <w:b/>
          <w:u w:val="single"/>
        </w:rPr>
        <w:t xml:space="preserve">3360</w:t>
      </w:r>
    </w:p>
    <w:p>
      <w:r>
        <w:t xml:space="preserve">@user @user Btw. Saammeko nyt sanoa \shithole\ maita? Saammeko myös sanoa, kuinka wes\u2026 @URL @URL</w:t>
      </w:r>
    </w:p>
    <w:p>
      <w:r>
        <w:rPr>
          <w:b/>
          <w:u w:val="single"/>
        </w:rPr>
        <w:t xml:space="preserve">3361</w:t>
      </w:r>
    </w:p>
    <w:p>
      <w:r>
        <w:t xml:space="preserve">Tämä ämmä on jälkeenjäänyt \ud83d\ude02\ud83d\ude02\ud83d\ude02\ud83d\ude02\ud83d\ude02 Vihaan häntä @URL</w:t>
      </w:r>
    </w:p>
    <w:p>
      <w:r>
        <w:rPr>
          <w:b/>
          <w:u w:val="single"/>
        </w:rPr>
        <w:t xml:space="preserve">3362</w:t>
      </w:r>
    </w:p>
    <w:p>
      <w:r>
        <w:t xml:space="preserve">@user Edelleen katkera kusipää. Miksi niin paljon kiinnostusta Arsenalia kohtaan? Hän ei ole ainoa pelaaja, joka pelaa meistä ja myydään.</w:t>
      </w:r>
    </w:p>
    <w:p>
      <w:r>
        <w:rPr>
          <w:b/>
          <w:u w:val="single"/>
        </w:rPr>
        <w:t xml:space="preserve">3363</w:t>
      </w:r>
    </w:p>
    <w:p>
      <w:r>
        <w:t xml:space="preserve">@user @user Lainatakseni hukkaan Trump/Trumpers. Emme tarvitse maahanmuuttajia - Vietnamista tähän maahan.... @URL @URL</w:t>
      </w:r>
    </w:p>
    <w:p>
      <w:r>
        <w:rPr>
          <w:b/>
          <w:u w:val="single"/>
        </w:rPr>
        <w:t xml:space="preserve">3364</w:t>
      </w:r>
    </w:p>
    <w:p>
      <w:r>
        <w:t xml:space="preserve">lapset = 52 % pakolaisista</w:t>
      </w:r>
    </w:p>
    <w:p>
      <w:r>
        <w:rPr>
          <w:b/>
          <w:u w:val="single"/>
        </w:rPr>
        <w:t xml:space="preserve">3365</w:t>
      </w:r>
    </w:p>
    <w:p>
      <w:r>
        <w:t xml:space="preserve">Eikö niin? Hän on oletusarvoisesti neekeri</w:t>
      </w:r>
    </w:p>
    <w:p>
      <w:r>
        <w:rPr>
          <w:b/>
          <w:u w:val="single"/>
        </w:rPr>
        <w:t xml:space="preserve">3366</w:t>
      </w:r>
    </w:p>
    <w:p>
      <w:r>
        <w:t xml:space="preserve">absoluuttinen mongoloidi gtfo LMAOOOO @URL</w:t>
      </w:r>
    </w:p>
    <w:p>
      <w:r>
        <w:rPr>
          <w:b/>
          <w:u w:val="single"/>
        </w:rPr>
        <w:t xml:space="preserve">3367</w:t>
      </w:r>
    </w:p>
    <w:p>
      <w:r>
        <w:t xml:space="preserve">Monet MDSZ:n klassiset ja kultaiset kohtaukset leikataan vain siksi, että typerä ja paskamainen ajatus on mennä a\u2026 @URL</w:t>
      </w:r>
    </w:p>
    <w:p>
      <w:r>
        <w:rPr>
          <w:b/>
          <w:u w:val="single"/>
        </w:rPr>
        <w:t xml:space="preserve">3368</w:t>
      </w:r>
    </w:p>
    <w:p>
      <w:r>
        <w:t xml:space="preserve">@user @user Mitä vittua itsemurha on miesprostituoidun roskasakkia kiinalainen lee hsien loong kuvittelee h\u2026 @URL</w:t>
      </w:r>
    </w:p>
    <w:p>
      <w:r>
        <w:rPr>
          <w:b/>
          <w:u w:val="single"/>
        </w:rPr>
        <w:t xml:space="preserve">3369</w:t>
      </w:r>
    </w:p>
    <w:p>
      <w:r>
        <w:t xml:space="preserve">@user Sopiiko sinulle etujen antaminen laittomille ulkomaalaisille? Sopiiko sinulle, että he työskentelevät täällä laittomasti? Ar... @URL</w:t>
      </w:r>
    </w:p>
    <w:p>
      <w:r>
        <w:rPr>
          <w:b/>
          <w:u w:val="single"/>
        </w:rPr>
        <w:t xml:space="preserve">3370</w:t>
      </w:r>
    </w:p>
    <w:p>
      <w:r>
        <w:t xml:space="preserve">tämä mongoloidi sanoi kirjaimellisesti 15 kertaa väärässä paikassa. @URL</w:t>
      </w:r>
    </w:p>
    <w:p>
      <w:r>
        <w:rPr>
          <w:b/>
          <w:u w:val="single"/>
        </w:rPr>
        <w:t xml:space="preserve">3371</w:t>
      </w:r>
    </w:p>
    <w:p>
      <w:r>
        <w:t xml:space="preserve">Kaikki on paremmin. Kun hänen pillunsa on elossa..</w:t>
      </w:r>
    </w:p>
    <w:p>
      <w:r>
        <w:rPr>
          <w:b/>
          <w:u w:val="single"/>
        </w:rPr>
        <w:t xml:space="preserve">3372</w:t>
      </w:r>
    </w:p>
    <w:p>
      <w:r>
        <w:t xml:space="preserve">@user Lukemattomat laittomat maahanmuuttajat ovat tyytyväisiä. Tufail on yksi</w:t>
      </w:r>
    </w:p>
    <w:p>
      <w:r>
        <w:rPr>
          <w:b/>
          <w:u w:val="single"/>
        </w:rPr>
        <w:t xml:space="preserve">3373</w:t>
      </w:r>
    </w:p>
    <w:p>
      <w:r>
        <w:t xml:space="preserve">Mitä toimenpiteitä kannattaa valita, jotta \ud83c\udfe2 toimiston keittiö ja tauko-/lounashuoneet \ud83e\uddf9 pysyvät puhtaina ja puhtaina; span\u2026 @URL</w:t>
      </w:r>
    </w:p>
    <w:p>
      <w:r>
        <w:rPr>
          <w:b/>
          <w:u w:val="single"/>
        </w:rPr>
        <w:t xml:space="preserve">3374</w:t>
      </w:r>
    </w:p>
    <w:p>
      <w:r>
        <w:t xml:space="preserve">@user @user Taloudellinen turvapaikka ei ole mikään asia. Eikä \u201cmy country is a shithole\u201d turvapaikka. \n\nHow m\u2026 @URL</w:t>
      </w:r>
    </w:p>
    <w:p>
      <w:r>
        <w:rPr>
          <w:b/>
          <w:u w:val="single"/>
        </w:rPr>
        <w:t xml:space="preserve">3375</w:t>
      </w:r>
    </w:p>
    <w:p>
      <w:r>
        <w:t xml:space="preserve">jälkeenjäänyt myrkyllinen naisellisuus \ud83d\ude2a @URL</w:t>
      </w:r>
    </w:p>
    <w:p>
      <w:r>
        <w:rPr>
          <w:b/>
          <w:u w:val="single"/>
        </w:rPr>
        <w:t xml:space="preserve">3376</w:t>
      </w:r>
    </w:p>
    <w:p>
      <w:r>
        <w:t xml:space="preserve">Lähden viikoksi, ja ensimmäinen ääliö, joka sekoaa tästä...</w:t>
      </w:r>
    </w:p>
    <w:p>
      <w:r>
        <w:rPr>
          <w:b/>
          <w:u w:val="single"/>
        </w:rPr>
        <w:t xml:space="preserve">3377</w:t>
      </w:r>
    </w:p>
    <w:p>
      <w:r>
        <w:t xml:space="preserve">Scomo suurin homo Maddenin historiassa\ud83d\ude02\ud83d\ude02\ud83d\ude02\ud83d\ude02 hän vain haukkuu kaikkia, joilla on jotain tekemistä Maddenin kanssa, koska hän\u2026 @URL</w:t>
      </w:r>
    </w:p>
    <w:p>
      <w:r>
        <w:rPr>
          <w:b/>
          <w:u w:val="single"/>
        </w:rPr>
        <w:t xml:space="preserve">3378</w:t>
      </w:r>
    </w:p>
    <w:p>
      <w:r>
        <w:t xml:space="preserve">Nyt Trump vihaa juutalaisia lmfao te neekerit olette täysiä jälkeenjääneitä. Tiedättehän, että hän työskentelee @userille ja @userille? An\u2026 @URL</w:t>
      </w:r>
    </w:p>
    <w:p>
      <w:r>
        <w:rPr>
          <w:b/>
          <w:u w:val="single"/>
        </w:rPr>
        <w:t xml:space="preserve">3379</w:t>
      </w:r>
    </w:p>
    <w:p>
      <w:r>
        <w:t xml:space="preserve">@user @user Honduras Guatemala???? Pidettäisiinkö näitäkin paskamaina?</w:t>
      </w:r>
    </w:p>
    <w:p>
      <w:r>
        <w:rPr>
          <w:b/>
          <w:u w:val="single"/>
        </w:rPr>
        <w:t xml:space="preserve">3380</w:t>
      </w:r>
    </w:p>
    <w:p>
      <w:r>
        <w:t xml:space="preserve">Dawg Rondo on vitun jälkeenjäänyt, -</w:t>
      </w:r>
    </w:p>
    <w:p>
      <w:r>
        <w:rPr>
          <w:b/>
          <w:u w:val="single"/>
        </w:rPr>
        <w:t xml:space="preserve">3381</w:t>
      </w:r>
    </w:p>
    <w:p>
      <w:r>
        <w:t xml:space="preserve">koska he ovat kuolleet, koska kommunisti on kirjaimellisesti jälkeenjäänyt.</w:t>
      </w:r>
    </w:p>
    <w:p>
      <w:r>
        <w:rPr>
          <w:b/>
          <w:u w:val="single"/>
        </w:rPr>
        <w:t xml:space="preserve">3382</w:t>
      </w:r>
    </w:p>
    <w:p>
      <w:r>
        <w:t xml:space="preserve">@user Tervetuloa twitter-kerhoon, joka tunnetaan nimellä...\u2026 @URL \u2026 \u2026 \u2026 \u2026 \u2026 \u2026 \u2026 \u2026 \u2026 @URL</w:t>
      </w:r>
    </w:p>
    <w:p>
      <w:r>
        <w:rPr>
          <w:b/>
          <w:u w:val="single"/>
        </w:rPr>
        <w:t xml:space="preserve">3383</w:t>
      </w:r>
    </w:p>
    <w:p>
      <w:r>
        <w:t xml:space="preserve">Pirun oikein mfs jälkeenjäänyt @URL</w:t>
      </w:r>
    </w:p>
    <w:p>
      <w:r>
        <w:rPr>
          <w:b/>
          <w:u w:val="single"/>
        </w:rPr>
        <w:t xml:space="preserve">3384</w:t>
      </w:r>
    </w:p>
    <w:p>
      <w:r>
        <w:t xml:space="preserve">@user Mitä vittua itsemurha on miesprostituoidun roskaväen kiinalainen lee hsien loong kuvittelee, että hänellä on hänen rubb\u2026 @URL</w:t>
      </w:r>
    </w:p>
    <w:p>
      <w:r>
        <w:rPr>
          <w:b/>
          <w:u w:val="single"/>
        </w:rPr>
        <w:t xml:space="preserve">3385</w:t>
      </w:r>
    </w:p>
    <w:p>
      <w:r>
        <w:t xml:space="preserve">sperma silmäpallossa homo mulkku kusipää vitun pillu lutka kakkuja</w:t>
      </w:r>
    </w:p>
    <w:p>
      <w:r>
        <w:rPr>
          <w:b/>
          <w:u w:val="single"/>
        </w:rPr>
        <w:t xml:space="preserve">3386</w:t>
      </w:r>
    </w:p>
    <w:p>
      <w:r>
        <w:t xml:space="preserve">Vaikka kuinka yrittäisin, olen aina jälkeenjäänyt matematiikassa...</w:t>
      </w:r>
    </w:p>
    <w:p>
      <w:r>
        <w:rPr>
          <w:b/>
          <w:u w:val="single"/>
        </w:rPr>
        <w:t xml:space="preserve">3387</w:t>
      </w:r>
    </w:p>
    <w:p>
      <w:r>
        <w:t xml:space="preserve">@user Tee se nyt ching chong -tyyliin</w:t>
      </w:r>
    </w:p>
    <w:p>
      <w:r>
        <w:rPr>
          <w:b/>
          <w:u w:val="single"/>
        </w:rPr>
        <w:t xml:space="preserve">3388</w:t>
      </w:r>
    </w:p>
    <w:p>
      <w:r>
        <w:t xml:space="preserve">Tulkaa palvelemaan minua hintit. Viestini ovat auki. Etsin uutta hinttiä täyttämään tilaa lompakossani. #findom @URL</w:t>
      </w:r>
    </w:p>
    <w:p>
      <w:r>
        <w:rPr>
          <w:b/>
          <w:u w:val="single"/>
        </w:rPr>
        <w:t xml:space="preserve">3389</w:t>
      </w:r>
    </w:p>
    <w:p>
      <w:r>
        <w:t xml:space="preserve">Vannon, että poikaystäväni on joskus osittain jälkeenjäänyt.</w:t>
      </w:r>
    </w:p>
    <w:p>
      <w:r>
        <w:rPr>
          <w:b/>
          <w:u w:val="single"/>
        </w:rPr>
        <w:t xml:space="preserve">3390</w:t>
      </w:r>
    </w:p>
    <w:p>
      <w:r>
        <w:t xml:space="preserve">Jos olisin ollut siellä, tämä kusipää ei olisi kävellyt pois @URL</w:t>
      </w:r>
    </w:p>
    <w:p>
      <w:r>
        <w:rPr>
          <w:b/>
          <w:u w:val="single"/>
        </w:rPr>
        <w:t xml:space="preserve">3391</w:t>
      </w:r>
    </w:p>
    <w:p>
      <w:r>
        <w:t xml:space="preserve">@user Kyllä jälkeenjäänyt ei minua johtajanne paperitiikeri.</w:t>
      </w:r>
    </w:p>
    <w:p>
      <w:r>
        <w:rPr>
          <w:b/>
          <w:u w:val="single"/>
        </w:rPr>
        <w:t xml:space="preserve">3392</w:t>
      </w:r>
    </w:p>
    <w:p>
      <w:r>
        <w:t xml:space="preserve">Myyn kaikki dvd-levyni Hahahaha kauppa vihaa minua, mutta tiskillä oleva nainen on muutenkin yksinäinen kusipää, joten deser\u2026 @URL</w:t>
      </w:r>
    </w:p>
    <w:p>
      <w:r>
        <w:rPr>
          <w:b/>
          <w:u w:val="single"/>
        </w:rPr>
        <w:t xml:space="preserve">3393</w:t>
      </w:r>
    </w:p>
    <w:p>
      <w:r>
        <w:t xml:space="preserve">Olen kyllästynyt olemaan tekemisissä pikku narttujen kanssa. Kasvata itsellesi pari, kusipää.</w:t>
      </w:r>
    </w:p>
    <w:p>
      <w:r>
        <w:rPr>
          <w:b/>
          <w:u w:val="single"/>
        </w:rPr>
        <w:t xml:space="preserve">3394</w:t>
      </w:r>
    </w:p>
    <w:p>
      <w:r>
        <w:t xml:space="preserve">Cmon Machado, senkin vitun mongoloidi.</w:t>
      </w:r>
    </w:p>
    <w:p>
      <w:r>
        <w:rPr>
          <w:b/>
          <w:u w:val="single"/>
        </w:rPr>
        <w:t xml:space="preserve">3395</w:t>
      </w:r>
    </w:p>
    <w:p>
      <w:r>
        <w:t xml:space="preserve">Nämä ovat \shithole\ maita, koska amerikkalainen ja eurooppalainen imperialistinen kapitalismi auttoi tekemään niistä sellaisia...+ epäonnistunut sota\u2026 @URL</w:t>
      </w:r>
    </w:p>
    <w:p>
      <w:r>
        <w:rPr>
          <w:b/>
          <w:u w:val="single"/>
        </w:rPr>
        <w:t xml:space="preserve">3396</w:t>
      </w:r>
    </w:p>
    <w:p>
      <w:r>
        <w:t xml:space="preserve">@user feminazi havaittu</w:t>
      </w:r>
    </w:p>
    <w:p>
      <w:r>
        <w:rPr>
          <w:b/>
          <w:u w:val="single"/>
        </w:rPr>
        <w:t xml:space="preserve">3397</w:t>
      </w:r>
    </w:p>
    <w:p>
      <w:r>
        <w:t xml:space="preserve">@user Niin monet kuolleet ja laittomat ulkomaalaiset äänestävät sinistä marraskuussa demarit eivät ole huolissaan</w:t>
      </w:r>
    </w:p>
    <w:p>
      <w:r>
        <w:rPr>
          <w:b/>
          <w:u w:val="single"/>
        </w:rPr>
        <w:t xml:space="preserve">3398</w:t>
      </w:r>
    </w:p>
    <w:p>
      <w:r>
        <w:t xml:space="preserve">@user u olet isäni vitun retard</w:t>
      </w:r>
    </w:p>
    <w:p>
      <w:r>
        <w:rPr>
          <w:b/>
          <w:u w:val="single"/>
        </w:rPr>
        <w:t xml:space="preserve">3399</w:t>
      </w:r>
    </w:p>
    <w:p>
      <w:r>
        <w:t xml:space="preserve">&amp;gt;Jos he eivät ole ihmisiä, eikä heillä ole todellista merkitystä, miksi edes yksi jälkeenjäänyt on niin tärkeä\n\nEivät he ole\u2026 @URL</w:t>
      </w:r>
    </w:p>
    <w:p>
      <w:r>
        <w:rPr>
          <w:b/>
          <w:u w:val="single"/>
        </w:rPr>
        <w:t xml:space="preserve">3400</w:t>
      </w:r>
    </w:p>
    <w:p>
      <w:r>
        <w:t xml:space="preserve">Tunnen itseni niin jälkeenjääneeksi, miksi en voi vain tehdä sitä...</w:t>
      </w:r>
    </w:p>
    <w:p>
      <w:r>
        <w:rPr>
          <w:b/>
          <w:u w:val="single"/>
        </w:rPr>
        <w:t xml:space="preserve">3401</w:t>
      </w:r>
    </w:p>
    <w:p>
      <w:r>
        <w:t xml:space="preserve">Lapseni isä on jälkeenjäänyt ämmä...</w:t>
      </w:r>
    </w:p>
    <w:p>
      <w:r>
        <w:rPr>
          <w:b/>
          <w:u w:val="single"/>
        </w:rPr>
        <w:t xml:space="preserve">3402</w:t>
      </w:r>
    </w:p>
    <w:p>
      <w:r>
        <w:t xml:space="preserve">@user se ei ole reilua neekeri!</w:t>
      </w:r>
    </w:p>
    <w:p>
      <w:r>
        <w:rPr>
          <w:b/>
          <w:u w:val="single"/>
        </w:rPr>
        <w:t xml:space="preserve">3403</w:t>
      </w:r>
    </w:p>
    <w:p>
      <w:r>
        <w:t xml:space="preserve">@user He todella haluavat tehdä tästä maasta paskapaikan. Ei tule tapahtumaan.</w:t>
      </w:r>
    </w:p>
    <w:p>
      <w:r>
        <w:rPr>
          <w:b/>
          <w:u w:val="single"/>
        </w:rPr>
        <w:t xml:space="preserve">3404</w:t>
      </w:r>
    </w:p>
    <w:p>
      <w:r>
        <w:t xml:space="preserve">#DoDamage-slogan on niin uskomattoman typerä. Jokaisen hyökkääjän tavoitteena on tehdä vahinkoa. Se antaa mongoloidi Bostonille f\u2026 @URL</w:t>
      </w:r>
    </w:p>
    <w:p>
      <w:r>
        <w:rPr>
          <w:b/>
          <w:u w:val="single"/>
        </w:rPr>
        <w:t xml:space="preserve">3405</w:t>
      </w:r>
    </w:p>
    <w:p>
      <w:r>
        <w:t xml:space="preserve">@user Nämä Trumpin niin sanotut paskamaat .</w:t>
      </w:r>
    </w:p>
    <w:p>
      <w:r>
        <w:rPr>
          <w:b/>
          <w:u w:val="single"/>
        </w:rPr>
        <w:t xml:space="preserve">3406</w:t>
      </w:r>
    </w:p>
    <w:p>
      <w:r>
        <w:t xml:space="preserve">Herra Drabu, mikä snobistinen ääliö te olette! @URL</w:t>
      </w:r>
    </w:p>
    <w:p>
      <w:r>
        <w:rPr>
          <w:b/>
          <w:u w:val="single"/>
        </w:rPr>
        <w:t xml:space="preserve">3407</w:t>
      </w:r>
    </w:p>
    <w:p>
      <w:r>
        <w:t xml:space="preserve">@käyttäjä @käyttäjä toisella luokalla toinen toisen luokan tyttö kutsui minua likaiseksi juutalaiseksi. siinä ei ollut mitään järkeä... @URL</w:t>
      </w:r>
    </w:p>
    <w:p>
      <w:r>
        <w:rPr>
          <w:b/>
          <w:u w:val="single"/>
        </w:rPr>
        <w:t xml:space="preserve">3408</w:t>
      </w:r>
    </w:p>
    <w:p>
      <w:r>
        <w:t xml:space="preserve">Isoäitini kutsui minua homoksi tänään, se on uusi pohjanoteeraus!</w:t>
      </w:r>
    </w:p>
    <w:p>
      <w:r>
        <w:rPr>
          <w:b/>
          <w:u w:val="single"/>
        </w:rPr>
        <w:t xml:space="preserve">3409</w:t>
      </w:r>
    </w:p>
    <w:p>
      <w:r>
        <w:t xml:space="preserve">Odotin kirjaimellisesti viisi minuuttia punaisissa valoissa. Olen niin vitun jälkeenjäänyt...</w:t>
      </w:r>
    </w:p>
    <w:p>
      <w:r>
        <w:rPr>
          <w:b/>
          <w:u w:val="single"/>
        </w:rPr>
        <w:t xml:space="preserve">3410</w:t>
      </w:r>
    </w:p>
    <w:p>
      <w:r>
        <w:t xml:space="preserve">@user .... Mitä ei Roofe kynä myöskään?\n\nVittuun vittu.\n\nMe teimme enemmän kuin tarpeeksi voittaaksemme tuon pelin. Fact we're takenin\u2026 @URL</w:t>
      </w:r>
    </w:p>
    <w:p>
      <w:r>
        <w:rPr>
          <w:b/>
          <w:u w:val="single"/>
        </w:rPr>
        <w:t xml:space="preserve">3411</w:t>
      </w:r>
    </w:p>
    <w:p>
      <w:r>
        <w:t xml:space="preserve">@user Toki, paitsi jos lainaat suoraan Trumpin \u2019s \u201cshithole countries.\u201d</w:t>
      </w:r>
    </w:p>
    <w:p>
      <w:r>
        <w:rPr>
          <w:b/>
          <w:u w:val="single"/>
        </w:rPr>
        <w:t xml:space="preserve">3412</w:t>
      </w:r>
    </w:p>
    <w:p>
      <w:r>
        <w:t xml:space="preserve">Antakaa heidän mädäntyä valitsemassaan paskakuopassa. Älkää koskaan päästäkö heitä maamme lähellekään @URL</w:t>
      </w:r>
    </w:p>
    <w:p>
      <w:r>
        <w:rPr>
          <w:b/>
          <w:u w:val="single"/>
        </w:rPr>
        <w:t xml:space="preserve">3413</w:t>
      </w:r>
    </w:p>
    <w:p>
      <w:r>
        <w:t xml:space="preserve">Se, etten etsi suhdetta, tarkoittaa siis sitä, että yritän huorata? \ud83d\ude02\ud83d\ude02\ud83d\ude02\ud83d\ude02 retard mehu on vahvaa.</w:t>
      </w:r>
    </w:p>
    <w:p>
      <w:r>
        <w:rPr>
          <w:b/>
          <w:u w:val="single"/>
        </w:rPr>
        <w:t xml:space="preserve">3414</w:t>
      </w:r>
    </w:p>
    <w:p>
      <w:r>
        <w:t xml:space="preserve">kantava jälkeenjäänyt poika @user @URL</w:t>
      </w:r>
    </w:p>
    <w:p>
      <w:r>
        <w:rPr>
          <w:b/>
          <w:u w:val="single"/>
        </w:rPr>
        <w:t xml:space="preserve">3415</w:t>
      </w:r>
    </w:p>
    <w:p>
      <w:r>
        <w:t xml:space="preserve">@user @user @user @user Babe Ruth oli likainen juutalainen</w:t>
      </w:r>
    </w:p>
    <w:p>
      <w:r>
        <w:rPr>
          <w:b/>
          <w:u w:val="single"/>
        </w:rPr>
        <w:t xml:space="preserve">3416</w:t>
      </w:r>
    </w:p>
    <w:p>
      <w:r>
        <w:t xml:space="preserve">Kun ihmiset loukkaantuvat loukkauksista ja vitseistä, joissa käytetään sanoja kuten jälkeenjäänyt autistinen homo jne. @URL</w:t>
      </w:r>
    </w:p>
    <w:p>
      <w:r>
        <w:rPr>
          <w:b/>
          <w:u w:val="single"/>
        </w:rPr>
        <w:t xml:space="preserve">3417</w:t>
      </w:r>
    </w:p>
    <w:p>
      <w:r>
        <w:t xml:space="preserve">Muista, että vaikka kutsut minua hintiksi espanjaksi, se ei tarkoita, ettenkö silti ymmärtäisi sinua.</w:t>
      </w:r>
    </w:p>
    <w:p>
      <w:r>
        <w:rPr>
          <w:b/>
          <w:u w:val="single"/>
        </w:rPr>
        <w:t xml:space="preserve">3418</w:t>
      </w:r>
    </w:p>
    <w:p>
      <w:r>
        <w:t xml:space="preserve">@user @user @user Melko paljon hes pieni mulkku homo, joka tarvitsee hänen perse hakata todellisuuden tarkistaa, että hän ei ole paska</w:t>
      </w:r>
    </w:p>
    <w:p>
      <w:r>
        <w:rPr>
          <w:b/>
          <w:u w:val="single"/>
        </w:rPr>
        <w:t xml:space="preserve">3419</w:t>
      </w:r>
    </w:p>
    <w:p>
      <w:r>
        <w:t xml:space="preserve">@user Jälkeenjäänyt.</w:t>
      </w:r>
    </w:p>
    <w:p>
      <w:r>
        <w:rPr>
          <w:b/>
          <w:u w:val="single"/>
        </w:rPr>
        <w:t xml:space="preserve">3420</w:t>
      </w:r>
    </w:p>
    <w:p>
      <w:r>
        <w:t xml:space="preserve">@user ei, jos kohtelisin sinua kuten dengistejä, sanoisin luultavasti \lue kirja retard\ postaa muutama b\u2026 @URL</w:t>
      </w:r>
    </w:p>
    <w:p>
      <w:r>
        <w:rPr>
          <w:b/>
          <w:u w:val="single"/>
        </w:rPr>
        <w:t xml:space="preserve">3421</w:t>
      </w:r>
    </w:p>
    <w:p>
      <w:r>
        <w:t xml:space="preserve">@user Ei tule tapahtumaan ennen kuin jälkeenjääneet kauppiaat saavat etf-hyväksyntänsä.</w:t>
      </w:r>
    </w:p>
    <w:p>
      <w:r>
        <w:rPr>
          <w:b/>
          <w:u w:val="single"/>
        </w:rPr>
        <w:t xml:space="preserve">3422</w:t>
      </w:r>
    </w:p>
    <w:p>
      <w:r>
        <w:t xml:space="preserve">Läski mongy sotku tänään \ud83e\udd15\ud83e\udd15\ud83e\udd15</w:t>
      </w:r>
    </w:p>
    <w:p>
      <w:r>
        <w:rPr>
          <w:b/>
          <w:u w:val="single"/>
        </w:rPr>
        <w:t xml:space="preserve">3423</w:t>
      </w:r>
    </w:p>
    <w:p>
      <w:r>
        <w:t xml:space="preserve">Okei, mutta miksi amerikkalaiset ovat niin vitun yksinäisiä @URL</w:t>
      </w:r>
    </w:p>
    <w:p>
      <w:r>
        <w:rPr>
          <w:b/>
          <w:u w:val="single"/>
        </w:rPr>
        <w:t xml:space="preserve">3424</w:t>
      </w:r>
    </w:p>
    <w:p>
      <w:r>
        <w:t xml:space="preserve">mitä vittua tämä ching chong siopao dimsum paska on kysymyksessä 3 ???? ei ymmärrä ei voi ymmärtää, koska se on niin epämääräinen...</w:t>
      </w:r>
    </w:p>
    <w:p>
      <w:r>
        <w:rPr>
          <w:b/>
          <w:u w:val="single"/>
        </w:rPr>
        <w:t xml:space="preserve">3425</w:t>
      </w:r>
    </w:p>
    <w:p>
      <w:r>
        <w:t xml:space="preserve">Joka tapauksessa Harry Styles voisi kutsua minua likainen spic ja id silti munch hänen persereikään ilman häpeää</w:t>
      </w:r>
    </w:p>
    <w:p>
      <w:r>
        <w:rPr>
          <w:b/>
          <w:u w:val="single"/>
        </w:rPr>
        <w:t xml:space="preserve">3426</w:t>
      </w:r>
    </w:p>
    <w:p>
      <w:r>
        <w:t xml:space="preserve">Mikä paskiainen. @user Ilmoitatko hänet jumalanpilkasta? @user @URL</w:t>
      </w:r>
    </w:p>
    <w:p>
      <w:r>
        <w:rPr>
          <w:b/>
          <w:u w:val="single"/>
        </w:rPr>
        <w:t xml:space="preserve">3427</w:t>
      </w:r>
    </w:p>
    <w:p>
      <w:r>
        <w:t xml:space="preserve">Minun lapseni asuvat mieluummin minun palleissani kuin tässä paskamaassa.</w:t>
      </w:r>
    </w:p>
    <w:p>
      <w:r>
        <w:rPr>
          <w:b/>
          <w:u w:val="single"/>
        </w:rPr>
        <w:t xml:space="preserve">3428</w:t>
      </w:r>
    </w:p>
    <w:p>
      <w:r>
        <w:t xml:space="preserve">@user \u201cHaiset kuin pieraisit arted ab kunniarulla kaikki f\u2019s olet jälkeenjäänyt\u201d</w:t>
      </w:r>
    </w:p>
    <w:p>
      <w:r>
        <w:rPr>
          <w:b/>
          <w:u w:val="single"/>
        </w:rPr>
        <w:t xml:space="preserve">3429</w:t>
      </w:r>
    </w:p>
    <w:p>
      <w:r>
        <w:t xml:space="preserve">surullisin anime, koska jos ei hän on jälkeenjäänyt.</w:t>
      </w:r>
    </w:p>
    <w:p>
      <w:r>
        <w:rPr>
          <w:b/>
          <w:u w:val="single"/>
        </w:rPr>
        <w:t xml:space="preserve">3430</w:t>
      </w:r>
    </w:p>
    <w:p>
      <w:r>
        <w:t xml:space="preserve">Aina liberaalit uhkaavat, että \"olen maalainen ja minut karkotetaan\", koska kannatan Trumpia. @URL</w:t>
      </w:r>
    </w:p>
    <w:p>
      <w:r>
        <w:rPr>
          <w:b/>
          <w:u w:val="single"/>
        </w:rPr>
        <w:t xml:space="preserve">3431</w:t>
      </w:r>
    </w:p>
    <w:p>
      <w:r>
        <w:t xml:space="preserve">@user @user Molemmat. Ammattitaitoinen ihmiskuljettaja voi pelastaa molemmat, mutta jälkeenjäänyt \AI\ ei ole vielä valmis tehtävään. Nämä com\u2026 @URL</w:t>
      </w:r>
    </w:p>
    <w:p>
      <w:r>
        <w:rPr>
          <w:b/>
          <w:u w:val="single"/>
        </w:rPr>
        <w:t xml:space="preserve">3432</w:t>
      </w:r>
    </w:p>
    <w:p>
      <w:r>
        <w:t xml:space="preserve">@user Minun täytyy valita espanjalainen itse cus en voi olla minun espanjalainen perse perheeni teurastus minun vauvan nimi lmao</w:t>
      </w:r>
    </w:p>
    <w:p>
      <w:r>
        <w:rPr>
          <w:b/>
          <w:u w:val="single"/>
        </w:rPr>
        <w:t xml:space="preserve">3433</w:t>
      </w:r>
    </w:p>
    <w:p>
      <w:r>
        <w:t xml:space="preserve">Meni ohi tuon pukuliikkeen Southside n siellä\u2019s todellinen vitun portsarit ulkopuolella, senkin kusipää kuvitella olla kb\u2019d\u2026 @URL</w:t>
      </w:r>
    </w:p>
    <w:p>
      <w:r>
        <w:rPr>
          <w:b/>
          <w:u w:val="single"/>
        </w:rPr>
        <w:t xml:space="preserve">3434</w:t>
      </w:r>
    </w:p>
    <w:p>
      <w:r>
        <w:t xml:space="preserve">@käyttäjä Trump painostaisi sitä vain voittaakseen kiistan \shithole\-maista. Olen varma, että aikuiset eivät suostu\u2026 @URL</w:t>
      </w:r>
    </w:p>
    <w:p>
      <w:r>
        <w:rPr>
          <w:b/>
          <w:u w:val="single"/>
        </w:rPr>
        <w:t xml:space="preserve">3435</w:t>
      </w:r>
    </w:p>
    <w:p>
      <w:r>
        <w:t xml:space="preserve">@user @user @user Olen melko varma, että hän kutsui minua jo neljä kertaa espanjaksi.</w:t>
      </w:r>
    </w:p>
    <w:p>
      <w:r>
        <w:rPr>
          <w:b/>
          <w:u w:val="single"/>
        </w:rPr>
        <w:t xml:space="preserve">3436</w:t>
      </w:r>
    </w:p>
    <w:p>
      <w:r>
        <w:t xml:space="preserve">@user Se meni täysin retard</w:t>
      </w:r>
    </w:p>
    <w:p>
      <w:r>
        <w:rPr>
          <w:b/>
          <w:u w:val="single"/>
        </w:rPr>
        <w:t xml:space="preserve">3437</w:t>
      </w:r>
    </w:p>
    <w:p>
      <w:r>
        <w:t xml:space="preserve">@user @user Joo niin kauan kuin West Ham fanit ovat kunnossa .fuking retard</w:t>
      </w:r>
    </w:p>
    <w:p>
      <w:r>
        <w:rPr>
          <w:b/>
          <w:u w:val="single"/>
        </w:rPr>
        <w:t xml:space="preserve">3438</w:t>
      </w:r>
    </w:p>
    <w:p>
      <w:r>
        <w:t xml:space="preserve">@käyttäjä @käyttäjä @käyttäjä @käyttäjä Trump on oranssi presbyteeri, senkin mongoloidi.</w:t>
      </w:r>
    </w:p>
    <w:p>
      <w:r>
        <w:rPr>
          <w:b/>
          <w:u w:val="single"/>
        </w:rPr>
        <w:t xml:space="preserve">3439</w:t>
      </w:r>
    </w:p>
    <w:p>
      <w:r>
        <w:t xml:space="preserve">@käyttäjä @käyttäjä @käyttäjä @käyttäjä What\nSkip on vitun hauska, rakastan häntä. Hän on pelkkä ääliö, mutta legenda...</w:t>
      </w:r>
    </w:p>
    <w:p>
      <w:r>
        <w:rPr>
          <w:b/>
          <w:u w:val="single"/>
        </w:rPr>
        <w:t xml:space="preserve">3440</w:t>
      </w:r>
    </w:p>
    <w:p>
      <w:r>
        <w:t xml:space="preserve">@user ching ching chong chong rootbox ohhh sain minun youtube rahaa!!!!</w:t>
      </w:r>
    </w:p>
    <w:p>
      <w:r>
        <w:rPr>
          <w:b/>
          <w:u w:val="single"/>
        </w:rPr>
        <w:t xml:space="preserve">3441</w:t>
      </w:r>
    </w:p>
    <w:p>
      <w:r>
        <w:t xml:space="preserve">Britannia 2018. Kolmannen maailman paskiainen.\n\nMaa, jossa sharia-johtajat voivat leikata pois tyttölasten klitorikset wi\u2026 @URL</w:t>
      </w:r>
    </w:p>
    <w:p>
      <w:r>
        <w:rPr>
          <w:b/>
          <w:u w:val="single"/>
        </w:rPr>
        <w:t xml:space="preserve">3442</w:t>
      </w:r>
    </w:p>
    <w:p>
      <w:r>
        <w:t xml:space="preserve">Sain juuri selville, että kaikki ovat afrikkalaisia, saanko sanoa neekeri? #nohatejustasking</w:t>
      </w:r>
    </w:p>
    <w:p>
      <w:r>
        <w:rPr>
          <w:b/>
          <w:u w:val="single"/>
        </w:rPr>
        <w:t xml:space="preserve">3443</w:t>
      </w:r>
    </w:p>
    <w:p>
      <w:r>
        <w:t xml:space="preserve">24 tuntia Swakopmundissa Namibiassa #matkailu #afrikka #ttot @URL @URL</w:t>
      </w:r>
    </w:p>
    <w:p>
      <w:r>
        <w:rPr>
          <w:b/>
          <w:u w:val="single"/>
        </w:rPr>
        <w:t xml:space="preserve">3444</w:t>
      </w:r>
    </w:p>
    <w:p>
      <w:r>
        <w:t xml:space="preserve">nämä vanhat lesbot kutsuivat minua baby dyke olen: loukkaantunut. i\u2019m 24</w:t>
      </w:r>
    </w:p>
    <w:p>
      <w:r>
        <w:rPr>
          <w:b/>
          <w:u w:val="single"/>
        </w:rPr>
        <w:t xml:space="preserve">3445</w:t>
      </w:r>
    </w:p>
    <w:p>
      <w:r>
        <w:t xml:space="preserve">@user Olen täysin samaa mieltä. Jos sana jälkeenjäänyt ei olisi poliittisesti epäkorrekti, kutsuisin Dave Robertsia näin.</w:t>
      </w:r>
    </w:p>
    <w:p>
      <w:r>
        <w:rPr>
          <w:b/>
          <w:u w:val="single"/>
        </w:rPr>
        <w:t xml:space="preserve">3446</w:t>
      </w:r>
    </w:p>
    <w:p>
      <w:r>
        <w:t xml:space="preserve">Dave Roberts on sertifioitu jälkeenjäänyt</w:t>
      </w:r>
    </w:p>
    <w:p>
      <w:r>
        <w:rPr>
          <w:b/>
          <w:u w:val="single"/>
        </w:rPr>
        <w:t xml:space="preserve">3447</w:t>
      </w:r>
    </w:p>
    <w:p>
      <w:r>
        <w:t xml:space="preserve">@user Vitun retardi</w:t>
      </w:r>
    </w:p>
    <w:p>
      <w:r>
        <w:rPr>
          <w:b/>
          <w:u w:val="single"/>
        </w:rPr>
        <w:t xml:space="preserve">3448</w:t>
      </w:r>
    </w:p>
    <w:p>
      <w:r>
        <w:t xml:space="preserve">nyc on paskaläjä maa itsessään minun luoja kuinka nopeasti he tuhosivat mitä rudy teki rakentaa häpeämätön @URL</w:t>
      </w:r>
    </w:p>
    <w:p>
      <w:r>
        <w:rPr>
          <w:b/>
          <w:u w:val="single"/>
        </w:rPr>
        <w:t xml:space="preserve">3449</w:t>
      </w:r>
    </w:p>
    <w:p>
      <w:r>
        <w:t xml:space="preserve">@user No vanhempani pitävät\n'carikla ching chong kaveri teidän college'</w:t>
      </w:r>
    </w:p>
    <w:p>
      <w:r>
        <w:rPr>
          <w:b/>
          <w:u w:val="single"/>
        </w:rPr>
        <w:t xml:space="preserve">3450</w:t>
      </w:r>
    </w:p>
    <w:p>
      <w:r>
        <w:t xml:space="preserve">@käyttäjä @käyttäjä Näytän lesbo bruh \ud83d\ude2d</w:t>
      </w:r>
    </w:p>
    <w:p>
      <w:r>
        <w:rPr>
          <w:b/>
          <w:u w:val="single"/>
        </w:rPr>
        <w:t xml:space="preserve">3451</w:t>
      </w:r>
    </w:p>
    <w:p>
      <w:r>
        <w:t xml:space="preserve">@user näytän jälkeenjääneeltä</w:t>
      </w:r>
    </w:p>
    <w:p>
      <w:r>
        <w:rPr>
          <w:b/>
          <w:u w:val="single"/>
        </w:rPr>
        <w:t xml:space="preserve">3452</w:t>
      </w:r>
    </w:p>
    <w:p>
      <w:r>
        <w:t xml:space="preserve">Kaljupää. \n\nHän ei voi tehdä mitään kravatille!!! @URL</w:t>
      </w:r>
    </w:p>
    <w:p>
      <w:r>
        <w:rPr>
          <w:b/>
          <w:u w:val="single"/>
        </w:rPr>
        <w:t xml:space="preserve">3453</w:t>
      </w:r>
    </w:p>
    <w:p>
      <w:r>
        <w:t xml:space="preserve">pl on homo</w:t>
      </w:r>
    </w:p>
    <w:p>
      <w:r>
        <w:rPr>
          <w:b/>
          <w:u w:val="single"/>
        </w:rPr>
        <w:t xml:space="preserve">3454</w:t>
      </w:r>
    </w:p>
    <w:p>
      <w:r>
        <w:t xml:space="preserve">Niin hiton jälkeenjäänyt \ud83e\udd26\ud83c\udffd\u200d\u2642\ufe0f</w:t>
      </w:r>
    </w:p>
    <w:p>
      <w:r>
        <w:rPr>
          <w:b/>
          <w:u w:val="single"/>
        </w:rPr>
        <w:t xml:space="preserve">3455</w:t>
      </w:r>
    </w:p>
    <w:p>
      <w:r>
        <w:t xml:space="preserve">Luulen, että Afrikasta tulevat (myöhäiset) maahanmuuttajat menestyvät Amerikassa todennäköisemmin kuin mustat amerikkalaiset.</w:t>
      </w:r>
    </w:p>
    <w:p>
      <w:r>
        <w:rPr>
          <w:b/>
          <w:u w:val="single"/>
        </w:rPr>
        <w:t xml:space="preserve">3456</w:t>
      </w:r>
    </w:p>
    <w:p>
      <w:r>
        <w:t xml:space="preserve">Y\u2019all Niggas Gay be doing hella faggot ass shit</w:t>
      </w:r>
    </w:p>
    <w:p>
      <w:r>
        <w:rPr>
          <w:b/>
          <w:u w:val="single"/>
        </w:rPr>
        <w:t xml:space="preserve">3457</w:t>
      </w:r>
    </w:p>
    <w:p>
      <w:r>
        <w:t xml:space="preserve">@user Jep aika paljon. Lähden tästä paskamaasta.</w:t>
      </w:r>
    </w:p>
    <w:p>
      <w:r>
        <w:rPr>
          <w:b/>
          <w:u w:val="single"/>
        </w:rPr>
        <w:t xml:space="preserve">3458</w:t>
      </w:r>
    </w:p>
    <w:p>
      <w:r>
        <w:t xml:space="preserve">Minua todella ärsyttää, kun ihmiset oikeasti luulevat, että \u201cching chong ling lang ding\u201d on totta\u2026 @URL</w:t>
      </w:r>
    </w:p>
    <w:p>
      <w:r>
        <w:rPr>
          <w:b/>
          <w:u w:val="single"/>
        </w:rPr>
        <w:t xml:space="preserve">3459</w:t>
      </w:r>
    </w:p>
    <w:p>
      <w:r>
        <w:t xml:space="preserve">@user Sanomalla raghead ja vuohi samassa twiitissä on insta-seuranta minun standardieni mukaan\ud83e\udd23\ud83e\udd23\ud83e\udd23\ud83d\ude1c</w:t>
      </w:r>
    </w:p>
    <w:p>
      <w:r>
        <w:rPr>
          <w:b/>
          <w:u w:val="single"/>
        </w:rPr>
        <w:t xml:space="preserve">3460</w:t>
      </w:r>
    </w:p>
    <w:p>
      <w:r>
        <w:t xml:space="preserve">@käyttäjä @käyttäjä Turpa kiinni retardi \ud83d\ude02</w:t>
      </w:r>
    </w:p>
    <w:p>
      <w:r>
        <w:rPr>
          <w:b/>
          <w:u w:val="single"/>
        </w:rPr>
        <w:t xml:space="preserve">3461</w:t>
      </w:r>
    </w:p>
    <w:p>
      <w:r>
        <w:t xml:space="preserve">miehet ovat vitun jälkeenjääneitä</w:t>
      </w:r>
    </w:p>
    <w:p>
      <w:r>
        <w:rPr>
          <w:b/>
          <w:u w:val="single"/>
        </w:rPr>
        <w:t xml:space="preserve">3462</w:t>
      </w:r>
    </w:p>
    <w:p>
      <w:r>
        <w:t xml:space="preserve">Opi puhumaan ching chongia - um miksi @URL</w:t>
      </w:r>
    </w:p>
    <w:p>
      <w:r>
        <w:rPr>
          <w:b/>
          <w:u w:val="single"/>
        </w:rPr>
        <w:t xml:space="preserve">3463</w:t>
      </w:r>
    </w:p>
    <w:p>
      <w:r>
        <w:t xml:space="preserve">@käyttäjä @käyttäjä @käyttäjä @käyttäjä @käyttäjä @käyttäjä Hildebrand on pelkkä ääliö.</w:t>
      </w:r>
    </w:p>
    <w:p>
      <w:r>
        <w:rPr>
          <w:b/>
          <w:u w:val="single"/>
        </w:rPr>
        <w:t xml:space="preserve">3464</w:t>
      </w:r>
    </w:p>
    <w:p>
      <w:r>
        <w:t xml:space="preserve">@user @user Selitätkö, miksi puolustat laittomia ulkomaalaisia kansalaisten sijaan? @URL</w:t>
      </w:r>
    </w:p>
    <w:p>
      <w:r>
        <w:rPr>
          <w:b/>
          <w:u w:val="single"/>
        </w:rPr>
        <w:t xml:space="preserve">3465</w:t>
      </w:r>
    </w:p>
    <w:p>
      <w:r>
        <w:t xml:space="preserve">@user tämä espanjalainen on saanut hänen silmänsä kaikki te kiittämättömät</w:t>
      </w:r>
    </w:p>
    <w:p>
      <w:r>
        <w:rPr>
          <w:b/>
          <w:u w:val="single"/>
        </w:rPr>
        <w:t xml:space="preserve">3466</w:t>
      </w:r>
    </w:p>
    <w:p>
      <w:r>
        <w:t xml:space="preserve">Ei ollut mitään syytä kutsua Corinaa pilluksi! Ei tarvitse!</w:t>
      </w:r>
    </w:p>
    <w:p>
      <w:r>
        <w:rPr>
          <w:b/>
          <w:u w:val="single"/>
        </w:rPr>
        <w:t xml:space="preserve">3467</w:t>
      </w:r>
    </w:p>
    <w:p>
      <w:r>
        <w:t xml:space="preserve">@user puhua hänelle sitten retard</w:t>
      </w:r>
    </w:p>
    <w:p>
      <w:r>
        <w:rPr>
          <w:b/>
          <w:u w:val="single"/>
        </w:rPr>
        <w:t xml:space="preserve">3468</w:t>
      </w:r>
    </w:p>
    <w:p>
      <w:r>
        <w:t xml:space="preserve">@user Totta kai feministit rullaavat yhden toisensa jälkeen. Mitä huijareita!</w:t>
      </w:r>
    </w:p>
    <w:p>
      <w:r>
        <w:rPr>
          <w:b/>
          <w:u w:val="single"/>
        </w:rPr>
        <w:t xml:space="preserve">3469</w:t>
      </w:r>
    </w:p>
    <w:p>
      <w:r>
        <w:t xml:space="preserve">@user Vitut tuosta loikkarista.\nLA on roskakaupunki, jolla on roskainen fanikunta.\nVittu myös tuolle punapartaiselle kusipäälle Turnerille.</w:t>
      </w:r>
    </w:p>
    <w:p>
      <w:r>
        <w:rPr>
          <w:b/>
          <w:u w:val="single"/>
        </w:rPr>
        <w:t xml:space="preserve">3470</w:t>
      </w:r>
    </w:p>
    <w:p>
      <w:r>
        <w:t xml:space="preserve">Tämä ääliö on maailman vaarallisin kusipää! Häpeä sinä Brasilia! @URL</w:t>
      </w:r>
    </w:p>
    <w:p>
      <w:r>
        <w:rPr>
          <w:b/>
          <w:u w:val="single"/>
        </w:rPr>
        <w:t xml:space="preserve">3471</w:t>
      </w:r>
    </w:p>
    <w:p>
      <w:r>
        <w:t xml:space="preserve">@user @user @user spic polach</w:t>
      </w:r>
    </w:p>
    <w:p>
      <w:r>
        <w:rPr>
          <w:b/>
          <w:u w:val="single"/>
        </w:rPr>
        <w:t xml:space="preserve">3472</w:t>
      </w:r>
    </w:p>
    <w:p>
      <w:r>
        <w:t xml:space="preserve">@käyttäjä @käyttäjä @käyttäjä @käyttäjä Tuo perhe on saavuttanut täyden retard @URL</w:t>
      </w:r>
    </w:p>
    <w:p>
      <w:r>
        <w:rPr>
          <w:b/>
          <w:u w:val="single"/>
        </w:rPr>
        <w:t xml:space="preserve">3473</w:t>
      </w:r>
    </w:p>
    <w:p>
      <w:r>
        <w:t xml:space="preserve">Feministi kutsui minua juuri lihavaksi ääliöksi.</w:t>
      </w:r>
    </w:p>
    <w:p>
      <w:r>
        <w:rPr>
          <w:b/>
          <w:u w:val="single"/>
        </w:rPr>
        <w:t xml:space="preserve">3474</w:t>
      </w:r>
    </w:p>
    <w:p>
      <w:r>
        <w:t xml:space="preserve">LOL tiedät mitä tarkoitan! neekeri jäi taas kiinni. @URL</w:t>
      </w:r>
    </w:p>
    <w:p>
      <w:r>
        <w:rPr>
          <w:b/>
          <w:u w:val="single"/>
        </w:rPr>
        <w:t xml:space="preserve">3475</w:t>
      </w:r>
    </w:p>
    <w:p>
      <w:r>
        <w:t xml:space="preserve">Sinä olet Alec :) \u2014 Olet jälkeenjäänyt (: @URL</w:t>
      </w:r>
    </w:p>
    <w:p>
      <w:r>
        <w:rPr>
          <w:b/>
          <w:u w:val="single"/>
        </w:rPr>
        <w:t xml:space="preserve">3476</w:t>
      </w:r>
    </w:p>
    <w:p>
      <w:r>
        <w:t xml:space="preserve">No, yritän kovasti olla hänen paskamaidensa kaltainen - ehkä jonain päivänä niin käy!</w:t>
      </w:r>
    </w:p>
    <w:p>
      <w:r>
        <w:rPr>
          <w:b/>
          <w:u w:val="single"/>
        </w:rPr>
        <w:t xml:space="preserve">3477</w:t>
      </w:r>
    </w:p>
    <w:p>
      <w:r>
        <w:t xml:space="preserve">@user Nekru se alkoi hidastua, joten lähdimme retard</w:t>
      </w:r>
    </w:p>
    <w:p>
      <w:r>
        <w:rPr>
          <w:b/>
          <w:u w:val="single"/>
        </w:rPr>
        <w:t xml:space="preserve">3478</w:t>
      </w:r>
    </w:p>
    <w:p>
      <w:r>
        <w:t xml:space="preserve">omg tea! näiden termien käyttäminen voi satuttaa ja loukata ja jos käytit jotain näistä anteeksi ja idc mutta olet jälkeenjäänyt \ud83d\ude10\u2728 @URL</w:t>
      </w:r>
    </w:p>
    <w:p>
      <w:r>
        <w:rPr>
          <w:b/>
          <w:u w:val="single"/>
        </w:rPr>
        <w:t xml:space="preserve">3479</w:t>
      </w:r>
    </w:p>
    <w:p>
      <w:r>
        <w:t xml:space="preserve">Muistakaa, että olen neekeri avoin mieleni sai ihon ovi-Wayne</w:t>
      </w:r>
    </w:p>
    <w:p>
      <w:r>
        <w:rPr>
          <w:b/>
          <w:u w:val="single"/>
        </w:rPr>
        <w:t xml:space="preserve">3480</w:t>
      </w:r>
    </w:p>
    <w:p>
      <w:r>
        <w:t xml:space="preserve">Kaikki tentit läpäissyt collage nyt kiitos vittu koskaan tarvitse mennä että mongy paikka uudelleen posketon palkankorotus juuri ennen\u2026 @URL</w:t>
      </w:r>
    </w:p>
    <w:p>
      <w:r>
        <w:rPr>
          <w:b/>
          <w:u w:val="single"/>
        </w:rPr>
        <w:t xml:space="preserve">3481</w:t>
      </w:r>
    </w:p>
    <w:p>
      <w:r>
        <w:t xml:space="preserve">@user @user @user Rakastan sinua neekeri!!!!</w:t>
      </w:r>
    </w:p>
    <w:p>
      <w:r>
        <w:rPr>
          <w:b/>
          <w:u w:val="single"/>
        </w:rPr>
        <w:t xml:space="preserve">3482</w:t>
      </w:r>
    </w:p>
    <w:p>
      <w:r>
        <w:t xml:space="preserve">muutin alkuperäisen lesbo-asuni lutkamaiseksi, koska Tristan inspiroi minua olemaan huora ja nyt hän ei ole enää huora\u2026 @URL</w:t>
      </w:r>
    </w:p>
    <w:p>
      <w:r>
        <w:rPr>
          <w:b/>
          <w:u w:val="single"/>
        </w:rPr>
        <w:t xml:space="preserve">3483</w:t>
      </w:r>
    </w:p>
    <w:p>
      <w:r>
        <w:t xml:space="preserve">@user hes polttaa funko pop kuin mongoloidi</w:t>
      </w:r>
    </w:p>
    <w:p>
      <w:r>
        <w:rPr>
          <w:b/>
          <w:u w:val="single"/>
        </w:rPr>
        <w:t xml:space="preserve">3484</w:t>
      </w:r>
    </w:p>
    <w:p>
      <w:r>
        <w:t xml:space="preserve">ja äitini oli kuin ching chong bing bong, syömme linnun päivälliseksi -</w:t>
      </w:r>
    </w:p>
    <w:p>
      <w:r>
        <w:rPr>
          <w:b/>
          <w:u w:val="single"/>
        </w:rPr>
        <w:t xml:space="preserve">3485</w:t>
      </w:r>
    </w:p>
    <w:p>
      <w:r>
        <w:t xml:space="preserve">Pitäkää mielessä, että olen neekeri / joten avoimella mielelläni on ovi! #Impressive #CarterV</w:t>
      </w:r>
    </w:p>
    <w:p>
      <w:r>
        <w:rPr>
          <w:b/>
          <w:u w:val="single"/>
        </w:rPr>
        <w:t xml:space="preserve">3486</w:t>
      </w:r>
    </w:p>
    <w:p>
      <w:r>
        <w:t xml:space="preserve">@käyttäjä @käyttäjä @käyttäjä @käyttäjä @käyttäjä @käyttäjä @käyttäjä @käyttäjä Ohitat paskakaupungit. \nDetro\u2026 @URL</w:t>
      </w:r>
    </w:p>
    <w:p>
      <w:r>
        <w:rPr>
          <w:b/>
          <w:u w:val="single"/>
        </w:rPr>
        <w:t xml:space="preserve">3487</w:t>
      </w:r>
    </w:p>
    <w:p>
      <w:r>
        <w:t xml:space="preserve">Sinä todella olet vähän mongy! \ud83e\udd23\ud83d\ude48\ud83d\udc4d\ud83c\udffb. \ud83d\udc47\ud83c\udffb @URL @URL</w:t>
      </w:r>
    </w:p>
    <w:p>
      <w:r>
        <w:rPr>
          <w:b/>
          <w:u w:val="single"/>
        </w:rPr>
        <w:t xml:space="preserve">3488</w:t>
      </w:r>
    </w:p>
    <w:p>
      <w:r>
        <w:t xml:space="preserve">@käyttäjätyttö Annan sinulle 3 päivää aikaa, ennen kuin Twitter on kusipää ja laittaa sinut taas lukkojen taakse. @URL</w:t>
      </w:r>
    </w:p>
    <w:p>
      <w:r>
        <w:rPr>
          <w:b/>
          <w:u w:val="single"/>
        </w:rPr>
        <w:t xml:space="preserve">3489</w:t>
      </w:r>
    </w:p>
    <w:p>
      <w:r>
        <w:t xml:space="preserve">Joku käskeköön homoperse Poe:ta asettumaan paikalleen. Ei ilmestyä paikalle 17 mulkun kanssa.</w:t>
      </w:r>
    </w:p>
    <w:p>
      <w:r>
        <w:rPr>
          <w:b/>
          <w:u w:val="single"/>
        </w:rPr>
        <w:t xml:space="preserve">3490</w:t>
      </w:r>
    </w:p>
    <w:p>
      <w:r>
        <w:t xml:space="preserve">Hakkaisin tämän hintin ulos @URL</w:t>
      </w:r>
    </w:p>
    <w:p>
      <w:r>
        <w:rPr>
          <w:b/>
          <w:u w:val="single"/>
        </w:rPr>
        <w:t xml:space="preserve">3491</w:t>
      </w:r>
    </w:p>
    <w:p>
      <w:r>
        <w:t xml:space="preserve">@user The bonge aina menossa täysin retard. @URL</w:t>
      </w:r>
    </w:p>
    <w:p>
      <w:r>
        <w:rPr>
          <w:b/>
          <w:u w:val="single"/>
        </w:rPr>
        <w:t xml:space="preserve">3492</w:t>
      </w:r>
    </w:p>
    <w:p>
      <w:r>
        <w:t xml:space="preserve">Jos haluat todistaa kaikille, jotka tuntevat sinut, kuinka suuri kusipää voit olla....ampua &amp; ampua; tappaa nukkuvan leijonan, se tekee sen\u2019lla\u2026 @URL</w:t>
      </w:r>
    </w:p>
    <w:p>
      <w:r>
        <w:rPr>
          <w:b/>
          <w:u w:val="single"/>
        </w:rPr>
        <w:t xml:space="preserve">3493</w:t>
      </w:r>
    </w:p>
    <w:p>
      <w:r>
        <w:t xml:space="preserve">@URL keskustelemalla eri talousjärjestelmistä tai malleista ei mennä täysin retard väittämällä hy\u2026 @URL</w:t>
      </w:r>
    </w:p>
    <w:p>
      <w:r>
        <w:rPr>
          <w:b/>
          <w:u w:val="single"/>
        </w:rPr>
        <w:t xml:space="preserve">3494</w:t>
      </w:r>
    </w:p>
    <w:p>
      <w:r>
        <w:t xml:space="preserve">Alligaattorin pureskelu on homoisin paska, mitä olen koskaan nähnyt elämässäni.</w:t>
      </w:r>
    </w:p>
    <w:p>
      <w:r>
        <w:rPr>
          <w:b/>
          <w:u w:val="single"/>
        </w:rPr>
        <w:t xml:space="preserve">3495</w:t>
      </w:r>
    </w:p>
    <w:p>
      <w:r>
        <w:t xml:space="preserve">Epätodellista ryömiä sänkyyn 13 tunnin yövuoron jälkeen, ja sitten naapurissa herää yappy pikku kusipää koiran kanssa \ud83d\ude44</w:t>
      </w:r>
    </w:p>
    <w:p>
      <w:r>
        <w:rPr>
          <w:b/>
          <w:u w:val="single"/>
        </w:rPr>
        <w:t xml:space="preserve">3496</w:t>
      </w:r>
    </w:p>
    <w:p>
      <w:r>
        <w:t xml:space="preserve">Etes-vous d'accord avec Bernard Kouchner qui dit que " nous devrions prendre plus de migrants " @URL</w:t>
      </w:r>
    </w:p>
    <w:p>
      <w:r>
        <w:rPr>
          <w:b/>
          <w:u w:val="single"/>
        </w:rPr>
        <w:t xml:space="preserve">3497</w:t>
      </w:r>
    </w:p>
    <w:p>
      <w:r>
        <w:t xml:space="preserve">@user Ajattele vähän, korjasin sinut, mitä oikein puhut, kun olet niin vitun jälkeenjäänyt, että menetän aivosoluja\u2026 @URL</w:t>
      </w:r>
    </w:p>
    <w:p>
      <w:r>
        <w:rPr>
          <w:b/>
          <w:u w:val="single"/>
        </w:rPr>
        <w:t xml:space="preserve">3498</w:t>
      </w:r>
    </w:p>
    <w:p>
      <w:r>
        <w:t xml:space="preserve">@user @user @user @user Aluksi luulin, että kyseessä oli vasemmistolainen muslimiterroristi. Olen väärässä. Me tarvitsemme\u2026 @URL</w:t>
      </w:r>
    </w:p>
    <w:p>
      <w:r>
        <w:rPr>
          <w:b/>
          <w:u w:val="single"/>
        </w:rPr>
        <w:t xml:space="preserve">3499</w:t>
      </w:r>
    </w:p>
    <w:p>
      <w:r>
        <w:t xml:space="preserve">\"Tässä\"n\n\n olen kaksi osaa, ihminen\nboricua/spic\nmenneisyys ja nykyisyys\nelävä ja sorrettu\n, jolle on annettu kulttuurinen kauneus\n". . ja\u2026 @URL</w:t>
      </w:r>
    </w:p>
    <w:p>
      <w:r>
        <w:rPr>
          <w:b/>
          <w:u w:val="single"/>
        </w:rPr>
        <w:t xml:space="preserve">3500</w:t>
      </w:r>
    </w:p>
    <w:p>
      <w:r>
        <w:t xml:space="preserve">Pidän todella tarinoita maahanmuuttajista, jotka tulevat Yhdysvaltoihin ja tekevät tappoa, joka inspiroi fr.</w:t>
      </w:r>
    </w:p>
    <w:p>
      <w:r>
        <w:rPr>
          <w:b/>
          <w:u w:val="single"/>
        </w:rPr>
        <w:t xml:space="preserve">3501</w:t>
      </w:r>
    </w:p>
    <w:p>
      <w:r>
        <w:t xml:space="preserve">Miksi Benghazin murhat eivät herättäneet näin paljon kiinnostusta? Eikö tätä rättipää-toimittajaa edes kiinnosta? Nah gun\u2026 @URL</w:t>
      </w:r>
    </w:p>
    <w:p>
      <w:r>
        <w:rPr>
          <w:b/>
          <w:u w:val="single"/>
        </w:rPr>
        <w:t xml:space="preserve">3502</w:t>
      </w:r>
    </w:p>
    <w:p>
      <w:r>
        <w:t xml:space="preserve">Ja tämä twiitattiin viimeisen jälkeen. Kaksinkertaistaa kusipäisyytensä. @URL</w:t>
      </w:r>
    </w:p>
    <w:p>
      <w:r>
        <w:rPr>
          <w:b/>
          <w:u w:val="single"/>
        </w:rPr>
        <w:t xml:space="preserve">3503</w:t>
      </w:r>
    </w:p>
    <w:p>
      <w:r>
        <w:t xml:space="preserve">@user Et ole kuitenkaan uskaltanut laittaa nimeäsi tai kasvojasi tähän twiittiin, vai mitä? Säälittävä kusipää.</w:t>
      </w:r>
    </w:p>
    <w:p>
      <w:r>
        <w:rPr>
          <w:b/>
          <w:u w:val="single"/>
        </w:rPr>
        <w:t xml:space="preserve">3504</w:t>
      </w:r>
    </w:p>
    <w:p>
      <w:r>
        <w:t xml:space="preserve">Dan Fife on Laconian suurin ääliö, eikä se ole edes lähellä.</w:t>
      </w:r>
    </w:p>
    <w:p>
      <w:r>
        <w:rPr>
          <w:b/>
          <w:u w:val="single"/>
        </w:rPr>
        <w:t xml:space="preserve">3505</w:t>
      </w:r>
    </w:p>
    <w:p>
      <w:r>
        <w:t xml:space="preserve">Aikooko United pilata sunnuntaini vai mitä? Lukaku parempi pudottaa se paska kusipää.</w:t>
      </w:r>
    </w:p>
    <w:p>
      <w:r>
        <w:rPr>
          <w:b/>
          <w:u w:val="single"/>
        </w:rPr>
        <w:t xml:space="preserve">3506</w:t>
      </w:r>
    </w:p>
    <w:p>
      <w:r>
        <w:t xml:space="preserve">@käyttäjä @käyttäjä Näen vain ching chongin.</w:t>
      </w:r>
    </w:p>
    <w:p>
      <w:r>
        <w:rPr>
          <w:b/>
          <w:u w:val="single"/>
        </w:rPr>
        <w:t xml:space="preserve">3507</w:t>
      </w:r>
    </w:p>
    <w:p>
      <w:r>
        <w:t xml:space="preserve">Mikä vitun hintti @URL</w:t>
      </w:r>
    </w:p>
    <w:p>
      <w:r>
        <w:rPr>
          <w:b/>
          <w:u w:val="single"/>
        </w:rPr>
        <w:t xml:space="preserve">3508</w:t>
      </w:r>
    </w:p>
    <w:p>
      <w:r>
        <w:t xml:space="preserve">Niinpä. Jonathan Chait on jälkeenjäänyt? @URL</w:t>
      </w:r>
    </w:p>
    <w:p>
      <w:r>
        <w:rPr>
          <w:b/>
          <w:u w:val="single"/>
        </w:rPr>
        <w:t xml:space="preserve">3509</w:t>
      </w:r>
    </w:p>
    <w:p>
      <w:r>
        <w:t xml:space="preserve">@user kyllä hyvin vauva mongy</w:t>
      </w:r>
    </w:p>
    <w:p>
      <w:r>
        <w:rPr>
          <w:b/>
          <w:u w:val="single"/>
        </w:rPr>
        <w:t xml:space="preserve">3510</w:t>
      </w:r>
    </w:p>
    <w:p>
      <w:r>
        <w:t xml:space="preserve">@user @user @user @user @user @user @user @user @user Olen 26 jälkeenjäänyt</w:t>
      </w:r>
    </w:p>
    <w:p>
      <w:r>
        <w:rPr>
          <w:b/>
          <w:u w:val="single"/>
        </w:rPr>
        <w:t xml:space="preserve">3511</w:t>
      </w:r>
    </w:p>
    <w:p>
      <w:r>
        <w:t xml:space="preserve">@user Pidä kiirettä, hintti, haluan nähdä sen!</w:t>
      </w:r>
    </w:p>
    <w:p>
      <w:r>
        <w:rPr>
          <w:b/>
          <w:u w:val="single"/>
        </w:rPr>
        <w:t xml:space="preserve">3512</w:t>
      </w:r>
    </w:p>
    <w:p>
      <w:r>
        <w:t xml:space="preserve">Kun valkoinen sanoo "wassup nigger", koska olet tehnyt videon, jossa kutsut itseäsi neekeriksi. @URL</w:t>
      </w:r>
    </w:p>
    <w:p>
      <w:r>
        <w:rPr>
          <w:b/>
          <w:u w:val="single"/>
        </w:rPr>
        <w:t xml:space="preserve">3513</w:t>
      </w:r>
    </w:p>
    <w:p>
      <w:r>
        <w:t xml:space="preserve">koska se on täyttä paskaa, samoin kuin valehteleva feministi ford. @URL</w:t>
      </w:r>
    </w:p>
    <w:p>
      <w:r>
        <w:rPr>
          <w:b/>
          <w:u w:val="single"/>
        </w:rPr>
        <w:t xml:space="preserve">3514</w:t>
      </w:r>
    </w:p>
    <w:p>
      <w:r>
        <w:t xml:space="preserve">@user joo väistää vedon tietenkin paskempi ja minulla on keikka ylös ja alas retard mene hakemaan mustelmia isältäsi</w:t>
      </w:r>
    </w:p>
    <w:p>
      <w:r>
        <w:rPr>
          <w:b/>
          <w:u w:val="single"/>
        </w:rPr>
        <w:t xml:space="preserve">3515</w:t>
      </w:r>
    </w:p>
    <w:p>
      <w:r>
        <w:t xml:space="preserve">@user @user Eturyhmä, joka edistää laittomien ulkomaalaisten parveilua maahamme. Hyvä, että päästiin eroon.</w:t>
      </w:r>
    </w:p>
    <w:p>
      <w:r>
        <w:rPr>
          <w:b/>
          <w:u w:val="single"/>
        </w:rPr>
        <w:t xml:space="preserve">3516</w:t>
      </w:r>
    </w:p>
    <w:p>
      <w:r>
        <w:t xml:space="preserve">@user @user Luultavasti siksi, että olet nössö hintti...</w:t>
      </w:r>
    </w:p>
    <w:p>
      <w:r>
        <w:rPr>
          <w:b/>
          <w:u w:val="single"/>
        </w:rPr>
        <w:t xml:space="preserve">3517</w:t>
      </w:r>
    </w:p>
    <w:p>
      <w:r>
        <w:t xml:space="preserve">nämä idiootit todella luulevat, että olen loukkaantunut, kun he kutsuvat minua chink ching chong tai mitä tahansa bish en ole edes loukkaantunut lmao</w:t>
      </w:r>
    </w:p>
    <w:p>
      <w:r>
        <w:rPr>
          <w:b/>
          <w:u w:val="single"/>
        </w:rPr>
        <w:t xml:space="preserve">3518</w:t>
      </w:r>
    </w:p>
    <w:p>
      <w:r>
        <w:t xml:space="preserve">@user Jep; se on vastine sille, että Peters tukee lisää pakolaisia.</w:t>
      </w:r>
    </w:p>
    <w:p>
      <w:r>
        <w:rPr>
          <w:b/>
          <w:u w:val="single"/>
        </w:rPr>
        <w:t xml:space="preserve">3519</w:t>
      </w:r>
    </w:p>
    <w:p>
      <w:r>
        <w:t xml:space="preserve">Yay kelas ching chong tänään</w:t>
      </w:r>
    </w:p>
    <w:p>
      <w:r>
        <w:rPr>
          <w:b/>
          <w:u w:val="single"/>
        </w:rPr>
        <w:t xml:space="preserve">3520</w:t>
      </w:r>
    </w:p>
    <w:p>
      <w:r>
        <w:t xml:space="preserve">@user Meillä ei ole \hän ole ollut äänestystä\. Meillä oli kuitenkin petos. Kopioidaan niitä paskamaita, joista kuulemme.</w:t>
      </w:r>
    </w:p>
    <w:p>
      <w:r>
        <w:rPr>
          <w:b/>
          <w:u w:val="single"/>
        </w:rPr>
        <w:t xml:space="preserve">3521</w:t>
      </w:r>
    </w:p>
    <w:p>
      <w:r>
        <w:t xml:space="preserve">Painu helvettiin, hintti. @user</w:t>
      </w:r>
    </w:p>
    <w:p>
      <w:r>
        <w:rPr>
          <w:b/>
          <w:u w:val="single"/>
        </w:rPr>
        <w:t xml:space="preserve">3522</w:t>
      </w:r>
    </w:p>
    <w:p>
      <w:r>
        <w:t xml:space="preserve">Jos olet poika ja ahdistelet tyttöjä klubeilla, olet vitun kusipää.</w:t>
      </w:r>
    </w:p>
    <w:p>
      <w:r>
        <w:rPr>
          <w:b/>
          <w:u w:val="single"/>
        </w:rPr>
        <w:t xml:space="preserve">3523</w:t>
      </w:r>
    </w:p>
    <w:p>
      <w:r>
        <w:t xml:space="preserve">Olen kyllästynyt näkemään naamasi uutisvirrassani, senkin kusipää.</w:t>
      </w:r>
    </w:p>
    <w:p>
      <w:r>
        <w:rPr>
          <w:b/>
          <w:u w:val="single"/>
        </w:rPr>
        <w:t xml:space="preserve">3524</w:t>
      </w:r>
    </w:p>
    <w:p>
      <w:r>
        <w:t xml:space="preserve">@user hän näyttää vähän rättipään näköiseltä tbh</w:t>
      </w:r>
    </w:p>
    <w:p>
      <w:r>
        <w:rPr>
          <w:b/>
          <w:u w:val="single"/>
        </w:rPr>
        <w:t xml:space="preserve">3525</w:t>
      </w:r>
    </w:p>
    <w:p>
      <w:r>
        <w:t xml:space="preserve">@user kutsua Afrikkaa ja Haitia "paskamaiksi" on aivan liian väärin.</w:t>
      </w:r>
    </w:p>
    <w:p>
      <w:r>
        <w:rPr>
          <w:b/>
          <w:u w:val="single"/>
        </w:rPr>
        <w:t xml:space="preserve">3526</w:t>
      </w:r>
    </w:p>
    <w:p>
      <w:r>
        <w:t xml:space="preserve">@user @user ...... Et kutsunut minua homoksi, kun taputit näitä poskia, nekru.</w:t>
      </w:r>
    </w:p>
    <w:p>
      <w:r>
        <w:rPr>
          <w:b/>
          <w:u w:val="single"/>
        </w:rPr>
        <w:t xml:space="preserve">3527</w:t>
      </w:r>
    </w:p>
    <w:p>
      <w:r>
        <w:t xml:space="preserve">Charlie Sloth on mongy kusipää</w:t>
      </w:r>
    </w:p>
    <w:p>
      <w:r>
        <w:rPr>
          <w:b/>
          <w:u w:val="single"/>
        </w:rPr>
        <w:t xml:space="preserve">3528</w:t>
      </w:r>
    </w:p>
    <w:p>
      <w:r>
        <w:t xml:space="preserve">On ok olla valkoinen #auspol @URL</w:t>
      </w:r>
    </w:p>
    <w:p>
      <w:r>
        <w:rPr>
          <w:b/>
          <w:u w:val="single"/>
        </w:rPr>
        <w:t xml:space="preserve">3529</w:t>
      </w:r>
    </w:p>
    <w:p>
      <w:r>
        <w:t xml:space="preserve">@käyttäjä @käyttäjä @käyttäjä @käyttäjä @käyttäjä @käyttäjä Say tag the right Denilson spic</w:t>
      </w:r>
    </w:p>
    <w:p>
      <w:r>
        <w:rPr>
          <w:b/>
          <w:u w:val="single"/>
        </w:rPr>
        <w:t xml:space="preserve">3530</w:t>
      </w:r>
    </w:p>
    <w:p>
      <w:r>
        <w:t xml:space="preserve">=D =D =D =D =D =D\nTahdon tämän kaverin paikalle (The chinaman)!!!! LOL =D =D =D =D @URL</w:t>
      </w:r>
    </w:p>
    <w:p>
      <w:r>
        <w:rPr>
          <w:b/>
          <w:u w:val="single"/>
        </w:rPr>
        <w:t xml:space="preserve">3531</w:t>
      </w:r>
    </w:p>
    <w:p>
      <w:r>
        <w:t xml:space="preserve">minä: \n\N\NTe kaverit: \n\n\nme: hevosen esinahka\n\n\nyou guys: @URL</w:t>
      </w:r>
    </w:p>
    <w:p>
      <w:r>
        <w:rPr>
          <w:b/>
          <w:u w:val="single"/>
        </w:rPr>
        <w:t xml:space="preserve">3532</w:t>
      </w:r>
    </w:p>
    <w:p>
      <w:r>
        <w:t xml:space="preserve">Kuinka moni meistä voisi pitää tällaisen spic n span keittiön, jos asuimme 8000 + jalkaa ilman sähköä vesijohtovettä ja\u2026 @URL</w:t>
      </w:r>
    </w:p>
    <w:p>
      <w:r>
        <w:rPr>
          <w:b/>
          <w:u w:val="single"/>
        </w:rPr>
        <w:t xml:space="preserve">3533</w:t>
      </w:r>
    </w:p>
    <w:p>
      <w:r>
        <w:t xml:space="preserve">Ja hän on Afrikasta, tiedättehän, siitä paikasta, jossa \u201d paskaloukut sijaitsevat\u201d\ude44\ud83d\ude44\ud83d\ude44\ud83d\ude44\ud83d\ude44\ud83d\ude44 @URL</w:t>
      </w:r>
    </w:p>
    <w:p>
      <w:r>
        <w:rPr>
          <w:b/>
          <w:u w:val="single"/>
        </w:rPr>
        <w:t xml:space="preserve">3534</w:t>
      </w:r>
    </w:p>
    <w:p>
      <w:r>
        <w:t xml:space="preserve">@user @user @user @user Mooooooooom! Maahanmuuttajat rikkoivat laaaaaaaawwwwww!</w:t>
      </w:r>
    </w:p>
    <w:p>
      <w:r>
        <w:rPr>
          <w:b/>
          <w:u w:val="single"/>
        </w:rPr>
        <w:t xml:space="preserve">3535</w:t>
      </w:r>
    </w:p>
    <w:p>
      <w:r>
        <w:t xml:space="preserve">@user Sinä homo..</w:t>
      </w:r>
    </w:p>
    <w:p>
      <w:r>
        <w:rPr>
          <w:b/>
          <w:u w:val="single"/>
        </w:rPr>
        <w:t xml:space="preserve">3536</w:t>
      </w:r>
    </w:p>
    <w:p>
      <w:r>
        <w:t xml:space="preserve">@user Sinä kutsut ihmisiä tunteettomiksi! Tuo on päivän paras twiitti... typerä kusipää.</w:t>
      </w:r>
    </w:p>
    <w:p>
      <w:r>
        <w:rPr>
          <w:b/>
          <w:u w:val="single"/>
        </w:rPr>
        <w:t xml:space="preserve">3537</w:t>
      </w:r>
    </w:p>
    <w:p>
      <w:r>
        <w:t xml:space="preserve">Löysin jälleen yhden liberaalin retardin. \ud83d\udc47 @URL</w:t>
      </w:r>
    </w:p>
    <w:p>
      <w:r>
        <w:rPr>
          <w:b/>
          <w:u w:val="single"/>
        </w:rPr>
        <w:t xml:space="preserve">3538</w:t>
      </w:r>
    </w:p>
    <w:p>
      <w:r>
        <w:t xml:space="preserve">olen menossa Pippi Pitkätossuksi halloween-tapahtumaan tänä iltana, koska hän on punapää, joka pukeutuu lesboasuun, joten täytän kriteerit.</w:t>
      </w:r>
    </w:p>
    <w:p>
      <w:r>
        <w:rPr>
          <w:b/>
          <w:u w:val="single"/>
        </w:rPr>
        <w:t xml:space="preserve">3539</w:t>
      </w:r>
    </w:p>
    <w:p>
      <w:r>
        <w:t xml:space="preserve">@käyttäjä @käyttäjä Awe se on jälkeenjäänyt....</w:t>
      </w:r>
    </w:p>
    <w:p>
      <w:r>
        <w:rPr>
          <w:b/>
          <w:u w:val="single"/>
        </w:rPr>
        <w:t xml:space="preserve">3540</w:t>
      </w:r>
    </w:p>
    <w:p>
      <w:r>
        <w:t xml:space="preserve">@user en ole edes loukkaantunut enää jkfsd kuten vitsejä sinulle menit kirjaimellisesti meni ja kirjoitti ching chong unironically</w:t>
      </w:r>
    </w:p>
    <w:p>
      <w:r>
        <w:rPr>
          <w:b/>
          <w:u w:val="single"/>
        </w:rPr>
        <w:t xml:space="preserve">3541</w:t>
      </w:r>
    </w:p>
    <w:p>
      <w:r>
        <w:t xml:space="preserve">@user I don\u2019t pelata koko päivän\ud83e\udd23\ud83e\udd23\ud83e\udd23\ud83e\udd23sinä harhainen ääliö omd lyö itseäsi nopeasti ja poista itsesi</w:t>
      </w:r>
    </w:p>
    <w:p>
      <w:r>
        <w:rPr>
          <w:b/>
          <w:u w:val="single"/>
        </w:rPr>
        <w:t xml:space="preserve">3542</w:t>
      </w:r>
    </w:p>
    <w:p>
      <w:r>
        <w:t xml:space="preserve">piki on säde: mongoloidi ja superindividuali.</w:t>
      </w:r>
    </w:p>
    <w:p>
      <w:r>
        <w:rPr>
          <w:b/>
          <w:u w:val="single"/>
        </w:rPr>
        <w:t xml:space="preserve">3543</w:t>
      </w:r>
    </w:p>
    <w:p>
      <w:r>
        <w:t xml:space="preserve">@user Mikä sieluton kusipää.</w:t>
      </w:r>
    </w:p>
    <w:p>
      <w:r>
        <w:rPr>
          <w:b/>
          <w:u w:val="single"/>
        </w:rPr>
        <w:t xml:space="preserve">3544</w:t>
      </w:r>
    </w:p>
    <w:p>
      <w:r>
        <w:t xml:space="preserve">melko paljon teki tämän vain, jotta voin sanoa retard aina silloin tällöin</w:t>
      </w:r>
    </w:p>
    <w:p>
      <w:r>
        <w:rPr>
          <w:b/>
          <w:u w:val="single"/>
        </w:rPr>
        <w:t xml:space="preserve">3545</w:t>
      </w:r>
    </w:p>
    <w:p>
      <w:r>
        <w:t xml:space="preserve">Mustat youtubettajat: demonisoidaanko sinut, jos sanot neekeri ????? Haluan todella sanoa neekeri kanavallani!</w:t>
      </w:r>
    </w:p>
    <w:p>
      <w:r>
        <w:rPr>
          <w:b/>
          <w:u w:val="single"/>
        </w:rPr>
        <w:t xml:space="preserve">3546</w:t>
      </w:r>
    </w:p>
    <w:p>
      <w:r>
        <w:t xml:space="preserve">@user Olen iloinen lukiessani, että kaltaiseni typerä espanjalainen voi koskaan saavuttaa ja pitää vain aloittelevan tason töitä tai swing ham\u2026 @URL</w:t>
      </w:r>
    </w:p>
    <w:p>
      <w:r>
        <w:rPr>
          <w:b/>
          <w:u w:val="single"/>
        </w:rPr>
        <w:t xml:space="preserve">3547</w:t>
      </w:r>
    </w:p>
    <w:p>
      <w:r>
        <w:t xml:space="preserve">Anteeksi se kerta, kun Earlin äiti huusi hänelle ja kutsui häntä karvaiseksi homoksi.</w:t>
      </w:r>
    </w:p>
    <w:p>
      <w:r>
        <w:rPr>
          <w:b/>
          <w:u w:val="single"/>
        </w:rPr>
        <w:t xml:space="preserve">3548</w:t>
      </w:r>
    </w:p>
    <w:p>
      <w:r>
        <w:t xml:space="preserve">#dtmag Rajavartioston agentit löysivät lähes 200 laitonta maahanmuuttajaa Arizonan autiomaasta @URL</w:t>
      </w:r>
    </w:p>
    <w:p>
      <w:r>
        <w:rPr>
          <w:b/>
          <w:u w:val="single"/>
        </w:rPr>
        <w:t xml:space="preserve">3549</w:t>
      </w:r>
    </w:p>
    <w:p>
      <w:r>
        <w:t xml:space="preserve">Vihaan tätä fucjing typerä perse fu kuningas juntti kaupunki mies c yöt ovat fu kuningas jälkeenjäänyt vielä voit canes minun koko perse goinitxh</w:t>
      </w:r>
    </w:p>
    <w:p>
      <w:r>
        <w:rPr>
          <w:b/>
          <w:u w:val="single"/>
        </w:rPr>
        <w:t xml:space="preserve">3550</w:t>
      </w:r>
    </w:p>
    <w:p>
      <w:r>
        <w:t xml:space="preserve">@käyttäjä tiedät, koska näkyvästi konservatiiviset miehet ovat Aina tietämättömiä ja pyytävät raivoavia liberaalifeminatseja... @URL</w:t>
      </w:r>
    </w:p>
    <w:p>
      <w:r>
        <w:rPr>
          <w:b/>
          <w:u w:val="single"/>
        </w:rPr>
        <w:t xml:space="preserve">3551</w:t>
      </w:r>
    </w:p>
    <w:p>
      <w:r>
        <w:t xml:space="preserve">@user Tämä ammuskelu on täysin vasemmistolainen lavastus ja hyökkäys toista lisäystä koskevia oikeuksiamme vastaan. Etsikää syylliset\u2026 @URL</w:t>
      </w:r>
    </w:p>
    <w:p>
      <w:r>
        <w:rPr>
          <w:b/>
          <w:u w:val="single"/>
        </w:rPr>
        <w:t xml:space="preserve">3552</w:t>
      </w:r>
    </w:p>
    <w:p>
      <w:r>
        <w:t xml:space="preserve">@user Kiitos paljon. Olemme vain yksi paskamaista maata täynnä väkivaltaa ja vihaa, mutta liian ylimielinen\u2026 @URL</w:t>
      </w:r>
    </w:p>
    <w:p>
      <w:r>
        <w:rPr>
          <w:b/>
          <w:u w:val="single"/>
        </w:rPr>
        <w:t xml:space="preserve">3553</w:t>
      </w:r>
    </w:p>
    <w:p>
      <w:r>
        <w:t xml:space="preserve">"On ok olla valkoinen" -liike epäilyttävästi viivästynyt @URL</w:t>
      </w:r>
    </w:p>
    <w:p>
      <w:r>
        <w:rPr>
          <w:b/>
          <w:u w:val="single"/>
        </w:rPr>
        <w:t xml:space="preserve">3554</w:t>
      </w:r>
    </w:p>
    <w:p>
      <w:r>
        <w:t xml:space="preserve">@käyttäjä täydellinen ääliö olet!</w:t>
      </w:r>
    </w:p>
    <w:p>
      <w:r>
        <w:rPr>
          <w:b/>
          <w:u w:val="single"/>
        </w:rPr>
        <w:t xml:space="preserve">3555</w:t>
      </w:r>
    </w:p>
    <w:p>
      <w:r>
        <w:t xml:space="preserve">\u201cHei Siri!....Sinä ääliö.\u201d -Tess Horowitz</w:t>
      </w:r>
    </w:p>
    <w:p>
      <w:r>
        <w:rPr>
          <w:b/>
          <w:u w:val="single"/>
        </w:rPr>
        <w:t xml:space="preserve">3556</w:t>
      </w:r>
    </w:p>
    <w:p>
      <w:r>
        <w:t xml:space="preserve">Tämä sarja on vieläkin parempi, kun tiedämme, että Machado haluaa käyttää \faggot\ loukkauksena.</w:t>
      </w:r>
    </w:p>
    <w:p>
      <w:r>
        <w:rPr>
          <w:b/>
          <w:u w:val="single"/>
        </w:rPr>
        <w:t xml:space="preserve">3557</w:t>
      </w:r>
    </w:p>
    <w:p>
      <w:r>
        <w:t xml:space="preserve">@user Itkisin jos ihmiset kutsuisivat minua lihavaksi minua kutsuttiin homoksi ja se oli ärsyttävää, mutta se oli ihan sama, mutta omg if\u2026 @URL</w:t>
      </w:r>
    </w:p>
    <w:p>
      <w:r>
        <w:rPr>
          <w:b/>
          <w:u w:val="single"/>
        </w:rPr>
        <w:t xml:space="preserve">3558</w:t>
      </w:r>
    </w:p>
    <w:p>
      <w:r>
        <w:t xml:space="preserve">Tällaista tapahtuu paskamaassa. @URL</w:t>
      </w:r>
    </w:p>
    <w:p>
      <w:r>
        <w:rPr>
          <w:b/>
          <w:u w:val="single"/>
        </w:rPr>
        <w:t xml:space="preserve">3559</w:t>
      </w:r>
    </w:p>
    <w:p>
      <w:r>
        <w:t xml:space="preserve">Tiedoksesi @user, senkin täysi ääliö, syy siihen, miksi SJW:t sanoivat minulle, että ansaitsen \gaybashed\ oli ju\u2026 @URL</w:t>
      </w:r>
    </w:p>
    <w:p>
      <w:r>
        <w:rPr>
          <w:b/>
          <w:u w:val="single"/>
        </w:rPr>
        <w:t xml:space="preserve">3560</w:t>
      </w:r>
    </w:p>
    <w:p>
      <w:r>
        <w:t xml:space="preserve">@user Fatlus mainstream nyt neekeri</w:t>
      </w:r>
    </w:p>
    <w:p>
      <w:r>
        <w:rPr>
          <w:b/>
          <w:u w:val="single"/>
        </w:rPr>
        <w:t xml:space="preserve">3561</w:t>
      </w:r>
    </w:p>
    <w:p>
      <w:r>
        <w:t xml:space="preserve">@user @user @user @user @user @user @user Kuka on miehiä vihaava feministi? MINÄ... @URL</w:t>
      </w:r>
    </w:p>
    <w:p>
      <w:r>
        <w:rPr>
          <w:b/>
          <w:u w:val="single"/>
        </w:rPr>
        <w:t xml:space="preserve">3562</w:t>
      </w:r>
    </w:p>
    <w:p>
      <w:r>
        <w:t xml:space="preserve">LeBronin joukkuetoverit tulevat jälkeenjääneiksi suurissa tilanteissa</w:t>
      </w:r>
    </w:p>
    <w:p>
      <w:r>
        <w:rPr>
          <w:b/>
          <w:u w:val="single"/>
        </w:rPr>
        <w:t xml:space="preserve">3563</w:t>
      </w:r>
    </w:p>
    <w:p>
      <w:r>
        <w:t xml:space="preserve">@user Johtajan täytyy olla jälkeenjäänyt</w:t>
      </w:r>
    </w:p>
    <w:p>
      <w:r>
        <w:rPr>
          <w:b/>
          <w:u w:val="single"/>
        </w:rPr>
        <w:t xml:space="preserve">3564</w:t>
      </w:r>
    </w:p>
    <w:p>
      <w:r>
        <w:t xml:space="preserve">@user Lol. haukuit minua ääliöksi, vai mitä? :D</w:t>
      </w:r>
    </w:p>
    <w:p>
      <w:r>
        <w:rPr>
          <w:b/>
          <w:u w:val="single"/>
        </w:rPr>
        <w:t xml:space="preserve">3565</w:t>
      </w:r>
    </w:p>
    <w:p>
      <w:r>
        <w:t xml:space="preserve">Vauvani kertoi minulle, että olin kaunis paljailla kasvoillani ja neekeri Twist @URL</w:t>
      </w:r>
    </w:p>
    <w:p>
      <w:r>
        <w:rPr>
          <w:b/>
          <w:u w:val="single"/>
        </w:rPr>
        <w:t xml:space="preserve">3566</w:t>
      </w:r>
    </w:p>
    <w:p>
      <w:r>
        <w:t xml:space="preserve">Amerikka ajautuu nopeammin viralliseen konkurssiin monien laittomien ulkomaalaisten vuoksi:</w:t>
      </w:r>
    </w:p>
    <w:p>
      <w:r>
        <w:rPr>
          <w:b/>
          <w:u w:val="single"/>
        </w:rPr>
        <w:t xml:space="preserve">3567</w:t>
      </w:r>
    </w:p>
    <w:p>
      <w:r>
        <w:t xml:space="preserve">Katso tätä jälkeenjäänyttä kusipäätä @URL</w:t>
      </w:r>
    </w:p>
    <w:p>
      <w:r>
        <w:rPr>
          <w:b/>
          <w:u w:val="single"/>
        </w:rPr>
        <w:t xml:space="preserve">3568</w:t>
      </w:r>
    </w:p>
    <w:p>
      <w:r>
        <w:t xml:space="preserve">@user them: kaikki saattavat luultavasti sanoo neekeri, kun kukaan ei ole paikalla.</w:t>
      </w:r>
    </w:p>
    <w:p>
      <w:r>
        <w:rPr>
          <w:b/>
          <w:u w:val="single"/>
        </w:rPr>
        <w:t xml:space="preserve">3569</w:t>
      </w:r>
    </w:p>
    <w:p>
      <w:r>
        <w:t xml:space="preserve">#pedokielessä 'hotdogit' tarkoittaa pieniä poikia.\n\nSo muslimihomo @user toi joukon mustia lapsia Chi\u2026 @URL</w:t>
      </w:r>
    </w:p>
    <w:p>
      <w:r>
        <w:rPr>
          <w:b/>
          <w:u w:val="single"/>
        </w:rPr>
        <w:t xml:space="preserve">3570</w:t>
      </w:r>
    </w:p>
    <w:p>
      <w:r>
        <w:t xml:space="preserve">Armeijat - saan Kanadan Meksikon Kuuban koko Euroopan suurimman osan Aasiasta kaikki paskamaat ja jopa Switze\u2026 @URL</w:t>
      </w:r>
    </w:p>
    <w:p>
      <w:r>
        <w:rPr>
          <w:b/>
          <w:u w:val="single"/>
        </w:rPr>
        <w:t xml:space="preserve">3571</w:t>
      </w:r>
    </w:p>
    <w:p>
      <w:r>
        <w:t xml:space="preserve">Joudun olemaan päivittäin tekemisissä jälkeenjääneiden ihmisten kanssa.</w:t>
      </w:r>
    </w:p>
    <w:p>
      <w:r>
        <w:rPr>
          <w:b/>
          <w:u w:val="single"/>
        </w:rPr>
        <w:t xml:space="preserve">3572</w:t>
      </w:r>
    </w:p>
    <w:p>
      <w:r>
        <w:t xml:space="preserve">@user It\u2019s parempi kuin olla homo</w:t>
      </w:r>
    </w:p>
    <w:p>
      <w:r>
        <w:rPr>
          <w:b/>
          <w:u w:val="single"/>
        </w:rPr>
        <w:t xml:space="preserve">3573</w:t>
      </w:r>
    </w:p>
    <w:p>
      <w:r>
        <w:t xml:space="preserve">Autoin tuomaan alc:n AE pi -juhliin ja joku homo yritti potkia minut ulos. Olen ollut täällä alle minuutin. Fa\u2026 @URL</w:t>
      </w:r>
    </w:p>
    <w:p>
      <w:r>
        <w:rPr>
          <w:b/>
          <w:u w:val="single"/>
        </w:rPr>
        <w:t xml:space="preserve">3574</w:t>
      </w:r>
    </w:p>
    <w:p>
      <w:r>
        <w:t xml:space="preserve">@user Käänny ympäri @user ja mene takaisin sinne mistä olet tullut ja anna alkuperäisasukkaille takaisin mitä\u2026 @URL</w:t>
      </w:r>
    </w:p>
    <w:p>
      <w:r>
        <w:rPr>
          <w:b/>
          <w:u w:val="single"/>
        </w:rPr>
        <w:t xml:space="preserve">3575</w:t>
      </w:r>
    </w:p>
    <w:p>
      <w:r>
        <w:t xml:space="preserve">@user Vain yksi mongoloidi Twitterissä.</w:t>
      </w:r>
    </w:p>
    <w:p>
      <w:r>
        <w:rPr>
          <w:b/>
          <w:u w:val="single"/>
        </w:rPr>
        <w:t xml:space="preserve">3576</w:t>
      </w:r>
    </w:p>
    <w:p>
      <w:r>
        <w:t xml:space="preserve">@user @user @user @user Hahaha vitun kusipää... En tiedä mikä on pahempaa. Vitsailla terribl\u2026 @URL @URL.</w:t>
      </w:r>
    </w:p>
    <w:p>
      <w:r>
        <w:rPr>
          <w:b/>
          <w:u w:val="single"/>
        </w:rPr>
        <w:t xml:space="preserve">3577</w:t>
      </w:r>
    </w:p>
    <w:p>
      <w:r>
        <w:t xml:space="preserve">Valkoiset gringxit ovat kuin \u201chow on se, että sanot \u201d toimiston olevan huono, yhtään parempi kuin se, että kutsun sinua latinoksi :\\\\u201d.</w:t>
      </w:r>
    </w:p>
    <w:p>
      <w:r>
        <w:rPr>
          <w:b/>
          <w:u w:val="single"/>
        </w:rPr>
        <w:t xml:space="preserve">3578</w:t>
      </w:r>
    </w:p>
    <w:p>
      <w:r>
        <w:t xml:space="preserve">@käyttäjä Se määräytyy rodun mukaan, joten intialaiset kantavat kaukasoidisia australoidisia ja mongoloidisia rotuja, samoin kuin intermedi\u2026 @URL</w:t>
      </w:r>
    </w:p>
    <w:p>
      <w:r>
        <w:rPr>
          <w:b/>
          <w:u w:val="single"/>
        </w:rPr>
        <w:t xml:space="preserve">3579</w:t>
      </w:r>
    </w:p>
    <w:p>
      <w:r>
        <w:t xml:space="preserve">Serkkuni sovittuaan lounastreffit kanssani: can\u2019t odottaa, että näen sinut ja maksan jokaisen kusipään ulos</w:t>
      </w:r>
    </w:p>
    <w:p>
      <w:r>
        <w:rPr>
          <w:b/>
          <w:u w:val="single"/>
        </w:rPr>
        <w:t xml:space="preserve">3580</w:t>
      </w:r>
    </w:p>
    <w:p>
      <w:r>
        <w:t xml:space="preserve">Olen niin vitun lihava, että se on vitsi!!! Mutta en tee asialle mitään, koska olen laiska mulkku!</w:t>
      </w:r>
    </w:p>
    <w:p>
      <w:r>
        <w:rPr>
          <w:b/>
          <w:u w:val="single"/>
        </w:rPr>
        <w:t xml:space="preserve">3581</w:t>
      </w:r>
    </w:p>
    <w:p>
      <w:r>
        <w:t xml:space="preserve">Lily on todella paras lesbo ikinä...</w:t>
      </w:r>
    </w:p>
    <w:p>
      <w:r>
        <w:rPr>
          <w:b/>
          <w:u w:val="single"/>
        </w:rPr>
        <w:t xml:space="preserve">3582</w:t>
      </w:r>
    </w:p>
    <w:p>
      <w:r>
        <w:t xml:space="preserve">Kiinalaisia keilaajia on kahdenlaisia. Toinen on Kuldeep ja loput muut. Kuldeep on kilometrien päässä muista.</w:t>
      </w:r>
    </w:p>
    <w:p>
      <w:r>
        <w:rPr>
          <w:b/>
          <w:u w:val="single"/>
        </w:rPr>
        <w:t xml:space="preserve">3583</w:t>
      </w:r>
    </w:p>
    <w:p>
      <w:r>
        <w:t xml:space="preserve">@user Kyllä ei-rasistit huutavat refleksinomaisesti rasistisia asioita. Myöhässä ja espanjalainen barista on liian hidas? Huuda \u201cHey be\u2026 @URL</w:t>
      </w:r>
    </w:p>
    <w:p>
      <w:r>
        <w:rPr>
          <w:b/>
          <w:u w:val="single"/>
        </w:rPr>
        <w:t xml:space="preserve">3584</w:t>
      </w:r>
    </w:p>
    <w:p>
      <w:r>
        <w:t xml:space="preserve">Tässä on kysymyksesi, hinttari \ud83d\udc96 - toiselta hinttarilta \u2014 Tässä ei ole mitään vitun kysymystä, hinttari @URL</w:t>
      </w:r>
    </w:p>
    <w:p>
      <w:r>
        <w:rPr>
          <w:b/>
          <w:u w:val="single"/>
        </w:rPr>
        <w:t xml:space="preserve">3585</w:t>
      </w:r>
    </w:p>
    <w:p>
      <w:r>
        <w:t xml:space="preserve">@user twat \ud83d\ude0f</w:t>
      </w:r>
    </w:p>
    <w:p>
      <w:r>
        <w:rPr>
          <w:b/>
          <w:u w:val="single"/>
        </w:rPr>
        <w:t xml:space="preserve">3586</w:t>
      </w:r>
    </w:p>
    <w:p>
      <w:r>
        <w:t xml:space="preserve">Libye: @URL: Plus de 100 morts dans le naufrage de de de bateaux de migrants @URL</w:t>
      </w:r>
    </w:p>
    <w:p>
      <w:r>
        <w:rPr>
          <w:b/>
          <w:u w:val="single"/>
        </w:rPr>
        <w:t xml:space="preserve">3587</w:t>
      </w:r>
    </w:p>
    <w:p>
      <w:r>
        <w:t xml:space="preserve">Edelleen ääliö, mutta täytyy antaa arvosanoja tälle\ud83d\ude02 @URL</w:t>
      </w:r>
    </w:p>
    <w:p>
      <w:r>
        <w:rPr>
          <w:b/>
          <w:u w:val="single"/>
        </w:rPr>
        <w:t xml:space="preserve">3588</w:t>
      </w:r>
    </w:p>
    <w:p>
      <w:r>
        <w:t xml:space="preserve">ngl en ole koskaan nauranut niin kovasti satunnaiselle ching chong -videolle, joka kuvaa valitettavia tapahtumia. odota.... @URL</w:t>
      </w:r>
    </w:p>
    <w:p>
      <w:r>
        <w:rPr>
          <w:b/>
          <w:u w:val="single"/>
        </w:rPr>
        <w:t xml:space="preserve">3589</w:t>
      </w:r>
    </w:p>
    <w:p>
      <w:r>
        <w:t xml:space="preserve">@user kuole neekeri</w:t>
      </w:r>
    </w:p>
    <w:p>
      <w:r>
        <w:rPr>
          <w:b/>
          <w:u w:val="single"/>
        </w:rPr>
        <w:t xml:space="preserve">3590</w:t>
      </w:r>
    </w:p>
    <w:p>
      <w:r>
        <w:t xml:space="preserve">Feminatsien orkestroima! Christine Ford, hänen feministiasianajajansa Mx Katz ja johtava feministi @user ja... @URL</w:t>
      </w:r>
    </w:p>
    <w:p>
      <w:r>
        <w:rPr>
          <w:b/>
          <w:u w:val="single"/>
        </w:rPr>
        <w:t xml:space="preserve">3591</w:t>
      </w:r>
    </w:p>
    <w:p>
      <w:r>
        <w:t xml:space="preserve">@user lol puhu omien hazara(mongoli) ihmisten puolesta, joilla ei ole mitään tekemistä etnisten afgaanien kanssa (eikä geneettisesti\u2026 @URL</w:t>
      </w:r>
    </w:p>
    <w:p>
      <w:r>
        <w:rPr>
          <w:b/>
          <w:u w:val="single"/>
        </w:rPr>
        <w:t xml:space="preserve">3592</w:t>
      </w:r>
    </w:p>
    <w:p>
      <w:r>
        <w:t xml:space="preserve">@user ei takkeja. palaa sinne mistä olet tullut.</w:t>
      </w:r>
    </w:p>
    <w:p>
      <w:r>
        <w:rPr>
          <w:b/>
          <w:u w:val="single"/>
        </w:rPr>
        <w:t xml:space="preserve">3593</w:t>
      </w:r>
    </w:p>
    <w:p>
      <w:r>
        <w:t xml:space="preserve">Saan jatkuvasti eri merkkejä eri tavoin &amp;amp; se on kuin Jumala katsoisi minua kuin \wow... lähetä toinen tämä narttu retardoitunut\\</w:t>
      </w:r>
    </w:p>
    <w:p>
      <w:r>
        <w:rPr>
          <w:b/>
          <w:u w:val="single"/>
        </w:rPr>
        <w:t xml:space="preserve">3594</w:t>
      </w:r>
    </w:p>
    <w:p>
      <w:r>
        <w:t xml:space="preserve">Im perimmäinen spic kasvoin pieni kylä ja beaner perse ranch minun huumeiden lordi abuelo joten ik miten gangb\u2026 @URL</w:t>
      </w:r>
    </w:p>
    <w:p>
      <w:r>
        <w:rPr>
          <w:b/>
          <w:u w:val="single"/>
        </w:rPr>
        <w:t xml:space="preserve">3595</w:t>
      </w:r>
    </w:p>
    <w:p>
      <w:r>
        <w:t xml:space="preserve">Iso 37-20 oof @user on homo @URL @URL</w:t>
      </w:r>
    </w:p>
    <w:p>
      <w:r>
        <w:rPr>
          <w:b/>
          <w:u w:val="single"/>
        </w:rPr>
        <w:t xml:space="preserve">3596</w:t>
      </w:r>
    </w:p>
    <w:p>
      <w:r>
        <w:t xml:space="preserve">Yalen tutkimus paperittomista maahanmuuttajista - totuus!</w:t>
      </w:r>
    </w:p>
    <w:p>
      <w:r>
        <w:rPr>
          <w:b/>
          <w:u w:val="single"/>
        </w:rPr>
        <w:t xml:space="preserve">3597</w:t>
      </w:r>
    </w:p>
    <w:p>
      <w:r>
        <w:t xml:space="preserve">@user Kyllä he ovat pelanneet perseelleen. Mutta et voi voittaa SEC:ssä täysin jälkeenjääneellä QB:llä.</w:t>
      </w:r>
    </w:p>
    <w:p>
      <w:r>
        <w:rPr>
          <w:b/>
          <w:u w:val="single"/>
        </w:rPr>
        <w:t xml:space="preserve">3598</w:t>
      </w:r>
    </w:p>
    <w:p>
      <w:r>
        <w:t xml:space="preserve">@user tee se neekeri</w:t>
      </w:r>
    </w:p>
    <w:p>
      <w:r>
        <w:rPr>
          <w:b/>
          <w:u w:val="single"/>
        </w:rPr>
        <w:t xml:space="preserve">3599</w:t>
      </w:r>
    </w:p>
    <w:p>
      <w:r>
        <w:t xml:space="preserve">Jos käytät sanaa jälkeenjäänyt halventavassa merkityksessä, olet paskiainen lol.</w:t>
      </w:r>
    </w:p>
    <w:p>
      <w:r>
        <w:rPr>
          <w:b/>
          <w:u w:val="single"/>
        </w:rPr>
        <w:t xml:space="preserve">3600</w:t>
      </w:r>
    </w:p>
    <w:p>
      <w:r>
        <w:t xml:space="preserve">@käyttäjä @käyttäjä @käyttäjä @käyttäjä Ja vasemmistofanaatikot tekivät myös ... antifa on toinen terroristijärjestö.</w:t>
      </w:r>
    </w:p>
    <w:p>
      <w:r>
        <w:rPr>
          <w:b/>
          <w:u w:val="single"/>
        </w:rPr>
        <w:t xml:space="preserve">3601</w:t>
      </w:r>
    </w:p>
    <w:p>
      <w:r>
        <w:t xml:space="preserve">@user Olet vain jälkeenjäänyt, joka ei edes tiedä käyttävänsä liberaaleja argumentteja. lmao</w:t>
      </w:r>
    </w:p>
    <w:p>
      <w:r>
        <w:rPr>
          <w:b/>
          <w:u w:val="single"/>
        </w:rPr>
        <w:t xml:space="preserve">3602</w:t>
      </w:r>
    </w:p>
    <w:p>
      <w:r>
        <w:t xml:space="preserve">@user You\u2019re vain halpa kusipää</w:t>
      </w:r>
    </w:p>
    <w:p>
      <w:r>
        <w:rPr>
          <w:b/>
          <w:u w:val="single"/>
        </w:rPr>
        <w:t xml:space="preserve">3603</w:t>
      </w:r>
    </w:p>
    <w:p>
      <w:r>
        <w:t xml:space="preserve">@user Mongy pikku paskiaiset ämpärit hatut ja kaunis vihreä syleillä sitä vaikka. Idiootit.</w:t>
      </w:r>
    </w:p>
    <w:p>
      <w:r>
        <w:rPr>
          <w:b/>
          <w:u w:val="single"/>
        </w:rPr>
        <w:t xml:space="preserve">3604</w:t>
      </w:r>
    </w:p>
    <w:p>
      <w:r>
        <w:t xml:space="preserve">@user Oletko kiinalainen vai wetback? Näyttää minusta yhdistelmältä.</w:t>
      </w:r>
    </w:p>
    <w:p>
      <w:r>
        <w:rPr>
          <w:b/>
          <w:u w:val="single"/>
        </w:rPr>
        <w:t xml:space="preserve">3605</w:t>
      </w:r>
    </w:p>
    <w:p>
      <w:r>
        <w:t xml:space="preserve">Dave Roberts kirjaimellisesti hävisi pelin hänen retarded bullpen liikkeitä</w:t>
      </w:r>
    </w:p>
    <w:p>
      <w:r>
        <w:rPr>
          <w:b/>
          <w:u w:val="single"/>
        </w:rPr>
        <w:t xml:space="preserve">3606</w:t>
      </w:r>
    </w:p>
    <w:p>
      <w:r>
        <w:t xml:space="preserve">Lmaooo, jos vielä yksi kefe sanoo, että näytän tältä kusipäältä, minä sekoan, vannon hahahahahahaha. @URL</w:t>
      </w:r>
    </w:p>
    <w:p>
      <w:r>
        <w:rPr>
          <w:b/>
          <w:u w:val="single"/>
        </w:rPr>
        <w:t xml:space="preserve">3607</w:t>
      </w:r>
    </w:p>
    <w:p>
      <w:r>
        <w:t xml:space="preserve">@user okay ching chong</w:t>
      </w:r>
    </w:p>
    <w:p>
      <w:r>
        <w:rPr>
          <w:b/>
          <w:u w:val="single"/>
        </w:rPr>
        <w:t xml:space="preserve">3608</w:t>
      </w:r>
    </w:p>
    <w:p>
      <w:r>
        <w:t xml:space="preserve">@user ching chong lookin ass</w:t>
      </w:r>
    </w:p>
    <w:p>
      <w:r>
        <w:rPr>
          <w:b/>
          <w:u w:val="single"/>
        </w:rPr>
        <w:t xml:space="preserve">3609</w:t>
      </w:r>
    </w:p>
    <w:p>
      <w:r>
        <w:t xml:space="preserve">Jälkeenjääneen näköinen häiriintynyt hullu.\nHeittäkää hänet mereen tiili nilkkaan sidottuna. \n\nRuokaa kaloille\u2026 @URL</w:t>
      </w:r>
    </w:p>
    <w:p>
      <w:r>
        <w:rPr>
          <w:b/>
          <w:u w:val="single"/>
        </w:rPr>
        <w:t xml:space="preserve">3610</w:t>
      </w:r>
    </w:p>
    <w:p>
      <w:r>
        <w:t xml:space="preserve">Olin valmis hyväksymään sinut, mutta kohtalo on pelkkä vitun kusipää, ja hän teki sen näin.</w:t>
      </w:r>
    </w:p>
    <w:p>
      <w:r>
        <w:rPr>
          <w:b/>
          <w:u w:val="single"/>
        </w:rPr>
        <w:t xml:space="preserve">3611</w:t>
      </w:r>
    </w:p>
    <w:p>
      <w:r>
        <w:t xml:space="preserve">@user vittu y edrepresed cjkt biggs homo faggot</w:t>
      </w:r>
    </w:p>
    <w:p>
      <w:r>
        <w:rPr>
          <w:b/>
          <w:u w:val="single"/>
        </w:rPr>
        <w:t xml:space="preserve">3612</w:t>
      </w:r>
    </w:p>
    <w:p>
      <w:r>
        <w:t xml:space="preserve">\\"Et selvästikään näytä kuuntelevan vaimoasi lainkaan.\\"Hän on loistava kuuntelija, ota tuo takaisin, senkin paskiainen.</w:t>
      </w:r>
    </w:p>
    <w:p>
      <w:r>
        <w:rPr>
          <w:b/>
          <w:u w:val="single"/>
        </w:rPr>
        <w:t xml:space="preserve">3613</w:t>
      </w:r>
    </w:p>
    <w:p>
      <w:r>
        <w:t xml:space="preserve">@user kun poika on homo retardi ^ ~ kowalsaki anaali ~</w:t>
      </w:r>
    </w:p>
    <w:p>
      <w:r>
        <w:rPr>
          <w:b/>
          <w:u w:val="single"/>
        </w:rPr>
        <w:t xml:space="preserve">3614</w:t>
      </w:r>
    </w:p>
    <w:p>
      <w:r>
        <w:t xml:space="preserve">@user Jos kannatat turvapaikkakaupunkeja rikollisille laittomille ulkomaalaisille, sinulla ei ole uskottavuutta kuvernöörinä tai Ameri... @URL</w:t>
      </w:r>
    </w:p>
    <w:p>
      <w:r>
        <w:rPr>
          <w:b/>
          <w:u w:val="single"/>
        </w:rPr>
        <w:t xml:space="preserve">3615</w:t>
      </w:r>
    </w:p>
    <w:p>
      <w:r>
        <w:t xml:space="preserve">Kutsutko jonkun kotiisi tietämättä, kuka hän on. Annatte laittomien ulkomaalaisten äänestää? Onko tämä ainoa... @URL</w:t>
      </w:r>
    </w:p>
    <w:p>
      <w:r>
        <w:rPr>
          <w:b/>
          <w:u w:val="single"/>
        </w:rPr>
        <w:t xml:space="preserve">3616</w:t>
      </w:r>
    </w:p>
    <w:p>
      <w:r>
        <w:t xml:space="preserve">Snapchat-video lenkkareistasi jalkatilassa, kun taustalla soi mongy-musiikki... #SukupuolineutraaliKäyttäytyminen</w:t>
      </w:r>
    </w:p>
    <w:p>
      <w:r>
        <w:rPr>
          <w:b/>
          <w:u w:val="single"/>
        </w:rPr>
        <w:t xml:space="preserve">3617</w:t>
      </w:r>
    </w:p>
    <w:p>
      <w:r>
        <w:t xml:space="preserve">Siivottu + tuuletettu\ud83d\udca8asunto spic + span melkein valmis\ud83d\udec5pakkauksen purkaminen vielä pyykinpesu\ud83d\udca8....</w:t>
      </w:r>
    </w:p>
    <w:p>
      <w:r>
        <w:rPr>
          <w:b/>
          <w:u w:val="single"/>
        </w:rPr>
        <w:t xml:space="preserve">3618</w:t>
      </w:r>
    </w:p>
    <w:p>
      <w:r>
        <w:t xml:space="preserve">@user Bitch En ole edes muzzie u Afganistanin terrorin kameli</w:t>
      </w:r>
    </w:p>
    <w:p>
      <w:r>
        <w:rPr>
          <w:b/>
          <w:u w:val="single"/>
        </w:rPr>
        <w:t xml:space="preserve">3619</w:t>
      </w:r>
    </w:p>
    <w:p>
      <w:r>
        <w:t xml:space="preserve">@user @user \\ Miksi kaikki nämä ihmiset tulevat tänne paskamaista?\ Trump reporte\u2026 @URL</w:t>
      </w:r>
    </w:p>
    <w:p>
      <w:r>
        <w:rPr>
          <w:b/>
          <w:u w:val="single"/>
        </w:rPr>
        <w:t xml:space="preserve">3620</w:t>
      </w:r>
    </w:p>
    <w:p>
      <w:r>
        <w:t xml:space="preserve">Tämä pitää paikkansa. Kiitos neekeri twink @URL</w:t>
      </w:r>
    </w:p>
    <w:p>
      <w:r>
        <w:rPr>
          <w:b/>
          <w:u w:val="single"/>
        </w:rPr>
        <w:t xml:space="preserve">3621</w:t>
      </w:r>
    </w:p>
    <w:p>
      <w:r>
        <w:t xml:space="preserve">Justin Trudeau lupaa edelleen toivottaa tervetulleeksi #Syyrian #refugees @URL</w:t>
      </w:r>
    </w:p>
    <w:p>
      <w:r>
        <w:rPr>
          <w:b/>
          <w:u w:val="single"/>
        </w:rPr>
        <w:t xml:space="preserve">3622</w:t>
      </w:r>
    </w:p>
    <w:p>
      <w:r>
        <w:t xml:space="preserve">@user Whatever spic</w:t>
      </w:r>
    </w:p>
    <w:p>
      <w:r>
        <w:rPr>
          <w:b/>
          <w:u w:val="single"/>
        </w:rPr>
        <w:t xml:space="preserve">3623</w:t>
      </w:r>
    </w:p>
    <w:p>
      <w:r>
        <w:t xml:space="preserve">Emme ole maailman paras maa. Meistä on tullut paskaläjä. Se särkee sydämeni joka päivä #vote\u2026 @URL @URL</w:t>
      </w:r>
    </w:p>
    <w:p>
      <w:r>
        <w:rPr>
          <w:b/>
          <w:u w:val="single"/>
        </w:rPr>
        <w:t xml:space="preserve">3624</w:t>
      </w:r>
    </w:p>
    <w:p>
      <w:r>
        <w:t xml:space="preserve">Et pidä siitä, että sinua kutsutaan espanjalaiseksi tai wetbackiksi, mutta käytät n-sanaa joka lauseessa? Ok</w:t>
      </w:r>
    </w:p>
    <w:p>
      <w:r>
        <w:rPr>
          <w:b/>
          <w:u w:val="single"/>
        </w:rPr>
        <w:t xml:space="preserve">3625</w:t>
      </w:r>
    </w:p>
    <w:p>
      <w:r>
        <w:t xml:space="preserve">seuraa ja twiittaa voittaaksesi mitään, senkin hintti...</w:t>
      </w:r>
    </w:p>
    <w:p>
      <w:r>
        <w:rPr>
          <w:b/>
          <w:u w:val="single"/>
        </w:rPr>
        <w:t xml:space="preserve">3626</w:t>
      </w:r>
    </w:p>
    <w:p>
      <w:r>
        <w:t xml:space="preserve">@käyttäjä @käyttäjä Voi mies, pidä jo turpasi kiinni. Olen ollut fani kauemmin kuin sinä. Minulla on tämä @URL.</w:t>
      </w:r>
    </w:p>
    <w:p>
      <w:r>
        <w:rPr>
          <w:b/>
          <w:u w:val="single"/>
        </w:rPr>
        <w:t xml:space="preserve">3627</w:t>
      </w:r>
    </w:p>
    <w:p>
      <w:r>
        <w:t xml:space="preserve">@user Rakastan sinua!!! Huhuhu miss u ching chong</w:t>
      </w:r>
    </w:p>
    <w:p>
      <w:r>
        <w:rPr>
          <w:b/>
          <w:u w:val="single"/>
        </w:rPr>
        <w:t xml:space="preserve">3628</w:t>
      </w:r>
    </w:p>
    <w:p>
      <w:r>
        <w:t xml:space="preserve">Seuraa minua hintti #GetLewd</w:t>
      </w:r>
    </w:p>
    <w:p>
      <w:r>
        <w:rPr>
          <w:b/>
          <w:u w:val="single"/>
        </w:rPr>
        <w:t xml:space="preserve">3629</w:t>
      </w:r>
    </w:p>
    <w:p>
      <w:r>
        <w:t xml:space="preserve">@user näen millainen neekeri olet hmph</w:t>
      </w:r>
    </w:p>
    <w:p>
      <w:r>
        <w:rPr>
          <w:b/>
          <w:u w:val="single"/>
        </w:rPr>
        <w:t xml:space="preserve">3630</w:t>
      </w:r>
    </w:p>
    <w:p>
      <w:r>
        <w:t xml:space="preserve">Sinä, herra, olet vitun kusipää! @URL</w:t>
      </w:r>
    </w:p>
    <w:p>
      <w:r>
        <w:rPr>
          <w:b/>
          <w:u w:val="single"/>
        </w:rPr>
        <w:t xml:space="preserve">3631</w:t>
      </w:r>
    </w:p>
    <w:p>
      <w:r>
        <w:t xml:space="preserve">Hyvää syntymäpäivää liyaaaaah!!! \ud83c\udf8a kiitos paljon kaikesta minun spic gurl \ud83d\ude1a nauti päivästäsi di pwude ang sad\u2026 @URL</w:t>
      </w:r>
    </w:p>
    <w:p>
      <w:r>
        <w:rPr>
          <w:b/>
          <w:u w:val="single"/>
        </w:rPr>
        <w:t xml:space="preserve">3632</w:t>
      </w:r>
    </w:p>
    <w:p>
      <w:r>
        <w:t xml:space="preserve">\u300aTouice\u300b \u300aching chang ching chong\u300b\ud83d\ude2d\ud83d\ud83d\ud83d\ud83d\ud83d\ud83d\ud83d\ud83d\ud83d\ud83d\ud83d\ud83d\ud83d\ud83d\ud2d @URL</w:t>
      </w:r>
    </w:p>
    <w:p>
      <w:r>
        <w:rPr>
          <w:b/>
          <w:u w:val="single"/>
        </w:rPr>
        <w:t xml:space="preserve">3633</w:t>
      </w:r>
    </w:p>
    <w:p>
      <w:r>
        <w:t xml:space="preserve">@user @user @user @user Häpeä ja Englanti. Karibian mustien maahanmuuttajien syrjimisestä.</w:t>
      </w:r>
    </w:p>
    <w:p>
      <w:r>
        <w:rPr>
          <w:b/>
          <w:u w:val="single"/>
        </w:rPr>
        <w:t xml:space="preserve">3634</w:t>
      </w:r>
    </w:p>
    <w:p>
      <w:r>
        <w:t xml:space="preserve">Kuka sanoi jotain paskamaista? Tarkoitan, että putkipommien lähettäminen poliittisille vastustajille tapahtuu AINOASTAAN paskamaissa\u2026 @URL</w:t>
      </w:r>
    </w:p>
    <w:p>
      <w:r>
        <w:rPr>
          <w:b/>
          <w:u w:val="single"/>
        </w:rPr>
        <w:t xml:space="preserve">3635</w:t>
      </w:r>
    </w:p>
    <w:p>
      <w:r>
        <w:t xml:space="preserve">@user @user Unohdammeko sen mongyn Stoke-fanien ryhmän, joka odotti ulkona, kun lähdimme kentältä? You\u2026 @URL</w:t>
      </w:r>
    </w:p>
    <w:p>
      <w:r>
        <w:rPr>
          <w:b/>
          <w:u w:val="single"/>
        </w:rPr>
        <w:t xml:space="preserve">3636</w:t>
      </w:r>
    </w:p>
    <w:p>
      <w:r>
        <w:t xml:space="preserve">On ihan ok olla valkoinen.</w:t>
      </w:r>
    </w:p>
    <w:p>
      <w:r>
        <w:rPr>
          <w:b/>
          <w:u w:val="single"/>
        </w:rPr>
        <w:t xml:space="preserve">3637</w:t>
      </w:r>
    </w:p>
    <w:p>
      <w:r>
        <w:t xml:space="preserve">@user @user @user @user @user Lisäät 14 pistettä hänen 14 saaliistaan, retard.</w:t>
      </w:r>
    </w:p>
    <w:p>
      <w:r>
        <w:rPr>
          <w:b/>
          <w:u w:val="single"/>
        </w:rPr>
        <w:t xml:space="preserve">3638</w:t>
      </w:r>
    </w:p>
    <w:p>
      <w:r>
        <w:t xml:space="preserve">En todellakaan voi laittaa älykkyystasoani puolivammaisen rinnalle tässä vaiheessa \ud83e\udd37\ud83c\udffd\u200d\u2640\ufe0f</w:t>
      </w:r>
    </w:p>
    <w:p>
      <w:r>
        <w:rPr>
          <w:b/>
          <w:u w:val="single"/>
        </w:rPr>
        <w:t xml:space="preserve">3639</w:t>
      </w:r>
    </w:p>
    <w:p>
      <w:r>
        <w:t xml:space="preserve">Jos twiittaat ja kysyt, mitä kello on, olet kamala kusipää!!!!. #JusSayin</w:t>
      </w:r>
    </w:p>
    <w:p>
      <w:r>
        <w:rPr>
          <w:b/>
          <w:u w:val="single"/>
        </w:rPr>
        <w:t xml:space="preserve">3640</w:t>
      </w:r>
    </w:p>
    <w:p>
      <w:r>
        <w:t xml:space="preserve">ystäväni poikaystävä kysyi juuri minulta, onko ching chong oikea sana... ei, senkin paskiainen, se on stereotypia wtf ?????</w:t>
      </w:r>
    </w:p>
    <w:p>
      <w:r>
        <w:rPr>
          <w:b/>
          <w:u w:val="single"/>
        </w:rPr>
        <w:t xml:space="preserve">3641</w:t>
      </w:r>
    </w:p>
    <w:p>
      <w:r>
        <w:t xml:space="preserve">@user neekeri juutalainen</w:t>
      </w:r>
    </w:p>
    <w:p>
      <w:r>
        <w:rPr>
          <w:b/>
          <w:u w:val="single"/>
        </w:rPr>
        <w:t xml:space="preserve">3642</w:t>
      </w:r>
    </w:p>
    <w:p>
      <w:r>
        <w:t xml:space="preserve">Miksi Kim Kardashian twiittasi juuri aikajanalleni kuvia tisseistä, joissa ei ole areolaa, ja tisseistä, joissa ei ole klitorista???</w:t>
      </w:r>
    </w:p>
    <w:p>
      <w:r>
        <w:rPr>
          <w:b/>
          <w:u w:val="single"/>
        </w:rPr>
        <w:t xml:space="preserve">3643</w:t>
      </w:r>
    </w:p>
    <w:p>
      <w:r>
        <w:t xml:space="preserve">@user \ud83d\ude02\ud83d\ude02\ud83d\ude02\ud83d\ude02youurre retarded</w:t>
      </w:r>
    </w:p>
    <w:p>
      <w:r>
        <w:rPr>
          <w:b/>
          <w:u w:val="single"/>
        </w:rPr>
        <w:t xml:space="preserve">3644</w:t>
      </w:r>
    </w:p>
    <w:p>
      <w:r>
        <w:t xml:space="preserve">Joukkue ei voi voittaa WS:tä, jos sen syöttöpeliä johtaa mongoloidi idiootti manageri, niin yksinkertaista se on.</w:t>
      </w:r>
    </w:p>
    <w:p>
      <w:r>
        <w:rPr>
          <w:b/>
          <w:u w:val="single"/>
        </w:rPr>
        <w:t xml:space="preserve">3645</w:t>
      </w:r>
    </w:p>
    <w:p>
      <w:r>
        <w:t xml:space="preserve">@user @user Takaisin V Foxiin Keskustellaanpa siitä, mitä kutsut \ maailman pahimmaksi paskapaikaksi\ \n Ja muuten I\u2026 @URL</w:t>
      </w:r>
    </w:p>
    <w:p>
      <w:r>
        <w:rPr>
          <w:b/>
          <w:u w:val="single"/>
        </w:rPr>
        <w:t xml:space="preserve">3646</w:t>
      </w:r>
    </w:p>
    <w:p>
      <w:r>
        <w:t xml:space="preserve">olet ruma ja jälkeenjäänyt, typerä paskakasa. liekkihomo. tapa itsesi @URL</w:t>
      </w:r>
    </w:p>
    <w:p>
      <w:r>
        <w:rPr>
          <w:b/>
          <w:u w:val="single"/>
        </w:rPr>
        <w:t xml:space="preserve">3647</w:t>
      </w:r>
    </w:p>
    <w:p>
      <w:r>
        <w:t xml:space="preserve">@user Hän on oikea vitun mongoloidi viime aikoina Scott.</w:t>
      </w:r>
    </w:p>
    <w:p>
      <w:r>
        <w:rPr>
          <w:b/>
          <w:u w:val="single"/>
        </w:rPr>
        <w:t xml:space="preserve">3648</w:t>
      </w:r>
    </w:p>
    <w:p>
      <w:r>
        <w:t xml:space="preserve">ruokkimalla hänen ruokansa sopivaksi hänelle, jotta hän voisi siirtää ne maahan; ja minun sahramia hengittävälle mongoloidilleni skinsyg\nI g\u2026 @URL</w:t>
      </w:r>
    </w:p>
    <w:p>
      <w:r>
        <w:rPr>
          <w:b/>
          <w:u w:val="single"/>
        </w:rPr>
        <w:t xml:space="preserve">3649</w:t>
      </w:r>
    </w:p>
    <w:p>
      <w:r>
        <w:t xml:space="preserve">Breaking news: dyke kuivuus kasvaa nopeasti päivän mittaan tämän epäilyttävän entiteetin takia Lue lisää alta @URL</w:t>
      </w:r>
    </w:p>
    <w:p>
      <w:r>
        <w:rPr>
          <w:b/>
          <w:u w:val="single"/>
        </w:rPr>
        <w:t xml:space="preserve">3650</w:t>
      </w:r>
    </w:p>
    <w:p>
      <w:r>
        <w:t xml:space="preserve">@käyttäjä @käyttäjä @käyttäjä @käyttäjä Chris oli maalainen. Onneksi hän on poissa.</w:t>
      </w:r>
    </w:p>
    <w:p>
      <w:r>
        <w:rPr>
          <w:b/>
          <w:u w:val="single"/>
        </w:rPr>
        <w:t xml:space="preserve">3651</w:t>
      </w:r>
    </w:p>
    <w:p>
      <w:r>
        <w:t xml:space="preserve">La Lloronan kirous -elokuvan trailerissa minua kutsuttiin wetbackiksi ja espanjalaiseksi. En katso tuota roskaa.</w:t>
      </w:r>
    </w:p>
    <w:p>
      <w:r>
        <w:rPr>
          <w:b/>
          <w:u w:val="single"/>
        </w:rPr>
        <w:t xml:space="preserve">3652</w:t>
      </w:r>
    </w:p>
    <w:p>
      <w:r>
        <w:t xml:space="preserve">En ikinä unohda, kun rastani olivat todella lyhyet ja eräs ämmä kutsui minua Twitterissä lesboksi.</w:t>
      </w:r>
    </w:p>
    <w:p>
      <w:r>
        <w:rPr>
          <w:b/>
          <w:u w:val="single"/>
        </w:rPr>
        <w:t xml:space="preserve">3653</w:t>
      </w:r>
    </w:p>
    <w:p>
      <w:r>
        <w:t xml:space="preserve">@user @user @user @user @user @user Tämä on sama kaveri, joka sanoi, että orjat olivat maahanmuuttajia.</w:t>
      </w:r>
    </w:p>
    <w:p>
      <w:r>
        <w:rPr>
          <w:b/>
          <w:u w:val="single"/>
        </w:rPr>
        <w:t xml:space="preserve">3654</w:t>
      </w:r>
    </w:p>
    <w:p>
      <w:r>
        <w:t xml:space="preserve">Vau, luulin, että täällä on vain yksi jälkeenjäänyt. Kävi ilmi, että heitä on enemmän. Aika tyhjentää lista</w:t>
      </w:r>
    </w:p>
    <w:p>
      <w:r>
        <w:rPr>
          <w:b/>
          <w:u w:val="single"/>
        </w:rPr>
        <w:t xml:space="preserve">3655</w:t>
      </w:r>
    </w:p>
    <w:p>
      <w:r>
        <w:t xml:space="preserve">Vihaan ihmisiä. Vihaan sitä, miten he ajattelevat Vihaan sitä, miten he käyttäytyvät...... kaikki ovat minulle vitun jälkeenjääneet.</w:t>
      </w:r>
    </w:p>
    <w:p>
      <w:r>
        <w:rPr>
          <w:b/>
          <w:u w:val="single"/>
        </w:rPr>
        <w:t xml:space="preserve">3656</w:t>
      </w:r>
    </w:p>
    <w:p>
      <w:r>
        <w:t xml:space="preserve">@user rukouksia että @user neekeri tällä hetkellä @user</w:t>
      </w:r>
    </w:p>
    <w:p>
      <w:r>
        <w:rPr>
          <w:b/>
          <w:u w:val="single"/>
        </w:rPr>
        <w:t xml:space="preserve">3657</w:t>
      </w:r>
    </w:p>
    <w:p>
      <w:r>
        <w:t xml:space="preserve">@user Todista se neekeri</w:t>
      </w:r>
    </w:p>
    <w:p>
      <w:r>
        <w:rPr>
          <w:b/>
          <w:u w:val="single"/>
        </w:rPr>
        <w:t xml:space="preserve">3658</w:t>
      </w:r>
    </w:p>
    <w:p>
      <w:r>
        <w:t xml:space="preserve">Voi tätä vanhaa paskiaista</w:t>
      </w:r>
    </w:p>
    <w:p>
      <w:r>
        <w:rPr>
          <w:b/>
          <w:u w:val="single"/>
        </w:rPr>
        <w:t xml:space="preserve">3659</w:t>
      </w:r>
    </w:p>
    <w:p>
      <w:r>
        <w:t xml:space="preserve">@user Epäilys on yläkerran vanha kiinalainen naapuri, joka teeskentelee mielisairautta 3 vuotta sitten, kun hän paiskasi porttinsa kiinni.</w:t>
      </w:r>
    </w:p>
    <w:p>
      <w:r>
        <w:rPr>
          <w:b/>
          <w:u w:val="single"/>
        </w:rPr>
        <w:t xml:space="preserve">3660</w:t>
      </w:r>
    </w:p>
    <w:p>
      <w:r>
        <w:t xml:space="preserve">Viikko/viikonloppu on ollut hyvä. Minusta tuntuu hyvältä, koska keittiöni on siisti ja puhdas!</w:t>
      </w:r>
    </w:p>
    <w:p>
      <w:r>
        <w:rPr>
          <w:b/>
          <w:u w:val="single"/>
        </w:rPr>
        <w:t xml:space="preserve">3661</w:t>
      </w:r>
    </w:p>
    <w:p>
      <w:r>
        <w:t xml:space="preserve">@user tämä peli näyttää täysin retarded nyt mitä edes on tämä on</w:t>
      </w:r>
    </w:p>
    <w:p>
      <w:r>
        <w:rPr>
          <w:b/>
          <w:u w:val="single"/>
        </w:rPr>
        <w:t xml:space="preserve">3662</w:t>
      </w:r>
    </w:p>
    <w:p>
      <w:r>
        <w:t xml:space="preserve">Sabarimala-dialogit &amp;amp; keskustelut naisten kuukautisista ovat järkyttäviä meille mongoloidien keskuudessa. Miten ihminen voi ajatella\u2026 @URL</w:t>
      </w:r>
    </w:p>
    <w:p>
      <w:r>
        <w:rPr>
          <w:b/>
          <w:u w:val="single"/>
        </w:rPr>
        <w:t xml:space="preserve">3663</w:t>
      </w:r>
    </w:p>
    <w:p>
      <w:r>
        <w:t xml:space="preserve">Vieläkin yllättynyt tämä retard tuli presidentti @URL</w:t>
      </w:r>
    </w:p>
    <w:p>
      <w:r>
        <w:rPr>
          <w:b/>
          <w:u w:val="single"/>
        </w:rPr>
        <w:t xml:space="preserve">3664</w:t>
      </w:r>
    </w:p>
    <w:p>
      <w:r>
        <w:t xml:space="preserve">#Ruotsalainen feministi (He ovat kaikki jälkeenjääneitä ja vaarallisia)\n\nVuonna 2017 poliisille ilmoitettiin yli 7200 raiskausta vuonna\u2026 @URL</w:t>
      </w:r>
    </w:p>
    <w:p>
      <w:r>
        <w:rPr>
          <w:b/>
          <w:u w:val="single"/>
        </w:rPr>
        <w:t xml:space="preserve">3665</w:t>
      </w:r>
    </w:p>
    <w:p>
      <w:r>
        <w:t xml:space="preserve">@user sen siitä saa kun syö suolakurkkuja, neekeri.</w:t>
      </w:r>
    </w:p>
    <w:p>
      <w:r>
        <w:rPr>
          <w:b/>
          <w:u w:val="single"/>
        </w:rPr>
        <w:t xml:space="preserve">3666</w:t>
      </w:r>
    </w:p>
    <w:p>
      <w:r>
        <w:t xml:space="preserve">Paskiaisen on mentävä päätä pahkaa, kun olimme voittamassa peliä. vitun hintti.</w:t>
      </w:r>
    </w:p>
    <w:p>
      <w:r>
        <w:rPr>
          <w:b/>
          <w:u w:val="single"/>
        </w:rPr>
        <w:t xml:space="preserve">3667</w:t>
      </w:r>
    </w:p>
    <w:p>
      <w:r>
        <w:t xml:space="preserve">@käyttäjä @käyttäjä @käyttäjä @käyttäjä Mikä ääliö!</w:t>
      </w:r>
    </w:p>
    <w:p>
      <w:r>
        <w:rPr>
          <w:b/>
          <w:u w:val="single"/>
        </w:rPr>
        <w:t xml:space="preserve">3668</w:t>
      </w:r>
    </w:p>
    <w:p>
      <w:r>
        <w:t xml:space="preserve">@user sama, mutta vanhempani kutsuivat minua yksinäiseksi homoksi, kun sanoin sen heille.</w:t>
      </w:r>
    </w:p>
    <w:p>
      <w:r>
        <w:rPr>
          <w:b/>
          <w:u w:val="single"/>
        </w:rPr>
        <w:t xml:space="preserve">3669</w:t>
      </w:r>
    </w:p>
    <w:p>
      <w:r>
        <w:t xml:space="preserve">Se kuulosti paljon samalta kuin \u201cching chong\u201d ja \u201cme love you long time\u201d, joita kuulin niin usein lapsuudessani.</w:t>
      </w:r>
    </w:p>
    <w:p>
      <w:r>
        <w:rPr>
          <w:b/>
          <w:u w:val="single"/>
        </w:rPr>
        <w:t xml:space="preserve">3670</w:t>
      </w:r>
    </w:p>
    <w:p>
      <w:r>
        <w:t xml:space="preserve">WOWPresents ei todellakaan ota homo kynnet</w:t>
      </w:r>
    </w:p>
    <w:p>
      <w:r>
        <w:rPr>
          <w:b/>
          <w:u w:val="single"/>
        </w:rPr>
        <w:t xml:space="preserve">3671</w:t>
      </w:r>
    </w:p>
    <w:p>
      <w:r>
        <w:t xml:space="preserve">@user koska ninjashyper alias toxic man sanoo, etten pidä ching chong bing bongin näkemisestä chatissani</w:t>
      </w:r>
    </w:p>
    <w:p>
      <w:r>
        <w:rPr>
          <w:b/>
          <w:u w:val="single"/>
        </w:rPr>
        <w:t xml:space="preserve">3672</w:t>
      </w:r>
    </w:p>
    <w:p>
      <w:r>
        <w:t xml:space="preserve">@käyttäjä @käyttäjä @käyttäjä @käyttäjä Tamilnadu on kaikkia varten. Jopa hyvät maahanmuuttajat kärsivät vain itsekeskeisyyden takia... @URL</w:t>
      </w:r>
    </w:p>
    <w:p>
      <w:r>
        <w:rPr>
          <w:b/>
          <w:u w:val="single"/>
        </w:rPr>
        <w:t xml:space="preserve">3673</w:t>
      </w:r>
    </w:p>
    <w:p>
      <w:r>
        <w:t xml:space="preserve">Inhoan jälkeenjääneet ihmiset.</w:t>
      </w:r>
    </w:p>
    <w:p>
      <w:r>
        <w:rPr>
          <w:b/>
          <w:u w:val="single"/>
        </w:rPr>
        <w:t xml:space="preserve">3674</w:t>
      </w:r>
    </w:p>
    <w:p>
      <w:r>
        <w:t xml:space="preserve">Toivottavasti nautitte kolminkertaistamisesta. Ehkä ensi kerralla peräännyt vittu pois aulastani, senkin paskiainen. @URL</w:t>
      </w:r>
    </w:p>
    <w:p>
      <w:r>
        <w:rPr>
          <w:b/>
          <w:u w:val="single"/>
        </w:rPr>
        <w:t xml:space="preserve">3675</w:t>
      </w:r>
    </w:p>
    <w:p>
      <w:r>
        <w:t xml:space="preserve">#TransDayOfVisibility #tdov hi it\u2019s me shakki trans dyke joka ei voi lopettaa samojen kuvien kierrättämistä yhä uudelleen ja uudelleen a\u2026 @URL</w:t>
      </w:r>
    </w:p>
    <w:p>
      <w:r>
        <w:rPr>
          <w:b/>
          <w:u w:val="single"/>
        </w:rPr>
        <w:t xml:space="preserve">3676</w:t>
      </w:r>
    </w:p>
    <w:p>
      <w:r>
        <w:t xml:space="preserve">Sanoiko se neekeri tosiaan, että neekerit eivät kuuntele hänen levyään, koska hän on homo?</w:t>
      </w:r>
    </w:p>
    <w:p>
      <w:r>
        <w:rPr>
          <w:b/>
          <w:u w:val="single"/>
        </w:rPr>
        <w:t xml:space="preserve">3677</w:t>
      </w:r>
    </w:p>
    <w:p>
      <w:r>
        <w:t xml:space="preserve">@user Näitkö, että jopa retardi Trump twiittasi, kuinka typerää oli, että Roberts otti Hillin pois! The onl\u2026 @URL</w:t>
      </w:r>
    </w:p>
    <w:p>
      <w:r>
        <w:rPr>
          <w:b/>
          <w:u w:val="single"/>
        </w:rPr>
        <w:t xml:space="preserve">3678</w:t>
      </w:r>
    </w:p>
    <w:p>
      <w:r>
        <w:t xml:space="preserve">Ihan kuin tuo salaliittoteoreetikko ja alt-right-terroristi välittäisi vittuakaan palestiinalaisista.</w:t>
      </w:r>
    </w:p>
    <w:p>
      <w:r>
        <w:rPr>
          <w:b/>
          <w:u w:val="single"/>
        </w:rPr>
        <w:t xml:space="preserve">3679</w:t>
      </w:r>
    </w:p>
    <w:p>
      <w:r>
        <w:t xml:space="preserve">Poikasi on vitun yksinäinen kusipää, sinä ming @URL</w:t>
      </w:r>
    </w:p>
    <w:p>
      <w:r>
        <w:rPr>
          <w:b/>
          <w:u w:val="single"/>
        </w:rPr>
        <w:t xml:space="preserve">3680</w:t>
      </w:r>
    </w:p>
    <w:p>
      <w:r>
        <w:t xml:space="preserve">@käyttäjän huumori naisen ja tai retardi sama sama ymmärrän sinut tho</w:t>
      </w:r>
    </w:p>
    <w:p>
      <w:r>
        <w:rPr>
          <w:b/>
          <w:u w:val="single"/>
        </w:rPr>
        <w:t xml:space="preserve">3681</w:t>
      </w:r>
    </w:p>
    <w:p>
      <w:r>
        <w:t xml:space="preserve">@user @user @user @user @user Jälleen yksi päivä lisää amerikkalaisia, joita laittomat ulkomaalaiset tappavat. #BuildTheWall #MandateeVerify</w:t>
      </w:r>
    </w:p>
    <w:p>
      <w:r>
        <w:rPr>
          <w:b/>
          <w:u w:val="single"/>
        </w:rPr>
        <w:t xml:space="preserve">3682</w:t>
      </w:r>
    </w:p>
    <w:p>
      <w:r>
        <w:t xml:space="preserve">@user Real spic move</w:t>
      </w:r>
    </w:p>
    <w:p>
      <w:r>
        <w:rPr>
          <w:b/>
          <w:u w:val="single"/>
        </w:rPr>
        <w:t xml:space="preserve">3683</w:t>
      </w:r>
    </w:p>
    <w:p>
      <w:r>
        <w:t xml:space="preserve">@user Olen kysynyt sinulta, turvaatko rajan ja suojeletko Yhdysvaltain kansalaisia laittomien ulkomaalaisten sijaan. Et ole koskaan vastannut... @URL</w:t>
      </w:r>
    </w:p>
    <w:p>
      <w:r>
        <w:rPr>
          <w:b/>
          <w:u w:val="single"/>
        </w:rPr>
        <w:t xml:space="preserve">3684</w:t>
      </w:r>
    </w:p>
    <w:p>
      <w:r>
        <w:t xml:space="preserve">@käyttäjä tule nyt kapteeni sinä nyt I\u2019m repping you. Olen vain jälkeenjäänyt juuri nyt. #SupportTheTroops @URL</w:t>
      </w:r>
    </w:p>
    <w:p>
      <w:r>
        <w:rPr>
          <w:b/>
          <w:u w:val="single"/>
        </w:rPr>
        <w:t xml:space="preserve">3685</w:t>
      </w:r>
    </w:p>
    <w:p>
      <w:r>
        <w:t xml:space="preserve">sattuu, kun palaat kotimaahasi ja puhut kieltä, ja sitten ihmiset kysyvät, asutko ulkomailla, koska sinulla on aksentti.</w:t>
      </w:r>
    </w:p>
    <w:p>
      <w:r>
        <w:rPr>
          <w:b/>
          <w:u w:val="single"/>
        </w:rPr>
        <w:t xml:space="preserve">3686</w:t>
      </w:r>
    </w:p>
    <w:p>
      <w:r>
        <w:t xml:space="preserve">@user get in cord mongoloid</w:t>
      </w:r>
    </w:p>
    <w:p>
      <w:r>
        <w:rPr>
          <w:b/>
          <w:u w:val="single"/>
        </w:rPr>
        <w:t xml:space="preserve">3687</w:t>
      </w:r>
    </w:p>
    <w:p>
      <w:r>
        <w:t xml:space="preserve">Lakkaa retwiittaamasta ja kertomasta ihmisille sen typerän tyypin nimeä, joka antoi typerän lausunnon Twitch Conissa. Idk why i\u2026 @URL</w:t>
      </w:r>
    </w:p>
    <w:p>
      <w:r>
        <w:rPr>
          <w:b/>
          <w:u w:val="single"/>
        </w:rPr>
        <w:t xml:space="preserve">3688</w:t>
      </w:r>
    </w:p>
    <w:p>
      <w:r>
        <w:t xml:space="preserve">Muistan, että se oli joku ching chong hoe täällä, joka oli flexin hänelle vuosia sitten selvisi, että he olivat vittu smh</w:t>
      </w:r>
    </w:p>
    <w:p>
      <w:r>
        <w:rPr>
          <w:b/>
          <w:u w:val="single"/>
        </w:rPr>
        <w:t xml:space="preserve">3689</w:t>
      </w:r>
    </w:p>
    <w:p>
      <w:r>
        <w:t xml:space="preserve">Veikkaan että Sililin kommentin alla on feminatsi puhumassa wowista vasta kun jos se olisi bafana niin se olisi samana päivänä</w:t>
      </w:r>
    </w:p>
    <w:p>
      <w:r>
        <w:rPr>
          <w:b/>
          <w:u w:val="single"/>
        </w:rPr>
        <w:t xml:space="preserve">3690</w:t>
      </w:r>
    </w:p>
    <w:p>
      <w:r>
        <w:t xml:space="preserve">Tämä jälkeenjäänyt paskiainen käyttää itse asiassa pommiuhkauksia, jotka on lähetetty häntä vastustaville ihmisille, vihjaillakseen salaliitosta\u2026 @URL</w:t>
      </w:r>
    </w:p>
    <w:p>
      <w:r>
        <w:rPr>
          <w:b/>
          <w:u w:val="single"/>
        </w:rPr>
        <w:t xml:space="preserve">3691</w:t>
      </w:r>
    </w:p>
    <w:p>
      <w:r>
        <w:t xml:space="preserve">Olen melko varma, että iPhone Xr:n \r\ tarkoittaa \retarded\.</w:t>
      </w:r>
    </w:p>
    <w:p>
      <w:r>
        <w:rPr>
          <w:b/>
          <w:u w:val="single"/>
        </w:rPr>
        <w:t xml:space="preserve">3692</w:t>
      </w:r>
    </w:p>
    <w:p>
      <w:r>
        <w:t xml:space="preserve">@user vitun neekeri yritä tappaa minut veikkaan, ettet tee sitä, koska olet P U S S Y hahaha valkoinen neekeri com... @URL</w:t>
      </w:r>
    </w:p>
    <w:p>
      <w:r>
        <w:rPr>
          <w:b/>
          <w:u w:val="single"/>
        </w:rPr>
        <w:t xml:space="preserve">3693</w:t>
      </w:r>
    </w:p>
    <w:p>
      <w:r>
        <w:t xml:space="preserve">Tiedät, että olen täysin jälkeenjäänyt \ud83e\udd8d</w:t>
      </w:r>
    </w:p>
    <w:p>
      <w:r>
        <w:rPr>
          <w:b/>
          <w:u w:val="single"/>
        </w:rPr>
        <w:t xml:space="preserve">3694</w:t>
      </w:r>
    </w:p>
    <w:p>
      <w:r>
        <w:t xml:space="preserve">@user Katso kaikkia feminatseja. En usko sitä kuuntelematta sanaakaan säälittävää hoppuasi... @URL</w:t>
      </w:r>
    </w:p>
    <w:p>
      <w:r>
        <w:rPr>
          <w:b/>
          <w:u w:val="single"/>
        </w:rPr>
        <w:t xml:space="preserve">3695</w:t>
      </w:r>
    </w:p>
    <w:p>
      <w:r>
        <w:t xml:space="preserve">Olen nykyään todella epäsosiaalinen ääliö \ud83e\udd26\ud83c\udffd\u200d\u2642\ufe0f</w:t>
      </w:r>
    </w:p>
    <w:p>
      <w:r>
        <w:rPr>
          <w:b/>
          <w:u w:val="single"/>
        </w:rPr>
        <w:t xml:space="preserve">3696</w:t>
      </w:r>
    </w:p>
    <w:p>
      <w:r>
        <w:t xml:space="preserve">Lakkaankohan koskaan olemasta niin yksinäinen kusipää?</w:t>
      </w:r>
    </w:p>
    <w:p>
      <w:r>
        <w:rPr>
          <w:b/>
          <w:u w:val="single"/>
        </w:rPr>
        <w:t xml:space="preserve">3697</w:t>
      </w:r>
    </w:p>
    <w:p>
      <w:r>
        <w:t xml:space="preserve">sen piti olla 5 minuuttia, senkin tyhmä mulkku!</w:t>
      </w:r>
    </w:p>
    <w:p>
      <w:r>
        <w:rPr>
          <w:b/>
          <w:u w:val="single"/>
        </w:rPr>
        <w:t xml:space="preserve">3698</w:t>
      </w:r>
    </w:p>
    <w:p>
      <w:r>
        <w:t xml:space="preserve">@user MN:ssä kaikkien poliisien piti allekirjoittaa \u201cclock book\u201d, kun kellot olivat kehittyneet tai hidastuneet...!!! \u23f0\ud83d\udea2</w:t>
      </w:r>
    </w:p>
    <w:p>
      <w:r>
        <w:rPr>
          <w:b/>
          <w:u w:val="single"/>
        </w:rPr>
        <w:t xml:space="preserve">3699</w:t>
      </w:r>
    </w:p>
    <w:p>
      <w:r>
        <w:t xml:space="preserve">iso poika carl on estänyt minut sen jälkeen, kun sanoin, että \nterf on halventava termi, kuten homo on. kumpaakaan ei pitäisi käyttää/\nH\u2026 @URL</w:t>
      </w:r>
    </w:p>
    <w:p>
      <w:r>
        <w:rPr>
          <w:b/>
          <w:u w:val="single"/>
        </w:rPr>
        <w:t xml:space="preserve">3700</w:t>
      </w:r>
    </w:p>
    <w:p>
      <w:r>
        <w:t xml:space="preserve">@user @user @user @user @user @user @user @user @user @user @user @user unissasi kasvoton trolli..what a retard u r .</w:t>
      </w:r>
    </w:p>
    <w:p>
      <w:r>
        <w:rPr>
          <w:b/>
          <w:u w:val="single"/>
        </w:rPr>
        <w:t xml:space="preserve">3701</w:t>
      </w:r>
    </w:p>
    <w:p>
      <w:r>
        <w:t xml:space="preserve">@user Ei ole olemassa James Bountrogiannis vain homo</w:t>
      </w:r>
    </w:p>
    <w:p>
      <w:r>
        <w:rPr>
          <w:b/>
          <w:u w:val="single"/>
        </w:rPr>
        <w:t xml:space="preserve">3702</w:t>
      </w:r>
    </w:p>
    <w:p>
      <w:r>
        <w:t xml:space="preserve">@käyttäjä @käyttäjä Stfu hintti</w:t>
      </w:r>
    </w:p>
    <w:p>
      <w:r>
        <w:rPr>
          <w:b/>
          <w:u w:val="single"/>
        </w:rPr>
        <w:t xml:space="preserve">3703</w:t>
      </w:r>
    </w:p>
    <w:p>
      <w:r>
        <w:t xml:space="preserve">@user @user @user @user @user @user \u201cMiksi meillä on kaikki nämä ihmiset paskamaista com\u2026 @URL</w:t>
      </w:r>
    </w:p>
    <w:p>
      <w:r>
        <w:rPr>
          <w:b/>
          <w:u w:val="single"/>
        </w:rPr>
        <w:t xml:space="preserve">3704</w:t>
      </w:r>
    </w:p>
    <w:p>
      <w:r>
        <w:t xml:space="preserve">Ihmiset sanovat aina, että mustat ovat Afrikasta, mutta minä olen Falklandin saarilta, joten painukaa vittuun.</w:t>
      </w:r>
    </w:p>
    <w:p>
      <w:r>
        <w:rPr>
          <w:b/>
          <w:u w:val="single"/>
        </w:rPr>
        <w:t xml:space="preserve">3705</w:t>
      </w:r>
    </w:p>
    <w:p>
      <w:r>
        <w:t xml:space="preserve">Joku kusipää murskasi puhelimeni kädestäni viime yönä \ud83e\udd26\ud83c\udffd\u200d\u2640\ufe0f\ud83e\udd26\udd26\ud83c\udffd\u200d\u2640\ufe0f\ud83e\udd26\udd26\ud83c\udd26\u200d\u200d\u200d\u2640\ufe0f\ud83e\udd26\ud83c\udffd\u200d\u2640\ufe0f</w:t>
      </w:r>
    </w:p>
    <w:p>
      <w:r>
        <w:rPr>
          <w:b/>
          <w:u w:val="single"/>
        </w:rPr>
        <w:t xml:space="preserve">3706</w:t>
      </w:r>
    </w:p>
    <w:p>
      <w:r>
        <w:t xml:space="preserve">@user mikä vitun hintti!</w:t>
      </w:r>
    </w:p>
    <w:p>
      <w:r>
        <w:rPr>
          <w:b/>
          <w:u w:val="single"/>
        </w:rPr>
        <w:t xml:space="preserve">3707</w:t>
      </w:r>
    </w:p>
    <w:p>
      <w:r>
        <w:t xml:space="preserve">@user @user @user @user Nyt kyllä tämä poliittisesti motivoitunut terroristi on valkoinen.... ja vasemmistolainen</w:t>
      </w:r>
    </w:p>
    <w:p>
      <w:r>
        <w:rPr>
          <w:b/>
          <w:u w:val="single"/>
        </w:rPr>
        <w:t xml:space="preserve">3708</w:t>
      </w:r>
    </w:p>
    <w:p>
      <w:r>
        <w:t xml:space="preserve">Haista vittu kuuntelen vaikka Toton Afrikkaa jos haluan...</w:t>
      </w:r>
    </w:p>
    <w:p>
      <w:r>
        <w:rPr>
          <w:b/>
          <w:u w:val="single"/>
        </w:rPr>
        <w:t xml:space="preserve">3709</w:t>
      </w:r>
    </w:p>
    <w:p>
      <w:r>
        <w:t xml:space="preserve">Hän vasikoi ainoa asia, joka on pahempi kuin homo...</w:t>
      </w:r>
    </w:p>
    <w:p>
      <w:r>
        <w:rPr>
          <w:b/>
          <w:u w:val="single"/>
        </w:rPr>
        <w:t xml:space="preserve">3710</w:t>
      </w:r>
    </w:p>
    <w:p>
      <w:r>
        <w:t xml:space="preserve">Oliverilla on kamelinvarpaat, paskiaisparka.</w:t>
      </w:r>
    </w:p>
    <w:p>
      <w:r>
        <w:rPr>
          <w:b/>
          <w:u w:val="single"/>
        </w:rPr>
        <w:t xml:space="preserve">3711</w:t>
      </w:r>
    </w:p>
    <w:p>
      <w:r>
        <w:t xml:space="preserve">Sinä et eroa yhtään minun cracker-isästäni\nKutsui tuota kusipäätä pedofiiliksi\nHän sanoi \´Olet yli 18\\nKuole hitaasti, senkin vitun varpaanlumput.</w:t>
      </w:r>
    </w:p>
    <w:p>
      <w:r>
        <w:rPr>
          <w:b/>
          <w:u w:val="single"/>
        </w:rPr>
        <w:t xml:space="preserve">3712</w:t>
      </w:r>
    </w:p>
    <w:p>
      <w:r>
        <w:t xml:space="preserve">Ällöttävä huomionhakuinen ääliö! @URL</w:t>
      </w:r>
    </w:p>
    <w:p>
      <w:r>
        <w:rPr>
          <w:b/>
          <w:u w:val="single"/>
        </w:rPr>
        <w:t xml:space="preserve">3713</w:t>
      </w:r>
    </w:p>
    <w:p>
      <w:r>
        <w:t xml:space="preserve">Streaming joitakin fortnite kanssa jälkeenjäänyt tulla chill (6/10 subs) osuma subbbbbbbbbbb\n@URL arvostettu \n@user</w:t>
      </w:r>
    </w:p>
    <w:p>
      <w:r>
        <w:rPr>
          <w:b/>
          <w:u w:val="single"/>
        </w:rPr>
        <w:t xml:space="preserve">3714</w:t>
      </w:r>
    </w:p>
    <w:p>
      <w:r>
        <w:t xml:space="preserve">Monet monet maahanmuuttajat haluavat #KAG.</w:t>
      </w:r>
    </w:p>
    <w:p>
      <w:r>
        <w:rPr>
          <w:b/>
          <w:u w:val="single"/>
        </w:rPr>
        <w:t xml:space="preserve">3715</w:t>
      </w:r>
    </w:p>
    <w:p>
      <w:r>
        <w:t xml:space="preserve">Paskat, jotka minun olisi pitänyt tajuta aiemmin: Lause it's okay to be white on Fisher-Price-versio 14:stä sanasta.</w:t>
      </w:r>
    </w:p>
    <w:p>
      <w:r>
        <w:rPr>
          <w:b/>
          <w:u w:val="single"/>
        </w:rPr>
        <w:t xml:space="preserve">3716</w:t>
      </w:r>
    </w:p>
    <w:p>
      <w:r>
        <w:t xml:space="preserve">@user Tämä on sama kaveri, joka sanoo, että orjat olivat maahanmuuttajia.</w:t>
      </w:r>
    </w:p>
    <w:p>
      <w:r>
        <w:rPr>
          <w:b/>
          <w:u w:val="single"/>
        </w:rPr>
        <w:t xml:space="preserve">3717</w:t>
      </w:r>
    </w:p>
    <w:p>
      <w:r>
        <w:t xml:space="preserve">Ruma masentunut yksinäinen homo \ud83d\ude02\ud83d\ude02\ud83d\ude02\ud83d\ude02</w:t>
      </w:r>
    </w:p>
    <w:p>
      <w:r>
        <w:rPr>
          <w:b/>
          <w:u w:val="single"/>
        </w:rPr>
        <w:t xml:space="preserve">3718</w:t>
      </w:r>
    </w:p>
    <w:p>
      <w:r>
        <w:t xml:space="preserve">@user Ohhh Luulen, että se oli jotain tyyliin palaa takaisin kotimaahasi ja muuta typerää.</w:t>
      </w:r>
    </w:p>
    <w:p>
      <w:r>
        <w:rPr>
          <w:b/>
          <w:u w:val="single"/>
        </w:rPr>
        <w:t xml:space="preserve">3719</w:t>
      </w:r>
    </w:p>
    <w:p>
      <w:r>
        <w:t xml:space="preserve">@user kun cohen sanoi ching chong se oli ensimmäinen asia, joka tuli mieleeni</w:t>
      </w:r>
    </w:p>
    <w:p>
      <w:r>
        <w:rPr>
          <w:b/>
          <w:u w:val="single"/>
        </w:rPr>
        <w:t xml:space="preserve">3720</w:t>
      </w:r>
    </w:p>
    <w:p>
      <w:r>
        <w:t xml:space="preserve">Kuvernööri Brown VETOED senaattori Ricardo Laran lakiehdotuksen SB 174, joka olisi sallinut laittomien ulkomaalaisten palvella... @URL</w:t>
      </w:r>
    </w:p>
    <w:p>
      <w:r>
        <w:rPr>
          <w:b/>
          <w:u w:val="single"/>
        </w:rPr>
        <w:t xml:space="preserve">3721</w:t>
      </w:r>
    </w:p>
    <w:p>
      <w:r>
        <w:t xml:space="preserve">@user Odottaa vain, että joku metsästysmies tulee ja ampuu hänet.</w:t>
      </w:r>
    </w:p>
    <w:p>
      <w:r>
        <w:rPr>
          <w:b/>
          <w:u w:val="single"/>
        </w:rPr>
        <w:t xml:space="preserve">3722</w:t>
      </w:r>
    </w:p>
    <w:p>
      <w:r>
        <w:t xml:space="preserve">#Ugandan hallitus on varoittanut ihmisiä ( ulkomaisia vakoojia ), jotka naamioituvat pakolaisiksi heikentääkseen maan turvallisuutta... @URL</w:t>
      </w:r>
    </w:p>
    <w:p>
      <w:r>
        <w:rPr>
          <w:b/>
          <w:u w:val="single"/>
        </w:rPr>
        <w:t xml:space="preserve">3723</w:t>
      </w:r>
    </w:p>
    <w:p>
      <w:r>
        <w:t xml:space="preserve">Vaatii rohkeutta puolustaa oikeuksiaan ja olla näyttämättä jälkeenjääneeltä.</w:t>
      </w:r>
    </w:p>
    <w:p>
      <w:r>
        <w:rPr>
          <w:b/>
          <w:u w:val="single"/>
        </w:rPr>
        <w:t xml:space="preserve">3724</w:t>
      </w:r>
    </w:p>
    <w:p>
      <w:r>
        <w:t xml:space="preserve">Jumala ei tee ihmisistä jälkeenjääneitä, Chuck Norris tekee niin.</w:t>
      </w:r>
    </w:p>
    <w:p>
      <w:r>
        <w:rPr>
          <w:b/>
          <w:u w:val="single"/>
        </w:rPr>
        <w:t xml:space="preserve">3725</w:t>
      </w:r>
    </w:p>
    <w:p>
      <w:r>
        <w:t xml:space="preserve">@user @user T en retard look ton Insta</w:t>
      </w:r>
    </w:p>
    <w:p>
      <w:r>
        <w:rPr>
          <w:b/>
          <w:u w:val="single"/>
        </w:rPr>
        <w:t xml:space="preserve">3726</w:t>
      </w:r>
    </w:p>
    <w:p>
      <w:r>
        <w:t xml:space="preserve">Olet niin homo sjdjdn @URL @URL</w:t>
      </w:r>
    </w:p>
    <w:p>
      <w:r>
        <w:rPr>
          <w:b/>
          <w:u w:val="single"/>
        </w:rPr>
        <w:t xml:space="preserve">3727</w:t>
      </w:r>
    </w:p>
    <w:p>
      <w:r>
        <w:t xml:space="preserve">It\u2019s kestää jonkin aikaa luoda tämän säikeen, mutta sain \u201cgo ahead\u201d vaimolta tuhota tämän kusipää &amp;amp; tag e\u2026 @URL</w:t>
      </w:r>
    </w:p>
    <w:p>
      <w:r>
        <w:rPr>
          <w:b/>
          <w:u w:val="single"/>
        </w:rPr>
        <w:t xml:space="preserve">3728</w:t>
      </w:r>
    </w:p>
    <w:p>
      <w:r>
        <w:t xml:space="preserve">Kuvittele, että olet fibonacin sarja ja että sinulla on vain yksi suhde kultaiseen leikkaukseen, senkin vitun retardi\n\n(this post i\u2026 @URL</w:t>
      </w:r>
    </w:p>
    <w:p>
      <w:r>
        <w:rPr>
          <w:b/>
          <w:u w:val="single"/>
        </w:rPr>
        <w:t xml:space="preserve">3729</w:t>
      </w:r>
    </w:p>
    <w:p>
      <w:r>
        <w:t xml:space="preserve">Korkea ääni ching chong @URL</w:t>
      </w:r>
    </w:p>
    <w:p>
      <w:r>
        <w:rPr>
          <w:b/>
          <w:u w:val="single"/>
        </w:rPr>
        <w:t xml:space="preserve">3730</w:t>
      </w:r>
    </w:p>
    <w:p>
      <w:r>
        <w:t xml:space="preserve">@user Joo sinä mongy maanviljelijät</w:t>
      </w:r>
    </w:p>
    <w:p>
      <w:r>
        <w:rPr>
          <w:b/>
          <w:u w:val="single"/>
        </w:rPr>
        <w:t xml:space="preserve">3731</w:t>
      </w:r>
    </w:p>
    <w:p>
      <w:r>
        <w:t xml:space="preserve">@user Tämä sai minut niin vihaiseksi. Mikä kusipää.</w:t>
      </w:r>
    </w:p>
    <w:p>
      <w:r>
        <w:rPr>
          <w:b/>
          <w:u w:val="single"/>
        </w:rPr>
        <w:t xml:space="preserve">3732</w:t>
      </w:r>
    </w:p>
    <w:p>
      <w:r>
        <w:t xml:space="preserve">@user @user Tämä särkisi sydämesi. Amerikka on niin kehittynyt monella tapaa, mutta toisaalta niin jälkeenjäänyt w\u2026 @URL</w:t>
      </w:r>
    </w:p>
    <w:p>
      <w:r>
        <w:rPr>
          <w:b/>
          <w:u w:val="single"/>
        </w:rPr>
        <w:t xml:space="preserve">3733</w:t>
      </w:r>
    </w:p>
    <w:p>
      <w:r>
        <w:t xml:space="preserve">*SYVÄ orjaneekeri huokaus*</w:t>
      </w:r>
    </w:p>
    <w:p>
      <w:r>
        <w:rPr>
          <w:b/>
          <w:u w:val="single"/>
        </w:rPr>
        <w:t xml:space="preserve">3734</w:t>
      </w:r>
    </w:p>
    <w:p>
      <w:r>
        <w:t xml:space="preserve">@user Camerroonians don't do celebrities \ud83d\ude02\ud83d\ude02\ud83d\ude02\ud83d\ude02\ud83d\ude02\ud83d\ude02 jotkut ihmiset varmasti haluavat huutaa oh mutta he eivät halua näyttää jälkeenjääneeltä\ud83d\ude02</w:t>
      </w:r>
    </w:p>
    <w:p>
      <w:r>
        <w:rPr>
          <w:b/>
          <w:u w:val="single"/>
        </w:rPr>
        <w:t xml:space="preserve">3735</w:t>
      </w:r>
    </w:p>
    <w:p>
      <w:r>
        <w:t xml:space="preserve">Hei amerikkalaiset kannattajat, maanne on poliittisessa mielessä paskapaikka, menkää äänestämään.</w:t>
      </w:r>
    </w:p>
    <w:p>
      <w:r>
        <w:rPr>
          <w:b/>
          <w:u w:val="single"/>
        </w:rPr>
        <w:t xml:space="preserve">3736</w:t>
      </w:r>
    </w:p>
    <w:p>
      <w:r>
        <w:t xml:space="preserve">@user Kutsuiko Obama koskaan Euroopan maita paskiaismaiksi tai antoiko hän lapsellisia lempinimiä vastustajilleen\u2026 @URL</w:t>
      </w:r>
    </w:p>
    <w:p>
      <w:r>
        <w:rPr>
          <w:b/>
          <w:u w:val="single"/>
        </w:rPr>
        <w:t xml:space="preserve">3737</w:t>
      </w:r>
    </w:p>
    <w:p>
      <w:r>
        <w:t xml:space="preserve">@user Ei voida hyväksyä, vaikka leijona olisi hereillä. Trofeemetsästäjäksi ryhtyminen vaatii erikoisen mulkun.</w:t>
      </w:r>
    </w:p>
    <w:p>
      <w:r>
        <w:rPr>
          <w:b/>
          <w:u w:val="single"/>
        </w:rPr>
        <w:t xml:space="preserve">3738</w:t>
      </w:r>
    </w:p>
    <w:p>
      <w:r>
        <w:t xml:space="preserve">Muistan demokraattien sanoneen, että paskamaita ei ole olemassa. Silti tuhannet ihmiset todistavat, että he ovat väärässä. @URL</w:t>
      </w:r>
    </w:p>
    <w:p>
      <w:r>
        <w:rPr>
          <w:b/>
          <w:u w:val="single"/>
        </w:rPr>
        <w:t xml:space="preserve">3739</w:t>
      </w:r>
    </w:p>
    <w:p>
      <w:r>
        <w:t xml:space="preserve">@käyttäjä väkivaltainen lajike homo homo</w:t>
      </w:r>
    </w:p>
    <w:p>
      <w:r>
        <w:rPr>
          <w:b/>
          <w:u w:val="single"/>
        </w:rPr>
        <w:t xml:space="preserve">3740</w:t>
      </w:r>
    </w:p>
    <w:p>
      <w:r>
        <w:t xml:space="preserve">@user turpa kiinni senkin vitun homestuck-hintti .</w:t>
      </w:r>
    </w:p>
    <w:p>
      <w:r>
        <w:rPr>
          <w:b/>
          <w:u w:val="single"/>
        </w:rPr>
        <w:t xml:space="preserve">3741</w:t>
      </w:r>
    </w:p>
    <w:p>
      <w:r>
        <w:t xml:space="preserve">myös, että olet jälkeenjäänyt, jos ajattelet toisin @URL</w:t>
      </w:r>
    </w:p>
    <w:p>
      <w:r>
        <w:rPr>
          <w:b/>
          <w:u w:val="single"/>
        </w:rPr>
        <w:t xml:space="preserve">3742</w:t>
      </w:r>
    </w:p>
    <w:p>
      <w:r>
        <w:t xml:space="preserve">Olet hintti, naiseni ei ikinä nai sinua...</w:t>
      </w:r>
    </w:p>
    <w:p>
      <w:r>
        <w:rPr>
          <w:b/>
          <w:u w:val="single"/>
        </w:rPr>
        <w:t xml:space="preserve">3743</w:t>
      </w:r>
    </w:p>
    <w:p>
      <w:r>
        <w:t xml:space="preserve">@user sitä minä sanon u retard</w:t>
      </w:r>
    </w:p>
    <w:p>
      <w:r>
        <w:rPr>
          <w:b/>
          <w:u w:val="single"/>
        </w:rPr>
        <w:t xml:space="preserve">3744</w:t>
      </w:r>
    </w:p>
    <w:p>
      <w:r>
        <w:t xml:space="preserve">...Ja Red Alert 2:n mongoloidi kopioni päätti epäonnistua tehtävässä 3 ilman näkyvää syytä, ilmeisesti se on bec\u2026 @URL</w:t>
      </w:r>
    </w:p>
    <w:p>
      <w:r>
        <w:rPr>
          <w:b/>
          <w:u w:val="single"/>
        </w:rPr>
        <w:t xml:space="preserve">3745</w:t>
      </w:r>
    </w:p>
    <w:p>
      <w:r>
        <w:t xml:space="preserve">@user Jälkeenjäänyt ja/tai Yhdysvaltain liittovaltion agentti, joka on myös lolicon, päätti ampua synagogaan. Gab the site he\u2026 @URL</w:t>
      </w:r>
    </w:p>
    <w:p>
      <w:r>
        <w:rPr>
          <w:b/>
          <w:u w:val="single"/>
        </w:rPr>
        <w:t xml:space="preserve">3746</w:t>
      </w:r>
    </w:p>
    <w:p>
      <w:r>
        <w:t xml:space="preserve">@user Jos joku liberaali luulee, että maamme on huono Trumpin takia, katsokaa niitä paskamaita, jotka d\u2026 @URL</w:t>
      </w:r>
    </w:p>
    <w:p>
      <w:r>
        <w:rPr>
          <w:b/>
          <w:u w:val="single"/>
        </w:rPr>
        <w:t xml:space="preserve">3747</w:t>
      </w:r>
    </w:p>
    <w:p>
      <w:r>
        <w:t xml:space="preserve">@user Kuinka masentunut olet siitä, että Opie sai Shane McMahonin ilmaiseen podcastiinsa? Mary Jean on tosin lähellä toista, senkin mongoloidi...</w:t>
      </w:r>
    </w:p>
    <w:p>
      <w:r>
        <w:rPr>
          <w:b/>
          <w:u w:val="single"/>
        </w:rPr>
        <w:t xml:space="preserve">3748</w:t>
      </w:r>
    </w:p>
    <w:p>
      <w:r>
        <w:t xml:space="preserve">on todella ärsyttävää kuinka usein minun täytyy selittää tälle retardille, etten koskaan tule pelaamaan hotsia hänen kanssaan pyhä paska</w:t>
      </w:r>
    </w:p>
    <w:p>
      <w:r>
        <w:rPr>
          <w:b/>
          <w:u w:val="single"/>
        </w:rPr>
        <w:t xml:space="preserve">3749</w:t>
      </w:r>
    </w:p>
    <w:p>
      <w:r>
        <w:t xml:space="preserve">Hänellä on se retard voimaa \ud83d\ude02\ud83d\ude02 @URL</w:t>
      </w:r>
    </w:p>
    <w:p>
      <w:r>
        <w:rPr>
          <w:b/>
          <w:u w:val="single"/>
        </w:rPr>
        <w:t xml:space="preserve">3750</w:t>
      </w:r>
    </w:p>
    <w:p>
      <w:r>
        <w:t xml:space="preserve">Pommi-iskut, ampumiset, presidentti, jonka henkinen kapasiteetti on kuin kirpun... Yhdysvallat on selvästi todellinen paskamaakunta.</w:t>
      </w:r>
    </w:p>
    <w:p>
      <w:r>
        <w:rPr>
          <w:b/>
          <w:u w:val="single"/>
        </w:rPr>
        <w:t xml:space="preserve">3751</w:t>
      </w:r>
    </w:p>
    <w:p>
      <w:r>
        <w:t xml:space="preserve">@user Miten vastata puhelimeen homo vittu vittu sinä</w:t>
      </w:r>
    </w:p>
    <w:p>
      <w:r>
        <w:rPr>
          <w:b/>
          <w:u w:val="single"/>
        </w:rPr>
        <w:t xml:space="preserve">3752</w:t>
      </w:r>
    </w:p>
    <w:p>
      <w:r>
        <w:t xml:space="preserve">@user Matt lopeta leimaamasta ihmisiä äärioikeistolaisiksi. Olet puolueellinen vasemmistoliberaali lumihiutaleiden hölmö, joka huutaa alas ja dismissi\u2026 @URL</w:t>
      </w:r>
    </w:p>
    <w:p>
      <w:r>
        <w:rPr>
          <w:b/>
          <w:u w:val="single"/>
        </w:rPr>
        <w:t xml:space="preserve">3753</w:t>
      </w:r>
    </w:p>
    <w:p>
      <w:r>
        <w:t xml:space="preserve">Kukaan ei yritä murtautua Valenzuelaan tai Meksikoon. Hmm... voisiko se johtua siitä, että ne ovat paskamaita?</w:t>
      </w:r>
    </w:p>
    <w:p>
      <w:r>
        <w:rPr>
          <w:b/>
          <w:u w:val="single"/>
        </w:rPr>
        <w:t xml:space="preserve">3754</w:t>
      </w:r>
    </w:p>
    <w:p>
      <w:r>
        <w:t xml:space="preserve">Ei millään pahalla homoja kohtaan, mutta minun on pakko haukkua homo.</w:t>
      </w:r>
    </w:p>
    <w:p>
      <w:r>
        <w:rPr>
          <w:b/>
          <w:u w:val="single"/>
        </w:rPr>
        <w:t xml:space="preserve">3755</w:t>
      </w:r>
    </w:p>
    <w:p>
      <w:r>
        <w:t xml:space="preserve">herääminen Giants L on loistava tapa aloittaa työviikko!!!! \ud83d\udd95\ud83d\udd95\ud83d\udd95\ud83d\udd95 #Eli #raghead</w:t>
      </w:r>
    </w:p>
    <w:p>
      <w:r>
        <w:rPr>
          <w:b/>
          <w:u w:val="single"/>
        </w:rPr>
        <w:t xml:space="preserve">3756</w:t>
      </w:r>
    </w:p>
    <w:p>
      <w:r>
        <w:t xml:space="preserve">VITTU VIHAAN asiakkaita, jotka tulevat kauppaan vain 5 minuuttia ennen sulkemista kokeilemaan vaatteita. Painu vittuun, kusipää, haluan mennä kotiin.</w:t>
      </w:r>
    </w:p>
    <w:p>
      <w:r>
        <w:rPr>
          <w:b/>
          <w:u w:val="single"/>
        </w:rPr>
        <w:t xml:space="preserve">3757</w:t>
      </w:r>
    </w:p>
    <w:p>
      <w:r>
        <w:t xml:space="preserve">@user ALSO lääketieteellisten neuvojen saaminen twitteristä on vielä jälkeenjääneempää kuin niiden saaminen webmd:stä.</w:t>
      </w:r>
    </w:p>
    <w:p>
      <w:r>
        <w:rPr>
          <w:b/>
          <w:u w:val="single"/>
        </w:rPr>
        <w:t xml:space="preserve">3758</w:t>
      </w:r>
    </w:p>
    <w:p>
      <w:r>
        <w:t xml:space="preserve">En voi sietää ilkeämielistä neekeriä, -</w:t>
      </w:r>
    </w:p>
    <w:p>
      <w:r>
        <w:rPr>
          <w:b/>
          <w:u w:val="single"/>
        </w:rPr>
        <w:t xml:space="preserve">3759</w:t>
      </w:r>
    </w:p>
    <w:p>
      <w:r>
        <w:t xml:space="preserve">@user sion titaaninen hydra steraks ja purku mestaruus on jälkeenjäänyt ja rikki se on käytännössä unb\u2026 @URL</w:t>
      </w:r>
    </w:p>
    <w:p>
      <w:r>
        <w:rPr>
          <w:b/>
          <w:u w:val="single"/>
        </w:rPr>
        <w:t xml:space="preserve">3760</w:t>
      </w:r>
    </w:p>
    <w:p>
      <w:r>
        <w:t xml:space="preserve">vain koska sinulla on rahaa ja yhteyksiä, ei tarkoita, ettet ole syyllinen. sinusta tulee vain kusipää, joka ei ole syyllinen. @URL</w:t>
      </w:r>
    </w:p>
    <w:p>
      <w:r>
        <w:rPr>
          <w:b/>
          <w:u w:val="single"/>
        </w:rPr>
        <w:t xml:space="preserve">3761</w:t>
      </w:r>
    </w:p>
    <w:p>
      <w:r>
        <w:t xml:space="preserve">@user Kpop niggas: ching chong</w:t>
      </w:r>
    </w:p>
    <w:p>
      <w:r>
        <w:rPr>
          <w:b/>
          <w:u w:val="single"/>
        </w:rPr>
        <w:t xml:space="preserve">3762</w:t>
      </w:r>
    </w:p>
    <w:p>
      <w:r>
        <w:t xml:space="preserve">Joku kaveri sanoi minulle: "Rakastan korealaisia, mutta olen rasisti, koska en pidä ching chong -musiikista." @URL</w:t>
      </w:r>
    </w:p>
    <w:p>
      <w:r>
        <w:rPr>
          <w:b/>
          <w:u w:val="single"/>
        </w:rPr>
        <w:t xml:space="preserve">3763</w:t>
      </w:r>
    </w:p>
    <w:p>
      <w:r>
        <w:t xml:space="preserve">@user tuo minulle neekeri.</w:t>
      </w:r>
    </w:p>
    <w:p>
      <w:r>
        <w:rPr>
          <w:b/>
          <w:u w:val="single"/>
        </w:rPr>
        <w:t xml:space="preserve">3764</w:t>
      </w:r>
    </w:p>
    <w:p>
      <w:r>
        <w:t xml:space="preserve">Kutsu minua maalaispaskiaiseksi, ainakin sinä soitat.</w:t>
      </w:r>
    </w:p>
    <w:p>
      <w:r>
        <w:rPr>
          <w:b/>
          <w:u w:val="single"/>
        </w:rPr>
        <w:t xml:space="preserve">3765</w:t>
      </w:r>
    </w:p>
    <w:p>
      <w:r>
        <w:t xml:space="preserve">Tämä Gronkin vuorovesikapselin mainos on jälkeenjäänyt \ud83d\udc80</w:t>
      </w:r>
    </w:p>
    <w:p>
      <w:r>
        <w:rPr>
          <w:b/>
          <w:u w:val="single"/>
        </w:rPr>
        <w:t xml:space="preserve">3766</w:t>
      </w:r>
    </w:p>
    <w:p>
      <w:r>
        <w:t xml:space="preserve">Jokainen, joka katsoo tuota Mid90s elokuvaa on homo, ei korkkia, se elokuva on sekaisin lol.</w:t>
      </w:r>
    </w:p>
    <w:p>
      <w:r>
        <w:rPr>
          <w:b/>
          <w:u w:val="single"/>
        </w:rPr>
        <w:t xml:space="preserve">3767</w:t>
      </w:r>
    </w:p>
    <w:p>
      <w:r>
        <w:t xml:space="preserve">@user @user Käytti maahanmuuttajia rekvisiittana täyttääkseen maailmankuvansa. Bingo.</w:t>
      </w:r>
    </w:p>
    <w:p>
      <w:r>
        <w:rPr>
          <w:b/>
          <w:u w:val="single"/>
        </w:rPr>
        <w:t xml:space="preserve">3768</w:t>
      </w:r>
    </w:p>
    <w:p>
      <w:r>
        <w:t xml:space="preserve">@user lee hsien loongin urarikollinen kiinalainen "säännöllinen puhuja" pitäisi kuulustella.\n hänellä oli audibl\u2026 @URL</w:t>
      </w:r>
    </w:p>
    <w:p>
      <w:r>
        <w:rPr>
          <w:b/>
          <w:u w:val="single"/>
        </w:rPr>
        <w:t xml:space="preserve">3769</w:t>
      </w:r>
    </w:p>
    <w:p>
      <w:r>
        <w:t xml:space="preserve">Miksi uusien kiinalaisten maahanmuuttajien pitäisi välittää Chinatownista tai Strathconasta?</w:t>
      </w:r>
    </w:p>
    <w:p>
      <w:r>
        <w:rPr>
          <w:b/>
          <w:u w:val="single"/>
        </w:rPr>
        <w:t xml:space="preserve">3770</w:t>
      </w:r>
    </w:p>
    <w:p>
      <w:r>
        <w:t xml:space="preserve">kuinka vitun jälkeenjäänyt sinun täytyy olla luullaksesi, että on ok flirttailla kavereiden kanssa, joilla on tyttöystäviä, se ei ole tärkeää\u2026 @URL</w:t>
      </w:r>
    </w:p>
    <w:p>
      <w:r>
        <w:rPr>
          <w:b/>
          <w:u w:val="single"/>
        </w:rPr>
        <w:t xml:space="preserve">3771</w:t>
      </w:r>
    </w:p>
    <w:p>
      <w:r>
        <w:t xml:space="preserve">@user 2-9? hän 1v3ed sinun typerys seaside retard.</w:t>
      </w:r>
    </w:p>
    <w:p>
      <w:r>
        <w:rPr>
          <w:b/>
          <w:u w:val="single"/>
        </w:rPr>
        <w:t xml:space="preserve">3772</w:t>
      </w:r>
    </w:p>
    <w:p>
      <w:r>
        <w:t xml:space="preserve">@user @user @user Senkin jälkeenjäänyt \ud83d\ude02\ud83d\ude02\ud83d\ude02\ud83d\ude02Olit samalla erityisluokalla kuin Floyd @URL</w:t>
      </w:r>
    </w:p>
    <w:p>
      <w:r>
        <w:rPr>
          <w:b/>
          <w:u w:val="single"/>
        </w:rPr>
        <w:t xml:space="preserve">3773</w:t>
      </w:r>
    </w:p>
    <w:p>
      <w:r>
        <w:t xml:space="preserve">Päivitys: #Bucks on 6-0 ja Manny Machado on edelleen ääliö.</w:t>
      </w:r>
    </w:p>
    <w:p>
      <w:r>
        <w:rPr>
          <w:b/>
          <w:u w:val="single"/>
        </w:rPr>
        <w:t xml:space="preserve">3774</w:t>
      </w:r>
    </w:p>
    <w:p>
      <w:r>
        <w:t xml:space="preserve">@user OMG BABE KIITOS \ud83d\ude0d\ud83d\udc9e</w:t>
      </w:r>
    </w:p>
    <w:p>
      <w:r>
        <w:rPr>
          <w:b/>
          <w:u w:val="single"/>
        </w:rPr>
        <w:t xml:space="preserve">3775</w:t>
      </w:r>
    </w:p>
    <w:p>
      <w:r>
        <w:t xml:space="preserve">@user Tbh niin kauan kuin u don\u2019t näyttää mf retarded idc mutta se\u2019s heidän henkilökohtaista elämäänsä ppl voi tehdä mitä he haluavat ya\u2026 @URL</w:t>
      </w:r>
    </w:p>
    <w:p>
      <w:r>
        <w:rPr>
          <w:b/>
          <w:u w:val="single"/>
        </w:rPr>
        <w:t xml:space="preserve">3776</w:t>
      </w:r>
    </w:p>
    <w:p>
      <w:r>
        <w:t xml:space="preserve">@user Minkä maan nämä hyökkääjät aikovat muuttaa dystooppiseksi paskapaikaksi? \ud83e\udd14</w:t>
      </w:r>
    </w:p>
    <w:p>
      <w:r>
        <w:rPr>
          <w:b/>
          <w:u w:val="single"/>
        </w:rPr>
        <w:t xml:space="preserve">3777</w:t>
      </w:r>
    </w:p>
    <w:p>
      <w:r>
        <w:t xml:space="preserve">Minun neekeri leijonasydämeni Toivon sinulle Jumala eteenpäin koskaan takaisin osastolle koskaan mies minulle sanoa.</w:t>
      </w:r>
    </w:p>
    <w:p>
      <w:r>
        <w:rPr>
          <w:b/>
          <w:u w:val="single"/>
        </w:rPr>
        <w:t xml:space="preserve">3778</w:t>
      </w:r>
    </w:p>
    <w:p>
      <w:r>
        <w:t xml:space="preserve">Tämä on neekerin vittu</w:t>
      </w:r>
    </w:p>
    <w:p>
      <w:r>
        <w:rPr>
          <w:b/>
          <w:u w:val="single"/>
        </w:rPr>
        <w:t xml:space="preserve">3779</w:t>
      </w:r>
    </w:p>
    <w:p>
      <w:r>
        <w:t xml:space="preserve">@käyttäjä on hintti ei korkkia \ud83d\udcaf\ud83d\ude02</w:t>
      </w:r>
    </w:p>
    <w:p>
      <w:r>
        <w:rPr>
          <w:b/>
          <w:u w:val="single"/>
        </w:rPr>
        <w:t xml:space="preserve">3780</w:t>
      </w:r>
    </w:p>
    <w:p>
      <w:r>
        <w:t xml:space="preserve">@user @user Olemme kuulleet 11 miljoonasta laittomasta maahanmuuttajasta vuosikymmeniä. Veikkaan, että nyt se on yli 30 miljoonaa es... @URL</w:t>
      </w:r>
    </w:p>
    <w:p>
      <w:r>
        <w:rPr>
          <w:b/>
          <w:u w:val="single"/>
        </w:rPr>
        <w:t xml:space="preserve">3781</w:t>
      </w:r>
    </w:p>
    <w:p>
      <w:r>
        <w:t xml:space="preserve"> MINÄ... @URL</w:t>
      </w:r>
    </w:p>
    <w:p>
      <w:r>
        <w:rPr>
          <w:b/>
          <w:u w:val="single"/>
        </w:rPr>
        <w:t xml:space="preserve">3782</w:t>
      </w:r>
    </w:p>
    <w:p>
      <w:r>
        <w:t xml:space="preserve">@user @user Entä sitten kun miehesi kutsuivat muita paikkoja \u201cs paskanreikien maiksi\u201d?</w:t>
      </w:r>
    </w:p>
    <w:p>
      <w:r>
        <w:rPr>
          <w:b/>
          <w:u w:val="single"/>
        </w:rPr>
        <w:t xml:space="preserve">3783</w:t>
      </w:r>
    </w:p>
    <w:p>
      <w:r>
        <w:t xml:space="preserve">Bro miksi tiktok luotiin, että shits retarded jotkut mainokset he laittavat IG saa minut haluaisi kuolla</w:t>
      </w:r>
    </w:p>
    <w:p>
      <w:r>
        <w:rPr>
          <w:b/>
          <w:u w:val="single"/>
        </w:rPr>
        <w:t xml:space="preserve">3784</w:t>
      </w:r>
    </w:p>
    <w:p>
      <w:r>
        <w:t xml:space="preserve">@käyttäjä @käyttäjä meillä on mongy huumoria</w:t>
      </w:r>
    </w:p>
    <w:p>
      <w:r>
        <w:rPr>
          <w:b/>
          <w:u w:val="single"/>
        </w:rPr>
        <w:t xml:space="preserve">3785</w:t>
      </w:r>
    </w:p>
    <w:p>
      <w:r>
        <w:t xml:space="preserve">@käyttäjä Olen vanhaa koulukuntaa. Kasvoin ennakkoluulojen kanssa, mutta se ei ollut tällaista. Kuka oli Pollack Mick Spic wop kik\u2026 @URL</w:t>
      </w:r>
    </w:p>
    <w:p>
      <w:r>
        <w:rPr>
          <w:b/>
          <w:u w:val="single"/>
        </w:rPr>
        <w:t xml:space="preserve">3786</w:t>
      </w:r>
    </w:p>
    <w:p>
      <w:r>
        <w:t xml:space="preserve">Verstappen huono alku törmää twat ricciardo 1. vettel 2. @URL</w:t>
      </w:r>
    </w:p>
    <w:p>
      <w:r>
        <w:rPr>
          <w:b/>
          <w:u w:val="single"/>
        </w:rPr>
        <w:t xml:space="preserve">3787</w:t>
      </w:r>
    </w:p>
    <w:p>
      <w:r>
        <w:t xml:space="preserve">@user @user @user @user 1) Merkel ei ole vasemmistolainen, hän on keskustaoikeistolainen kristitty. 2) Miten sinä maksat\u2026 @URL</w:t>
      </w:r>
    </w:p>
    <w:p>
      <w:r>
        <w:rPr>
          <w:b/>
          <w:u w:val="single"/>
        </w:rPr>
        <w:t xml:space="preserve">3788</w:t>
      </w:r>
    </w:p>
    <w:p>
      <w:r>
        <w:t xml:space="preserve">Tällaista palloa pelaavaa neekeriä et halua tyttäresi lähelle tai nah @URL @URL</w:t>
      </w:r>
    </w:p>
    <w:p>
      <w:r>
        <w:rPr>
          <w:b/>
          <w:u w:val="single"/>
        </w:rPr>
        <w:t xml:space="preserve">3789</w:t>
      </w:r>
    </w:p>
    <w:p>
      <w:r>
        <w:t xml:space="preserve">Näyttäisin tästä kuvakulmasta idiootilta, miten hän tekee tämän??? @URL</w:t>
      </w:r>
    </w:p>
    <w:p>
      <w:r>
        <w:rPr>
          <w:b/>
          <w:u w:val="single"/>
        </w:rPr>
        <w:t xml:space="preserve">3790</w:t>
      </w:r>
    </w:p>
    <w:p>
      <w:r>
        <w:t xml:space="preserve">Oletko vapaa? Miksi? \u2014 Ei, koska hallitus on kusipää @URL @URL</w:t>
      </w:r>
    </w:p>
    <w:p>
      <w:r>
        <w:rPr>
          <w:b/>
          <w:u w:val="single"/>
        </w:rPr>
        <w:t xml:space="preserve">3791</w:t>
      </w:r>
    </w:p>
    <w:p>
      <w:r>
        <w:t xml:space="preserve">@user @user @user @user Tämä \u201cstuffi\u201d\u2019 tapahtuu \u201cshithole\u201dcountries with despots in charge.</w:t>
      </w:r>
    </w:p>
    <w:p>
      <w:r>
        <w:rPr>
          <w:b/>
          <w:u w:val="single"/>
        </w:rPr>
        <w:t xml:space="preserve">3792</w:t>
      </w:r>
    </w:p>
    <w:p>
      <w:r>
        <w:t xml:space="preserve">Mene kotiin, rättipää! @URL</w:t>
      </w:r>
    </w:p>
    <w:p>
      <w:r>
        <w:rPr>
          <w:b/>
          <w:u w:val="single"/>
        </w:rPr>
        <w:t xml:space="preserve">3793</w:t>
      </w:r>
    </w:p>
    <w:p>
      <w:r>
        <w:t xml:space="preserve">@user Pyhä paska ihmiset ovat jälkeenjääneitä. On Halloween ihmiset ja veri ei näytä vitun kirsikkasiirapilta.</w:t>
      </w:r>
    </w:p>
    <w:p>
      <w:r>
        <w:rPr>
          <w:b/>
          <w:u w:val="single"/>
        </w:rPr>
        <w:t xml:space="preserve">3794</w:t>
      </w:r>
    </w:p>
    <w:p>
      <w:r>
        <w:t xml:space="preserve">@user Etkö rakasta kaikkia muslimimaahanmuuttajiasi, senkin typerä paskiainen, siksi et voi kävellä kaduilla u idiootti.</w:t>
      </w:r>
    </w:p>
    <w:p>
      <w:r>
        <w:rPr>
          <w:b/>
          <w:u w:val="single"/>
        </w:rPr>
        <w:t xml:space="preserve">3795</w:t>
      </w:r>
    </w:p>
    <w:p>
      <w:r>
        <w:t xml:space="preserve">@user Jep äänenlaatu on retarded. Basso on hyvä mutta noissa on liikaa bassoa. Se on vain po\u2026 @URL</w:t>
      </w:r>
    </w:p>
    <w:p>
      <w:r>
        <w:rPr>
          <w:b/>
          <w:u w:val="single"/>
        </w:rPr>
        <w:t xml:space="preserve">3796</w:t>
      </w:r>
    </w:p>
    <w:p>
      <w:r>
        <w:t xml:space="preserve">@user Vitun rättipää paskiaiset</w:t>
      </w:r>
    </w:p>
    <w:p>
      <w:r>
        <w:rPr>
          <w:b/>
          <w:u w:val="single"/>
        </w:rPr>
        <w:t xml:space="preserve">3797</w:t>
      </w:r>
    </w:p>
    <w:p>
      <w:r>
        <w:t xml:space="preserve">"On ihan ok olla valkoinen"</w:t>
      </w:r>
    </w:p>
    <w:p>
      <w:r>
        <w:rPr>
          <w:b/>
          <w:u w:val="single"/>
        </w:rPr>
        <w:t xml:space="preserve">3798</w:t>
      </w:r>
    </w:p>
    <w:p>
      <w:r>
        <w:t xml:space="preserve">@user @user Hei, veli, älkäämme rinnastako termiä mongoloidi mihinkään nimittelyyn, koska se ei vastaa\u2026 @URL</w:t>
      </w:r>
    </w:p>
    <w:p>
      <w:r>
        <w:rPr>
          <w:b/>
          <w:u w:val="single"/>
        </w:rPr>
        <w:t xml:space="preserve">3799</w:t>
      </w:r>
    </w:p>
    <w:p>
      <w:r>
        <w:t xml:space="preserve">@käyttäjä @käyttäjä It\u2019s melkein Mueller aika shithole (termi, jota käytit viitaten 3. maailman maihin)!!!!!</w:t>
      </w:r>
    </w:p>
    <w:p>
      <w:r>
        <w:rPr>
          <w:b/>
          <w:u w:val="single"/>
        </w:rPr>
        <w:t xml:space="preserve">3800</w:t>
      </w:r>
    </w:p>
    <w:p>
      <w:r>
        <w:t xml:space="preserve">Jos väität, että James Milnerin käsipallo oli tuossa, olet mongoloidi...</w:t>
      </w:r>
    </w:p>
    <w:p>
      <w:r>
        <w:rPr>
          <w:b/>
          <w:u w:val="single"/>
        </w:rPr>
        <w:t xml:space="preserve">3801</w:t>
      </w:r>
    </w:p>
    <w:p>
      <w:r>
        <w:t xml:space="preserve">Tämä selkärangaton ääliö kritisoi muita maita, jotka pitävät #mirgranthoardit poissa, kun naisia raiskataan streellä\u2026 @URL</w:t>
      </w:r>
    </w:p>
    <w:p>
      <w:r>
        <w:rPr>
          <w:b/>
          <w:u w:val="single"/>
        </w:rPr>
        <w:t xml:space="preserve">3802</w:t>
      </w:r>
    </w:p>
    <w:p>
      <w:r>
        <w:t xml:space="preserve">@user @user @user Olen Sheffield Wednesdayn fani huonolla tuulella, mutta sinä sairas paskiainen, paha paskiainen @user</w:t>
      </w:r>
    </w:p>
    <w:p>
      <w:r>
        <w:rPr>
          <w:b/>
          <w:u w:val="single"/>
        </w:rPr>
        <w:t xml:space="preserve">3803</w:t>
      </w:r>
    </w:p>
    <w:p>
      <w:r>
        <w:t xml:space="preserve">@user @user oh cool. Rakastan Dragon Ballia! Mun suosikki oli Sasuke ching chong tai joku paska.</w:t>
      </w:r>
    </w:p>
    <w:p>
      <w:r>
        <w:rPr>
          <w:b/>
          <w:u w:val="single"/>
        </w:rPr>
        <w:t xml:space="preserve">3804</w:t>
      </w:r>
    </w:p>
    <w:p>
      <w:r>
        <w:t xml:space="preserve">@käyttäjä Yritän olla tässä mahdollisimman poliittisesti korrekti. Mam olet vitun jälkeenjäänyt</w:t>
      </w:r>
    </w:p>
    <w:p>
      <w:r>
        <w:rPr>
          <w:b/>
          <w:u w:val="single"/>
        </w:rPr>
        <w:t xml:space="preserve">3805</w:t>
      </w:r>
    </w:p>
    <w:p>
      <w:r>
        <w:t xml:space="preserve">TA sanoi haluavansa kiinalaista ruokaa ja tyttö toisteli "ching chong" Hän sanoi hänelle, että se oli rasistista ja tyttö sanoi... @URL</w:t>
      </w:r>
    </w:p>
    <w:p>
      <w:r>
        <w:rPr>
          <w:b/>
          <w:u w:val="single"/>
        </w:rPr>
        <w:t xml:space="preserve">3806</w:t>
      </w:r>
    </w:p>
    <w:p>
      <w:r>
        <w:t xml:space="preserve">@user Olen etninen virolainen nationalisti, joka noudattaa perustuslakia, senkin jälkeenjäänyt.</w:t>
      </w:r>
    </w:p>
    <w:p>
      <w:r>
        <w:rPr>
          <w:b/>
          <w:u w:val="single"/>
        </w:rPr>
        <w:t xml:space="preserve">3807</w:t>
      </w:r>
    </w:p>
    <w:p>
      <w:r>
        <w:t xml:space="preserve">@user @user @user retard</w:t>
      </w:r>
    </w:p>
    <w:p>
      <w:r>
        <w:rPr>
          <w:b/>
          <w:u w:val="single"/>
        </w:rPr>
        <w:t xml:space="preserve">3808</w:t>
      </w:r>
    </w:p>
    <w:p>
      <w:r>
        <w:t xml:space="preserve">@user @user bts: *esittää kpop-biisin*\nantis: miksi ihmiset ihannoivat tätä ching chong -ryhmää, jota he eivät voi edes un\u2026 @URL</w:t>
      </w:r>
    </w:p>
    <w:p>
      <w:r>
        <w:rPr>
          <w:b/>
          <w:u w:val="single"/>
        </w:rPr>
        <w:t xml:space="preserve">3809</w:t>
      </w:r>
    </w:p>
    <w:p>
      <w:r>
        <w:t xml:space="preserve">|\uffe3\uffe3\uffe3\uffe3\uffe3\uffe3\uffe3\uffe3\uffe3\uffe3\uffe3\uffe3 |\n Lopeta sanojen \n \u201cautism\u201d ja \u201cretard\u201d käyttö. \n loukkauksina\n|\uff3f\uff3f\uff3f\uff3f\uff3f\uff3f\uff3f\uff3f\uff3f\uff3f\uff3f\uff3f\uff3f| \n \n \\\ (\u2022\u25e1\u2022) /\u2026 @URL</w:t>
      </w:r>
    </w:p>
    <w:p>
      <w:r>
        <w:rPr>
          <w:b/>
          <w:u w:val="single"/>
        </w:rPr>
        <w:t xml:space="preserve">3810</w:t>
      </w:r>
    </w:p>
    <w:p>
      <w:r>
        <w:t xml:space="preserve">kiitos vittu emme saaneet vardy\ud83d\udc4daubalacca repimässä sitä nyt nauttia istuu penkillä vardy kanssa yr shits \ud83d\ude02mongy vittu \ud83d\udc4d\ud83d\ude02</w:t>
      </w:r>
    </w:p>
    <w:p>
      <w:r>
        <w:rPr>
          <w:b/>
          <w:u w:val="single"/>
        </w:rPr>
        <w:t xml:space="preserve">3811</w:t>
      </w:r>
    </w:p>
    <w:p>
      <w:r>
        <w:t xml:space="preserve">Otsikko:\nTämä ääliö Morgan puhuu vaihteeksi järkeä.\n@URL</w:t>
      </w:r>
    </w:p>
    <w:p>
      <w:r>
        <w:rPr>
          <w:b/>
          <w:u w:val="single"/>
        </w:rPr>
        <w:t xml:space="preserve">3812</w:t>
      </w:r>
    </w:p>
    <w:p>
      <w:r>
        <w:t xml:space="preserve">Mitch McConnellilla oli suhde paskamaiden kanssa!</w:t>
      </w:r>
    </w:p>
    <w:p>
      <w:r>
        <w:rPr>
          <w:b/>
          <w:u w:val="single"/>
        </w:rPr>
        <w:t xml:space="preserve">3813</w:t>
      </w:r>
    </w:p>
    <w:p>
      <w:r>
        <w:t xml:space="preserve">Huomautus #Hollywoodille : \Fuck Trump\/\Drumpf\ saa sinut näyttämään jälkeenjääneeltä. Samoin urapäätösten tekeminen p\u2026 @URL perusteella.</w:t>
      </w:r>
    </w:p>
    <w:p>
      <w:r>
        <w:rPr>
          <w:b/>
          <w:u w:val="single"/>
        </w:rPr>
        <w:t xml:space="preserve">3814</w:t>
      </w:r>
    </w:p>
    <w:p>
      <w:r>
        <w:t xml:space="preserve">@user Tarkoitan, että he olivat tarpeeksi älykkäitä jättääkseen kolmannen maailman paskapaikan, josta he tulivat, joten luotto, jossa cre\u2026 @URL</w:t>
      </w:r>
    </w:p>
    <w:p>
      <w:r>
        <w:rPr>
          <w:b/>
          <w:u w:val="single"/>
        </w:rPr>
        <w:t xml:space="preserve">3815</w:t>
      </w:r>
    </w:p>
    <w:p>
      <w:r>
        <w:t xml:space="preserve">Olen niin ylpeä isosta veljestäni Lil Kevinistä. Nekru tuli ulos vankilasta ja antoi painetta. Ei ominaisuuksia. Koko albumi menee liian retarded</w:t>
      </w:r>
    </w:p>
    <w:p>
      <w:r>
        <w:rPr>
          <w:b/>
          <w:u w:val="single"/>
        </w:rPr>
        <w:t xml:space="preserve">3816</w:t>
      </w:r>
    </w:p>
    <w:p>
      <w:r>
        <w:t xml:space="preserve">@user @user @user Ja arvokkaampi kuin ne paskamaat, jotka itkevät hänestä ....</w:t>
      </w:r>
    </w:p>
    <w:p>
      <w:r>
        <w:rPr>
          <w:b/>
          <w:u w:val="single"/>
        </w:rPr>
        <w:t xml:space="preserve">3817</w:t>
      </w:r>
    </w:p>
    <w:p>
      <w:r>
        <w:t xml:space="preserve">Sanoin ääneen homo, ja tämä kaveri oli niin järkyttynyt ja saarnasi minulle, miksi minun ei pitäisi käyttää sanaa (me\u2026 @URL).</w:t>
      </w:r>
    </w:p>
    <w:p>
      <w:r>
        <w:rPr>
          <w:b/>
          <w:u w:val="single"/>
        </w:rPr>
        <w:t xml:space="preserve">3818</w:t>
      </w:r>
    </w:p>
    <w:p>
      <w:r>
        <w:t xml:space="preserve">landon romano ja gayshawnmendes taistelevat \u201cworst faggot\u201d tittelistä\u201d</w:t>
      </w:r>
    </w:p>
    <w:p>
      <w:r>
        <w:rPr>
          <w:b/>
          <w:u w:val="single"/>
        </w:rPr>
        <w:t xml:space="preserve">3819</w:t>
      </w:r>
    </w:p>
    <w:p>
      <w:r>
        <w:t xml:space="preserve">@user @user @user Osaan englantia enkä ole jälkeenjäänyt. Mutta arvostan varoituksia</w:t>
      </w:r>
    </w:p>
    <w:p>
      <w:r>
        <w:rPr>
          <w:b/>
          <w:u w:val="single"/>
        </w:rPr>
        <w:t xml:space="preserve">3820</w:t>
      </w:r>
    </w:p>
    <w:p>
      <w:r>
        <w:t xml:space="preserve">Heidän johtajansa käyttäytyvät kuin tyhmät lapset, mutta silti he ihmettelevät, miksi heidän maansa on paskaläjä &amp;amp; syyttävät siitä valkoisia ihmisiä.\u2026 @URL</w:t>
      </w:r>
    </w:p>
    <w:p>
      <w:r>
        <w:rPr>
          <w:b/>
          <w:u w:val="single"/>
        </w:rPr>
        <w:t xml:space="preserve">3821</w:t>
      </w:r>
    </w:p>
    <w:p>
      <w:r>
        <w:t xml:space="preserve">Hän imee munaani, kunnes näytän tyhmältä jälkeenjääneeltä.</w:t>
      </w:r>
    </w:p>
    <w:p>
      <w:r>
        <w:rPr>
          <w:b/>
          <w:u w:val="single"/>
        </w:rPr>
        <w:t xml:space="preserve">3822</w:t>
      </w:r>
    </w:p>
    <w:p>
      <w:r>
        <w:t xml:space="preserve">@user @user @user Sanon, että paskamaiden kutsuminen paskamaiksi ikään kuin paskana oleminen olisi huono asia, tekee\u2026 @URL</w:t>
      </w:r>
    </w:p>
    <w:p>
      <w:r>
        <w:rPr>
          <w:b/>
          <w:u w:val="single"/>
        </w:rPr>
        <w:t xml:space="preserve">3823</w:t>
      </w:r>
    </w:p>
    <w:p>
      <w:r>
        <w:t xml:space="preserve">Hän on oikeassa... Potkaistaan jokaista äärioikeistolaista retardia palleille... Ei liity mihinkään. \nFree Shot @URL</w:t>
      </w:r>
    </w:p>
    <w:p>
      <w:r>
        <w:rPr>
          <w:b/>
          <w:u w:val="single"/>
        </w:rPr>
        <w:t xml:space="preserve">3824</w:t>
      </w:r>
    </w:p>
    <w:p>
      <w:r>
        <w:t xml:space="preserve">Jos joku luulee, että tämä maa ei ole fasistinen paskaläjä, katsokoon viikonloppuisin lähetettävää poliisien suoraa lähetystä.</w:t>
      </w:r>
    </w:p>
    <w:p>
      <w:r>
        <w:rPr>
          <w:b/>
          <w:u w:val="single"/>
        </w:rPr>
        <w:t xml:space="preserve">3825</w:t>
      </w:r>
    </w:p>
    <w:p>
      <w:r>
        <w:t xml:space="preserve">huokaus vihdoin tämä ching chong oli kaikkialla minun tl:ssäni</w:t>
      </w:r>
    </w:p>
    <w:p>
      <w:r>
        <w:rPr>
          <w:b/>
          <w:u w:val="single"/>
        </w:rPr>
        <w:t xml:space="preserve">3826</w:t>
      </w:r>
    </w:p>
    <w:p>
      <w:r>
        <w:t xml:space="preserve">Se vauva tulee ulos yhtä jälkeenjääneenä kuin hänen nekrunsa...</w:t>
      </w:r>
    </w:p>
    <w:p>
      <w:r>
        <w:rPr>
          <w:b/>
          <w:u w:val="single"/>
        </w:rPr>
        <w:t xml:space="preserve">3827</w:t>
      </w:r>
    </w:p>
    <w:p>
      <w:r>
        <w:t xml:space="preserve">@user @user @user miksi sanoit ching chong ping pong minulle, kun tapasimme ensimmäisen kerran CHINATOWN?????</w:t>
      </w:r>
    </w:p>
    <w:p>
      <w:r>
        <w:rPr>
          <w:b/>
          <w:u w:val="single"/>
        </w:rPr>
        <w:t xml:space="preserve">3828</w:t>
      </w:r>
    </w:p>
    <w:p>
      <w:r>
        <w:t xml:space="preserve">@user @user Tranquilo pe mongol ctmre.</w:t>
      </w:r>
    </w:p>
    <w:p>
      <w:r>
        <w:rPr>
          <w:b/>
          <w:u w:val="single"/>
        </w:rPr>
        <w:t xml:space="preserve">3829</w:t>
      </w:r>
    </w:p>
    <w:p>
      <w:r>
        <w:t xml:space="preserve">@user Kokenut poliitikko ja bisnesmongoli Atiku Abubakar on vastaus ongelmiimme. Saadaan Nigeria taas toimimaan.</w:t>
      </w:r>
    </w:p>
    <w:p>
      <w:r>
        <w:rPr>
          <w:b/>
          <w:u w:val="single"/>
        </w:rPr>
        <w:t xml:space="preserve">3830</w:t>
      </w:r>
    </w:p>
    <w:p>
      <w:r>
        <w:t xml:space="preserve">@user @user @user @user @user Kunnes he kutsuvat sinua n**** ja käskevät sinun palata kotimaahasi!</w:t>
      </w:r>
    </w:p>
    <w:p>
      <w:r>
        <w:rPr>
          <w:b/>
          <w:u w:val="single"/>
        </w:rPr>
        <w:t xml:space="preserve">3831</w:t>
      </w:r>
    </w:p>
    <w:p>
      <w:r>
        <w:t xml:space="preserve">Tämä neekeri sai näytteen lausunnostaan tälle levylle!</w:t>
      </w:r>
    </w:p>
    <w:p>
      <w:r>
        <w:rPr>
          <w:b/>
          <w:u w:val="single"/>
        </w:rPr>
        <w:t xml:space="preserve">3832</w:t>
      </w:r>
    </w:p>
    <w:p>
      <w:r>
        <w:t xml:space="preserve">@user Turpa kiinni naamasi läimäyttää persettäni ja kutsua minua likaiseksi juutalaiseksi! OLEN STOKED!</w:t>
      </w:r>
    </w:p>
    <w:p>
      <w:r>
        <w:rPr>
          <w:b/>
          <w:u w:val="single"/>
        </w:rPr>
        <w:t xml:space="preserve">3833</w:t>
      </w:r>
    </w:p>
    <w:p>
      <w:r>
        <w:t xml:space="preserve">retard @URL</w:t>
      </w:r>
    </w:p>
    <w:p>
      <w:r>
        <w:rPr>
          <w:b/>
          <w:u w:val="single"/>
        </w:rPr>
        <w:t xml:space="preserve">3834</w:t>
      </w:r>
    </w:p>
    <w:p>
      <w:r>
        <w:t xml:space="preserve">Kun kaikki aivastelevat ja haistelevat ympärilläni, minun on investoitava yhteen niistä kasvosuojuksista, joita kiinalaiset aina käyttävät \ud83d\ude37</w:t>
      </w:r>
    </w:p>
    <w:p>
      <w:r>
        <w:rPr>
          <w:b/>
          <w:u w:val="single"/>
        </w:rPr>
        <w:t xml:space="preserve">3835</w:t>
      </w:r>
    </w:p>
    <w:p>
      <w:r>
        <w:t xml:space="preserve">"Daniel O'Donnell Bonolle. Bono on vitun sietämätön Robbie, senkin paskiainen. Miksi kukaan haluaisi olla samanlainen kuin hän? 2026 @URL</w:t>
      </w:r>
    </w:p>
    <w:p>
      <w:r>
        <w:rPr>
          <w:b/>
          <w:u w:val="single"/>
        </w:rPr>
        <w:t xml:space="preserve">3836</w:t>
      </w:r>
    </w:p>
    <w:p>
      <w:r>
        <w:t xml:space="preserve">@user fucked the UK then fucked off (because I'm a twat)". @URL</w:t>
      </w:r>
    </w:p>
    <w:p>
      <w:r>
        <w:rPr>
          <w:b/>
          <w:u w:val="single"/>
        </w:rPr>
        <w:t xml:space="preserve">3837</w:t>
      </w:r>
    </w:p>
    <w:p>
      <w:r>
        <w:t xml:space="preserve">Armahdus miljoonille laittomille maahanmuuttajille</w:t>
      </w:r>
    </w:p>
    <w:p>
      <w:r>
        <w:rPr>
          <w:b/>
          <w:u w:val="single"/>
        </w:rPr>
        <w:t xml:space="preserve">3838</w:t>
      </w:r>
    </w:p>
    <w:p>
      <w:r>
        <w:t xml:space="preserve">@user En ole rasisti. Äidilläni on esimerkiksi hyvä neekeriystävä. Thx! #bslunch</w:t>
      </w:r>
    </w:p>
    <w:p>
      <w:r>
        <w:rPr>
          <w:b/>
          <w:u w:val="single"/>
        </w:rPr>
        <w:t xml:space="preserve">3839</w:t>
      </w:r>
    </w:p>
    <w:p>
      <w:r>
        <w:t xml:space="preserve">Harlem Shake on vain tekosyy mennä täysin sekaisin 30 sekunniksi.</w:t>
      </w:r>
    </w:p>
    <w:p>
      <w:r>
        <w:rPr>
          <w:b/>
          <w:u w:val="single"/>
        </w:rPr>
        <w:t xml:space="preserve">3840</w:t>
      </w:r>
    </w:p>
    <w:p>
      <w:r>
        <w:t xml:space="preserve">Hän ei ole pakolainen Lähi-idästä eikä \ tai \ paskanreiän\ maasta\ hän ei ylittänyt Yhdysvaltain rajaa \ karavaanissa\ hän on n\u2026 @URL</w:t>
      </w:r>
    </w:p>
    <w:p>
      <w:r>
        <w:rPr>
          <w:b/>
          <w:u w:val="single"/>
        </w:rPr>
        <w:t xml:space="preserve">3841</w:t>
      </w:r>
    </w:p>
    <w:p>
      <w:r>
        <w:t xml:space="preserve">@käyttäjä älä heittele vettä toverisi päälle, senkin pikku hintti. Ole ammattimainen.</w:t>
      </w:r>
    </w:p>
    <w:p>
      <w:r>
        <w:rPr>
          <w:b/>
          <w:u w:val="single"/>
        </w:rPr>
        <w:t xml:space="preserve">3842</w:t>
      </w:r>
    </w:p>
    <w:p>
      <w:r>
        <w:t xml:space="preserve">Lobatan! Ja WAEC ei voi julkaista uutta? Tämä maa on todellakin paskaläjä. @URL</w:t>
      </w:r>
    </w:p>
    <w:p>
      <w:r>
        <w:rPr>
          <w:b/>
          <w:u w:val="single"/>
        </w:rPr>
        <w:t xml:space="preserve">3843</w:t>
      </w:r>
    </w:p>
    <w:p>
      <w:r>
        <w:t xml:space="preserve">@user Unreal. Twiittaa valepukuinen rättipää.</w:t>
      </w:r>
    </w:p>
    <w:p>
      <w:r>
        <w:rPr>
          <w:b/>
          <w:u w:val="single"/>
        </w:rPr>
        <w:t xml:space="preserve">3844</w:t>
      </w:r>
    </w:p>
    <w:p>
      <w:r>
        <w:t xml:space="preserve">Jos ei olisi paskamaita, ei olisi \karavaanareita\ näistä maista.</w:t>
      </w:r>
    </w:p>
    <w:p>
      <w:r>
        <w:rPr>
          <w:b/>
          <w:u w:val="single"/>
        </w:rPr>
        <w:t xml:space="preserve">3845</w:t>
      </w:r>
    </w:p>
    <w:p>
      <w:r>
        <w:t xml:space="preserve">@käyttäjä Jeesus sekin on kauheaa. Nah yksi jonka luin oli joku Fellaini reppana mulkku. En rakasta\u2026 @URL @URL</w:t>
      </w:r>
    </w:p>
    <w:p>
      <w:r>
        <w:rPr>
          <w:b/>
          <w:u w:val="single"/>
        </w:rPr>
        <w:t xml:space="preserve">3846</w:t>
      </w:r>
    </w:p>
    <w:p>
      <w:r>
        <w:t xml:space="preserve">@user LMFAOOOOOO veli te hintti luuserit teitte saman asian minnyn ihmeen aikana.</w:t>
      </w:r>
    </w:p>
    <w:p>
      <w:r>
        <w:rPr>
          <w:b/>
          <w:u w:val="single"/>
        </w:rPr>
        <w:t xml:space="preserve">3847</w:t>
      </w:r>
    </w:p>
    <w:p>
      <w:r>
        <w:t xml:space="preserve">psst...@user on hintti.</w:t>
      </w:r>
    </w:p>
    <w:p>
      <w:r>
        <w:rPr>
          <w:b/>
          <w:u w:val="single"/>
        </w:rPr>
        <w:t xml:space="preserve">3848</w:t>
      </w:r>
    </w:p>
    <w:p>
      <w:r>
        <w:t xml:space="preserve">wow minua ulos puolella tyttö tai kaveri minun dyke gf &amp;amp;amp; nauttia twitter ja unohtumaton bops koskaan. onnellinen.</w:t>
      </w:r>
    </w:p>
    <w:p>
      <w:r>
        <w:rPr>
          <w:b/>
          <w:u w:val="single"/>
        </w:rPr>
        <w:t xml:space="preserve">3849</w:t>
      </w:r>
    </w:p>
    <w:p>
      <w:r>
        <w:t xml:space="preserve">@user Jimmy et ole yksin. Meillä on joitakin paisas mukaan lukien minun 3 sisarukset paskamaista, jotka ristiin\u2026 @URL</w:t>
      </w:r>
    </w:p>
    <w:p>
      <w:r>
        <w:rPr>
          <w:b/>
          <w:u w:val="single"/>
        </w:rPr>
        <w:t xml:space="preserve">3850</w:t>
      </w:r>
    </w:p>
    <w:p>
      <w:r>
        <w:t xml:space="preserve">@user Ime munaa ja nuole mun persettä, hintti @URL @URL</w:t>
      </w:r>
    </w:p>
    <w:p>
      <w:r>
        <w:rPr>
          <w:b/>
          <w:u w:val="single"/>
        </w:rPr>
        <w:t xml:space="preserve">3851</w:t>
      </w:r>
    </w:p>
    <w:p>
      <w:r>
        <w:t xml:space="preserve">@käyttäjä @käyttäjä Maggie Twitter tänään voisi luulla, että hän on lesbo tai feministi tai aseksuaali.</w:t>
      </w:r>
    </w:p>
    <w:p>
      <w:r>
        <w:rPr>
          <w:b/>
          <w:u w:val="single"/>
        </w:rPr>
        <w:t xml:space="preserve">3852</w:t>
      </w:r>
    </w:p>
    <w:p>
      <w:r>
        <w:t xml:space="preserve">@user @user LMAO hän poisti kaikki muut twiitit, jotka liittyivät \u201cspic\u201d &amp;amp; \u201cbeaner\u201d.</w:t>
      </w:r>
    </w:p>
    <w:p>
      <w:r>
        <w:rPr>
          <w:b/>
          <w:u w:val="single"/>
        </w:rPr>
        <w:t xml:space="preserve">3853</w:t>
      </w:r>
    </w:p>
    <w:p>
      <w:r>
        <w:t xml:space="preserve">@user Lähetät tilastoja aina vuoteen 2013 asti, enkä näe, että Amerikkaan tulisi lisää maahanmuuttajia... @URL</w:t>
      </w:r>
    </w:p>
    <w:p>
      <w:r>
        <w:rPr>
          <w:b/>
          <w:u w:val="single"/>
        </w:rPr>
        <w:t xml:space="preserve">3854</w:t>
      </w:r>
    </w:p>
    <w:p>
      <w:r>
        <w:t xml:space="preserve">3. ja 1. Milloin helvetin valmentajat oppivat, etteivät he saa napsia sitä haulikkoon???? Mikä vitun idiootti #Pokes!</w:t>
      </w:r>
    </w:p>
    <w:p>
      <w:r>
        <w:rPr>
          <w:b/>
          <w:u w:val="single"/>
        </w:rPr>
        <w:t xml:space="preserve">3855</w:t>
      </w:r>
    </w:p>
    <w:p>
      <w:r>
        <w:t xml:space="preserve">@user Hullua, miten ihmiset loukkaantuvat sanoista. Minua ei haittaisi pätkääkään jos joku kutsuisi minua maalaiseksi be\u2026 @URL</w:t>
      </w:r>
    </w:p>
    <w:p>
      <w:r>
        <w:rPr>
          <w:b/>
          <w:u w:val="single"/>
        </w:rPr>
        <w:t xml:space="preserve">3856</w:t>
      </w:r>
    </w:p>
    <w:p>
      <w:r>
        <w:t xml:space="preserve">@user @user @user Miksi v*** tuo retard estää sinut ja luo sitten ultimate-tilin ahdistellakseen sinua? Retard</w:t>
      </w:r>
    </w:p>
    <w:p>
      <w:r>
        <w:rPr>
          <w:b/>
          <w:u w:val="single"/>
        </w:rPr>
        <w:t xml:space="preserve">3857</w:t>
      </w:r>
    </w:p>
    <w:p>
      <w:r>
        <w:t xml:space="preserve">@user Olin menossa Steeresiin, senkin mongoloidi...</w:t>
      </w:r>
    </w:p>
    <w:p>
      <w:r>
        <w:rPr>
          <w:b/>
          <w:u w:val="single"/>
        </w:rPr>
        <w:t xml:space="preserve">3858</w:t>
      </w:r>
    </w:p>
    <w:p>
      <w:r>
        <w:t xml:space="preserve">@user u sairas spic scum</w:t>
      </w:r>
    </w:p>
    <w:p>
      <w:r>
        <w:rPr>
          <w:b/>
          <w:u w:val="single"/>
        </w:rPr>
        <w:t xml:space="preserve">3859</w:t>
      </w:r>
    </w:p>
    <w:p>
      <w:r>
        <w:t xml:space="preserve">Te kaikki ette voi olla ystäviä, koska ahdistelet häntä ja kutsut häntä latinoksi, mutta mene vain eteenpäin ja taivuttele Twitterin boo \ud83d\ude09 @URL</w:t>
      </w:r>
    </w:p>
    <w:p>
      <w:r>
        <w:rPr>
          <w:b/>
          <w:u w:val="single"/>
        </w:rPr>
        <w:t xml:space="preserve">3860</w:t>
      </w:r>
    </w:p>
    <w:p>
      <w:r>
        <w:t xml:space="preserve">Mikä paskiainen. \ud83d\ude21\ud83d\ude21 Ei ole mitään tarvetta. @URL</w:t>
      </w:r>
    </w:p>
    <w:p>
      <w:r>
        <w:rPr>
          <w:b/>
          <w:u w:val="single"/>
        </w:rPr>
        <w:t xml:space="preserve">3861</w:t>
      </w:r>
    </w:p>
    <w:p>
      <w:r>
        <w:t xml:space="preserve">LMFAOO sanoa Lyn luk kuin lesbo</w:t>
      </w:r>
    </w:p>
    <w:p>
      <w:r>
        <w:rPr>
          <w:b/>
          <w:u w:val="single"/>
        </w:rPr>
        <w:t xml:space="preserve">3862</w:t>
      </w:r>
    </w:p>
    <w:p>
      <w:r>
        <w:t xml:space="preserve">@käyttäjä @käyttäjä Olen poistanut tinderin käytöstä. Olen kyllästynyt mongy naisia matching sitten menettää äänensä.... \ud83d\ude44</w:t>
      </w:r>
    </w:p>
    <w:p>
      <w:r>
        <w:rPr>
          <w:b/>
          <w:u w:val="single"/>
        </w:rPr>
        <w:t xml:space="preserve">3863</w:t>
      </w:r>
    </w:p>
    <w:p>
      <w:r>
        <w:t xml:space="preserve">vuonna beningging väittää hallitsevansa ching chong 100 rajat</w:t>
      </w:r>
    </w:p>
    <w:p>
      <w:r>
        <w:rPr>
          <w:b/>
          <w:u w:val="single"/>
        </w:rPr>
        <w:t xml:space="preserve">3864</w:t>
      </w:r>
    </w:p>
    <w:p>
      <w:r>
        <w:t xml:space="preserve">@user kuvallinen henkilöllisyystodistus ei ole äänestäjien tukahduttamista... Se on ihan perusnormi kaikkialla maailmassa... Ellei Yhdysvallat ole \shithole maa\?</w:t>
      </w:r>
    </w:p>
    <w:p>
      <w:r>
        <w:rPr>
          <w:b/>
          <w:u w:val="single"/>
        </w:rPr>
        <w:t xml:space="preserve">3865</w:t>
      </w:r>
    </w:p>
    <w:p>
      <w:r>
        <w:t xml:space="preserve">@käyttäjä @käyttäjä @käyttäjä @käyttäjä Plz lopeta laulaminen vaishanav zana bla bla bla bla, jos mongoli sotapäällikkö Tšingis khan voi\u2026 @URL</w:t>
      </w:r>
    </w:p>
    <w:p>
      <w:r>
        <w:rPr>
          <w:b/>
          <w:u w:val="single"/>
        </w:rPr>
        <w:t xml:space="preserve">3866</w:t>
      </w:r>
    </w:p>
    <w:p>
      <w:r>
        <w:t xml:space="preserve">Olet jälkeenjäänyt, Spooky Willy.</w:t>
      </w:r>
    </w:p>
    <w:p>
      <w:r>
        <w:rPr>
          <w:b/>
          <w:u w:val="single"/>
        </w:rPr>
        <w:t xml:space="preserve">3867</w:t>
      </w:r>
    </w:p>
    <w:p>
      <w:r>
        <w:t xml:space="preserve">Ihmisille, jotka sanovat, että "maahanmuuttajien on palattava kotimaahansa", se ei ole aina niin helvetin helppoa. Joidenkin ihmisten mielestä... @URL</w:t>
      </w:r>
    </w:p>
    <w:p>
      <w:r>
        <w:rPr>
          <w:b/>
          <w:u w:val="single"/>
        </w:rPr>
        <w:t xml:space="preserve">3868</w:t>
      </w:r>
    </w:p>
    <w:p>
      <w:r>
        <w:t xml:space="preserve">@user niin käyttää yksi retard</w:t>
      </w:r>
    </w:p>
    <w:p>
      <w:r>
        <w:rPr>
          <w:b/>
          <w:u w:val="single"/>
        </w:rPr>
        <w:t xml:space="preserve">3869</w:t>
      </w:r>
    </w:p>
    <w:p>
      <w:r>
        <w:t xml:space="preserve">Lmao youre homo pillua jos pluggin tytöt hella rasvaa vain cuz he söpö</w:t>
      </w:r>
    </w:p>
    <w:p>
      <w:r>
        <w:rPr>
          <w:b/>
          <w:u w:val="single"/>
        </w:rPr>
        <w:t xml:space="preserve">3870</w:t>
      </w:r>
    </w:p>
    <w:p>
      <w:r>
        <w:t xml:space="preserve">@käyttäjä @käyttäjä @käyttäjä @käyttäjä ching chong ling ling ling ling</w:t>
      </w:r>
    </w:p>
    <w:p>
      <w:r>
        <w:rPr>
          <w:b/>
          <w:u w:val="single"/>
        </w:rPr>
        <w:t xml:space="preserve">3871</w:t>
      </w:r>
    </w:p>
    <w:p>
      <w:r>
        <w:t xml:space="preserve">Vau @user on vitun jälkeenjäänyt @URL</w:t>
      </w:r>
    </w:p>
    <w:p>
      <w:r>
        <w:rPr>
          <w:b/>
          <w:u w:val="single"/>
        </w:rPr>
        <w:t xml:space="preserve">3872</w:t>
      </w:r>
    </w:p>
    <w:p>
      <w:r>
        <w:t xml:space="preserve">@user Ei ole mitään keinoa järkeillä tai tulla toimeen näiden #AntiWhite poliittisen korrektiuden jälkeenjääneiden kanssa. Se on\u2026 @URL</w:t>
      </w:r>
    </w:p>
    <w:p>
      <w:r>
        <w:rPr>
          <w:b/>
          <w:u w:val="single"/>
        </w:rPr>
        <w:t xml:space="preserve">3873</w:t>
      </w:r>
    </w:p>
    <w:p>
      <w:r>
        <w:t xml:space="preserve">@user totta! he menevät ching chong ching chong ching chong kuin sen jopa hauska pilkkaa ihmisten nimi la apa la Jumala pls ei :')</w:t>
      </w:r>
    </w:p>
    <w:p>
      <w:r>
        <w:rPr>
          <w:b/>
          <w:u w:val="single"/>
        </w:rPr>
        <w:t xml:space="preserve">3874</w:t>
      </w:r>
    </w:p>
    <w:p>
      <w:r>
        <w:t xml:space="preserve">Itse asiassa rakastan hänen mongy mackem naama @URL</w:t>
      </w:r>
    </w:p>
    <w:p>
      <w:r>
        <w:rPr>
          <w:b/>
          <w:u w:val="single"/>
        </w:rPr>
        <w:t xml:space="preserve">3875</w:t>
      </w:r>
    </w:p>
    <w:p>
      <w:r>
        <w:t xml:space="preserve">Joskus minusta on hullua, miten me olemme vain pieni pölypilkku koko maailmankaikkeudessa.</w:t>
      </w:r>
    </w:p>
    <w:p>
      <w:r>
        <w:rPr>
          <w:b/>
          <w:u w:val="single"/>
        </w:rPr>
        <w:t xml:space="preserve">3876</w:t>
      </w:r>
    </w:p>
    <w:p>
      <w:r>
        <w:t xml:space="preserve">Sama mies: Voi lakkaa olemasta tuollainen feministi.</w:t>
      </w:r>
    </w:p>
    <w:p>
      <w:r>
        <w:rPr>
          <w:b/>
          <w:u w:val="single"/>
        </w:rPr>
        <w:t xml:space="preserve">3877</w:t>
      </w:r>
    </w:p>
    <w:p>
      <w:r>
        <w:t xml:space="preserve">Minusta Mourinho on vähän kusipää, mutta hattua hänelle siitä, että hän tapasi nämä pojat. Thaimaan luolapojat tapaavat Manches\u2026 @URL @URL</w:t>
      </w:r>
    </w:p>
    <w:p>
      <w:r>
        <w:rPr>
          <w:b/>
          <w:u w:val="single"/>
        </w:rPr>
        <w:t xml:space="preserve">3878</w:t>
      </w:r>
    </w:p>
    <w:p>
      <w:r>
        <w:t xml:space="preserve">En voi uskoa, että hän sanoi "homo" ja "n-sanan", ja kaikki sanoivat "^____^".</w:t>
      </w:r>
    </w:p>
    <w:p>
      <w:r>
        <w:rPr>
          <w:b/>
          <w:u w:val="single"/>
        </w:rPr>
        <w:t xml:space="preserve">3879</w:t>
      </w:r>
    </w:p>
    <w:p>
      <w:r>
        <w:t xml:space="preserve">Torba on juuri sellainen autistinen retardi, joka tekisi ohuesti verhottua kehuskelua twiitissä siitä, kuinka monta katsojaa hänen webs\u2026 @URL</w:t>
      </w:r>
    </w:p>
    <w:p>
      <w:r>
        <w:rPr>
          <w:b/>
          <w:u w:val="single"/>
        </w:rPr>
        <w:t xml:space="preserve">3880</w:t>
      </w:r>
    </w:p>
    <w:p>
      <w:r>
        <w:t xml:space="preserve">No, heillä on työ, ja heidän työnsä on olla aktivisti ja liittolainen maahanmuuttajille ja LGBTQ-yhteisölle...</w:t>
      </w:r>
    </w:p>
    <w:p>
      <w:r>
        <w:rPr>
          <w:b/>
          <w:u w:val="single"/>
        </w:rPr>
        <w:t xml:space="preserve">3881</w:t>
      </w:r>
    </w:p>
    <w:p>
      <w:r>
        <w:t xml:space="preserve">Poika rukoili henkensä edestä \"Älä tapa minua. Teen mitä tahansa. Olen pahoillani, että kutsuin sinua latinoiksi ja sinä a\u2026 @URL</w:t>
      </w:r>
    </w:p>
    <w:p>
      <w:r>
        <w:rPr>
          <w:b/>
          <w:u w:val="single"/>
        </w:rPr>
        <w:t xml:space="preserve">3882</w:t>
      </w:r>
    </w:p>
    <w:p>
      <w:r>
        <w:t xml:space="preserve">@user Iso unelias twat \ud83d\udc96</w:t>
      </w:r>
    </w:p>
    <w:p>
      <w:r>
        <w:rPr>
          <w:b/>
          <w:u w:val="single"/>
        </w:rPr>
        <w:t xml:space="preserve">3883</w:t>
      </w:r>
    </w:p>
    <w:p>
      <w:r>
        <w:t xml:space="preserve">He haluavat nostaa veroja, ottaa aseita, päästää laittomia maahanmuuttajia maahan ja tappaa syntymättömiä lapsia.</w:t>
      </w:r>
    </w:p>
    <w:p>
      <w:r>
        <w:rPr>
          <w:b/>
          <w:u w:val="single"/>
        </w:rPr>
        <w:t xml:space="preserve">3884</w:t>
      </w:r>
    </w:p>
    <w:p>
      <w:r>
        <w:t xml:space="preserve">@käyttäjä @käyttäjä @käyttäjä @käyttäjä cringe edelleen varastaa muiden ihmisten kielenkäyttöä epäoriginaalinen homo</w:t>
      </w:r>
    </w:p>
    <w:p>
      <w:r>
        <w:rPr>
          <w:b/>
          <w:u w:val="single"/>
        </w:rPr>
        <w:t xml:space="preserve">3885</w:t>
      </w:r>
    </w:p>
    <w:p>
      <w:r>
        <w:t xml:space="preserve">@user @user @user Sinä ching chong wing kong mofucka!!!</w:t>
      </w:r>
    </w:p>
    <w:p>
      <w:r>
        <w:rPr>
          <w:b/>
          <w:u w:val="single"/>
        </w:rPr>
        <w:t xml:space="preserve">3886</w:t>
      </w:r>
    </w:p>
    <w:p>
      <w:r>
        <w:t xml:space="preserve">Joukkomurhaavaksi mongoloidiksi olen aina pärjännyt aika hyvin naisten kanssa. He kommentoivat aina makuuhuoneeni silmiä\u2026 @URL</w:t>
      </w:r>
    </w:p>
    <w:p>
      <w:r>
        <w:rPr>
          <w:b/>
          <w:u w:val="single"/>
        </w:rPr>
        <w:t xml:space="preserve">3887</w:t>
      </w:r>
    </w:p>
    <w:p>
      <w:r>
        <w:t xml:space="preserve">jos hän ei stream miehiä sitten hän ei kuka kysyi mielipidettäsi kusipää @URL</w:t>
      </w:r>
    </w:p>
    <w:p>
      <w:r>
        <w:rPr>
          <w:b/>
          <w:u w:val="single"/>
        </w:rPr>
        <w:t xml:space="preserve">3888</w:t>
      </w:r>
    </w:p>
    <w:p>
      <w:r>
        <w:t xml:space="preserve">Inserjit..... aka minun uber kuljettaja.... ur lihava kusipää ime minun clit</w:t>
      </w:r>
    </w:p>
    <w:p>
      <w:r>
        <w:rPr>
          <w:b/>
          <w:u w:val="single"/>
        </w:rPr>
        <w:t xml:space="preserve">3889</w:t>
      </w:r>
    </w:p>
    <w:p>
      <w:r>
        <w:t xml:space="preserve">leitung on kirjaimellisesti vitun jälkeenjäänyt ainoat ihmiset, jotka seuraavat häntä, joko vihaavat kaikkea suosittua tai vain seuraavat h\u2026 @URL</w:t>
      </w:r>
    </w:p>
    <w:p>
      <w:r>
        <w:rPr>
          <w:b/>
          <w:u w:val="single"/>
        </w:rPr>
        <w:t xml:space="preserve">3890</w:t>
      </w:r>
    </w:p>
    <w:p>
      <w:r>
        <w:t xml:space="preserve">@user @user @user @user Mistä lähtien kiinalainen on ollut valkoinen? Mitä olet polttanut?</w:t>
      </w:r>
    </w:p>
    <w:p>
      <w:r>
        <w:rPr>
          <w:b/>
          <w:u w:val="single"/>
        </w:rPr>
        <w:t xml:space="preserve">3891</w:t>
      </w:r>
    </w:p>
    <w:p>
      <w:r>
        <w:t xml:space="preserve">Yleisesti ottaen tämä kaveri teki teon, joka vahingoittaa hänen asiaansa enemmän kuin auttaa sitä. Täydellinen turhuus retard raivon\u2026 @URL</w:t>
      </w:r>
    </w:p>
    <w:p>
      <w:r>
        <w:rPr>
          <w:b/>
          <w:u w:val="single"/>
        </w:rPr>
        <w:t xml:space="preserve">3892</w:t>
      </w:r>
    </w:p>
    <w:p>
      <w:r>
        <w:t xml:space="preserve">@user @user @user @user Jotkut maat ovat sivistyneempiä kuin toiset lolhave you seen what a shithole\u2026 @URL</w:t>
      </w:r>
    </w:p>
    <w:p>
      <w:r>
        <w:rPr>
          <w:b/>
          <w:u w:val="single"/>
        </w:rPr>
        <w:t xml:space="preserve">3893</w:t>
      </w:r>
    </w:p>
    <w:p>
      <w:r>
        <w:t xml:space="preserve">Varakkaita maahanmuuttajia kehotetaan valehtelemaan varallisuudestaan - jopa henkilöllisyydestään | CBC News @URL</w:t>
      </w:r>
    </w:p>
    <w:p>
      <w:r>
        <w:rPr>
          <w:b/>
          <w:u w:val="single"/>
        </w:rPr>
        <w:t xml:space="preserve">3894</w:t>
      </w:r>
    </w:p>
    <w:p>
      <w:r>
        <w:t xml:space="preserve">\ud83e\udd24\ud83c\udf4f it\u2019s time de ficar mongol @URL</w:t>
      </w:r>
    </w:p>
    <w:p>
      <w:r>
        <w:rPr>
          <w:b/>
          <w:u w:val="single"/>
        </w:rPr>
        <w:t xml:space="preserve">3895</w:t>
      </w:r>
    </w:p>
    <w:p>
      <w:r>
        <w:t xml:space="preserve">Pakenin hansia, mutta mongolit kidnappasivat minut taas \n#ohno</w:t>
      </w:r>
    </w:p>
    <w:p>
      <w:r>
        <w:rPr>
          <w:b/>
          <w:u w:val="single"/>
        </w:rPr>
        <w:t xml:space="preserve">3896</w:t>
      </w:r>
    </w:p>
    <w:p>
      <w:r>
        <w:t xml:space="preserve">Zarco, senkin ääliö</w:t>
      </w:r>
    </w:p>
    <w:p>
      <w:r>
        <w:rPr>
          <w:b/>
          <w:u w:val="single"/>
        </w:rPr>
        <w:t xml:space="preserve">3897</w:t>
      </w:r>
    </w:p>
    <w:p>
      <w:r>
        <w:t xml:space="preserve">seuraa takaisin retard @user</w:t>
      </w:r>
    </w:p>
    <w:p>
      <w:r>
        <w:rPr>
          <w:b/>
          <w:u w:val="single"/>
        </w:rPr>
        <w:t xml:space="preserve">3898</w:t>
      </w:r>
    </w:p>
    <w:p>
      <w:r>
        <w:t xml:space="preserve">Kolmannen maailman (uskalla on paskaloukku) maissa asuvat ihmiset eivät taida olla onnekkaita, vai mitä? @URL</w:t>
      </w:r>
    </w:p>
    <w:p>
      <w:r>
        <w:rPr>
          <w:b/>
          <w:u w:val="single"/>
        </w:rPr>
        <w:t xml:space="preserve">3899</w:t>
      </w:r>
    </w:p>
    <w:p>
      <w:r>
        <w:t xml:space="preserve">Kiinalaisten versio Isojalasta on maanpaossa oleva albiino mongoloidi, jolla on kerhojalkoja ja isot karvaiset peukalot ja joka vaeltaa th\u2026 @URL</w:t>
      </w:r>
    </w:p>
    <w:p>
      <w:r>
        <w:rPr>
          <w:b/>
          <w:u w:val="single"/>
        </w:rPr>
        <w:t xml:space="preserve">3900</w:t>
      </w:r>
    </w:p>
    <w:p>
      <w:r>
        <w:t xml:space="preserve">@käyttäjä @käyttäjä @käyttäjä @käyttäjä @käyttäjä libtarded faggot</w:t>
      </w:r>
    </w:p>
    <w:p>
      <w:r>
        <w:rPr>
          <w:b/>
          <w:u w:val="single"/>
        </w:rPr>
        <w:t xml:space="preserve">3901</w:t>
      </w:r>
    </w:p>
    <w:p>
      <w:r>
        <w:t xml:space="preserve">@käyttäjä @käyttäjä @käyttäjä @käyttäjä @käyttäjä @käyttäjä Enhän sanonut jälkeenjäänyt?</w:t>
      </w:r>
    </w:p>
    <w:p>
      <w:r>
        <w:rPr>
          <w:b/>
          <w:u w:val="single"/>
        </w:rPr>
        <w:t xml:space="preserve">3902</w:t>
      </w:r>
    </w:p>
    <w:p>
      <w:r>
        <w:t xml:space="preserve">@user Voi ei! Vasemmistofeministi uhkaa olla äänestämättä republikaania! Vain spitballing tässä, mutta olen pre... @URL</w:t>
      </w:r>
    </w:p>
    <w:p>
      <w:r>
        <w:rPr>
          <w:b/>
          <w:u w:val="single"/>
        </w:rPr>
        <w:t xml:space="preserve">3903</w:t>
      </w:r>
    </w:p>
    <w:p>
      <w:r>
        <w:t xml:space="preserve">käyttävätkö ihmiset yhä ching chongia loukkauksena aasialaisia kohtaan lmfao te kaikki näytätte tyhmiltä?</w:t>
      </w:r>
    </w:p>
    <w:p>
      <w:r>
        <w:rPr>
          <w:b/>
          <w:u w:val="single"/>
        </w:rPr>
        <w:t xml:space="preserve">3904</w:t>
      </w:r>
    </w:p>
    <w:p>
      <w:r>
        <w:t xml:space="preserve">@user \ud83d\ude02\ud83d\ude02\ud83d\ude02\ud83d\ude02\ud83d\ude02\nSinun täytyy aina ajatella maastasi samalla tavalla kuin minä ajattelen ruotsalaisesta paskaläjästä.</w:t>
      </w:r>
    </w:p>
    <w:p>
      <w:r>
        <w:rPr>
          <w:b/>
          <w:u w:val="single"/>
        </w:rPr>
        <w:t xml:space="preserve">3905</w:t>
      </w:r>
    </w:p>
    <w:p>
      <w:r>
        <w:t xml:space="preserve">Ilmaista paskaa? Selitä. @user odota sanoit, että annat mielelläsi rasististen valkoisten ihmisten kutsua sinua wetbackiksi ja espanjalaiseksi. T\u2026 @URL</w:t>
      </w:r>
    </w:p>
    <w:p>
      <w:r>
        <w:rPr>
          <w:b/>
          <w:u w:val="single"/>
        </w:rPr>
        <w:t xml:space="preserve">3906</w:t>
      </w:r>
    </w:p>
    <w:p>
      <w:r>
        <w:t xml:space="preserve">@user Joo mikä homo!</w:t>
      </w:r>
    </w:p>
    <w:p>
      <w:r>
        <w:rPr>
          <w:b/>
          <w:u w:val="single"/>
        </w:rPr>
        <w:t xml:space="preserve">3907</w:t>
      </w:r>
    </w:p>
    <w:p>
      <w:r>
        <w:t xml:space="preserve">lanie lähetetty im sinkku im dyke Jumala on hyvä valmistaudu minun shitposts hei lanie toivon u vielä minun notifs on ily</w:t>
      </w:r>
    </w:p>
    <w:p>
      <w:r>
        <w:rPr>
          <w:b/>
          <w:u w:val="single"/>
        </w:rPr>
        <w:t xml:space="preserve">3908</w:t>
      </w:r>
    </w:p>
    <w:p>
      <w:r>
        <w:t xml:space="preserve">@käyttäjä @käyttäjä @käyttäjä @käyttäjä @käyttäjä @käyttäjä Molemmat demokraattien tukikohtia ja pohjimmiltaan täysin omia paskamaita.</w:t>
      </w:r>
    </w:p>
    <w:p>
      <w:r>
        <w:rPr>
          <w:b/>
          <w:u w:val="single"/>
        </w:rPr>
        <w:t xml:space="preserve">3909</w:t>
      </w:r>
    </w:p>
    <w:p>
      <w:r>
        <w:t xml:space="preserve">@user En olisi. Koska: Olen homo. Tykkään mulkusta. Onko se niin vaikeaa?\nTanssit sen ympärillä, mitä sanoin\u2026 @URL @URL</w:t>
      </w:r>
    </w:p>
    <w:p>
      <w:r>
        <w:rPr>
          <w:b/>
          <w:u w:val="single"/>
        </w:rPr>
        <w:t xml:space="preserve">3910</w:t>
      </w:r>
    </w:p>
    <w:p>
      <w:r>
        <w:t xml:space="preserve">@käyttäjä @käyttäjä Sinun täytyy olla homo</w:t>
      </w:r>
    </w:p>
    <w:p>
      <w:r>
        <w:rPr>
          <w:b/>
          <w:u w:val="single"/>
        </w:rPr>
        <w:t xml:space="preserve">3911</w:t>
      </w:r>
    </w:p>
    <w:p>
      <w:r>
        <w:t xml:space="preserve">@user @user @user likaisin kiinalainen rikollinen lee hsien loong lietsoo rotuvihaa, kun hänen malesialainen\u2026 @URL</w:t>
      </w:r>
    </w:p>
    <w:p>
      <w:r>
        <w:rPr>
          <w:b/>
          <w:u w:val="single"/>
        </w:rPr>
        <w:t xml:space="preserve">3912</w:t>
      </w:r>
    </w:p>
    <w:p>
      <w:r>
        <w:t xml:space="preserve">Jokainen maa, joka tarvitsee aseistettuja vartijoita temppeleissä ja kirkoissa &amp;amp; ehdottaa opettajiensa aseistamista, on paskamaata no\u2026 @URL</w:t>
      </w:r>
    </w:p>
    <w:p>
      <w:r>
        <w:rPr>
          <w:b/>
          <w:u w:val="single"/>
        </w:rPr>
        <w:t xml:space="preserve">3913</w:t>
      </w:r>
    </w:p>
    <w:p>
      <w:r>
        <w:t xml:space="preserve">Vanha vanhentunut minun on sanottava jälkeenjäänyt GOP mentaliteetti vainoharhainen ideoita aivopestyjen kansalaisten jos amerikkalaiset olivat visce\u2026 @URL</w:t>
      </w:r>
    </w:p>
    <w:p>
      <w:r>
        <w:rPr>
          <w:b/>
          <w:u w:val="single"/>
        </w:rPr>
        <w:t xml:space="preserve">3914</w:t>
      </w:r>
    </w:p>
    <w:p>
      <w:r>
        <w:t xml:space="preserve">@käyttäjä @käyttäjä @käyttäjä @käyttäjä Mikä vitun retard NPC. 97/3? Mikään gallup ei osoittanut, että vain kertoimet lasketaan\u2026 @URL</w:t>
      </w:r>
    </w:p>
    <w:p>
      <w:r>
        <w:rPr>
          <w:b/>
          <w:u w:val="single"/>
        </w:rPr>
        <w:t xml:space="preserve">3915</w:t>
      </w:r>
    </w:p>
    <w:p>
      <w:r>
        <w:t xml:space="preserve">Mourinho on itsekeskeinen ääliö.</w:t>
      </w:r>
    </w:p>
    <w:p>
      <w:r>
        <w:rPr>
          <w:b/>
          <w:u w:val="single"/>
        </w:rPr>
        <w:t xml:space="preserve">3916</w:t>
      </w:r>
    </w:p>
    <w:p>
      <w:r>
        <w:t xml:space="preserve">Kun kerran suhteellisen arvostettu &amp;amp; luotettu maa on muuttunut täydelliseksi paskakasaksi, tarvitsemme suuremman ja enemmän asutusta\u2026 @URL</w:t>
      </w:r>
    </w:p>
    <w:p>
      <w:r>
        <w:rPr>
          <w:b/>
          <w:u w:val="single"/>
        </w:rPr>
        <w:t xml:space="preserve">3917</w:t>
      </w:r>
    </w:p>
    <w:p>
      <w:r>
        <w:t xml:space="preserve">@user @user Hyvää syntymäpäivää mongoloidi</w:t>
      </w:r>
    </w:p>
    <w:p>
      <w:r>
        <w:rPr>
          <w:b/>
          <w:u w:val="single"/>
        </w:rPr>
        <w:t xml:space="preserve">3918</w:t>
      </w:r>
    </w:p>
    <w:p>
      <w:r>
        <w:t xml:space="preserve">En malta odottaa, että pääsen buuaamaan tunnusmusiikkia myöhemmin, siitä suurissa eurooppalaisissa iltamissa on kyse! Jos olet niin vitun väsynyt kuin vittu.</w:t>
      </w:r>
    </w:p>
    <w:p>
      <w:r>
        <w:rPr>
          <w:b/>
          <w:u w:val="single"/>
        </w:rPr>
        <w:t xml:space="preserve">3919</w:t>
      </w:r>
    </w:p>
    <w:p>
      <w:r>
        <w:t xml:space="preserve">@user True. Kristityt voivat olla meidän jälkeenjääneet serkkumme, mutta kuitenkin perheeseen kuuluvia.</w:t>
      </w:r>
    </w:p>
    <w:p>
      <w:r>
        <w:rPr>
          <w:b/>
          <w:u w:val="single"/>
        </w:rPr>
        <w:t xml:space="preserve">3920</w:t>
      </w:r>
    </w:p>
    <w:p>
      <w:r>
        <w:t xml:space="preserve">@user Väärä peli retard</w:t>
      </w:r>
    </w:p>
    <w:p>
      <w:r>
        <w:rPr>
          <w:b/>
          <w:u w:val="single"/>
        </w:rPr>
        <w:t xml:space="preserve">3921</w:t>
      </w:r>
    </w:p>
    <w:p>
      <w:r>
        <w:t xml:space="preserve">@user Tuo olisi hyvä, jos olisimme käyneet samaa koulua mongy\ud83d\ude02\ud83d\ude02\ud83d\ude02\ud83d\ude02</w:t>
      </w:r>
    </w:p>
    <w:p>
      <w:r>
        <w:rPr>
          <w:b/>
          <w:u w:val="single"/>
        </w:rPr>
        <w:t xml:space="preserve">3922</w:t>
      </w:r>
    </w:p>
    <w:p>
      <w:r>
        <w:t xml:space="preserve">@user \ud83d\ude02\ud83d\ude02\ud83d\ude02\ud83d\ude02\ud83d\ude2b boy you bout retarded</w:t>
      </w:r>
    </w:p>
    <w:p>
      <w:r>
        <w:rPr>
          <w:b/>
          <w:u w:val="single"/>
        </w:rPr>
        <w:t xml:space="preserve">3923</w:t>
      </w:r>
    </w:p>
    <w:p>
      <w:r>
        <w:t xml:space="preserve">Voi helvetti, jotkut Boro Fan TV:n hirviöt ovat pelottavia. Deffo jotain vedessä siellä inbred smoggy mongy wankers</w:t>
      </w:r>
    </w:p>
    <w:p>
      <w:r>
        <w:rPr>
          <w:b/>
          <w:u w:val="single"/>
        </w:rPr>
        <w:t xml:space="preserve">3924</w:t>
      </w:r>
    </w:p>
    <w:p>
      <w:r>
        <w:t xml:space="preserve">@käyttäjä @käyttäjä @käyttäjä @käyttäjä Samana päivänä kuin mongy mels . Onko hän jo kertonut mikä on derbyn tapa \ud83d\ude4a\ud83e\udd23\ud83e\udd23 3 cuppia se\u2019s mitä</w:t>
      </w:r>
    </w:p>
    <w:p>
      <w:r>
        <w:rPr>
          <w:b/>
          <w:u w:val="single"/>
        </w:rPr>
        <w:t xml:space="preserve">3925</w:t>
      </w:r>
    </w:p>
    <w:p>
      <w:r>
        <w:t xml:space="preserve">Steve on niin pieni kusipää #TheHauntingOfHillHouse</w:t>
      </w:r>
    </w:p>
    <w:p>
      <w:r>
        <w:rPr>
          <w:b/>
          <w:u w:val="single"/>
        </w:rPr>
        <w:t xml:space="preserve">3926</w:t>
      </w:r>
    </w:p>
    <w:p>
      <w:r>
        <w:t xml:space="preserve">@käyttäjä @käyttäjä He pettivät minut, kun he lopettivat spic-nugettien myynnin.</w:t>
      </w:r>
    </w:p>
    <w:p>
      <w:r>
        <w:rPr>
          <w:b/>
          <w:u w:val="single"/>
        </w:rPr>
        <w:t xml:space="preserve">3927</w:t>
      </w:r>
    </w:p>
    <w:p>
      <w:r>
        <w:t xml:space="preserve">paskamaat @URL</w:t>
      </w:r>
    </w:p>
    <w:p>
      <w:r>
        <w:rPr>
          <w:b/>
          <w:u w:val="single"/>
        </w:rPr>
        <w:t xml:space="preserve">3928</w:t>
      </w:r>
    </w:p>
    <w:p>
      <w:r>
        <w:t xml:space="preserve">@user Z FAKTAT Eritrean pakolaisiksi naamioituneista ei-eritrealaisista kaikuvat rannikolta rannikolle z H of A Euroopassa... @URL</w:t>
      </w:r>
    </w:p>
    <w:p>
      <w:r>
        <w:rPr>
          <w:b/>
          <w:u w:val="single"/>
        </w:rPr>
        <w:t xml:space="preserve">3929</w:t>
      </w:r>
    </w:p>
    <w:p>
      <w:r>
        <w:t xml:space="preserve">muistutus siitä, että Kelly Rowland osaa (ja osasi!) sanoa homo @URL</w:t>
      </w:r>
    </w:p>
    <w:p>
      <w:r>
        <w:rPr>
          <w:b/>
          <w:u w:val="single"/>
        </w:rPr>
        <w:t xml:space="preserve">3930</w:t>
      </w:r>
    </w:p>
    <w:p>
      <w:r>
        <w:t xml:space="preserve">@user Englanti on soppaa ottava</w:t>
      </w:r>
    </w:p>
    <w:p>
      <w:r>
        <w:rPr>
          <w:b/>
          <w:u w:val="single"/>
        </w:rPr>
        <w:t xml:space="preserve">3931</w:t>
      </w:r>
    </w:p>
    <w:p>
      <w:r>
        <w:t xml:space="preserve">Olet edelleen neekeri @URL</w:t>
      </w:r>
    </w:p>
    <w:p>
      <w:r>
        <w:rPr>
          <w:b/>
          <w:u w:val="single"/>
        </w:rPr>
        <w:t xml:space="preserve">3932</w:t>
      </w:r>
    </w:p>
    <w:p>
      <w:r>
        <w:t xml:space="preserve">@user Kaikki ovat homoja</w:t>
      </w:r>
    </w:p>
    <w:p>
      <w:r>
        <w:rPr>
          <w:b/>
          <w:u w:val="single"/>
        </w:rPr>
        <w:t xml:space="preserve">3933</w:t>
      </w:r>
    </w:p>
    <w:p>
      <w:r>
        <w:t xml:space="preserve">Nauraa taputtaen kuin jälkeenjäänyt hylje. Se olen minä.</w:t>
      </w:r>
    </w:p>
    <w:p>
      <w:r>
        <w:rPr>
          <w:b/>
          <w:u w:val="single"/>
        </w:rPr>
        <w:t xml:space="preserve">3934</w:t>
      </w:r>
    </w:p>
    <w:p>
      <w:r>
        <w:t xml:space="preserve">@käyttäjä olet kusipää.</w:t>
      </w:r>
    </w:p>
    <w:p>
      <w:r>
        <w:rPr>
          <w:b/>
          <w:u w:val="single"/>
        </w:rPr>
        <w:t xml:space="preserve">3935</w:t>
      </w:r>
    </w:p>
    <w:p>
      <w:r>
        <w:t xml:space="preserve">Humalaiset tekstiviestit jälkeenjääneet lol</w:t>
      </w:r>
    </w:p>
    <w:p>
      <w:r>
        <w:rPr>
          <w:b/>
          <w:u w:val="single"/>
        </w:rPr>
        <w:t xml:space="preserve">3936</w:t>
      </w:r>
    </w:p>
    <w:p>
      <w:r>
        <w:t xml:space="preserve">Ei, koska se kielletään, senkin kusipää @URL.</w:t>
      </w:r>
    </w:p>
    <w:p>
      <w:r>
        <w:rPr>
          <w:b/>
          <w:u w:val="single"/>
        </w:rPr>
        <w:t xml:space="preserve">3937</w:t>
      </w:r>
    </w:p>
    <w:p>
      <w:r>
        <w:t xml:space="preserve">@user Mene tanssimaan retard</w:t>
      </w:r>
    </w:p>
    <w:p>
      <w:r>
        <w:rPr>
          <w:b/>
          <w:u w:val="single"/>
        </w:rPr>
        <w:t xml:space="preserve">3938</w:t>
      </w:r>
    </w:p>
    <w:p>
      <w:r>
        <w:t xml:space="preserve">- SMH Ihmiset sanovat yhä "neekeri" vuonna 2018? Mitä tämä on 60-luvulla? @URL</w:t>
      </w:r>
    </w:p>
    <w:p>
      <w:r>
        <w:rPr>
          <w:b/>
          <w:u w:val="single"/>
        </w:rPr>
        <w:t xml:space="preserve">3939</w:t>
      </w:r>
    </w:p>
    <w:p>
      <w:r>
        <w:t xml:space="preserve">@user @user @user Hän koko homo</w:t>
      </w:r>
    </w:p>
    <w:p>
      <w:r>
        <w:rPr>
          <w:b/>
          <w:u w:val="single"/>
        </w:rPr>
        <w:t xml:space="preserve">3940</w:t>
      </w:r>
    </w:p>
    <w:p>
      <w:r>
        <w:t xml:space="preserve">@käyttäjä @käyttäjä @käyttäjä @käyttäjä @käyttäjä @käyttäjä @käyttäjä Tämä ^^^ Minua kutsuttiin koiransyöjäksi oli ching chong yelle... @URL</w:t>
      </w:r>
    </w:p>
    <w:p>
      <w:r>
        <w:rPr>
          <w:b/>
          <w:u w:val="single"/>
        </w:rPr>
        <w:t xml:space="preserve">3941</w:t>
      </w:r>
    </w:p>
    <w:p>
      <w:r>
        <w:t xml:space="preserve">@käyttäjä @käyttäjä @käyttäjä @käyttäjä Warner on ääliö. Järjestetty mediatemppu. Warnerit ovat australialaisia\u2026 @URL</w:t>
      </w:r>
    </w:p>
    <w:p>
      <w:r>
        <w:rPr>
          <w:b/>
          <w:u w:val="single"/>
        </w:rPr>
        <w:t xml:space="preserve">3942</w:t>
      </w:r>
    </w:p>
    <w:p>
      <w:r>
        <w:t xml:space="preserve">ehkä se, että jennie anti hakkeri teki tämän he eivät olisi lihava katkera kusipää @URL</w:t>
      </w:r>
    </w:p>
    <w:p>
      <w:r>
        <w:rPr>
          <w:b/>
          <w:u w:val="single"/>
        </w:rPr>
        <w:t xml:space="preserve">3943</w:t>
      </w:r>
    </w:p>
    <w:p>
      <w:r>
        <w:t xml:space="preserve">Kuka helvetti äänesti Crunchia keilojen sijaan??? Nyt on kauhukausi, ei mongoloidikausi @URL</w:t>
      </w:r>
    </w:p>
    <w:p>
      <w:r>
        <w:rPr>
          <w:b/>
          <w:u w:val="single"/>
        </w:rPr>
        <w:t xml:space="preserve">3944</w:t>
      </w:r>
    </w:p>
    <w:p>
      <w:r>
        <w:t xml:space="preserve">@user beautiful dyke \ud83c\udf69</w:t>
      </w:r>
    </w:p>
    <w:p>
      <w:r>
        <w:rPr>
          <w:b/>
          <w:u w:val="single"/>
        </w:rPr>
        <w:t xml:space="preserve">3945</w:t>
      </w:r>
    </w:p>
    <w:p>
      <w:r>
        <w:t xml:space="preserve">\u2018Birmingham\u2019 -aksentti, jonka ihmiset yhdistävät, on peräisin Dudleysta tai muusta Black Countrysta. Länsi-Midlandsin paskakuopasta. Givi\u2026 @URL</w:t>
      </w:r>
    </w:p>
    <w:p>
      <w:r>
        <w:rPr>
          <w:b/>
          <w:u w:val="single"/>
        </w:rPr>
        <w:t xml:space="preserve">3946</w:t>
      </w:r>
    </w:p>
    <w:p>
      <w:r>
        <w:t xml:space="preserve">@user Menitkö töihin neekeri?</w:t>
      </w:r>
    </w:p>
    <w:p>
      <w:r>
        <w:rPr>
          <w:b/>
          <w:u w:val="single"/>
        </w:rPr>
        <w:t xml:space="preserve">3947</w:t>
      </w:r>
    </w:p>
    <w:p>
      <w:r>
        <w:t xml:space="preserve">#PittsburghShootingista tiedetään, että kaveri oli absoluuttinen rasistinen ääliö, joka ei ansaitse ilmaa\u2026 @URL</w:t>
      </w:r>
    </w:p>
    <w:p>
      <w:r>
        <w:rPr>
          <w:b/>
          <w:u w:val="single"/>
        </w:rPr>
        <w:t xml:space="preserve">3948</w:t>
      </w:r>
    </w:p>
    <w:p>
      <w:r>
        <w:t xml:space="preserve">@user @user @user oletko jälkeenjäänyt olin juuri skism foh ty for the cash stoopid kanssa</w:t>
      </w:r>
    </w:p>
    <w:p>
      <w:r>
        <w:rPr>
          <w:b/>
          <w:u w:val="single"/>
        </w:rPr>
        <w:t xml:space="preserve">3949</w:t>
      </w:r>
    </w:p>
    <w:p>
      <w:r>
        <w:t xml:space="preserve">Jo 80-luvulla tiedemiehet varoittivat meitä siitä, että \shithole\-maista tulisi valtava #INVASIO t\u2026 @URL</w:t>
      </w:r>
    </w:p>
    <w:p>
      <w:r>
        <w:rPr>
          <w:b/>
          <w:u w:val="single"/>
        </w:rPr>
        <w:t xml:space="preserve">3950</w:t>
      </w:r>
    </w:p>
    <w:p>
      <w:r>
        <w:t xml:space="preserve">\Hit it like an arrow moved in the air\ toinen Belter Keownilta, vaikka nuoli menee suoraan isoon mongyn rumaan kusipäähän.</w:t>
      </w:r>
    </w:p>
    <w:p>
      <w:r>
        <w:rPr>
          <w:b/>
          <w:u w:val="single"/>
        </w:rPr>
        <w:t xml:space="preserve">3951</w:t>
      </w:r>
    </w:p>
    <w:p>
      <w:r>
        <w:t xml:space="preserve">@käyttäjä @käyttäjä Nd nimeni ei ole Jamar retard</w:t>
      </w:r>
    </w:p>
    <w:p>
      <w:r>
        <w:rPr>
          <w:b/>
          <w:u w:val="single"/>
        </w:rPr>
        <w:t xml:space="preserve">3952</w:t>
      </w:r>
    </w:p>
    <w:p>
      <w:r>
        <w:t xml:space="preserve">@käyttäjä @käyttäjä Lmaoooooo \ the armo spic\\</w:t>
      </w:r>
    </w:p>
    <w:p>
      <w:r>
        <w:rPr>
          <w:b/>
          <w:u w:val="single"/>
        </w:rPr>
        <w:t xml:space="preserve">3953</w:t>
      </w:r>
    </w:p>
    <w:p>
      <w:r>
        <w:t xml:space="preserve">@käyttäjä @käyttäjä Menossa täyteen mongoliin</w:t>
      </w:r>
    </w:p>
    <w:p>
      <w:r>
        <w:rPr>
          <w:b/>
          <w:u w:val="single"/>
        </w:rPr>
        <w:t xml:space="preserve">3954</w:t>
      </w:r>
    </w:p>
    <w:p>
      <w:r>
        <w:t xml:space="preserve">Naiset, jotka tukevat vallassa olevia seksuaalisia saalistajia, ovat sortomme pillumaskotteja.</w:t>
      </w:r>
    </w:p>
    <w:p>
      <w:r>
        <w:rPr>
          <w:b/>
          <w:u w:val="single"/>
        </w:rPr>
        <w:t xml:space="preserve">3955</w:t>
      </w:r>
    </w:p>
    <w:p>
      <w:r>
        <w:t xml:space="preserve">@user @user Trump\u2019s kommentit paskaloukkuja koskevista maista hänen yleistyksensä meksikolaisista Musli\u2026 @URL</w:t>
      </w:r>
    </w:p>
    <w:p>
      <w:r>
        <w:rPr>
          <w:b/>
          <w:u w:val="single"/>
        </w:rPr>
        <w:t xml:space="preserve">3956</w:t>
      </w:r>
    </w:p>
    <w:p>
      <w:r>
        <w:t xml:space="preserve">@user @user Kuuntele sinä aasialainen mongoli itäeurooppalainen roskaväki, joka et koskaan sanoisi mitään tällaista minun faijalleni\u2026 @URL</w:t>
      </w:r>
    </w:p>
    <w:p>
      <w:r>
        <w:rPr>
          <w:b/>
          <w:u w:val="single"/>
        </w:rPr>
        <w:t xml:space="preserve">3957</w:t>
      </w:r>
    </w:p>
    <w:p>
      <w:r>
        <w:t xml:space="preserve">@käyttäjä kiero vaarallinen narsistinen itsevaltainen itsevaltainen limainen pikku paskiainen.</w:t>
      </w:r>
    </w:p>
    <w:p>
      <w:r>
        <w:rPr>
          <w:b/>
          <w:u w:val="single"/>
        </w:rPr>
        <w:t xml:space="preserve">3958</w:t>
      </w:r>
    </w:p>
    <w:p>
      <w:r>
        <w:t xml:space="preserve">jos tekstasit minulle ja en tekstannut sinulle takaisin tekstaa minulle uudelleen vastaukseni ovat NPT (neekeri ihmiset aika)</w:t>
      </w:r>
    </w:p>
    <w:p>
      <w:r>
        <w:rPr>
          <w:b/>
          <w:u w:val="single"/>
        </w:rPr>
        <w:t xml:space="preserve">3959</w:t>
      </w:r>
    </w:p>
    <w:p>
      <w:r>
        <w:t xml:space="preserve">Imad Wasimilla on otsaa juhlia CR7:ää. Mikä peruuttamaton ääliö.</w:t>
      </w:r>
    </w:p>
    <w:p>
      <w:r>
        <w:rPr>
          <w:b/>
          <w:u w:val="single"/>
        </w:rPr>
        <w:t xml:space="preserve">3960</w:t>
      </w:r>
    </w:p>
    <w:p>
      <w:r>
        <w:t xml:space="preserve">@user - hyveellisyyttä osoittava jälkeenjäänyt, joka ymmärtää termin intent @URL</w:t>
      </w:r>
    </w:p>
    <w:p>
      <w:r>
        <w:rPr>
          <w:b/>
          <w:u w:val="single"/>
        </w:rPr>
        <w:t xml:space="preserve">3961</w:t>
      </w:r>
    </w:p>
    <w:p>
      <w:r>
        <w:t xml:space="preserve">@user LMAO olet niin dramaattinen ...RELAX *äänelläsi neekeri*</w:t>
      </w:r>
    </w:p>
    <w:p>
      <w:r>
        <w:rPr>
          <w:b/>
          <w:u w:val="single"/>
        </w:rPr>
        <w:t xml:space="preserve">3962</w:t>
      </w:r>
    </w:p>
    <w:p>
      <w:r>
        <w:t xml:space="preserve">@user kyllä retard</w:t>
      </w:r>
    </w:p>
    <w:p>
      <w:r>
        <w:rPr>
          <w:b/>
          <w:u w:val="single"/>
        </w:rPr>
        <w:t xml:space="preserve">3963</w:t>
      </w:r>
    </w:p>
    <w:p>
      <w:r>
        <w:t xml:space="preserve">\u201c@user Huomioitu douchebag espanjalainen kyseenalainen maahanmuuttostatus Manny fawkin\u2019 Machado oli stealin\u2019 sig\u2026 @URL</w:t>
      </w:r>
    </w:p>
    <w:p>
      <w:r>
        <w:rPr>
          <w:b/>
          <w:u w:val="single"/>
        </w:rPr>
        <w:t xml:space="preserve">3964</w:t>
      </w:r>
    </w:p>
    <w:p>
      <w:r>
        <w:t xml:space="preserve">Poimin Liamin kyytiin, koska hän on hyvä kaveri, ja se likainen pikku gremlin on oksentanut koko auton päälle.</w:t>
      </w:r>
    </w:p>
    <w:p>
      <w:r>
        <w:rPr>
          <w:b/>
          <w:u w:val="single"/>
        </w:rPr>
        <w:t xml:space="preserve">3965</w:t>
      </w:r>
    </w:p>
    <w:p>
      <w:r>
        <w:t xml:space="preserve">@user I king mongoloid teen parhaani laittaa nämä apinat lepoon.</w:t>
      </w:r>
    </w:p>
    <w:p>
      <w:r>
        <w:rPr>
          <w:b/>
          <w:u w:val="single"/>
        </w:rPr>
        <w:t xml:space="preserve">3966</w:t>
      </w:r>
    </w:p>
    <w:p>
      <w:r>
        <w:t xml:space="preserve">On aika ottaa maamme takaisin.\n\nOd tai jätämme sen syvän valtion haltuun ja näytämme #paskalta #Eurooppa\n\n#MAGA\n\n\n@URL</w:t>
      </w:r>
    </w:p>
    <w:p>
      <w:r>
        <w:rPr>
          <w:b/>
          <w:u w:val="single"/>
        </w:rPr>
        <w:t xml:space="preserve">3967</w:t>
      </w:r>
    </w:p>
    <w:p>
      <w:r>
        <w:t xml:space="preserve">Ainoa pahempi asia kuin se, että homo on perässäsi, on se, että sosiaalifasisti on perässäsi vaatimassa \u2026 @URL</w:t>
      </w:r>
    </w:p>
    <w:p>
      <w:r>
        <w:rPr>
          <w:b/>
          <w:u w:val="single"/>
        </w:rPr>
        <w:t xml:space="preserve">3968</w:t>
      </w:r>
    </w:p>
    <w:p>
      <w:r>
        <w:t xml:space="preserve">Pakolaiskysymys on ratkaistava 7 vuotta sitten viisaalla politiikalla Libyan, Syyrian ja Jemenin kaltaisissa maissa... @URL</w:t>
      </w:r>
    </w:p>
    <w:p>
      <w:r>
        <w:rPr>
          <w:b/>
          <w:u w:val="single"/>
        </w:rPr>
        <w:t xml:space="preserve">3969</w:t>
      </w:r>
    </w:p>
    <w:p>
      <w:r>
        <w:t xml:space="preserve">Tukehdu tuohon Fitzsimmons, senkin kusipää\n@URL</w:t>
      </w:r>
    </w:p>
    <w:p>
      <w:r>
        <w:rPr>
          <w:b/>
          <w:u w:val="single"/>
        </w:rPr>
        <w:t xml:space="preserve">3970</w:t>
      </w:r>
    </w:p>
    <w:p>
      <w:r>
        <w:t xml:space="preserve">botherations neekeri?</w:t>
      </w:r>
    </w:p>
    <w:p>
      <w:r>
        <w:rPr>
          <w:b/>
          <w:u w:val="single"/>
        </w:rPr>
        <w:t xml:space="preserve">3971</w:t>
      </w:r>
    </w:p>
    <w:p>
      <w:r>
        <w:t xml:space="preserve">Ilmoita tämä kusipää samoin juuri lukenut läpi hänen tilinsä viime yönä brutto @URL</w:t>
      </w:r>
    </w:p>
    <w:p>
      <w:r>
        <w:rPr>
          <w:b/>
          <w:u w:val="single"/>
        </w:rPr>
        <w:t xml:space="preserve">3972</w:t>
      </w:r>
    </w:p>
    <w:p>
      <w:r>
        <w:t xml:space="preserve">kyyninen inhottava kusipää</w:t>
      </w:r>
    </w:p>
    <w:p>
      <w:r>
        <w:rPr>
          <w:b/>
          <w:u w:val="single"/>
        </w:rPr>
        <w:t xml:space="preserve">3973</w:t>
      </w:r>
    </w:p>
    <w:p>
      <w:r>
        <w:t xml:space="preserve">@käyttäjä @käyttäjä @käyttäjä @käyttäjä @käyttäjä Wtf mitä tuo edes tarkoittaa? Muslimipakolaiset... Euroopassa... ar... @URL</w:t>
      </w:r>
    </w:p>
    <w:p>
      <w:r>
        <w:rPr>
          <w:b/>
          <w:u w:val="single"/>
        </w:rPr>
        <w:t xml:space="preserve">3974</w:t>
      </w:r>
    </w:p>
    <w:p>
      <w:r>
        <w:t xml:space="preserve">@user ching chong chong ling long chow mein</w:t>
      </w:r>
    </w:p>
    <w:p>
      <w:r>
        <w:rPr>
          <w:b/>
          <w:u w:val="single"/>
        </w:rPr>
        <w:t xml:space="preserve">3975</w:t>
      </w:r>
    </w:p>
    <w:p>
      <w:r>
        <w:t xml:space="preserve">\ud83d\udcf7 groupforsissiesandfaggots: another sissy faggot crave attention\u2026\u00a0 @user ready for suck big.... @URL</w:t>
      </w:r>
    </w:p>
    <w:p>
      <w:r>
        <w:rPr>
          <w:b/>
          <w:u w:val="single"/>
        </w:rPr>
        <w:t xml:space="preserve">3976</w:t>
      </w:r>
    </w:p>
    <w:p>
      <w:r>
        <w:t xml:space="preserve">Minulla on aasialainen ämmä, joka on kuin Ching Chong...</w:t>
      </w:r>
    </w:p>
    <w:p>
      <w:r>
        <w:rPr>
          <w:b/>
          <w:u w:val="single"/>
        </w:rPr>
        <w:t xml:space="preserve">3977</w:t>
      </w:r>
    </w:p>
    <w:p>
      <w:r>
        <w:t xml:space="preserve">@user Dude on edelleen twat vohveli</w:t>
      </w:r>
    </w:p>
    <w:p>
      <w:r>
        <w:rPr>
          <w:b/>
          <w:u w:val="single"/>
        </w:rPr>
        <w:t xml:space="preserve">3978</w:t>
      </w:r>
    </w:p>
    <w:p>
      <w:r>
        <w:t xml:space="preserve">Rakkaus on...\n\nJoskus olen rakastunut sinuun\nJoskus en. \nJoskus olet ihana\nJoskus olet ääliö. \nSometi\u2026 @URL</w:t>
      </w:r>
    </w:p>
    <w:p>
      <w:r>
        <w:rPr>
          <w:b/>
          <w:u w:val="single"/>
        </w:rPr>
        <w:t xml:space="preserve">3979</w:t>
      </w:r>
    </w:p>
    <w:p>
      <w:r>
        <w:t xml:space="preserve">@user No Demi olet saanut itsellesi neekerin. Älä sano enempää. Mä otan vähän kokaa ja ima täytyy tulla katsomaan millaista se on.</w:t>
      </w:r>
    </w:p>
    <w:p>
      <w:r>
        <w:rPr>
          <w:b/>
          <w:u w:val="single"/>
        </w:rPr>
        <w:t xml:space="preserve">3980</w:t>
      </w:r>
    </w:p>
    <w:p>
      <w:r>
        <w:t xml:space="preserve">@user Artikkelissa ei oikeastaan sanota mitään spicin käytöstä.</w:t>
      </w:r>
    </w:p>
    <w:p>
      <w:r>
        <w:rPr>
          <w:b/>
          <w:u w:val="single"/>
        </w:rPr>
        <w:t xml:space="preserve">3981</w:t>
      </w:r>
    </w:p>
    <w:p>
      <w:r>
        <w:t xml:space="preserve">Inhoan kun ihmiset pyytävät minua seurustelemaan kuten miksi olet niin vitun epäkohtelias? Olenko koskaan pyytänyt sinua lopettamaan hengittämisen, senkin homopaska?!</w:t>
      </w:r>
    </w:p>
    <w:p>
      <w:r>
        <w:rPr>
          <w:b/>
          <w:u w:val="single"/>
        </w:rPr>
        <w:t xml:space="preserve">3982</w:t>
      </w:r>
    </w:p>
    <w:p>
      <w:r>
        <w:t xml:space="preserve">Tämä ämmä on kaikkea outoa ja ällöttävää. @URL</w:t>
      </w:r>
    </w:p>
    <w:p>
      <w:r>
        <w:rPr>
          <w:b/>
          <w:u w:val="single"/>
        </w:rPr>
        <w:t xml:space="preserve">3983</w:t>
      </w:r>
    </w:p>
    <w:p>
      <w:r>
        <w:t xml:space="preserve">Senkin typerä kusipää, hän osaa väistää, koska hän on erityinen paramecia, oletko jälkeenjäänyt? \n\nJos hän ei olisi erikois\u2026 @URL @URL</w:t>
      </w:r>
    </w:p>
    <w:p>
      <w:r>
        <w:rPr>
          <w:b/>
          <w:u w:val="single"/>
        </w:rPr>
        <w:t xml:space="preserve">3984</w:t>
      </w:r>
    </w:p>
    <w:p>
      <w:r>
        <w:t xml:space="preserve">N-sanaa ei voi sanoa, ellet ole musta. Et voi käyttää sanaa homo, ellet ole homo. Vähemmistöryhmät saavat t\u2026 @URL</w:t>
      </w:r>
    </w:p>
    <w:p>
      <w:r>
        <w:rPr>
          <w:b/>
          <w:u w:val="single"/>
        </w:rPr>
        <w:t xml:space="preserve">3985</w:t>
      </w:r>
    </w:p>
    <w:p>
      <w:r>
        <w:t xml:space="preserve">@user I\u2019m tryina eat that a twat taco.</w:t>
      </w:r>
    </w:p>
    <w:p>
      <w:r>
        <w:rPr>
          <w:b/>
          <w:u w:val="single"/>
        </w:rPr>
        <w:t xml:space="preserve">3986</w:t>
      </w:r>
    </w:p>
    <w:p>
      <w:r>
        <w:t xml:space="preserve">@user Benitez on hyödytön kusipää.</w:t>
      </w:r>
    </w:p>
    <w:p>
      <w:r>
        <w:rPr>
          <w:b/>
          <w:u w:val="single"/>
        </w:rPr>
        <w:t xml:space="preserve">3987</w:t>
      </w:r>
    </w:p>
    <w:p>
      <w:r>
        <w:t xml:space="preserve">Vau, on ihanaa kuulla, kun heterot huutavat homoa asuinkompleksissani :)</w:t>
      </w:r>
    </w:p>
    <w:p>
      <w:r>
        <w:rPr>
          <w:b/>
          <w:u w:val="single"/>
        </w:rPr>
        <w:t xml:space="preserve">3988</w:t>
      </w:r>
    </w:p>
    <w:p>
      <w:r>
        <w:t xml:space="preserve">@käyttäjä @käyttäjä @käyttäjä @käyttäjä @käyttäjä @käyttäjä 1st world #shithole...this is what is what happens when the #DemocratNaziParty i\u2026 @URL</w:t>
      </w:r>
    </w:p>
    <w:p>
      <w:r>
        <w:rPr>
          <w:b/>
          <w:u w:val="single"/>
        </w:rPr>
        <w:t xml:space="preserve">3989</w:t>
      </w:r>
    </w:p>
    <w:p>
      <w:r>
        <w:t xml:space="preserve">Mark Nobles on kusipää, eikö olekin #WestHamUtd?</w:t>
      </w:r>
    </w:p>
    <w:p>
      <w:r>
        <w:rPr>
          <w:b/>
          <w:u w:val="single"/>
        </w:rPr>
        <w:t xml:space="preserve">3990</w:t>
      </w:r>
    </w:p>
    <w:p>
      <w:r>
        <w:t xml:space="preserve">Trump on kuuluisa loukkauksistaan. \ paskaloukku-maat\ \ epäonnistuneet\ \ valeuutiset\ \ pahat demokraatit\ \ rikolliset maahanmuuttajat\u2026 @URL</w:t>
      </w:r>
    </w:p>
    <w:p>
      <w:r>
        <w:rPr>
          <w:b/>
          <w:u w:val="single"/>
        </w:rPr>
        <w:t xml:space="preserve">3991</w:t>
      </w:r>
    </w:p>
    <w:p>
      <w:r>
        <w:t xml:space="preserve">\Banter\ pillun koodisana.</w:t>
      </w:r>
    </w:p>
    <w:p>
      <w:r>
        <w:rPr>
          <w:b/>
          <w:u w:val="single"/>
        </w:rPr>
        <w:t xml:space="preserve">3992</w:t>
      </w:r>
    </w:p>
    <w:p>
      <w:r>
        <w:t xml:space="preserve">@käyttäjä @käyttäjä @käyttäjä @käyttäjä Mistä olet löytänyt aikaa tämän profiilin laatimiseen? Pieni Heath mongoloidi. Hanki työpaikka.</w:t>
      </w:r>
    </w:p>
    <w:p>
      <w:r>
        <w:rPr>
          <w:b/>
          <w:u w:val="single"/>
        </w:rPr>
        <w:t xml:space="preserve">3993</w:t>
      </w:r>
    </w:p>
    <w:p>
      <w:r>
        <w:t xml:space="preserve">@user absoluuttinen hullu kusipää</w:t>
      </w:r>
    </w:p>
    <w:p>
      <w:r>
        <w:rPr>
          <w:b/>
          <w:u w:val="single"/>
        </w:rPr>
        <w:t xml:space="preserve">3994</w:t>
      </w:r>
    </w:p>
    <w:p>
      <w:r>
        <w:t xml:space="preserve">rehellisyys, mutta kuvittele tämä kuva. Joku homo. Joku typerä kusipää puhuu tytöstäsi. tai ainakin mitä sinä\u2026 @URL</w:t>
      </w:r>
    </w:p>
    <w:p>
      <w:r>
        <w:rPr>
          <w:b/>
          <w:u w:val="single"/>
        </w:rPr>
        <w:t xml:space="preserve">3995</w:t>
      </w:r>
    </w:p>
    <w:p>
      <w:r>
        <w:t xml:space="preserve">Mutta totta kai - Afrikka on täynnä "paskamaita"... @URL</w:t>
      </w:r>
    </w:p>
    <w:p>
      <w:r>
        <w:rPr>
          <w:b/>
          <w:u w:val="single"/>
        </w:rPr>
        <w:t xml:space="preserve">3996</w:t>
      </w:r>
    </w:p>
    <w:p>
      <w:r>
        <w:t xml:space="preserve">Spasctic martial changin on acownt bercuz hes surullinen raghead poof @URL</w:t>
      </w:r>
    </w:p>
    <w:p>
      <w:r>
        <w:rPr>
          <w:b/>
          <w:u w:val="single"/>
        </w:rPr>
        <w:t xml:space="preserve">3997</w:t>
      </w:r>
    </w:p>
    <w:p>
      <w:r>
        <w:t xml:space="preserve">Nyt muistat, miksi en enää käy Weymouthissa. Kaikki ovat kusipäitä!</w:t>
      </w:r>
    </w:p>
    <w:p>
      <w:r>
        <w:rPr>
          <w:b/>
          <w:u w:val="single"/>
        </w:rPr>
        <w:t xml:space="preserve">3998</w:t>
      </w:r>
    </w:p>
    <w:p>
      <w:r>
        <w:t xml:space="preserve">Mikä vittu on okacamera? Mitä vittua sinä olet ääliö?!</w:t>
      </w:r>
    </w:p>
    <w:p>
      <w:r>
        <w:rPr>
          <w:b/>
          <w:u w:val="single"/>
        </w:rPr>
        <w:t xml:space="preserve">3999</w:t>
      </w:r>
    </w:p>
    <w:p>
      <w:r>
        <w:t xml:space="preserve">@käyttäjä @käyttäjä @käyttäjä @käyttäjä @käyttäjä @käyttäjä Olen latino ja äänestin Trumpia! #LatinoswithTrump #WalkAway from the Democrat Plantation #WalkAway from the Democrat Plantation</w:t>
      </w:r>
    </w:p>
    <w:p>
      <w:r>
        <w:rPr>
          <w:b/>
          <w:u w:val="single"/>
        </w:rPr>
        <w:t xml:space="preserve">4000</w:t>
      </w:r>
    </w:p>
    <w:p>
      <w:r>
        <w:t xml:space="preserve">Näittekö tuon uuden Papa Johns mainoksen, jossa he yrittävät saada teidät unohtamaan, että perustaja sanoo neekeri @user</w:t>
      </w:r>
    </w:p>
    <w:p>
      <w:r>
        <w:rPr>
          <w:b/>
          <w:u w:val="single"/>
        </w:rPr>
        <w:t xml:space="preserve">4001</w:t>
      </w:r>
    </w:p>
    <w:p>
      <w:r>
        <w:t xml:space="preserve">@user Mitä vittua? Rakastan sinua Jake häpeä sinun kusipää!</w:t>
      </w:r>
    </w:p>
    <w:p>
      <w:r>
        <w:rPr>
          <w:b/>
          <w:u w:val="single"/>
        </w:rPr>
        <w:t xml:space="preserve">4002</w:t>
      </w:r>
    </w:p>
    <w:p>
      <w:r>
        <w:t xml:space="preserve">@user @user @user @user Etkö sinä ollut se, joka halusi mongy Mel Morrisin myyvän? Oletan, että hän on tärkein mies\u2026 @URL @URL</w:t>
      </w:r>
    </w:p>
    <w:p>
      <w:r>
        <w:rPr>
          <w:b/>
          <w:u w:val="single"/>
        </w:rPr>
        <w:t xml:space="preserve">4003</w:t>
      </w:r>
    </w:p>
    <w:p>
      <w:r>
        <w:t xml:space="preserve">Olen hyvä olemaan homo...</w:t>
      </w:r>
    </w:p>
    <w:p>
      <w:r>
        <w:rPr>
          <w:b/>
          <w:u w:val="single"/>
        </w:rPr>
        <w:t xml:space="preserve">4004</w:t>
      </w:r>
    </w:p>
    <w:p>
      <w:r>
        <w:t xml:space="preserve">Eikö EU voi tiukentaa maahanmuuttolakeja... estää maahanmuuton USA:n kaltaisista paskamaista samalla kun ne ha\u2026 @URL</w:t>
      </w:r>
    </w:p>
    <w:p>
      <w:r>
        <w:rPr>
          <w:b/>
          <w:u w:val="single"/>
        </w:rPr>
        <w:t xml:space="preserve">4005</w:t>
      </w:r>
    </w:p>
    <w:p>
      <w:r>
        <w:t xml:space="preserve">hiljaa neekeri @URL</w:t>
      </w:r>
    </w:p>
    <w:p>
      <w:r>
        <w:rPr>
          <w:b/>
          <w:u w:val="single"/>
        </w:rPr>
        <w:t xml:space="preserve">4006</w:t>
      </w:r>
    </w:p>
    <w:p>
      <w:r>
        <w:t xml:space="preserve">Ensimmäisen luokan mongy cunt minua, kun ajattelen takaisin päätöksiä olen tehnyt menneisyydessä</w:t>
      </w:r>
    </w:p>
    <w:p>
      <w:r>
        <w:rPr>
          <w:b/>
          <w:u w:val="single"/>
        </w:rPr>
        <w:t xml:space="preserve">4007</w:t>
      </w:r>
    </w:p>
    <w:p>
      <w:r>
        <w:t xml:space="preserve">@user söin omani haha saada se cus ching chong</w:t>
      </w:r>
    </w:p>
    <w:p>
      <w:r>
        <w:rPr>
          <w:b/>
          <w:u w:val="single"/>
        </w:rPr>
        <w:t xml:space="preserve">4008</w:t>
      </w:r>
    </w:p>
    <w:p>
      <w:r>
        <w:t xml:space="preserve">@käyttäjä @käyttäjä @käyttäjä @käyttäjä @käyttäjä @käyttäjä Missä ovat seldžukit? Mongolien isoisät, joista olet niin ylpeä ex\u2026 @URL @URL</w:t>
      </w:r>
    </w:p>
    <w:p>
      <w:r>
        <w:rPr>
          <w:b/>
          <w:u w:val="single"/>
        </w:rPr>
        <w:t xml:space="preserve">4009</w:t>
      </w:r>
    </w:p>
    <w:p>
      <w:r>
        <w:t xml:space="preserve">@user @user @user @user Näytät olevan ääliö vohveli @user vertaamalla ihmisiä, jotka jakavat heidän\u2026 @URL</w:t>
      </w:r>
    </w:p>
    <w:p>
      <w:r>
        <w:rPr>
          <w:b/>
          <w:u w:val="single"/>
        </w:rPr>
        <w:t xml:space="preserve">4010</w:t>
      </w:r>
    </w:p>
    <w:p>
      <w:r>
        <w:t xml:space="preserve">@user Senkin vitun kusipää, minä sanoin sinulle...</w:t>
      </w:r>
    </w:p>
    <w:p>
      <w:r>
        <w:rPr>
          <w:b/>
          <w:u w:val="single"/>
        </w:rPr>
        <w:t xml:space="preserve">4011</w:t>
      </w:r>
    </w:p>
    <w:p>
      <w:r>
        <w:t xml:space="preserve">@user @user Miksi sitten tulla tänne muuttamaan Amerikkaa paskamaaksi, josta he pakenevat? May\u2026 @URL</w:t>
      </w:r>
    </w:p>
    <w:p>
      <w:r>
        <w:rPr>
          <w:b/>
          <w:u w:val="single"/>
        </w:rPr>
        <w:t xml:space="preserve">4012</w:t>
      </w:r>
    </w:p>
    <w:p>
      <w:r>
        <w:t xml:space="preserve">@user Jos ei muuta, niin se, miten hän heittää sanaa retard loukkauksena, osoittaa, että hän on ällöttävä\u2026 @URL</w:t>
      </w:r>
    </w:p>
    <w:p>
      <w:r>
        <w:rPr>
          <w:b/>
          <w:u w:val="single"/>
        </w:rPr>
        <w:t xml:space="preserve">4013</w:t>
      </w:r>
    </w:p>
    <w:p>
      <w:r>
        <w:t xml:space="preserve">rakastan luna hän on paras seokjinnator ja paras minhyuknator ja ylivoimainen sagittarius spic @URL</w:t>
      </w:r>
    </w:p>
    <w:p>
      <w:r>
        <w:rPr>
          <w:b/>
          <w:u w:val="single"/>
        </w:rPr>
        <w:t xml:space="preserve">4014</w:t>
      </w:r>
    </w:p>
    <w:p>
      <w:r>
        <w:t xml:space="preserve">Vitun jälkeenjääneet ihmiset.</w:t>
      </w:r>
    </w:p>
    <w:p>
      <w:r>
        <w:rPr>
          <w:b/>
          <w:u w:val="single"/>
        </w:rPr>
        <w:t xml:space="preserve">4015</w:t>
      </w:r>
    </w:p>
    <w:p>
      <w:r>
        <w:t xml:space="preserve">kusipää näki twiitin \u2018GuardianMemeWin\u2019 n still didny click on. tears streamin doon his face starts destroyin aw hi\u2026 @URL</w:t>
      </w:r>
    </w:p>
    <w:p>
      <w:r>
        <w:rPr>
          <w:b/>
          <w:u w:val="single"/>
        </w:rPr>
        <w:t xml:space="preserve">4016</w:t>
      </w:r>
    </w:p>
    <w:p>
      <w:r>
        <w:t xml:space="preserve">Ah sothe musta kiinalainen me kaikkialla @URL</w:t>
      </w:r>
    </w:p>
    <w:p>
      <w:r>
        <w:rPr>
          <w:b/>
          <w:u w:val="single"/>
        </w:rPr>
        <w:t xml:space="preserve">4017</w:t>
      </w:r>
    </w:p>
    <w:p>
      <w:r>
        <w:t xml:space="preserve">@user No sano sitten jo homo!</w:t>
      </w:r>
    </w:p>
    <w:p>
      <w:r>
        <w:rPr>
          <w:b/>
          <w:u w:val="single"/>
        </w:rPr>
        <w:t xml:space="preserve">4018</w:t>
      </w:r>
    </w:p>
    <w:p>
      <w:r>
        <w:t xml:space="preserve">@user smith näyttää Sidiltä jääkaudelta\nhän on se jälkeenjäänyt vahvuus im hänen kanssaan</w:t>
      </w:r>
    </w:p>
    <w:p>
      <w:r>
        <w:rPr>
          <w:b/>
          <w:u w:val="single"/>
        </w:rPr>
        <w:t xml:space="preserve">4019</w:t>
      </w:r>
    </w:p>
    <w:p>
      <w:r>
        <w:t xml:space="preserve">@user näitkö liekkien hurjuuden, senkin paskiainen. lähiomaisille ilmoitetaan tunnistetiedot..\u2026 @URL @URL</w:t>
      </w:r>
    </w:p>
    <w:p>
      <w:r>
        <w:rPr>
          <w:b/>
          <w:u w:val="single"/>
        </w:rPr>
        <w:t xml:space="preserve">4020</w:t>
      </w:r>
    </w:p>
    <w:p>
      <w:r>
        <w:t xml:space="preserve">@user No negro pls. U know u negro one. Sry</w:t>
      </w:r>
    </w:p>
    <w:p>
      <w:r>
        <w:rPr>
          <w:b/>
          <w:u w:val="single"/>
        </w:rPr>
        <w:t xml:space="preserve">4021</w:t>
      </w:r>
    </w:p>
    <w:p>
      <w:r>
        <w:t xml:space="preserve">@user FOD!!!!!! \ud83d\ude28 ja toinen ääliö jätti sen myös!</w:t>
      </w:r>
    </w:p>
    <w:p>
      <w:r>
        <w:rPr>
          <w:b/>
          <w:u w:val="single"/>
        </w:rPr>
        <w:t xml:space="preserve">4022</w:t>
      </w:r>
    </w:p>
    <w:p>
      <w:r>
        <w:t xml:space="preserve">@user Jackson älä twiittaa ruohosta olet hintti se pilaa elämiä ja se on kauheaa sinulle ja olet homo ja minä juominen on siistiä</w:t>
      </w:r>
    </w:p>
    <w:p>
      <w:r>
        <w:rPr>
          <w:b/>
          <w:u w:val="single"/>
        </w:rPr>
        <w:t xml:space="preserve">4023</w:t>
      </w:r>
    </w:p>
    <w:p>
      <w:r>
        <w:t xml:space="preserve">@user Mutta hän ei kutsunut heitä rikollisiksi ja raiskaajiksi! Entä kun hän sanoo heidän olevan paskamaista? Olen hämmentynyt.</w:t>
      </w:r>
    </w:p>
    <w:p>
      <w:r>
        <w:rPr>
          <w:b/>
          <w:u w:val="single"/>
        </w:rPr>
        <w:t xml:space="preserve">4024</w:t>
      </w:r>
    </w:p>
    <w:p>
      <w:r>
        <w:t xml:space="preserve">A/B kunniapalkinto kaikki F:t, senkin jälkeenjäänyt.</w:t>
      </w:r>
    </w:p>
    <w:p>
      <w:r>
        <w:rPr>
          <w:b/>
          <w:u w:val="single"/>
        </w:rPr>
        <w:t xml:space="preserve">4025</w:t>
      </w:r>
    </w:p>
    <w:p>
      <w:r>
        <w:t xml:space="preserve">Kun Twitter-tilisi laitetaan pitoon, koska kutsut rasistia kusipääksi, cmon twitter</w:t>
      </w:r>
    </w:p>
    <w:p>
      <w:r>
        <w:rPr>
          <w:b/>
          <w:u w:val="single"/>
        </w:rPr>
        <w:t xml:space="preserve">4026</w:t>
      </w:r>
    </w:p>
    <w:p>
      <w:r>
        <w:t xml:space="preserve">Haista paska. Ainakin hän pyytää anteeksi. Eikö se riitä kaltaisellesi huonon itsetunnon kusipäälle? Taas. Olen pahoillani, kissa.\u2026 @URL @URL</w:t>
      </w:r>
    </w:p>
    <w:p>
      <w:r>
        <w:rPr>
          <w:b/>
          <w:u w:val="single"/>
        </w:rPr>
        <w:t xml:space="preserve">4027</w:t>
      </w:r>
    </w:p>
    <w:p>
      <w:r>
        <w:t xml:space="preserve">@user Stick in your twat isäsi on vastuussa väkivallasta hän edistää sitä niin valheellinen 1. tytär syö kulhoon mulkkuja.</w:t>
      </w:r>
    </w:p>
    <w:p>
      <w:r>
        <w:rPr>
          <w:b/>
          <w:u w:val="single"/>
        </w:rPr>
        <w:t xml:space="preserve">4028</w:t>
      </w:r>
    </w:p>
    <w:p>
      <w:r>
        <w:t xml:space="preserve">ching chong chinamen sittinin on aitauksessa</w:t>
      </w:r>
    </w:p>
    <w:p>
      <w:r>
        <w:rPr>
          <w:b/>
          <w:u w:val="single"/>
        </w:rPr>
        <w:t xml:space="preserve">4029</w:t>
      </w:r>
    </w:p>
    <w:p>
      <w:r>
        <w:t xml:space="preserve">Yritätkö tulla homon perään? Ged-koulutuksestasi ei ole apua. Luen teidät kaikki niin nopeasti, ettei se ole hauskaa.</w:t>
      </w:r>
    </w:p>
    <w:p>
      <w:r>
        <w:rPr>
          <w:b/>
          <w:u w:val="single"/>
        </w:rPr>
        <w:t xml:space="preserve">4030</w:t>
      </w:r>
    </w:p>
    <w:p>
      <w:r>
        <w:t xml:space="preserve">Mary Louise Parkerin lesboenergia punaisessa varpusessa oli todella seksikästä @URL</w:t>
      </w:r>
    </w:p>
    <w:p>
      <w:r>
        <w:rPr>
          <w:b/>
          <w:u w:val="single"/>
        </w:rPr>
        <w:t xml:space="preserve">4031</w:t>
      </w:r>
    </w:p>
    <w:p>
      <w:r>
        <w:t xml:space="preserve">Vuonna moviereal nainen on käyrät Ana edustaa uusia ajatuksia ja uskomuksia, että maahanmuuttajien lapset ovat bu... @URL</w:t>
      </w:r>
    </w:p>
    <w:p>
      <w:r>
        <w:rPr>
          <w:b/>
          <w:u w:val="single"/>
        </w:rPr>
        <w:t xml:space="preserve">4032</w:t>
      </w:r>
    </w:p>
    <w:p>
      <w:r>
        <w:t xml:space="preserve">@user Gebby Minulla on ikävä sinua myös\ud83d\ude2d mongol japon ka?\ud83d\ude02</w:t>
      </w:r>
    </w:p>
    <w:p>
      <w:r>
        <w:rPr>
          <w:b/>
          <w:u w:val="single"/>
        </w:rPr>
        <w:t xml:space="preserve">4033</w:t>
      </w:r>
    </w:p>
    <w:p>
      <w:r>
        <w:t xml:space="preserve">Mikä täysi kusipää @URL.</w:t>
      </w:r>
    </w:p>
    <w:p>
      <w:r>
        <w:rPr>
          <w:b/>
          <w:u w:val="single"/>
        </w:rPr>
        <w:t xml:space="preserve">4034</w:t>
      </w:r>
    </w:p>
    <w:p>
      <w:r>
        <w:t xml:space="preserve">Juuri kaksi ihmistä käveli kadulla ohitseni ja huusi "chink ching chong" tai muuta rasismia. Extre... @URL</w:t>
      </w:r>
    </w:p>
    <w:p>
      <w:r>
        <w:rPr>
          <w:b/>
          <w:u w:val="single"/>
        </w:rPr>
        <w:t xml:space="preserve">4035</w:t>
      </w:r>
    </w:p>
    <w:p>
      <w:r>
        <w:t xml:space="preserve">Kuvittele olevasi niin märkä mulkku, että loukkaannut sarjakuvahahmosta @URL</w:t>
      </w:r>
    </w:p>
    <w:p>
      <w:r>
        <w:rPr>
          <w:b/>
          <w:u w:val="single"/>
        </w:rPr>
        <w:t xml:space="preserve">4036</w:t>
      </w:r>
    </w:p>
    <w:p>
      <w:r>
        <w:t xml:space="preserve">@käyttäjä @käyttäjä ching chong wong wing bong?</w:t>
      </w:r>
    </w:p>
    <w:p>
      <w:r>
        <w:rPr>
          <w:b/>
          <w:u w:val="single"/>
        </w:rPr>
        <w:t xml:space="preserve">4037</w:t>
      </w:r>
    </w:p>
    <w:p>
      <w:r>
        <w:t xml:space="preserve">@user @user @user @user Danny\u2019s a chinaman</w:t>
      </w:r>
    </w:p>
    <w:p>
      <w:r>
        <w:rPr>
          <w:b/>
          <w:u w:val="single"/>
        </w:rPr>
        <w:t xml:space="preserve">4038</w:t>
      </w:r>
    </w:p>
    <w:p>
      <w:r>
        <w:t xml:space="preserve">@user Se, että Trump kutsuu muita maita \u201cshithole-maiksi\u201d, on ironista, ei lakkaa koskaan huvittamasta minua.</w:t>
      </w:r>
    </w:p>
    <w:p>
      <w:r>
        <w:rPr>
          <w:b/>
          <w:u w:val="single"/>
        </w:rPr>
        <w:t xml:space="preserve">4039</w:t>
      </w:r>
    </w:p>
    <w:p>
      <w:r>
        <w:t xml:space="preserve">@user who\u2019s retarded ass minun täytyy potkia</w:t>
      </w:r>
    </w:p>
    <w:p>
      <w:r>
        <w:rPr>
          <w:b/>
          <w:u w:val="single"/>
        </w:rPr>
        <w:t xml:space="preserve">4040</w:t>
      </w:r>
    </w:p>
    <w:p>
      <w:r>
        <w:t xml:space="preserve">Poistakaa joku mongy Jude Corriesta, hän saa minut haluamaan hajottaa telkkarini \ud83d\ude43\ud83d\ude43\ud83d\ude43\ud83d\ude43</w:t>
      </w:r>
    </w:p>
    <w:p>
      <w:r>
        <w:rPr>
          <w:b/>
          <w:u w:val="single"/>
        </w:rPr>
        <w:t xml:space="preserve">4041</w:t>
      </w:r>
    </w:p>
    <w:p>
      <w:r>
        <w:t xml:space="preserve">@user @user Norjalaiset tietävät, mikä maa on paskamaata.</w:t>
      </w:r>
    </w:p>
    <w:p>
      <w:r>
        <w:rPr>
          <w:b/>
          <w:u w:val="single"/>
        </w:rPr>
        <w:t xml:space="preserve">4042</w:t>
      </w:r>
    </w:p>
    <w:p>
      <w:r>
        <w:t xml:space="preserve">@user @user @user @user Maatamme johdetaan nyt kuin Zimbabwea tai muuta afrikkalaista paskakasaa.</w:t>
      </w:r>
    </w:p>
    <w:p>
      <w:r>
        <w:rPr>
          <w:b/>
          <w:u w:val="single"/>
        </w:rPr>
        <w:t xml:space="preserve">4043</w:t>
      </w:r>
    </w:p>
    <w:p>
      <w:r>
        <w:t xml:space="preserve">@user Täysin samaa mieltä... vihreä kortti islamilainen ehkä useita vaimoja välillä täällä ja kamelin maa. Muzzie bro\u2026 @URL @URL</w:t>
      </w:r>
    </w:p>
    <w:p>
      <w:r>
        <w:rPr>
          <w:b/>
          <w:u w:val="single"/>
        </w:rPr>
        <w:t xml:space="preserve">4044</w:t>
      </w:r>
    </w:p>
    <w:p>
      <w:r>
        <w:t xml:space="preserve">@user &amp;gt;Stella outta can\nYou mongoloidi</w:t>
      </w:r>
    </w:p>
    <w:p>
      <w:r>
        <w:rPr>
          <w:b/>
          <w:u w:val="single"/>
        </w:rPr>
        <w:t xml:space="preserve">4045</w:t>
      </w:r>
    </w:p>
    <w:p>
      <w:r>
        <w:t xml:space="preserve">@käyttäjä @käyttäjä @käyttäjä @käyttäjä @käyttäjä En ole koskaan pitänyt tästä paskiaisesta. Jopa ennen kuin hän luikerteli tiensä\u2026 @URL</w:t>
      </w:r>
    </w:p>
    <w:p>
      <w:r>
        <w:rPr>
          <w:b/>
          <w:u w:val="single"/>
        </w:rPr>
        <w:t xml:space="preserve">4046</w:t>
      </w:r>
    </w:p>
    <w:p>
      <w:r>
        <w:t xml:space="preserve">Maa, jossa on 68 puoluetta ja 68 presidenttiehdokasta, jotka kilpailevat yhdestä virasta, eikö se ole paskamaata\u2026 @URL</w:t>
      </w:r>
    </w:p>
    <w:p>
      <w:r>
        <w:rPr>
          <w:b/>
          <w:u w:val="single"/>
        </w:rPr>
        <w:t xml:space="preserve">4047</w:t>
      </w:r>
    </w:p>
    <w:p>
      <w:r>
        <w:t xml:space="preserve">rodun vihaaminen vain sen ulkonäön/ihon vuoksi. onko se rasistista?\n\n(kaikki rodut kuten kaukasialainen negroidinen mongoloidinen capoidinen australoidinen jne.).</w:t>
      </w:r>
    </w:p>
    <w:p>
      <w:r>
        <w:rPr>
          <w:b/>
          <w:u w:val="single"/>
        </w:rPr>
        <w:t xml:space="preserve">4048</w:t>
      </w:r>
    </w:p>
    <w:p>
      <w:r>
        <w:t xml:space="preserve">Olet jälkeenjäänyt @URL</w:t>
      </w:r>
    </w:p>
    <w:p>
      <w:r>
        <w:rPr>
          <w:b/>
          <w:u w:val="single"/>
        </w:rPr>
        <w:t xml:space="preserve">4049</w:t>
      </w:r>
    </w:p>
    <w:p>
      <w:r>
        <w:t xml:space="preserve">Kaikille jälkeenjääneille poliittisille pelleille \ud83d\ude02 pyydän teitä tekemään tutkimusta ennen kuin teette väärennettyä propagandaa. Ihmiset hylkäävät teidät desperat\u2026 @URL</w:t>
      </w:r>
    </w:p>
    <w:p>
      <w:r>
        <w:rPr>
          <w:b/>
          <w:u w:val="single"/>
        </w:rPr>
        <w:t xml:space="preserve">4050</w:t>
      </w:r>
    </w:p>
    <w:p>
      <w:r>
        <w:t xml:space="preserve">@user Neekerien valtuuskunnan jäsenenä olemme loukkaantuneita ja pahoillamme tästä menetyksestä.</w:t>
      </w:r>
    </w:p>
    <w:p>
      <w:r>
        <w:rPr>
          <w:b/>
          <w:u w:val="single"/>
        </w:rPr>
        <w:t xml:space="preserve">4051</w:t>
      </w:r>
    </w:p>
    <w:p>
      <w:r>
        <w:t xml:space="preserve">@user Haluan tappaa heidät raghead-tyyliin, kaataa happoa heidän päälleen ja työntää partaveitsen heidän perseeseensä, se on mitä th\u2026 @URL</w:t>
      </w:r>
    </w:p>
    <w:p>
      <w:r>
        <w:rPr>
          <w:b/>
          <w:u w:val="single"/>
        </w:rPr>
        <w:t xml:space="preserve">4052</w:t>
      </w:r>
    </w:p>
    <w:p>
      <w:r>
        <w:t xml:space="preserve">@user woah I\u2019m hymyilee kuin twat rn kiitos sinulle</w:t>
      </w:r>
    </w:p>
    <w:p>
      <w:r>
        <w:rPr>
          <w:b/>
          <w:u w:val="single"/>
        </w:rPr>
        <w:t xml:space="preserve">4053</w:t>
      </w:r>
    </w:p>
    <w:p>
      <w:r>
        <w:t xml:space="preserve">Vihaan kiinalaisten asiakkaiden auttamista he diss minua, kun kysyn, jos he tarvitsevat apua, sitten tulevat puhumaan ching chong minulle, kun he tarvitsevat apua.</w:t>
      </w:r>
    </w:p>
    <w:p>
      <w:r>
        <w:rPr>
          <w:b/>
          <w:u w:val="single"/>
        </w:rPr>
        <w:t xml:space="preserve">4054</w:t>
      </w:r>
    </w:p>
    <w:p>
      <w:r>
        <w:t xml:space="preserve">@user Amerikka on nyt \u201cshithole\u201d maa. Ihmisiä murhataan jumalanpalvelustaloissa, elokuvissa, poliittisissa e\u2026 @URL</w:t>
      </w:r>
    </w:p>
    <w:p>
      <w:r>
        <w:rPr>
          <w:b/>
          <w:u w:val="single"/>
        </w:rPr>
        <w:t xml:space="preserve">4055</w:t>
      </w:r>
    </w:p>
    <w:p>
      <w:r>
        <w:t xml:space="preserve">@user Omg jos tuo paskiainen vain olisi hiljaa edes yhden päivän....</w:t>
      </w:r>
    </w:p>
    <w:p>
      <w:r>
        <w:rPr>
          <w:b/>
          <w:u w:val="single"/>
        </w:rPr>
        <w:t xml:space="preserve">4056</w:t>
      </w:r>
    </w:p>
    <w:p>
      <w:r>
        <w:t xml:space="preserve">@käyttäjä @käyttäjä @käyttäjä @käyttäjä katso tulostaulua, senkin hiton retardi. \ud83d\ude02\ud83d\ude02\ud83d\ude02\ud83d\ude02 Tiedän, ettet luultavasti päässyt kahdeksatta luokkaa pidemmälle, mutta laske itse.</w:t>
      </w:r>
    </w:p>
    <w:p>
      <w:r>
        <w:rPr>
          <w:b/>
          <w:u w:val="single"/>
        </w:rPr>
        <w:t xml:space="preserve">4057</w:t>
      </w:r>
    </w:p>
    <w:p>
      <w:r>
        <w:t xml:space="preserve">Non l'immigration n'aura pas la peau de l'Etat Providence #migrants #immigration @URL</w:t>
      </w:r>
    </w:p>
    <w:p>
      <w:r>
        <w:rPr>
          <w:b/>
          <w:u w:val="single"/>
        </w:rPr>
        <w:t xml:space="preserve">4058</w:t>
      </w:r>
    </w:p>
    <w:p>
      <w:r>
        <w:t xml:space="preserve">@käyttäjä Eyup. En voi edes nimetä Arcanineani ' Spicy Doggoksi ' koska siinä on sana ' spic '.</w:t>
      </w:r>
    </w:p>
    <w:p>
      <w:r>
        <w:rPr>
          <w:b/>
          <w:u w:val="single"/>
        </w:rPr>
        <w:t xml:space="preserve">4059</w:t>
      </w:r>
    </w:p>
    <w:p>
      <w:r>
        <w:t xml:space="preserve">Luoja, tämä saa minut nostalgisoimaan... minun baby dyke aikaani...</w:t>
      </w:r>
    </w:p>
    <w:p>
      <w:r>
        <w:rPr>
          <w:b/>
          <w:u w:val="single"/>
        </w:rPr>
        <w:t xml:space="preserve">4060</w:t>
      </w:r>
    </w:p>
    <w:p>
      <w:r>
        <w:t xml:space="preserve">@user Joo luultavasti siksi, että hän käyttäytyy kuin oikea retard periaatteessa halusi tulla meemi</w:t>
      </w:r>
    </w:p>
    <w:p>
      <w:r>
        <w:rPr>
          <w:b/>
          <w:u w:val="single"/>
        </w:rPr>
        <w:t xml:space="preserve">4061</w:t>
      </w:r>
    </w:p>
    <w:p>
      <w:r>
        <w:t xml:space="preserve">@user no siellä on oikeastaan vain 3 todellista rotua: caucasoid (valkoinen) mongoloid (aasialainen) ja negroid (musta). olivat kaikki\u2026 @URL</w:t>
      </w:r>
    </w:p>
    <w:p>
      <w:r>
        <w:rPr>
          <w:b/>
          <w:u w:val="single"/>
        </w:rPr>
        <w:t xml:space="preserve">4062</w:t>
      </w:r>
    </w:p>
    <w:p>
      <w:r>
        <w:t xml:space="preserve">@user Voi kiva. Joukko vihaisia feminatseja ja muita demokraattisia naisia. He eivät voi sietää kunnon konservatiivia... @URL</w:t>
      </w:r>
    </w:p>
    <w:p>
      <w:r>
        <w:rPr>
          <w:b/>
          <w:u w:val="single"/>
        </w:rPr>
        <w:t xml:space="preserve">4063</w:t>
      </w:r>
    </w:p>
    <w:p>
      <w:r>
        <w:t xml:space="preserve">Kaikki nämä ihmiset ovat jälkeenjääneitä ( huonot arvostelut @URL</w:t>
      </w:r>
    </w:p>
    <w:p>
      <w:r>
        <w:rPr>
          <w:b/>
          <w:u w:val="single"/>
        </w:rPr>
        <w:t xml:space="preserve">4064</w:t>
      </w:r>
    </w:p>
    <w:p>
      <w:r>
        <w:t xml:space="preserve">On kiistanalaisia ja sitten on vitun ääliö, joka toivoo kuolemaa viattomille ihmisille! @URL</w:t>
      </w:r>
    </w:p>
    <w:p>
      <w:r>
        <w:rPr>
          <w:b/>
          <w:u w:val="single"/>
        </w:rPr>
        <w:t xml:space="preserve">4065</w:t>
      </w:r>
    </w:p>
    <w:p>
      <w:r>
        <w:t xml:space="preserve">@user He korvasivat \retard\ chudilla</w:t>
      </w:r>
    </w:p>
    <w:p>
      <w:r>
        <w:rPr>
          <w:b/>
          <w:u w:val="single"/>
        </w:rPr>
        <w:t xml:space="preserve">4066</w:t>
      </w:r>
    </w:p>
    <w:p>
      <w:r>
        <w:t xml:space="preserve">koska im japanilainen heres joitakin japanilaisia termejä ill opettaa u: ching chong ling long long long d0ng</w:t>
      </w:r>
    </w:p>
    <w:p>
      <w:r>
        <w:rPr>
          <w:b/>
          <w:u w:val="single"/>
        </w:rPr>
        <w:t xml:space="preserve">4067</w:t>
      </w:r>
    </w:p>
    <w:p>
      <w:r>
        <w:t xml:space="preserve">@user Matt isäsi on tuomari...Olet etuoikeutettu, senkin ääliö.</w:t>
      </w:r>
    </w:p>
    <w:p>
      <w:r>
        <w:rPr>
          <w:b/>
          <w:u w:val="single"/>
        </w:rPr>
        <w:t xml:space="preserve">4068</w:t>
      </w:r>
    </w:p>
    <w:p>
      <w:r>
        <w:t xml:space="preserve">Ostinko marketista jotain lowcap-roskasakkia kuin ääliö?\n\nKyllä.\n\nTuntuiko se hyvältä?\n\nKyllä.\n\nKyllä.\n\nVoitko saada rektin?\n\nKyllä.</w:t>
      </w:r>
    </w:p>
    <w:p>
      <w:r>
        <w:rPr>
          <w:b/>
          <w:u w:val="single"/>
        </w:rPr>
        <w:t xml:space="preserve">4069</w:t>
      </w:r>
    </w:p>
    <w:p>
      <w:r>
        <w:t xml:space="preserve">ching ching chong chong chong dookie dookie dookie</w:t>
      </w:r>
    </w:p>
    <w:p>
      <w:r>
        <w:rPr>
          <w:b/>
          <w:u w:val="single"/>
        </w:rPr>
        <w:t xml:space="preserve">4070</w:t>
      </w:r>
    </w:p>
    <w:p>
      <w:r>
        <w:t xml:space="preserve">Tule vittu NFL Mitä vittua ulos USA ei näytä liian hyvältä oikealla kädellä tyrmätä @user osaksi retard-iment\u2026 @URL</w:t>
      </w:r>
    </w:p>
    <w:p>
      <w:r>
        <w:rPr>
          <w:b/>
          <w:u w:val="single"/>
        </w:rPr>
        <w:t xml:space="preserve">4071</w:t>
      </w:r>
    </w:p>
    <w:p>
      <w:r>
        <w:t xml:space="preserve">@user @user @user Ja hän sanoi, että jos mustat poimisivat edelleen puuvillaa, laittomia maahanmuuttajia ei tarvittaisi, katsokaa tuota s*** ylös.</w:t>
      </w:r>
    </w:p>
    <w:p>
      <w:r>
        <w:rPr>
          <w:b/>
          <w:u w:val="single"/>
        </w:rPr>
        <w:t xml:space="preserve">4072</w:t>
      </w:r>
    </w:p>
    <w:p>
      <w:r>
        <w:t xml:space="preserve">Tämä kaveri on suoranainen kusipää. @URL</w:t>
      </w:r>
    </w:p>
    <w:p>
      <w:r>
        <w:rPr>
          <w:b/>
          <w:u w:val="single"/>
        </w:rPr>
        <w:t xml:space="preserve">4073</w:t>
      </w:r>
    </w:p>
    <w:p>
      <w:r>
        <w:t xml:space="preserve">@user @user @user Äänestä häntä, koska hänen perheensä on kaunis? Ei ihme, että meistä on tullut paskamaata. Do\u2026 @URL</w:t>
      </w:r>
    </w:p>
    <w:p>
      <w:r>
        <w:rPr>
          <w:b/>
          <w:u w:val="single"/>
        </w:rPr>
        <w:t xml:space="preserve">4074</w:t>
      </w:r>
    </w:p>
    <w:p>
      <w:r>
        <w:t xml:space="preserve">Joku Antifa-homo teeskentelee olevansa @user kannattaja saadakseen kaikki konservatiivit näyttämään huonolta, että emme ole sellaisia @URL</w:t>
      </w:r>
    </w:p>
    <w:p>
      <w:r>
        <w:rPr>
          <w:b/>
          <w:u w:val="single"/>
        </w:rPr>
        <w:t xml:space="preserve">4075</w:t>
      </w:r>
    </w:p>
    <w:p>
      <w:r>
        <w:t xml:space="preserve">Roberts on vitun retard Rich Hill oli menossa hyvin, mutta sen sijaan, että jättäisi hänet siellä he ottavat hänet ulos anot\u2026 @URL</w:t>
      </w:r>
    </w:p>
    <w:p>
      <w:r>
        <w:rPr>
          <w:b/>
          <w:u w:val="single"/>
        </w:rPr>
        <w:t xml:space="preserve">4076</w:t>
      </w:r>
    </w:p>
    <w:p>
      <w:r>
        <w:t xml:space="preserve">Hyvää huomenta kaikille, molemmat vanhempani ovat jälkeenjääneitä ja veljeni on neekeri.</w:t>
      </w:r>
    </w:p>
    <w:p>
      <w:r>
        <w:rPr>
          <w:b/>
          <w:u w:val="single"/>
        </w:rPr>
        <w:t xml:space="preserve">4077</w:t>
      </w:r>
    </w:p>
    <w:p>
      <w:r>
        <w:t xml:space="preserve">@käyttäjä @käyttäjä Raha ja työllisyys ovat tärkeämpiä kuin joku kuollut rättipää! Kunhan pysyt mukana ne\u2026 @URL</w:t>
      </w:r>
    </w:p>
    <w:p>
      <w:r>
        <w:rPr>
          <w:b/>
          <w:u w:val="single"/>
        </w:rPr>
        <w:t xml:space="preserve">4078</w:t>
      </w:r>
    </w:p>
    <w:p>
      <w:r>
        <w:t xml:space="preserve">Heidän kimppuunsa hyökkäävät ja raiskaavat maahanmuuttajat, jotka Eur....</w:t>
      </w:r>
    </w:p>
    <w:p>
      <w:r>
        <w:rPr>
          <w:b/>
          <w:u w:val="single"/>
        </w:rPr>
        <w:t xml:space="preserve">4079</w:t>
      </w:r>
    </w:p>
    <w:p>
      <w:r>
        <w:t xml:space="preserve">@user Aww!!! Jokainen kaveri joka ei ole hyvä sinulle on varmaan jälkeenjäänyt!!!! Just sayin!!! \u2764\ufe0f\u2764\ufe0f\u2764\ufe0f\ud83c\udf39\ud83c\udf39\ud83c\udf39\ud83c\udded\ud83c\uddf7\ud83c\udded\ud83c\uddf7\ud83c\udded\ud83c\uddf7</w:t>
      </w:r>
    </w:p>
    <w:p>
      <w:r>
        <w:rPr>
          <w:b/>
          <w:u w:val="single"/>
        </w:rPr>
        <w:t xml:space="preserve">4080</w:t>
      </w:r>
    </w:p>
    <w:p>
      <w:r>
        <w:t xml:space="preserve">Olin stop-lightissa, ja kun se vaihtui vihreäksi, vieressäni oleva kaveri lipsautti minut pois ja kutsui minua latinoksi while\u2026 @URL</w:t>
      </w:r>
    </w:p>
    <w:p>
      <w:r>
        <w:rPr>
          <w:b/>
          <w:u w:val="single"/>
        </w:rPr>
        <w:t xml:space="preserve">4081</w:t>
      </w:r>
    </w:p>
    <w:p>
      <w:r>
        <w:t xml:space="preserve">Päivä vetää niin paljon, kun olet työvuorossa mongy-ihmisten kanssa \ud83d\ude12vie minut kotiin.</w:t>
      </w:r>
    </w:p>
    <w:p>
      <w:r>
        <w:rPr>
          <w:b/>
          <w:u w:val="single"/>
        </w:rPr>
        <w:t xml:space="preserve">4082</w:t>
      </w:r>
    </w:p>
    <w:p>
      <w:r>
        <w:t xml:space="preserve">@user Vaikka hotdog on edelleen pikaruoan jälkeenjäänyt pikkuveli, parhaat hotdogit ovat LA:ssa N.\u2026 @URL</w:t>
      </w:r>
    </w:p>
    <w:p>
      <w:r>
        <w:rPr>
          <w:b/>
          <w:u w:val="single"/>
        </w:rPr>
        <w:t xml:space="preserve">4083</w:t>
      </w:r>
    </w:p>
    <w:p>
      <w:r>
        <w:t xml:space="preserve">@käyttäjä @käyttäjä @käyttäjä @käyttäjä Toisen kutsumisella cumragiksi ei ole mitään tekemistä slurmin \u201craghead\u201d kanssa, senkin täysi ääliö.</w:t>
      </w:r>
    </w:p>
    <w:p>
      <w:r>
        <w:rPr>
          <w:b/>
          <w:u w:val="single"/>
        </w:rPr>
        <w:t xml:space="preserve">4084</w:t>
      </w:r>
    </w:p>
    <w:p>
      <w:r>
        <w:t xml:space="preserve">Hyvä aika muistaa, että kun Trump kysyi, miksi hyväksymme niin paljon pakolaisia \u201cshithole-maista\u201d Rich L\u2026 @URL</w:t>
      </w:r>
    </w:p>
    <w:p>
      <w:r>
        <w:rPr>
          <w:b/>
          <w:u w:val="single"/>
        </w:rPr>
        <w:t xml:space="preserve">4085</w:t>
      </w:r>
    </w:p>
    <w:p>
      <w:r>
        <w:t xml:space="preserve">Jokaisen Facebookissa ja Twitterissä olevan ääliön mukaan Leicester Cityn omistaja on kuollut, voimmeko saada vahvistuksen bef\u2026 @URL</w:t>
      </w:r>
    </w:p>
    <w:p>
      <w:r>
        <w:rPr>
          <w:b/>
          <w:u w:val="single"/>
        </w:rPr>
        <w:t xml:space="preserve">4086</w:t>
      </w:r>
    </w:p>
    <w:p>
      <w:r>
        <w:t xml:space="preserve">@user A twat is gonna twat! \ud83e\udd23</w:t>
      </w:r>
    </w:p>
    <w:p>
      <w:r>
        <w:rPr>
          <w:b/>
          <w:u w:val="single"/>
        </w:rPr>
        <w:t xml:space="preserve">4087</w:t>
      </w:r>
    </w:p>
    <w:p>
      <w:r>
        <w:t xml:space="preserve">Laadukas ching chong herkku @URL</w:t>
      </w:r>
    </w:p>
    <w:p>
      <w:r>
        <w:rPr>
          <w:b/>
          <w:u w:val="single"/>
        </w:rPr>
        <w:t xml:space="preserve">4088</w:t>
      </w:r>
    </w:p>
    <w:p>
      <w:r>
        <w:t xml:space="preserve">Haistakaa vittu laivasto, senkin paskapussit ja teidän kusipäävalmentajanne. KÄYTTÄKÄÄ OIKEAA HYÖKKÄYSTÄ, TÄMÄ EI OLE 1934...</w:t>
      </w:r>
    </w:p>
    <w:p>
      <w:r>
        <w:rPr>
          <w:b/>
          <w:u w:val="single"/>
        </w:rPr>
        <w:t xml:space="preserve">4089</w:t>
      </w:r>
    </w:p>
    <w:p>
      <w:r>
        <w:t xml:space="preserve">Luulen, että aito yksimielisyys tämän päivän pelistä on se, että Steven Naismithin perse on murskattava.</w:t>
      </w:r>
    </w:p>
    <w:p>
      <w:r>
        <w:rPr>
          <w:b/>
          <w:u w:val="single"/>
        </w:rPr>
        <w:t xml:space="preserve">4090</w:t>
      </w:r>
    </w:p>
    <w:p>
      <w:r>
        <w:t xml:space="preserve">@käyttäjä @käyttäjä Hirttäkää se kusipää ja heittäkää tiiliä, kun hän tukehtuu hitaasti kuoliaaksi.</w:t>
      </w:r>
    </w:p>
    <w:p>
      <w:r>
        <w:rPr>
          <w:b/>
          <w:u w:val="single"/>
        </w:rPr>
        <w:t xml:space="preserve">4091</w:t>
      </w:r>
    </w:p>
    <w:p>
      <w:r>
        <w:t xml:space="preserve">\ud83d\udc40Poikani on uskomaton \ud83d\ude1fl ei voi uskoa, etten saanut häntä tahallani. Luulin, että hän oli jälkeenjäänyt \ud83e\udd37\ud83c\udffd\u200d\u2642\ufe0fget the strap\u2026 @URL</w:t>
      </w:r>
    </w:p>
    <w:p>
      <w:r>
        <w:rPr>
          <w:b/>
          <w:u w:val="single"/>
        </w:rPr>
        <w:t xml:space="preserve">4092</w:t>
      </w:r>
    </w:p>
    <w:p>
      <w:r>
        <w:t xml:space="preserve">Jos Martha McSally voittaa nämä vaalit, aion vain olettaa, että olette kaikki jälkeenjääneitä ja muutan osavaltioihin.</w:t>
      </w:r>
    </w:p>
    <w:p>
      <w:r>
        <w:rPr>
          <w:b/>
          <w:u w:val="single"/>
        </w:rPr>
        <w:t xml:space="preserve">4093</w:t>
      </w:r>
    </w:p>
    <w:p>
      <w:r>
        <w:t xml:space="preserve">@user @user Älä ole jälkeenjäänyt.</w:t>
      </w:r>
    </w:p>
    <w:p>
      <w:r>
        <w:rPr>
          <w:b/>
          <w:u w:val="single"/>
        </w:rPr>
        <w:t xml:space="preserve">4094</w:t>
      </w:r>
    </w:p>
    <w:p>
      <w:r>
        <w:t xml:space="preserve">@user Kuka ikinä tätä sivua pyörittääkään, on oikeasti jälkeenjäänyt. Jos ottaisit Andre Robersonin ja 1. kierroksen pelaajan neljän 1. kierroksen sijaan\u2026 @URL @URL</w:t>
      </w:r>
    </w:p>
    <w:p>
      <w:r>
        <w:rPr>
          <w:b/>
          <w:u w:val="single"/>
        </w:rPr>
        <w:t xml:space="preserve">4095</w:t>
      </w:r>
    </w:p>
    <w:p>
      <w:r>
        <w:t xml:space="preserve">Tämä ketju on jälkeenjäänyt AF \ud83e\udd23\ud83e\udd23\ud83e\udd23\ud83e\udd23\udd23\ud83e\udd23\ud83e\udd23\ud83e\udd23 @URL</w:t>
      </w:r>
    </w:p>
    <w:p>
      <w:r>
        <w:rPr>
          <w:b/>
          <w:u w:val="single"/>
        </w:rPr>
        <w:t xml:space="preserve">4096</w:t>
      </w:r>
    </w:p>
    <w:p>
      <w:r>
        <w:t xml:space="preserve">Hmmm...ei sovi Trumpin profilointikuvaukseen siitä, että hän on meksikolainen muslimi musta ulkomaalainen tai \shithole\ cou\u2026 @URL</w:t>
      </w:r>
    </w:p>
    <w:p>
      <w:r>
        <w:rPr>
          <w:b/>
          <w:u w:val="single"/>
        </w:rPr>
        <w:t xml:space="preserve">4097</w:t>
      </w:r>
    </w:p>
    <w:p>
      <w:r>
        <w:t xml:space="preserve">kuinka paljon jälkeenjäänyt täytyy olla, että luulee, että nationalisti = valkoinen nationalisti. @URL</w:t>
      </w:r>
    </w:p>
    <w:p>
      <w:r>
        <w:rPr>
          <w:b/>
          <w:u w:val="single"/>
        </w:rPr>
        <w:t xml:space="preserve">4098</w:t>
      </w:r>
    </w:p>
    <w:p>
      <w:r>
        <w:t xml:space="preserve">@user feminazi review check !</w:t>
      </w:r>
    </w:p>
    <w:p>
      <w:r>
        <w:rPr>
          <w:b/>
          <w:u w:val="single"/>
        </w:rPr>
        <w:t xml:space="preserve">4099</w:t>
      </w:r>
    </w:p>
    <w:p>
      <w:r>
        <w:t xml:space="preserve">Jos et ole \ud83d\ude02\ud83d\ude02 olet joko hullu tai jälkeenjäänyt ja se on ohut viiva, joka erottaa nämä toisistaan, joten voit olla molempia \ud83d\ude02.</w:t>
      </w:r>
    </w:p>
    <w:p>
      <w:r>
        <w:rPr>
          <w:b/>
          <w:u w:val="single"/>
        </w:rPr>
        <w:t xml:space="preserve">4100</w:t>
      </w:r>
    </w:p>
    <w:p>
      <w:r>
        <w:t xml:space="preserve">@user fuck u masentunut neekeri</w:t>
      </w:r>
    </w:p>
    <w:p>
      <w:r>
        <w:rPr>
          <w:b/>
          <w:u w:val="single"/>
        </w:rPr>
        <w:t xml:space="preserve">4101</w:t>
      </w:r>
    </w:p>
    <w:p>
      <w:r>
        <w:t xml:space="preserve">@käyttäjä @käyttäjä sinä osallinen 1/2 tunteva Botox-injektio\n\nEt halunnut ottaa persettäsi töihin, joten tiedätl\u2026 @URL</w:t>
      </w:r>
    </w:p>
    <w:p>
      <w:r>
        <w:rPr>
          <w:b/>
          <w:u w:val="single"/>
        </w:rPr>
        <w:t xml:space="preserve">4102</w:t>
      </w:r>
    </w:p>
    <w:p>
      <w:r>
        <w:t xml:space="preserve">@user Dick van dyke kyllä vain ajatus minulla oli</w:t>
      </w:r>
    </w:p>
    <w:p>
      <w:r>
        <w:rPr>
          <w:b/>
          <w:u w:val="single"/>
        </w:rPr>
        <w:t xml:space="preserve">4103</w:t>
      </w:r>
    </w:p>
    <w:p>
      <w:r>
        <w:t xml:space="preserve">Rakastan tätä osaa kuusivuotiaani elämästä, kun hän vain osaa lukea täydellisesti.... can\u2019t=cunt</w:t>
      </w:r>
    </w:p>
    <w:p>
      <w:r>
        <w:rPr>
          <w:b/>
          <w:u w:val="single"/>
        </w:rPr>
        <w:t xml:space="preserve">4104</w:t>
      </w:r>
    </w:p>
    <w:p>
      <w:r>
        <w:t xml:space="preserve">Muukalaiset ovat oikeasti jälkeenjääneitä</w:t>
      </w:r>
    </w:p>
    <w:p>
      <w:r>
        <w:rPr>
          <w:b/>
          <w:u w:val="single"/>
        </w:rPr>
        <w:t xml:space="preserve">4105</w:t>
      </w:r>
    </w:p>
    <w:p>
      <w:r>
        <w:t xml:space="preserve">estin hänet aiemmin tuon twiitin takia, koska hän selvästi joi jälkeenjäänyttä mehua.</w:t>
      </w:r>
    </w:p>
    <w:p>
      <w:r>
        <w:rPr>
          <w:b/>
          <w:u w:val="single"/>
        </w:rPr>
        <w:t xml:space="preserve">4106</w:t>
      </w:r>
    </w:p>
    <w:p>
      <w:r>
        <w:t xml:space="preserve">Siistiä! Hitmanin (2016) NPC voi juosta luoksesi ja huutaa \"Oletko mitenkään jälkeenjäänyt herra?\ Luulen, että olen \u2026 @URL</w:t>
      </w:r>
    </w:p>
    <w:p>
      <w:r>
        <w:rPr>
          <w:b/>
          <w:u w:val="single"/>
        </w:rPr>
        <w:t xml:space="preserve">4107</w:t>
      </w:r>
    </w:p>
    <w:p>
      <w:r>
        <w:t xml:space="preserve">Kun raiskaukset lisääntyvät alkukantaisten maahanmuuttajien tulvan vuoksi. #Kapitalismi astuu kuvaan ja pelastaa tilanteen. @URL</w:t>
      </w:r>
    </w:p>
    <w:p>
      <w:r>
        <w:rPr>
          <w:b/>
          <w:u w:val="single"/>
        </w:rPr>
        <w:t xml:space="preserve">4108</w:t>
      </w:r>
    </w:p>
    <w:p>
      <w:r>
        <w:t xml:space="preserve">@user Turpa kiinni, senkin itsekeskeinen ääliö. Inhoan sinunlaisiasi periaatteenvastaisia ihmisiä.</w:t>
      </w:r>
    </w:p>
    <w:p>
      <w:r>
        <w:rPr>
          <w:b/>
          <w:u w:val="single"/>
        </w:rPr>
        <w:t xml:space="preserve">4109</w:t>
      </w:r>
    </w:p>
    <w:p>
      <w:r>
        <w:t xml:space="preserve">@user Joo, mutta nykyään jos otat edes katsekontaktin feminatsiin, hän syyttää sinua raiskauksesta.</w:t>
      </w:r>
    </w:p>
    <w:p>
      <w:r>
        <w:rPr>
          <w:b/>
          <w:u w:val="single"/>
        </w:rPr>
        <w:t xml:space="preserve">4110</w:t>
      </w:r>
    </w:p>
    <w:p>
      <w:r>
        <w:t xml:space="preserve">@käyttäjä @käyttäjä Olet hyvin suuri jälkeenjäänyt \ud83d\ude2d\ud83d\ude2d\ud83d\ude2d\ud83d\ude2d\ud83d\ude2d\ud83d\ude2d\ud83d\ude2d</w:t>
      </w:r>
    </w:p>
    <w:p>
      <w:r>
        <w:rPr>
          <w:b/>
          <w:u w:val="single"/>
        </w:rPr>
        <w:t xml:space="preserve">4111</w:t>
      </w:r>
    </w:p>
    <w:p>
      <w:r>
        <w:t xml:space="preserve">Michiganin ja Ohion kattava ICE-operaatio johti 105 laittoman rikollisen ulkomaalaisen pidätykseen!</w:t>
      </w:r>
    </w:p>
    <w:p>
      <w:r>
        <w:rPr>
          <w:b/>
          <w:u w:val="single"/>
        </w:rPr>
        <w:t xml:space="preserve">4112</w:t>
      </w:r>
    </w:p>
    <w:p>
      <w:r>
        <w:t xml:space="preserve">@user @user No hän edustaa todella paskamaista aluetta, jonka kadut ovat täynnä paskaa ja laittomia ulkomaalaisia.</w:t>
      </w:r>
    </w:p>
    <w:p>
      <w:r>
        <w:rPr>
          <w:b/>
          <w:u w:val="single"/>
        </w:rPr>
        <w:t xml:space="preserve">4113</w:t>
      </w:r>
    </w:p>
    <w:p>
      <w:r>
        <w:t xml:space="preserve">Tässä on teema\nCOLOR\nHaiti/Afrikka-\u201c paskaloukku-maat\u201d\nMeksiko-\u201chuumekauppiaat ja raiskaajat\u201d\nPuerto Rico-Didn\u2019t g\u2026 @URL</w:t>
      </w:r>
    </w:p>
    <w:p>
      <w:r>
        <w:rPr>
          <w:b/>
          <w:u w:val="single"/>
        </w:rPr>
        <w:t xml:space="preserve">4114</w:t>
      </w:r>
    </w:p>
    <w:p>
      <w:r>
        <w:t xml:space="preserve">ching chong. @URL</w:t>
      </w:r>
    </w:p>
    <w:p>
      <w:r>
        <w:rPr>
          <w:b/>
          <w:u w:val="single"/>
        </w:rPr>
        <w:t xml:space="preserve">4115</w:t>
      </w:r>
    </w:p>
    <w:p>
      <w:r>
        <w:t xml:space="preserve">@user @user Haha ching chong täällä on niin loukkaantunut, että hän tarvitsee vauvapuuteria. Ja hänen äitinsä n\u2026 @URL</w:t>
      </w:r>
    </w:p>
    <w:p>
      <w:r>
        <w:rPr>
          <w:b/>
          <w:u w:val="single"/>
        </w:rPr>
        <w:t xml:space="preserve">4116</w:t>
      </w:r>
    </w:p>
    <w:p>
      <w:r>
        <w:t xml:space="preserve">Pakolaisten arvosteluista ei ole tietoa. @URL</w:t>
      </w:r>
    </w:p>
    <w:p>
      <w:r>
        <w:rPr>
          <w:b/>
          <w:u w:val="single"/>
        </w:rPr>
        <w:t xml:space="preserve">4117</w:t>
      </w:r>
    </w:p>
    <w:p>
      <w:r>
        <w:t xml:space="preserve">Mielestäni on järkevää antaa maahanmuuttajille mahdollisuus terveydenhuoltoon ja koulutukseen. Koska ne ovat yleensä sitä, mitä he... @URL @URL</w:t>
      </w:r>
    </w:p>
    <w:p>
      <w:r>
        <w:rPr>
          <w:b/>
          <w:u w:val="single"/>
        </w:rPr>
        <w:t xml:space="preserve">4118</w:t>
      </w:r>
    </w:p>
    <w:p>
      <w:r>
        <w:t xml:space="preserve">Naruto Ino on varmasti altaalainen jälkeenjäänyt.</w:t>
      </w:r>
    </w:p>
    <w:p>
      <w:r>
        <w:rPr>
          <w:b/>
          <w:u w:val="single"/>
        </w:rPr>
        <w:t xml:space="preserve">4119</w:t>
      </w:r>
    </w:p>
    <w:p>
      <w:r>
        <w:t xml:space="preserve">\u201cOnly banter\u201d on tekosyy, jota 14-vuotias poika käyttää oltuaan ääliö luokassa. @URL</w:t>
      </w:r>
    </w:p>
    <w:p>
      <w:r>
        <w:rPr>
          <w:b/>
          <w:u w:val="single"/>
        </w:rPr>
        <w:t xml:space="preserve">4120</w:t>
      </w:r>
    </w:p>
    <w:p>
      <w:r>
        <w:t xml:space="preserve">Paskiainen twat Trump?</w:t>
      </w:r>
    </w:p>
    <w:p>
      <w:r>
        <w:rPr>
          <w:b/>
          <w:u w:val="single"/>
        </w:rPr>
        <w:t xml:space="preserve">4121</w:t>
      </w:r>
    </w:p>
    <w:p>
      <w:r>
        <w:t xml:space="preserve">Jotkut meistä menivät sinne laillisesti ja rakensivat yrityksiä, mutta koska olemme paskamaista, meidän on työskenneltävä paskatöissä\u2026 @URL</w:t>
      </w:r>
    </w:p>
    <w:p>
      <w:r>
        <w:rPr>
          <w:b/>
          <w:u w:val="single"/>
        </w:rPr>
        <w:t xml:space="preserve">4122</w:t>
      </w:r>
    </w:p>
    <w:p>
      <w:r>
        <w:t xml:space="preserve">@käyttäjä @käyttäjä @käyttäjä @käyttäjä @käyttäjä Okay retard.</w:t>
      </w:r>
    </w:p>
    <w:p>
      <w:r>
        <w:rPr>
          <w:b/>
          <w:u w:val="single"/>
        </w:rPr>
        <w:t xml:space="preserve">4123</w:t>
      </w:r>
    </w:p>
    <w:p>
      <w:r>
        <w:t xml:space="preserve">Haluan naida lesbo niin pahasti \ud83d\ude2d</w:t>
      </w:r>
    </w:p>
    <w:p>
      <w:r>
        <w:rPr>
          <w:b/>
          <w:u w:val="single"/>
        </w:rPr>
        <w:t xml:space="preserve">4124</w:t>
      </w:r>
    </w:p>
    <w:p>
      <w:r>
        <w:t xml:space="preserve">azerbaidžan on perseestä haluan vain päästä helvettiin tästä maasta enkä koskaan palata tähän paskaläjään.</w:t>
      </w:r>
    </w:p>
    <w:p>
      <w:r>
        <w:rPr>
          <w:b/>
          <w:u w:val="single"/>
        </w:rPr>
        <w:t xml:space="preserve">4125</w:t>
      </w:r>
    </w:p>
    <w:p>
      <w:r>
        <w:t xml:space="preserve">@user \ud83d\udd2c\ud83d\udc48\ud83d\udc42\ud83d\udc41\ud83d\udc43\ud83d\udc41\ud83d\udc42\n \ud83d\udc4cTutkimusteni mukaan \n Olet valtava kusipää.</w:t>
      </w:r>
    </w:p>
    <w:p>
      <w:r>
        <w:rPr>
          <w:b/>
          <w:u w:val="single"/>
        </w:rPr>
        <w:t xml:space="preserve">4126</w:t>
      </w:r>
    </w:p>
    <w:p>
      <w:r>
        <w:t xml:space="preserve">@user Vanhempani olivat myös maahanmuuttajia Saksasta, he kävivät läpi prosessin tullakseen tänne laillisesti, älä... @URL</w:t>
      </w:r>
    </w:p>
    <w:p>
      <w:r>
        <w:rPr>
          <w:b/>
          <w:u w:val="single"/>
        </w:rPr>
        <w:t xml:space="preserve">4127</w:t>
      </w:r>
    </w:p>
    <w:p>
      <w:r>
        <w:t xml:space="preserve">@user Joten tällä ajattelutavalla, kun Dylan sanoi "hän oli vain hullu neekeri" Hurricanessa, ajattelit... @URL</w:t>
      </w:r>
    </w:p>
    <w:p>
      <w:r>
        <w:rPr>
          <w:b/>
          <w:u w:val="single"/>
        </w:rPr>
        <w:t xml:space="preserve">4128</w:t>
      </w:r>
    </w:p>
    <w:p>
      <w:r>
        <w:t xml:space="preserve">@user @user Venäjä on paskaläjä maa</w:t>
      </w:r>
    </w:p>
    <w:p>
      <w:r>
        <w:rPr>
          <w:b/>
          <w:u w:val="single"/>
        </w:rPr>
        <w:t xml:space="preserve">4129</w:t>
      </w:r>
    </w:p>
    <w:p>
      <w:r>
        <w:t xml:space="preserve">@user @user He ovat kaikki loisia, jotka ovat tulleet paskamaista ja joiden on pysyttävä paskamaassaan\u203c\ufe0f</w:t>
      </w:r>
    </w:p>
    <w:p>
      <w:r>
        <w:rPr>
          <w:b/>
          <w:u w:val="single"/>
        </w:rPr>
        <w:t xml:space="preserve">4130</w:t>
      </w:r>
    </w:p>
    <w:p>
      <w:r>
        <w:t xml:space="preserve">poliittinen suuntautuminen =\= musiikilliset ansiot, ja jos haluat väittää vastaan, pidä neekerihuulesi kiinni @URL</w:t>
      </w:r>
    </w:p>
    <w:p>
      <w:r>
        <w:rPr>
          <w:b/>
          <w:u w:val="single"/>
        </w:rPr>
        <w:t xml:space="preserve">4131</w:t>
      </w:r>
    </w:p>
    <w:p>
      <w:r>
        <w:t xml:space="preserve">valkoiset ihmiset, en ole teidän neekerinne, ymmärsittekö?</w:t>
      </w:r>
    </w:p>
    <w:p>
      <w:r>
        <w:rPr>
          <w:b/>
          <w:u w:val="single"/>
        </w:rPr>
        <w:t xml:space="preserve">4132</w:t>
      </w:r>
    </w:p>
    <w:p>
      <w:r>
        <w:t xml:space="preserve">Joo ei olet vitun tyhmä kusipää @URL</w:t>
      </w:r>
    </w:p>
    <w:p>
      <w:r>
        <w:rPr>
          <w:b/>
          <w:u w:val="single"/>
        </w:rPr>
        <w:t xml:space="preserve">4133</w:t>
      </w:r>
    </w:p>
    <w:p>
      <w:r>
        <w:t xml:space="preserve">@user This shit is sooo retarded</w:t>
      </w:r>
    </w:p>
    <w:p>
      <w:r>
        <w:rPr>
          <w:b/>
          <w:u w:val="single"/>
        </w:rPr>
        <w:t xml:space="preserve">4134</w:t>
      </w:r>
    </w:p>
    <w:p>
      <w:r>
        <w:t xml:space="preserve">@user Joo... luulin, että hän yritti olla vilpitön, sitten hän vain hyvin täysi retardi. Hänen pitää selventää mitä hän tarkoitti.</w:t>
      </w:r>
    </w:p>
    <w:p>
      <w:r>
        <w:rPr>
          <w:b/>
          <w:u w:val="single"/>
        </w:rPr>
        <w:t xml:space="preserve">4135</w:t>
      </w:r>
    </w:p>
    <w:p>
      <w:r>
        <w:t xml:space="preserve">Hahahaha mitä se mongy Stoke-fani mahtaa sanoa @URL</w:t>
      </w:r>
    </w:p>
    <w:p>
      <w:r>
        <w:rPr>
          <w:b/>
          <w:u w:val="single"/>
        </w:rPr>
        <w:t xml:space="preserve">4136</w:t>
      </w:r>
    </w:p>
    <w:p>
      <w:r>
        <w:t xml:space="preserve">Kun homo on tyhjennetty siihen pisteeseen, että kaikki mitä se voi tarjota on 1 dollari \ud83e\udd11\ud83d\ude0f #findom #cashfag #HumanATM\u2026 @URL</w:t>
      </w:r>
    </w:p>
    <w:p>
      <w:r>
        <w:rPr>
          <w:b/>
          <w:u w:val="single"/>
        </w:rPr>
        <w:t xml:space="preserve">4137</w:t>
      </w:r>
    </w:p>
    <w:p>
      <w:r>
        <w:t xml:space="preserve">@käyttäjä @käyttäjä \ luppakorvaiset koiratytöt ovat kuin \oh korvani putoavat pois ja homo vammainen syöpä koira\</w:t>
      </w:r>
    </w:p>
    <w:p>
      <w:r>
        <w:rPr>
          <w:b/>
          <w:u w:val="single"/>
        </w:rPr>
        <w:t xml:space="preserve">4138</w:t>
      </w:r>
    </w:p>
    <w:p>
      <w:r>
        <w:t xml:space="preserve">@user nähdä sinut jälkeenjäänyt</w:t>
      </w:r>
    </w:p>
    <w:p>
      <w:r>
        <w:rPr>
          <w:b/>
          <w:u w:val="single"/>
        </w:rPr>
        <w:t xml:space="preserve">4139</w:t>
      </w:r>
    </w:p>
    <w:p>
      <w:r>
        <w:t xml:space="preserve">Hei, olen Mike Gundy ja olen pieni mulletin omaava paskiainen, joka ei ole voittanut paskaakaan.</w:t>
      </w:r>
    </w:p>
    <w:p>
      <w:r>
        <w:rPr>
          <w:b/>
          <w:u w:val="single"/>
        </w:rPr>
        <w:t xml:space="preserve">4140</w:t>
      </w:r>
    </w:p>
    <w:p>
      <w:r>
        <w:t xml:space="preserve">Elämä heitti juuri vittupojan nähdäkseen, olenko yhä jälkeenjäänyt \ud83d\ude29 En ole\ud83d\ude0f</w:t>
      </w:r>
    </w:p>
    <w:p>
      <w:r>
        <w:rPr>
          <w:b/>
          <w:u w:val="single"/>
        </w:rPr>
        <w:t xml:space="preserve">4141</w:t>
      </w:r>
    </w:p>
    <w:p>
      <w:r>
        <w:t xml:space="preserve">@käyttäjä @käyttäjä @käyttäjä @käyttäjä @käyttäjä @käyttäjä on hyvin selvää, että homo ei tarkoita homoa tässä tapauksessa. käytä päätäsi.</w:t>
      </w:r>
    </w:p>
    <w:p>
      <w:r>
        <w:rPr>
          <w:b/>
          <w:u w:val="single"/>
        </w:rPr>
        <w:t xml:space="preserve">4142</w:t>
      </w:r>
    </w:p>
    <w:p>
      <w:r>
        <w:t xml:space="preserve">Mahdollinen jalkojen katkaisija likaiselta paskiaiselta, joka on Mark Noble @URL</w:t>
      </w:r>
    </w:p>
    <w:p>
      <w:r>
        <w:rPr>
          <w:b/>
          <w:u w:val="single"/>
        </w:rPr>
        <w:t xml:space="preserve">4143</w:t>
      </w:r>
    </w:p>
    <w:p>
      <w:r>
        <w:t xml:space="preserve">@käyttäjä äitisi puhuu kveenipieruista ja tussun pieruista. Paskat ovat osuneet tuulettimeen.</w:t>
      </w:r>
    </w:p>
    <w:p>
      <w:r>
        <w:rPr>
          <w:b/>
          <w:u w:val="single"/>
        </w:rPr>
        <w:t xml:space="preserve">4144</w:t>
      </w:r>
    </w:p>
    <w:p>
      <w:r>
        <w:t xml:space="preserve">Hanki syöpä spic @URL</w:t>
      </w:r>
    </w:p>
    <w:p>
      <w:r>
        <w:rPr>
          <w:b/>
          <w:u w:val="single"/>
        </w:rPr>
        <w:t xml:space="preserve">4145</w:t>
      </w:r>
    </w:p>
    <w:p>
      <w:r>
        <w:t xml:space="preserve">10. Mongoli Derby (@user maailman pisin ja vaikein hevoskilpailu 1000 km Mo\u2026 @URL</w:t>
      </w:r>
    </w:p>
    <w:p>
      <w:r>
        <w:rPr>
          <w:b/>
          <w:u w:val="single"/>
        </w:rPr>
        <w:t xml:space="preserve">4146</w:t>
      </w:r>
    </w:p>
    <w:p>
      <w:r>
        <w:t xml:space="preserve">@käyttäjä @käyttäjä @käyttäjä @käyttäjä @käyttäjä @käyttäjä @käyttäjä @käyttäjä @käyttäjä @käyttäjä @käyttäjä @käyttäjä @URL</w:t>
      </w:r>
    </w:p>
    <w:p>
      <w:r>
        <w:rPr>
          <w:b/>
          <w:u w:val="single"/>
        </w:rPr>
        <w:t xml:space="preserve">4147</w:t>
      </w:r>
    </w:p>
    <w:p>
      <w:r>
        <w:t xml:space="preserve">Pidä mielessä, että olen neekeri, joten avoin mieleni sai näytön oven lajshshshsnnsnsndndnnxncnxnxnxnxnxnxnx nah Birdman ehkä ollut pointti</w:t>
      </w:r>
    </w:p>
    <w:p>
      <w:r>
        <w:rPr>
          <w:b/>
          <w:u w:val="single"/>
        </w:rPr>
        <w:t xml:space="preserve">4148</w:t>
      </w:r>
    </w:p>
    <w:p>
      <w:r>
        <w:t xml:space="preserve">Kongressi on puolue, joka ei ainoastaan vaalinut/ravinnut dynastian korruptiota, vaan myös laittomia maahanmuuttajia Bangladeshista, musli... @URL</w:t>
      </w:r>
    </w:p>
    <w:p>
      <w:r>
        <w:rPr>
          <w:b/>
          <w:u w:val="single"/>
        </w:rPr>
        <w:t xml:space="preserve">4149</w:t>
      </w:r>
    </w:p>
    <w:p>
      <w:r>
        <w:t xml:space="preserve">@user Amen. Laitoin mongoloidin pelaamaan savun läpi viime yönä scrimissä ja tämä \u201cshane\u201d poika jonka tapoin oli men\u2026 @URL</w:t>
      </w:r>
    </w:p>
    <w:p>
      <w:r>
        <w:rPr>
          <w:b/>
          <w:u w:val="single"/>
        </w:rPr>
        <w:t xml:space="preserve">4150</w:t>
      </w:r>
    </w:p>
    <w:p>
      <w:r>
        <w:t xml:space="preserve">BREXIT..... tämä huora huijaa meitä tullakseen takaisin ja vyöttääkseen liivit päälleen ja luultavasti lapsille ja räjäyttääkseen meidät. F\u2026 @URL</w:t>
      </w:r>
    </w:p>
    <w:p>
      <w:r>
        <w:rPr>
          <w:b/>
          <w:u w:val="single"/>
        </w:rPr>
        <w:t xml:space="preserve">4151</w:t>
      </w:r>
    </w:p>
    <w:p>
      <w:r>
        <w:t xml:space="preserve">homo pillu retard</w:t>
      </w:r>
    </w:p>
    <w:p>
      <w:r>
        <w:rPr>
          <w:b/>
          <w:u w:val="single"/>
        </w:rPr>
        <w:t xml:space="preserve">4152</w:t>
      </w:r>
    </w:p>
    <w:p>
      <w:r>
        <w:t xml:space="preserve">Pilailu = paskanjauhanta. @URL</w:t>
      </w:r>
    </w:p>
    <w:p>
      <w:r>
        <w:rPr>
          <w:b/>
          <w:u w:val="single"/>
        </w:rPr>
        <w:t xml:space="preserve">4153</w:t>
      </w:r>
    </w:p>
    <w:p>
      <w:r>
        <w:t xml:space="preserve">Kuulostaa siltä, että meidän maamme on paskamaata. @URL</w:t>
      </w:r>
    </w:p>
    <w:p>
      <w:r>
        <w:rPr>
          <w:b/>
          <w:u w:val="single"/>
        </w:rPr>
        <w:t xml:space="preserve">4154</w:t>
      </w:r>
    </w:p>
    <w:p>
      <w:r>
        <w:t xml:space="preserve">Hetkinen, Kalifornia aikoi antaa laittomien ulkomaalaisten toimia julkisissa viroissa!?!?? @URL</w:t>
      </w:r>
    </w:p>
    <w:p>
      <w:r>
        <w:rPr>
          <w:b/>
          <w:u w:val="single"/>
        </w:rPr>
        <w:t xml:space="preserve">4155</w:t>
      </w:r>
    </w:p>
    <w:p>
      <w:r>
        <w:t xml:space="preserve">Kun Wayne sanoi: "Muista, että olen neekeri, joten avoimen mieleni täytyy olla ovi", minusta tuntui, että...</w:t>
      </w:r>
    </w:p>
    <w:p>
      <w:r>
        <w:rPr>
          <w:b/>
          <w:u w:val="single"/>
        </w:rPr>
        <w:t xml:space="preserve">4156</w:t>
      </w:r>
    </w:p>
    <w:p>
      <w:r>
        <w:t xml:space="preserve">Manny Machado on ääliö.</w:t>
      </w:r>
    </w:p>
    <w:p>
      <w:r>
        <w:rPr>
          <w:b/>
          <w:u w:val="single"/>
        </w:rPr>
        <w:t xml:space="preserve">4157</w:t>
      </w:r>
    </w:p>
    <w:p>
      <w:r>
        <w:t xml:space="preserve">Tämä kuva kutsui minua juuri ching chongiksi ja kysyi, syönkö koiria lmfaoo @URL @URL</w:t>
      </w:r>
    </w:p>
    <w:p>
      <w:r>
        <w:rPr>
          <w:b/>
          <w:u w:val="single"/>
        </w:rPr>
        <w:t xml:space="preserve">4158</w:t>
      </w:r>
    </w:p>
    <w:p>
      <w:r>
        <w:t xml:space="preserve">Te naiset näytätte jälkeenjääneiltä, kun otatte jatkuvasti takaisin saman neekerin, joka ei selvästikään halua teitä.</w:t>
      </w:r>
    </w:p>
    <w:p>
      <w:r>
        <w:rPr>
          <w:b/>
          <w:u w:val="single"/>
        </w:rPr>
        <w:t xml:space="preserve">4159</w:t>
      </w:r>
    </w:p>
    <w:p>
      <w:r>
        <w:t xml:space="preserve">@user Sellainen vitun ääliö</w:t>
      </w:r>
    </w:p>
    <w:p>
      <w:r>
        <w:rPr>
          <w:b/>
          <w:u w:val="single"/>
        </w:rPr>
        <w:t xml:space="preserve">4160</w:t>
      </w:r>
    </w:p>
    <w:p>
      <w:r>
        <w:t xml:space="preserve">@user ainoa oikea on ching chong shanghai he treeesh</w:t>
      </w:r>
    </w:p>
    <w:p>
      <w:r>
        <w:rPr>
          <w:b/>
          <w:u w:val="single"/>
        </w:rPr>
        <w:t xml:space="preserve">4161</w:t>
      </w:r>
    </w:p>
    <w:p>
      <w:r>
        <w:t xml:space="preserve">@käyttäjä @käyttäjä Hän ei ole pudonnut, hän on huonosti sairauden kanssa, sinä mongy...</w:t>
      </w:r>
    </w:p>
    <w:p>
      <w:r>
        <w:rPr>
          <w:b/>
          <w:u w:val="single"/>
        </w:rPr>
        <w:t xml:space="preserve">4162</w:t>
      </w:r>
    </w:p>
    <w:p>
      <w:r>
        <w:t xml:space="preserve">On ihan okei olla neekeri\nOn ihan okei olla wetback\nOn ihan okei olla homo\nOn ihan okei olla gook\nOn ihan okei olla gook\nOn ihan okei olla\u2026 @URL</w:t>
      </w:r>
    </w:p>
    <w:p>
      <w:r>
        <w:rPr>
          <w:b/>
          <w:u w:val="single"/>
        </w:rPr>
        <w:t xml:space="preserve">4163</w:t>
      </w:r>
    </w:p>
    <w:p>
      <w:r>
        <w:t xml:space="preserve">@user @user Niin totta! Tarkoitan, että valkoiset suprematistit eivät ole koskaan kutsuneet minua spick ja wetback th\u2026 @URL</w:t>
      </w:r>
    </w:p>
    <w:p>
      <w:r>
        <w:rPr>
          <w:b/>
          <w:u w:val="single"/>
        </w:rPr>
        <w:t xml:space="preserve">4164</w:t>
      </w:r>
    </w:p>
    <w:p>
      <w:r>
        <w:t xml:space="preserve">Voiko Sebastian Stan tulla Etelä-Afrikkaan nimenomaan Kapkaupunkiin kreikkalaisessa asussaan? Se olisi erittäin tervetullutta</w:t>
      </w:r>
    </w:p>
    <w:p>
      <w:r>
        <w:rPr>
          <w:b/>
          <w:u w:val="single"/>
        </w:rPr>
        <w:t xml:space="preserve">4165</w:t>
      </w:r>
    </w:p>
    <w:p>
      <w:r>
        <w:t xml:space="preserve">@user hän näyttää täysi perse lesbo täällä</w:t>
      </w:r>
    </w:p>
    <w:p>
      <w:r>
        <w:rPr>
          <w:b/>
          <w:u w:val="single"/>
        </w:rPr>
        <w:t xml:space="preserve">4166</w:t>
      </w:r>
    </w:p>
    <w:p>
      <w:r>
        <w:t xml:space="preserve">@user Kuin kello kaikki valkoiset liberaalit taputtavat diplomaattiselle taikaneekerilleen. Sinun kärsivällisyytesi takia... @URL</w:t>
      </w:r>
    </w:p>
    <w:p>
      <w:r>
        <w:rPr>
          <w:b/>
          <w:u w:val="single"/>
        </w:rPr>
        <w:t xml:space="preserve">4167</w:t>
      </w:r>
    </w:p>
    <w:p>
      <w:r>
        <w:t xml:space="preserve">@user Luuletko, että ortodoksinen spin on tylsistymässä vai leggie- ja kiinalaiskehrääjät ovat yliarvostettuja?</w:t>
      </w:r>
    </w:p>
    <w:p>
      <w:r>
        <w:rPr>
          <w:b/>
          <w:u w:val="single"/>
        </w:rPr>
        <w:t xml:space="preserve">4168</w:t>
      </w:r>
    </w:p>
    <w:p>
      <w:r>
        <w:t xml:space="preserve">Ja olin melkein aikeissa olla ottamatta @useria tänään Slingin kautta. Jälleen yksi päivä elämässä tässä paskamaassa. #PGH</w:t>
      </w:r>
    </w:p>
    <w:p>
      <w:r>
        <w:rPr>
          <w:b/>
          <w:u w:val="single"/>
        </w:rPr>
        <w:t xml:space="preserve">4169</w:t>
      </w:r>
    </w:p>
    <w:p>
      <w:r>
        <w:t xml:space="preserve">@user Lmao bruh u yksi pakkomielle hänestä \ud83d\ude02 faggot ass</w:t>
      </w:r>
    </w:p>
    <w:p>
      <w:r>
        <w:rPr>
          <w:b/>
          <w:u w:val="single"/>
        </w:rPr>
        <w:t xml:space="preserve">4170</w:t>
      </w:r>
    </w:p>
    <w:p>
      <w:r>
        <w:t xml:space="preserve">@user Mies sanoi: "Olen neekeri, joten avoin mieleni sai ovi"</w:t>
      </w:r>
    </w:p>
    <w:p>
      <w:r>
        <w:rPr>
          <w:b/>
          <w:u w:val="single"/>
        </w:rPr>
        <w:t xml:space="preserve">4171</w:t>
      </w:r>
    </w:p>
    <w:p>
      <w:r>
        <w:t xml:space="preserve">Jumalatar haluaa Jumalatar saa hyvän sian homo @user JA SINÄ OLIT minun suurin. hyvää työtä homo! 50000L\u2026 @URL</w:t>
      </w:r>
    </w:p>
    <w:p>
      <w:r>
        <w:rPr>
          <w:b/>
          <w:u w:val="single"/>
        </w:rPr>
        <w:t xml:space="preserve">4172</w:t>
      </w:r>
    </w:p>
    <w:p>
      <w:r>
        <w:t xml:space="preserve">@user Typerä kusipää.</w:t>
      </w:r>
    </w:p>
    <w:p>
      <w:r>
        <w:rPr>
          <w:b/>
          <w:u w:val="single"/>
        </w:rPr>
        <w:t xml:space="preserve">4173</w:t>
      </w:r>
    </w:p>
    <w:p>
      <w:r>
        <w:t xml:space="preserve">Lähetä hänet Afrikkaan... liian pian @URL</w:t>
      </w:r>
    </w:p>
    <w:p>
      <w:r>
        <w:rPr>
          <w:b/>
          <w:u w:val="single"/>
        </w:rPr>
        <w:t xml:space="preserve">4174</w:t>
      </w:r>
    </w:p>
    <w:p>
      <w:r>
        <w:t xml:space="preserve">Ace tule tänne hullu spic perse @URL</w:t>
      </w:r>
    </w:p>
    <w:p>
      <w:r>
        <w:rPr>
          <w:b/>
          <w:u w:val="single"/>
        </w:rPr>
        <w:t xml:space="preserve">4175</w:t>
      </w:r>
    </w:p>
    <w:p>
      <w:r>
        <w:t xml:space="preserve">MSM\nTrump on natsi ja juutalaisten tappaja. \nHe ovat menneet täysin sekaisin.</w:t>
      </w:r>
    </w:p>
    <w:p>
      <w:r>
        <w:rPr>
          <w:b/>
          <w:u w:val="single"/>
        </w:rPr>
        <w:t xml:space="preserve">4176</w:t>
      </w:r>
    </w:p>
    <w:p>
      <w:r>
        <w:t xml:space="preserve">Laiton elinten keruu rehottaa Egyptissä ja pakolaiset ovat pääkohde @URL #Africa #Egypti #MiddleEast #Africa #Egypti #MiddleEast</w:t>
      </w:r>
    </w:p>
    <w:p>
      <w:r>
        <w:rPr>
          <w:b/>
          <w:u w:val="single"/>
        </w:rPr>
        <w:t xml:space="preserve">4177</w:t>
      </w:r>
    </w:p>
    <w:p>
      <w:r>
        <w:t xml:space="preserve">@user Hän on mielisairas sairas ääliö. # YNWA</w:t>
      </w:r>
    </w:p>
    <w:p>
      <w:r>
        <w:rPr>
          <w:b/>
          <w:u w:val="single"/>
        </w:rPr>
        <w:t xml:space="preserve">4178</w:t>
      </w:r>
    </w:p>
    <w:p>
      <w:r>
        <w:t xml:space="preserve">olen todella kuuma kyrpä! tarvitsen tämän kyrvän minun nynny homo suuhun ja perseeseen! @URL</w:t>
      </w:r>
    </w:p>
    <w:p>
      <w:r>
        <w:rPr>
          <w:b/>
          <w:u w:val="single"/>
        </w:rPr>
        <w:t xml:space="preserve">4179</w:t>
      </w:r>
    </w:p>
    <w:p>
      <w:r>
        <w:t xml:space="preserve">Sinun täytyy olla mongoloidi kysyäksesi tämän kysymyksen. Tai sitten trollaat. Oli miten oli. Tämä ei ole se päällikkö @URL</w:t>
      </w:r>
    </w:p>
    <w:p>
      <w:r>
        <w:rPr>
          <w:b/>
          <w:u w:val="single"/>
        </w:rPr>
        <w:t xml:space="preserve">4180</w:t>
      </w:r>
    </w:p>
    <w:p>
      <w:r>
        <w:t xml:space="preserve">Ei. Häpeällistä on se, että äitisi kasvatti jälkeenjääneen. @URL</w:t>
      </w:r>
    </w:p>
    <w:p>
      <w:r>
        <w:rPr>
          <w:b/>
          <w:u w:val="single"/>
        </w:rPr>
        <w:t xml:space="preserve">4181</w:t>
      </w:r>
    </w:p>
    <w:p>
      <w:r>
        <w:t xml:space="preserve">@user okei mutta kuka pyysi sinua vastaamaan retard</w:t>
      </w:r>
    </w:p>
    <w:p>
      <w:r>
        <w:rPr>
          <w:b/>
          <w:u w:val="single"/>
        </w:rPr>
        <w:t xml:space="preserve">4182</w:t>
      </w:r>
    </w:p>
    <w:p>
      <w:r>
        <w:t xml:space="preserve">Tarkoitatko.... paskamaata? @URL</w:t>
      </w:r>
    </w:p>
    <w:p>
      <w:r>
        <w:rPr>
          <w:b/>
          <w:u w:val="single"/>
        </w:rPr>
        <w:t xml:space="preserve">4183</w:t>
      </w:r>
    </w:p>
    <w:p>
      <w:r>
        <w:t xml:space="preserve">Homovero perjantaina homo. Kuka tarjoilee näitä kokoa 11 @URL @URL</w:t>
      </w:r>
    </w:p>
    <w:p>
      <w:r>
        <w:rPr>
          <w:b/>
          <w:u w:val="single"/>
        </w:rPr>
        <w:t xml:space="preserve">4184</w:t>
      </w:r>
    </w:p>
    <w:p>
      <w:r>
        <w:t xml:space="preserve">Allekirjoita jo se seksikäs unelmoiva vittu @URL</w:t>
      </w:r>
    </w:p>
    <w:p>
      <w:r>
        <w:rPr>
          <w:b/>
          <w:u w:val="single"/>
        </w:rPr>
        <w:t xml:space="preserve">4185</w:t>
      </w:r>
    </w:p>
    <w:p>
      <w:r>
        <w:t xml:space="preserve">@user Oliko hän ristiretkeläinen vai mongoli?</w:t>
      </w:r>
    </w:p>
    <w:p>
      <w:r>
        <w:rPr>
          <w:b/>
          <w:u w:val="single"/>
        </w:rPr>
        <w:t xml:space="preserve">4186</w:t>
      </w:r>
    </w:p>
    <w:p>
      <w:r>
        <w:t xml:space="preserve">@user @user @user @user @user @user @user @user @user @user Tämä läski retardi voittaa rahaa Big Maciin \ud83d\udd1d\ud83d\udd1d\ud83d\udd1d\ud83d\udd1d\ud83d\udd1d\ud83d\udd1d\ud83d\udd1d\ud83d\udd1d\ud83d\udd1d\ud83d\udd1d</w:t>
      </w:r>
    </w:p>
    <w:p>
      <w:r>
        <w:rPr>
          <w:b/>
          <w:u w:val="single"/>
        </w:rPr>
        <w:t xml:space="preserve">4187</w:t>
      </w:r>
    </w:p>
    <w:p>
      <w:r>
        <w:t xml:space="preserve">Olet vitun jälkeenjäänyt #logofftwitter @URL</w:t>
      </w:r>
    </w:p>
    <w:p>
      <w:r>
        <w:rPr>
          <w:b/>
          <w:u w:val="single"/>
        </w:rPr>
        <w:t xml:space="preserve">4188</w:t>
      </w:r>
    </w:p>
    <w:p>
      <w:r>
        <w:t xml:space="preserve">@user Ei olisi yllättävää saada selville, että se on kolmas osapuoli. He tekevät elokuvia tällaisella juonella. Joku räsypää plac\u2026 @URL</w:t>
      </w:r>
    </w:p>
    <w:p>
      <w:r>
        <w:rPr>
          <w:b/>
          <w:u w:val="single"/>
        </w:rPr>
        <w:t xml:space="preserve">4189</w:t>
      </w:r>
    </w:p>
    <w:p>
      <w:r>
        <w:t xml:space="preserve">@käyttäjä @käyttäjä @käyttäjä @käyttäjä Älä viitsi, Randy, ryhdistäydy, kuollut rättipäätoimittaja oli viime vuoden uutinen mov\u2026 @URL</w:t>
      </w:r>
    </w:p>
    <w:p>
      <w:r>
        <w:rPr>
          <w:b/>
          <w:u w:val="single"/>
        </w:rPr>
        <w:t xml:space="preserve">4190</w:t>
      </w:r>
    </w:p>
    <w:p>
      <w:r>
        <w:t xml:space="preserve">@käyttäjä @käyttäjä Turpa kiinni, hintti!</w:t>
      </w:r>
    </w:p>
    <w:p>
      <w:r>
        <w:rPr>
          <w:b/>
          <w:u w:val="single"/>
        </w:rPr>
        <w:t xml:space="preserve">4191</w:t>
      </w:r>
    </w:p>
    <w:p>
      <w:r>
        <w:t xml:space="preserve">@user Nämä feministit pelottavat kaikki kunnon miehet pois. Pian kukaan ei halua olla missään tekemisissä... @URL @URL</w:t>
      </w:r>
    </w:p>
    <w:p>
      <w:r>
        <w:rPr>
          <w:b/>
          <w:u w:val="single"/>
        </w:rPr>
        <w:t xml:space="preserve">4192</w:t>
      </w:r>
    </w:p>
    <w:p>
      <w:r>
        <w:t xml:space="preserve">@käyttäjä @käyttäjä @käyttäjä @käyttäjä @käyttäjä @käyttäjä @käyttäjä @käyttäjä IS on kolmanteen maailmaan kuuluva paskaläjä verrattuna muihin länsimaihin.</w:t>
      </w:r>
    </w:p>
    <w:p>
      <w:r>
        <w:rPr>
          <w:b/>
          <w:u w:val="single"/>
        </w:rPr>
        <w:t xml:space="preserve">4193</w:t>
      </w:r>
    </w:p>
    <w:p>
      <w:r>
        <w:t xml:space="preserve">@käyttäjä @käyttäjä I\u2019m hyppää tänä iltana meidän on puhuttava, senkin sairas kusipää!</w:t>
      </w:r>
    </w:p>
    <w:p>
      <w:r>
        <w:rPr>
          <w:b/>
          <w:u w:val="single"/>
        </w:rPr>
        <w:t xml:space="preserve">4194</w:t>
      </w:r>
    </w:p>
    <w:p>
      <w:r>
        <w:t xml:space="preserve">retard \u2014 LOPETA LÄHETTÄMÄMÄLLÄ MINULLE SLURSEJA ! @URL</w:t>
      </w:r>
    </w:p>
    <w:p>
      <w:r>
        <w:rPr>
          <w:b/>
          <w:u w:val="single"/>
        </w:rPr>
        <w:t xml:space="preserve">4195</w:t>
      </w:r>
    </w:p>
    <w:p>
      <w:r>
        <w:t xml:space="preserve">@user @user @user Sinusta tulee loistava kiinalainen.</w:t>
      </w:r>
    </w:p>
    <w:p>
      <w:r>
        <w:rPr>
          <w:b/>
          <w:u w:val="single"/>
        </w:rPr>
        <w:t xml:space="preserve">4196</w:t>
      </w:r>
    </w:p>
    <w:p>
      <w:r>
        <w:t xml:space="preserve">edustava paskamaiden mies valtava rohkeus ja sisukkuus voidaan jonain päivänä tunnustetaan oikeanpuoleinen Song Girls</w:t>
      </w:r>
    </w:p>
    <w:p>
      <w:r>
        <w:rPr>
          <w:b/>
          <w:u w:val="single"/>
        </w:rPr>
        <w:t xml:space="preserve">4197</w:t>
      </w:r>
    </w:p>
    <w:p>
      <w:r>
        <w:t xml:space="preserve">Tehdään tämä weeb ching chong anime melonpan \ud83c\udd71\ufe0fread @URL</w:t>
      </w:r>
    </w:p>
    <w:p>
      <w:r>
        <w:rPr>
          <w:b/>
          <w:u w:val="single"/>
        </w:rPr>
        <w:t xml:space="preserve">4198</w:t>
      </w:r>
    </w:p>
    <w:p>
      <w:r>
        <w:t xml:space="preserve">@user Todisteet paskaloukku maa maa &amp;amp; he aikovat jättää todisteita meidän Sacred joet järvet oc\u2026 @URL</w:t>
      </w:r>
    </w:p>
    <w:p>
      <w:r>
        <w:rPr>
          <w:b/>
          <w:u w:val="single"/>
        </w:rPr>
        <w:t xml:space="preserve">4199</w:t>
      </w:r>
    </w:p>
    <w:p>
      <w:r>
        <w:t xml:space="preserve">@user Koska olet ääliö!!! Vielä kysymyksiä?</w:t>
      </w:r>
    </w:p>
    <w:p>
      <w:r>
        <w:rPr>
          <w:b/>
          <w:u w:val="single"/>
        </w:rPr>
        <w:t xml:space="preserve">4200</w:t>
      </w:r>
    </w:p>
    <w:p>
      <w:r>
        <w:t xml:space="preserve">@user poikani täällä lapsi Slave etsivät perse unfunny spic perse beaner perse perse tissi imevät unfunny gook perse m\u2026 @URL</w:t>
      </w:r>
    </w:p>
    <w:p>
      <w:r>
        <w:rPr>
          <w:b/>
          <w:u w:val="single"/>
        </w:rPr>
        <w:t xml:space="preserve">4201</w:t>
      </w:r>
    </w:p>
    <w:p>
      <w:r>
        <w:t xml:space="preserve">@käyttäjä @käyttäjä veto legenda tehdä muokkaus tämän neekerin saada bodied</w:t>
      </w:r>
    </w:p>
    <w:p>
      <w:r>
        <w:rPr>
          <w:b/>
          <w:u w:val="single"/>
        </w:rPr>
        <w:t xml:space="preserve">4202</w:t>
      </w:r>
    </w:p>
    <w:p>
      <w:r>
        <w:t xml:space="preserve">@käyttäjä tsekkaa tämä paskiainen. @URL</w:t>
      </w:r>
    </w:p>
    <w:p>
      <w:r>
        <w:rPr>
          <w:b/>
          <w:u w:val="single"/>
        </w:rPr>
        <w:t xml:space="preserve">4203</w:t>
      </w:r>
    </w:p>
    <w:p>
      <w:r>
        <w:t xml:space="preserve">@user minulla on yksi u typerä retard</w:t>
      </w:r>
    </w:p>
    <w:p>
      <w:r>
        <w:rPr>
          <w:b/>
          <w:u w:val="single"/>
        </w:rPr>
        <w:t xml:space="preserve">4204</w:t>
      </w:r>
    </w:p>
    <w:p>
      <w:r>
        <w:t xml:space="preserve">En ole koskaan liittynyt laulun sanoitukseen enempää kuin \u201cNo, ehkä minä olen homo Amerikassa, en ole osa punaniskojen agendaa\u201d</w:t>
      </w:r>
    </w:p>
    <w:p>
      <w:r>
        <w:rPr>
          <w:b/>
          <w:u w:val="single"/>
        </w:rPr>
        <w:t xml:space="preserve">4205</w:t>
      </w:r>
    </w:p>
    <w:p>
      <w:r>
        <w:t xml:space="preserve">I\u2019m ur motivaatio ääliö @URL</w:t>
      </w:r>
    </w:p>
    <w:p>
      <w:r>
        <w:rPr>
          <w:b/>
          <w:u w:val="single"/>
        </w:rPr>
        <w:t xml:space="preserve">4206</w:t>
      </w:r>
    </w:p>
    <w:p>
      <w:r>
        <w:t xml:space="preserve">Tämä kusipää täyttää kaikki pahimmat laatikot. Jousimetsästäjä- niin vieheet eläimet sormet nostetaan numero 1 kuin tappaminen\u2026 @URL</w:t>
      </w:r>
    </w:p>
    <w:p>
      <w:r>
        <w:rPr>
          <w:b/>
          <w:u w:val="single"/>
        </w:rPr>
        <w:t xml:space="preserve">4207</w:t>
      </w:r>
    </w:p>
    <w:p>
      <w:r>
        <w:t xml:space="preserve">@user dm vitun retard</w:t>
      </w:r>
    </w:p>
    <w:p>
      <w:r>
        <w:rPr>
          <w:b/>
          <w:u w:val="single"/>
        </w:rPr>
        <w:t xml:space="preserve">4208</w:t>
      </w:r>
    </w:p>
    <w:p>
      <w:r>
        <w:t xml:space="preserve">@user on ääliö</w:t>
      </w:r>
    </w:p>
    <w:p>
      <w:r>
        <w:rPr>
          <w:b/>
          <w:u w:val="single"/>
        </w:rPr>
        <w:t xml:space="preserve">4209</w:t>
      </w:r>
    </w:p>
    <w:p>
      <w:r>
        <w:t xml:space="preserve">Potkut tuolle homoja haukkuvalle natsihutsulle, joka pilaa Roulet Districtin, senkin Gundin paskiaiset.</w:t>
      </w:r>
    </w:p>
    <w:p>
      <w:r>
        <w:rPr>
          <w:b/>
          <w:u w:val="single"/>
        </w:rPr>
        <w:t xml:space="preserve">4210</w:t>
      </w:r>
    </w:p>
    <w:p>
      <w:r>
        <w:t xml:space="preserve">@user Olet neekeri, etkä puhu minulle.</w:t>
      </w:r>
    </w:p>
    <w:p>
      <w:r>
        <w:rPr>
          <w:b/>
          <w:u w:val="single"/>
        </w:rPr>
        <w:t xml:space="preserve">4211</w:t>
      </w:r>
    </w:p>
    <w:p>
      <w:r>
        <w:t xml:space="preserve">@user ajatella peruna peruna ching chong tomaatti</w:t>
      </w:r>
    </w:p>
    <w:p>
      <w:r>
        <w:rPr>
          <w:b/>
          <w:u w:val="single"/>
        </w:rPr>
        <w:t xml:space="preserve">4212</w:t>
      </w:r>
    </w:p>
    <w:p>
      <w:r>
        <w:t xml:space="preserve">@user @user Anteeksi, mutta tämä vie retardi kakku\ud83d\ude02\ud83d\ude02\ud83d\ude02\ud83d\ude02</w:t>
      </w:r>
    </w:p>
    <w:p>
      <w:r>
        <w:rPr>
          <w:b/>
          <w:u w:val="single"/>
        </w:rPr>
        <w:t xml:space="preserve">4213</w:t>
      </w:r>
    </w:p>
    <w:p>
      <w:r>
        <w:t xml:space="preserve">Olen niin iloinen, että Johnson voitti Lobovin, vihaan tuota pientä kääpiövittua!</w:t>
      </w:r>
    </w:p>
    <w:p>
      <w:r>
        <w:rPr>
          <w:b/>
          <w:u w:val="single"/>
        </w:rPr>
        <w:t xml:space="preserve">4214</w:t>
      </w:r>
    </w:p>
    <w:p>
      <w:r>
        <w:t xml:space="preserve">Toivon, että tämä homo sanoisi jotain kenellekään perheeni jäsenelle. He laittavat rahaa kirjoihini seuraavien vuosien aikana\u2026 @URL</w:t>
      </w:r>
    </w:p>
    <w:p>
      <w:r>
        <w:rPr>
          <w:b/>
          <w:u w:val="single"/>
        </w:rPr>
        <w:t xml:space="preserve">4215</w:t>
      </w:r>
    </w:p>
    <w:p>
      <w:r>
        <w:t xml:space="preserve">Mikä vitun kusipää</w:t>
      </w:r>
    </w:p>
    <w:p>
      <w:r>
        <w:rPr>
          <w:b/>
          <w:u w:val="single"/>
        </w:rPr>
        <w:t xml:space="preserve">4216</w:t>
      </w:r>
    </w:p>
    <w:p>
      <w:r>
        <w:t xml:space="preserve">@käyttäjä Tulossa kautta \u270c\ud83c\udffe</w:t>
      </w:r>
    </w:p>
    <w:p>
      <w:r>
        <w:rPr>
          <w:b/>
          <w:u w:val="single"/>
        </w:rPr>
        <w:t xml:space="preserve">4217</w:t>
      </w:r>
    </w:p>
    <w:p>
      <w:r>
        <w:t xml:space="preserve">@käyttäjä @käyttäjä Kaveri kuulostaa ääliöltä \ud83d\ude02</w:t>
      </w:r>
    </w:p>
    <w:p>
      <w:r>
        <w:rPr>
          <w:b/>
          <w:u w:val="single"/>
        </w:rPr>
        <w:t xml:space="preserve">4218</w:t>
      </w:r>
    </w:p>
    <w:p>
      <w:r>
        <w:t xml:space="preserve">Nämä ihmiset tulevat tuntemaan itsensä niin mongoloidiksi, kun Bernie-veli on #MAGABomber @URL</w:t>
      </w:r>
    </w:p>
    <w:p>
      <w:r>
        <w:rPr>
          <w:b/>
          <w:u w:val="single"/>
        </w:rPr>
        <w:t xml:space="preserve">4219</w:t>
      </w:r>
    </w:p>
    <w:p>
      <w:r>
        <w:t xml:space="preserve">aina silloin tällöin tähti kutsuu sinua homoksi</w:t>
      </w:r>
    </w:p>
    <w:p>
      <w:r>
        <w:rPr>
          <w:b/>
          <w:u w:val="single"/>
        </w:rPr>
        <w:t xml:space="preserve">4220</w:t>
      </w:r>
    </w:p>
    <w:p>
      <w:r>
        <w:t xml:space="preserve">Luulen, että tarvitsen itselleni henkilökohtaisen sivun ig liian paljon ratchet retarded paskaa voin\u2019t postitse \ud83d\ude29</w:t>
      </w:r>
    </w:p>
    <w:p>
      <w:r>
        <w:rPr>
          <w:b/>
          <w:u w:val="single"/>
        </w:rPr>
        <w:t xml:space="preserve">4221</w:t>
      </w:r>
    </w:p>
    <w:p>
      <w:r>
        <w:t xml:space="preserve">@user Minä: fatima kuinka jälkeenjäänyt olet??\nfatima: \u201↩chuh, en ymmärtänyt\u201d</w:t>
      </w:r>
    </w:p>
    <w:p>
      <w:r>
        <w:rPr>
          <w:b/>
          <w:u w:val="single"/>
        </w:rPr>
        <w:t xml:space="preserve">4222</w:t>
      </w:r>
    </w:p>
    <w:p>
      <w:r>
        <w:t xml:space="preserve">Tämä on myös jälkeenjäänyt vitsiyritys. @URL</w:t>
      </w:r>
    </w:p>
    <w:p>
      <w:r>
        <w:rPr>
          <w:b/>
          <w:u w:val="single"/>
        </w:rPr>
        <w:t xml:space="preserve">4223</w:t>
      </w:r>
    </w:p>
    <w:p>
      <w:r>
        <w:t xml:space="preserve">Miten ihmiset kuuntelevat tuota korealaista paskaa bts ching chong he eivät edes ymmärrä sanoituksia plus he ovat yliarvostettuja asf älä @user minua</w:t>
      </w:r>
    </w:p>
    <w:p>
      <w:r>
        <w:rPr>
          <w:b/>
          <w:u w:val="single"/>
        </w:rPr>
        <w:t xml:space="preserve">4224</w:t>
      </w:r>
    </w:p>
    <w:p>
      <w:r>
        <w:t xml:space="preserve">@user Et osaa edes tavata "harhainen", senkin ääliö\ud83d\ude02</w:t>
      </w:r>
    </w:p>
    <w:p>
      <w:r>
        <w:rPr>
          <w:b/>
          <w:u w:val="single"/>
        </w:rPr>
        <w:t xml:space="preserve">4225</w:t>
      </w:r>
    </w:p>
    <w:p>
      <w:r>
        <w:t xml:space="preserve">likainen juutalainen</w:t>
      </w:r>
    </w:p>
    <w:p>
      <w:r>
        <w:rPr>
          <w:b/>
          <w:u w:val="single"/>
        </w:rPr>
        <w:t xml:space="preserve">4226</w:t>
      </w:r>
    </w:p>
    <w:p>
      <w:r>
        <w:t xml:space="preserve">kiera knightley bend it like beckham sai minut haluamaan jalkapallo lesbo @URL</w:t>
      </w:r>
    </w:p>
    <w:p>
      <w:r>
        <w:rPr>
          <w:b/>
          <w:u w:val="single"/>
        </w:rPr>
        <w:t xml:space="preserve">4227</w:t>
      </w:r>
    </w:p>
    <w:p>
      <w:r>
        <w:t xml:space="preserve">@käyttäjä @käyttäjä Sinä todellinen ämmä kaikesta, mitä tämä retardi tekee. Smh</w:t>
      </w:r>
    </w:p>
    <w:p>
      <w:r>
        <w:rPr>
          <w:b/>
          <w:u w:val="single"/>
        </w:rPr>
        <w:t xml:space="preserve">4228</w:t>
      </w:r>
    </w:p>
    <w:p>
      <w:r>
        <w:t xml:space="preserve">@käyttäjä @käyttäjä @käyttäjä @käyttäjä Olet vain hullu ching chong. Tiedät, että kiinalaiset ovat likaisia huijareita, mutta sinun täytyy puolustaa joukkuettasi.</w:t>
      </w:r>
    </w:p>
    <w:p>
      <w:r>
        <w:rPr>
          <w:b/>
          <w:u w:val="single"/>
        </w:rPr>
        <w:t xml:space="preserve">4229</w:t>
      </w:r>
    </w:p>
    <w:p>
      <w:r>
        <w:t xml:space="preserve">Onko se mongo vai mongoli maanantai yrittää todistaa pisteen</w:t>
      </w:r>
    </w:p>
    <w:p>
      <w:r>
        <w:rPr>
          <w:b/>
          <w:u w:val="single"/>
        </w:rPr>
        <w:t xml:space="preserve">4230</w:t>
      </w:r>
    </w:p>
    <w:p>
      <w:r>
        <w:t xml:space="preserve">Hanki syöpä retard @URL</w:t>
      </w:r>
    </w:p>
    <w:p>
      <w:r>
        <w:rPr>
          <w:b/>
          <w:u w:val="single"/>
        </w:rPr>
        <w:t xml:space="preserve">4231</w:t>
      </w:r>
    </w:p>
    <w:p>
      <w:r>
        <w:t xml:space="preserve">Ranskalla on pirun suuri maahanmuuttajaongelma! Siitä on nopeasti tulossa Euroopan paskapaikka. Miksi mikään muu maa\u2026 @URL</w:t>
      </w:r>
    </w:p>
    <w:p>
      <w:r>
        <w:rPr>
          <w:b/>
          <w:u w:val="single"/>
        </w:rPr>
        <w:t xml:space="preserve">4232</w:t>
      </w:r>
    </w:p>
    <w:p>
      <w:r>
        <w:t xml:space="preserve">@user Guy menee saluunaan. Täysin ladattu AC spic &amp;amp; span. Paljon henkilökuntaa, ei asiakkaita. Kaveri on HR-mies ja kysyy, onko t\u2026 @URL</w:t>
      </w:r>
    </w:p>
    <w:p>
      <w:r>
        <w:rPr>
          <w:b/>
          <w:u w:val="single"/>
        </w:rPr>
        <w:t xml:space="preserve">4233</w:t>
      </w:r>
    </w:p>
    <w:p>
      <w:r>
        <w:t xml:space="preserve">@user @user Samaa mieltä. Meidän pitäisi lopettaa KAIKKI rahoitus KAIKILLE Lähi-idässä. Ja tarkoitan jokaista viimeistä\u2026 @URL @URL</w:t>
      </w:r>
    </w:p>
    <w:p>
      <w:r>
        <w:rPr>
          <w:b/>
          <w:u w:val="single"/>
        </w:rPr>
        <w:t xml:space="preserve">4234</w:t>
      </w:r>
    </w:p>
    <w:p>
      <w:r>
        <w:t xml:space="preserve">@user Rikas mulkku puhuttelee väestöä, joka on joutunut köyhyyteen hänen yleissuunnitelmansa käynnistyttyä...</w:t>
      </w:r>
    </w:p>
    <w:p>
      <w:r>
        <w:rPr>
          <w:b/>
          <w:u w:val="single"/>
        </w:rPr>
        <w:t xml:space="preserve">4235</w:t>
      </w:r>
    </w:p>
    <w:p>
      <w:r>
        <w:t xml:space="preserve">Tämä jälkeenjäänyt... @URL</w:t>
      </w:r>
    </w:p>
    <w:p>
      <w:r>
        <w:rPr>
          <w:b/>
          <w:u w:val="single"/>
        </w:rPr>
        <w:t xml:space="preserve">4236</w:t>
      </w:r>
    </w:p>
    <w:p>
      <w:r>
        <w:t xml:space="preserve">Älä ole kusipää siskolleni vain siksi, että et pidä minusta - hän tyrmää sinut, pikkutyttö.</w:t>
      </w:r>
    </w:p>
    <w:p>
      <w:r>
        <w:rPr>
          <w:b/>
          <w:u w:val="single"/>
        </w:rPr>
        <w:t xml:space="preserve">4237</w:t>
      </w:r>
    </w:p>
    <w:p>
      <w:r>
        <w:t xml:space="preserve">@user It\u2019s a song retard</w:t>
      </w:r>
    </w:p>
    <w:p>
      <w:r>
        <w:rPr>
          <w:b/>
          <w:u w:val="single"/>
        </w:rPr>
        <w:t xml:space="preserve">4238</w:t>
      </w:r>
    </w:p>
    <w:p>
      <w:r>
        <w:t xml:space="preserve">@user @user Juuri niin Jezillä, pehmeällä paskiaisella, on varmasti eläinfetissi \u2019m sure \ud83d\ude02\ud83d\ude02\ud83d\ude02\ud83d\ude02\ud83d\ude02\ud83d\ude02</w:t>
      </w:r>
    </w:p>
    <w:p>
      <w:r>
        <w:rPr>
          <w:b/>
          <w:u w:val="single"/>
        </w:rPr>
        <w:t xml:space="preserve">4239</w:t>
      </w:r>
    </w:p>
    <w:p>
      <w:r>
        <w:t xml:space="preserve">Jos hän ei ole vasemmiston kiihkoilija, jos hänet todetaan sellaiseksi, hän on rikollinen vasemmistolainen ja kyllä kotimainen\u2026 @URL</w:t>
      </w:r>
    </w:p>
    <w:p>
      <w:r>
        <w:rPr>
          <w:b/>
          <w:u w:val="single"/>
        </w:rPr>
        <w:t xml:space="preserve">4240</w:t>
      </w:r>
    </w:p>
    <w:p>
      <w:r>
        <w:t xml:space="preserve">@user @user Se on se 80-luvun oodi "paskamaille", eikö?</w:t>
      </w:r>
    </w:p>
    <w:p>
      <w:r>
        <w:rPr>
          <w:b/>
          <w:u w:val="single"/>
        </w:rPr>
        <w:t xml:space="preserve">4241</w:t>
      </w:r>
    </w:p>
    <w:p>
      <w:r>
        <w:t xml:space="preserve">@user sjsksk rakastan sinua enemmän, senkin paskiainen.</w:t>
      </w:r>
    </w:p>
    <w:p>
      <w:r>
        <w:rPr>
          <w:b/>
          <w:u w:val="single"/>
        </w:rPr>
        <w:t xml:space="preserve">4242</w:t>
      </w:r>
    </w:p>
    <w:p>
      <w:r>
        <w:t xml:space="preserve">minua kutsuttiin juuri homoksi Call of Duty -ohjelmassa. Elämä tulee nopeasti.</w:t>
      </w:r>
    </w:p>
    <w:p>
      <w:r>
        <w:rPr>
          <w:b/>
          <w:u w:val="single"/>
        </w:rPr>
        <w:t xml:space="preserve">4243</w:t>
      </w:r>
    </w:p>
    <w:p>
      <w:r>
        <w:t xml:space="preserve">Myös. Olen taas tuomitseva mulkku, mutta kun katselen ylisuuria indie-poikia naughtiesin ajoilta, kun he saavat tunteita o\u2026 @URL</w:t>
      </w:r>
    </w:p>
    <w:p>
      <w:r>
        <w:rPr>
          <w:b/>
          <w:u w:val="single"/>
        </w:rPr>
        <w:t xml:space="preserve">4244</w:t>
      </w:r>
    </w:p>
    <w:p>
      <w:r>
        <w:t xml:space="preserve">Hän ei enää edes teeskentele puhuvansa tietyistä \shithole\-maista. Hän ei puhu \radikaalista islamista\u2026 @URL @URL</w:t>
      </w:r>
    </w:p>
    <w:p>
      <w:r>
        <w:rPr>
          <w:b/>
          <w:u w:val="single"/>
        </w:rPr>
        <w:t xml:space="preserve">4245</w:t>
      </w:r>
    </w:p>
    <w:p>
      <w:r>
        <w:t xml:space="preserve">@user @user Demokraatit ovat niitä, jotka tekevät näin. Itse asiassa se on melkein kehitysvammaisen tasoista huomiotta jättämistä t\u2026 @URL</w:t>
      </w:r>
    </w:p>
    <w:p>
      <w:r>
        <w:rPr>
          <w:b/>
          <w:u w:val="single"/>
        </w:rPr>
        <w:t xml:space="preserve">4246</w:t>
      </w:r>
    </w:p>
    <w:p>
      <w:r>
        <w:t xml:space="preserve">Tämän takia #feministejä kutsutaan #feminaziksi @URL</w:t>
      </w:r>
    </w:p>
    <w:p>
      <w:r>
        <w:rPr>
          <w:b/>
          <w:u w:val="single"/>
        </w:rPr>
        <w:t xml:space="preserve">4247</w:t>
      </w:r>
    </w:p>
    <w:p>
      <w:r>
        <w:t xml:space="preserve">Yhdistyneestä kuningaskunnasta on tullut täysi paskaläjä. \nRaiskauksia! Puukotuksia! Happohyökkäykset! \nHuoltajajengit! Murhat! \n\nF\u2026 @URL</w:t>
      </w:r>
    </w:p>
    <w:p>
      <w:r>
        <w:rPr>
          <w:b/>
          <w:u w:val="single"/>
        </w:rPr>
        <w:t xml:space="preserve">4248</w:t>
      </w:r>
    </w:p>
    <w:p>
      <w:r>
        <w:t xml:space="preserve">Tämä kaveri\u2019s vitun retard lmfao @URL @URL</w:t>
      </w:r>
    </w:p>
    <w:p>
      <w:r>
        <w:rPr>
          <w:b/>
          <w:u w:val="single"/>
        </w:rPr>
        <w:t xml:space="preserve">4249</w:t>
      </w:r>
    </w:p>
    <w:p>
      <w:r>
        <w:t xml:space="preserve">@user Epäily on yläkerran vanha kiinalainen naapuri, joka teeskentelee mielisairautta 3 vuotta sitten lyömällä g\u2026 @URL</w:t>
      </w:r>
    </w:p>
    <w:p>
      <w:r>
        <w:rPr>
          <w:b/>
          <w:u w:val="single"/>
        </w:rPr>
        <w:t xml:space="preserve">4250</w:t>
      </w:r>
    </w:p>
    <w:p>
      <w:r>
        <w:t xml:space="preserve">Sabrina Claudion pitäisi kutsua minua neekeriksi päin naamaa, jotta lopettaisin hänen musiikkinsa kuuntelemisen.</w:t>
      </w:r>
    </w:p>
    <w:p>
      <w:r>
        <w:rPr>
          <w:b/>
          <w:u w:val="single"/>
        </w:rPr>
        <w:t xml:space="preserve">4251</w:t>
      </w:r>
    </w:p>
    <w:p>
      <w:r>
        <w:t xml:space="preserve">Kpop-stanit, joilla oli violetiksi värjätyt hiukset cosplay-asuissa, tulivat tänään luokseni ja vetivät silmiään minua kohti ja huusivat Ching Chong mene takaisin kotimaahasi.</w:t>
      </w:r>
    </w:p>
    <w:p>
      <w:r>
        <w:rPr>
          <w:b/>
          <w:u w:val="single"/>
        </w:rPr>
        <w:t xml:space="preserve">4252</w:t>
      </w:r>
    </w:p>
    <w:p>
      <w:r>
        <w:t xml:space="preserve">Kuvittele olevasi tällainen mongoloidi @URL</w:t>
      </w:r>
    </w:p>
    <w:p>
      <w:r>
        <w:rPr>
          <w:b/>
          <w:u w:val="single"/>
        </w:rPr>
        <w:t xml:space="preserve">4253</w:t>
      </w:r>
    </w:p>
    <w:p>
      <w:r>
        <w:t xml:space="preserve">Se varmasti nääntyy nälkään tai palaa takaisin kotimaahasi, jonne kuulut. @URL</w:t>
      </w:r>
    </w:p>
    <w:p>
      <w:r>
        <w:rPr>
          <w:b/>
          <w:u w:val="single"/>
        </w:rPr>
        <w:t xml:space="preserve">4254</w:t>
      </w:r>
    </w:p>
    <w:p>
      <w:r>
        <w:t xml:space="preserve">Alicen Emily &amp;amp; Olen tosielämän jälkeenjäänyt \ud83e\udd23 Vannon, että olemme niin hauskoja</w:t>
      </w:r>
    </w:p>
    <w:p>
      <w:r>
        <w:rPr>
          <w:b/>
          <w:u w:val="single"/>
        </w:rPr>
        <w:t xml:space="preserve">4255</w:t>
      </w:r>
    </w:p>
    <w:p>
      <w:r>
        <w:t xml:space="preserve">Jos opettaja siteeraa jotakuta historiallisessa tai kirjallisessa yhteydessä ja siinä yhteydessä käytetään sanaa \u201cspic\u201d I\u2019d prefe\u2026 @URL</w:t>
      </w:r>
    </w:p>
    <w:p>
      <w:r>
        <w:rPr>
          <w:b/>
          <w:u w:val="single"/>
        </w:rPr>
        <w:t xml:space="preserve">4256</w:t>
      </w:r>
    </w:p>
    <w:p>
      <w:r>
        <w:t xml:space="preserve">Helvetin uskomatonta. Kuinka sairas happea varastava mulkeroinen kusipää pitää olla, jotta voi twiitata jotain\u2026 @URL</w:t>
      </w:r>
    </w:p>
    <w:p>
      <w:r>
        <w:rPr>
          <w:b/>
          <w:u w:val="single"/>
        </w:rPr>
        <w:t xml:space="preserve">4257</w:t>
      </w:r>
    </w:p>
    <w:p>
      <w:r>
        <w:t xml:space="preserve">Voi luoja, se on se! Chaos Theosis, se jälkeenjäänyt hakkeriklaani, joka meni konkurssiin! Se olit sinä, eikö niin?</w:t>
      </w:r>
    </w:p>
    <w:p>
      <w:r>
        <w:rPr>
          <w:b/>
          <w:u w:val="single"/>
        </w:rPr>
        <w:t xml:space="preserve">4258</w:t>
      </w:r>
    </w:p>
    <w:p>
      <w:r>
        <w:t xml:space="preserve">@user Hahahahahahahaha herää Miggs, senkin vitun jälkeenjäänyt!</w:t>
      </w:r>
    </w:p>
    <w:p>
      <w:r>
        <w:rPr>
          <w:b/>
          <w:u w:val="single"/>
        </w:rPr>
        <w:t xml:space="preserve">4259</w:t>
      </w:r>
    </w:p>
    <w:p>
      <w:r>
        <w:t xml:space="preserve">Jos laitoit tuon pikku kamelinvarpaan ulos raskaana ollessasi, tiedän, että sillä paskiaisella on pikku vääntöä.</w:t>
      </w:r>
    </w:p>
    <w:p>
      <w:r>
        <w:rPr>
          <w:b/>
          <w:u w:val="single"/>
        </w:rPr>
        <w:t xml:space="preserve">4260</w:t>
      </w:r>
    </w:p>
    <w:p>
      <w:r>
        <w:t xml:space="preserve">@user Australia on täynnä eurooppalaisia sodanjälkeisiä pakolaisia. Tällä logiikalla ja ehkä sinun logiikallasi heidän kaikkien pitäisi... @URL</w:t>
      </w:r>
    </w:p>
    <w:p>
      <w:r>
        <w:rPr>
          <w:b/>
          <w:u w:val="single"/>
        </w:rPr>
        <w:t xml:space="preserve">4261</w:t>
      </w:r>
    </w:p>
    <w:p>
      <w:r>
        <w:t xml:space="preserve">Tarkoitin olla \ud83d\ude14\ud83d\ude14 osoittautuu I\u2019M lukutaidoton homo miten surullista</w:t>
      </w:r>
    </w:p>
    <w:p>
      <w:r>
        <w:rPr>
          <w:b/>
          <w:u w:val="single"/>
        </w:rPr>
        <w:t xml:space="preserve">4262</w:t>
      </w:r>
    </w:p>
    <w:p>
      <w:r>
        <w:t xml:space="preserve">Hush lil neekeri @URL</w:t>
      </w:r>
    </w:p>
    <w:p>
      <w:r>
        <w:rPr>
          <w:b/>
          <w:u w:val="single"/>
        </w:rPr>
        <w:t xml:space="preserve">4263</w:t>
      </w:r>
    </w:p>
    <w:p>
      <w:r>
        <w:t xml:space="preserve">@käyttäjä @käyttäjä @käyttäjä @käyttäjä @käyttäjä @käyttäjä @käyttäjä @käyttäjä @käyttäjä @käyttäjä @käyttäjä @käyttäjä Ya mommas a bitch faggot. \nThe Bos\u2026 @URL @URL</w:t>
      </w:r>
    </w:p>
    <w:p>
      <w:r>
        <w:rPr>
          <w:b/>
          <w:u w:val="single"/>
        </w:rPr>
        <w:t xml:space="preserve">4264</w:t>
      </w:r>
    </w:p>
    <w:p>
      <w:r>
        <w:t xml:space="preserve">@user Joukko twat\u2019s. @URL</w:t>
      </w:r>
    </w:p>
    <w:p>
      <w:r>
        <w:rPr>
          <w:b/>
          <w:u w:val="single"/>
        </w:rPr>
        <w:t xml:space="preserve">4265</w:t>
      </w:r>
    </w:p>
    <w:p>
      <w:r>
        <w:t xml:space="preserve">Onneksi nämä kusipäät saivat vartaaseen mongy Tommy\u2019s parhaista yrityksistä huolimatta @URL</w:t>
      </w:r>
    </w:p>
    <w:p>
      <w:r>
        <w:rPr>
          <w:b/>
          <w:u w:val="single"/>
        </w:rPr>
        <w:t xml:space="preserve">4266</w:t>
      </w:r>
    </w:p>
    <w:p>
      <w:r>
        <w:t xml:space="preserve">Ja neekeri @URL</w:t>
      </w:r>
    </w:p>
    <w:p>
      <w:r>
        <w:rPr>
          <w:b/>
          <w:u w:val="single"/>
        </w:rPr>
        <w:t xml:space="preserve">4267</w:t>
      </w:r>
    </w:p>
    <w:p>
      <w:r>
        <w:t xml:space="preserve">Vitut mcelweinista, tuosta voihampaisesta haihampaasta vitun homosta. Floridan ei pitäisi koskaan hävitä Georgialle saati kahdesti</w:t>
      </w:r>
    </w:p>
    <w:p>
      <w:r>
        <w:rPr>
          <w:b/>
          <w:u w:val="single"/>
        </w:rPr>
        <w:t xml:space="preserve">4268</w:t>
      </w:r>
    </w:p>
    <w:p>
      <w:r>
        <w:t xml:space="preserve">Jos ette tiedä, olen ollut jälkeenjäänyt jo ennen kuin tapasin teidät...</w:t>
      </w:r>
    </w:p>
    <w:p>
      <w:r>
        <w:rPr>
          <w:b/>
          <w:u w:val="single"/>
        </w:rPr>
        <w:t xml:space="preserve">4269</w:t>
      </w:r>
    </w:p>
    <w:p>
      <w:r>
        <w:t xml:space="preserve">@käyttäjä varmasti ruma vitun homo \n\ni ovat päättäneet, että olet pahempi kuin minä Ällöttävä BUGEYE LOSER LMFAOO @URL</w:t>
      </w:r>
    </w:p>
    <w:p>
      <w:r>
        <w:rPr>
          <w:b/>
          <w:u w:val="single"/>
        </w:rPr>
        <w:t xml:space="preserve">4270</w:t>
      </w:r>
    </w:p>
    <w:p>
      <w:r>
        <w:t xml:space="preserve">@user Olemme paskamainen maa. Mutta silti edustan kaupunkiani ja osavaltiotani hullun kovaa lol.</w:t>
      </w:r>
    </w:p>
    <w:p>
      <w:r>
        <w:rPr>
          <w:b/>
          <w:u w:val="single"/>
        </w:rPr>
        <w:t xml:space="preserve">4271</w:t>
      </w:r>
    </w:p>
    <w:p>
      <w:r>
        <w:t xml:space="preserve">Arin pakolaisiin päästämä "miliisi"...</w:t>
      </w:r>
    </w:p>
    <w:p>
      <w:r>
        <w:rPr>
          <w:b/>
          <w:u w:val="single"/>
        </w:rPr>
        <w:t xml:space="preserve">4272</w:t>
      </w:r>
    </w:p>
    <w:p>
      <w:r>
        <w:t xml:space="preserve">Coupé on jälkeenjäänyt @URL</w:t>
      </w:r>
    </w:p>
    <w:p>
      <w:r>
        <w:rPr>
          <w:b/>
          <w:u w:val="single"/>
        </w:rPr>
        <w:t xml:space="preserve">4273</w:t>
      </w:r>
    </w:p>
    <w:p>
      <w:r>
        <w:t xml:space="preserve">Olen palannut luuserit lisää cum kondomeja teille inhottavat vittuilijat ja lisää kuvia te huorat!!\ud83d\ude08\ud83d\ude08\ud83d\ude08#cuckold #cumdumpster #faggot</w:t>
      </w:r>
    </w:p>
    <w:p>
      <w:r>
        <w:rPr>
          <w:b/>
          <w:u w:val="single"/>
        </w:rPr>
        <w:t xml:space="preserve">4274</w:t>
      </w:r>
    </w:p>
    <w:p>
      <w:r>
        <w:t xml:space="preserve">@käyttäjä @käyttäjä @käyttäjä @käyttäjä mitä sanot sinä mongoli suu?</w:t>
      </w:r>
    </w:p>
    <w:p>
      <w:r>
        <w:rPr>
          <w:b/>
          <w:u w:val="single"/>
        </w:rPr>
        <w:t xml:space="preserve">4275</w:t>
      </w:r>
    </w:p>
    <w:p>
      <w:r>
        <w:t xml:space="preserve">@käyttäjä @käyttäjä @käyttäjä @käyttäjä Ei voi heittää kuin 2 lyöntiä peräkkäin hän on kauhea se pilkullinen kusipää</w:t>
      </w:r>
    </w:p>
    <w:p>
      <w:r>
        <w:rPr>
          <w:b/>
          <w:u w:val="single"/>
        </w:rPr>
        <w:t xml:space="preserve">4276</w:t>
      </w:r>
    </w:p>
    <w:p>
      <w:r>
        <w:t xml:space="preserve">@user @user @user Hän on poissa, et löydä häntä enää, senkin ching chong!</w:t>
      </w:r>
    </w:p>
    <w:p>
      <w:r>
        <w:rPr>
          <w:b/>
          <w:u w:val="single"/>
        </w:rPr>
        <w:t xml:space="preserve">4277</w:t>
      </w:r>
    </w:p>
    <w:p>
      <w:r>
        <w:t xml:space="preserve">@user I\u2019m hullu, että Puig teki sen suurin twat menossa imo</w:t>
      </w:r>
    </w:p>
    <w:p>
      <w:r>
        <w:rPr>
          <w:b/>
          <w:u w:val="single"/>
        </w:rPr>
        <w:t xml:space="preserve">4278</w:t>
      </w:r>
    </w:p>
    <w:p>
      <w:r>
        <w:t xml:space="preserve">Kutsu minua latinoiksi tai jotain, ainakin sinä kutsut minua.</w:t>
      </w:r>
    </w:p>
    <w:p>
      <w:r>
        <w:rPr>
          <w:b/>
          <w:u w:val="single"/>
        </w:rPr>
        <w:t xml:space="preserve">4279</w:t>
      </w:r>
    </w:p>
    <w:p>
      <w:r>
        <w:t xml:space="preserve">Mikä vitun ääliö! Ihmiset todella äänestivät tätä possea presidentiksi \ud83e\udd26\u200d\u2640\ufe0f hän on vitun jälkeenjäänyt persläpi! I\u2026 @URL</w:t>
      </w:r>
    </w:p>
    <w:p>
      <w:r>
        <w:rPr>
          <w:b/>
          <w:u w:val="single"/>
        </w:rPr>
        <w:t xml:space="preserve">4280</w:t>
      </w:r>
    </w:p>
    <w:p>
      <w:r>
        <w:t xml:space="preserve">@user \n On jättiläismäinen jälkeenjäänyt, jota yritän opastaa hänen henkisten ongelmiensa läpi ja saada hänet näyttämään jokseenkin normaalilta #makeawish</w:t>
      </w:r>
    </w:p>
    <w:p>
      <w:r>
        <w:rPr>
          <w:b/>
          <w:u w:val="single"/>
        </w:rPr>
        <w:t xml:space="preserve">4281</w:t>
      </w:r>
    </w:p>
    <w:p>
      <w:r>
        <w:t xml:space="preserve">Hänen lesbosiskoaan raahataan TSR-kommenteissa, kuten pitääkin. @URL</w:t>
      </w:r>
    </w:p>
    <w:p>
      <w:r>
        <w:rPr>
          <w:b/>
          <w:u w:val="single"/>
        </w:rPr>
        <w:t xml:space="preserve">4282</w:t>
      </w:r>
    </w:p>
    <w:p>
      <w:r>
        <w:t xml:space="preserve">Olen ääliö</w:t>
      </w:r>
    </w:p>
    <w:p>
      <w:r>
        <w:rPr>
          <w:b/>
          <w:u w:val="single"/>
        </w:rPr>
        <w:t xml:space="preserve">4283</w:t>
      </w:r>
    </w:p>
    <w:p>
      <w:r>
        <w:t xml:space="preserve">@user neekeri mitä</w:t>
      </w:r>
    </w:p>
    <w:p>
      <w:r>
        <w:rPr>
          <w:b/>
          <w:u w:val="single"/>
        </w:rPr>
        <w:t xml:space="preserve">4284</w:t>
      </w:r>
    </w:p>
    <w:p>
      <w:r>
        <w:t xml:space="preserve">Lil homo w/a Lil poninhäntä\u263a\ufe0f\ud83c\udf08 @URL</w:t>
      </w:r>
    </w:p>
    <w:p>
      <w:r>
        <w:rPr>
          <w:b/>
          <w:u w:val="single"/>
        </w:rPr>
        <w:t xml:space="preserve">4285</w:t>
      </w:r>
    </w:p>
    <w:p>
      <w:r>
        <w:t xml:space="preserve">@käyttäjä @käyttäjä @käyttäjä @käyttäjä Kuka ei ole FT:ssä, senkin mongoloidi?</w:t>
      </w:r>
    </w:p>
    <w:p>
      <w:r>
        <w:rPr>
          <w:b/>
          <w:u w:val="single"/>
        </w:rPr>
        <w:t xml:space="preserve">4286</w:t>
      </w:r>
    </w:p>
    <w:p>
      <w:r>
        <w:t xml:space="preserve">Lempivärini ovat kurpitsamauste oranssi Waffle House keltainen oksennuksen vihreä ja neekeri musta \ud83d\ude0d</w:t>
      </w:r>
    </w:p>
    <w:p>
      <w:r>
        <w:rPr>
          <w:b/>
          <w:u w:val="single"/>
        </w:rPr>
        <w:t xml:space="preserve">4287</w:t>
      </w:r>
    </w:p>
    <w:p>
      <w:r>
        <w:t xml:space="preserve">@user Kiina(ching chong's)- Gott</w:t>
      </w:r>
    </w:p>
    <w:p>
      <w:r>
        <w:rPr>
          <w:b/>
          <w:u w:val="single"/>
        </w:rPr>
        <w:t xml:space="preserve">4288</w:t>
      </w:r>
    </w:p>
    <w:p>
      <w:r>
        <w:t xml:space="preserve">@user C-pommi, kuten sanoit, on heitetty paljon, kuten: Mitä te mulkut oikein puuhaatte\u2026 @URL</w:t>
      </w:r>
    </w:p>
    <w:p>
      <w:r>
        <w:rPr>
          <w:b/>
          <w:u w:val="single"/>
        </w:rPr>
        <w:t xml:space="preserve">4289</w:t>
      </w:r>
    </w:p>
    <w:p>
      <w:r>
        <w:t xml:space="preserve">Lainaus presidentiltämme tänään\u2026\n\n\n\u201cMiksi kaikki nämä ihmiset tulevat tänne paskamaista?\u201d Trump sanoi\u2026 @URL</w:t>
      </w:r>
    </w:p>
    <w:p>
      <w:r>
        <w:rPr>
          <w:b/>
          <w:u w:val="single"/>
        </w:rPr>
        <w:t xml:space="preserve">4290</w:t>
      </w:r>
    </w:p>
    <w:p>
      <w:r>
        <w:t xml:space="preserve">Isääni kutsuttiin espanjalaiseksi junassa, ja olen valmis taistelemaan sitä kolonisaattoria vastaan, joka sanoi niin.</w:t>
      </w:r>
    </w:p>
    <w:p>
      <w:r>
        <w:rPr>
          <w:b/>
          <w:u w:val="single"/>
        </w:rPr>
        <w:t xml:space="preserve">4291</w:t>
      </w:r>
    </w:p>
    <w:p>
      <w:r>
        <w:t xml:space="preserve">@käyttäjä @käyttäjä @käyttäjä @käyttäjä Minä spawned in dumbass you\u2019re retarded.</w:t>
      </w:r>
    </w:p>
    <w:p>
      <w:r>
        <w:rPr>
          <w:b/>
          <w:u w:val="single"/>
        </w:rPr>
        <w:t xml:space="preserve">4292</w:t>
      </w:r>
    </w:p>
    <w:p>
      <w:r>
        <w:t xml:space="preserve">Kuten presidentti Trumpin on huhuttu sanoneen, nämä maat, Meksiko mukaan lukien, ovat pelkkiä lääviä. Siksi\u2026 @URL</w:t>
      </w:r>
    </w:p>
    <w:p>
      <w:r>
        <w:rPr>
          <w:b/>
          <w:u w:val="single"/>
        </w:rPr>
        <w:t xml:space="preserve">4293</w:t>
      </w:r>
    </w:p>
    <w:p>
      <w:r>
        <w:t xml:space="preserve">casuallyfantastic2001: realisticrecovery: joka tapauksessa väkivaltaiset naiset ovat yhtä pahoja kuin väkivaltaiset miehet. Häpeällistä... @URL</w:t>
      </w:r>
    </w:p>
    <w:p>
      <w:r>
        <w:rPr>
          <w:b/>
          <w:u w:val="single"/>
        </w:rPr>
        <w:t xml:space="preserve">4294</w:t>
      </w:r>
    </w:p>
    <w:p>
      <w:r>
        <w:t xml:space="preserve">@käyttäjä @käyttäjä @käyttäjä @käyttäjä Grid on paska te olette jälkeenjääneet!</w:t>
      </w:r>
    </w:p>
    <w:p>
      <w:r>
        <w:rPr>
          <w:b/>
          <w:u w:val="single"/>
        </w:rPr>
        <w:t xml:space="preserve">4295</w:t>
      </w:r>
    </w:p>
    <w:p>
      <w:r>
        <w:t xml:space="preserve">@user Olet yksi heistä sinä mongy</w:t>
      </w:r>
    </w:p>
    <w:p>
      <w:r>
        <w:rPr>
          <w:b/>
          <w:u w:val="single"/>
        </w:rPr>
        <w:t xml:space="preserve">4296</w:t>
      </w:r>
    </w:p>
    <w:p>
      <w:r>
        <w:t xml:space="preserve">Yakuza on opettanut minut vihaamaan vanhoja miehiä aion potkia paskat ulos seuraavasta vanhasta kusipäästä jonka näen hän on luultavasti kusipää.</w:t>
      </w:r>
    </w:p>
    <w:p>
      <w:r>
        <w:rPr>
          <w:b/>
          <w:u w:val="single"/>
        </w:rPr>
        <w:t xml:space="preserve">4297</w:t>
      </w:r>
    </w:p>
    <w:p>
      <w:r>
        <w:t xml:space="preserve">@user Ihmiset, jotka sanoivat kyllä, ovat jälkeenjääneitä.</w:t>
      </w:r>
    </w:p>
    <w:p>
      <w:r>
        <w:rPr>
          <w:b/>
          <w:u w:val="single"/>
        </w:rPr>
        <w:t xml:space="preserve">4298</w:t>
      </w:r>
    </w:p>
    <w:p>
      <w:r>
        <w:t xml:space="preserve">Lapsena olisin inhonnut muuttoa toiseen osaan maata, mutta aikuisena en malta odottaa, että pääsen pois tästä paskapaikasta.</w:t>
      </w:r>
    </w:p>
    <w:p>
      <w:r>
        <w:rPr>
          <w:b/>
          <w:u w:val="single"/>
        </w:rPr>
        <w:t xml:space="preserve">4299</w:t>
      </w:r>
    </w:p>
    <w:p>
      <w:r>
        <w:t xml:space="preserve">en ollut puhuin siitä, että hän sai sen vuonna 2018, senkin jälkeenjäänyt minun iq 149 vanhempani kerran tarkistaa minun mielenterveys b\u2026 @URL</w:t>
      </w:r>
    </w:p>
    <w:p>
      <w:r>
        <w:rPr>
          <w:b/>
          <w:u w:val="single"/>
        </w:rPr>
        <w:t xml:space="preserve">4300</w:t>
      </w:r>
    </w:p>
    <w:p>
      <w:r>
        <w:t xml:space="preserve">@user @user @user Uudet paskamaat</w:t>
      </w:r>
    </w:p>
    <w:p>
      <w:r>
        <w:rPr>
          <w:b/>
          <w:u w:val="single"/>
        </w:rPr>
        <w:t xml:space="preserve">4301</w:t>
      </w:r>
    </w:p>
    <w:p>
      <w:r>
        <w:t xml:space="preserve">jokainen neekeri on tähti</w:t>
      </w:r>
    </w:p>
    <w:p>
      <w:r>
        <w:rPr>
          <w:b/>
          <w:u w:val="single"/>
        </w:rPr>
        <w:t xml:space="preserve">4302</w:t>
      </w:r>
    </w:p>
    <w:p>
      <w:r>
        <w:t xml:space="preserve">@käyttäjä @käyttäjä Älä kutsu meitä latinoiksi Minua kutsuttaisiin paljon mieluummin spiciksi tai beaneriksi kuin latinoiksi.</w:t>
      </w:r>
    </w:p>
    <w:p>
      <w:r>
        <w:rPr>
          <w:b/>
          <w:u w:val="single"/>
        </w:rPr>
        <w:t xml:space="preserve">4303</w:t>
      </w:r>
    </w:p>
    <w:p>
      <w:r>
        <w:t xml:space="preserve">Luultavasti samasta syystä kuin valkoihoinen saa olla.</w:t>
      </w:r>
    </w:p>
    <w:p>
      <w:r>
        <w:rPr>
          <w:b/>
          <w:u w:val="single"/>
        </w:rPr>
        <w:t xml:space="preserve">4304</w:t>
      </w:r>
    </w:p>
    <w:p>
      <w:r>
        <w:t xml:space="preserve">@user @user Nuo ovat arabimaahanmuuttajia, ja he asuvat Gazassa. Palestiina oli juutalaisvaltio senkin ääliö!</w:t>
      </w:r>
    </w:p>
    <w:p>
      <w:r>
        <w:rPr>
          <w:b/>
          <w:u w:val="single"/>
        </w:rPr>
        <w:t xml:space="preserve">4305</w:t>
      </w:r>
    </w:p>
    <w:p>
      <w:r>
        <w:t xml:space="preserve">hazard kirjaimellisesti teki hattutempun samaa joukkuetta vastaan, vitun retardi @URL</w:t>
      </w:r>
    </w:p>
    <w:p>
      <w:r>
        <w:rPr>
          <w:b/>
          <w:u w:val="single"/>
        </w:rPr>
        <w:t xml:space="preserve">4306</w:t>
      </w:r>
    </w:p>
    <w:p>
      <w:r>
        <w:t xml:space="preserve">retard @user @URL</w:t>
      </w:r>
    </w:p>
    <w:p>
      <w:r>
        <w:rPr>
          <w:b/>
          <w:u w:val="single"/>
        </w:rPr>
        <w:t xml:space="preserve">4307</w:t>
      </w:r>
    </w:p>
    <w:p>
      <w:r>
        <w:t xml:space="preserve">@käyttäjä @käyttäjä Rohkenen arvata, että vasemmistofeminatsien miesvihaajat....kannattavat miehiä. Siksi he ovat sekopäisiä... @URL</w:t>
      </w:r>
    </w:p>
    <w:p>
      <w:r>
        <w:rPr>
          <w:b/>
          <w:u w:val="single"/>
        </w:rPr>
        <w:t xml:space="preserve">4308</w:t>
      </w:r>
    </w:p>
    <w:p>
      <w:r>
        <w:t xml:space="preserve">@user luulen, että olen tänä viikonloppuna, mutta sinä et ole täällä, neekeri.</w:t>
      </w:r>
    </w:p>
    <w:p>
      <w:r>
        <w:rPr>
          <w:b/>
          <w:u w:val="single"/>
        </w:rPr>
        <w:t xml:space="preserve">4309</w:t>
      </w:r>
    </w:p>
    <w:p>
      <w:r>
        <w:t xml:space="preserve">en todellakaan tiennyt, että yritin naida samaa narttua, joka paljasti minut. hyvää teeaikaa, kusipää. (;</w:t>
      </w:r>
    </w:p>
    <w:p>
      <w:r>
        <w:rPr>
          <w:b/>
          <w:u w:val="single"/>
        </w:rPr>
        <w:t xml:space="preserve">4310</w:t>
      </w:r>
    </w:p>
    <w:p>
      <w:r>
        <w:t xml:space="preserve">@user Oli erityisen mongy tänään rehellisesti</w:t>
      </w:r>
    </w:p>
    <w:p>
      <w:r>
        <w:rPr>
          <w:b/>
          <w:u w:val="single"/>
        </w:rPr>
        <w:t xml:space="preserve">4311</w:t>
      </w:r>
    </w:p>
    <w:p>
      <w:r>
        <w:t xml:space="preserve">@user Rakastan sitä, että sano hänelle, että ihailen häntä siitä, mitä hän tekee. Teen vapaaehtoistyötä Syyrian pakolaisten hyväksi ja kaikki... @URL</w:t>
      </w:r>
    </w:p>
    <w:p>
      <w:r>
        <w:rPr>
          <w:b/>
          <w:u w:val="single"/>
        </w:rPr>
        <w:t xml:space="preserve">4312</w:t>
      </w:r>
    </w:p>
    <w:p>
      <w:r>
        <w:t xml:space="preserve">vitut siitä pelistä se on homo ja jälkeenjäänyt</w:t>
      </w:r>
    </w:p>
    <w:p>
      <w:r>
        <w:rPr>
          <w:b/>
          <w:u w:val="single"/>
        </w:rPr>
        <w:t xml:space="preserve">4313</w:t>
      </w:r>
    </w:p>
    <w:p>
      <w:r>
        <w:t xml:space="preserve">@käyttäjä @käyttäjä Ei omaa sateenvarjoa suljeta, mikä ääliö!</w:t>
      </w:r>
    </w:p>
    <w:p>
      <w:r>
        <w:rPr>
          <w:b/>
          <w:u w:val="single"/>
        </w:rPr>
        <w:t xml:space="preserve">4314</w:t>
      </w:r>
    </w:p>
    <w:p>
      <w:r>
        <w:t xml:space="preserve">@user Kukaan ei välitä paskaakaan tästä rättipäästä!!!</w:t>
      </w:r>
    </w:p>
    <w:p>
      <w:r>
        <w:rPr>
          <w:b/>
          <w:u w:val="single"/>
        </w:rPr>
        <w:t xml:space="preserve">4315</w:t>
      </w:r>
    </w:p>
    <w:p>
      <w:r>
        <w:t xml:space="preserve">@user retard</w:t>
      </w:r>
    </w:p>
    <w:p>
      <w:r>
        <w:rPr>
          <w:b/>
          <w:u w:val="single"/>
        </w:rPr>
        <w:t xml:space="preserve">4316</w:t>
      </w:r>
    </w:p>
    <w:p>
      <w:r>
        <w:t xml:space="preserve">@user En loukkaannu paljosta. I\u2019m Hispanic on kutsuttu spic kutsutaan meksikolainen vaikka olen kuubalainen.\u2026 @URL</w:t>
      </w:r>
    </w:p>
    <w:p>
      <w:r>
        <w:rPr>
          <w:b/>
          <w:u w:val="single"/>
        </w:rPr>
        <w:t xml:space="preserve">4317</w:t>
      </w:r>
    </w:p>
    <w:p>
      <w:r>
        <w:t xml:space="preserve">Jokaiselle amerikkalaiselle henkilölle ja paperittomat maahanmuuttajat saavat sen ilmaiseksi, mitä helvettiä hallituksessamme tapahtuu... @URL</w:t>
      </w:r>
    </w:p>
    <w:p>
      <w:r>
        <w:rPr>
          <w:b/>
          <w:u w:val="single"/>
        </w:rPr>
        <w:t xml:space="preserve">4318</w:t>
      </w:r>
    </w:p>
    <w:p>
      <w:r>
        <w:t xml:space="preserve">@user Voimmeko puhua siitä, kuinka hauska se näytti oikeassa muistiinpanossa tho</w:t>
      </w:r>
    </w:p>
    <w:p>
      <w:r>
        <w:rPr>
          <w:b/>
          <w:u w:val="single"/>
        </w:rPr>
        <w:t xml:space="preserve">4319</w:t>
      </w:r>
    </w:p>
    <w:p>
      <w:r>
        <w:t xml:space="preserve">@user odotan vain ching chong nimeltä doyoung uwu...</w:t>
      </w:r>
    </w:p>
    <w:p>
      <w:r>
        <w:rPr>
          <w:b/>
          <w:u w:val="single"/>
        </w:rPr>
        <w:t xml:space="preserve">4320</w:t>
      </w:r>
    </w:p>
    <w:p>
      <w:r>
        <w:t xml:space="preserve">@user Rotat tuovat tauteja ja ne on hävitettävä.</w:t>
      </w:r>
    </w:p>
    <w:p>
      <w:r>
        <w:rPr>
          <w:b/>
          <w:u w:val="single"/>
        </w:rPr>
        <w:t xml:space="preserve">4321</w:t>
      </w:r>
    </w:p>
    <w:p>
      <w:r>
        <w:t xml:space="preserve">Koska Amerikka on paskaläjä @URL</w:t>
      </w:r>
    </w:p>
    <w:p>
      <w:r>
        <w:rPr>
          <w:b/>
          <w:u w:val="single"/>
        </w:rPr>
        <w:t xml:space="preserve">4322</w:t>
      </w:r>
    </w:p>
    <w:p>
      <w:r>
        <w:t xml:space="preserve">Odell on parempi WR kuin Hopkins, hänellä on vain mongoloidi QB, joka estää hänen tuotantonsa.</w:t>
      </w:r>
    </w:p>
    <w:p>
      <w:r>
        <w:rPr>
          <w:b/>
          <w:u w:val="single"/>
        </w:rPr>
        <w:t xml:space="preserve">4323</w:t>
      </w:r>
    </w:p>
    <w:p>
      <w:r>
        <w:t xml:space="preserve">Kutsun sinua: lesbo hintti ämmä neekeri wetback pu$$y niin paljon kuin haluan.</w:t>
      </w:r>
    </w:p>
    <w:p>
      <w:r>
        <w:rPr>
          <w:b/>
          <w:u w:val="single"/>
        </w:rPr>
        <w:t xml:space="preserve">4324</w:t>
      </w:r>
    </w:p>
    <w:p>
      <w:r>
        <w:t xml:space="preserve">@user LOL ketä tarkoitat tuolla ching chong kaverilla? se rikas kaveri kiinasta joka yhtäkkiä ilmestyy kampukselle ?</w:t>
      </w:r>
    </w:p>
    <w:p>
      <w:r>
        <w:rPr>
          <w:b/>
          <w:u w:val="single"/>
        </w:rPr>
        <w:t xml:space="preserve">4325</w:t>
      </w:r>
    </w:p>
    <w:p>
      <w:r>
        <w:t xml:space="preserve">Pantterit voivat imeä persettäni</w:t>
      </w:r>
    </w:p>
    <w:p>
      <w:r>
        <w:rPr>
          <w:b/>
          <w:u w:val="single"/>
        </w:rPr>
        <w:t xml:space="preserve">4326</w:t>
      </w:r>
    </w:p>
    <w:p>
      <w:r>
        <w:t xml:space="preserve">@user tylsä twat sinä mosso</w:t>
      </w:r>
    </w:p>
    <w:p>
      <w:r>
        <w:rPr>
          <w:b/>
          <w:u w:val="single"/>
        </w:rPr>
        <w:t xml:space="preserve">4327</w:t>
      </w:r>
    </w:p>
    <w:p>
      <w:r>
        <w:t xml:space="preserve">Olen niin ääliö, kun olen humalassa, että minulle ei pitäisi sallia alkoholia.</w:t>
      </w:r>
    </w:p>
    <w:p>
      <w:r>
        <w:rPr>
          <w:b/>
          <w:u w:val="single"/>
        </w:rPr>
        <w:t xml:space="preserve">4328</w:t>
      </w:r>
    </w:p>
    <w:p>
      <w:r>
        <w:t xml:space="preserve">Laitetaan tämä paskiainen banniin. @URL</w:t>
      </w:r>
    </w:p>
    <w:p>
      <w:r>
        <w:rPr>
          <w:b/>
          <w:u w:val="single"/>
        </w:rPr>
        <w:t xml:space="preserve">4329</w:t>
      </w:r>
    </w:p>
    <w:p>
      <w:r>
        <w:t xml:space="preserve">Vitun retardi, anna kun kerron sinulle \ud83d\ude02\ud83d\ude02 @URL</w:t>
      </w:r>
    </w:p>
    <w:p>
      <w:r>
        <w:rPr>
          <w:b/>
          <w:u w:val="single"/>
        </w:rPr>
        <w:t xml:space="preserve">4330</w:t>
      </w:r>
    </w:p>
    <w:p>
      <w:r>
        <w:t xml:space="preserve">@user praise me rn (juuri nyt) libtard (liberaali retard)</w:t>
      </w:r>
    </w:p>
    <w:p>
      <w:r>
        <w:rPr>
          <w:b/>
          <w:u w:val="single"/>
        </w:rPr>
        <w:t xml:space="preserve">4331</w:t>
      </w:r>
    </w:p>
    <w:p>
      <w:r>
        <w:t xml:space="preserve">@user @user @user Sinulla ei ole mitään.</w:t>
      </w:r>
    </w:p>
    <w:p>
      <w:r>
        <w:rPr>
          <w:b/>
          <w:u w:val="single"/>
        </w:rPr>
        <w:t xml:space="preserve">4332</w:t>
      </w:r>
    </w:p>
    <w:p>
      <w:r>
        <w:t xml:space="preserve">@user En ole salaliittoteoreetikko, mutta uskon, että vasemmistolainen media tekee tästä kaiken tietyn ver\u2026 @URL</w:t>
      </w:r>
    </w:p>
    <w:p>
      <w:r>
        <w:rPr>
          <w:b/>
          <w:u w:val="single"/>
        </w:rPr>
        <w:t xml:space="preserve">4333</w:t>
      </w:r>
    </w:p>
    <w:p>
      <w:r>
        <w:t xml:space="preserve">Apple on vitun jälkeenjäänyt ja niin on myös Bank of America ja T Mobile.</w:t>
      </w:r>
    </w:p>
    <w:p>
      <w:r>
        <w:rPr>
          <w:b/>
          <w:u w:val="single"/>
        </w:rPr>
        <w:t xml:space="preserve">4334</w:t>
      </w:r>
    </w:p>
    <w:p>
      <w:r>
        <w:t xml:space="preserve">@user Kehitysmaissa se luokitellaan edelleen jälkeenjääneeksi.</w:t>
      </w:r>
    </w:p>
    <w:p>
      <w:r>
        <w:rPr>
          <w:b/>
          <w:u w:val="single"/>
        </w:rPr>
        <w:t xml:space="preserve">4335</w:t>
      </w:r>
    </w:p>
    <w:p>
      <w:r>
        <w:t xml:space="preserve">@user @user Miksi hän rahoittaisi vallankumousta Etelä-Afrikassa, kun maa on jo nyt paskaläjä?</w:t>
      </w:r>
    </w:p>
    <w:p>
      <w:r>
        <w:rPr>
          <w:b/>
          <w:u w:val="single"/>
        </w:rPr>
        <w:t xml:space="preserve">4336</w:t>
      </w:r>
    </w:p>
    <w:p>
      <w:r>
        <w:t xml:space="preserve">@user @user Jos olet amerikkalainen, olet syytön, kunnes toisin todistetaan. Me päästämme laittomat maahanmuuttajat... @URL @URL</w:t>
      </w:r>
    </w:p>
    <w:p>
      <w:r>
        <w:rPr>
          <w:b/>
          <w:u w:val="single"/>
        </w:rPr>
        <w:t xml:space="preserve">4337</w:t>
      </w:r>
    </w:p>
    <w:p>
      <w:r>
        <w:t xml:space="preserve">Sam Allardyce mikä ääliö @URL</w:t>
      </w:r>
    </w:p>
    <w:p>
      <w:r>
        <w:rPr>
          <w:b/>
          <w:u w:val="single"/>
        </w:rPr>
        <w:t xml:space="preserve">4338</w:t>
      </w:r>
    </w:p>
    <w:p>
      <w:r>
        <w:t xml:space="preserve">@user Yksikään kusipää ei katso sitä enää, se on mennyt aivan paskaksi.</w:t>
      </w:r>
    </w:p>
    <w:p>
      <w:r>
        <w:rPr>
          <w:b/>
          <w:u w:val="single"/>
        </w:rPr>
        <w:t xml:space="preserve">4339</w:t>
      </w:r>
    </w:p>
    <w:p>
      <w:r>
        <w:t xml:space="preserve">Oletko sinä se haisunäätä, joka lähetti tuon viestin ystäväni uteliaalle kissalle? \u2014 Kyllä lähetin, ja kuka hakkaa minut? Ystäväsi \u2026 @URL</w:t>
      </w:r>
    </w:p>
    <w:p>
      <w:r>
        <w:rPr>
          <w:b/>
          <w:u w:val="single"/>
        </w:rPr>
        <w:t xml:space="preserve">4340</w:t>
      </w:r>
    </w:p>
    <w:p>
      <w:r>
        <w:t xml:space="preserve">@user Poliittinen väkivalta on yleinen piirre \shithole-maissa.\ Onko Amerikka nyt osa \shithole-maiden kerhoa\?</w:t>
      </w:r>
    </w:p>
    <w:p>
      <w:r>
        <w:rPr>
          <w:b/>
          <w:u w:val="single"/>
        </w:rPr>
        <w:t xml:space="preserve">4341</w:t>
      </w:r>
    </w:p>
    <w:p>
      <w:r>
        <w:t xml:space="preserve">@user Laura kutsuu minua neekeriksi, tule kiusaamaan häntä.</w:t>
      </w:r>
    </w:p>
    <w:p>
      <w:r>
        <w:rPr>
          <w:b/>
          <w:u w:val="single"/>
        </w:rPr>
        <w:t xml:space="preserve">4342</w:t>
      </w:r>
    </w:p>
    <w:p>
      <w:r>
        <w:t xml:space="preserve">Otin 4 vuotta näitä syytöksiä vakavasti ja saan paljon minun kylmä homo</w:t>
      </w:r>
    </w:p>
    <w:p>
      <w:r>
        <w:rPr>
          <w:b/>
          <w:u w:val="single"/>
        </w:rPr>
        <w:t xml:space="preserve">4343</w:t>
      </w:r>
    </w:p>
    <w:p>
      <w:r>
        <w:t xml:space="preserve">@user Unohdit sanoa, että se hämmentää slay Queensia siitä, pitäisikö jäädä neekerin kanssa Mullan vai Sticin kanssa... @URL</w:t>
      </w:r>
    </w:p>
    <w:p>
      <w:r>
        <w:rPr>
          <w:b/>
          <w:u w:val="single"/>
        </w:rPr>
        <w:t xml:space="preserve">4344</w:t>
      </w:r>
    </w:p>
    <w:p>
      <w:r>
        <w:t xml:space="preserve">Can't Be Brokenin avaus tuntuu neekerien hengelliseltä herätykseltä. Tämä kappale on karhean karkea, mutta toimii... @URL</w:t>
      </w:r>
    </w:p>
    <w:p>
      <w:r>
        <w:rPr>
          <w:b/>
          <w:u w:val="single"/>
        </w:rPr>
        <w:t xml:space="preserve">4345</w:t>
      </w:r>
    </w:p>
    <w:p>
      <w:r>
        <w:t xml:space="preserve">Laaja avoin layup ja meni jälkeenjäänyt ja kulki sen pois @URL</w:t>
      </w:r>
    </w:p>
    <w:p>
      <w:r>
        <w:rPr>
          <w:b/>
          <w:u w:val="single"/>
        </w:rPr>
        <w:t xml:space="preserve">4346</w:t>
      </w:r>
    </w:p>
    <w:p>
      <w:r>
        <w:t xml:space="preserve">kiinalainen ei ole ongelma tässä!</w:t>
      </w:r>
    </w:p>
    <w:p>
      <w:r>
        <w:rPr>
          <w:b/>
          <w:u w:val="single"/>
        </w:rPr>
        <w:t xml:space="preserve">4347</w:t>
      </w:r>
    </w:p>
    <w:p>
      <w:r>
        <w:t xml:space="preserve">@user En koskaan sanonut, että teit dyke</w:t>
      </w:r>
    </w:p>
    <w:p>
      <w:r>
        <w:rPr>
          <w:b/>
          <w:u w:val="single"/>
        </w:rPr>
        <w:t xml:space="preserve">4348</w:t>
      </w:r>
    </w:p>
    <w:p>
      <w:r>
        <w:t xml:space="preserve">Muistatko, kun tapasimme haukkua sanaa \u201cfaggot\u201d, mutta nyt on vuosi 2018 ja sanasta on tullut yleinen s\u2026 @URL</w:t>
      </w:r>
    </w:p>
    <w:p>
      <w:r>
        <w:rPr>
          <w:b/>
          <w:u w:val="single"/>
        </w:rPr>
        <w:t xml:space="preserve">4349</w:t>
      </w:r>
    </w:p>
    <w:p>
      <w:r>
        <w:t xml:space="preserve">@user @user Olen samaa mieltä. Meidän on puututtava laittomaan maahanmuuttoon ja pakolaisten esteettömään maahanmuuttoon... @URL</w:t>
      </w:r>
    </w:p>
    <w:p>
      <w:r>
        <w:rPr>
          <w:b/>
          <w:u w:val="single"/>
        </w:rPr>
        <w:t xml:space="preserve">4350</w:t>
      </w:r>
    </w:p>
    <w:p>
      <w:r>
        <w:t xml:space="preserve">Olen vain homo ja sain ristiinnaulittu tehdä sen</w:t>
      </w:r>
    </w:p>
    <w:p>
      <w:r>
        <w:rPr>
          <w:b/>
          <w:u w:val="single"/>
        </w:rPr>
        <w:t xml:space="preserve">4351</w:t>
      </w:r>
    </w:p>
    <w:p>
      <w:r>
        <w:t xml:space="preserve">@user ota lesbo pois ruudultani</w:t>
      </w:r>
    </w:p>
    <w:p>
      <w:r>
        <w:rPr>
          <w:b/>
          <w:u w:val="single"/>
        </w:rPr>
        <w:t xml:space="preserve">4352</w:t>
      </w:r>
    </w:p>
    <w:p>
      <w:r>
        <w:t xml:space="preserve">@user Hän on kirjaimellinen ääliö hei? Hän yritti perustella itseään myös Twitterissä\nTämä kaveri meni Twitchconiin\u2026 @URL</w:t>
      </w:r>
    </w:p>
    <w:p>
      <w:r>
        <w:rPr>
          <w:b/>
          <w:u w:val="single"/>
        </w:rPr>
        <w:t xml:space="preserve">4353</w:t>
      </w:r>
    </w:p>
    <w:p>
      <w:r>
        <w:t xml:space="preserve">Voisi tapahtua vain jossakin noista #paskamaista, eikö?\nJoo Alabama. Mutta Rikers on keskellä finanssia\u2026 @URL</w:t>
      </w:r>
    </w:p>
    <w:p>
      <w:r>
        <w:rPr>
          <w:b/>
          <w:u w:val="single"/>
        </w:rPr>
        <w:t xml:space="preserve">4354</w:t>
      </w:r>
    </w:p>
    <w:p>
      <w:r>
        <w:t xml:space="preserve">Miko on sydämetön kusipää. Epäilemättä muut ihmiset lyöttäytyvät yhteen saadakseen hänet pois sosiaaliselta alustaltaan. \ud83d\ude20 @URL</w:t>
      </w:r>
    </w:p>
    <w:p>
      <w:r>
        <w:rPr>
          <w:b/>
          <w:u w:val="single"/>
        </w:rPr>
        <w:t xml:space="preserve">4355</w:t>
      </w:r>
    </w:p>
    <w:p>
      <w:r>
        <w:t xml:space="preserve">@user @user @user @user @user @user @user Jos he tekisivät niin, heidän maansa ei olisi paskaläjä. Kuvittele meidän \u2026 @URL</w:t>
      </w:r>
    </w:p>
    <w:p>
      <w:r>
        <w:rPr>
          <w:b/>
          <w:u w:val="single"/>
        </w:rPr>
        <w:t xml:space="preserve">4356</w:t>
      </w:r>
    </w:p>
    <w:p>
      <w:r>
        <w:t xml:space="preserve">- kyllä, olen paha ihminen. feministihirviö - se ei poista tosiasioita.</w:t>
      </w:r>
    </w:p>
    <w:p>
      <w:r>
        <w:rPr>
          <w:b/>
          <w:u w:val="single"/>
        </w:rPr>
        <w:t xml:space="preserve">4357</w:t>
      </w:r>
    </w:p>
    <w:p>
      <w:r>
        <w:t xml:space="preserve">Olenko minä jälkeenjäänyt, miten tämä pääsi aivojeni sensuurin ohi?</w:t>
      </w:r>
    </w:p>
    <w:p>
      <w:r>
        <w:rPr>
          <w:b/>
          <w:u w:val="single"/>
        </w:rPr>
        <w:t xml:space="preserve">4358</w:t>
      </w:r>
    </w:p>
    <w:p>
      <w:r>
        <w:t xml:space="preserve">Juhlimme #yrittäjyyttä @user viime yönä Prix Inspiration Ontario -gaalassa #yrittäjä #maahanmuuttajille... @URL</w:t>
      </w:r>
    </w:p>
    <w:p>
      <w:r>
        <w:rPr>
          <w:b/>
          <w:u w:val="single"/>
        </w:rPr>
        <w:t xml:space="preserve">4359</w:t>
      </w:r>
    </w:p>
    <w:p>
      <w:r>
        <w:t xml:space="preserve">Machados on vitun kusipää.</w:t>
      </w:r>
    </w:p>
    <w:p>
      <w:r>
        <w:rPr>
          <w:b/>
          <w:u w:val="single"/>
        </w:rPr>
        <w:t xml:space="preserve">4360</w:t>
      </w:r>
    </w:p>
    <w:p>
      <w:r>
        <w:t xml:space="preserve">Heidän täytyi kai tehdä mongoloidi versio TMNT:stä, jotta kukaan ei loukkaantuisi\ #TrashAnimation #riseofthetmnt</w:t>
      </w:r>
    </w:p>
    <w:p>
      <w:r>
        <w:rPr>
          <w:b/>
          <w:u w:val="single"/>
        </w:rPr>
        <w:t xml:space="preserve">4361</w:t>
      </w:r>
    </w:p>
    <w:p>
      <w:r>
        <w:t xml:space="preserve">Aina aasialaiset malli on tyypillisiä vanhoja tyyppejä mongoloidi idk miksi he eivät pidä evoluution ihmisen ? @URL</w:t>
      </w:r>
    </w:p>
    <w:p>
      <w:r>
        <w:rPr>
          <w:b/>
          <w:u w:val="single"/>
        </w:rPr>
        <w:t xml:space="preserve">4362</w:t>
      </w:r>
    </w:p>
    <w:p>
      <w:r>
        <w:t xml:space="preserve">@user @user @user @user Et sinä hölmö poika mongy kaverisi</w:t>
      </w:r>
    </w:p>
    <w:p>
      <w:r>
        <w:rPr>
          <w:b/>
          <w:u w:val="single"/>
        </w:rPr>
        <w:t xml:space="preserve">4363</w:t>
      </w:r>
    </w:p>
    <w:p>
      <w:r>
        <w:t xml:space="preserve">#FunFact\nOlet hintti</w:t>
      </w:r>
    </w:p>
    <w:p>
      <w:r>
        <w:rPr>
          <w:b/>
          <w:u w:val="single"/>
        </w:rPr>
        <w:t xml:space="preserve">4364</w:t>
      </w:r>
    </w:p>
    <w:p>
      <w:r>
        <w:t xml:space="preserve">@user YALL GETTIN SO MAD AT THIS mutta nauran aasialaisille vitseille koko ajan. Kuulen teidän kaikkien sanovan "ching chong" tai "do my... @URL</w:t>
      </w:r>
    </w:p>
    <w:p>
      <w:r>
        <w:rPr>
          <w:b/>
          <w:u w:val="single"/>
        </w:rPr>
        <w:t xml:space="preserve">4365</w:t>
      </w:r>
    </w:p>
    <w:p>
      <w:r>
        <w:t xml:space="preserve">Myös joo - sanomalla (on ok olla valkoinen) edistetään --&amp;gt;VALKOINEN&amp;lt;-- ylivaltaa.</w:t>
      </w:r>
    </w:p>
    <w:p>
      <w:r>
        <w:rPr>
          <w:b/>
          <w:u w:val="single"/>
        </w:rPr>
        <w:t xml:space="preserve">4366</w:t>
      </w:r>
    </w:p>
    <w:p>
      <w:r>
        <w:t xml:space="preserve">Bruh..nämä ovat niiden aikuisten valkoisten kavereiden lapsia, jotka sanoivat, että olet huijaava, lagia vaihtava hinttari Xboxilla w\u2026 @URL</w:t>
      </w:r>
    </w:p>
    <w:p>
      <w:r>
        <w:rPr>
          <w:b/>
          <w:u w:val="single"/>
        </w:rPr>
        <w:t xml:space="preserve">4367</w:t>
      </w:r>
    </w:p>
    <w:p>
      <w:r>
        <w:t xml:space="preserve">@user He menivät täysin retard mies</w:t>
      </w:r>
    </w:p>
    <w:p>
      <w:r>
        <w:rPr>
          <w:b/>
          <w:u w:val="single"/>
        </w:rPr>
        <w:t xml:space="preserve">4368</w:t>
      </w:r>
    </w:p>
    <w:p>
      <w:r>
        <w:t xml:space="preserve">LMFAO He ansaitsevat sen. Sinun pitäisi olla mies. Koveta, neekeri. @URL</w:t>
      </w:r>
    </w:p>
    <w:p>
      <w:r>
        <w:rPr>
          <w:b/>
          <w:u w:val="single"/>
        </w:rPr>
        <w:t xml:space="preserve">4369</w:t>
      </w:r>
    </w:p>
    <w:p>
      <w:r>
        <w:t xml:space="preserve">@user Ei lesbo ima ori</w:t>
      </w:r>
    </w:p>
    <w:p>
      <w:r>
        <w:rPr>
          <w:b/>
          <w:u w:val="single"/>
        </w:rPr>
        <w:t xml:space="preserve">4370</w:t>
      </w:r>
    </w:p>
    <w:p>
      <w:r>
        <w:t xml:space="preserve">Hauska fakta: annan kenelle tahansa henkilölle täyden oikeuden kutsua minua papuherra spiciksi tai wetbackiksi, jos kutsun ketään slurriksi, joka vastaa\u2026 @URL</w:t>
      </w:r>
    </w:p>
    <w:p>
      <w:r>
        <w:rPr>
          <w:b/>
          <w:u w:val="single"/>
        </w:rPr>
        <w:t xml:space="preserve">4371</w:t>
      </w:r>
    </w:p>
    <w:p>
      <w:r>
        <w:t xml:space="preserve">@user Hanki $2s hintti</w:t>
      </w:r>
    </w:p>
    <w:p>
      <w:r>
        <w:rPr>
          <w:b/>
          <w:u w:val="single"/>
        </w:rPr>
        <w:t xml:space="preserve">4372</w:t>
      </w:r>
    </w:p>
    <w:p>
      <w:r>
        <w:t xml:space="preserve">@käyttäjä @käyttäjä @käyttäjä @käyttäjä Aikuiset näyttävät kasvonsa ja käyttävät thea-nimiä.mongoloidi</w:t>
      </w:r>
    </w:p>
    <w:p>
      <w:r>
        <w:rPr>
          <w:b/>
          <w:u w:val="single"/>
        </w:rPr>
        <w:t xml:space="preserve">4373</w:t>
      </w:r>
    </w:p>
    <w:p>
      <w:r>
        <w:t xml:space="preserve">Sota Meksikon kanssa ratkaisisi tämän....pommittaa koko paskamaata.... @URL</w:t>
      </w:r>
    </w:p>
    <w:p>
      <w:r>
        <w:rPr>
          <w:b/>
          <w:u w:val="single"/>
        </w:rPr>
        <w:t xml:space="preserve">4374</w:t>
      </w:r>
    </w:p>
    <w:p>
      <w:r>
        <w:t xml:space="preserve">@käyttäjä @käyttäjä @käyttäjä @käyttäjä kuvakaappaus hänen instagram seuraajiaan mikä mongoli.. olet randy käsitellä sitä</w:t>
      </w:r>
    </w:p>
    <w:p>
      <w:r>
        <w:rPr>
          <w:b/>
          <w:u w:val="single"/>
        </w:rPr>
        <w:t xml:space="preserve">4375</w:t>
      </w:r>
    </w:p>
    <w:p>
      <w:r>
        <w:t xml:space="preserve">@user Shausha mongoli</w:t>
      </w:r>
    </w:p>
    <w:p>
      <w:r>
        <w:rPr>
          <w:b/>
          <w:u w:val="single"/>
        </w:rPr>
        <w:t xml:space="preserve">4376</w:t>
      </w:r>
    </w:p>
    <w:p>
      <w:r>
        <w:t xml:space="preserve">@user Et tunne minua lainkaan, senkin mongoloidi Merkurius on arka lukutoukka, jolla on vaikeuksia saada ystäviä\n\n...oh...</w:t>
      </w:r>
    </w:p>
    <w:p>
      <w:r>
        <w:rPr>
          <w:b/>
          <w:u w:val="single"/>
        </w:rPr>
        <w:t xml:space="preserve">4377</w:t>
      </w:r>
    </w:p>
    <w:p>
      <w:r>
        <w:t xml:space="preserve">Mitä odotatte Nigerian kaltaiselta vanhentuneelta maalta, joka on todellakin paskiainen ja fantastisen korruptoitunut. Biafra Natio\u2026 @URL</w:t>
      </w:r>
    </w:p>
    <w:p>
      <w:r>
        <w:rPr>
          <w:b/>
          <w:u w:val="single"/>
        </w:rPr>
        <w:t xml:space="preserve">4378</w:t>
      </w:r>
    </w:p>
    <w:p>
      <w:r>
        <w:t xml:space="preserve">Minua ahdisteltiin kadulla, koska jätin kolme miestä huomiotta, kun he käyttivät minuun ching chongin kaltaista kieltä. koska jätin huomiotta... @URL</w:t>
      </w:r>
    </w:p>
    <w:p>
      <w:r>
        <w:rPr>
          <w:b/>
          <w:u w:val="single"/>
        </w:rPr>
        <w:t xml:space="preserve">4379</w:t>
      </w:r>
    </w:p>
    <w:p>
      <w:r>
        <w:t xml:space="preserve">@user "Laita neekeri sisään" @URL</w:t>
      </w:r>
    </w:p>
    <w:p>
      <w:r>
        <w:rPr>
          <w:b/>
          <w:u w:val="single"/>
        </w:rPr>
        <w:t xml:space="preserve">4380</w:t>
      </w:r>
    </w:p>
    <w:p>
      <w:r>
        <w:t xml:space="preserve">Kolmikkoa syytetään salaliitosta laittomien ulkomaalaisten MI-ajokorttien hankkimiseksi @URL via @user</w:t>
      </w:r>
    </w:p>
    <w:p>
      <w:r>
        <w:rPr>
          <w:b/>
          <w:u w:val="single"/>
        </w:rPr>
        <w:t xml:space="preserve">4381</w:t>
      </w:r>
    </w:p>
    <w:p>
      <w:r>
        <w:t xml:space="preserve">@käyttäjä @käyttäjä @käyttäjä @käyttäjä Se oli Karibian maahanmuuttajia ja Karibian orjia Afrikkalaisia orjia. Rakenna yhdistynyt... @URL</w:t>
      </w:r>
    </w:p>
    <w:p>
      <w:r>
        <w:rPr>
          <w:b/>
          <w:u w:val="single"/>
        </w:rPr>
        <w:t xml:space="preserve">4382</w:t>
      </w:r>
    </w:p>
    <w:p>
      <w:r>
        <w:t xml:space="preserve">@user @user @user Toinen inhottava valehteleva feministi. Mistä nämä miesvihaajat tulevat? Tämä on... @URL</w:t>
      </w:r>
    </w:p>
    <w:p>
      <w:r>
        <w:rPr>
          <w:b/>
          <w:u w:val="single"/>
        </w:rPr>
        <w:t xml:space="preserve">4383</w:t>
      </w:r>
    </w:p>
    <w:p>
      <w:r>
        <w:t xml:space="preserve">Gavin Mc Innes:\n\Sanojen kuten\u201cfaggot\ \u201cnigger\+\u201cslut\u201dare on kyse asiayhteydestä.Ne ovat kirosanoja;go 2 old black g\u2026 @URL</w:t>
      </w:r>
    </w:p>
    <w:p>
      <w:r>
        <w:rPr>
          <w:b/>
          <w:u w:val="single"/>
        </w:rPr>
        <w:t xml:space="preserve">4384</w:t>
      </w:r>
    </w:p>
    <w:p>
      <w:r>
        <w:t xml:space="preserve">@käyttäjä @käyttäjä Pienet räsypäät haltijat juoksentelevat hänen studiossaan?</w:t>
      </w:r>
    </w:p>
    <w:p>
      <w:r>
        <w:rPr>
          <w:b/>
          <w:u w:val="single"/>
        </w:rPr>
        <w:t xml:space="preserve">4385</w:t>
      </w:r>
    </w:p>
    <w:p>
      <w:r>
        <w:t xml:space="preserve">Luojan kiitos, että menetin neitsyyteni neekerille.</w:t>
      </w:r>
    </w:p>
    <w:p>
      <w:r>
        <w:rPr>
          <w:b/>
          <w:u w:val="single"/>
        </w:rPr>
        <w:t xml:space="preserve">4386</w:t>
      </w:r>
    </w:p>
    <w:p>
      <w:r>
        <w:t xml:space="preserve">Lichi?spic cool?\ud83d\ude0f</w:t>
      </w:r>
    </w:p>
    <w:p>
      <w:r>
        <w:rPr>
          <w:b/>
          <w:u w:val="single"/>
        </w:rPr>
        <w:t xml:space="preserve">4387</w:t>
      </w:r>
    </w:p>
    <w:p>
      <w:r>
        <w:t xml:space="preserve">@user @user @user Tuo vitun latino ei tiedä, mikä häneen osui \ud83d\ude48\ud83d\ude48\ud83d\ude48\ud83d\ude48</w:t>
      </w:r>
    </w:p>
    <w:p>
      <w:r>
        <w:rPr>
          <w:b/>
          <w:u w:val="single"/>
        </w:rPr>
        <w:t xml:space="preserve">4388</w:t>
      </w:r>
    </w:p>
    <w:p>
      <w:r>
        <w:t xml:space="preserve">@user Troll? Vitun jälkeenjäänyt? Eikö sinulla ole parempaa? Sitä paitsi, ketä yrität huijata, et usko li\u2026 @URL</w:t>
      </w:r>
    </w:p>
    <w:p>
      <w:r>
        <w:rPr>
          <w:b/>
          <w:u w:val="single"/>
        </w:rPr>
        <w:t xml:space="preserve">4389</w:t>
      </w:r>
    </w:p>
    <w:p>
      <w:r>
        <w:t xml:space="preserve">MercPine9 senkin retardi! xD #SquiggyBot</w:t>
      </w:r>
    </w:p>
    <w:p>
      <w:r>
        <w:rPr>
          <w:b/>
          <w:u w:val="single"/>
        </w:rPr>
        <w:t xml:space="preserve">4390</w:t>
      </w:r>
    </w:p>
    <w:p>
      <w:r>
        <w:t xml:space="preserve">@user olet vitun märkäruotsalainen.</w:t>
      </w:r>
    </w:p>
    <w:p>
      <w:r>
        <w:rPr>
          <w:b/>
          <w:u w:val="single"/>
        </w:rPr>
        <w:t xml:space="preserve">4391</w:t>
      </w:r>
    </w:p>
    <w:p>
      <w:r>
        <w:t xml:space="preserve">Haluan pois tästä paskamaasta</w:t>
      </w:r>
    </w:p>
    <w:p>
      <w:r>
        <w:rPr>
          <w:b/>
          <w:u w:val="single"/>
        </w:rPr>
        <w:t xml:space="preserve">4392</w:t>
      </w:r>
    </w:p>
    <w:p>
      <w:r>
        <w:t xml:space="preserve">@user SPOT ON ....... Chris \u2018say anything for a reaction\u2019 Sutton ... hän\u2019s ei ole vielä ihan soppatykki, mutta g\u2026 @URL</w:t>
      </w:r>
    </w:p>
    <w:p>
      <w:r>
        <w:rPr>
          <w:b/>
          <w:u w:val="single"/>
        </w:rPr>
        <w:t xml:space="preserve">4393</w:t>
      </w:r>
    </w:p>
    <w:p>
      <w:r>
        <w:t xml:space="preserve">ppl @user school: Mitä vittua tämä ching chong -musiikki on?</w:t>
      </w:r>
    </w:p>
    <w:p>
      <w:r>
        <w:rPr>
          <w:b/>
          <w:u w:val="single"/>
        </w:rPr>
        <w:t xml:space="preserve">4394</w:t>
      </w:r>
    </w:p>
    <w:p>
      <w:r>
        <w:t xml:space="preserve">Vähän harmittaa, etten saanut tuntia ylimääräistä unta. Tiedän, että olen tällä hetkellä Hongkongissa. Tiedän, että olen ahne ääliö.</w:t>
      </w:r>
    </w:p>
    <w:p>
      <w:r>
        <w:rPr>
          <w:b/>
          <w:u w:val="single"/>
        </w:rPr>
        <w:t xml:space="preserve">4395</w:t>
      </w:r>
    </w:p>
    <w:p>
      <w:r>
        <w:t xml:space="preserve">@user Lol cunt</w:t>
      </w:r>
    </w:p>
    <w:p>
      <w:r>
        <w:rPr>
          <w:b/>
          <w:u w:val="single"/>
        </w:rPr>
        <w:t xml:space="preserve">4396</w:t>
      </w:r>
    </w:p>
    <w:p>
      <w:r>
        <w:t xml:space="preserve">Näin juuri lesbo, joka näyttää Lil Boosie hän oli Kinda hieno vaikka</w:t>
      </w:r>
    </w:p>
    <w:p>
      <w:r>
        <w:rPr>
          <w:b/>
          <w:u w:val="single"/>
        </w:rPr>
        <w:t xml:space="preserve">4397</w:t>
      </w:r>
    </w:p>
    <w:p>
      <w:r>
        <w:t xml:space="preserve">Koska neekeriorja ei ole tuhannen koodirivin arvoinen.</w:t>
      </w:r>
    </w:p>
    <w:p>
      <w:r>
        <w:rPr>
          <w:b/>
          <w:u w:val="single"/>
        </w:rPr>
        <w:t xml:space="preserve">4398</w:t>
      </w:r>
    </w:p>
    <w:p>
      <w:r>
        <w:t xml:space="preserve">En syö suihkussa tai tuhlaa kohteliaisuuttani mihinkään mulkkuun. @URL</w:t>
      </w:r>
    </w:p>
    <w:p>
      <w:r>
        <w:rPr>
          <w:b/>
          <w:u w:val="single"/>
        </w:rPr>
        <w:t xml:space="preserve">4399</w:t>
      </w:r>
    </w:p>
    <w:p>
      <w:r>
        <w:t xml:space="preserve">Kuka maksaa uuden puhelimeni. Olet onnekas hintti, joka \u2019s who \ud83d\ude08 Viesti minulle @URL</w:t>
      </w:r>
    </w:p>
    <w:p>
      <w:r>
        <w:rPr>
          <w:b/>
          <w:u w:val="single"/>
        </w:rPr>
        <w:t xml:space="preserve">4400</w:t>
      </w:r>
    </w:p>
    <w:p>
      <w:r>
        <w:t xml:space="preserve">@user @user @user Banturdit olivat kaikkien aikojen pahimpia joukkomurhaajia. Olet vain liian jälkeenjäänyt \u0117d tietämään, koska whit\u2026 @URL</w:t>
      </w:r>
    </w:p>
    <w:p>
      <w:r>
        <w:rPr>
          <w:b/>
          <w:u w:val="single"/>
        </w:rPr>
        <w:t xml:space="preserve">4401</w:t>
      </w:r>
    </w:p>
    <w:p>
      <w:r>
        <w:t xml:space="preserve">@user @user Oli termi 45 käytti jokin aika sitten tiettyjen maiden (shithole paikkoja) Thats wha\u2026 @URL</w:t>
      </w:r>
    </w:p>
    <w:p>
      <w:r>
        <w:rPr>
          <w:b/>
          <w:u w:val="single"/>
        </w:rPr>
        <w:t xml:space="preserve">4402</w:t>
      </w:r>
    </w:p>
    <w:p>
      <w:r>
        <w:t xml:space="preserve">@user Sanoiko tämä ääliö TODELLA näin? Valitettavasti se kuulostaa melkein siltä, että se voisi uskottavasti olla hänen sanojaan? Mutta varmasti\u2026 @URL</w:t>
      </w:r>
    </w:p>
    <w:p>
      <w:r>
        <w:rPr>
          <w:b/>
          <w:u w:val="single"/>
        </w:rPr>
        <w:t xml:space="preserve">4403</w:t>
      </w:r>
    </w:p>
    <w:p>
      <w:r>
        <w:t xml:space="preserve">@user Kroatia ei halua niitä eikä kukaan muukaan!!! PO takaisin paskamaahasi!!!</w:t>
      </w:r>
    </w:p>
    <w:p>
      <w:r>
        <w:rPr>
          <w:b/>
          <w:u w:val="single"/>
        </w:rPr>
        <w:t xml:space="preserve">4404</w:t>
      </w:r>
    </w:p>
    <w:p>
      <w:r>
        <w:t xml:space="preserve">Liity meihin maailmanlaajuisella matkallamme, jolla kävelemme miljoona kilometriä maahanmuuttajien ja pakolaisten rinnalla.....</w:t>
      </w:r>
    </w:p>
    <w:p>
      <w:r>
        <w:rPr>
          <w:b/>
          <w:u w:val="single"/>
        </w:rPr>
        <w:t xml:space="preserve">4405</w:t>
      </w:r>
    </w:p>
    <w:p>
      <w:r>
        <w:t xml:space="preserve">Aivoni päivisin: Peruna peruna ching chong tomaatti</w:t>
      </w:r>
    </w:p>
    <w:p>
      <w:r>
        <w:rPr>
          <w:b/>
          <w:u w:val="single"/>
        </w:rPr>
        <w:t xml:space="preserve">4406</w:t>
      </w:r>
    </w:p>
    <w:p>
      <w:r>
        <w:t xml:space="preserve">@user @user Olen eteläafrikkalainen, joka asuu kotimaassani, joka on Trumpin mukaan paskiainen, joten en pidä\u2026 @URL</w:t>
      </w:r>
    </w:p>
    <w:p>
      <w:r>
        <w:rPr>
          <w:b/>
          <w:u w:val="single"/>
        </w:rPr>
        <w:t xml:space="preserve">4407</w:t>
      </w:r>
    </w:p>
    <w:p>
      <w:r>
        <w:t xml:space="preserve">ching chong tämä päivä on liian pitkä</w:t>
      </w:r>
    </w:p>
    <w:p>
      <w:r>
        <w:rPr>
          <w:b/>
          <w:u w:val="single"/>
        </w:rPr>
        <w:t xml:space="preserve">4408</w:t>
      </w:r>
    </w:p>
    <w:p>
      <w:r>
        <w:t xml:space="preserve">@user @user Susan kysyin??? Ei, joten palaa sinne mistä olet tullutkin, ok \ud83d\udc4d \n Ja älä unohda ostaa ja striimata monoa, kun olet siinä samalla.</w:t>
      </w:r>
    </w:p>
    <w:p>
      <w:r>
        <w:rPr>
          <w:b/>
          <w:u w:val="single"/>
        </w:rPr>
        <w:t xml:space="preserve">4409</w:t>
      </w:r>
    </w:p>
    <w:p>
      <w:r>
        <w:t xml:space="preserve">Jaa tämä kolme onnekas mongoli 2 lyijykynät kulkea UPCAT @URL</w:t>
      </w:r>
    </w:p>
    <w:p>
      <w:r>
        <w:rPr>
          <w:b/>
          <w:u w:val="single"/>
        </w:rPr>
        <w:t xml:space="preserve">4410</w:t>
      </w:r>
    </w:p>
    <w:p>
      <w:r>
        <w:t xml:space="preserve">Rondon täytyy olla jälkeenjäänyt</w:t>
      </w:r>
    </w:p>
    <w:p>
      <w:r>
        <w:rPr>
          <w:b/>
          <w:u w:val="single"/>
        </w:rPr>
        <w:t xml:space="preserve">4411</w:t>
      </w:r>
    </w:p>
    <w:p>
      <w:r>
        <w:t xml:space="preserve">Luulin olevani kunnon ihminen, mutta olenkin itse asiassa mongoloidi...</w:t>
      </w:r>
    </w:p>
    <w:p>
      <w:r>
        <w:rPr>
          <w:b/>
          <w:u w:val="single"/>
        </w:rPr>
        <w:t xml:space="preserve">4412</w:t>
      </w:r>
    </w:p>
    <w:p>
      <w:r>
        <w:t xml:space="preserve">@user @user @user Taistelen lesboa vastaan @URL</w:t>
      </w:r>
    </w:p>
    <w:p>
      <w:r>
        <w:rPr>
          <w:b/>
          <w:u w:val="single"/>
        </w:rPr>
        <w:t xml:space="preserve">4413</w:t>
      </w:r>
    </w:p>
    <w:p>
      <w:r>
        <w:t xml:space="preserve">@user @user Häneltä pitäisi evätä maahantulo muihin maihin ja hänet pitäisi pakottaa jäämään siihen paskakuoppaan, jonka hän auttoi kaivamaan.</w:t>
      </w:r>
    </w:p>
    <w:p>
      <w:r>
        <w:rPr>
          <w:b/>
          <w:u w:val="single"/>
        </w:rPr>
        <w:t xml:space="preserve">4414</w:t>
      </w:r>
    </w:p>
    <w:p>
      <w:r>
        <w:t xml:space="preserve">@user john kukka kukka homo painaa 700 kiloa ja asuu college asuntolassa jääkaappi hän ei omista</w:t>
      </w:r>
    </w:p>
    <w:p>
      <w:r>
        <w:rPr>
          <w:b/>
          <w:u w:val="single"/>
        </w:rPr>
        <w:t xml:space="preserve">4415</w:t>
      </w:r>
    </w:p>
    <w:p>
      <w:r>
        <w:t xml:space="preserve">@user @user @user ICE ei pidätä ihmisiä, jotka "näyttävät latinalaisamerikkalaisilta", vaan he pidättävät laittomia ulkomaalaisia.</w:t>
      </w:r>
    </w:p>
    <w:p>
      <w:r>
        <w:rPr>
          <w:b/>
          <w:u w:val="single"/>
        </w:rPr>
        <w:t xml:space="preserve">4416</w:t>
      </w:r>
    </w:p>
    <w:p>
      <w:r>
        <w:t xml:space="preserve">@user @user @user Vau, olet todella mongoloidi hahahahahaha En voi lopettaa nauramista. Jeesus Kristus. EBT oli saatavilla 1800-luvulla?</w:t>
      </w:r>
    </w:p>
    <w:p>
      <w:r>
        <w:rPr>
          <w:b/>
          <w:u w:val="single"/>
        </w:rPr>
        <w:t xml:space="preserve">4417</w:t>
      </w:r>
    </w:p>
    <w:p>
      <w:r>
        <w:t xml:space="preserve">@user Sinä olet niin kusipää, jumalani.</w:t>
      </w:r>
    </w:p>
    <w:p>
      <w:r>
        <w:rPr>
          <w:b/>
          <w:u w:val="single"/>
        </w:rPr>
        <w:t xml:space="preserve">4418</w:t>
      </w:r>
    </w:p>
    <w:p>
      <w:r>
        <w:t xml:space="preserve">Trump on vitun mongoloidi, joka sanoo, että heillä olisi pitänyt olla suojaa vitun synagogassa??\n\nMene ja ota fa\u2026 @URL</w:t>
      </w:r>
    </w:p>
    <w:p>
      <w:r>
        <w:rPr>
          <w:b/>
          <w:u w:val="single"/>
        </w:rPr>
        <w:t xml:space="preserve">4419</w:t>
      </w:r>
    </w:p>
    <w:p>
      <w:r>
        <w:t xml:space="preserve">Kerran minua sanottiin räsypääksi Leicesterissä ^2</w:t>
      </w:r>
    </w:p>
    <w:p>
      <w:r>
        <w:rPr>
          <w:b/>
          <w:u w:val="single"/>
        </w:rPr>
        <w:t xml:space="preserve">4420</w:t>
      </w:r>
    </w:p>
    <w:p>
      <w:r>
        <w:t xml:space="preserve">@käyttäjä @käyttäjä Kamerun on tuomittu paskaläjä, jota hallitsevat vain vihannekset ja älyllisesti toimimattomat mielet.</w:t>
      </w:r>
    </w:p>
    <w:p>
      <w:r>
        <w:rPr>
          <w:b/>
          <w:u w:val="single"/>
        </w:rPr>
        <w:t xml:space="preserve">4421</w:t>
      </w:r>
    </w:p>
    <w:p>
      <w:r>
        <w:t xml:space="preserve">@user Vitsailetko sinä minua? Katsoin juuri, kun jokainen vasemmistolainen jätti Elizabeth Warrenin täysin huomiotta. prov\u2026 @URL</w:t>
      </w:r>
    </w:p>
    <w:p>
      <w:r>
        <w:rPr>
          <w:b/>
          <w:u w:val="single"/>
        </w:rPr>
        <w:t xml:space="preserve">4422</w:t>
      </w:r>
    </w:p>
    <w:p>
      <w:r>
        <w:t xml:space="preserve">Juon vesijohtovettä, koska en ole mikään kahvinarkomaani instagram-homo.</w:t>
      </w:r>
    </w:p>
    <w:p>
      <w:r>
        <w:rPr>
          <w:b/>
          <w:u w:val="single"/>
        </w:rPr>
        <w:t xml:space="preserve">4423</w:t>
      </w:r>
    </w:p>
    <w:p>
      <w:r>
        <w:t xml:space="preserve">Ja tässä on jälkeenjäänyt \ud83d\udc47\ud83c\udffc, joka yrittää käyttää toimimattomia aivojaan vihan levittämiseen. @URL</w:t>
      </w:r>
    </w:p>
    <w:p>
      <w:r>
        <w:rPr>
          <w:b/>
          <w:u w:val="single"/>
        </w:rPr>
        <w:t xml:space="preserve">4424</w:t>
      </w:r>
    </w:p>
    <w:p>
      <w:r>
        <w:t xml:space="preserve">Steven Taylor on ääliö. \n\nRoss Aloisi on sekoamassa.#BRIvWEL</w:t>
      </w:r>
    </w:p>
    <w:p>
      <w:r>
        <w:rPr>
          <w:b/>
          <w:u w:val="single"/>
        </w:rPr>
        <w:t xml:space="preserve">4425</w:t>
      </w:r>
    </w:p>
    <w:p>
      <w:r>
        <w:t xml:space="preserve">Kerrohan, millainen homo juoksee ympäriinsä joulupuserossa?</w:t>
      </w:r>
    </w:p>
    <w:p>
      <w:r>
        <w:rPr>
          <w:b/>
          <w:u w:val="single"/>
        </w:rPr>
        <w:t xml:space="preserve">4426</w:t>
      </w:r>
    </w:p>
    <w:p>
      <w:r>
        <w:t xml:space="preserve">@user Ja u näyttää jälkeenjääneeltä itse kasvoista \ud83d\ude02</w:t>
      </w:r>
    </w:p>
    <w:p>
      <w:r>
        <w:rPr>
          <w:b/>
          <w:u w:val="single"/>
        </w:rPr>
        <w:t xml:space="preserve">4427</w:t>
      </w:r>
    </w:p>
    <w:p>
      <w:r>
        <w:t xml:space="preserve">Mdrn maailmalla on oma kehyksensä. Se, joka ei sovi kehykseen, on kiihkoilija.Tämä on älyllistä terrorismia ja uhrit eivät edes tiedä olevansa uhreja.</w:t>
      </w:r>
    </w:p>
    <w:p>
      <w:r>
        <w:rPr>
          <w:b/>
          <w:u w:val="single"/>
        </w:rPr>
        <w:t xml:space="preserve">4428</w:t>
      </w:r>
    </w:p>
    <w:p>
      <w:r>
        <w:t xml:space="preserve">@user He valitsivat jälkeenjääneen</w:t>
      </w:r>
    </w:p>
    <w:p>
      <w:r>
        <w:rPr>
          <w:b/>
          <w:u w:val="single"/>
        </w:rPr>
        <w:t xml:space="preserve">4429</w:t>
      </w:r>
    </w:p>
    <w:p>
      <w:r>
        <w:t xml:space="preserve">@käyttäjä @käyttäjä @käyttäjä @käyttäjä @käyttäjä @käyttäjä Näetkö, mitä tarkoitan jälkeenjääneistä konservatiivien kannattajista.. po\u2026 @URL</w:t>
      </w:r>
    </w:p>
    <w:p>
      <w:r>
        <w:rPr>
          <w:b/>
          <w:u w:val="single"/>
        </w:rPr>
        <w:t xml:space="preserve">4430</w:t>
      </w:r>
    </w:p>
    <w:p>
      <w:r>
        <w:t xml:space="preserve">Florida on paskamaata</w:t>
      </w:r>
    </w:p>
    <w:p>
      <w:r>
        <w:rPr>
          <w:b/>
          <w:u w:val="single"/>
        </w:rPr>
        <w:t xml:space="preserve">4431</w:t>
      </w:r>
    </w:p>
    <w:p>
      <w:r>
        <w:t xml:space="preserve">@user Kuvittele olevasi liian jälkeenjäänyt ymmärtämään, että termi Stan tarkoittaa, että olet itsemurhaaja\u2026 @URL</w:t>
      </w:r>
    </w:p>
    <w:p>
      <w:r>
        <w:rPr>
          <w:b/>
          <w:u w:val="single"/>
        </w:rPr>
        <w:t xml:space="preserve">4432</w:t>
      </w:r>
    </w:p>
    <w:p>
      <w:r>
        <w:t xml:space="preserve">Kuvittele synnyttänyt tämä neekeri @URL</w:t>
      </w:r>
    </w:p>
    <w:p>
      <w:r>
        <w:rPr>
          <w:b/>
          <w:u w:val="single"/>
        </w:rPr>
        <w:t xml:space="preserve">4433</w:t>
      </w:r>
    </w:p>
    <w:p>
      <w:r>
        <w:t xml:space="preserve">Huomio: paskamaat ovat tulossa tänne, eikä siitä tule kovin mukavaa.</w:t>
      </w:r>
    </w:p>
    <w:p>
      <w:r>
        <w:rPr>
          <w:b/>
          <w:u w:val="single"/>
        </w:rPr>
        <w:t xml:space="preserve">4434</w:t>
      </w:r>
    </w:p>
    <w:p>
      <w:r>
        <w:t xml:space="preserve">ching chong ling long!</w:t>
      </w:r>
    </w:p>
    <w:p>
      <w:r>
        <w:rPr>
          <w:b/>
          <w:u w:val="single"/>
        </w:rPr>
        <w:t xml:space="preserve">4435</w:t>
      </w:r>
    </w:p>
    <w:p>
      <w:r>
        <w:t xml:space="preserve">rakas ching chong ling long's, miten odotat minun reagoivan, kun sanot "koska olet rikas äiti"?</w:t>
      </w:r>
    </w:p>
    <w:p>
      <w:r>
        <w:rPr>
          <w:b/>
          <w:u w:val="single"/>
        </w:rPr>
        <w:t xml:space="preserve">4436</w:t>
      </w:r>
    </w:p>
    <w:p>
      <w:r>
        <w:t xml:space="preserve">Voitko kuvitella olevasi näin jälkeenjäänyt? Tiedäthän, kuten presidentti?! Jopa sen jälkeen, kun 56-vuotias epäilty Cesar\u2026 @URL pidätettiin.</w:t>
      </w:r>
    </w:p>
    <w:p>
      <w:r>
        <w:rPr>
          <w:b/>
          <w:u w:val="single"/>
        </w:rPr>
        <w:t xml:space="preserve">4437</w:t>
      </w:r>
    </w:p>
    <w:p>
      <w:r>
        <w:t xml:space="preserve">@user Nekru olet puoliksi jälkeenjäänyt Jumalasta, koska kuvatekstissä sanotaan \u201cfruit loops\u201d\n Ja hedelmälaatikossa on i\u2026 @URL</w:t>
      </w:r>
    </w:p>
    <w:p>
      <w:r>
        <w:rPr>
          <w:b/>
          <w:u w:val="single"/>
        </w:rPr>
        <w:t xml:space="preserve">4438</w:t>
      </w:r>
    </w:p>
    <w:p>
      <w:r>
        <w:t xml:space="preserve">Meistä on tulossa paskaläjämaa</w:t>
      </w:r>
    </w:p>
    <w:p>
      <w:r>
        <w:rPr>
          <w:b/>
          <w:u w:val="single"/>
        </w:rPr>
        <w:t xml:space="preserve">4439</w:t>
      </w:r>
    </w:p>
    <w:p>
      <w:r>
        <w:t xml:space="preserve">United-fanien vitsaileminen eilisestä helikopteriturmasta on retardoitumisen uusi taso.</w:t>
      </w:r>
    </w:p>
    <w:p>
      <w:r>
        <w:rPr>
          <w:b/>
          <w:u w:val="single"/>
        </w:rPr>
        <w:t xml:space="preserve">4440</w:t>
      </w:r>
    </w:p>
    <w:p>
      <w:r>
        <w:t xml:space="preserve">On @user @user kanssa @user @user sanoo, että pakolaiset eivät ole koskaan syyllistyneet terrorismiin Yhdysvalloissa. Miten... @URL</w:t>
      </w:r>
    </w:p>
    <w:p>
      <w:r>
        <w:rPr>
          <w:b/>
          <w:u w:val="single"/>
        </w:rPr>
        <w:t xml:space="preserve">4441</w:t>
      </w:r>
    </w:p>
    <w:p>
      <w:r>
        <w:t xml:space="preserve">@user @user Mitä vasemmistoterroristiset liberaalit suunnittelevat tällä on yksi heidän hyökkääjistään get\u2026 @URL</w:t>
      </w:r>
    </w:p>
    <w:p>
      <w:r>
        <w:rPr>
          <w:b/>
          <w:u w:val="single"/>
        </w:rPr>
        <w:t xml:space="preserve">4442</w:t>
      </w:r>
    </w:p>
    <w:p>
      <w:r>
        <w:t xml:space="preserve">Pippurikeitto on yliarvostettua \ud83d\ude12 ja sokeriruoko on aliarvostettua \ud83d\udc95</w:t>
      </w:r>
    </w:p>
    <w:p>
      <w:r>
        <w:rPr>
          <w:b/>
          <w:u w:val="single"/>
        </w:rPr>
        <w:t xml:space="preserve">4443</w:t>
      </w:r>
    </w:p>
    <w:p>
      <w:r>
        <w:t xml:space="preserve">@user Se johtuu luultavasti siitä, että olet ääliö.</w:t>
      </w:r>
    </w:p>
    <w:p>
      <w:r>
        <w:rPr>
          <w:b/>
          <w:u w:val="single"/>
        </w:rPr>
        <w:t xml:space="preserve">4444</w:t>
      </w:r>
    </w:p>
    <w:p>
      <w:r>
        <w:t xml:space="preserve">@käyttäjä Luoja, näytät ihan hinttarilta.</w:t>
      </w:r>
    </w:p>
    <w:p>
      <w:r>
        <w:rPr>
          <w:b/>
          <w:u w:val="single"/>
        </w:rPr>
        <w:t xml:space="preserve">4445</w:t>
      </w:r>
    </w:p>
    <w:p>
      <w:r>
        <w:t xml:space="preserve">Miksi Exeter lähettää 4 minuutin tunteikkaita videoita uudesta katsomosta hahahahahaha kukaan ei kuollut te mongy pyhiinvaeltajat</w:t>
      </w:r>
    </w:p>
    <w:p>
      <w:r>
        <w:rPr>
          <w:b/>
          <w:u w:val="single"/>
        </w:rPr>
        <w:t xml:space="preserve">4446</w:t>
      </w:r>
    </w:p>
    <w:p>
      <w:r>
        <w:t xml:space="preserve">Heidän pitäisi nostaa esiin twiittini, jossa kutsuin Robbieta seksistiseksi ääliöksi, kun he esittelevät vibe five:n, koska he laittavat twiittejä ruudulle.</w:t>
      </w:r>
    </w:p>
    <w:p>
      <w:r>
        <w:rPr>
          <w:b/>
          <w:u w:val="single"/>
        </w:rPr>
        <w:t xml:space="preserve">4447</w:t>
      </w:r>
    </w:p>
    <w:p>
      <w:r>
        <w:t xml:space="preserve">hän on selvästi jälkeenjäänyt @URL</w:t>
      </w:r>
    </w:p>
    <w:p>
      <w:r>
        <w:rPr>
          <w:b/>
          <w:u w:val="single"/>
        </w:rPr>
        <w:t xml:space="preserve">4448</w:t>
      </w:r>
    </w:p>
    <w:p>
      <w:r>
        <w:t xml:space="preserve">kirjaimellisesti juuri saanut ding dong ditched todennäköisesti jotkut 12-vuotias homo, joka on cracking ylös juuri nyt hänen Jake Paul vaatteet</w:t>
      </w:r>
    </w:p>
    <w:p>
      <w:r>
        <w:rPr>
          <w:b/>
          <w:u w:val="single"/>
        </w:rPr>
        <w:t xml:space="preserve">4449</w:t>
      </w:r>
    </w:p>
    <w:p>
      <w:r>
        <w:t xml:space="preserve">syö nukkua illalliseksi tänä iltana neekeri @URL</w:t>
      </w:r>
    </w:p>
    <w:p>
      <w:r>
        <w:rPr>
          <w:b/>
          <w:u w:val="single"/>
        </w:rPr>
        <w:t xml:space="preserve">4450</w:t>
      </w:r>
    </w:p>
    <w:p>
      <w:r>
        <w:t xml:space="preserve">@user you are a cunt #snowflake</w:t>
      </w:r>
    </w:p>
    <w:p>
      <w:r>
        <w:rPr>
          <w:b/>
          <w:u w:val="single"/>
        </w:rPr>
        <w:t xml:space="preserve">4451</w:t>
      </w:r>
    </w:p>
    <w:p>
      <w:r>
        <w:t xml:space="preserve">Tässä on Pittsburghin synagogaa ampuneen \master race\:n jäsen. Likainen natsimulkku @URL</w:t>
      </w:r>
    </w:p>
    <w:p>
      <w:r>
        <w:rPr>
          <w:b/>
          <w:u w:val="single"/>
        </w:rPr>
        <w:t xml:space="preserve">4452</w:t>
      </w:r>
    </w:p>
    <w:p>
      <w:r>
        <w:t xml:space="preserve">@käyttäjä @käyttäjä Nah en ole niin jälkeenjäänyt.</w:t>
      </w:r>
    </w:p>
    <w:p>
      <w:r>
        <w:rPr>
          <w:b/>
          <w:u w:val="single"/>
        </w:rPr>
        <w:t xml:space="preserve">4453</w:t>
      </w:r>
    </w:p>
    <w:p>
      <w:r>
        <w:t xml:space="preserve">@user Maksaisin hyvät rahat siitä, että saisin olla kahden tuon laihan mongoloidin kanssa.</w:t>
      </w:r>
    </w:p>
    <w:p>
      <w:r>
        <w:rPr>
          <w:b/>
          <w:u w:val="single"/>
        </w:rPr>
        <w:t xml:space="preserve">4454</w:t>
      </w:r>
    </w:p>
    <w:p>
      <w:r>
        <w:t xml:space="preserve">Pour Bernard Kouchner la France devrait "prendre plus" de migrants...</w:t>
      </w:r>
    </w:p>
    <w:p>
      <w:r>
        <w:rPr>
          <w:b/>
          <w:u w:val="single"/>
        </w:rPr>
        <w:t xml:space="preserve">4455</w:t>
      </w:r>
    </w:p>
    <w:p>
      <w:r>
        <w:t xml:space="preserve">Se on sitten keltainen kortti? Tämä mongy-tuomari on mitä suurimman luokan ääliö.</w:t>
      </w:r>
    </w:p>
    <w:p>
      <w:r>
        <w:rPr>
          <w:b/>
          <w:u w:val="single"/>
        </w:rPr>
        <w:t xml:space="preserve">4456</w:t>
      </w:r>
    </w:p>
    <w:p>
      <w:r>
        <w:t xml:space="preserve">@user sen okei u ei tarvitse lohduttaa minua olen hyväksynyt, että im luonnottoman pieni sen vain, miten sen on oltava, kun ur spic</w:t>
      </w:r>
    </w:p>
    <w:p>
      <w:r>
        <w:rPr>
          <w:b/>
          <w:u w:val="single"/>
        </w:rPr>
        <w:t xml:space="preserve">4457</w:t>
      </w:r>
    </w:p>
    <w:p>
      <w:r>
        <w:t xml:space="preserve">@käyttäjä @käyttäjä Turnaus ei ole ohi retard</w:t>
      </w:r>
    </w:p>
    <w:p>
      <w:r>
        <w:rPr>
          <w:b/>
          <w:u w:val="single"/>
        </w:rPr>
        <w:t xml:space="preserve">4458</w:t>
      </w:r>
    </w:p>
    <w:p>
      <w:r>
        <w:t xml:space="preserve">Dark Lotuksen Marz on Raamattua hakkaava, kaljupäinen kaljun imevä homo. Lopeta sanomasta ihmisille, että olet minä tai päinvastoin\u2026 @URL</w:t>
      </w:r>
    </w:p>
    <w:p>
      <w:r>
        <w:rPr>
          <w:b/>
          <w:u w:val="single"/>
        </w:rPr>
        <w:t xml:space="preserve">4459</w:t>
      </w:r>
    </w:p>
    <w:p>
      <w:r>
        <w:t xml:space="preserve">@user Olet todella kauhea kusipää joskus \ud83d\ude21</w:t>
      </w:r>
    </w:p>
    <w:p>
      <w:r>
        <w:rPr>
          <w:b/>
          <w:u w:val="single"/>
        </w:rPr>
        <w:t xml:space="preserve">4460</w:t>
      </w:r>
    </w:p>
    <w:p>
      <w:r>
        <w:t xml:space="preserve">@user U näyttää jälkeenjääneeltä</w:t>
      </w:r>
    </w:p>
    <w:p>
      <w:r>
        <w:rPr>
          <w:b/>
          <w:u w:val="single"/>
        </w:rPr>
        <w:t xml:space="preserve">4461</w:t>
      </w:r>
    </w:p>
    <w:p>
      <w:r>
        <w:t xml:space="preserve">Barry halusi äskettäisellä matkallaan afrikkalaiseen paskamaahan kokeilla perheensä perinteisiä vaatteita\u2026 @URL</w:t>
      </w:r>
    </w:p>
    <w:p>
      <w:r>
        <w:rPr>
          <w:b/>
          <w:u w:val="single"/>
        </w:rPr>
        <w:t xml:space="preserve">4462</w:t>
      </w:r>
    </w:p>
    <w:p>
      <w:r>
        <w:t xml:space="preserve">paska\npiss\nfuck\ncunt\ncocksucker\nmotherfucker\ntits</w:t>
      </w:r>
    </w:p>
    <w:p>
      <w:r>
        <w:rPr>
          <w:b/>
          <w:u w:val="single"/>
        </w:rPr>
        <w:t xml:space="preserve">4463</w:t>
      </w:r>
    </w:p>
    <w:p>
      <w:r>
        <w:t xml:space="preserve">Kuten isä kuten poika. hyvää syntymäpäivää mon negro et mon filleul.God.bless teidän Fam' @URL</w:t>
      </w:r>
    </w:p>
    <w:p>
      <w:r>
        <w:rPr>
          <w:b/>
          <w:u w:val="single"/>
        </w:rPr>
        <w:t xml:space="preserve">4464</w:t>
      </w:r>
    </w:p>
    <w:p>
      <w:r>
        <w:t xml:space="preserve">@käyttäjä Scarlett Johansson käveli luokseni, kutsui minua homoksi ja käveli pois. Sitten hän soitti henkilökohtaiseen kännykkääni\u2026 @URL</w:t>
      </w:r>
    </w:p>
    <w:p>
      <w:r>
        <w:rPr>
          <w:b/>
          <w:u w:val="single"/>
        </w:rPr>
        <w:t xml:space="preserve">4465</w:t>
      </w:r>
    </w:p>
    <w:p>
      <w:r>
        <w:t xml:space="preserve">blunt ja cunt rimmaa syystä, ämmä.</w:t>
      </w:r>
    </w:p>
    <w:p>
      <w:r>
        <w:rPr>
          <w:b/>
          <w:u w:val="single"/>
        </w:rPr>
        <w:t xml:space="preserve">4466</w:t>
      </w:r>
    </w:p>
    <w:p>
      <w:r>
        <w:t xml:space="preserve">@user @user Ja tiedoksi, että ei muslimeja tai muita maahanmuuttajia \shithole maista\ tai muuten w\u2026 @URL</w:t>
      </w:r>
    </w:p>
    <w:p>
      <w:r>
        <w:rPr>
          <w:b/>
          <w:u w:val="single"/>
        </w:rPr>
        <w:t xml:space="preserve">4467</w:t>
      </w:r>
    </w:p>
    <w:p>
      <w:r>
        <w:t xml:space="preserve">jotkut ihmiset hullu puhuu spic valkaisuainetta itse jotkut te olettaa liikaa</w:t>
      </w:r>
    </w:p>
    <w:p>
      <w:r>
        <w:rPr>
          <w:b/>
          <w:u w:val="single"/>
        </w:rPr>
        <w:t xml:space="preserve">4468</w:t>
      </w:r>
    </w:p>
    <w:p>
      <w:r>
        <w:t xml:space="preserve">En osaa sanoa, kumpi on kovempaa, tuuli ulkona vai naapureideni mongoloidien lasten huuto, että tuuli on olemassa...\n\nLike god\u2026 @URL</w:t>
      </w:r>
    </w:p>
    <w:p>
      <w:r>
        <w:rPr>
          <w:b/>
          <w:u w:val="single"/>
        </w:rPr>
        <w:t xml:space="preserve">4469</w:t>
      </w:r>
    </w:p>
    <w:p>
      <w:r>
        <w:t xml:space="preserve">@user Nämä ovat paskamaiden toimia. En olisi ikinä uskonut näkeväni tällaista käytöstä Donin A\u2026 @URL</w:t>
      </w:r>
    </w:p>
    <w:p>
      <w:r>
        <w:rPr>
          <w:b/>
          <w:u w:val="single"/>
        </w:rPr>
        <w:t xml:space="preserve">4470</w:t>
      </w:r>
    </w:p>
    <w:p>
      <w:r>
        <w:t xml:space="preserve">@user Et ole koskaan ollut ääliö</w:t>
      </w:r>
    </w:p>
    <w:p>
      <w:r>
        <w:rPr>
          <w:b/>
          <w:u w:val="single"/>
        </w:rPr>
        <w:t xml:space="preserve">4471</w:t>
      </w:r>
    </w:p>
    <w:p>
      <w:r>
        <w:t xml:space="preserve">@user Onnea sinulle mongoloidi</w:t>
      </w:r>
    </w:p>
    <w:p>
      <w:r>
        <w:rPr>
          <w:b/>
          <w:u w:val="single"/>
        </w:rPr>
        <w:t xml:space="preserve">4472</w:t>
      </w:r>
    </w:p>
    <w:p>
      <w:r>
        <w:t xml:space="preserve">@user @user @user @user Ilmeisesti Trump puhui Amerikasta, kun hän teki \shithole countries\ kommentin \ud83d\ude44</w:t>
      </w:r>
    </w:p>
    <w:p>
      <w:r>
        <w:rPr>
          <w:b/>
          <w:u w:val="single"/>
        </w:rPr>
        <w:t xml:space="preserve">4473</w:t>
      </w:r>
    </w:p>
    <w:p>
      <w:r>
        <w:t xml:space="preserve">@user Ah heikko pohjoinen ääliö. Jep, siinä olisi järkeä, jos et olisi amerikkalainen.\nHyvää illanjatkoa, pikkuinen.</w:t>
      </w:r>
    </w:p>
    <w:p>
      <w:r>
        <w:rPr>
          <w:b/>
          <w:u w:val="single"/>
        </w:rPr>
        <w:t xml:space="preserve">4474</w:t>
      </w:r>
    </w:p>
    <w:p>
      <w:r>
        <w:t xml:space="preserve">\u2014 Se ei ole läheskään niin paha kuin sanat kuten hintti, jälkeenjäänyt, neekeri, cracker ja niin edelleen. Täällä on ihmisiä, jotka kutsuvat \u2026 @URL\u2026 @URL</w:t>
      </w:r>
    </w:p>
    <w:p>
      <w:r>
        <w:rPr>
          <w:b/>
          <w:u w:val="single"/>
        </w:rPr>
        <w:t xml:space="preserve">4475</w:t>
      </w:r>
    </w:p>
    <w:p>
      <w:r>
        <w:t xml:space="preserve">@user @user @user @user Ça change quoi les chiffres hein ? Trois mille migrants ou trois millions de migran... @URL @URL</w:t>
      </w:r>
    </w:p>
    <w:p>
      <w:r>
        <w:rPr>
          <w:b/>
          <w:u w:val="single"/>
        </w:rPr>
        <w:t xml:space="preserve">4476</w:t>
      </w:r>
    </w:p>
    <w:p>
      <w:r>
        <w:t xml:space="preserve">Päivän mustan metallin runoutta:\n\n\nNäin Neitsyen pillun synnyttävän käärmeen\n\n\nOlin todistamassa Juudan heimojen vähentymistä\u2026 @URL</w:t>
      </w:r>
    </w:p>
    <w:p>
      <w:r>
        <w:rPr>
          <w:b/>
          <w:u w:val="single"/>
        </w:rPr>
        <w:t xml:space="preserve">4477</w:t>
      </w:r>
    </w:p>
    <w:p>
      <w:r>
        <w:t xml:space="preserve">@user He\u2019s MAGA TRUMP republikaanien sinä idiootti twat!</w:t>
      </w:r>
    </w:p>
    <w:p>
      <w:r>
        <w:rPr>
          <w:b/>
          <w:u w:val="single"/>
        </w:rPr>
        <w:t xml:space="preserve">4478</w:t>
      </w:r>
    </w:p>
    <w:p>
      <w:r>
        <w:t xml:space="preserve">@user @user @user Ketä vittua sinä kutsut jälkeenjääneeksi?</w:t>
      </w:r>
    </w:p>
    <w:p>
      <w:r>
        <w:rPr>
          <w:b/>
          <w:u w:val="single"/>
        </w:rPr>
        <w:t xml:space="preserve">4479</w:t>
      </w:r>
    </w:p>
    <w:p>
      <w:r>
        <w:t xml:space="preserve">@user @user @user @user Tuo twiitti on joulukuun 14. päivältä, jolloin Allardyce oli managerimme, senkin mongoloidi!</w:t>
      </w:r>
    </w:p>
    <w:p>
      <w:r>
        <w:rPr>
          <w:b/>
          <w:u w:val="single"/>
        </w:rPr>
        <w:t xml:space="preserve">4480</w:t>
      </w:r>
    </w:p>
    <w:p>
      <w:r>
        <w:t xml:space="preserve">@user Syy miksi meillä on maahanmuutto-ongelma on Meksiko . Jos Meksiko ei olisi niin paska paikka. Everyone\u2026 @URL</w:t>
      </w:r>
    </w:p>
    <w:p>
      <w:r>
        <w:rPr>
          <w:b/>
          <w:u w:val="single"/>
        </w:rPr>
        <w:t xml:space="preserve">4481</w:t>
      </w:r>
    </w:p>
    <w:p>
      <w:r>
        <w:t xml:space="preserve">@käyttäjä @käyttäjä Ah.\nPaskamaat.\nOlet hyvin koulutettu papukaijaksi.\nVarmasti vain ihailet\u2026 @URL</w:t>
      </w:r>
    </w:p>
    <w:p>
      <w:r>
        <w:rPr>
          <w:b/>
          <w:u w:val="single"/>
        </w:rPr>
        <w:t xml:space="preserve">4482</w:t>
      </w:r>
    </w:p>
    <w:p>
      <w:r>
        <w:t xml:space="preserve">Dave Roberts on vitun jälkeenjäänyt</w:t>
      </w:r>
    </w:p>
    <w:p>
      <w:r>
        <w:rPr>
          <w:b/>
          <w:u w:val="single"/>
        </w:rPr>
        <w:t xml:space="preserve">4483</w:t>
      </w:r>
    </w:p>
    <w:p>
      <w:r>
        <w:t xml:space="preserve">minun kameran laatu snap jälkeenjäänyt ennen otan sen viileä mutta kun kuva todella tulee ulos sen roskakoriin \ud83d\ude2d</w:t>
      </w:r>
    </w:p>
    <w:p>
      <w:r>
        <w:rPr>
          <w:b/>
          <w:u w:val="single"/>
        </w:rPr>
        <w:t xml:space="preserve">4484</w:t>
      </w:r>
    </w:p>
    <w:p>
      <w:r>
        <w:t xml:space="preserve">Suad: Ei se mitään, neekeri, me rakastamme sinua.</w:t>
      </w:r>
    </w:p>
    <w:p>
      <w:r>
        <w:rPr>
          <w:b/>
          <w:u w:val="single"/>
        </w:rPr>
        <w:t xml:space="preserve">4485</w:t>
      </w:r>
    </w:p>
    <w:p>
      <w:r>
        <w:t xml:space="preserve">Ei liity cum sandwiches mutta haluan vain todeta, kuinka vitun tyhmä e-dating on ja kuinka jälkeenjäänyt kulttuuri ympärillä on</w:t>
      </w:r>
    </w:p>
    <w:p>
      <w:r>
        <w:rPr>
          <w:b/>
          <w:u w:val="single"/>
        </w:rPr>
        <w:t xml:space="preserve">4486</w:t>
      </w:r>
    </w:p>
    <w:p>
      <w:r>
        <w:t xml:space="preserve">@käyttäjä @käyttäjä @käyttäjä @käyttäjä @käyttäjä @käyttäjä Vetoketju kiinni, raghead</w:t>
      </w:r>
    </w:p>
    <w:p>
      <w:r>
        <w:rPr>
          <w:b/>
          <w:u w:val="single"/>
        </w:rPr>
        <w:t xml:space="preserve">4487</w:t>
      </w:r>
    </w:p>
    <w:p>
      <w:r>
        <w:t xml:space="preserve">Nyt tämä jälkeenjäänyt kaveri on yli sietokyvyn . @URL</w:t>
      </w:r>
    </w:p>
    <w:p>
      <w:r>
        <w:rPr>
          <w:b/>
          <w:u w:val="single"/>
        </w:rPr>
        <w:t xml:space="preserve">4488</w:t>
      </w:r>
    </w:p>
    <w:p>
      <w:r>
        <w:t xml:space="preserve">@käyttäjä @käyttäjä @käyttäjä @käyttäjä mongoli on aina paikka missä tahansa joukkueessani.</w:t>
      </w:r>
    </w:p>
    <w:p>
      <w:r>
        <w:rPr>
          <w:b/>
          <w:u w:val="single"/>
        </w:rPr>
        <w:t xml:space="preserve">4489</w:t>
      </w:r>
    </w:p>
    <w:p>
      <w:r>
        <w:t xml:space="preserve">Toivon vain, etten olisi niin jälkeenjääneen näköinen. en luultavasti olisi täällä, jos minulla olisi ystäviä oikeassa elämässä. se olisi mukavaa elämää.</w:t>
      </w:r>
    </w:p>
    <w:p>
      <w:r>
        <w:rPr>
          <w:b/>
          <w:u w:val="single"/>
        </w:rPr>
        <w:t xml:space="preserve">4490</w:t>
      </w:r>
    </w:p>
    <w:p>
      <w:r>
        <w:t xml:space="preserve">Kyllästynyt minuun mongy self\ud83e\udd12</w:t>
      </w:r>
    </w:p>
    <w:p>
      <w:r>
        <w:rPr>
          <w:b/>
          <w:u w:val="single"/>
        </w:rPr>
        <w:t xml:space="preserve">4491</w:t>
      </w:r>
    </w:p>
    <w:p>
      <w:r>
        <w:t xml:space="preserve">@user Haista vittu neekeri</w:t>
      </w:r>
    </w:p>
    <w:p>
      <w:r>
        <w:rPr>
          <w:b/>
          <w:u w:val="single"/>
        </w:rPr>
        <w:t xml:space="preserve">4492</w:t>
      </w:r>
    </w:p>
    <w:p>
      <w:r>
        <w:t xml:space="preserve">@user @user @user @user @user @user @user @user \ Jotkut parhaista ystävistäni ovat kotoisin paskamaista!\ Cool stor\u2026 @URL</w:t>
      </w:r>
    </w:p>
    <w:p>
      <w:r>
        <w:rPr>
          <w:b/>
          <w:u w:val="single"/>
        </w:rPr>
        <w:t xml:space="preserve">4493</w:t>
      </w:r>
    </w:p>
    <w:p>
      <w:r>
        <w:t xml:space="preserve">@user @user THEN MAYBE YOU ####'S SHOWDN'T SHOWDN'T HOWDN'T HIGH HIM !!!!!\n\nJesus kuka äänesti tätä mongolia??</w:t>
      </w:r>
    </w:p>
    <w:p>
      <w:r>
        <w:rPr>
          <w:b/>
          <w:u w:val="single"/>
        </w:rPr>
        <w:t xml:space="preserve">4494</w:t>
      </w:r>
    </w:p>
    <w:p>
      <w:r>
        <w:t xml:space="preserve">tämä on jotain paskaa, jota sinun täytyy olla vitun jälkeenjäänyt pilvessä tehdäksesi\ud83d\ude2d @URL</w:t>
      </w:r>
    </w:p>
    <w:p>
      <w:r>
        <w:rPr>
          <w:b/>
          <w:u w:val="single"/>
        </w:rPr>
        <w:t xml:space="preserve">4495</w:t>
      </w:r>
    </w:p>
    <w:p>
      <w:r>
        <w:t xml:space="preserve">Drinkki erikoisuutena tänään...HILLBILLY BLOOD BATH $3. Myös Prime Rib Illallinen erikoisuuksia KAIKKI PÄIVÄ...Taco Chili on keitto. TO\u2026 @URL</w:t>
      </w:r>
    </w:p>
    <w:p>
      <w:r>
        <w:rPr>
          <w:b/>
          <w:u w:val="single"/>
        </w:rPr>
        <w:t xml:space="preserve">4496</w:t>
      </w:r>
    </w:p>
    <w:p>
      <w:r>
        <w:t xml:space="preserve">@user @user @user Hän on hintti bama-fani.</w:t>
      </w:r>
    </w:p>
    <w:p>
      <w:r>
        <w:rPr>
          <w:b/>
          <w:u w:val="single"/>
        </w:rPr>
        <w:t xml:space="preserve">4497</w:t>
      </w:r>
    </w:p>
    <w:p>
      <w:r>
        <w:t xml:space="preserve">@user @user Hyvä, kunhan kutsu ei koske laittomia ulkomaalaisia, jotka tulevat huokoisten rajojen kautta... @URL</w:t>
      </w:r>
    </w:p>
    <w:p>
      <w:r>
        <w:rPr>
          <w:b/>
          <w:u w:val="single"/>
        </w:rPr>
        <w:t xml:space="preserve">4498</w:t>
      </w:r>
    </w:p>
    <w:p>
      <w:r>
        <w:t xml:space="preserve">@user Voi, olen varma, että hän tulee toimeen kaikkien \u2019paskiaisten\u201d maiden suurlähettiläiden kanssa. Erityisesti värillisten kanssa.\u2026 @URL @URL</w:t>
      </w:r>
    </w:p>
    <w:p>
      <w:r>
        <w:rPr>
          <w:b/>
          <w:u w:val="single"/>
        </w:rPr>
        <w:t xml:space="preserve">4499</w:t>
      </w:r>
    </w:p>
    <w:p>
      <w:r>
        <w:t xml:space="preserve">@user sen ei ole vain käyttö homo, joka järkyttää minua (vaikka em on melkein 50 ja pitäisi tietää paremmin ja h\u2026 @URL</w:t>
      </w:r>
    </w:p>
    <w:p>
      <w:r>
        <w:rPr>
          <w:b/>
          <w:u w:val="single"/>
        </w:rPr>
        <w:t xml:space="preserve">4500</w:t>
      </w:r>
    </w:p>
    <w:p>
      <w:r>
        <w:t xml:space="preserve">@user @user @user Miksi olemme tekemisissä kolmannen maailman paskamaiden kanssa?</w:t>
      </w:r>
    </w:p>
    <w:p>
      <w:r>
        <w:rPr>
          <w:b/>
          <w:u w:val="single"/>
        </w:rPr>
        <w:t xml:space="preserve">4501</w:t>
      </w:r>
    </w:p>
    <w:p>
      <w:r>
        <w:t xml:space="preserve">@user cuz sinä pieni ching chong silmät eivät näe sanoja</w:t>
      </w:r>
    </w:p>
    <w:p>
      <w:r>
        <w:rPr>
          <w:b/>
          <w:u w:val="single"/>
        </w:rPr>
        <w:t xml:space="preserve">4502</w:t>
      </w:r>
    </w:p>
    <w:p>
      <w:r>
        <w:t xml:space="preserve">@user @user Kuten eräs suuri patriootti mainitsi toisessa twatissa.... he olisivat voineet helposti mennä mihin tahansa Yhdysvaltain emba\u2026 @URL</w:t>
      </w:r>
    </w:p>
    <w:p>
      <w:r>
        <w:rPr>
          <w:b/>
          <w:u w:val="single"/>
        </w:rPr>
        <w:t xml:space="preserve">4503</w:t>
      </w:r>
    </w:p>
    <w:p>
      <w:r>
        <w:t xml:space="preserve">Tämä neekeri Fitzpatrick kännissä.....</w:t>
      </w:r>
    </w:p>
    <w:p>
      <w:r>
        <w:rPr>
          <w:b/>
          <w:u w:val="single"/>
        </w:rPr>
        <w:t xml:space="preserve">4504</w:t>
      </w:r>
    </w:p>
    <w:p>
      <w:r>
        <w:t xml:space="preserve">@user En ole musta, mutta olen P.R. Jotkut kutsuivat minua \spic\ koulussa. Piti kysyä isältäni mikä se oli. Hän puhui\u2026 @URL</w:t>
      </w:r>
    </w:p>
    <w:p>
      <w:r>
        <w:rPr>
          <w:b/>
          <w:u w:val="single"/>
        </w:rPr>
        <w:t xml:space="preserve">4505</w:t>
      </w:r>
    </w:p>
    <w:p>
      <w:r>
        <w:t xml:space="preserve">Vihdoin näin jonkun joka ymmärtää La Masia hoidon samalla tavalla kuin minä ymmärrän sen tällä retardoituneella foorumilla.... @URL</w:t>
      </w:r>
    </w:p>
    <w:p>
      <w:r>
        <w:rPr>
          <w:b/>
          <w:u w:val="single"/>
        </w:rPr>
        <w:t xml:space="preserve">4506</w:t>
      </w:r>
    </w:p>
    <w:p>
      <w:r>
        <w:t xml:space="preserve">@user Vedä pääsi ulos omasta perseestäsi ja kerro faktat. Hänet estettiin kerta toisensa jälkeen. \ud83e\udd2c\ud83d\udd95\ud83c\udffb</w:t>
      </w:r>
    </w:p>
    <w:p>
      <w:r>
        <w:rPr>
          <w:b/>
          <w:u w:val="single"/>
        </w:rPr>
        <w:t xml:space="preserve">4507</w:t>
      </w:r>
    </w:p>
    <w:p>
      <w:r>
        <w:t xml:space="preserve">Minun spic on gangsta</w:t>
      </w:r>
    </w:p>
    <w:p>
      <w:r>
        <w:rPr>
          <w:b/>
          <w:u w:val="single"/>
        </w:rPr>
        <w:t xml:space="preserve">4508</w:t>
      </w:r>
    </w:p>
    <w:p>
      <w:r>
        <w:t xml:space="preserve">joku muu täällä vain on ollut larppaamassa kuin jälkeenjäänyt koko tämän ajan haha oikeat kaverit</w:t>
      </w:r>
    </w:p>
    <w:p>
      <w:r>
        <w:rPr>
          <w:b/>
          <w:u w:val="single"/>
        </w:rPr>
        <w:t xml:space="preserve">4509</w:t>
      </w:r>
    </w:p>
    <w:p>
      <w:r>
        <w:t xml:space="preserve">Luuletko, että tämä #IllegitimareRegime välittää paskan vertaa ihmisistä, jotka ovat kotoisin #paskamaista? He eivät välitä pätkääkään ab\u2026 @URL @URL</w:t>
      </w:r>
    </w:p>
    <w:p>
      <w:r>
        <w:rPr>
          <w:b/>
          <w:u w:val="single"/>
        </w:rPr>
        <w:t xml:space="preserve">4510</w:t>
      </w:r>
    </w:p>
    <w:p>
      <w:r>
        <w:t xml:space="preserve">Olet hintti @URL @URL</w:t>
      </w:r>
    </w:p>
    <w:p>
      <w:r>
        <w:rPr>
          <w:b/>
          <w:u w:val="single"/>
        </w:rPr>
        <w:t xml:space="preserve">4511</w:t>
      </w:r>
    </w:p>
    <w:p>
      <w:r>
        <w:t xml:space="preserve">syöminen rasvainen homo hoitoon kuumaa spermaa kanssa</w:t>
      </w:r>
    </w:p>
    <w:p>
      <w:r>
        <w:rPr>
          <w:b/>
          <w:u w:val="single"/>
        </w:rPr>
        <w:t xml:space="preserve">4512</w:t>
      </w:r>
    </w:p>
    <w:p>
      <w:r>
        <w:t xml:space="preserve">@user Fasistinen terroristi oli suoraan inspiroitunut valheellisesta salaliittoteoriasta, jonka mukaan varakkaat vasemmistolaiset juutalaiset olivat\u2026 @URL</w:t>
      </w:r>
    </w:p>
    <w:p>
      <w:r>
        <w:rPr>
          <w:b/>
          <w:u w:val="single"/>
        </w:rPr>
        <w:t xml:space="preserve">4513</w:t>
      </w:r>
    </w:p>
    <w:p>
      <w:r>
        <w:t xml:space="preserve">Kaikkein jälkeenjäänein &amp;gt; @URL</w:t>
      </w:r>
    </w:p>
    <w:p>
      <w:r>
        <w:rPr>
          <w:b/>
          <w:u w:val="single"/>
        </w:rPr>
        <w:t xml:space="preserve">4514</w:t>
      </w:r>
    </w:p>
    <w:p>
      <w:r>
        <w:t xml:space="preserve">@user \A accessory.\ Tarpeeksi lähellä MAGA-mongolia ei?</w:t>
      </w:r>
    </w:p>
    <w:p>
      <w:r>
        <w:rPr>
          <w:b/>
          <w:u w:val="single"/>
        </w:rPr>
        <w:t xml:space="preserve">4515</w:t>
      </w:r>
    </w:p>
    <w:p>
      <w:r>
        <w:t xml:space="preserve">Herman on niin hintti LMAO !!!!</w:t>
      </w:r>
    </w:p>
    <w:p>
      <w:r>
        <w:rPr>
          <w:b/>
          <w:u w:val="single"/>
        </w:rPr>
        <w:t xml:space="preserve">4516</w:t>
      </w:r>
    </w:p>
    <w:p>
      <w:r>
        <w:t xml:space="preserve">@user turpa kiinni homo atleast you have over 500</w:t>
      </w:r>
    </w:p>
    <w:p>
      <w:r>
        <w:rPr>
          <w:b/>
          <w:u w:val="single"/>
        </w:rPr>
        <w:t xml:space="preserve">4517</w:t>
      </w:r>
    </w:p>
    <w:p>
      <w:r>
        <w:t xml:space="preserve">Minä: Tiedätkö, että olen puoliksi neekeri ja puoliksi cracker-ämmä.</w:t>
      </w:r>
    </w:p>
    <w:p>
      <w:r>
        <w:rPr>
          <w:b/>
          <w:u w:val="single"/>
        </w:rPr>
        <w:t xml:space="preserve">4518</w:t>
      </w:r>
    </w:p>
    <w:p>
      <w:r>
        <w:t xml:space="preserve">@user Siinä se on. vanha kunnon rotukortti. Hurraa:) Paska maa on ammuttu maa. Nob\u2026 @URL</w:t>
      </w:r>
    </w:p>
    <w:p>
      <w:r>
        <w:rPr>
          <w:b/>
          <w:u w:val="single"/>
        </w:rPr>
        <w:t xml:space="preserve">4519</w:t>
      </w:r>
    </w:p>
    <w:p>
      <w:r>
        <w:t xml:space="preserve">@user En voi tätä ching chong vittuilua.</w:t>
      </w:r>
    </w:p>
    <w:p>
      <w:r>
        <w:rPr>
          <w:b/>
          <w:u w:val="single"/>
        </w:rPr>
        <w:t xml:space="preserve">4520</w:t>
      </w:r>
    </w:p>
    <w:p>
      <w:r>
        <w:t xml:space="preserve">Trump pilkkaa \u2018shithole\u2019-maista tulevien maahanmuuttajien suojelua @URL Unohda!</w:t>
      </w:r>
    </w:p>
    <w:p>
      <w:r>
        <w:rPr>
          <w:b/>
          <w:u w:val="single"/>
        </w:rPr>
        <w:t xml:space="preserve">4521</w:t>
      </w:r>
    </w:p>
    <w:p>
      <w:r>
        <w:t xml:space="preserve">Hain kuin neljä eri kouluihin ugh toivon minä ainakin saada hyväksytty yksi niistä LMAO tiedän im jälkeenjäänyt mutta kuten pyydän</w:t>
      </w:r>
    </w:p>
    <w:p>
      <w:r>
        <w:rPr>
          <w:b/>
          <w:u w:val="single"/>
        </w:rPr>
        <w:t xml:space="preserve">4522</w:t>
      </w:r>
    </w:p>
    <w:p>
      <w:r>
        <w:t xml:space="preserve">Voin kutsua itseäni homoksi ja transuksi jos haluan cameron ja niin voi myös kai koska olemme molemmat trans ja homo @URL</w:t>
      </w:r>
    </w:p>
    <w:p>
      <w:r>
        <w:rPr>
          <w:b/>
          <w:u w:val="single"/>
        </w:rPr>
        <w:t xml:space="preserve">4523</w:t>
      </w:r>
    </w:p>
    <w:p>
      <w:r>
        <w:t xml:space="preserve">Nemacki spic @URL</w:t>
      </w:r>
    </w:p>
    <w:p>
      <w:r>
        <w:rPr>
          <w:b/>
          <w:u w:val="single"/>
        </w:rPr>
        <w:t xml:space="preserve">4524</w:t>
      </w:r>
    </w:p>
    <w:p>
      <w:r>
        <w:t xml:space="preserve">@user @user @user @user @user @user @user Kaikki laittomat maahanmuuttajat ovat rikollisia. Heistä tuli rikollisia... @URL</w:t>
      </w:r>
    </w:p>
    <w:p>
      <w:r>
        <w:rPr>
          <w:b/>
          <w:u w:val="single"/>
        </w:rPr>
        <w:t xml:space="preserve">4525</w:t>
      </w:r>
    </w:p>
    <w:p>
      <w:r>
        <w:t xml:space="preserve">@user didn\u2019t koke kutsua cris a \u201cfaggot\u201d</w:t>
      </w:r>
    </w:p>
    <w:p>
      <w:r>
        <w:rPr>
          <w:b/>
          <w:u w:val="single"/>
        </w:rPr>
        <w:t xml:space="preserve">4526</w:t>
      </w:r>
    </w:p>
    <w:p>
      <w:r>
        <w:t xml:space="preserve">Tämä kaveri todella homo @URL</w:t>
      </w:r>
    </w:p>
    <w:p>
      <w:r>
        <w:rPr>
          <w:b/>
          <w:u w:val="single"/>
        </w:rPr>
        <w:t xml:space="preserve">4527</w:t>
      </w:r>
    </w:p>
    <w:p>
      <w:r>
        <w:t xml:space="preserve">@käyttäjä He \u2019me kertovat sinulle \u201cshut up spic\u201d</w:t>
      </w:r>
    </w:p>
    <w:p>
      <w:r>
        <w:rPr>
          <w:b/>
          <w:u w:val="single"/>
        </w:rPr>
        <w:t xml:space="preserve">4528</w:t>
      </w:r>
    </w:p>
    <w:p>
      <w:r>
        <w:t xml:space="preserve">Miksi tämä televisio käyttäytyy jälkeenjääneesti \ud83d\ude44</w:t>
      </w:r>
    </w:p>
    <w:p>
      <w:r>
        <w:rPr>
          <w:b/>
          <w:u w:val="single"/>
        </w:rPr>
        <w:t xml:space="preserve">4529</w:t>
      </w:r>
    </w:p>
    <w:p>
      <w:r>
        <w:t xml:space="preserve">Tällä neekerillä on otsaa</w:t>
      </w:r>
    </w:p>
    <w:p>
      <w:r>
        <w:rPr>
          <w:b/>
          <w:u w:val="single"/>
        </w:rPr>
        <w:t xml:space="preserve">4530</w:t>
      </w:r>
    </w:p>
    <w:p>
      <w:r>
        <w:t xml:space="preserve">kaveri, emme ole aina samalla aaltopituudella, senkin ääliö!</w:t>
      </w:r>
    </w:p>
    <w:p>
      <w:r>
        <w:rPr>
          <w:b/>
          <w:u w:val="single"/>
        </w:rPr>
        <w:t xml:space="preserve">4531</w:t>
      </w:r>
    </w:p>
    <w:p>
      <w:r>
        <w:t xml:space="preserve">@user olet niin säälittävä. miten voit kiusata lasta ja sitten sinulla on otsaa yrittää kutsua minua jälkeenjääneeksi?? some\u2026 @URL</w:t>
      </w:r>
    </w:p>
    <w:p>
      <w:r>
        <w:rPr>
          <w:b/>
          <w:u w:val="single"/>
        </w:rPr>
        <w:t xml:space="preserve">4532</w:t>
      </w:r>
    </w:p>
    <w:p>
      <w:r>
        <w:t xml:space="preserve">@user @user @user @user @user @user Olet homo kuten tyttäresi lol</w:t>
      </w:r>
    </w:p>
    <w:p>
      <w:r>
        <w:rPr>
          <w:b/>
          <w:u w:val="single"/>
        </w:rPr>
        <w:t xml:space="preserve">4533</w:t>
      </w:r>
    </w:p>
    <w:p>
      <w:r>
        <w:t xml:space="preserve">Olisin seurannut häntä kotiin asti ja potkaissut häntä perseelle @URL</w:t>
      </w:r>
    </w:p>
    <w:p>
      <w:r>
        <w:rPr>
          <w:b/>
          <w:u w:val="single"/>
        </w:rPr>
        <w:t xml:space="preserve">4534</w:t>
      </w:r>
    </w:p>
    <w:p>
      <w:r>
        <w:t xml:space="preserve">@user @user @user @user @user Sanoisiko hän näin typeriä juttuja, jos ampuminen olisi tapahtunut moskeijassa? Tuskin. W\u2026 @URL</w:t>
      </w:r>
    </w:p>
    <w:p>
      <w:r>
        <w:rPr>
          <w:b/>
          <w:u w:val="single"/>
        </w:rPr>
        <w:t xml:space="preserve">4535</w:t>
      </w:r>
    </w:p>
    <w:p>
      <w:r>
        <w:t xml:space="preserve">@käyttäjä @käyttäjä @käyttäjä @käyttäjä @käyttäjä @käyttäjä Nah Rakastan sanaa se on erittäin hauska Pidän serf ja mongoloid enemmän nykyään tho</w:t>
      </w:r>
    </w:p>
    <w:p>
      <w:r>
        <w:rPr>
          <w:b/>
          <w:u w:val="single"/>
        </w:rPr>
        <w:t xml:space="preserve">4536</w:t>
      </w:r>
    </w:p>
    <w:p>
      <w:r>
        <w:t xml:space="preserve">@user im a spic that is making you choose between two dead people wanna gotta die 4ever</w:t>
      </w:r>
    </w:p>
    <w:p>
      <w:r>
        <w:rPr>
          <w:b/>
          <w:u w:val="single"/>
        </w:rPr>
        <w:t xml:space="preserve">4537</w:t>
      </w:r>
    </w:p>
    <w:p>
      <w:r>
        <w:t xml:space="preserve">Kävin juuri laittamassa murot jääkaappiin ja maidon murokaappiin täyteen mongolia</w:t>
      </w:r>
    </w:p>
    <w:p>
      <w:r>
        <w:rPr>
          <w:b/>
          <w:u w:val="single"/>
        </w:rPr>
        <w:t xml:space="preserve">4538</w:t>
      </w:r>
    </w:p>
    <w:p>
      <w:r>
        <w:t xml:space="preserve">@user olet jälkeenjäänyt</w:t>
      </w:r>
    </w:p>
    <w:p>
      <w:r>
        <w:rPr>
          <w:b/>
          <w:u w:val="single"/>
        </w:rPr>
        <w:t xml:space="preserve">4539</w:t>
      </w:r>
    </w:p>
    <w:p>
      <w:r>
        <w:t xml:space="preserve">@user @user @user Vanha dyke luulee, että ketään kiinnostaa? Minä tiedän, etten välitä. Ehkä koska häntä ei ole kutsuttu\u2026 @URL</w:t>
      </w:r>
    </w:p>
    <w:p>
      <w:r>
        <w:rPr>
          <w:b/>
          <w:u w:val="single"/>
        </w:rPr>
        <w:t xml:space="preserve">4540</w:t>
      </w:r>
    </w:p>
    <w:p>
      <w:r>
        <w:t xml:space="preserve">Kaikki mitä sanoin oli homo @URL</w:t>
      </w:r>
    </w:p>
    <w:p>
      <w:r>
        <w:rPr>
          <w:b/>
          <w:u w:val="single"/>
        </w:rPr>
        <w:t xml:space="preserve">4541</w:t>
      </w:r>
    </w:p>
    <w:p>
      <w:r>
        <w:t xml:space="preserve">@user Voisitko lähettää linkkejä?</w:t>
      </w:r>
    </w:p>
    <w:p>
      <w:r>
        <w:rPr>
          <w:b/>
          <w:u w:val="single"/>
        </w:rPr>
        <w:t xml:space="preserve">4542</w:t>
      </w:r>
    </w:p>
    <w:p>
      <w:r>
        <w:t xml:space="preserve">En pidä sanasta lesbo tai homo...</w:t>
      </w:r>
    </w:p>
    <w:p>
      <w:r>
        <w:rPr>
          <w:b/>
          <w:u w:val="single"/>
        </w:rPr>
        <w:t xml:space="preserve">4543</w:t>
      </w:r>
    </w:p>
    <w:p>
      <w:r>
        <w:t xml:space="preserve">@käyttäjä @käyttäjä @käyttäjä @käyttäjä @käyttäjä @käyttäjä Ja miten\u2019s se toimii tarkalleen ottaen pakolaisille \u201cshithole\u201d maista\u2026 @URL</w:t>
      </w:r>
    </w:p>
    <w:p>
      <w:r>
        <w:rPr>
          <w:b/>
          <w:u w:val="single"/>
        </w:rPr>
        <w:t xml:space="preserve">4544</w:t>
      </w:r>
    </w:p>
    <w:p>
      <w:r>
        <w:t xml:space="preserve">Tämä kusipää @URL</w:t>
      </w:r>
    </w:p>
    <w:p>
      <w:r>
        <w:rPr>
          <w:b/>
          <w:u w:val="single"/>
        </w:rPr>
        <w:t xml:space="preserve">4545</w:t>
      </w:r>
    </w:p>
    <w:p>
      <w:r>
        <w:t xml:space="preserve">Yhdysvallat rakastaa kieltää ihmisiä pääsemästä maahan... jopa HIV-positiivisten maahanmuuttajien maahantulo kiellettiin... @URL</w:t>
      </w:r>
    </w:p>
    <w:p>
      <w:r>
        <w:rPr>
          <w:b/>
          <w:u w:val="single"/>
        </w:rPr>
        <w:t xml:space="preserve">4546</w:t>
      </w:r>
    </w:p>
    <w:p>
      <w:r>
        <w:t xml:space="preserve">Mielestäni nämä huorat todella jälkeenjäänyt mies</w:t>
      </w:r>
    </w:p>
    <w:p>
      <w:r>
        <w:rPr>
          <w:b/>
          <w:u w:val="single"/>
        </w:rPr>
        <w:t xml:space="preserve">4547</w:t>
      </w:r>
    </w:p>
    <w:p>
      <w:r>
        <w:t xml:space="preserve">@käyttäjä Terroristien erottelu. Liberaalit ajavat aina väkivaltaisesti vasemmistolaista agendaansa. Konservatiivit\u2026 @URL @URL</w:t>
      </w:r>
    </w:p>
    <w:p>
      <w:r>
        <w:rPr>
          <w:b/>
          <w:u w:val="single"/>
        </w:rPr>
        <w:t xml:space="preserve">4548</w:t>
      </w:r>
    </w:p>
    <w:p>
      <w:r>
        <w:t xml:space="preserve">@user En pidä siitä, että joku kutsuu poikaani jälkeenjääneeksi.</w:t>
      </w:r>
    </w:p>
    <w:p>
      <w:r>
        <w:rPr>
          <w:b/>
          <w:u w:val="single"/>
        </w:rPr>
        <w:t xml:space="preserve">4549</w:t>
      </w:r>
    </w:p>
    <w:p>
      <w:r>
        <w:t xml:space="preserve">@user Niin, se tarkoittaisi, että Luoteis-Eurooppa, jonne maahanmuuttajat menisivät, muuttuisi paskapaikaksi. Hyvä... @URL</w:t>
      </w:r>
    </w:p>
    <w:p>
      <w:r>
        <w:rPr>
          <w:b/>
          <w:u w:val="single"/>
        </w:rPr>
        <w:t xml:space="preserve">4550</w:t>
      </w:r>
    </w:p>
    <w:p>
      <w:r>
        <w:t xml:space="preserve">tee se, hintti!</w:t>
      </w:r>
    </w:p>
    <w:p>
      <w:r>
        <w:rPr>
          <w:b/>
          <w:u w:val="single"/>
        </w:rPr>
        <w:t xml:space="preserve">4551</w:t>
      </w:r>
    </w:p>
    <w:p>
      <w:r>
        <w:t xml:space="preserve">@käyttäjä @käyttäjä Hän on ääliö siksi.</w:t>
      </w:r>
    </w:p>
    <w:p>
      <w:r>
        <w:rPr>
          <w:b/>
          <w:u w:val="single"/>
        </w:rPr>
        <w:t xml:space="preserve">4552</w:t>
      </w:r>
    </w:p>
    <w:p>
      <w:r>
        <w:t xml:space="preserve">ching chong \ud83d\udcaf</w:t>
      </w:r>
    </w:p>
    <w:p>
      <w:r>
        <w:rPr>
          <w:b/>
          <w:u w:val="single"/>
        </w:rPr>
        <w:t xml:space="preserve">4553</w:t>
      </w:r>
    </w:p>
    <w:p>
      <w:r>
        <w:t xml:space="preserve">Yksi tyyppi kutsui tyttöä latinoiksi, ja aioin vittu heilua, -</w:t>
      </w:r>
    </w:p>
    <w:p>
      <w:r>
        <w:rPr>
          <w:b/>
          <w:u w:val="single"/>
        </w:rPr>
        <w:t xml:space="preserve">4554</w:t>
      </w:r>
    </w:p>
    <w:p>
      <w:r>
        <w:t xml:space="preserve">Sara Näen, että aika ei ole ollut sinulle suopea, olet edelleen ääliö. #9TheBlock</w:t>
      </w:r>
    </w:p>
    <w:p>
      <w:r>
        <w:rPr>
          <w:b/>
          <w:u w:val="single"/>
        </w:rPr>
        <w:t xml:space="preserve">4555</w:t>
      </w:r>
    </w:p>
    <w:p>
      <w:r>
        <w:t xml:space="preserve">@user Minulla on parempi vitsi. Sinitarkkailun jälkeenjäänyt kutsuu Lauraa vitsiksi, kun hänellä on 10 % Lauran seuraajista. Helvetin hauskaa.</w:t>
      </w:r>
    </w:p>
    <w:p>
      <w:r>
        <w:rPr>
          <w:b/>
          <w:u w:val="single"/>
        </w:rPr>
        <w:t xml:space="preserve">4556</w:t>
      </w:r>
    </w:p>
    <w:p>
      <w:r>
        <w:t xml:space="preserve">Maailma ei ole vapaa. Enemmänkin kusipää.</w:t>
      </w:r>
    </w:p>
    <w:p>
      <w:r>
        <w:rPr>
          <w:b/>
          <w:u w:val="single"/>
        </w:rPr>
        <w:t xml:space="preserve">4557</w:t>
      </w:r>
    </w:p>
    <w:p>
      <w:r>
        <w:t xml:space="preserve">Minun WiFi toimii jälkeenjäänyt .. nähdä y\u2019all huomenna Comcast</w:t>
      </w:r>
    </w:p>
    <w:p>
      <w:r>
        <w:rPr>
          <w:b/>
          <w:u w:val="single"/>
        </w:rPr>
        <w:t xml:space="preserve">4558</w:t>
      </w:r>
    </w:p>
    <w:p>
      <w:r>
        <w:t xml:space="preserve">Ditrty haiseva haiseva latinotyttö @URL</w:t>
      </w:r>
    </w:p>
    <w:p>
      <w:r>
        <w:rPr>
          <w:b/>
          <w:u w:val="single"/>
        </w:rPr>
        <w:t xml:space="preserve">4559</w:t>
      </w:r>
    </w:p>
    <w:p>
      <w:r>
        <w:t xml:space="preserve">Minun täytyy alkaa pelata puoliksi kunnollisten ihmisten kanssa, veli. Kuka vittu on imassacahin kusipää ja miksi pelaan tämän paskiaisen kanssa?</w:t>
      </w:r>
    </w:p>
    <w:p>
      <w:r>
        <w:rPr>
          <w:b/>
          <w:u w:val="single"/>
        </w:rPr>
        <w:t xml:space="preserve">4560</w:t>
      </w:r>
    </w:p>
    <w:p>
      <w:r>
        <w:t xml:space="preserve">Hupsista: #Caravan on \mass exodus\ from #shithole countries\n\n@URL</w:t>
      </w:r>
    </w:p>
    <w:p>
      <w:r>
        <w:rPr>
          <w:b/>
          <w:u w:val="single"/>
        </w:rPr>
        <w:t xml:space="preserve">4561</w:t>
      </w:r>
    </w:p>
    <w:p>
      <w:r>
        <w:t xml:space="preserve">@käyttäjä @käyttäjä No siinä on taas yksi rättipääfriikki! Kuka helvetti äänestäisi häntä? En tiedä... Hän näyttää pahalta.</w:t>
      </w:r>
    </w:p>
    <w:p>
      <w:r>
        <w:rPr>
          <w:b/>
          <w:u w:val="single"/>
        </w:rPr>
        <w:t xml:space="preserve">4562</w:t>
      </w:r>
    </w:p>
    <w:p>
      <w:r>
        <w:t xml:space="preserve">mongoliveljeni olisivat pilkanneet minua neitsyydestäni, koska olisin kieltäytynyt raiskaamasta, kun ryöstimme kyliä.</w:t>
      </w:r>
    </w:p>
    <w:p>
      <w:r>
        <w:rPr>
          <w:b/>
          <w:u w:val="single"/>
        </w:rPr>
        <w:t xml:space="preserve">4563</w:t>
      </w:r>
    </w:p>
    <w:p>
      <w:r>
        <w:t xml:space="preserve">@user @user Ei. Nuo OLIVAT paskamaita. (Asuisitko SINÄ siellä?) Olen epävarma siitä, mitä mieltä olen tuosta @URL @URL</w:t>
      </w:r>
    </w:p>
    <w:p>
      <w:r>
        <w:rPr>
          <w:b/>
          <w:u w:val="single"/>
        </w:rPr>
        <w:t xml:space="preserve">4564</w:t>
      </w:r>
    </w:p>
    <w:p>
      <w:r>
        <w:t xml:space="preserve">@käyttäjä En ole koskaan menettänyt puhelinta noin jälkeenjääneelle lähetykselle älä huoli. Olen ymmälläni tuntemieni ihmisten kanssa, jotka @URL @URL</w:t>
      </w:r>
    </w:p>
    <w:p>
      <w:r>
        <w:rPr>
          <w:b/>
          <w:u w:val="single"/>
        </w:rPr>
        <w:t xml:space="preserve">4565</w:t>
      </w:r>
    </w:p>
    <w:p>
      <w:r>
        <w:t xml:space="preserve">suosikkisi sylkäisivät sinua hintti \u2014 itse asiassa ei bts ei tekisi sitä he ovat avoimesti tukeneet lgbtq+ monta kertaa p\u2026 @URL</w:t>
      </w:r>
    </w:p>
    <w:p>
      <w:r>
        <w:rPr>
          <w:b/>
          <w:u w:val="single"/>
        </w:rPr>
        <w:t xml:space="preserve">4566</w:t>
      </w:r>
    </w:p>
    <w:p>
      <w:r>
        <w:t xml:space="preserve">Minua hermostuttaa sanoa retard 2 sekunnin välein, mutta se on integroitunut niin syvälle sanavarastooni, etten voi sille mitään.</w:t>
      </w:r>
    </w:p>
    <w:p>
      <w:r>
        <w:rPr>
          <w:b/>
          <w:u w:val="single"/>
        </w:rPr>
        <w:t xml:space="preserve">4567</w:t>
      </w:r>
    </w:p>
    <w:p>
      <w:r>
        <w:t xml:space="preserve">@user Daft bint.\n\nKuten kaikki kiihkeät vasemmistolaiset, hän imee mitä tahansa, vaikka se loukkaisi hänen loftiaan\u2026 @URL</w:t>
      </w:r>
    </w:p>
    <w:p>
      <w:r>
        <w:rPr>
          <w:b/>
          <w:u w:val="single"/>
        </w:rPr>
        <w:t xml:space="preserve">4568</w:t>
      </w:r>
    </w:p>
    <w:p>
      <w:r>
        <w:t xml:space="preserve">@käyttäjä @käyttäjä Kyllä se on kädestäsi, senkin pehmoperse \ud83d\ude44\ud83d\ude44\ud83d\ude44\ud83d\ude44 vitun pelien roskaa \ud83d\ude02\ud83d\ude02\ud83d\ude02\ud83d\ude02\ud83d\ude02\ud83d\ude02</w:t>
      </w:r>
    </w:p>
    <w:p>
      <w:r>
        <w:rPr>
          <w:b/>
          <w:u w:val="single"/>
        </w:rPr>
        <w:t xml:space="preserve">4569</w:t>
      </w:r>
    </w:p>
    <w:p>
      <w:r>
        <w:t xml:space="preserve">Tiedät olevasi lesbo, kun näet esiintyjän lukevan June Jordanin runon kaukosuhteisesta rakkaudesta, ja olet välittämättä \u2026 @URL</w:t>
      </w:r>
    </w:p>
    <w:p>
      <w:r>
        <w:rPr>
          <w:b/>
          <w:u w:val="single"/>
        </w:rPr>
        <w:t xml:space="preserve">4570</w:t>
      </w:r>
    </w:p>
    <w:p>
      <w:r>
        <w:t xml:space="preserve">HELLO USA, teillä on jälkeenjäänyt, joka johtaa maatanne....\nHankkikaa uusi\ntai ampukaa tämä.\nOlen kyllästynyt ja kyllästynyt tähän idioottiin.....</w:t>
      </w:r>
    </w:p>
    <w:p>
      <w:r>
        <w:rPr>
          <w:b/>
          <w:u w:val="single"/>
        </w:rPr>
        <w:t xml:space="preserve">4571</w:t>
      </w:r>
    </w:p>
    <w:p>
      <w:r>
        <w:t xml:space="preserve">Tunne kuin köyhyys mongoloidi</w:t>
      </w:r>
    </w:p>
    <w:p>
      <w:r>
        <w:rPr>
          <w:b/>
          <w:u w:val="single"/>
        </w:rPr>
        <w:t xml:space="preserve">4572</w:t>
      </w:r>
    </w:p>
    <w:p>
      <w:r>
        <w:t xml:space="preserve">Nainen : Olet varmaan jälkeenjäänyt, jos luulet, että me vittuilemme: @URL</w:t>
      </w:r>
    </w:p>
    <w:p>
      <w:r>
        <w:rPr>
          <w:b/>
          <w:u w:val="single"/>
        </w:rPr>
        <w:t xml:space="preserve">4573</w:t>
      </w:r>
    </w:p>
    <w:p>
      <w:r>
        <w:t xml:space="preserve">@user @user @user @user @user @user @user Arvaa mitä raghead.....TRUMP ON SINUN PRESIDENTTISI \u2764\u2764\u2764\u2764\u2764\u2764</w:t>
      </w:r>
    </w:p>
    <w:p>
      <w:r>
        <w:rPr>
          <w:b/>
          <w:u w:val="single"/>
        </w:rPr>
        <w:t xml:space="preserve">4574</w:t>
      </w:r>
    </w:p>
    <w:p>
      <w:r>
        <w:t xml:space="preserve">Yhdysvalloista on tullut paskaläjämaa, ja voimme kiittää Trumpia ja kaikkia hänen surkeaan kansaansa.</w:t>
      </w:r>
    </w:p>
    <w:p>
      <w:r>
        <w:rPr>
          <w:b/>
          <w:u w:val="single"/>
        </w:rPr>
        <w:t xml:space="preserve">4575</w:t>
      </w:r>
    </w:p>
    <w:p>
      <w:r>
        <w:t xml:space="preserve">Reed on... (raskas ja vanha neekeri gospel huokaus)</w:t>
      </w:r>
    </w:p>
    <w:p>
      <w:r>
        <w:rPr>
          <w:b/>
          <w:u w:val="single"/>
        </w:rPr>
        <w:t xml:space="preserve">4576</w:t>
      </w:r>
    </w:p>
    <w:p>
      <w:r>
        <w:t xml:space="preserve">Potus- mikä itsekeskeinen ääliö. Enemmän aseita = enemmän ampumavälikohtauksia. Se on yksinkertaista veristä matematiikkaa! Jos kaikki muutkin tässä \u2026 @URL @URL</w:t>
      </w:r>
    </w:p>
    <w:p>
      <w:r>
        <w:rPr>
          <w:b/>
          <w:u w:val="single"/>
        </w:rPr>
        <w:t xml:space="preserve">4577</w:t>
      </w:r>
    </w:p>
    <w:p>
      <w:r>
        <w:t xml:space="preserve">odotan videoita, joissa Ule on jälkeenjäänyt juoppo\ud83e\udd29</w:t>
      </w:r>
    </w:p>
    <w:p>
      <w:r>
        <w:rPr>
          <w:b/>
          <w:u w:val="single"/>
        </w:rPr>
        <w:t xml:space="preserve">4578</w:t>
      </w:r>
    </w:p>
    <w:p>
      <w:r>
        <w:t xml:space="preserve">@user Toivottavasti ei. Joku ääliö yritti sanoa, että se on korjattu ja Dodgers voittaisi 7:ssä.</w:t>
      </w:r>
    </w:p>
    <w:p>
      <w:r>
        <w:rPr>
          <w:b/>
          <w:u w:val="single"/>
        </w:rPr>
        <w:t xml:space="preserve">4579</w:t>
      </w:r>
    </w:p>
    <w:p>
      <w:r>
        <w:t xml:space="preserve">@user palkkaa minut sen jälkeenjääneen Dave Robertsin sijaan @URL @URL</w:t>
      </w:r>
    </w:p>
    <w:p>
      <w:r>
        <w:rPr>
          <w:b/>
          <w:u w:val="single"/>
        </w:rPr>
        <w:t xml:space="preserve">4580</w:t>
      </w:r>
    </w:p>
    <w:p>
      <w:r>
        <w:t xml:space="preserve">Muutamia suosikkejani, jotka otin Morganin kanssa tänään. Ly retard \u2764\ufe0f @URL @URL</w:t>
      </w:r>
    </w:p>
    <w:p>
      <w:r>
        <w:rPr>
          <w:b/>
          <w:u w:val="single"/>
        </w:rPr>
        <w:t xml:space="preserve">4581</w:t>
      </w:r>
    </w:p>
    <w:p>
      <w:r>
        <w:t xml:space="preserve">ching chong pyro olen samaa mieltä @URL</w:t>
      </w:r>
    </w:p>
    <w:p>
      <w:r>
        <w:rPr>
          <w:b/>
          <w:u w:val="single"/>
        </w:rPr>
        <w:t xml:space="preserve">4582</w:t>
      </w:r>
    </w:p>
    <w:p>
      <w:r>
        <w:t xml:space="preserve">@user @user Euroopassa on jo tarpeeksi laittomia maahanmuuttajia. Emme tarvitse Sarah Palinia myös. Anteeksi.</w:t>
      </w:r>
    </w:p>
    <w:p>
      <w:r>
        <w:rPr>
          <w:b/>
          <w:u w:val="single"/>
        </w:rPr>
        <w:t xml:space="preserve">4583</w:t>
      </w:r>
    </w:p>
    <w:p>
      <w:r>
        <w:t xml:space="preserve">Hyvä on, tajuan sen, senkin hintti, senkin ämmä, senkin pelkuri, senkin pelle, senkin valepukki, senkin imijä, senkin heikko, senkin lurjus, senkin huijari, senkin väärennös.</w:t>
      </w:r>
    </w:p>
    <w:p>
      <w:r>
        <w:rPr>
          <w:b/>
          <w:u w:val="single"/>
        </w:rPr>
        <w:t xml:space="preserve">4584</w:t>
      </w:r>
    </w:p>
    <w:p>
      <w:r>
        <w:t xml:space="preserve">Tule palvelemaan nuorta aplha #hintti ! #skype on auki danaillazarus@user #findom #cocky #rt #rtgame #paypig\u2026 @URL</w:t>
      </w:r>
    </w:p>
    <w:p>
      <w:r>
        <w:rPr>
          <w:b/>
          <w:u w:val="single"/>
        </w:rPr>
        <w:t xml:space="preserve">4585</w:t>
      </w:r>
    </w:p>
    <w:p>
      <w:r>
        <w:t xml:space="preserve">Nappasin tämän kaverin, joka yritti tuijottaa minua juuri nyt, omahyväinen ääliö @URL</w:t>
      </w:r>
    </w:p>
    <w:p>
      <w:r>
        <w:rPr>
          <w:b/>
          <w:u w:val="single"/>
        </w:rPr>
        <w:t xml:space="preserve">4586</w:t>
      </w:r>
    </w:p>
    <w:p>
      <w:r>
        <w:t xml:space="preserve">@user veljesi on hintti pelkuri.</w:t>
      </w:r>
    </w:p>
    <w:p>
      <w:r>
        <w:rPr>
          <w:b/>
          <w:u w:val="single"/>
        </w:rPr>
        <w:t xml:space="preserve">4587</w:t>
      </w:r>
    </w:p>
    <w:p>
      <w:r>
        <w:t xml:space="preserve">65-vuotias setäni meni juhlimaan tyttärentyttärensä syntymäpäivää eilen illalla ja oli niin sekaisin, että mursi nenänsä.</w:t>
      </w:r>
    </w:p>
    <w:p>
      <w:r>
        <w:rPr>
          <w:b/>
          <w:u w:val="single"/>
        </w:rPr>
        <w:t xml:space="preserve">4588</w:t>
      </w:r>
    </w:p>
    <w:p>
      <w:r>
        <w:t xml:space="preserve">@käyttäjä @käyttäjä @käyttäjä @käyttäjä @käyttäjä Väitätkö, että Nauru on paskaläjä? Kritisoitko\u2026 @URL</w:t>
      </w:r>
    </w:p>
    <w:p>
      <w:r>
        <w:rPr>
          <w:b/>
          <w:u w:val="single"/>
        </w:rPr>
        <w:t xml:space="preserve">4589</w:t>
      </w:r>
    </w:p>
    <w:p>
      <w:r>
        <w:t xml:space="preserve">Kyllä. Itse asiassa voisimme kutsua niitä \u201cshithole countries\u201d @URL</w:t>
      </w:r>
    </w:p>
    <w:p>
      <w:r>
        <w:rPr>
          <w:b/>
          <w:u w:val="single"/>
        </w:rPr>
        <w:t xml:space="preserve">4590</w:t>
      </w:r>
    </w:p>
    <w:p>
      <w:r>
        <w:t xml:space="preserve">@käyttäjä @käyttäjä @käyttäjä @käyttäjä @käyttäjä Mikä on pointtisi? Sanoin, että he ovat yrittäneet Tm kelpuuttaa sen. Sama mongoli kuin aina</w:t>
      </w:r>
    </w:p>
    <w:p>
      <w:r>
        <w:rPr>
          <w:b/>
          <w:u w:val="single"/>
        </w:rPr>
        <w:t xml:space="preserve">4591</w:t>
      </w:r>
    </w:p>
    <w:p>
      <w:r>
        <w:t xml:space="preserve">@user Siksi Trump kutsui niitä shithole 3. maailman maiksi ihmettelen miksi?</w:t>
      </w:r>
    </w:p>
    <w:p>
      <w:r>
        <w:rPr>
          <w:b/>
          <w:u w:val="single"/>
        </w:rPr>
        <w:t xml:space="preserve">4592</w:t>
      </w:r>
    </w:p>
    <w:p>
      <w:r>
        <w:t xml:space="preserve">Turpa kiinni Jackie-chan, senkin ääliö!!\n#SpidermanAndFriendsBot</w:t>
      </w:r>
    </w:p>
    <w:p>
      <w:r>
        <w:rPr>
          <w:b/>
          <w:u w:val="single"/>
        </w:rPr>
        <w:t xml:space="preserve">4593</w:t>
      </w:r>
    </w:p>
    <w:p>
      <w:r>
        <w:t xml:space="preserve">Setä 45 Voisitko lähettää vaimosi ja hänen vanhempansa takaisin siihen paskaläjään, josta he tulivat?</w:t>
      </w:r>
    </w:p>
    <w:p>
      <w:r>
        <w:rPr>
          <w:b/>
          <w:u w:val="single"/>
        </w:rPr>
        <w:t xml:space="preserve">4594</w:t>
      </w:r>
    </w:p>
    <w:p>
      <w:r>
        <w:t xml:space="preserve">Pelaajia ei voi edes syyttää, vaan pitää syyttää jälkeenjäänyttä valmentajaa.</w:t>
      </w:r>
    </w:p>
    <w:p>
      <w:r>
        <w:rPr>
          <w:b/>
          <w:u w:val="single"/>
        </w:rPr>
        <w:t xml:space="preserve">4595</w:t>
      </w:r>
    </w:p>
    <w:p>
      <w:r>
        <w:t xml:space="preserve">Jos vielä yksi henkilö kutsuu minua chink chinky ching chongiksi, potkaisen häntä palleihin.</w:t>
      </w:r>
    </w:p>
    <w:p>
      <w:r>
        <w:rPr>
          <w:b/>
          <w:u w:val="single"/>
        </w:rPr>
        <w:t xml:space="preserve">4596</w:t>
      </w:r>
    </w:p>
    <w:p>
      <w:r>
        <w:t xml:space="preserve">Jotkut, jotka ilmoittautuivat vuonna 2003, kehuskelivat, etteivät malttaisi odottaa, että saisivat tappaa "rättipään"... Se on puhdasta rasismia... @URL</w:t>
      </w:r>
    </w:p>
    <w:p>
      <w:r>
        <w:rPr>
          <w:b/>
          <w:u w:val="single"/>
        </w:rPr>
        <w:t xml:space="preserve">4597</w:t>
      </w:r>
    </w:p>
    <w:p>
      <w:r>
        <w:t xml:space="preserve">@user sain kirjaimellisesti ppl eilen ja sinä väistit retard</w:t>
      </w:r>
    </w:p>
    <w:p>
      <w:r>
        <w:rPr>
          <w:b/>
          <w:u w:val="single"/>
        </w:rPr>
        <w:t xml:space="preserve">4598</w:t>
      </w:r>
    </w:p>
    <w:p>
      <w:r>
        <w:t xml:space="preserve">@user sorryi en puhu ping pong ching chong sushi chong</w:t>
      </w:r>
    </w:p>
    <w:p>
      <w:r>
        <w:rPr>
          <w:b/>
          <w:u w:val="single"/>
        </w:rPr>
        <w:t xml:space="preserve">4599</w:t>
      </w:r>
    </w:p>
    <w:p>
      <w:r>
        <w:t xml:space="preserve">@user deff neekeri viini</w:t>
      </w:r>
    </w:p>
    <w:p>
      <w:r>
        <w:rPr>
          <w:b/>
          <w:u w:val="single"/>
        </w:rPr>
        <w:t xml:space="preserve">4600</w:t>
      </w:r>
    </w:p>
    <w:p>
      <w:r>
        <w:t xml:space="preserve">Filippiiniläiset tekevät pahoja asioita vain inggitin takia....uh!!!! Hullu mongoloidi epänormaali....\nMiksi kosketit (varas) minun\u2026 @URL</w:t>
      </w:r>
    </w:p>
    <w:p>
      <w:r>
        <w:rPr>
          <w:b/>
          <w:u w:val="single"/>
        </w:rPr>
        <w:t xml:space="preserve">4601</w:t>
      </w:r>
    </w:p>
    <w:p>
      <w:r>
        <w:t xml:space="preserve">@käyttäjä @käyttäjä Blair the jump the dyke .</w:t>
      </w:r>
    </w:p>
    <w:p>
      <w:r>
        <w:rPr>
          <w:b/>
          <w:u w:val="single"/>
        </w:rPr>
        <w:t xml:space="preserve">4602</w:t>
      </w:r>
    </w:p>
    <w:p>
      <w:r>
        <w:t xml:space="preserve">@user Ur massiivinen douchebag! Olet ehkä lähtenyt Kanadasta, mutta kanadalainen mulkku ei ole koskaan jättänyt sinua! Sosialismi ei ole \u2026 @URL</w:t>
      </w:r>
    </w:p>
    <w:p>
      <w:r>
        <w:rPr>
          <w:b/>
          <w:u w:val="single"/>
        </w:rPr>
        <w:t xml:space="preserve">4603</w:t>
      </w:r>
    </w:p>
    <w:p>
      <w:r>
        <w:t xml:space="preserve">Tarkoitan, että hän voi kutsua minua homoksi niin kauan kuin hän antaa minulle koulurahaa... rakastan häntä.</w:t>
      </w:r>
    </w:p>
    <w:p>
      <w:r>
        <w:rPr>
          <w:b/>
          <w:u w:val="single"/>
        </w:rPr>
        <w:t xml:space="preserve">4604</w:t>
      </w:r>
    </w:p>
    <w:p>
      <w:r>
        <w:t xml:space="preserve">Painu vittuun, senkin typerä kusipää @URL!</w:t>
      </w:r>
    </w:p>
    <w:p>
      <w:r>
        <w:rPr>
          <w:b/>
          <w:u w:val="single"/>
        </w:rPr>
        <w:t xml:space="preserve">4605</w:t>
      </w:r>
    </w:p>
    <w:p>
      <w:r>
        <w:t xml:space="preserve">@user Seuraava tehtävä on leikata kaikkien laittomien ulkomaalaisten sosiaaliturva.</w:t>
      </w:r>
    </w:p>
    <w:p>
      <w:r>
        <w:rPr>
          <w:b/>
          <w:u w:val="single"/>
        </w:rPr>
        <w:t xml:space="preserve">4606</w:t>
      </w:r>
    </w:p>
    <w:p>
      <w:r>
        <w:t xml:space="preserve">@user @user Turvapaikka paskamaista ei ole oikeastaan turvapaikka.</w:t>
      </w:r>
    </w:p>
    <w:p>
      <w:r>
        <w:rPr>
          <w:b/>
          <w:u w:val="single"/>
        </w:rPr>
        <w:t xml:space="preserve">4607</w:t>
      </w:r>
    </w:p>
    <w:p>
      <w:r>
        <w:t xml:space="preserve">@käyttäjä \kolmannen maailman paskakuopan maa\ NY.</w:t>
      </w:r>
    </w:p>
    <w:p>
      <w:r>
        <w:rPr>
          <w:b/>
          <w:u w:val="single"/>
        </w:rPr>
        <w:t xml:space="preserve">4608</w:t>
      </w:r>
    </w:p>
    <w:p>
      <w:r>
        <w:t xml:space="preserve">ching chong chow on this dong \u2014 Lol gay \nno ta @URL</w:t>
      </w:r>
    </w:p>
    <w:p>
      <w:r>
        <w:rPr>
          <w:b/>
          <w:u w:val="single"/>
        </w:rPr>
        <w:t xml:space="preserve">4609</w:t>
      </w:r>
    </w:p>
    <w:p>
      <w:r>
        <w:t xml:space="preserve">Sabrina kutsui minua \u201cflamboyant faggot\u201d sooooooo @URL</w:t>
      </w:r>
    </w:p>
    <w:p>
      <w:r>
        <w:rPr>
          <w:b/>
          <w:u w:val="single"/>
        </w:rPr>
        <w:t xml:space="preserve">4610</w:t>
      </w:r>
    </w:p>
    <w:p>
      <w:r>
        <w:t xml:space="preserve">miksi jotkut homot luulevat olevansa masc &amp;amp; vihaavat fems tekee heistä parempia kuin muut homot kuin maailma on silti nähdä u kuin homo</w:t>
      </w:r>
    </w:p>
    <w:p>
      <w:r>
        <w:rPr>
          <w:b/>
          <w:u w:val="single"/>
        </w:rPr>
        <w:t xml:space="preserve">4611</w:t>
      </w:r>
    </w:p>
    <w:p>
      <w:r>
        <w:t xml:space="preserve">Jos pelaat yhä fortnitea, olet hintti...</w:t>
      </w:r>
    </w:p>
    <w:p>
      <w:r>
        <w:rPr>
          <w:b/>
          <w:u w:val="single"/>
        </w:rPr>
        <w:t xml:space="preserve">4612</w:t>
      </w:r>
    </w:p>
    <w:p>
      <w:r>
        <w:t xml:space="preserve">Välimeren ylittävät afrikkalaiset siirtolaiset suuntaavat nyt Espanjaan Italian saarron jälkeen @URL via @user</w:t>
      </w:r>
    </w:p>
    <w:p>
      <w:r>
        <w:rPr>
          <w:b/>
          <w:u w:val="single"/>
        </w:rPr>
        <w:t xml:space="preserve">4613</w:t>
      </w:r>
    </w:p>
    <w:p>
      <w:r>
        <w:t xml:space="preserve">@käyttäjä antakaa minulle edes vähän krediittejä ching chong-nimestä.</w:t>
      </w:r>
    </w:p>
    <w:p>
      <w:r>
        <w:rPr>
          <w:b/>
          <w:u w:val="single"/>
        </w:rPr>
        <w:t xml:space="preserve">4614</w:t>
      </w:r>
    </w:p>
    <w:p>
      <w:r>
        <w:t xml:space="preserve">@user kehottaa laajentamaan laillisten maahanmuuttajien mahdollisuuksia. Kyllä, meidän on tehtävä niin. Mutta prosessi on... @URL</w:t>
      </w:r>
    </w:p>
    <w:p>
      <w:r>
        <w:rPr>
          <w:b/>
          <w:u w:val="single"/>
        </w:rPr>
        <w:t xml:space="preserve">4615</w:t>
      </w:r>
    </w:p>
    <w:p>
      <w:r>
        <w:t xml:space="preserve">Kaikkien aikojen paras twiitti! Vittuun kaikki espanjalaiset maat! @URL</w:t>
      </w:r>
    </w:p>
    <w:p>
      <w:r>
        <w:rPr>
          <w:b/>
          <w:u w:val="single"/>
        </w:rPr>
        <w:t xml:space="preserve">4616</w:t>
      </w:r>
    </w:p>
    <w:p>
      <w:r>
        <w:t xml:space="preserve">\u201c Usko vain, että olet jälkeenjäänyt..... Yritin tuota välikokeessa ja reputin sen\u201d</w:t>
      </w:r>
    </w:p>
    <w:p>
      <w:r>
        <w:rPr>
          <w:b/>
          <w:u w:val="single"/>
        </w:rPr>
        <w:t xml:space="preserve">4617</w:t>
      </w:r>
    </w:p>
    <w:p>
      <w:r>
        <w:t xml:space="preserve">@user @user @user Voisit vain myöntää olevasi ääliö, se riittäisi luultavasti seuraavalle snp:n johtajalle.</w:t>
      </w:r>
    </w:p>
    <w:p>
      <w:r>
        <w:rPr>
          <w:b/>
          <w:u w:val="single"/>
        </w:rPr>
        <w:t xml:space="preserve">4618</w:t>
      </w:r>
    </w:p>
    <w:p>
      <w:r>
        <w:t xml:space="preserve">@user Oh shit ching chong</w:t>
      </w:r>
    </w:p>
    <w:p>
      <w:r>
        <w:rPr>
          <w:b/>
          <w:u w:val="single"/>
        </w:rPr>
        <w:t xml:space="preserve">4619</w:t>
      </w:r>
    </w:p>
    <w:p>
      <w:r>
        <w:t xml:space="preserve">Jos joskus kutsutte meitä, tulemme paikalle. Emme koskaan ota huomioon, millainen pikku mulkku sinä olet. Pelastamme sinut siltä, että et saa \u2026 @URL</w:t>
      </w:r>
    </w:p>
    <w:p>
      <w:r>
        <w:rPr>
          <w:b/>
          <w:u w:val="single"/>
        </w:rPr>
        <w:t xml:space="preserve">4620</w:t>
      </w:r>
    </w:p>
    <w:p>
      <w:r>
        <w:t xml:space="preserve">ranskalaiset saksalaiset ja espanjalaiset mainokset ovat ärsyttäviä, mutta tämä ylittää kaiken. wtf twitter i dont speak no ching chong @URL</w:t>
      </w:r>
    </w:p>
    <w:p>
      <w:r>
        <w:rPr>
          <w:b/>
          <w:u w:val="single"/>
        </w:rPr>
        <w:t xml:space="preserve">4621</w:t>
      </w:r>
    </w:p>
    <w:p>
      <w:r>
        <w:t xml:space="preserve">\ud83e\udd14...mutta paskamaat? @URL</w:t>
      </w:r>
    </w:p>
    <w:p>
      <w:r>
        <w:rPr>
          <w:b/>
          <w:u w:val="single"/>
        </w:rPr>
        <w:t xml:space="preserve">4622</w:t>
      </w:r>
    </w:p>
    <w:p>
      <w:r>
        <w:t xml:space="preserve">@user En tiedä... sinä olet se, joka lähettää oikeita ihmisiä ja tykkää retard Loganista.</w:t>
      </w:r>
    </w:p>
    <w:p>
      <w:r>
        <w:rPr>
          <w:b/>
          <w:u w:val="single"/>
        </w:rPr>
        <w:t xml:space="preserve">4623</w:t>
      </w:r>
    </w:p>
    <w:p>
      <w:r>
        <w:t xml:space="preserve">@user Pikku ching chong poika täällä laittamassa Jailbreak otsikkoon ja venyttämällä videon 10 minuuttiin ylimääräisten mainostulojen saamiseksi.</w:t>
      </w:r>
    </w:p>
    <w:p>
      <w:r>
        <w:rPr>
          <w:b/>
          <w:u w:val="single"/>
        </w:rPr>
        <w:t xml:space="preserve">4624</w:t>
      </w:r>
    </w:p>
    <w:p>
      <w:r>
        <w:t xml:space="preserve">Ngl am bubblingcancer on niin vitun kusipää @URL</w:t>
      </w:r>
    </w:p>
    <w:p>
      <w:r>
        <w:rPr>
          <w:b/>
          <w:u w:val="single"/>
        </w:rPr>
        <w:t xml:space="preserve">4625</w:t>
      </w:r>
    </w:p>
    <w:p>
      <w:r>
        <w:t xml:space="preserve">#perjantaiFeeling #perintöpäivä #JoyJoy #maankäytönpoistaminen #betterafricabetterworld @URL</w:t>
      </w:r>
    </w:p>
    <w:p>
      <w:r>
        <w:rPr>
          <w:b/>
          <w:u w:val="single"/>
        </w:rPr>
        <w:t xml:space="preserve">4626</w:t>
      </w:r>
    </w:p>
    <w:p>
      <w:r>
        <w:t xml:space="preserve">@user Kindergarten täälläkin. Kun lapset juoksivat luokseni ja sanoivat "ching chong" ja tekivät vinoja silmiä, olin hölmö... @URL</w:t>
      </w:r>
    </w:p>
    <w:p>
      <w:r>
        <w:rPr>
          <w:b/>
          <w:u w:val="single"/>
        </w:rPr>
        <w:t xml:space="preserve">4627</w:t>
      </w:r>
    </w:p>
    <w:p>
      <w:r>
        <w:t xml:space="preserve">@user Tuo on oikeastaan perseestä, miksi hänellä on edes fanijoukkoja, jos hän on niin jälkeenjäänyt?</w:t>
      </w:r>
    </w:p>
    <w:p>
      <w:r>
        <w:rPr>
          <w:b/>
          <w:u w:val="single"/>
        </w:rPr>
        <w:t xml:space="preserve">4628</w:t>
      </w:r>
    </w:p>
    <w:p>
      <w:r>
        <w:t xml:space="preserve">@user Anteeksi, etten voi kääntää tuota spiciksi sinulle.</w:t>
      </w:r>
    </w:p>
    <w:p>
      <w:r>
        <w:rPr>
          <w:b/>
          <w:u w:val="single"/>
        </w:rPr>
        <w:t xml:space="preserve">4629</w:t>
      </w:r>
    </w:p>
    <w:p>
      <w:r>
        <w:t xml:space="preserve">Nämä ihmiset ovat itse asiassa ylpeitä siitä häpeällisestä historiasta, että maat ovat pyytäneet valkoisia maahanmuuttajia valkaistakseen yhteiskuntaa... @URL</w:t>
      </w:r>
    </w:p>
    <w:p>
      <w:r>
        <w:rPr>
          <w:b/>
          <w:u w:val="single"/>
        </w:rPr>
        <w:t xml:space="preserve">4630</w:t>
      </w:r>
    </w:p>
    <w:p>
      <w:r>
        <w:t xml:space="preserve">@user katselisin, mutta olen koulussa ja minun pitäisi varmaan kiinnittää huomiota, joten anteeksi ovikello ding dong pink fong wing wong wong ching chong</w:t>
      </w:r>
    </w:p>
    <w:p>
      <w:r>
        <w:rPr>
          <w:b/>
          <w:u w:val="single"/>
        </w:rPr>
        <w:t xml:space="preserve">4631</w:t>
      </w:r>
    </w:p>
    <w:p>
      <w:r>
        <w:t xml:space="preserve">@user Paitsi ur massiivinen ääliö, joka leikkasi itsensä sanoi soju ja u pilasi koko tämän tunnelman</w:t>
      </w:r>
    </w:p>
    <w:p>
      <w:r>
        <w:rPr>
          <w:b/>
          <w:u w:val="single"/>
        </w:rPr>
        <w:t xml:space="preserve">4632</w:t>
      </w:r>
    </w:p>
    <w:p>
      <w:r>
        <w:t xml:space="preserve">@user turpa kiinni huora suusi köyhä perse homo</w:t>
      </w:r>
    </w:p>
    <w:p>
      <w:r>
        <w:rPr>
          <w:b/>
          <w:u w:val="single"/>
        </w:rPr>
        <w:t xml:space="preserve">4633</w:t>
      </w:r>
    </w:p>
    <w:p>
      <w:r>
        <w:t xml:space="preserve">@user \can it retard\ is my go to</w:t>
      </w:r>
    </w:p>
    <w:p>
      <w:r>
        <w:rPr>
          <w:b/>
          <w:u w:val="single"/>
        </w:rPr>
        <w:t xml:space="preserve">4634</w:t>
      </w:r>
    </w:p>
    <w:p>
      <w:r>
        <w:t xml:space="preserve">@user Hauska kuulla kiinalaiselta, joka on kotoisin kansakunnasta, jossa kiinalainen diktaattori Mao tappoi ja sorti\u2026 @URL</w:t>
      </w:r>
    </w:p>
    <w:p>
      <w:r>
        <w:rPr>
          <w:b/>
          <w:u w:val="single"/>
        </w:rPr>
        <w:t xml:space="preserve">4635</w:t>
      </w:r>
    </w:p>
    <w:p>
      <w:r>
        <w:t xml:space="preserve">@user @user @user Kirjaimellisesti kysyit, senkin taputettu mulkku.</w:t>
      </w:r>
    </w:p>
    <w:p>
      <w:r>
        <w:rPr>
          <w:b/>
          <w:u w:val="single"/>
        </w:rPr>
        <w:t xml:space="preserve">4636</w:t>
      </w:r>
    </w:p>
    <w:p>
      <w:r>
        <w:t xml:space="preserve">Hei Justin Bieber - sanon joskus ching chong nippon...</w:t>
      </w:r>
    </w:p>
    <w:p>
      <w:r>
        <w:rPr>
          <w:b/>
          <w:u w:val="single"/>
        </w:rPr>
        <w:t xml:space="preserve">4637</w:t>
      </w:r>
    </w:p>
    <w:p>
      <w:r>
        <w:t xml:space="preserve">lmaoooo katso, siinä sinä olet taas rasisti . Tyypillinen neekeri @URL</w:t>
      </w:r>
    </w:p>
    <w:p>
      <w:r>
        <w:rPr>
          <w:b/>
          <w:u w:val="single"/>
        </w:rPr>
        <w:t xml:space="preserve">4638</w:t>
      </w:r>
    </w:p>
    <w:p>
      <w:r>
        <w:t xml:space="preserve">Ymmärrätte vielä jonain päivänä, että olen valtava ääliö...</w:t>
      </w:r>
    </w:p>
    <w:p>
      <w:r>
        <w:rPr>
          <w:b/>
          <w:u w:val="single"/>
        </w:rPr>
        <w:t xml:space="preserve">4639</w:t>
      </w:r>
    </w:p>
    <w:p>
      <w:r>
        <w:t xml:space="preserve">@user Tuo on hirvittävää.\n Toivottavasti hän löytää tien pois jostain Trumpin \shithole\ maista. Oopps unohdin, että hän rakastaa Saudi-Arabiaa.</w:t>
      </w:r>
    </w:p>
    <w:p>
      <w:r>
        <w:rPr>
          <w:b/>
          <w:u w:val="single"/>
        </w:rPr>
        <w:t xml:space="preserve">4640</w:t>
      </w:r>
    </w:p>
    <w:p>
      <w:r>
        <w:t xml:space="preserve">Mies on kävelevä ääliö @URL</w:t>
      </w:r>
    </w:p>
    <w:p>
      <w:r>
        <w:rPr>
          <w:b/>
          <w:u w:val="single"/>
        </w:rPr>
        <w:t xml:space="preserve">4641</w:t>
      </w:r>
    </w:p>
    <w:p>
      <w:r>
        <w:t xml:space="preserve">joukko lukiolaispoikia ajoi juuri ohi, mutta hidasti vauhtia, jotta etumatkustaja huusi minulle \ching chong\; wh\u2026 @URL</w:t>
      </w:r>
    </w:p>
    <w:p>
      <w:r>
        <w:rPr>
          <w:b/>
          <w:u w:val="single"/>
        </w:rPr>
        <w:t xml:space="preserve">4642</w:t>
      </w:r>
    </w:p>
    <w:p>
      <w:r>
        <w:t xml:space="preserve">synnyinäitini ihmetteli, olinko jälkeenjäänyt, että käytin kendamaa leluina tasapainottaakseni palloa tuplamelalla\u2026 @URL</w:t>
      </w:r>
    </w:p>
    <w:p>
      <w:r>
        <w:rPr>
          <w:b/>
          <w:u w:val="single"/>
        </w:rPr>
        <w:t xml:space="preserve">4643</w:t>
      </w:r>
    </w:p>
    <w:p>
      <w:r>
        <w:t xml:space="preserve">9) Visan saaminen\n10) Onneksi pääsin vihdoin pois tuosta paskamaasta don\u2019t ymmärrä, miksi ihmiset yhä asuvat bar\u2026 @URL</w:t>
      </w:r>
    </w:p>
    <w:p>
      <w:r>
        <w:rPr>
          <w:b/>
          <w:u w:val="single"/>
        </w:rPr>
        <w:t xml:space="preserve">4644</w:t>
      </w:r>
    </w:p>
    <w:p>
      <w:r>
        <w:t xml:space="preserve">@user jokainen promos joukkueesi on 200% enemmän jälkeenjäänyt se on tosiasioita</w:t>
      </w:r>
    </w:p>
    <w:p>
      <w:r>
        <w:rPr>
          <w:b/>
          <w:u w:val="single"/>
        </w:rPr>
        <w:t xml:space="preserve">4645</w:t>
      </w:r>
    </w:p>
    <w:p>
      <w:r>
        <w:t xml:space="preserve">@käyttäjä @käyttäjä @käyttäjä @käyttäjä Venäjä on paskaläjä maa</w:t>
      </w:r>
    </w:p>
    <w:p>
      <w:r>
        <w:rPr>
          <w:b/>
          <w:u w:val="single"/>
        </w:rPr>
        <w:t xml:space="preserve">4646</w:t>
      </w:r>
    </w:p>
    <w:p>
      <w:r>
        <w:t xml:space="preserve">@user Kiinan muuri on yhä pystyssä varmistaen, etteivät mongolijoukot valloittaneet heitä. Voi odota, se teki\u2026 @URL @URL</w:t>
      </w:r>
    </w:p>
    <w:p>
      <w:r>
        <w:rPr>
          <w:b/>
          <w:u w:val="single"/>
        </w:rPr>
        <w:t xml:space="preserve">4647</w:t>
      </w:r>
    </w:p>
    <w:p>
      <w:r>
        <w:t xml:space="preserve">sain tänään kaikkein gook tuorein veneestä ching chong hiustenleikkaus ja puolet kehoni haluaa moittia sitä, kun taas toinen... @URL</w:t>
      </w:r>
    </w:p>
    <w:p>
      <w:r>
        <w:rPr>
          <w:b/>
          <w:u w:val="single"/>
        </w:rPr>
        <w:t xml:space="preserve">4648</w:t>
      </w:r>
    </w:p>
    <w:p>
      <w:r>
        <w:t xml:space="preserve">@käyttäjä @käyttäjä anime on ching chong</w:t>
      </w:r>
    </w:p>
    <w:p>
      <w:r>
        <w:rPr>
          <w:b/>
          <w:u w:val="single"/>
        </w:rPr>
        <w:t xml:space="preserve">4649</w:t>
      </w:r>
    </w:p>
    <w:p>
      <w:r>
        <w:t xml:space="preserve">Ottie näyttää upealta. Yukan on todellinen tilli. Dave näyttää punajuurta alaspäin, joten Lettuce kertoo, että Julia on ääliö. #corny #adsofmafsnz #mafsnz #mafsnz</w:t>
      </w:r>
    </w:p>
    <w:p>
      <w:r>
        <w:rPr>
          <w:b/>
          <w:u w:val="single"/>
        </w:rPr>
        <w:t xml:space="preserve">4650</w:t>
      </w:r>
    </w:p>
    <w:p>
      <w:r>
        <w:t xml:space="preserve">Vaadin tietyn tason neekeriä @URL</w:t>
      </w:r>
    </w:p>
    <w:p>
      <w:r>
        <w:rPr>
          <w:b/>
          <w:u w:val="single"/>
        </w:rPr>
        <w:t xml:space="preserve">4651</w:t>
      </w:r>
    </w:p>
    <w:p>
      <w:r>
        <w:t xml:space="preserve">tämä aasialainen tyttö suuttui sanoin ling long ching chong kuin hän ei puhu noin...</w:t>
      </w:r>
    </w:p>
    <w:p>
      <w:r>
        <w:rPr>
          <w:b/>
          <w:u w:val="single"/>
        </w:rPr>
        <w:t xml:space="preserve">4652</w:t>
      </w:r>
    </w:p>
    <w:p>
      <w:r>
        <w:t xml:space="preserve">"Humanitaarinen hätätila": SBS News @URL via @user: Lääkärit vaativat pakolaisten siirtämistä pois Naurulta | SBS News @URL via @user</w:t>
      </w:r>
    </w:p>
    <w:p>
      <w:r>
        <w:rPr>
          <w:b/>
          <w:u w:val="single"/>
        </w:rPr>
        <w:t xml:space="preserve">4653</w:t>
      </w:r>
    </w:p>
    <w:p>
      <w:r>
        <w:t xml:space="preserve">Löysin toisen liberaalin jälkeenjääneen. \ud83d\udc47 @URL</w:t>
      </w:r>
    </w:p>
    <w:p>
      <w:r>
        <w:rPr>
          <w:b/>
          <w:u w:val="single"/>
        </w:rPr>
        <w:t xml:space="preserve">4654</w:t>
      </w:r>
    </w:p>
    <w:p>
      <w:r>
        <w:t xml:space="preserve">@user</w:t>
      </w:r>
    </w:p>
    <w:p>
      <w:r>
        <w:rPr>
          <w:b/>
          <w:u w:val="single"/>
        </w:rPr>
        <w:t xml:space="preserve">4655</w:t>
      </w:r>
    </w:p>
    <w:p>
      <w:r>
        <w:t xml:space="preserve">#DesperateDems sotki \ epäilyttävät paketit\ ja \ pommiuhka\ kertomuksen samalla tavalla kuin he tekivät Trum\u2026 @URL</w:t>
      </w:r>
    </w:p>
    <w:p>
      <w:r>
        <w:rPr>
          <w:b/>
          <w:u w:val="single"/>
        </w:rPr>
        <w:t xml:space="preserve">4656</w:t>
      </w:r>
    </w:p>
    <w:p>
      <w:r>
        <w:t xml:space="preserve">Jokainen ruoka maistuu hyvältä sulatetun juuston kanssa \u2014 Tarkoitan ei jos en seurannut ketään tilini on ilmeisesti jälkeenjäänyt trolli.</w:t>
      </w:r>
    </w:p>
    <w:p>
      <w:r>
        <w:rPr>
          <w:b/>
          <w:u w:val="single"/>
        </w:rPr>
        <w:t xml:space="preserve">4657</w:t>
      </w:r>
    </w:p>
    <w:p>
      <w:r>
        <w:t xml:space="preserve">Olet vitun jälkeenjäänyt! @user @URL</w:t>
      </w:r>
    </w:p>
    <w:p>
      <w:r>
        <w:rPr>
          <w:b/>
          <w:u w:val="single"/>
        </w:rPr>
        <w:t xml:space="preserve">4658</w:t>
      </w:r>
    </w:p>
    <w:p>
      <w:r>
        <w:t xml:space="preserve">Hän sietää tuota Sambitin mulkkua! Hän on jo supertähti. Huuhtele se kaveri kunnon mustalla valkaisuaineella. @URL</w:t>
      </w:r>
    </w:p>
    <w:p>
      <w:r>
        <w:rPr>
          <w:b/>
          <w:u w:val="single"/>
        </w:rPr>
        <w:t xml:space="preserve">4659</w:t>
      </w:r>
    </w:p>
    <w:p>
      <w:r>
        <w:t xml:space="preserve">@user Vau. En edes osannut arvata lainausta suosikki Marvel-elokuvastani. Olen jälkeenjäänyt</w:t>
      </w:r>
    </w:p>
    <w:p>
      <w:r>
        <w:rPr>
          <w:b/>
          <w:u w:val="single"/>
        </w:rPr>
        <w:t xml:space="preserve">4660</w:t>
      </w:r>
    </w:p>
    <w:p>
      <w:r>
        <w:t xml:space="preserve">@user Et ole hauska missään, joten stfu sinä retardi.</w:t>
      </w:r>
    </w:p>
    <w:p>
      <w:r>
        <w:rPr>
          <w:b/>
          <w:u w:val="single"/>
        </w:rPr>
        <w:t xml:space="preserve">4661</w:t>
      </w:r>
    </w:p>
    <w:p>
      <w:r>
        <w:t xml:space="preserve">@user Sinun ei pitäisi. Ihmiset, jotka välittävät, ovat jälkeenjääneitä.</w:t>
      </w:r>
    </w:p>
    <w:p>
      <w:r>
        <w:rPr>
          <w:b/>
          <w:u w:val="single"/>
        </w:rPr>
        <w:t xml:space="preserve">4662</w:t>
      </w:r>
    </w:p>
    <w:p>
      <w:r>
        <w:t xml:space="preserve">Ihmiset ovat vitun jälkeenjääneet, en tuhlaa enää aikaani \ud83e\udd23</w:t>
      </w:r>
    </w:p>
    <w:p>
      <w:r>
        <w:rPr>
          <w:b/>
          <w:u w:val="single"/>
        </w:rPr>
        <w:t xml:space="preserve">4663</w:t>
      </w:r>
    </w:p>
    <w:p>
      <w:r>
        <w:t xml:space="preserve">@user @user @user Tämän on oltava yksi jälkeenjääneimmistä ja tietämättömimmistä asioista, joita olen nähnyt koko viikon aikana. Congra\u2026 @URL</w:t>
      </w:r>
    </w:p>
    <w:p>
      <w:r>
        <w:rPr>
          <w:b/>
          <w:u w:val="single"/>
        </w:rPr>
        <w:t xml:space="preserve">4664</w:t>
      </w:r>
    </w:p>
    <w:p>
      <w:r>
        <w:t xml:space="preserve">Miksi jotkut pojat luulevat, että on siistiä käyttäytyä pehmeästi kuin kaveri, joka näyttää homolta?</w:t>
      </w:r>
    </w:p>
    <w:p>
      <w:r>
        <w:rPr>
          <w:b/>
          <w:u w:val="single"/>
        </w:rPr>
        <w:t xml:space="preserve">4665</w:t>
      </w:r>
    </w:p>
    <w:p>
      <w:r>
        <w:t xml:space="preserve">@user Sinä stfu tyhmä homo perse narttu</w:t>
      </w:r>
    </w:p>
    <w:p>
      <w:r>
        <w:rPr>
          <w:b/>
          <w:u w:val="single"/>
        </w:rPr>
        <w:t xml:space="preserve">4666</w:t>
      </w:r>
    </w:p>
    <w:p>
      <w:r>
        <w:t xml:space="preserve">@user hyvin itkeä sitä retard</w:t>
      </w:r>
    </w:p>
    <w:p>
      <w:r>
        <w:rPr>
          <w:b/>
          <w:u w:val="single"/>
        </w:rPr>
        <w:t xml:space="preserve">4667</w:t>
      </w:r>
    </w:p>
    <w:p>
      <w:r>
        <w:t xml:space="preserve">13-vuotias kutsui minua juuri homoksi jdjsskaksja simulaatio on häiriintynyt...</w:t>
      </w:r>
    </w:p>
    <w:p>
      <w:r>
        <w:rPr>
          <w:b/>
          <w:u w:val="single"/>
        </w:rPr>
        <w:t xml:space="preserve">4668</w:t>
      </w:r>
    </w:p>
    <w:p>
      <w:r>
        <w:t xml:space="preserve">Tämä on totta, vaikka rakastaisit tariffeja (ne ovat pahoja); vaikka vihaat maahanmuuttajia (ne ovat hyviä); vaikka rakastaisit... @URL</w:t>
      </w:r>
    </w:p>
    <w:p>
      <w:r>
        <w:rPr>
          <w:b/>
          <w:u w:val="single"/>
        </w:rPr>
        <w:t xml:space="preserve">4669</w:t>
      </w:r>
    </w:p>
    <w:p>
      <w:r>
        <w:t xml:space="preserve">Kuvittele, että joku sanoo 'ching chong' ja yhtäkkiä tunnet olosi rauhalliseksi @URL</w:t>
      </w:r>
    </w:p>
    <w:p>
      <w:r>
        <w:rPr>
          <w:b/>
          <w:u w:val="single"/>
        </w:rPr>
        <w:t xml:space="preserve">4670</w:t>
      </w:r>
    </w:p>
    <w:p>
      <w:r>
        <w:t xml:space="preserve">Forest voisi voittaa liigan ennätyspisteillä ja Don Goodman sanoisi silti, että olemme paskoja. Kaveri on ääliö!</w:t>
      </w:r>
    </w:p>
    <w:p>
      <w:r>
        <w:rPr>
          <w:b/>
          <w:u w:val="single"/>
        </w:rPr>
        <w:t xml:space="preserve">4671</w:t>
      </w:r>
    </w:p>
    <w:p>
      <w:r>
        <w:t xml:space="preserve">@käyttäjä @käyttäjä EI JOKA MAASI @käyttäjä ! Sitä omistaa mongolit jotka tulivat Afrikasta\u2026 @URL @URL</w:t>
      </w:r>
    </w:p>
    <w:p>
      <w:r>
        <w:rPr>
          <w:b/>
          <w:u w:val="single"/>
        </w:rPr>
        <w:t xml:space="preserve">4672</w:t>
      </w:r>
    </w:p>
    <w:p>
      <w:r>
        <w:t xml:space="preserve">Anna Skorpionin pussittaa minut, koska olen ihan älyttömän jälkeenjäänyt \ud83d\ude29\ud83d\ude29\ud83d\ude29\ud83d\ude29\ud83d\ude29\ud83d\ude29\ud83d\ude29\ud83d\ude29</w:t>
      </w:r>
    </w:p>
    <w:p>
      <w:r>
        <w:rPr>
          <w:b/>
          <w:u w:val="single"/>
        </w:rPr>
        <w:t xml:space="preserve">4673</w:t>
      </w:r>
    </w:p>
    <w:p>
      <w:r>
        <w:t xml:space="preserve">Kultaiset noutajat smpr ta parse mongoli @URL</w:t>
      </w:r>
    </w:p>
    <w:p>
      <w:r>
        <w:rPr>
          <w:b/>
          <w:u w:val="single"/>
        </w:rPr>
        <w:t xml:space="preserve">4674</w:t>
      </w:r>
    </w:p>
    <w:p>
      <w:r>
        <w:t xml:space="preserve">4 paukkua don juliota myöhemmin tunnen itseni jälkeenjääneeksi.</w:t>
      </w:r>
    </w:p>
    <w:p>
      <w:r>
        <w:rPr>
          <w:b/>
          <w:u w:val="single"/>
        </w:rPr>
        <w:t xml:space="preserve">4675</w:t>
      </w:r>
    </w:p>
    <w:p>
      <w:r>
        <w:t xml:space="preserve">@user kauan sitten retard</w:t>
      </w:r>
    </w:p>
    <w:p>
      <w:r>
        <w:rPr>
          <w:b/>
          <w:u w:val="single"/>
        </w:rPr>
        <w:t xml:space="preserve">4676</w:t>
      </w:r>
    </w:p>
    <w:p>
      <w:r>
        <w:t xml:space="preserve">@user @user Punt noiden feminatsien läpi ja annetaan Kavanaugh'n tulla vahvistetuksi.</w:t>
      </w:r>
    </w:p>
    <w:p>
      <w:r>
        <w:rPr>
          <w:b/>
          <w:u w:val="single"/>
        </w:rPr>
        <w:t xml:space="preserve">4677</w:t>
      </w:r>
    </w:p>
    <w:p>
      <w:r>
        <w:t xml:space="preserve">\u201cTiedän lesbon, josta pidät\u201d @URL</w:t>
      </w:r>
    </w:p>
    <w:p>
      <w:r>
        <w:rPr>
          <w:b/>
          <w:u w:val="single"/>
        </w:rPr>
        <w:t xml:space="preserve">4678</w:t>
      </w:r>
    </w:p>
    <w:p>
      <w:r>
        <w:t xml:space="preserve">@user @user I\u2019ll toinen että Proper mongy</w:t>
      </w:r>
    </w:p>
    <w:p>
      <w:r>
        <w:rPr>
          <w:b/>
          <w:u w:val="single"/>
        </w:rPr>
        <w:t xml:space="preserve">4679</w:t>
      </w:r>
    </w:p>
    <w:p>
      <w:r>
        <w:t xml:space="preserve">LAREDO Texas - Rajavartiolaitoksen agentit vastaavat hätäkutsuihin, jotka johtivat kuuden laittoman ulkomaalaisen miehen pelastamiseen... @URL</w:t>
      </w:r>
    </w:p>
    <w:p>
      <w:r>
        <w:rPr>
          <w:b/>
          <w:u w:val="single"/>
        </w:rPr>
        <w:t xml:space="preserve">4680</w:t>
      </w:r>
    </w:p>
    <w:p>
      <w:r>
        <w:t xml:space="preserve">Nah hän on lesbo @URL</w:t>
      </w:r>
    </w:p>
    <w:p>
      <w:r>
        <w:rPr>
          <w:b/>
          <w:u w:val="single"/>
        </w:rPr>
        <w:t xml:space="preserve">4681</w:t>
      </w:r>
    </w:p>
    <w:p>
      <w:r>
        <w:t xml:space="preserve">Ainoa asia, joka saa minut haluamaan vahingoittaa itseäni on, kun tunnen, että joku kaasuvalojen minua ja olen liian emotionaalisesti jälkeenjäänyt\u2026 @URL</w:t>
      </w:r>
    </w:p>
    <w:p>
      <w:r>
        <w:rPr>
          <w:b/>
          <w:u w:val="single"/>
        </w:rPr>
        <w:t xml:space="preserve">4682</w:t>
      </w:r>
    </w:p>
    <w:p>
      <w:r>
        <w:t xml:space="preserve">Tässä on ongelmani sanan \banter\ kanssa. Banter on huomautusten vaihtoa.\n\nJos kutsun sinua ääliöksi, kutsut minua ääliöksi\u2026 @URL @URL</w:t>
      </w:r>
    </w:p>
    <w:p>
      <w:r>
        <w:rPr>
          <w:b/>
          <w:u w:val="single"/>
        </w:rPr>
        <w:t xml:space="preserve">4683</w:t>
      </w:r>
    </w:p>
    <w:p>
      <w:r>
        <w:t xml:space="preserve">Karma on helvetinmoinen kusipää, älkää koskaan unohtako sitä.</w:t>
      </w:r>
    </w:p>
    <w:p>
      <w:r>
        <w:rPr>
          <w:b/>
          <w:u w:val="single"/>
        </w:rPr>
        <w:t xml:space="preserve">4684</w:t>
      </w:r>
    </w:p>
    <w:p>
      <w:r>
        <w:t xml:space="preserve">Ensinnäkin:\n\u201cHip-hop mama spic n span\nTapasin sinut eräänä kesänä\nJa kaikki alkoi\u201d\n\n\nTuolla ensimmäisellä rivillä... se\u2019s problemati\u2026 @URL</w:t>
      </w:r>
    </w:p>
    <w:p>
      <w:r>
        <w:rPr>
          <w:b/>
          <w:u w:val="single"/>
        </w:rPr>
        <w:t xml:space="preserve">4685</w:t>
      </w:r>
    </w:p>
    <w:p>
      <w:r>
        <w:t xml:space="preserve">@user I'd että ei ole spic sitten olen paavi</w:t>
      </w:r>
    </w:p>
    <w:p>
      <w:r>
        <w:rPr>
          <w:b/>
          <w:u w:val="single"/>
        </w:rPr>
        <w:t xml:space="preserve">4686</w:t>
      </w:r>
    </w:p>
    <w:p>
      <w:r>
        <w:t xml:space="preserve">@user Hän luultavasti vihaa vain \u201cshithole\u201d-maita (kuten hän itse määrittelee). Tiedämme, että hän pitää epätoivoisista palkkasoturislovenialaisista.</w:t>
      </w:r>
    </w:p>
    <w:p>
      <w:r>
        <w:rPr>
          <w:b/>
          <w:u w:val="single"/>
        </w:rPr>
        <w:t xml:space="preserve">4687</w:t>
      </w:r>
    </w:p>
    <w:p>
      <w:r>
        <w:t xml:space="preserve">19-vuotias tarjoilija kertoo minulle tarinan pidätyksestään @käyttäjä, koska hän oli pahoinpidellyt bussissa olevaa huumehörhöä, joka vaati käyttää sanaa "homo". 1s\u2026 @URL</w:t>
      </w:r>
    </w:p>
    <w:p>
      <w:r>
        <w:rPr>
          <w:b/>
          <w:u w:val="single"/>
        </w:rPr>
        <w:t xml:space="preserve">4688</w:t>
      </w:r>
    </w:p>
    <w:p>
      <w:r>
        <w:t xml:space="preserve">tämä kuva kutsui minua lesboksi ja latinoksi, sylkäisi kasvoihini ja mursi käteni @URL</w:t>
      </w:r>
    </w:p>
    <w:p>
      <w:r>
        <w:rPr>
          <w:b/>
          <w:u w:val="single"/>
        </w:rPr>
        <w:t xml:space="preserve">4689</w:t>
      </w:r>
    </w:p>
    <w:p>
      <w:r>
        <w:t xml:space="preserve">Haluan vain teidän kaikkien tietävän, että halloween-juhlissani on homopersearmeija ja toivon, että hän tukehtuu suklaapalaan.</w:t>
      </w:r>
    </w:p>
    <w:p>
      <w:r>
        <w:rPr>
          <w:b/>
          <w:u w:val="single"/>
        </w:rPr>
        <w:t xml:space="preserve">4690</w:t>
      </w:r>
    </w:p>
    <w:p>
      <w:r>
        <w:t xml:space="preserve">im ggoneee. kuvittele, että käsket minua neekeriä ilmoittamaan kolorismista bh:lle, kun muutama kuukausi sitten minua kutsuttiin neekeriksi ja itsekkääksi.</w:t>
      </w:r>
    </w:p>
    <w:p>
      <w:r>
        <w:rPr>
          <w:b/>
          <w:u w:val="single"/>
        </w:rPr>
        <w:t xml:space="preserve">4691</w:t>
      </w:r>
    </w:p>
    <w:p>
      <w:r>
        <w:t xml:space="preserve">me : h-\n\nadam : me ling ling ching chong me eat dogs</w:t>
      </w:r>
    </w:p>
    <w:p>
      <w:r>
        <w:rPr>
          <w:b/>
          <w:u w:val="single"/>
        </w:rPr>
        <w:t xml:space="preserve">4692</w:t>
      </w:r>
    </w:p>
    <w:p>
      <w:r>
        <w:t xml:space="preserve">Demit ovat vieneet Amerikan niin pitkälle alas sosialistisen NWO PC paskakuoppa olemme havin "uudelleen litigate perus maalaisjärkeä\u2026 @URL</w:t>
      </w:r>
    </w:p>
    <w:p>
      <w:r>
        <w:rPr>
          <w:b/>
          <w:u w:val="single"/>
        </w:rPr>
        <w:t xml:space="preserve">4693</w:t>
      </w:r>
    </w:p>
    <w:p>
      <w:r>
        <w:t xml:space="preserve">Haluan syödä pillusi \ud83d\ude1e</w:t>
      </w:r>
    </w:p>
    <w:p>
      <w:r>
        <w:rPr>
          <w:b/>
          <w:u w:val="single"/>
        </w:rPr>
        <w:t xml:space="preserve">4694</w:t>
      </w:r>
    </w:p>
    <w:p>
      <w:r>
        <w:t xml:space="preserve">Mielestäni \the cunt\ symboloi tässä tapauksessa ikkunaa, porttia, joka avautuu todelliseen maailmaan. Kun vauva näkee äitinsä \u2026 @URL</w:t>
      </w:r>
    </w:p>
    <w:p>
      <w:r>
        <w:rPr>
          <w:b/>
          <w:u w:val="single"/>
        </w:rPr>
        <w:t xml:space="preserve">4695</w:t>
      </w:r>
    </w:p>
    <w:p>
      <w:r>
        <w:t xml:space="preserve">isä kipu tissit iso pillu syöminen cum lezbo julkinen runkata vaimo bbc nuori itsetyydytys kanada \n\n@URL</w:t>
      </w:r>
    </w:p>
    <w:p>
      <w:r>
        <w:rPr>
          <w:b/>
          <w:u w:val="single"/>
        </w:rPr>
        <w:t xml:space="preserve">4696</w:t>
      </w:r>
    </w:p>
    <w:p>
      <w:r>
        <w:t xml:space="preserve">@user Absoluuttinen mongoloidi, joka katselee vanhoja draamoja uudelleen katsojien vuoksi.</w:t>
      </w:r>
    </w:p>
    <w:p>
      <w:r>
        <w:rPr>
          <w:b/>
          <w:u w:val="single"/>
        </w:rPr>
        <w:t xml:space="preserve">4697</w:t>
      </w:r>
    </w:p>
    <w:p>
      <w:r>
        <w:t xml:space="preserve">@user Ja minä\u2019m espanjalainen</w:t>
      </w:r>
    </w:p>
    <w:p>
      <w:r>
        <w:rPr>
          <w:b/>
          <w:u w:val="single"/>
        </w:rPr>
        <w:t xml:space="preserve">4698</w:t>
      </w:r>
    </w:p>
    <w:p>
      <w:r>
        <w:t xml:space="preserve">Lmao ching chong. Joskus yksinkertaisin herjaus on hauskinta.</w:t>
      </w:r>
    </w:p>
    <w:p>
      <w:r>
        <w:rPr>
          <w:b/>
          <w:u w:val="single"/>
        </w:rPr>
        <w:t xml:space="preserve">4699</w:t>
      </w:r>
    </w:p>
    <w:p>
      <w:r>
        <w:t xml:space="preserve">Kuulen teidän kaikkien puhuvan nimelläni, joka on jotain homopaskaa...</w:t>
      </w:r>
    </w:p>
    <w:p>
      <w:r>
        <w:rPr>
          <w:b/>
          <w:u w:val="single"/>
        </w:rPr>
        <w:t xml:space="preserve">4700</w:t>
      </w:r>
    </w:p>
    <w:p>
      <w:r>
        <w:t xml:space="preserve">Btw....Machado on SUCH ääliö!!!!. #EverybodyIn @user</w:t>
      </w:r>
    </w:p>
    <w:p>
      <w:r>
        <w:rPr>
          <w:b/>
          <w:u w:val="single"/>
        </w:rPr>
        <w:t xml:space="preserve">4701</w:t>
      </w:r>
    </w:p>
    <w:p>
      <w:r>
        <w:t xml:space="preserve">@käyttäjä @käyttäjä @käyttäjä @käyttäjä @käyttäjä @käyttäjä @käyttäjä @käyttäjä Kuin etsisi vanhoja twiittejä, senkin surullinen ääliö \ud83e\udd26\u200d\u2642\ufe0f\ud83d\ude02\ud83d\ude02\ud83d\ude02\ud83d\ude02\ud83d\ude02\ud83d\ude02</w:t>
      </w:r>
    </w:p>
    <w:p>
      <w:r>
        <w:rPr>
          <w:b/>
          <w:u w:val="single"/>
        </w:rPr>
        <w:t xml:space="preserve">4702</w:t>
      </w:r>
    </w:p>
    <w:p>
      <w:r>
        <w:t xml:space="preserve">@käyttäjä @käyttäjä @käyttäjä @käyttäjä Epäkunnioittava kusipää.</w:t>
      </w:r>
    </w:p>
    <w:p>
      <w:r>
        <w:rPr>
          <w:b/>
          <w:u w:val="single"/>
        </w:rPr>
        <w:t xml:space="preserve">4703</w:t>
      </w:r>
    </w:p>
    <w:p>
      <w:r>
        <w:t xml:space="preserve">Oltuani tumblrissa kuukauden ajan haluan nyt olla näkyvästi queer andro femme faggot trans* body. No kidding! #feminism4ever</w:t>
      </w:r>
    </w:p>
    <w:p>
      <w:r>
        <w:rPr>
          <w:b/>
          <w:u w:val="single"/>
        </w:rPr>
        <w:t xml:space="preserve">4704</w:t>
      </w:r>
    </w:p>
    <w:p>
      <w:r>
        <w:t xml:space="preserve">@user extri spic</w:t>
      </w:r>
    </w:p>
    <w:p>
      <w:r>
        <w:rPr>
          <w:b/>
          <w:u w:val="single"/>
        </w:rPr>
        <w:t xml:space="preserve">4705</w:t>
      </w:r>
    </w:p>
    <w:p>
      <w:r>
        <w:t xml:space="preserve">@käyttäjä @käyttäjä @käyttäjä @käyttäjä @käyttäjä @käyttäjä @käyttäjä @käyttäjä @käyttäjä @käyttäjä @käyttäjä Aqua olet suosikkini spic on\u2026 @URL</w:t>
      </w:r>
    </w:p>
    <w:p>
      <w:r>
        <w:rPr>
          <w:b/>
          <w:u w:val="single"/>
        </w:rPr>
        <w:t xml:space="preserve">4706</w:t>
      </w:r>
    </w:p>
    <w:p>
      <w:r>
        <w:t xml:space="preserve">@käyttäjä @käyttäjä @käyttäjä @käyttäjä Mitä vittua sinä poltat, senkin mongoloidi.</w:t>
      </w:r>
    </w:p>
    <w:p>
      <w:r>
        <w:rPr>
          <w:b/>
          <w:u w:val="single"/>
        </w:rPr>
        <w:t xml:space="preserve">4707</w:t>
      </w:r>
    </w:p>
    <w:p>
      <w:r>
        <w:t xml:space="preserve">keemstar on vitun kusipää</w:t>
      </w:r>
    </w:p>
    <w:p>
      <w:r>
        <w:rPr>
          <w:b/>
          <w:u w:val="single"/>
        </w:rPr>
        <w:t xml:space="preserve">4708</w:t>
      </w:r>
    </w:p>
    <w:p>
      <w:r>
        <w:t xml:space="preserve">Jack on jälkeenjäänyt. Hän ei saa edes sovelluksen logistiikkaa kasaan...</w:t>
      </w:r>
    </w:p>
    <w:p>
      <w:r>
        <w:rPr>
          <w:b/>
          <w:u w:val="single"/>
        </w:rPr>
        <w:t xml:space="preserve">4709</w:t>
      </w:r>
    </w:p>
    <w:p>
      <w:r>
        <w:t xml:space="preserve">Silmäni näkivät sob mutta aivoni lukivat neekeri @URL</w:t>
      </w:r>
    </w:p>
    <w:p>
      <w:r>
        <w:rPr>
          <w:b/>
          <w:u w:val="single"/>
        </w:rPr>
        <w:t xml:space="preserve">4710</w:t>
      </w:r>
    </w:p>
    <w:p>
      <w:r>
        <w:t xml:space="preserve">@user Ymmärrän sinua. En viitsisi pelata, koska vannon, että saan aina retard-joukkueen. Viime pelissä minun top laner (heim\u2026 @URL</w:t>
      </w:r>
    </w:p>
    <w:p>
      <w:r>
        <w:rPr>
          <w:b/>
          <w:u w:val="single"/>
        </w:rPr>
        <w:t xml:space="preserve">4711</w:t>
      </w:r>
    </w:p>
    <w:p>
      <w:r>
        <w:t xml:space="preserve">Royal on oikeassa, olen jälkeenjäänyt</w:t>
      </w:r>
    </w:p>
    <w:p>
      <w:r>
        <w:rPr>
          <w:b/>
          <w:u w:val="single"/>
        </w:rPr>
        <w:t xml:space="preserve">4712</w:t>
      </w:r>
    </w:p>
    <w:p>
      <w:r>
        <w:t xml:space="preserve">jos sinulla on JULUU ur homo</w:t>
      </w:r>
    </w:p>
    <w:p>
      <w:r>
        <w:rPr>
          <w:b/>
          <w:u w:val="single"/>
        </w:rPr>
        <w:t xml:space="preserve">4713</w:t>
      </w:r>
    </w:p>
    <w:p>
      <w:r>
        <w:t xml:space="preserve">@user Michael - Asun yhdessä näistä "paskamaista" ja voin kertoa teille, että asuntovaunu on niiden alueella\u2026 @URL</w:t>
      </w:r>
    </w:p>
    <w:p>
      <w:r>
        <w:rPr>
          <w:b/>
          <w:u w:val="single"/>
        </w:rPr>
        <w:t xml:space="preserve">4714</w:t>
      </w:r>
    </w:p>
    <w:p>
      <w:r>
        <w:t xml:space="preserve">Dope New Gospel - kevyempi flick. Soul-biitti. Voita. Tulta jo. Pidä mielessä, että olen neekeri / niin minun avoin min... @URL</w:t>
      </w:r>
    </w:p>
    <w:p>
      <w:r>
        <w:rPr>
          <w:b/>
          <w:u w:val="single"/>
        </w:rPr>
        <w:t xml:space="preserve">4715</w:t>
      </w:r>
    </w:p>
    <w:p>
      <w:r>
        <w:t xml:space="preserve">@user \u201cSinä meksikolainen\u201d \u201cspic\u201d \u201cDora\u201d</w:t>
      </w:r>
    </w:p>
    <w:p>
      <w:r>
        <w:rPr>
          <w:b/>
          <w:u w:val="single"/>
        </w:rPr>
        <w:t xml:space="preserve">4716</w:t>
      </w:r>
    </w:p>
    <w:p>
      <w:r>
        <w:t xml:space="preserve">@user @user @user @user @user @user Olen pahoillani. Voit palata kotimaahasi käyttämään oppimaasi... @URL</w:t>
      </w:r>
    </w:p>
    <w:p>
      <w:r>
        <w:rPr>
          <w:b/>
          <w:u w:val="single"/>
        </w:rPr>
        <w:t xml:space="preserve">4717</w:t>
      </w:r>
    </w:p>
    <w:p>
      <w:r>
        <w:t xml:space="preserve">@user you\u2019re kusipää ja häpeäksi minun klubi</w:t>
      </w:r>
    </w:p>
    <w:p>
      <w:r>
        <w:rPr>
          <w:b/>
          <w:u w:val="single"/>
        </w:rPr>
        <w:t xml:space="preserve">4718</w:t>
      </w:r>
    </w:p>
    <w:p>
      <w:r>
        <w:t xml:space="preserve">@käyttäjä @käyttäjä @käyttäjä @käyttäjä Olet jälkeenjäänyt.</w:t>
      </w:r>
    </w:p>
    <w:p>
      <w:r>
        <w:rPr>
          <w:b/>
          <w:u w:val="single"/>
        </w:rPr>
        <w:t xml:space="preserve">4719</w:t>
      </w:r>
    </w:p>
    <w:p>
      <w:r>
        <w:t xml:space="preserve">joku mongoloidi tilasi 9 tusinaa donitsia aamukahdeksalta ja soitti sitten takaisin kysyäkseen, myydäänkö meillä \craft coffee\</w:t>
      </w:r>
    </w:p>
    <w:p>
      <w:r>
        <w:rPr>
          <w:b/>
          <w:u w:val="single"/>
        </w:rPr>
        <w:t xml:space="preserve">4720</w:t>
      </w:r>
    </w:p>
    <w:p>
      <w:r>
        <w:t xml:space="preserve">Kaikki tietävät, että nämä feministit valehtelevat hampaat irvessä @user @user @user @user @URL</w:t>
      </w:r>
    </w:p>
    <w:p>
      <w:r>
        <w:rPr>
          <w:b/>
          <w:u w:val="single"/>
        </w:rPr>
        <w:t xml:space="preserve">4721</w:t>
      </w:r>
    </w:p>
    <w:p>
      <w:r>
        <w:t xml:space="preserve">@user He eivät välitä moraalisista äänestäjistä; he haluavat liberaalit laittomat maahanmuuttajat MS13...</w:t>
      </w:r>
    </w:p>
    <w:p>
      <w:r>
        <w:rPr>
          <w:b/>
          <w:u w:val="single"/>
        </w:rPr>
        <w:t xml:space="preserve">4722</w:t>
      </w:r>
    </w:p>
    <w:p>
      <w:r>
        <w:t xml:space="preserve">#shithole country: Naivashassa sattuneesta kuolettavasta yöllisestä onnettomuudesta syytetään tien töyssyjä, joissa ei ole merkkejä. Mitä sanot @user @URL</w:t>
      </w:r>
    </w:p>
    <w:p>
      <w:r>
        <w:rPr>
          <w:b/>
          <w:u w:val="single"/>
        </w:rPr>
        <w:t xml:space="preserve">4723</w:t>
      </w:r>
    </w:p>
    <w:p>
      <w:r>
        <w:t xml:space="preserve">@käyttäjä @käyttäjä Vain pikakelaa eteenpäin tämä osio unfunny twat</w:t>
      </w:r>
    </w:p>
    <w:p>
      <w:r>
        <w:rPr>
          <w:b/>
          <w:u w:val="single"/>
        </w:rPr>
        <w:t xml:space="preserve">4724</w:t>
      </w:r>
    </w:p>
    <w:p>
      <w:r>
        <w:t xml:space="preserve">Nyt vain jälkeenjäänyt. Okei, täydellistä.</w:t>
      </w:r>
    </w:p>
    <w:p>
      <w:r>
        <w:rPr>
          <w:b/>
          <w:u w:val="single"/>
        </w:rPr>
        <w:t xml:space="preserve">4725</w:t>
      </w:r>
    </w:p>
    <w:p>
      <w:r>
        <w:t xml:space="preserve">@käyttäjä Tarkoitan tätä kaikkein platonisimmalla lesbo tavalla, mutta @URL</w:t>
      </w:r>
    </w:p>
    <w:p>
      <w:r>
        <w:rPr>
          <w:b/>
          <w:u w:val="single"/>
        </w:rPr>
        <w:t xml:space="preserve">4726</w:t>
      </w:r>
    </w:p>
    <w:p>
      <w:r>
        <w:t xml:space="preserve">@user Haiti on listattu toiseksi huonoimmaksi paikaksi matkustaa, joten se on paskaläjä, eikä hän puhunut\u2026 @URL</w:t>
      </w:r>
    </w:p>
    <w:p>
      <w:r>
        <w:rPr>
          <w:b/>
          <w:u w:val="single"/>
        </w:rPr>
        <w:t xml:space="preserve">4727</w:t>
      </w:r>
    </w:p>
    <w:p>
      <w:r>
        <w:t xml:space="preserve">Minua ei ole koskaan kutsuttu juutalaiseksi tai \u201cdirty jew\u201d ennen kuin @user aloitti kampanjansa. Hänen vihamielinen retoriikkansa ha\u2026 @URL</w:t>
      </w:r>
    </w:p>
    <w:p>
      <w:r>
        <w:rPr>
          <w:b/>
          <w:u w:val="single"/>
        </w:rPr>
        <w:t xml:space="preserve">4728</w:t>
      </w:r>
    </w:p>
    <w:p>
      <w:r>
        <w:t xml:space="preserve">Ehkä olen vain jälkeenjäänyt...</w:t>
      </w:r>
    </w:p>
    <w:p>
      <w:r>
        <w:rPr>
          <w:b/>
          <w:u w:val="single"/>
        </w:rPr>
        <w:t xml:space="preserve">4729</w:t>
      </w:r>
    </w:p>
    <w:p>
      <w:r>
        <w:t xml:space="preserve">Olet ääliö @URL</w:t>
      </w:r>
    </w:p>
    <w:p>
      <w:r>
        <w:rPr>
          <w:b/>
          <w:u w:val="single"/>
        </w:rPr>
        <w:t xml:space="preserve">4730</w:t>
      </w:r>
    </w:p>
    <w:p>
      <w:r>
        <w:t xml:space="preserve">@user lue tuo paska uudestaan, senkin lukutaidoton ääliö.</w:t>
      </w:r>
    </w:p>
    <w:p>
      <w:r>
        <w:rPr>
          <w:b/>
          <w:u w:val="single"/>
        </w:rPr>
        <w:t xml:space="preserve">4731</w:t>
      </w:r>
    </w:p>
    <w:p>
      <w:r>
        <w:t xml:space="preserve">En tarvitse @käyttäjää Voit kertoa minulle, että olen ääliö täällä!</w:t>
      </w:r>
    </w:p>
    <w:p>
      <w:r>
        <w:rPr>
          <w:b/>
          <w:u w:val="single"/>
        </w:rPr>
        <w:t xml:space="preserve">4732</w:t>
      </w:r>
    </w:p>
    <w:p>
      <w:r>
        <w:t xml:space="preserve">@user Mikä ääliö</w:t>
      </w:r>
    </w:p>
    <w:p>
      <w:r>
        <w:rPr>
          <w:b/>
          <w:u w:val="single"/>
        </w:rPr>
        <w:t xml:space="preserve">4733</w:t>
      </w:r>
    </w:p>
    <w:p>
      <w:r>
        <w:t xml:space="preserve">#nyc #newyork #newyorkcity #art #artist #gay #faggot #pouredpaint #acrylicpainting #acrylicpouring #queer #dark @user N\u2026 @URL</w:t>
      </w:r>
    </w:p>
    <w:p>
      <w:r>
        <w:rPr>
          <w:b/>
          <w:u w:val="single"/>
        </w:rPr>
        <w:t xml:space="preserve">4734</w:t>
      </w:r>
    </w:p>
    <w:p>
      <w:r>
        <w:t xml:space="preserve">\u266a Gimme a break gimme a break. Katkaise minulle pala tuosta läskistä retardista \u266a @URL</w:t>
      </w:r>
    </w:p>
    <w:p>
      <w:r>
        <w:rPr>
          <w:b/>
          <w:u w:val="single"/>
        </w:rPr>
        <w:t xml:space="preserve">4735</w:t>
      </w:r>
    </w:p>
    <w:p>
      <w:r>
        <w:t xml:space="preserve">Ostan @user @user @user @user @user @user @user @user @user säännöllisesti, mutta on olemassa vaihtoehtoja kaikille t\u2026 @URL</w:t>
      </w:r>
    </w:p>
    <w:p>
      <w:r>
        <w:rPr>
          <w:b/>
          <w:u w:val="single"/>
        </w:rPr>
        <w:t xml:space="preserve">4736</w:t>
      </w:r>
    </w:p>
    <w:p>
      <w:r>
        <w:t xml:space="preserve">@user painu vittuun hintti</w:t>
      </w:r>
    </w:p>
    <w:p>
      <w:r>
        <w:rPr>
          <w:b/>
          <w:u w:val="single"/>
        </w:rPr>
        <w:t xml:space="preserve">4737</w:t>
      </w:r>
    </w:p>
    <w:p>
      <w:r>
        <w:t xml:space="preserve">Katsokaa, on olemassa myös vasemmistoterroristeja, kuten kaveri, joka ampui @user softball-peliä, mutta niitä voi verrata\u2026 @URL</w:t>
      </w:r>
    </w:p>
    <w:p>
      <w:r>
        <w:rPr>
          <w:b/>
          <w:u w:val="single"/>
        </w:rPr>
        <w:t xml:space="preserve">4738</w:t>
      </w:r>
    </w:p>
    <w:p>
      <w:r>
        <w:t xml:space="preserve">eletään vuotta 2018, ettekä tiedä, että aasialaisten kutsuminen "ching chongiksi" on rasistista.</w:t>
      </w:r>
    </w:p>
    <w:p>
      <w:r>
        <w:rPr>
          <w:b/>
          <w:u w:val="single"/>
        </w:rPr>
        <w:t xml:space="preserve">4739</w:t>
      </w:r>
    </w:p>
    <w:p>
      <w:r>
        <w:t xml:space="preserve">@user @user Älä ota väitteitä vakavasti Se on feminatsien aivopesua. Näe se sellaisena kuin se on. Konteksti on kaikki kaikessa.</w:t>
      </w:r>
    </w:p>
    <w:p>
      <w:r>
        <w:rPr>
          <w:b/>
          <w:u w:val="single"/>
        </w:rPr>
        <w:t xml:space="preserve">4740</w:t>
      </w:r>
    </w:p>
    <w:p>
      <w:r>
        <w:t xml:space="preserve">Onko totta, että ur ching chong \u2014 1/8 XD @URL @URL</w:t>
      </w:r>
    </w:p>
    <w:p>
      <w:r>
        <w:rPr>
          <w:b/>
          <w:u w:val="single"/>
        </w:rPr>
        <w:t xml:space="preserve">4741</w:t>
      </w:r>
    </w:p>
    <w:p>
      <w:r>
        <w:t xml:space="preserve">Dang oikeassa Olemme oikeassa &amp;amp; me opettaa niille Libtard &amp;amp;raghead terroristit oppitunti #civility \u201c\nBC Chihuawer \ud83d\udc3eTPPatri\u2026 @URL</w:t>
      </w:r>
    </w:p>
    <w:p>
      <w:r>
        <w:rPr>
          <w:b/>
          <w:u w:val="single"/>
        </w:rPr>
        <w:t xml:space="preserve">4742</w:t>
      </w:r>
    </w:p>
    <w:p>
      <w:r>
        <w:t xml:space="preserve">Jos et usko, että Pittsburghin synagogan ammuskelu ei liittynyt vihaan, olet jälkeenjäänyt.</w:t>
      </w:r>
    </w:p>
    <w:p>
      <w:r>
        <w:rPr>
          <w:b/>
          <w:u w:val="single"/>
        </w:rPr>
        <w:t xml:space="preserve">4743</w:t>
      </w:r>
    </w:p>
    <w:p>
      <w:r>
        <w:t xml:space="preserve">Jos hän olisi 1/1024 prosenttia Lähi-idän vasemmistolaisista, he kutsuisivat tätä suurimmaksi terrorismin yritykseksi sitten 9/11:n.\n\nBut\u2026 @URL</w:t>
      </w:r>
    </w:p>
    <w:p>
      <w:r>
        <w:rPr>
          <w:b/>
          <w:u w:val="single"/>
        </w:rPr>
        <w:t xml:space="preserve">4744</w:t>
      </w:r>
    </w:p>
    <w:p>
      <w:r>
        <w:t xml:space="preserve">@user 6/28/2018. Neljää laitonta maahanmuuttajaa syytetään kahden teini-ikäisen siskon kidnappauksesta ja raiskauksesta 13 ja 1... @URL</w:t>
      </w:r>
    </w:p>
    <w:p>
      <w:r>
        <w:rPr>
          <w:b/>
          <w:u w:val="single"/>
        </w:rPr>
        <w:t xml:space="preserve">4745</w:t>
      </w:r>
    </w:p>
    <w:p>
      <w:r>
        <w:t xml:space="preserve">Täysikasvuisen miehen naamiaisasu Halloweeniin? Runkkari. Sertifioitu mulkku.</w:t>
      </w:r>
    </w:p>
    <w:p>
      <w:r>
        <w:rPr>
          <w:b/>
          <w:u w:val="single"/>
        </w:rPr>
        <w:t xml:space="preserve">4746</w:t>
      </w:r>
    </w:p>
    <w:p>
      <w:r>
        <w:t xml:space="preserve">@user Kun tarkastellaan sukulaisiamme Aasiassa, he ovat hyvin mongoloidisia. Ja meillä on paljon vaaleatukkaisia sinisiä\u2026 @URL</w:t>
      </w:r>
    </w:p>
    <w:p>
      <w:r>
        <w:rPr>
          <w:b/>
          <w:u w:val="single"/>
        </w:rPr>
        <w:t xml:space="preserve">4747</w:t>
      </w:r>
    </w:p>
    <w:p>
      <w:r>
        <w:t xml:space="preserve">@user Kiitos spic</w:t>
      </w:r>
    </w:p>
    <w:p>
      <w:r>
        <w:rPr>
          <w:b/>
          <w:u w:val="single"/>
        </w:rPr>
        <w:t xml:space="preserve">4748</w:t>
      </w:r>
    </w:p>
    <w:p>
      <w:r>
        <w:t xml:space="preserve">@user Hassua, että mainitsit Splodesin, tulin juuri toiseksi, koska mongoloidi ampui minua kahdesti raketinheittimellä.</w:t>
      </w:r>
    </w:p>
    <w:p>
      <w:r>
        <w:rPr>
          <w:b/>
          <w:u w:val="single"/>
        </w:rPr>
        <w:t xml:space="preserve">4749</w:t>
      </w:r>
    </w:p>
    <w:p>
      <w:r>
        <w:t xml:space="preserve">@user Katson 'negro orfeu' (Musta Orfeus')</w:t>
      </w:r>
    </w:p>
    <w:p>
      <w:r>
        <w:rPr>
          <w:b/>
          <w:u w:val="single"/>
        </w:rPr>
        <w:t xml:space="preserve">4750</w:t>
      </w:r>
    </w:p>
    <w:p>
      <w:r>
        <w:t xml:space="preserve">transut ovat jälkeenjääneitä \u2014 ja sinä olet kusipää \ud83d\udc97 @URL</w:t>
      </w:r>
    </w:p>
    <w:p>
      <w:r>
        <w:rPr>
          <w:b/>
          <w:u w:val="single"/>
        </w:rPr>
        <w:t xml:space="preserve">4751</w:t>
      </w:r>
    </w:p>
    <w:p>
      <w:r>
        <w:t xml:space="preserve">"Keep in mind I'm a negro so my open mind got a screen door" paras rivi koko vitun albumilla lol</w:t>
      </w:r>
    </w:p>
    <w:p>
      <w:r>
        <w:rPr>
          <w:b/>
          <w:u w:val="single"/>
        </w:rPr>
        <w:t xml:space="preserve">4752</w:t>
      </w:r>
    </w:p>
    <w:p>
      <w:r>
        <w:t xml:space="preserve">Miksi Wayne teki yhteistyötä mätänevän neekerin kanssa...</w:t>
      </w:r>
    </w:p>
    <w:p>
      <w:r>
        <w:rPr>
          <w:b/>
          <w:u w:val="single"/>
        </w:rPr>
        <w:t xml:space="preserve">4753</w:t>
      </w:r>
    </w:p>
    <w:p>
      <w:r>
        <w:t xml:space="preserve">@user Se on karkea vasemmistolainen podcast, joka käyttää paljon sanaa \u201cretard\u201d ja jonka fanikunta koostuu angr\u2026 @URL</w:t>
      </w:r>
    </w:p>
    <w:p>
      <w:r>
        <w:rPr>
          <w:b/>
          <w:u w:val="single"/>
        </w:rPr>
        <w:t xml:space="preserve">4754</w:t>
      </w:r>
    </w:p>
    <w:p>
      <w:r>
        <w:t xml:space="preserve">Mikä ääliö. @URL</w:t>
      </w:r>
    </w:p>
    <w:p>
      <w:r>
        <w:rPr>
          <w:b/>
          <w:u w:val="single"/>
        </w:rPr>
        <w:t xml:space="preserve">4755</w:t>
      </w:r>
    </w:p>
    <w:p>
      <w:r>
        <w:t xml:space="preserve">Tunnen itseni kirjaimellisesti jälkeenjääneeksi aina kun käytän vasenta kättäni... Näytän aivan tyhmältä \ud83d\udc80</w:t>
      </w:r>
    </w:p>
    <w:p>
      <w:r>
        <w:rPr>
          <w:b/>
          <w:u w:val="single"/>
        </w:rPr>
        <w:t xml:space="preserve">4756</w:t>
      </w:r>
    </w:p>
    <w:p>
      <w:r>
        <w:t xml:space="preserve">@user on rastice narttu add homo, joka imee kyrpää koko helvetin päivä ja yö vitun homo vitun homo</w:t>
      </w:r>
    </w:p>
    <w:p>
      <w:r>
        <w:rPr>
          <w:b/>
          <w:u w:val="single"/>
        </w:rPr>
        <w:t xml:space="preserve">4757</w:t>
      </w:r>
    </w:p>
    <w:p>
      <w:r>
        <w:t xml:space="preserve">@user @user Näin käy, kun Anel ei ole jälkeenjäänyt.</w:t>
      </w:r>
    </w:p>
    <w:p>
      <w:r>
        <w:rPr>
          <w:b/>
          <w:u w:val="single"/>
        </w:rPr>
        <w:t xml:space="preserve">4758</w:t>
      </w:r>
    </w:p>
    <w:p>
      <w:r>
        <w:t xml:space="preserve">@user @user Mitä tuhlausta siro valkoinen likainen pakolaisia.</w:t>
      </w:r>
    </w:p>
    <w:p>
      <w:r>
        <w:rPr>
          <w:b/>
          <w:u w:val="single"/>
        </w:rPr>
        <w:t xml:space="preserve">4759</w:t>
      </w:r>
    </w:p>
    <w:p>
      <w:r>
        <w:t xml:space="preserve">@user LMFAO turpa kiinni kusipää unfollow</w:t>
      </w:r>
    </w:p>
    <w:p>
      <w:r>
        <w:rPr>
          <w:b/>
          <w:u w:val="single"/>
        </w:rPr>
        <w:t xml:space="preserve">4760</w:t>
      </w:r>
    </w:p>
    <w:p>
      <w:r>
        <w:t xml:space="preserve">Ring a chong a ching a ching ching chong chong chong ching</w:t>
      </w:r>
    </w:p>
    <w:p>
      <w:r>
        <w:rPr>
          <w:b/>
          <w:u w:val="single"/>
        </w:rPr>
        <w:t xml:space="preserve">4761</w:t>
      </w:r>
    </w:p>
    <w:p>
      <w:r>
        <w:t xml:space="preserve">Kultaiset viisumit: Quebecin maahanmuuttosäännöstön väärinkäyttö: Miten jotkut varakkaat maahanmuuttajat... @URL via @user</w:t>
      </w:r>
    </w:p>
    <w:p>
      <w:r>
        <w:rPr>
          <w:b/>
          <w:u w:val="single"/>
        </w:rPr>
        <w:t xml:space="preserve">4762</w:t>
      </w:r>
    </w:p>
    <w:p>
      <w:r>
        <w:t xml:space="preserve">@user Skele boi on paljon parempi kuin hammas mongoloidi</w:t>
      </w:r>
    </w:p>
    <w:p>
      <w:r>
        <w:rPr>
          <w:b/>
          <w:u w:val="single"/>
        </w:rPr>
        <w:t xml:space="preserve">4763</w:t>
      </w:r>
    </w:p>
    <w:p>
      <w:r>
        <w:t xml:space="preserve">On ok olla valkoinen</w:t>
      </w:r>
    </w:p>
    <w:p>
      <w:r>
        <w:rPr>
          <w:b/>
          <w:u w:val="single"/>
        </w:rPr>
        <w:t xml:space="preserve">4764</w:t>
      </w:r>
    </w:p>
    <w:p>
      <w:r>
        <w:t xml:space="preserve">neekeri neekeri? Ei kumpaakaan!</w:t>
      </w:r>
    </w:p>
    <w:p>
      <w:r>
        <w:rPr>
          <w:b/>
          <w:u w:val="single"/>
        </w:rPr>
        <w:t xml:space="preserve">4765</w:t>
      </w:r>
    </w:p>
    <w:p>
      <w:r>
        <w:t xml:space="preserve">@user @user Yeap....kuva ja märkä.</w:t>
      </w:r>
    </w:p>
    <w:p>
      <w:r>
        <w:rPr>
          <w:b/>
          <w:u w:val="single"/>
        </w:rPr>
        <w:t xml:space="preserve">4766</w:t>
      </w:r>
    </w:p>
    <w:p>
      <w:r>
        <w:t xml:space="preserve">@user @user OUTRAGEOUS!!!!!!!! OUTRAGEOUS!!! Teillä tulee olemaan laittomia ulkomaalaisia (koska se on mitä... @URL</w:t>
      </w:r>
    </w:p>
    <w:p>
      <w:r>
        <w:rPr>
          <w:b/>
          <w:u w:val="single"/>
        </w:rPr>
        <w:t xml:space="preserve">4767</w:t>
      </w:r>
    </w:p>
    <w:p>
      <w:r>
        <w:t xml:space="preserve">@user tekstaa minulle takaisin homo</w:t>
      </w:r>
    </w:p>
    <w:p>
      <w:r>
        <w:rPr>
          <w:b/>
          <w:u w:val="single"/>
        </w:rPr>
        <w:t xml:space="preserve">4768</w:t>
      </w:r>
    </w:p>
    <w:p>
      <w:r>
        <w:t xml:space="preserve">@user @user Entäpä jos emme olisi helvetinmielisiä ching chong -kommunisteja, jotka haluavat sortaa kaikkia, jotka eivät ole... @URL</w:t>
      </w:r>
    </w:p>
    <w:p>
      <w:r>
        <w:rPr>
          <w:b/>
          <w:u w:val="single"/>
        </w:rPr>
        <w:t xml:space="preserve">4769</w:t>
      </w:r>
    </w:p>
    <w:p>
      <w:r>
        <w:t xml:space="preserve">Kalifornian kuvernööriehdokas lupaa ilmaista terveydenhuoltoa kaikille laittomille maahanmuuttajille viimeisimmässä taloudellisessa... @URL</w:t>
      </w:r>
    </w:p>
    <w:p>
      <w:r>
        <w:rPr>
          <w:b/>
          <w:u w:val="single"/>
        </w:rPr>
        <w:t xml:space="preserve">4770</w:t>
      </w:r>
    </w:p>
    <w:p>
      <w:r>
        <w:t xml:space="preserve">Luulen, että kommunistit halveksivat valkoisia ihmisiä, koska ennen kuin kapitalismi meni täysin sekaisin, me pärjäsimme ihan hyvin under\u2026 @URL</w:t>
      </w:r>
    </w:p>
    <w:p>
      <w:r>
        <w:rPr>
          <w:b/>
          <w:u w:val="single"/>
        </w:rPr>
        <w:t xml:space="preserve">4771</w:t>
      </w:r>
    </w:p>
    <w:p>
      <w:r>
        <w:t xml:space="preserve">Bitch turpa kiinni yo retarded ass up näköinen kuin suuri arvo Nipsey Hussle. @URL</w:t>
      </w:r>
    </w:p>
    <w:p>
      <w:r>
        <w:rPr>
          <w:b/>
          <w:u w:val="single"/>
        </w:rPr>
        <w:t xml:space="preserve">4772</w:t>
      </w:r>
    </w:p>
    <w:p>
      <w:r>
        <w:t xml:space="preserve">Toisin sanoen siitä tulee \shithole\ valtio shithole maan sijaan? @URL</w:t>
      </w:r>
    </w:p>
    <w:p>
      <w:r>
        <w:rPr>
          <w:b/>
          <w:u w:val="single"/>
        </w:rPr>
        <w:t xml:space="preserve">4773</w:t>
      </w:r>
    </w:p>
    <w:p>
      <w:r>
        <w:t xml:space="preserve">Munan on myös täytettävä tietyt mitat tätä laitetta varten, joten onnea matelijalle.</w:t>
      </w:r>
    </w:p>
    <w:p>
      <w:r>
        <w:rPr>
          <w:b/>
          <w:u w:val="single"/>
        </w:rPr>
        <w:t xml:space="preserve">4774</w:t>
      </w:r>
    </w:p>
    <w:p>
      <w:r>
        <w:t xml:space="preserve">@user Kävimme Taiwanissa kerran!Toivottavasti voimme palata maahanne jonain päivänä!</w:t>
      </w:r>
    </w:p>
    <w:p>
      <w:r>
        <w:rPr>
          <w:b/>
          <w:u w:val="single"/>
        </w:rPr>
        <w:t xml:space="preserve">4775</w:t>
      </w:r>
    </w:p>
    <w:p>
      <w:r>
        <w:t xml:space="preserve">@käyttäjän on muistutettava @käyttäjää siitä, että yli miljoona puolalaista maahanmuuttajaa tulvi Britanniaan ja käytti hyväkseen työmme... @URL</w:t>
      </w:r>
    </w:p>
    <w:p>
      <w:r>
        <w:rPr>
          <w:b/>
          <w:u w:val="single"/>
        </w:rPr>
        <w:t xml:space="preserve">4776</w:t>
      </w:r>
    </w:p>
    <w:p>
      <w:r>
        <w:t xml:space="preserve">Vau. Mikä ääliö olet @URL</w:t>
      </w:r>
    </w:p>
    <w:p>
      <w:r>
        <w:rPr>
          <w:b/>
          <w:u w:val="single"/>
        </w:rPr>
        <w:t xml:space="preserve">4777</w:t>
      </w:r>
    </w:p>
    <w:p>
      <w:r>
        <w:t xml:space="preserve">Turpa kiinni @URL</w:t>
      </w:r>
    </w:p>
    <w:p>
      <w:r>
        <w:rPr>
          <w:b/>
          <w:u w:val="single"/>
        </w:rPr>
        <w:t xml:space="preserve">4778</w:t>
      </w:r>
    </w:p>
    <w:p>
      <w:r>
        <w:t xml:space="preserve">@user Vau. Ja muistan, kun hän yritti pyörittää \u201cpaskamaita\u201d ihmiset olivat kuin \u201cNah, hän on ok.\u201d Ei, hän on ihmisroskasakkia.</w:t>
      </w:r>
    </w:p>
    <w:p>
      <w:r>
        <w:rPr>
          <w:b/>
          <w:u w:val="single"/>
        </w:rPr>
        <w:t xml:space="preserve">4779</w:t>
      </w:r>
    </w:p>
    <w:p>
      <w:r>
        <w:t xml:space="preserve">Kadehdin ihmisiä, jotka osaavat ilmaista tunteensa kuulostamatta täysin jälkeenjääneeltä.</w:t>
      </w:r>
    </w:p>
    <w:p>
      <w:r>
        <w:rPr>
          <w:b/>
          <w:u w:val="single"/>
        </w:rPr>
        <w:t xml:space="preserve">4780</w:t>
      </w:r>
    </w:p>
    <w:p>
      <w:r>
        <w:t xml:space="preserve">joka tapauksessa imma otan nokoset fasisteja on kaikkialla tässä paskamaassa toivon kuolevani yeehaw \ud83e\udd20</w:t>
      </w:r>
    </w:p>
    <w:p>
      <w:r>
        <w:rPr>
          <w:b/>
          <w:u w:val="single"/>
        </w:rPr>
        <w:t xml:space="preserve">4781</w:t>
      </w:r>
    </w:p>
    <w:p>
      <w:r>
        <w:t xml:space="preserve">ja useimmat muut kuin kpop-fanit kutsuvat heitä vain kiinalaisiksi tai ching chongiksi tai ch*nksiksi, mutta en näe ketään itäaasialaisten fanien ulkopuolella... @URL</w:t>
      </w:r>
    </w:p>
    <w:p>
      <w:r>
        <w:rPr>
          <w:b/>
          <w:u w:val="single"/>
        </w:rPr>
        <w:t xml:space="preserve">4782</w:t>
      </w:r>
    </w:p>
    <w:p>
      <w:r>
        <w:t xml:space="preserve">En tajunnut sitä, mutta sinä et osaa puhua, puhut kuin jälkeenjäänyt.</w:t>
      </w:r>
    </w:p>
    <w:p>
      <w:r>
        <w:rPr>
          <w:b/>
          <w:u w:val="single"/>
        </w:rPr>
        <w:t xml:space="preserve">4783</w:t>
      </w:r>
    </w:p>
    <w:p>
      <w:r>
        <w:t xml:space="preserve">@user joven hääyönään: halusin vain lyijykynän\nvicente: ostan mongolitehtaan sinulle\njoven:</w:t>
      </w:r>
    </w:p>
    <w:p>
      <w:r>
        <w:rPr>
          <w:b/>
          <w:u w:val="single"/>
        </w:rPr>
        <w:t xml:space="preserve">4784</w:t>
      </w:r>
    </w:p>
    <w:p>
      <w:r>
        <w:t xml:space="preserve">@user Uhm mitä ?! Sinun täytyy selittää, miten on väärin sanoa gook chink spic mick heb yleiskielessä\u2026 @URL</w:t>
      </w:r>
    </w:p>
    <w:p>
      <w:r>
        <w:rPr>
          <w:b/>
          <w:u w:val="single"/>
        </w:rPr>
        <w:t xml:space="preserve">4785</w:t>
      </w:r>
    </w:p>
    <w:p>
      <w:r>
        <w:t xml:space="preserve">@user @user @user @user Trumpin ainoa ongelma ovat "paskiaismaat", jotka ovat täynnä ruskeita ihmisiä.\u2026 @URL</w:t>
      </w:r>
    </w:p>
    <w:p>
      <w:r>
        <w:rPr>
          <w:b/>
          <w:u w:val="single"/>
        </w:rPr>
        <w:t xml:space="preserve">4786</w:t>
      </w:r>
    </w:p>
    <w:p>
      <w:r>
        <w:t xml:space="preserve">@user I tweeted dat jo yi mongoli</w:t>
      </w:r>
    </w:p>
    <w:p>
      <w:r>
        <w:rPr>
          <w:b/>
          <w:u w:val="single"/>
        </w:rPr>
        <w:t xml:space="preserve">4787</w:t>
      </w:r>
    </w:p>
    <w:p>
      <w:r>
        <w:t xml:space="preserve">Yliopistoon meneminen on pakolaisille lähes käsittämätöntä.</w:t>
      </w:r>
    </w:p>
    <w:p>
      <w:r>
        <w:rPr>
          <w:b/>
          <w:u w:val="single"/>
        </w:rPr>
        <w:t xml:space="preserve">4788</w:t>
      </w:r>
    </w:p>
    <w:p>
      <w:r>
        <w:t xml:space="preserve">@user @user @user miksi sanoit ching chong koko ajan?</w:t>
      </w:r>
    </w:p>
    <w:p>
      <w:r>
        <w:rPr>
          <w:b/>
          <w:u w:val="single"/>
        </w:rPr>
        <w:t xml:space="preserve">4789</w:t>
      </w:r>
    </w:p>
    <w:p>
      <w:r>
        <w:t xml:space="preserve">@user @user @user Olen espanjalainen ja sanon, että rakentakaa muuri!!!!</w:t>
      </w:r>
    </w:p>
    <w:p>
      <w:r>
        <w:rPr>
          <w:b/>
          <w:u w:val="single"/>
        </w:rPr>
        <w:t xml:space="preserve">4790</w:t>
      </w:r>
    </w:p>
    <w:p>
      <w:r>
        <w:t xml:space="preserve">Olin 11-vuotias. Kerroin vanhemmilleni. Vanhempani olivat maahanmuuttajia, eivätkä tienneet ilmoittaa asiasta. Kun hänen vaimonsa, tätini... @URL</w:t>
      </w:r>
    </w:p>
    <w:p>
      <w:r>
        <w:rPr>
          <w:b/>
          <w:u w:val="single"/>
        </w:rPr>
        <w:t xml:space="preserve">4791</w:t>
      </w:r>
    </w:p>
    <w:p>
      <w:r>
        <w:t xml:space="preserve">Justin Tucker, senkin mongoloidi</w:t>
      </w:r>
    </w:p>
    <w:p>
      <w:r>
        <w:rPr>
          <w:b/>
          <w:u w:val="single"/>
        </w:rPr>
        <w:t xml:space="preserve">4792</w:t>
      </w:r>
    </w:p>
    <w:p>
      <w:r>
        <w:t xml:space="preserve">Onko se sinun ongelmasi, Frank? Vai oletko homo? Hei, mene syömään äitisi persereikä ulos. Hei - haista vittu, haista vittu, vittu, vittu, vittu, vittu, vittu, vittu, vittu, vittu, vittu.</w:t>
      </w:r>
    </w:p>
    <w:p>
      <w:r>
        <w:rPr>
          <w:b/>
          <w:u w:val="single"/>
        </w:rPr>
        <w:t xml:space="preserve">4793</w:t>
      </w:r>
    </w:p>
    <w:p>
      <w:r>
        <w:t xml:space="preserve">@käyttäjä @käyttäjä Mikä hintti \ud83d\udc80\ud83d\udc80\ud83d\udc80</w:t>
      </w:r>
    </w:p>
    <w:p>
      <w:r>
        <w:rPr>
          <w:b/>
          <w:u w:val="single"/>
        </w:rPr>
        <w:t xml:space="preserve">4794</w:t>
      </w:r>
    </w:p>
    <w:p>
      <w:r>
        <w:t xml:space="preserve">@user Sanoin saman ryhmäviestissä ja minua kutsuttiin periaatteessa jälkeenjääneeksi, enkä ole edes Dodgers-fani lol. Se on yksinkertaista.</w:t>
      </w:r>
    </w:p>
    <w:p>
      <w:r>
        <w:rPr>
          <w:b/>
          <w:u w:val="single"/>
        </w:rPr>
        <w:t xml:space="preserve">4795</w:t>
      </w:r>
    </w:p>
    <w:p>
      <w:r>
        <w:t xml:space="preserve">Miksi tämä peli on niin glitched cunt täytyy suorittaa haasteet kuten 4 kertaa ennen kuin ne todella laskea</w:t>
      </w:r>
    </w:p>
    <w:p>
      <w:r>
        <w:rPr>
          <w:b/>
          <w:u w:val="single"/>
        </w:rPr>
        <w:t xml:space="preserve">4796</w:t>
      </w:r>
    </w:p>
    <w:p>
      <w:r>
        <w:t xml:space="preserve">@user Mikä mongy kuin</w:t>
      </w:r>
    </w:p>
    <w:p>
      <w:r>
        <w:rPr>
          <w:b/>
          <w:u w:val="single"/>
        </w:rPr>
        <w:t xml:space="preserve">4797</w:t>
      </w:r>
    </w:p>
    <w:p>
      <w:r>
        <w:t xml:space="preserve">Minä: H-\n\n Äitini: Minä vain tiedän, että olet homo, senkin paskiainen!</w:t>
      </w:r>
    </w:p>
    <w:p>
      <w:r>
        <w:rPr>
          <w:b/>
          <w:u w:val="single"/>
        </w:rPr>
        <w:t xml:space="preserve">4798</w:t>
      </w:r>
    </w:p>
    <w:p>
      <w:r>
        <w:t xml:space="preserve">@user ching chong sata</w:t>
      </w:r>
    </w:p>
    <w:p>
      <w:r>
        <w:rPr>
          <w:b/>
          <w:u w:val="single"/>
        </w:rPr>
        <w:t xml:space="preserve">4799</w:t>
      </w:r>
    </w:p>
    <w:p>
      <w:r>
        <w:t xml:space="preserve">Kiinalaiset ravintolat tekevät tänä iltana mustan perjantain bisnestä. Ainakin Bostonin alueella..ching chong.</w:t>
      </w:r>
    </w:p>
    <w:p>
      <w:r>
        <w:rPr>
          <w:b/>
          <w:u w:val="single"/>
        </w:rPr>
        <w:t xml:space="preserve">4800</w:t>
      </w:r>
    </w:p>
    <w:p>
      <w:r>
        <w:t xml:space="preserve">@user fine you dyke</w:t>
      </w:r>
    </w:p>
    <w:p>
      <w:r>
        <w:rPr>
          <w:b/>
          <w:u w:val="single"/>
        </w:rPr>
        <w:t xml:space="preserve">4801</w:t>
      </w:r>
    </w:p>
    <w:p>
      <w:r>
        <w:t xml:space="preserve">Afrikka on paskaläjä, koska se on täynnä afrikkalaisia. Etelä-Amerikka ditto. Arabimaat pärjäävät paremmin öljyn takia, mutta\u2026 @URL</w:t>
      </w:r>
    </w:p>
    <w:p>
      <w:r>
        <w:rPr>
          <w:b/>
          <w:u w:val="single"/>
        </w:rPr>
        <w:t xml:space="preserve">4802</w:t>
      </w:r>
    </w:p>
    <w:p>
      <w:r>
        <w:t xml:space="preserve">Soitin Kodak Blackin viimeiset 8 kappaletta ja tyttö tuli luokseni ja sanoi \u201cSinun täytyy olla jälkeenjäänyt, jos pidät tästä musiikista\u201d\u2026 @URL</w:t>
      </w:r>
    </w:p>
    <w:p>
      <w:r>
        <w:rPr>
          <w:b/>
          <w:u w:val="single"/>
        </w:rPr>
        <w:t xml:space="preserve">4803</w:t>
      </w:r>
    </w:p>
    <w:p>
      <w:r>
        <w:t xml:space="preserve">Ettekö ole nähneet, miten kohtelette vieraita ohjelmassanne? Jos tämä olisi vasemmiston hyökkäys, sinua kutsuttaisiin \u2026 @URL</w:t>
      </w:r>
    </w:p>
    <w:p>
      <w:r>
        <w:rPr>
          <w:b/>
          <w:u w:val="single"/>
        </w:rPr>
        <w:t xml:space="preserve">4804</w:t>
      </w:r>
    </w:p>
    <w:p>
      <w:r>
        <w:t xml:space="preserve">@user @user Pakolaisten käännyttäminen on ystävällistä? Sairaiden huomiotta jättäminen sellaista? Kampanjarahojen käyttäminen... @URL @URL</w:t>
      </w:r>
    </w:p>
    <w:p>
      <w:r>
        <w:rPr>
          <w:b/>
          <w:u w:val="single"/>
        </w:rPr>
        <w:t xml:space="preserve">4805</w:t>
      </w:r>
    </w:p>
    <w:p>
      <w:r>
        <w:t xml:space="preserve">@user @user @user @user @user Seuraa minua, senkin likainen juutalainen!</w:t>
      </w:r>
    </w:p>
    <w:p>
      <w:r>
        <w:rPr>
          <w:b/>
          <w:u w:val="single"/>
        </w:rPr>
        <w:t xml:space="preserve">4806</w:t>
      </w:r>
    </w:p>
    <w:p>
      <w:r>
        <w:t xml:space="preserve">@user @user @user Lopeta tämä paska nyt ennen kuin lisää juutalaisten verta on käsissäsi retard.\n\nPunahatut = Blac\u2026 @URL @URL</w:t>
      </w:r>
    </w:p>
    <w:p>
      <w:r>
        <w:rPr>
          <w:b/>
          <w:u w:val="single"/>
        </w:rPr>
        <w:t xml:space="preserve">4807</w:t>
      </w:r>
    </w:p>
    <w:p>
      <w:r>
        <w:t xml:space="preserve">Senkin jälkeenjäänyt @URL</w:t>
      </w:r>
    </w:p>
    <w:p>
      <w:r>
        <w:rPr>
          <w:b/>
          <w:u w:val="single"/>
        </w:rPr>
        <w:t xml:space="preserve">4808</w:t>
      </w:r>
    </w:p>
    <w:p>
      <w:r>
        <w:t xml:space="preserve">#feminisaatio #pakotettufem #hintti #sissifikaatio #lutkakoulutus katso tämä klippi osoitteessa @URL @URL @URL</w:t>
      </w:r>
    </w:p>
    <w:p>
      <w:r>
        <w:rPr>
          <w:b/>
          <w:u w:val="single"/>
        </w:rPr>
        <w:t xml:space="preserve">4809</w:t>
      </w:r>
    </w:p>
    <w:p>
      <w:r>
        <w:t xml:space="preserve">Pauline Hanson aikoo esittää senaatissa esityksen, jossa julistetaan, että on "ok olla valkoinen" @URL</w:t>
      </w:r>
    </w:p>
    <w:p>
      <w:r>
        <w:rPr>
          <w:b/>
          <w:u w:val="single"/>
        </w:rPr>
        <w:t xml:space="preserve">4810</w:t>
      </w:r>
    </w:p>
    <w:p>
      <w:r>
        <w:t xml:space="preserve">@käyttäjä @käyttäjä @käyttäjä @käyttäjä @käyttäjä @käyttäjä @käyttäjä @käyttäjä @käyttäjä @käyttäjä @käyttäjä @käyttäjä @käyttäjä En minä, rättipää! Meillä on sananvapaus\u2026 @URL</w:t>
      </w:r>
    </w:p>
    <w:p>
      <w:r>
        <w:rPr>
          <w:b/>
          <w:u w:val="single"/>
        </w:rPr>
        <w:t xml:space="preserve">4811</w:t>
      </w:r>
    </w:p>
    <w:p>
      <w:r>
        <w:t xml:space="preserve">Joka kuukausi minulla olisi \mention\ jotain tekemistä sen jälkeen, kun asunto oli juuri tulvinut, senkin retardi.</w:t>
      </w:r>
    </w:p>
    <w:p>
      <w:r>
        <w:rPr>
          <w:b/>
          <w:u w:val="single"/>
        </w:rPr>
        <w:t xml:space="preserve">4812</w:t>
      </w:r>
    </w:p>
    <w:p>
      <w:r>
        <w:t xml:space="preserve">\u201cKun tulet hulluksi, näytät siltä, että nimesi olisi Vanessa\u201d se\u2019s on vanteet..</w:t>
      </w:r>
    </w:p>
    <w:p>
      <w:r>
        <w:rPr>
          <w:b/>
          <w:u w:val="single"/>
        </w:rPr>
        <w:t xml:space="preserve">4813</w:t>
      </w:r>
    </w:p>
    <w:p>
      <w:r>
        <w:t xml:space="preserve">@käyttäjä @käyttäjä @käyttäjä @käyttäjä @käyttäjä Hector on maalaismainen\ud83d\ude02\ud83d\ude02\ud83d\ude02\ud83d\ude02\ud83d\ude02</w:t>
      </w:r>
    </w:p>
    <w:p>
      <w:r>
        <w:rPr>
          <w:b/>
          <w:u w:val="single"/>
        </w:rPr>
        <w:t xml:space="preserve">4814</w:t>
      </w:r>
    </w:p>
    <w:p>
      <w:r>
        <w:t xml:space="preserve">Alyssa Anderson on sika</w:t>
      </w:r>
    </w:p>
    <w:p>
      <w:r>
        <w:rPr>
          <w:b/>
          <w:u w:val="single"/>
        </w:rPr>
        <w:t xml:space="preserve">4815</w:t>
      </w:r>
    </w:p>
    <w:p>
      <w:r>
        <w:t xml:space="preserve">Eli kaikki Sorosin arvostelu on itse asiassa hyökkäys kaikkia juutalaisia vastaan? \nViittaaminen globalistiin on sama kuin sanoisi \u2018likainen juutalainen\u2026 @URL</w:t>
      </w:r>
    </w:p>
    <w:p>
      <w:r>
        <w:rPr>
          <w:b/>
          <w:u w:val="single"/>
        </w:rPr>
        <w:t xml:space="preserve">4816</w:t>
      </w:r>
    </w:p>
    <w:p>
      <w:r>
        <w:t xml:space="preserve">Sen sijaan, että sanotaan, että maahanmuuttajat ovat "uhka kansalliselle turvallisuudelle", meidän on tunnustettava, että on paljon... @URL</w:t>
      </w:r>
    </w:p>
    <w:p>
      <w:r>
        <w:rPr>
          <w:b/>
          <w:u w:val="single"/>
        </w:rPr>
        <w:t xml:space="preserve">4817</w:t>
      </w:r>
    </w:p>
    <w:p>
      <w:r>
        <w:t xml:space="preserve"/>
      </w:r>
    </w:p>
    <w:p>
      <w:r>
        <w:rPr>
          <w:b/>
          <w:u w:val="single"/>
        </w:rPr>
        <w:t xml:space="preserve">4818</w:t>
      </w:r>
    </w:p>
    <w:p>
      <w:r>
        <w:t xml:space="preserve">@user Hyvä on, hyvä on.</w:t>
      </w:r>
    </w:p>
    <w:p>
      <w:r>
        <w:rPr>
          <w:b/>
          <w:u w:val="single"/>
        </w:rPr>
        <w:t xml:space="preserve">4819</w:t>
      </w:r>
    </w:p>
    <w:p>
      <w:r>
        <w:t xml:space="preserve">Kutsuin Donald Rumsfeildiä räsypääksi internetissä kauan sitten.</w:t>
      </w:r>
    </w:p>
    <w:p>
      <w:r>
        <w:rPr>
          <w:b/>
          <w:u w:val="single"/>
        </w:rPr>
        <w:t xml:space="preserve">4820</w:t>
      </w:r>
    </w:p>
    <w:p>
      <w:r>
        <w:t xml:space="preserve">@käyttäjä Olen mies ja sinä olet silti jälkeenjäänyt.</w:t>
      </w:r>
    </w:p>
    <w:p>
      <w:r>
        <w:rPr>
          <w:b/>
          <w:u w:val="single"/>
        </w:rPr>
        <w:t xml:space="preserve">4821</w:t>
      </w:r>
    </w:p>
    <w:p>
      <w:r>
        <w:t xml:space="preserve">Kutsun armeijaa nyt söpö neekeriyhdistykseksi -</w:t>
      </w:r>
    </w:p>
    <w:p>
      <w:r>
        <w:rPr>
          <w:b/>
          <w:u w:val="single"/>
        </w:rPr>
        <w:t xml:space="preserve">4822</w:t>
      </w:r>
    </w:p>
    <w:p>
      <w:r>
        <w:t xml:space="preserve">Ryan on kusipää</w:t>
      </w:r>
    </w:p>
    <w:p>
      <w:r>
        <w:rPr>
          <w:b/>
          <w:u w:val="single"/>
        </w:rPr>
        <w:t xml:space="preserve">4823</w:t>
      </w:r>
    </w:p>
    <w:p>
      <w:r>
        <w:t xml:space="preserve">Trevor Belmont on homo yupp ja minä rakastan häntä</w:t>
      </w:r>
    </w:p>
    <w:p>
      <w:r>
        <w:rPr>
          <w:b/>
          <w:u w:val="single"/>
        </w:rPr>
        <w:t xml:space="preserve">4824</w:t>
      </w:r>
    </w:p>
    <w:p>
      <w:r>
        <w:t xml:space="preserve">Minut bannattiin kerran, koska kutsuin desiingeriä jälkeenjääneeksi.</w:t>
      </w:r>
    </w:p>
    <w:p>
      <w:r>
        <w:rPr>
          <w:b/>
          <w:u w:val="single"/>
        </w:rPr>
        <w:t xml:space="preserve">4825</w:t>
      </w:r>
    </w:p>
    <w:p>
      <w:r>
        <w:t xml:space="preserve">Kaverit ovat jälkeenjääneitä</w:t>
      </w:r>
    </w:p>
    <w:p>
      <w:r>
        <w:rPr>
          <w:b/>
          <w:u w:val="single"/>
        </w:rPr>
        <w:t xml:space="preserve">4826</w:t>
      </w:r>
    </w:p>
    <w:p>
      <w:r>
        <w:t xml:space="preserve">Onko tämän tarkoitus olla hauskaa...vitun kusipää @URL</w:t>
      </w:r>
    </w:p>
    <w:p>
      <w:r>
        <w:rPr>
          <w:b/>
          <w:u w:val="single"/>
        </w:rPr>
        <w:t xml:space="preserve">4827</w:t>
      </w:r>
    </w:p>
    <w:p>
      <w:r>
        <w:t xml:space="preserve">@user Tulee elokuvasta, mutta koska sanomalla retard on heräämätön he korvasivat sen perheystävällinen versio</w:t>
      </w:r>
    </w:p>
    <w:p>
      <w:r>
        <w:rPr>
          <w:b/>
          <w:u w:val="single"/>
        </w:rPr>
        <w:t xml:space="preserve">4828</w:t>
      </w:r>
    </w:p>
    <w:p>
      <w:r>
        <w:t xml:space="preserve">@user Vastaa kysymykseen, hintti! (Btw se olin minä)</w:t>
      </w:r>
    </w:p>
    <w:p>
      <w:r>
        <w:rPr>
          <w:b/>
          <w:u w:val="single"/>
        </w:rPr>
        <w:t xml:space="preserve">4829</w:t>
      </w:r>
    </w:p>
    <w:p>
      <w:r>
        <w:t xml:space="preserve">Minun alallani työskentelevä kaveri käyttää useita peitenimiä. Kerran olin jopa kiinalainen puoli vuotta.</w:t>
      </w:r>
    </w:p>
    <w:p>
      <w:r>
        <w:rPr>
          <w:b/>
          <w:u w:val="single"/>
        </w:rPr>
        <w:t xml:space="preserve">4830</w:t>
      </w:r>
    </w:p>
    <w:p>
      <w:r>
        <w:t xml:space="preserve">@user Edelleen vitun ääliö</w:t>
      </w:r>
    </w:p>
    <w:p>
      <w:r>
        <w:rPr>
          <w:b/>
          <w:u w:val="single"/>
        </w:rPr>
        <w:t xml:space="preserve">4831</w:t>
      </w:r>
    </w:p>
    <w:p>
      <w:r>
        <w:t xml:space="preserve">@user Minusta Jack Hobbs on myös melko mongy.</w:t>
      </w:r>
    </w:p>
    <w:p>
      <w:r>
        <w:rPr>
          <w:b/>
          <w:u w:val="single"/>
        </w:rPr>
        <w:t xml:space="preserve">4832</w:t>
      </w:r>
    </w:p>
    <w:p>
      <w:r>
        <w:t xml:space="preserve">Täydellinen kusipää @URL</w:t>
      </w:r>
    </w:p>
    <w:p>
      <w:r>
        <w:rPr>
          <w:b/>
          <w:u w:val="single"/>
        </w:rPr>
        <w:t xml:space="preserve">4833</w:t>
      </w:r>
    </w:p>
    <w:p>
      <w:r>
        <w:t xml:space="preserve">Minua haukuttiin "neekeriksi" työpaikalla, koska en anna WiFi-salasanaa. @user hallitse ihmisiäsi</w:t>
      </w:r>
    </w:p>
    <w:p>
      <w:r>
        <w:rPr>
          <w:b/>
          <w:u w:val="single"/>
        </w:rPr>
        <w:t xml:space="preserve">4834</w:t>
      </w:r>
    </w:p>
    <w:p>
      <w:r>
        <w:t xml:space="preserve">@user @user @user Jos olet jälkeenjäänyt etkä pysty tekemään MITÄÄN tutkimusta...niin olet varmasti oikeassa.... @URL</w:t>
      </w:r>
    </w:p>
    <w:p>
      <w:r>
        <w:rPr>
          <w:b/>
          <w:u w:val="single"/>
        </w:rPr>
        <w:t xml:space="preserve">4835</w:t>
      </w:r>
    </w:p>
    <w:p>
      <w:r>
        <w:t xml:space="preserve">Olemme siirtymässä jälkeenjääneiden terroristien aikakauteen.</w:t>
      </w:r>
    </w:p>
    <w:p>
      <w:r>
        <w:rPr>
          <w:b/>
          <w:u w:val="single"/>
        </w:rPr>
        <w:t xml:space="preserve">4836</w:t>
      </w:r>
    </w:p>
    <w:p>
      <w:r>
        <w:t xml:space="preserve">Sinut on vapautettu tehtävistäsi, komentaja hintti.</w:t>
      </w:r>
    </w:p>
    <w:p>
      <w:r>
        <w:rPr>
          <w:b/>
          <w:u w:val="single"/>
        </w:rPr>
        <w:t xml:space="preserve">4837</w:t>
      </w:r>
    </w:p>
    <w:p>
      <w:r>
        <w:t xml:space="preserve">Mutta hän on meidän mulkkumme! #LUFC @URL</w:t>
      </w:r>
    </w:p>
    <w:p>
      <w:r>
        <w:rPr>
          <w:b/>
          <w:u w:val="single"/>
        </w:rPr>
        <w:t xml:space="preserve">4838</w:t>
      </w:r>
    </w:p>
    <w:p>
      <w:r>
        <w:t xml:space="preserve">Paskamaiden asukkaiden ei pitäisi heittää kiviä. #TreeOfLifeSynagoga @user</w:t>
      </w:r>
    </w:p>
    <w:p>
      <w:r>
        <w:rPr>
          <w:b/>
          <w:u w:val="single"/>
        </w:rPr>
        <w:t xml:space="preserve">4839</w:t>
      </w:r>
    </w:p>
    <w:p>
      <w:r>
        <w:t xml:space="preserve">vaihda @user vitun mongoloidi @user @user</w:t>
      </w:r>
    </w:p>
    <w:p>
      <w:r>
        <w:rPr>
          <w:b/>
          <w:u w:val="single"/>
        </w:rPr>
        <w:t xml:space="preserve">4840</w:t>
      </w:r>
    </w:p>
    <w:p>
      <w:r>
        <w:t xml:space="preserve">mongoloid - Mongoloid etsii MongoDB-isäntiä, jotka ovat vaarantuneet ja joista vaaditaan lunnaita. @URL</w:t>
      </w:r>
    </w:p>
    <w:p>
      <w:r>
        <w:rPr>
          <w:b/>
          <w:u w:val="single"/>
        </w:rPr>
        <w:t xml:space="preserve">4841</w:t>
      </w:r>
    </w:p>
    <w:p>
      <w:r>
        <w:t xml:space="preserve">Voin helposti tehdä sinusta heteropojan, joka on kyrpää janoava, spermariippuvainen hintti. \n\n\nMusta kyrpä se on.\n\n\n\ud83d\ude08\n#findom\u2026 @URL @URL</w:t>
      </w:r>
    </w:p>
    <w:p>
      <w:r>
        <w:rPr>
          <w:b/>
          <w:u w:val="single"/>
        </w:rPr>
        <w:t xml:space="preserve">4842</w:t>
      </w:r>
    </w:p>
    <w:p>
      <w:r>
        <w:t xml:space="preserve">@user Tiesin, että olit vähän jälkeenjäänyt...</w:t>
      </w:r>
    </w:p>
    <w:p>
      <w:r>
        <w:rPr>
          <w:b/>
          <w:u w:val="single"/>
        </w:rPr>
        <w:t xml:space="preserve">4843</w:t>
      </w:r>
    </w:p>
    <w:p>
      <w:r>
        <w:t xml:space="preserve">@user @user @user Ur demoon uskova retardi!</w:t>
      </w:r>
    </w:p>
    <w:p>
      <w:r>
        <w:rPr>
          <w:b/>
          <w:u w:val="single"/>
        </w:rPr>
        <w:t xml:space="preserve">4844</w:t>
      </w:r>
    </w:p>
    <w:p>
      <w:r>
        <w:t xml:space="preserve">vitun jälkeenjäänyt mies niin surullinen \ud83e\udd23\ud83e\udd23 @URL</w:t>
      </w:r>
    </w:p>
    <w:p>
      <w:r>
        <w:rPr>
          <w:b/>
          <w:u w:val="single"/>
        </w:rPr>
        <w:t xml:space="preserve">4845</w:t>
      </w:r>
    </w:p>
    <w:p>
      <w:r>
        <w:t xml:space="preserve">@user WTF mitä sinä sanot? Me emme aiheuttaneet heidän paskamaidensa romahdusta. Esimerkkinne minun tuhoutumisestani\u2026 @URL</w:t>
      </w:r>
    </w:p>
    <w:p>
      <w:r>
        <w:rPr>
          <w:b/>
          <w:u w:val="single"/>
        </w:rPr>
        <w:t xml:space="preserve">4846</w:t>
      </w:r>
    </w:p>
    <w:p>
      <w:r>
        <w:t xml:space="preserve">Joyeux anniversaire en retard League Of Legends !</w:t>
      </w:r>
    </w:p>
    <w:p>
      <w:r>
        <w:rPr>
          <w:b/>
          <w:u w:val="single"/>
        </w:rPr>
        <w:t xml:space="preserve">4847</w:t>
      </w:r>
    </w:p>
    <w:p>
      <w:r>
        <w:t xml:space="preserve">Intian akateemista vasemmistolaista älyllistä terrorismia vaivaa mikään määrä huutoa ja huutoa ei vaikuta, ellemme rajoita... @URL</w:t>
      </w:r>
    </w:p>
    <w:p>
      <w:r>
        <w:rPr>
          <w:b/>
          <w:u w:val="single"/>
        </w:rPr>
        <w:t xml:space="preserve">4848</w:t>
      </w:r>
    </w:p>
    <w:p>
      <w:r>
        <w:t xml:space="preserve">Tämä on tämän mongoloidin vastaus @userille, joka huomautti, että Trump yritti tappaa hänet ennen kuin hän oli presidentti @URL</w:t>
      </w:r>
    </w:p>
    <w:p>
      <w:r>
        <w:rPr>
          <w:b/>
          <w:u w:val="single"/>
        </w:rPr>
        <w:t xml:space="preserve">4849</w:t>
      </w:r>
    </w:p>
    <w:p>
      <w:r>
        <w:t xml:space="preserve">@käyttäjä @käyttäjä Indian giver on yhtä rasistinen ja loukkaava monille alkuasukkaille kuin sellaiset sanat kuin kike spic japsi jne. If\u2026 @URL</w:t>
      </w:r>
    </w:p>
    <w:p>
      <w:r>
        <w:rPr>
          <w:b/>
          <w:u w:val="single"/>
        </w:rPr>
        <w:t xml:space="preserve">4850</w:t>
      </w:r>
    </w:p>
    <w:p>
      <w:r>
        <w:t xml:space="preserve">@käyttäjä @käyttäjä @käyttäjä @käyttäjä En voi uskoa, kuinka spic n span tämä Van selvisi, kun ne, jotka ovat pukeutuneet Make\u2026 @URL</w:t>
      </w:r>
    </w:p>
    <w:p>
      <w:r>
        <w:rPr>
          <w:b/>
          <w:u w:val="single"/>
        </w:rPr>
        <w:t xml:space="preserve">4851</w:t>
      </w:r>
    </w:p>
    <w:p>
      <w:r>
        <w:t xml:space="preserve">Aina ne yöt, jolloin lopetat juomisen, jotta olosi olisi aamulla hyvä, ovat niitä, jotka kusettavat sinua.</w:t>
      </w:r>
    </w:p>
    <w:p>
      <w:r>
        <w:rPr>
          <w:b/>
          <w:u w:val="single"/>
        </w:rPr>
        <w:t xml:space="preserve">4852</w:t>
      </w:r>
    </w:p>
    <w:p>
      <w:r>
        <w:t xml:space="preserve">Ces migrants qui veulent s'investir pour l'Europe @URL</w:t>
      </w:r>
    </w:p>
    <w:p>
      <w:r>
        <w:rPr>
          <w:b/>
          <w:u w:val="single"/>
        </w:rPr>
        <w:t xml:space="preserve">4853</w:t>
      </w:r>
    </w:p>
    <w:p>
      <w:r>
        <w:t xml:space="preserve">Vitut tästä maailmasta ja vitut tästä valtavan timmisestä mongoloidista @URL</w:t>
      </w:r>
    </w:p>
    <w:p>
      <w:r>
        <w:rPr>
          <w:b/>
          <w:u w:val="single"/>
        </w:rPr>
        <w:t xml:space="preserve">4854</w:t>
      </w:r>
    </w:p>
    <w:p>
      <w:r>
        <w:t xml:space="preserve">@user Hän näyttää siltä, että hän kutsuu minua likaiseksi espanjalaiseksi tuollaisilla hiuksilla, jotka ovat niin pitkät &amp;amp; blondi \ud83d\udc80\ud83d\udc80\ud83d\udc80</w:t>
      </w:r>
    </w:p>
    <w:p>
      <w:r>
        <w:rPr>
          <w:b/>
          <w:u w:val="single"/>
        </w:rPr>
        <w:t xml:space="preserve">4855</w:t>
      </w:r>
    </w:p>
    <w:p>
      <w:r>
        <w:t xml:space="preserve">@user AHAHAHAH wtf are u doing hän on @user pax messaging minua kusipää @URL @URL</w:t>
      </w:r>
    </w:p>
    <w:p>
      <w:r>
        <w:rPr>
          <w:b/>
          <w:u w:val="single"/>
        </w:rPr>
        <w:t xml:space="preserve">4856</w:t>
      </w:r>
    </w:p>
    <w:p>
      <w:r>
        <w:t xml:space="preserve">@user Poistakaa lapset, jotta Yhdysvallat voi koeampua ydinaseita. Maasi on louhittu paskaläjä ja tarvitsee\u2026 @URL @URL</w:t>
      </w:r>
    </w:p>
    <w:p>
      <w:r>
        <w:rPr>
          <w:b/>
          <w:u w:val="single"/>
        </w:rPr>
        <w:t xml:space="preserve">4857</w:t>
      </w:r>
    </w:p>
    <w:p>
      <w:r>
        <w:t xml:space="preserve">@käyttäjä @käyttäjä @käyttäjä @käyttäjä @käyttäjä @käyttäjä Tämä on parempi</w:t>
      </w:r>
    </w:p>
    <w:p>
      <w:r>
        <w:rPr>
          <w:b/>
          <w:u w:val="single"/>
        </w:rPr>
        <w:t xml:space="preserve">4858</w:t>
      </w:r>
    </w:p>
    <w:p>
      <w:r>
        <w:t xml:space="preserve">Ainoat miehet, joilla demokraattien mielestä on oikeuksia, ovat he itse ja laittomat ulkomaalaiset, Ms-13-terroristit jne.</w:t>
      </w:r>
    </w:p>
    <w:p>
      <w:r>
        <w:rPr>
          <w:b/>
          <w:u w:val="single"/>
        </w:rPr>
        <w:t xml:space="preserve">4859</w:t>
      </w:r>
    </w:p>
    <w:p>
      <w:r>
        <w:t xml:space="preserve">Hei kuppikakku sinun ampujasi terroristi ääriainekset on vasemmistolainen anti trumper... mutta sinun anti Leo ajatuksesi on huomioitu. Th\u2026 @URL</w:t>
      </w:r>
    </w:p>
    <w:p>
      <w:r>
        <w:rPr>
          <w:b/>
          <w:u w:val="single"/>
        </w:rPr>
        <w:t xml:space="preserve">4860</w:t>
      </w:r>
    </w:p>
    <w:p>
      <w:r>
        <w:t xml:space="preserve">@käyttäjä @käyttäjä @käyttäjä @käyttäjä Kyllä u kouluttamaton espanjalainen</w:t>
      </w:r>
    </w:p>
    <w:p>
      <w:r>
        <w:rPr>
          <w:b/>
          <w:u w:val="single"/>
        </w:rPr>
        <w:t xml:space="preserve">4861</w:t>
      </w:r>
    </w:p>
    <w:p>
      <w:r>
        <w:t xml:space="preserve">hän on ching chong kananukke lol ; )</w:t>
      </w:r>
    </w:p>
    <w:p>
      <w:r>
        <w:rPr>
          <w:b/>
          <w:u w:val="single"/>
        </w:rPr>
        <w:t xml:space="preserve">4862</w:t>
      </w:r>
    </w:p>
    <w:p>
      <w:r>
        <w:t xml:space="preserve">1v1 mellakkakilvet 11. kierroksella, kusipää! Mitä vittua tämä peli on, kusipää!</w:t>
      </w:r>
    </w:p>
    <w:p>
      <w:r>
        <w:rPr>
          <w:b/>
          <w:u w:val="single"/>
        </w:rPr>
        <w:t xml:space="preserve">4863</w:t>
      </w:r>
    </w:p>
    <w:p>
      <w:r>
        <w:t xml:space="preserve">@user hän tunsi tappaneensa sen bujy \ud83d\ude02\ud83d\ude02\ud83d\ude02\ud83d\ude02\ud83d\ude02\ud83d\ude02\ud83d\ude02 hintti</w:t>
      </w:r>
    </w:p>
    <w:p>
      <w:r>
        <w:rPr>
          <w:b/>
          <w:u w:val="single"/>
        </w:rPr>
        <w:t xml:space="preserve">4864</w:t>
      </w:r>
    </w:p>
    <w:p>
      <w:r>
        <w:t xml:space="preserve">@user kyllä, mutta se kusipää kysyy minulta, miten minulla menee ja paskaa...</w:t>
      </w:r>
    </w:p>
    <w:p>
      <w:r>
        <w:rPr>
          <w:b/>
          <w:u w:val="single"/>
        </w:rPr>
        <w:t xml:space="preserve">4865</w:t>
      </w:r>
    </w:p>
    <w:p>
      <w:r>
        <w:t xml:space="preserve">@user Etsin tukea elokuvantekijä tarina neekeri Yangaleader forgered kapina Ensimmäinen musta kaupunki vapaa orjakauppiaan... @URL</w:t>
      </w:r>
    </w:p>
    <w:p>
      <w:r>
        <w:rPr>
          <w:b/>
          <w:u w:val="single"/>
        </w:rPr>
        <w:t xml:space="preserve">4866</w:t>
      </w:r>
    </w:p>
    <w:p>
      <w:r>
        <w:t xml:space="preserve">@user Kolme tai neljä vuotta sitten Amerikka ei ollut paskamaata. Nyt se on.</w:t>
      </w:r>
    </w:p>
    <w:p>
      <w:r>
        <w:rPr>
          <w:b/>
          <w:u w:val="single"/>
        </w:rPr>
        <w:t xml:space="preserve">4867</w:t>
      </w:r>
    </w:p>
    <w:p>
      <w:r>
        <w:t xml:space="preserve">Lisääkö se sitä, kuinka lesbo hän on? Niin kuin \u2012vain lesbojen vauvat voivat ottaa kuvia\u201d en tiedä, minä vain piirrän mistä tahansa.</w:t>
      </w:r>
    </w:p>
    <w:p>
      <w:r>
        <w:rPr>
          <w:b/>
          <w:u w:val="single"/>
        </w:rPr>
        <w:t xml:space="preserve">4868</w:t>
      </w:r>
    </w:p>
    <w:p>
      <w:r>
        <w:t xml:space="preserve">En voi uskoa, että olen jumissa täällä tyhmän lesbo-nartun takia \ud83d\ude12</w:t>
      </w:r>
    </w:p>
    <w:p>
      <w:r>
        <w:rPr>
          <w:b/>
          <w:u w:val="single"/>
        </w:rPr>
        <w:t xml:space="preserve">4869</w:t>
      </w:r>
    </w:p>
    <w:p>
      <w:r>
        <w:t xml:space="preserve">@user Vain sinun kausaalinen spooky retard \ud83d\udc7b</w:t>
      </w:r>
    </w:p>
    <w:p>
      <w:r>
        <w:rPr>
          <w:b/>
          <w:u w:val="single"/>
        </w:rPr>
        <w:t xml:space="preserve">4870</w:t>
      </w:r>
    </w:p>
    <w:p>
      <w:r>
        <w:t xml:space="preserve">@user @user Olen samaa mieltä Olkoon Ukrainan pakolaiset parempi</w:t>
      </w:r>
    </w:p>
    <w:p>
      <w:r>
        <w:rPr>
          <w:b/>
          <w:u w:val="single"/>
        </w:rPr>
        <w:t xml:space="preserve">4871</w:t>
      </w:r>
    </w:p>
    <w:p>
      <w:r>
        <w:t xml:space="preserve">Miksi aina kun nousen junaan, joku kusipää istuu varatuilla paikoillani \ud83e\udd2c\ud83d\ude21\ud83d\ude2b</w:t>
      </w:r>
    </w:p>
    <w:p>
      <w:r>
        <w:rPr>
          <w:b/>
          <w:u w:val="single"/>
        </w:rPr>
        <w:t xml:space="preserve">4872</w:t>
      </w:r>
    </w:p>
    <w:p>
      <w:r>
        <w:t xml:space="preserve">@user -aika sinun on aika muuttaa Venäjälle - sekoitat jatkuvasti USA:n ja paskiaisen huoltoaseman kl\u2026 @URL</w:t>
      </w:r>
    </w:p>
    <w:p>
      <w:r>
        <w:rPr>
          <w:b/>
          <w:u w:val="single"/>
        </w:rPr>
        <w:t xml:space="preserve">4873</w:t>
      </w:r>
    </w:p>
    <w:p>
      <w:r>
        <w:t xml:space="preserve">Kuten olin sanomassa... sinä et ole Tucker Carson. Et voi sanoa mitä tahansa neekeri</w:t>
      </w:r>
    </w:p>
    <w:p>
      <w:r>
        <w:rPr>
          <w:b/>
          <w:u w:val="single"/>
        </w:rPr>
        <w:t xml:space="preserve">4874</w:t>
      </w:r>
    </w:p>
    <w:p>
      <w:r>
        <w:t xml:space="preserve">#SoberAnalysis \nShould be viral\nMSM on mennyt täysin sekaisin. @URL</w:t>
      </w:r>
    </w:p>
    <w:p>
      <w:r>
        <w:rPr>
          <w:b/>
          <w:u w:val="single"/>
        </w:rPr>
        <w:t xml:space="preserve">4875</w:t>
      </w:r>
    </w:p>
    <w:p>
      <w:r>
        <w:t xml:space="preserve">@käyttäjä @käyttäjä It\u2019s CD Projekt he väistävät sosiaalisesti mongoloidi.</w:t>
      </w:r>
    </w:p>
    <w:p>
      <w:r>
        <w:rPr>
          <w:b/>
          <w:u w:val="single"/>
        </w:rPr>
        <w:t xml:space="preserve">4876</w:t>
      </w:r>
    </w:p>
    <w:p>
      <w:r>
        <w:t xml:space="preserve">@käyttäjä kysyä Trump, jos olemme voittamassa tämä maa on paskaläjä. Siitä lähtien kun pikkuinen Trump valittiin äänestetään...</w:t>
      </w:r>
    </w:p>
    <w:p>
      <w:r>
        <w:rPr>
          <w:b/>
          <w:u w:val="single"/>
        </w:rPr>
        <w:t xml:space="preserve">4877</w:t>
      </w:r>
    </w:p>
    <w:p>
      <w:r>
        <w:t xml:space="preserve">Tässä on siis se, mitä @user tarkoittaa #nationalismilla. Mikä vitun ääliö. #ImpeachTrumpNow @URL</w:t>
      </w:r>
    </w:p>
    <w:p>
      <w:r>
        <w:rPr>
          <w:b/>
          <w:u w:val="single"/>
        </w:rPr>
        <w:t xml:space="preserve">4878</w:t>
      </w:r>
    </w:p>
    <w:p>
      <w:r>
        <w:t xml:space="preserve">@user Poikaystäväni 24 enemmän mies kuin sinä vanha twat yhden tuuman kalu ya pc sinä homo lol lol lol seuraaja\u2026 @URL</w:t>
      </w:r>
    </w:p>
    <w:p>
      <w:r>
        <w:rPr>
          <w:b/>
          <w:u w:val="single"/>
        </w:rPr>
        <w:t xml:space="preserve">4879</w:t>
      </w:r>
    </w:p>
    <w:p>
      <w:r>
        <w:t xml:space="preserve">Kenley Jansenin ei pitäisi koskaan koskea pesäpalloon loppuelämäänsä... mikä homo...</w:t>
      </w:r>
    </w:p>
    <w:p>
      <w:r>
        <w:rPr>
          <w:b/>
          <w:u w:val="single"/>
        </w:rPr>
        <w:t xml:space="preserve">4880</w:t>
      </w:r>
    </w:p>
    <w:p>
      <w:r>
        <w:t xml:space="preserve">@user Ninja kuka se on?! \ud83e\udd23 Mutta vakavasti tämä kaveri on kirjaimellisesti jälkeenjäänyt. Kaikki eivät tykkää esitellä m\u2026 @URL</w:t>
      </w:r>
    </w:p>
    <w:p>
      <w:r>
        <w:rPr>
          <w:b/>
          <w:u w:val="single"/>
        </w:rPr>
        <w:t xml:space="preserve">4881</w:t>
      </w:r>
    </w:p>
    <w:p>
      <w:r>
        <w:t xml:space="preserve">@user lopetan lukemisen sen jälkeen, kun he hajoavat ja että Ching Chong kaveri alkaa näkyä olen kuin vittu tämä</w:t>
      </w:r>
    </w:p>
    <w:p>
      <w:r>
        <w:rPr>
          <w:b/>
          <w:u w:val="single"/>
        </w:rPr>
        <w:t xml:space="preserve">4882</w:t>
      </w:r>
    </w:p>
    <w:p>
      <w:r>
        <w:t xml:space="preserve">Ihmisten kutsuminen papuiksi tai espanjalaisiksi on hauskinta paskaa ikinä.</w:t>
      </w:r>
    </w:p>
    <w:p>
      <w:r>
        <w:rPr>
          <w:b/>
          <w:u w:val="single"/>
        </w:rPr>
        <w:t xml:space="preserve">4883</w:t>
      </w:r>
    </w:p>
    <w:p>
      <w:r>
        <w:t xml:space="preserve">@user Älkää unohtako paskamaita.</w:t>
      </w:r>
    </w:p>
    <w:p>
      <w:r>
        <w:rPr>
          <w:b/>
          <w:u w:val="single"/>
        </w:rPr>
        <w:t xml:space="preserve">4884</w:t>
      </w:r>
    </w:p>
    <w:p>
      <w:r>
        <w:t xml:space="preserve">@user Kannatan laittomien maahanmuuttajien tukahduttamista... monista syistä.... mutta muuri? Ei pysäytä mitään... @URL</w:t>
      </w:r>
    </w:p>
    <w:p>
      <w:r>
        <w:rPr>
          <w:b/>
          <w:u w:val="single"/>
        </w:rPr>
        <w:t xml:space="preserve">4885</w:t>
      </w:r>
    </w:p>
    <w:p>
      <w:r>
        <w:t xml:space="preserve">@user Kutsuit ihmisiä paskamaista raiskaajiksi ja murhaajiksi samalla kun väitit kiivaasti, että Mi\u2026 @URL</w:t>
      </w:r>
    </w:p>
    <w:p>
      <w:r>
        <w:rPr>
          <w:b/>
          <w:u w:val="single"/>
        </w:rPr>
        <w:t xml:space="preserve">4886</w:t>
      </w:r>
    </w:p>
    <w:p>
      <w:r>
        <w:t xml:space="preserve">@user Ne eivät ole vaikeita, jos osaat ching chongia.</w:t>
      </w:r>
    </w:p>
    <w:p>
      <w:r>
        <w:rPr>
          <w:b/>
          <w:u w:val="single"/>
        </w:rPr>
        <w:t xml:space="preserve">4887</w:t>
      </w:r>
    </w:p>
    <w:p>
      <w:r>
        <w:t xml:space="preserve">OK ching chong @URL</w:t>
      </w:r>
    </w:p>
    <w:p>
      <w:r>
        <w:rPr>
          <w:b/>
          <w:u w:val="single"/>
        </w:rPr>
        <w:t xml:space="preserve">4888</w:t>
      </w:r>
    </w:p>
    <w:p>
      <w:r>
        <w:t xml:space="preserve">@user olin juuri katsomassa paska tiktok siitä retarded overwatch biisi ja haluan kuolla sen katsomisen jälkeen brb</w:t>
      </w:r>
    </w:p>
    <w:p>
      <w:r>
        <w:rPr>
          <w:b/>
          <w:u w:val="single"/>
        </w:rPr>
        <w:t xml:space="preserve">4889</w:t>
      </w:r>
    </w:p>
    <w:p>
      <w:r>
        <w:t xml:space="preserve">@user Kuten kuka Kris commons soppaa ottava \ud83d\ude02\ud83d\ude02</w:t>
      </w:r>
    </w:p>
    <w:p>
      <w:r>
        <w:rPr>
          <w:b/>
          <w:u w:val="single"/>
        </w:rPr>
        <w:t xml:space="preserve">4890</w:t>
      </w:r>
    </w:p>
    <w:p>
      <w:r>
        <w:t xml:space="preserve">Senkin vitun kusipää @URL!</w:t>
      </w:r>
    </w:p>
    <w:p>
      <w:r>
        <w:rPr>
          <w:b/>
          <w:u w:val="single"/>
        </w:rPr>
        <w:t xml:space="preserve">4891</w:t>
      </w:r>
    </w:p>
    <w:p>
      <w:r>
        <w:t xml:space="preserve">@user Tyypillisiä liberaaleja, mutta he ovat suvaitsevaisuuden ja naisten ja mustien ja laittomien maahanmuuttajien ja minkä tahansa puolue... @URL</w:t>
      </w:r>
    </w:p>
    <w:p>
      <w:r>
        <w:rPr>
          <w:b/>
          <w:u w:val="single"/>
        </w:rPr>
        <w:t xml:space="preserve">4892</w:t>
      </w:r>
    </w:p>
    <w:p>
      <w:r>
        <w:t xml:space="preserve">Manchester Unitedin traaginen historia ja tämä kusipää twiittaa tuon! Hän on vitun häpeäksi! @URL</w:t>
      </w:r>
    </w:p>
    <w:p>
      <w:r>
        <w:rPr>
          <w:b/>
          <w:u w:val="single"/>
        </w:rPr>
        <w:t xml:space="preserve">4893</w:t>
      </w:r>
    </w:p>
    <w:p>
      <w:r>
        <w:t xml:space="preserve">@user Mitä vittua? Mikä raivoisa kusipää.</w:t>
      </w:r>
    </w:p>
    <w:p>
      <w:r>
        <w:rPr>
          <w:b/>
          <w:u w:val="single"/>
        </w:rPr>
        <w:t xml:space="preserve">4894</w:t>
      </w:r>
    </w:p>
    <w:p>
      <w:r>
        <w:t xml:space="preserve">Neekerit saavat turpiinsa dukes dyke tyttöystävänsä sanomalla, että hänellä on liikaa testosteronia \ud83e\udd23\ud83e\udd23\ud83e\udd23\ud83e\udd23\ud83e\udd23</w:t>
      </w:r>
    </w:p>
    <w:p>
      <w:r>
        <w:rPr>
          <w:b/>
          <w:u w:val="single"/>
        </w:rPr>
        <w:t xml:space="preserve">4895</w:t>
      </w:r>
    </w:p>
    <w:p>
      <w:r>
        <w:t xml:space="preserve">@user Niin paljon kuin hän on ääliö &amp;amp; ansaitsee kaiken, mitä hän saa Ihmettelen, miksi muut lordit eivät nimeäisi Savillea pedofiiliksi\u2026 @URL</w:t>
      </w:r>
    </w:p>
    <w:p>
      <w:r>
        <w:rPr>
          <w:b/>
          <w:u w:val="single"/>
        </w:rPr>
        <w:t xml:space="preserve">4896</w:t>
      </w:r>
    </w:p>
    <w:p>
      <w:r>
        <w:t xml:space="preserve">Ja hän ei kutsuisi minua homoksi ja puhuisi siitä, että homojen ja homojen välillä on eroa homojen ja homojen välillä. l\u2026 @URL</w:t>
      </w:r>
    </w:p>
    <w:p>
      <w:r>
        <w:rPr>
          <w:b/>
          <w:u w:val="single"/>
        </w:rPr>
        <w:t xml:space="preserve">4897</w:t>
      </w:r>
    </w:p>
    <w:p>
      <w:r>
        <w:t xml:space="preserve">@user @user @user @user Hän yrittää yhä muistaa, kutsuiko Trump Haitia ja Afrikan kansoja paskiaismaiksi.</w:t>
      </w:r>
    </w:p>
    <w:p>
      <w:r>
        <w:rPr>
          <w:b/>
          <w:u w:val="single"/>
        </w:rPr>
        <w:t xml:space="preserve">4898</w:t>
      </w:r>
    </w:p>
    <w:p>
      <w:r>
        <w:t xml:space="preserve">Se liittyy itse asiassa neekerinä olemiseen.</w:t>
      </w:r>
    </w:p>
    <w:p>
      <w:r>
        <w:rPr>
          <w:b/>
          <w:u w:val="single"/>
        </w:rPr>
        <w:t xml:space="preserve">4899</w:t>
      </w:r>
    </w:p>
    <w:p>
      <w:r>
        <w:t xml:space="preserve">@user kiitos ching chong lala \u2764\ufe0f\ud83d\udc93\u2764\ufe0f\ud83d\udc93\u2764\ufe0f\ud83d\udc93</w:t>
      </w:r>
    </w:p>
    <w:p>
      <w:r>
        <w:rPr>
          <w:b/>
          <w:u w:val="single"/>
        </w:rPr>
        <w:t xml:space="preserve">4900</w:t>
      </w:r>
    </w:p>
    <w:p>
      <w:r>
        <w:t xml:space="preserve">Syyrialaispakolaisten Peace by Chocolate -herkut pääsevät kansainväliselle avaruusasemalle @URL @URL @URL</w:t>
      </w:r>
    </w:p>
    <w:p>
      <w:r>
        <w:rPr>
          <w:b/>
          <w:u w:val="single"/>
        </w:rPr>
        <w:t xml:space="preserve">4901</w:t>
      </w:r>
    </w:p>
    <w:p>
      <w:r>
        <w:t xml:space="preserve">@user @user @user @user @user En pidä edellisiä 10 vuotta vasten jälkeenjäänyttä punaniskaa, mutta pidän ton\u2026 @URL</w:t>
      </w:r>
    </w:p>
    <w:p>
      <w:r>
        <w:rPr>
          <w:b/>
          <w:u w:val="single"/>
        </w:rPr>
        <w:t xml:space="preserve">4902</w:t>
      </w:r>
    </w:p>
    <w:p>
      <w:r>
        <w:t xml:space="preserve">hän itse asiassa kuiskaa Bing bing bong ching chong; ydinaseet voivat olla väärässä @URL</w:t>
      </w:r>
    </w:p>
    <w:p>
      <w:r>
        <w:rPr>
          <w:b/>
          <w:u w:val="single"/>
        </w:rPr>
        <w:t xml:space="preserve">4903</w:t>
      </w:r>
    </w:p>
    <w:p>
      <w:r>
        <w:t xml:space="preserve">@käyttäjä salainen instagram se ei ole sinun tärkein, jossa jos olet valkoinen tyttö voit sanoa neekeri ja jos'... @URL</w:t>
      </w:r>
    </w:p>
    <w:p>
      <w:r>
        <w:rPr>
          <w:b/>
          <w:u w:val="single"/>
        </w:rPr>
        <w:t xml:space="preserve">4904</w:t>
      </w:r>
    </w:p>
    <w:p>
      <w:r>
        <w:t xml:space="preserve">Trump lietsoo vihaa päivittäin ja syyttää #Pittsburghin uhreja siitä, ettei heillä ollut aseita. Mikä paskaläjä! ...Trump reagoi\u2026 @URL</w:t>
      </w:r>
    </w:p>
    <w:p>
      <w:r>
        <w:rPr>
          <w:b/>
          <w:u w:val="single"/>
        </w:rPr>
        <w:t xml:space="preserve">4905</w:t>
      </w:r>
    </w:p>
    <w:p>
      <w:r>
        <w:t xml:space="preserve">Palabekin pakolaisasutus - Lamwon alueella asuu 31173 eteläsudanilaista pakolaista #uganda</w:t>
      </w:r>
    </w:p>
    <w:p>
      <w:r>
        <w:rPr>
          <w:b/>
          <w:u w:val="single"/>
        </w:rPr>
        <w:t xml:space="preserve">4906</w:t>
      </w:r>
    </w:p>
    <w:p>
      <w:r>
        <w:t xml:space="preserve">Tämän päivän naurettavan tyhjänpäiväinen, suvaitsematon ja suvaitsematon mulkku-radikaatio, jonka teille tuo kirjain \t\ tällä hetkellä ascender-transitio\u2026 @URL</w:t>
      </w:r>
    </w:p>
    <w:p>
      <w:r>
        <w:rPr>
          <w:b/>
          <w:u w:val="single"/>
        </w:rPr>
        <w:t xml:space="preserve">4907</w:t>
      </w:r>
    </w:p>
    <w:p>
      <w:r>
        <w:t xml:space="preserve">@käyttäjä @käyttäjä @käyttäjä @käyttäjä @käyttäjä @käyttäjä @käyttäjä Nyt Ripley on joku, joka vastustaa laittomien ulkomaalaisten salakuljetusta maahan.</w:t>
      </w:r>
    </w:p>
    <w:p>
      <w:r>
        <w:rPr>
          <w:b/>
          <w:u w:val="single"/>
        </w:rPr>
        <w:t xml:space="preserve">4908</w:t>
      </w:r>
    </w:p>
    <w:p>
      <w:r>
        <w:t xml:space="preserve">Jokaisella paskiaisella ja heidän koirallaan oli naamiopuku Halloweenina.</w:t>
      </w:r>
    </w:p>
    <w:p>
      <w:r>
        <w:rPr>
          <w:b/>
          <w:u w:val="single"/>
        </w:rPr>
        <w:t xml:space="preserve">4909</w:t>
      </w:r>
    </w:p>
    <w:p>
      <w:r>
        <w:t xml:space="preserve">kirjaimellisesti juuri kuuli työkaverinsa kiroilevan poikaystäväänsä puhelimessa ja kutsuvan häntä \u201ca retardiksi ja läskiksi kusipääksi\u201d kuten tak\u2026 @URL</w:t>
      </w:r>
    </w:p>
    <w:p>
      <w:r>
        <w:rPr>
          <w:b/>
          <w:u w:val="single"/>
        </w:rPr>
        <w:t xml:space="preserve">4910</w:t>
      </w:r>
    </w:p>
    <w:p>
      <w:r>
        <w:t xml:space="preserve">@user Olen oikeudenmukaisuus se ei auta, että jokainen tuomari mids prem on täysi retard \ud83d\ude02\ud83d\ude02\ud83d\ude02\ud83d\ude02went kanssa au\u2026 @URL</w:t>
      </w:r>
    </w:p>
    <w:p>
      <w:r>
        <w:rPr>
          <w:b/>
          <w:u w:val="single"/>
        </w:rPr>
        <w:t xml:space="preserve">4911</w:t>
      </w:r>
    </w:p>
    <w:p>
      <w:r>
        <w:t xml:space="preserve">Kaverini Gloria pysäytti minut juuri. Kämppäni tulee olemaan siisti ja puhdas, laatikot ja kaikki \ud83d\ude2d\ud83d\ude2d\ud83d\udd25\ud83d\udd25 Vihaan siivoamista...</w:t>
      </w:r>
    </w:p>
    <w:p>
      <w:r>
        <w:rPr>
          <w:b/>
          <w:u w:val="single"/>
        </w:rPr>
        <w:t xml:space="preserve">4912</w:t>
      </w:r>
    </w:p>
    <w:p>
      <w:r>
        <w:t xml:space="preserve">Cesar Sayocin jälkeenjäänyt vapaa puhe oli normaalia tasoa, vaikkakin mieletöntä. Ei mitään syytä epäillä, että hän olisi hullu pommimies via Fac\u2026 @URL</w:t>
      </w:r>
    </w:p>
    <w:p>
      <w:r>
        <w:rPr>
          <w:b/>
          <w:u w:val="single"/>
        </w:rPr>
        <w:t xml:space="preserve">4913</w:t>
      </w:r>
    </w:p>
    <w:p>
      <w:r>
        <w:t xml:space="preserve">@user ching chong wing wong wong</w:t>
      </w:r>
    </w:p>
    <w:p>
      <w:r>
        <w:rPr>
          <w:b/>
          <w:u w:val="single"/>
        </w:rPr>
        <w:t xml:space="preserve">4914</w:t>
      </w:r>
    </w:p>
    <w:p>
      <w:r>
        <w:t xml:space="preserve">Esimerkkejä viime yönä saamistani sanallisista loukkauksista:\n\n\u201cSinä vitun friikkishow-homo!\u201d\n\n\n\u201cOlet niin ruma - naamasi on g\u2026 @URL</w:t>
      </w:r>
    </w:p>
    <w:p>
      <w:r>
        <w:rPr>
          <w:b/>
          <w:u w:val="single"/>
        </w:rPr>
        <w:t xml:space="preserve">4915</w:t>
      </w:r>
    </w:p>
    <w:p>
      <w:r>
        <w:t xml:space="preserve">@user Alueemme kiinalaiset ovat heikkoja. Itse menisin ching chong-hulluksi päästäkseni säännöllisesti käsiksi Orange Chickeniin.</w:t>
      </w:r>
    </w:p>
    <w:p>
      <w:r>
        <w:rPr>
          <w:b/>
          <w:u w:val="single"/>
        </w:rPr>
        <w:t xml:space="preserve">4916</w:t>
      </w:r>
    </w:p>
    <w:p>
      <w:r>
        <w:t xml:space="preserve">@user Hei, luulin, että vihaat sitä, että sinua kutsutaan jälkeenjääneeksi????</w:t>
      </w:r>
    </w:p>
    <w:p>
      <w:r>
        <w:rPr>
          <w:b/>
          <w:u w:val="single"/>
        </w:rPr>
        <w:t xml:space="preserve">4917</w:t>
      </w:r>
    </w:p>
    <w:p>
      <w:r>
        <w:t xml:space="preserve">@user Anteeksi? Keitä vittu nämä laittomat ulkomaalaiset luulevat olevansa? #SendThemBack</w:t>
      </w:r>
    </w:p>
    <w:p>
      <w:r>
        <w:rPr>
          <w:b/>
          <w:u w:val="single"/>
        </w:rPr>
        <w:t xml:space="preserve">4918</w:t>
      </w:r>
    </w:p>
    <w:p>
      <w:r>
        <w:t xml:space="preserve">Jep. Ajattelin sitä silloin, kun koko feministiliike alkoi. Jokainen palkkaamasi nainen on potentiaalinen w... @URL @URL</w:t>
      </w:r>
    </w:p>
    <w:p>
      <w:r>
        <w:rPr>
          <w:b/>
          <w:u w:val="single"/>
        </w:rPr>
        <w:t xml:space="preserve">4919</w:t>
      </w:r>
    </w:p>
    <w:p>
      <w:r>
        <w:t xml:space="preserve">Tämä paska on niin jälkeenjäänyttä, koska käänteislukua voidaan aina soveltaa riippumatta siitä, onko tyhmä meemi vasen vai oikea lit\u2026 @URL</w:t>
      </w:r>
    </w:p>
    <w:p>
      <w:r>
        <w:rPr>
          <w:b/>
          <w:u w:val="single"/>
        </w:rPr>
        <w:t xml:space="preserve">4920</w:t>
      </w:r>
    </w:p>
    <w:p>
      <w:r>
        <w:t xml:space="preserve">@käyttäjä @käyttäjä @käyttäjä @käyttäjä @käyttäjä @käyttäjä @käyttäjä Ilmeinen ching chong. Eikö sinun pitäisi käyttää väärin jotain eläintä tai jotain, -</w:t>
      </w:r>
    </w:p>
    <w:p>
      <w:r>
        <w:rPr>
          <w:b/>
          <w:u w:val="single"/>
        </w:rPr>
        <w:t xml:space="preserve">4921</w:t>
      </w:r>
    </w:p>
    <w:p>
      <w:r>
        <w:t xml:space="preserve">@käyttäjä @käyttäjä Joku saa kohta neekeriherätyksen.</w:t>
      </w:r>
    </w:p>
    <w:p>
      <w:r>
        <w:rPr>
          <w:b/>
          <w:u w:val="single"/>
        </w:rPr>
        <w:t xml:space="preserve">4922</w:t>
      </w:r>
    </w:p>
    <w:p>
      <w:r>
        <w:t xml:space="preserve">"On ok olla valkoinen" -esitys viivästyy epäilyttävästi - @URL @URL @URL</w:t>
      </w:r>
    </w:p>
    <w:p>
      <w:r>
        <w:rPr>
          <w:b/>
          <w:u w:val="single"/>
        </w:rPr>
        <w:t xml:space="preserve">4923</w:t>
      </w:r>
    </w:p>
    <w:p>
      <w:r>
        <w:t xml:space="preserve">K-pop-neekerit ovat kuin: *high pitched ching chong*</w:t>
      </w:r>
    </w:p>
    <w:p>
      <w:r>
        <w:rPr>
          <w:b/>
          <w:u w:val="single"/>
        </w:rPr>
        <w:t xml:space="preserve">4924</w:t>
      </w:r>
    </w:p>
    <w:p>
      <w:r>
        <w:t xml:space="preserve">ajatuksia Allenista \u2014 Poikani!!!!! He\u2019s cool parempi kuin minä sa kitara pero sa laulu hinde mongoloid siya. H\u2026 @URL</w:t>
      </w:r>
    </w:p>
    <w:p>
      <w:r>
        <w:rPr>
          <w:b/>
          <w:u w:val="single"/>
        </w:rPr>
        <w:t xml:space="preserve">4925</w:t>
      </w:r>
    </w:p>
    <w:p>
      <w:r>
        <w:t xml:space="preserve">@user tämä tyttö on jälkeenjäänyt \ud83d\ude2d\ud83d\ude2d\ud83d\ude2d\ud83d\ude2d miksi hän kutsuu Thomas Edisonia vittupojaksi \ud83d\ude2d\ud83d\ude2d\ud83d\ude2d\ud83d\ud83d\ude2d</w:t>
      </w:r>
    </w:p>
    <w:p>
      <w:r>
        <w:rPr>
          <w:b/>
          <w:u w:val="single"/>
        </w:rPr>
        <w:t xml:space="preserve">4926</w:t>
      </w:r>
    </w:p>
    <w:p>
      <w:r>
        <w:t xml:space="preserve">@user Se johtuu siitä, että Twitter on jälkeenjäänyt eikä muista Bushin tai Obaman vuosia. Olemme olleet toisiamme vastaan\u2026 @URL</w:t>
      </w:r>
    </w:p>
    <w:p>
      <w:r>
        <w:rPr>
          <w:b/>
          <w:u w:val="single"/>
        </w:rPr>
        <w:t xml:space="preserve">4927</w:t>
      </w:r>
    </w:p>
    <w:p>
      <w:r>
        <w:t xml:space="preserve">tämä kuva kertoi minulle, että se on ihastunut mustiin tyttöihin ja kutsui minua sitten neekeriksi, koska hylkäsin sen @URL</w:t>
      </w:r>
    </w:p>
    <w:p>
      <w:r>
        <w:rPr>
          <w:b/>
          <w:u w:val="single"/>
        </w:rPr>
        <w:t xml:space="preserve">4928</w:t>
      </w:r>
    </w:p>
    <w:p>
      <w:r>
        <w:t xml:space="preserve">Miten neekeri? @URL</w:t>
      </w:r>
    </w:p>
    <w:p>
      <w:r>
        <w:rPr>
          <w:b/>
          <w:u w:val="single"/>
        </w:rPr>
        <w:t xml:space="preserve">4929</w:t>
      </w:r>
    </w:p>
    <w:p>
      <w:r>
        <w:t xml:space="preserve">Booooooom senkin haiseva kusipää on jo aikakin kun lufcilla oli vähän onnea vittu forest love Leeds #lufc #mot @URL</w:t>
      </w:r>
    </w:p>
    <w:p>
      <w:r>
        <w:rPr>
          <w:b/>
          <w:u w:val="single"/>
        </w:rPr>
        <w:t xml:space="preserve">4930</w:t>
      </w:r>
    </w:p>
    <w:p>
      <w:r>
        <w:t xml:space="preserve">Laittomien maahanmuuttajien määrä on siis kaksinkertainen verrattuna demokraattien ilmoittamaan määrään?</w:t>
      </w:r>
    </w:p>
    <w:p>
      <w:r>
        <w:rPr>
          <w:b/>
          <w:u w:val="single"/>
        </w:rPr>
        <w:t xml:space="preserve">4931</w:t>
      </w:r>
    </w:p>
    <w:p>
      <w:r>
        <w:t xml:space="preserve">Pidä sama energia yllä seuraavan kerran, kun puhut mustista muslimeista, muslimeista, latinoista jne. senkin tekopyhä ääliö @URL</w:t>
      </w:r>
    </w:p>
    <w:p>
      <w:r>
        <w:rPr>
          <w:b/>
          <w:u w:val="single"/>
        </w:rPr>
        <w:t xml:space="preserve">4932</w:t>
      </w:r>
    </w:p>
    <w:p>
      <w:r>
        <w:t xml:space="preserve">@user Seuraan edelleen sitä paskiaista. Vain nähdäkseni, kuinka monta kertaa hän twiittaa itsensä uudelleen \ud83d\ude02\ud83d\ude02\ud83d\ude02\ud83d\ude02</w:t>
      </w:r>
    </w:p>
    <w:p>
      <w:r>
        <w:rPr>
          <w:b/>
          <w:u w:val="single"/>
        </w:rPr>
        <w:t xml:space="preserve">4933</w:t>
      </w:r>
    </w:p>
    <w:p>
      <w:r>
        <w:t xml:space="preserve">Lol #ZOG marionetti Emperor\nKuka tahansa, joka vielä tukee Trumpia, on jälkeenjäänyt @URL</w:t>
      </w:r>
    </w:p>
    <w:p>
      <w:r>
        <w:rPr>
          <w:b/>
          <w:u w:val="single"/>
        </w:rPr>
        <w:t xml:space="preserve">4934</w:t>
      </w:r>
    </w:p>
    <w:p>
      <w:r>
        <w:t xml:space="preserve">Ja sun albumi on edelleen roskaa, hintti @URL</w:t>
      </w:r>
    </w:p>
    <w:p>
      <w:r>
        <w:rPr>
          <w:b/>
          <w:u w:val="single"/>
        </w:rPr>
        <w:t xml:space="preserve">4935</w:t>
      </w:r>
    </w:p>
    <w:p>
      <w:r>
        <w:t xml:space="preserve">@user Jälleen yhdestä Eu:n maasta tulee muslimimuuttajien paskapaikka.</w:t>
      </w:r>
    </w:p>
    <w:p>
      <w:r>
        <w:rPr>
          <w:b/>
          <w:u w:val="single"/>
        </w:rPr>
        <w:t xml:space="preserve">4936</w:t>
      </w:r>
    </w:p>
    <w:p>
      <w:r>
        <w:t xml:space="preserve">He eivät välitä amerikkalaisista perheistä vaan laittomista ulkomaalaisista ja heidän perheistään. Se kesti vain... @URL @URL</w:t>
      </w:r>
    </w:p>
    <w:p>
      <w:r>
        <w:rPr>
          <w:b/>
          <w:u w:val="single"/>
        </w:rPr>
        <w:t xml:space="preserve">4937</w:t>
      </w:r>
    </w:p>
    <w:p>
      <w:r>
        <w:t xml:space="preserve">@user Voisitko ottaa aggressiivisuutesi tuohon takanani olevaan naiseen? Hän on jättimäinen kusipää.</w:t>
      </w:r>
    </w:p>
    <w:p>
      <w:r>
        <w:rPr>
          <w:b/>
          <w:u w:val="single"/>
        </w:rPr>
        <w:t xml:space="preserve">4938</w:t>
      </w:r>
    </w:p>
    <w:p>
      <w:r>
        <w:t xml:space="preserve">Miksi siskoni ei koskaan ota tunteitani vakavasti\u83d\ude02 \u201cyou\u2019ll get over that cunt in a week\u201d bitch I wanna marry that\u2026 @URL</w:t>
      </w:r>
    </w:p>
    <w:p>
      <w:r>
        <w:rPr>
          <w:b/>
          <w:u w:val="single"/>
        </w:rPr>
        <w:t xml:space="preserve">4939</w:t>
      </w:r>
    </w:p>
    <w:p>
      <w:r>
        <w:t xml:space="preserve">@user Olen yllättynyt, että demokraatit eivät ole ehdottaneet, että teemme joistakin näistä paskamaista Yhdysvaltain siirtomaita, joten t\u2026 @URL</w:t>
      </w:r>
    </w:p>
    <w:p>
      <w:r>
        <w:rPr>
          <w:b/>
          <w:u w:val="single"/>
        </w:rPr>
        <w:t xml:space="preserve">4940</w:t>
      </w:r>
    </w:p>
    <w:p>
      <w:r>
        <w:t xml:space="preserve">Luulen, että lapset saavat jännitystä kutsuessaan minua homoksi...</w:t>
      </w:r>
    </w:p>
    <w:p>
      <w:r>
        <w:rPr>
          <w:b/>
          <w:u w:val="single"/>
        </w:rPr>
        <w:t xml:space="preserve">4941</w:t>
      </w:r>
    </w:p>
    <w:p>
      <w:r>
        <w:t xml:space="preserve">@user ahm ei. hazarat (joita kuvailit lyhyiksi trolleiksi) ovat mongolien jälkeläisiä, eikä heillä ole mitään tekemistä\u2026 @URL</w:t>
      </w:r>
    </w:p>
    <w:p>
      <w:r>
        <w:rPr>
          <w:b/>
          <w:u w:val="single"/>
        </w:rPr>
        <w:t xml:space="preserve">4942</w:t>
      </w:r>
    </w:p>
    <w:p>
      <w:r>
        <w:t xml:space="preserve">Melko paljon kertoisin Gemmalle, että hän on läski mulkku ja kengät, jotka hän antoi minulle, eivät olleet jotain, mitä I\u2026 @URL</w:t>
      </w:r>
    </w:p>
    <w:p>
      <w:r>
        <w:rPr>
          <w:b/>
          <w:u w:val="single"/>
        </w:rPr>
        <w:t xml:space="preserve">4943</w:t>
      </w:r>
    </w:p>
    <w:p>
      <w:r>
        <w:t xml:space="preserve">#dagga #marijuana #weed #cannabis #southafrica #africa @URL @URL</w:t>
      </w:r>
    </w:p>
    <w:p>
      <w:r>
        <w:rPr>
          <w:b/>
          <w:u w:val="single"/>
        </w:rPr>
        <w:t xml:space="preserve">4944</w:t>
      </w:r>
    </w:p>
    <w:p>
      <w:r>
        <w:t xml:space="preserve">piers morgan on vitun homo\ me kaikki tiedämme tämän\ vain osoittaa n nauraa</w:t>
      </w:r>
    </w:p>
    <w:p>
      <w:r>
        <w:rPr>
          <w:b/>
          <w:u w:val="single"/>
        </w:rPr>
        <w:t xml:space="preserve">4945</w:t>
      </w:r>
    </w:p>
    <w:p>
      <w:r>
        <w:t xml:space="preserve">Vanha kaveri bangs nuori twat @URL</w:t>
      </w:r>
    </w:p>
    <w:p>
      <w:r>
        <w:rPr>
          <w:b/>
          <w:u w:val="single"/>
        </w:rPr>
        <w:t xml:space="preserve">4946</w:t>
      </w:r>
    </w:p>
    <w:p>
      <w:r>
        <w:t xml:space="preserve">@user @user Lähetä pakolaiset takaisin! Lähetä laittomat ulkomaalaiset takaisin. miksi olemme niin vihamielisiä näitä ihmisiä kohtaan... @URL</w:t>
      </w:r>
    </w:p>
    <w:p>
      <w:r>
        <w:rPr>
          <w:b/>
          <w:u w:val="single"/>
        </w:rPr>
        <w:t xml:space="preserve">4947</w:t>
      </w:r>
    </w:p>
    <w:p>
      <w:r>
        <w:t xml:space="preserve">@user Olettaisin, että hänellä on kokonainen mongolilauma tukenaan. Joten luultavasti ei mitään.</w:t>
      </w:r>
    </w:p>
    <w:p>
      <w:r>
        <w:rPr>
          <w:b/>
          <w:u w:val="single"/>
        </w:rPr>
        <w:t xml:space="preserve">4948</w:t>
      </w:r>
    </w:p>
    <w:p>
      <w:r>
        <w:t xml:space="preserve">@user exo sanoi fuck neekeri elää ja lähti</w:t>
      </w:r>
    </w:p>
    <w:p>
      <w:r>
        <w:rPr>
          <w:b/>
          <w:u w:val="single"/>
        </w:rPr>
        <w:t xml:space="preserve">4949</w:t>
      </w:r>
    </w:p>
    <w:p>
      <w:r>
        <w:t xml:space="preserve">@user @user Niin paljon asianajajia kuin keyamo siellä paskaläjä maa!</w:t>
      </w:r>
    </w:p>
    <w:p>
      <w:r>
        <w:rPr>
          <w:b/>
          <w:u w:val="single"/>
        </w:rPr>
        <w:t xml:space="preserve">4950</w:t>
      </w:r>
    </w:p>
    <w:p>
      <w:r>
        <w:t xml:space="preserve">"muistakaa, että olen neekeri, joten avoimella mielelläni on ovi" Wayne sekoaa...</w:t>
      </w:r>
    </w:p>
    <w:p>
      <w:r>
        <w:rPr>
          <w:b/>
          <w:u w:val="single"/>
        </w:rPr>
        <w:t xml:space="preserve">4951</w:t>
      </w:r>
    </w:p>
    <w:p>
      <w:r>
        <w:t xml:space="preserve">Bitch idk you thats the thing but just like all them dicks have been removed from your used twat.... Ne myös lähti \u2026 @URL</w:t>
      </w:r>
    </w:p>
    <w:p>
      <w:r>
        <w:rPr>
          <w:b/>
          <w:u w:val="single"/>
        </w:rPr>
        <w:t xml:space="preserve">4952</w:t>
      </w:r>
    </w:p>
    <w:p>
      <w:r>
        <w:t xml:space="preserve">@user You\u2019ll never be zyzz bruh vitun sairas kusipää bruh</w:t>
      </w:r>
    </w:p>
    <w:p>
      <w:r>
        <w:rPr>
          <w:b/>
          <w:u w:val="single"/>
        </w:rPr>
        <w:t xml:space="preserve">4953</w:t>
      </w:r>
    </w:p>
    <w:p>
      <w:r>
        <w:t xml:space="preserve">@user @user @user @user Jäikö minulta huomaamatta kohta, jossa terroristilla oli \u201cleftistinen\u201d manifesti?</w:t>
      </w:r>
    </w:p>
    <w:p>
      <w:r>
        <w:rPr>
          <w:b/>
          <w:u w:val="single"/>
        </w:rPr>
        <w:t xml:space="preserve">4954</w:t>
      </w:r>
    </w:p>
    <w:p>
      <w:r>
        <w:t xml:space="preserve">@user Aion mennä ulos jalan tässä, mutta luulen, että hän saattaa olla ääliö vain tavallaan antaa ulos vähän fiilis.</w:t>
      </w:r>
    </w:p>
    <w:p>
      <w:r>
        <w:rPr>
          <w:b/>
          <w:u w:val="single"/>
        </w:rPr>
        <w:t xml:space="preserve">4955</w:t>
      </w:r>
    </w:p>
    <w:p>
      <w:r>
        <w:t xml:space="preserve">@user homo retard</w:t>
      </w:r>
    </w:p>
    <w:p>
      <w:r>
        <w:rPr>
          <w:b/>
          <w:u w:val="single"/>
        </w:rPr>
        <w:t xml:space="preserve">4956</w:t>
      </w:r>
    </w:p>
    <w:p>
      <w:r>
        <w:t xml:space="preserve">Aivan, se on synagogien vika, koska ne eivät varustaneet jumalanpalveluspaikkojaan vartijoilla. Oletko jälkeenjäänyt? @URL</w:t>
      </w:r>
    </w:p>
    <w:p>
      <w:r>
        <w:rPr>
          <w:b/>
          <w:u w:val="single"/>
        </w:rPr>
        <w:t xml:space="preserve">4957</w:t>
      </w:r>
    </w:p>
    <w:p>
      <w:r>
        <w:t xml:space="preserve">@käyttäjä @käyttäjä wtf ching chong miksi sinut merkittiin tänne i-</w:t>
      </w:r>
    </w:p>
    <w:p>
      <w:r>
        <w:rPr>
          <w:b/>
          <w:u w:val="single"/>
        </w:rPr>
        <w:t xml:space="preserve">4958</w:t>
      </w:r>
    </w:p>
    <w:p>
      <w:r>
        <w:t xml:space="preserve">@user, onko tuo espanjankielistä puhetta?</w:t>
      </w:r>
    </w:p>
    <w:p>
      <w:r>
        <w:rPr>
          <w:b/>
          <w:u w:val="single"/>
        </w:rPr>
        <w:t xml:space="preserve">4959</w:t>
      </w:r>
    </w:p>
    <w:p>
      <w:r>
        <w:t xml:space="preserve">@user kiitos retard \ud83d\ude1c</w:t>
      </w:r>
    </w:p>
    <w:p>
      <w:r>
        <w:rPr>
          <w:b/>
          <w:u w:val="single"/>
        </w:rPr>
        <w:t xml:space="preserve">4960</w:t>
      </w:r>
    </w:p>
    <w:p>
      <w:r>
        <w:t xml:space="preserve">Muista juoda + pelata vastuullisesti, muuten päädyt kuin tämä ääliö \ud83d\ude02GN @URL</w:t>
      </w:r>
    </w:p>
    <w:p>
      <w:r>
        <w:rPr>
          <w:b/>
          <w:u w:val="single"/>
        </w:rPr>
        <w:t xml:space="preserve">4961</w:t>
      </w:r>
    </w:p>
    <w:p>
      <w:r>
        <w:t xml:space="preserve">@user Never go full retard</w:t>
      </w:r>
    </w:p>
    <w:p>
      <w:r>
        <w:rPr>
          <w:b/>
          <w:u w:val="single"/>
        </w:rPr>
        <w:t xml:space="preserve">4962</w:t>
      </w:r>
    </w:p>
    <w:p>
      <w:r>
        <w:t xml:space="preserve">@user Toivotan sinulle kaikkea hyvää, ääliö!</w:t>
      </w:r>
    </w:p>
    <w:p>
      <w:r>
        <w:rPr>
          <w:b/>
          <w:u w:val="single"/>
        </w:rPr>
        <w:t xml:space="preserve">4963</w:t>
      </w:r>
    </w:p>
    <w:p>
      <w:r>
        <w:t xml:space="preserve">Haluaisin nähdä tietynlaisen yhdistymisen itäisessä maailmassa mongoloidisten ihmisrotujen ja eurooppalaisten itäisten rotujen välillä\u2026 @URL</w:t>
      </w:r>
    </w:p>
    <w:p>
      <w:r>
        <w:rPr>
          <w:b/>
          <w:u w:val="single"/>
        </w:rPr>
        <w:t xml:space="preserve">4964</w:t>
      </w:r>
    </w:p>
    <w:p>
      <w:r>
        <w:t xml:space="preserve">@user Kirjaimellisesti 5 minuuttia sen jälkeen, kun äänestys oli päättynyt, tuo ääliö Farage sanoi Good Morning Britain -ohjelmassa, että 350 miljoonaa oli valetta.</w:t>
      </w:r>
    </w:p>
    <w:p>
      <w:r>
        <w:rPr>
          <w:b/>
          <w:u w:val="single"/>
        </w:rPr>
        <w:t xml:space="preserve">4965</w:t>
      </w:r>
    </w:p>
    <w:p>
      <w:r>
        <w:t xml:space="preserve">Tämä lesbo saa raa'an kohtelun, -</w:t>
      </w:r>
    </w:p>
    <w:p>
      <w:r>
        <w:rPr>
          <w:b/>
          <w:u w:val="single"/>
        </w:rPr>
        <w:t xml:space="preserve">4966</w:t>
      </w:r>
    </w:p>
    <w:p>
      <w:r>
        <w:t xml:space="preserve">Tiedät, että tämä neekeri oli tiukassa hihnassa. Hän toivoo saavansa "pesukarhupisteitä" MAGA:lta ja jää kiinni. @URL</w:t>
      </w:r>
    </w:p>
    <w:p>
      <w:r>
        <w:rPr>
          <w:b/>
          <w:u w:val="single"/>
        </w:rPr>
        <w:t xml:space="preserve">4967</w:t>
      </w:r>
    </w:p>
    <w:p>
      <w:r>
        <w:t xml:space="preserve">@user @user @user he huijasivat hänet sanomaan spic.</w:t>
      </w:r>
    </w:p>
    <w:p>
      <w:r>
        <w:rPr>
          <w:b/>
          <w:u w:val="single"/>
        </w:rPr>
        <w:t xml:space="preserve">4968</w:t>
      </w:r>
    </w:p>
    <w:p>
      <w:r>
        <w:t xml:space="preserve">&amp;gt;Tilaukset ching chong\n\2018-10-25 12:49Belgia Tullin hallussa oleva tuote Odottaa esittelyä tullikomisariolle\u2026 @URL</w:t>
      </w:r>
    </w:p>
    <w:p>
      <w:r>
        <w:rPr>
          <w:b/>
          <w:u w:val="single"/>
        </w:rPr>
        <w:t xml:space="preserve">4969</w:t>
      </w:r>
    </w:p>
    <w:p>
      <w:r>
        <w:t xml:space="preserve">Kuvittele, että kiinalainen mafia käy kimppuusi ja yksi heistä huutaa "ching chong". @URL</w:t>
      </w:r>
    </w:p>
    <w:p>
      <w:r>
        <w:rPr>
          <w:b/>
          <w:u w:val="single"/>
        </w:rPr>
        <w:t xml:space="preserve">4970</w:t>
      </w:r>
    </w:p>
    <w:p>
      <w:r>
        <w:t xml:space="preserve">thierry henry tai john terry... kysyä, miksi hän on valtava vitun kusipää @URL</w:t>
      </w:r>
    </w:p>
    <w:p>
      <w:r>
        <w:rPr>
          <w:b/>
          <w:u w:val="single"/>
        </w:rPr>
        <w:t xml:space="preserve">4971</w:t>
      </w:r>
    </w:p>
    <w:p>
      <w:r>
        <w:t xml:space="preserve">@user Täällä Brasiliassa, kun menemme äänestämään, käytämme sormenjälkeä henkilöllisyystodistukseen ja olemme kolmannen maailman paskiainen... wh\u2026 @URL</w:t>
      </w:r>
    </w:p>
    <w:p>
      <w:r>
        <w:rPr>
          <w:b/>
          <w:u w:val="single"/>
        </w:rPr>
        <w:t xml:space="preserve">4972</w:t>
      </w:r>
    </w:p>
    <w:p>
      <w:r>
        <w:t xml:space="preserve">@user haluan nähdä sinun jälkeenjäänyt koiraasi.</w:t>
      </w:r>
    </w:p>
    <w:p>
      <w:r>
        <w:rPr>
          <w:b/>
          <w:u w:val="single"/>
        </w:rPr>
        <w:t xml:space="preserve">4973</w:t>
      </w:r>
    </w:p>
    <w:p>
      <w:r>
        <w:t xml:space="preserve">@user Hän Anna sai aavistustakaan, mitä on tekeillä sen mongy scouse lintu Love Island, joka kysyi, jos yer\u2026 @URL</w:t>
      </w:r>
    </w:p>
    <w:p>
      <w:r>
        <w:rPr>
          <w:b/>
          <w:u w:val="single"/>
        </w:rPr>
        <w:t xml:space="preserve">4974</w:t>
      </w:r>
    </w:p>
    <w:p>
      <w:r>
        <w:t xml:space="preserve">Pitäisikö tuon estää minua antamasta yhdelle lmfaoo.... eikä @käyttäjälle tätä neekeriä kirjoittamasta lausettaan isolla alkukirjaimella ja käyttämästä... @URL</w:t>
      </w:r>
    </w:p>
    <w:p>
      <w:r>
        <w:rPr>
          <w:b/>
          <w:u w:val="single"/>
        </w:rPr>
        <w:t xml:space="preserve">4975</w:t>
      </w:r>
    </w:p>
    <w:p>
      <w:r>
        <w:t xml:space="preserve">@user \ud83d\udc46CAL: Tässä näet, miten DEMonratit hallitsevat paskamaita! Lisää maahanmuuttajia pian ja de\u2026 @URL</w:t>
      </w:r>
    </w:p>
    <w:p>
      <w:r>
        <w:rPr>
          <w:b/>
          <w:u w:val="single"/>
        </w:rPr>
        <w:t xml:space="preserve">4976</w:t>
      </w:r>
    </w:p>
    <w:p>
      <w:r>
        <w:t xml:space="preserve">@user Vitun jälkeenjäänyt olet</w:t>
      </w:r>
    </w:p>
    <w:p>
      <w:r>
        <w:rPr>
          <w:b/>
          <w:u w:val="single"/>
        </w:rPr>
        <w:t xml:space="preserve">4977</w:t>
      </w:r>
    </w:p>
    <w:p>
      <w:r>
        <w:t xml:space="preserve">@user @user Jep, puolueelliset twatterin paskiaiset saivat itselleni 12, koska kutsuin valkoista muslimiksi kääntynyttä naista bintiksi.</w:t>
      </w:r>
    </w:p>
    <w:p>
      <w:r>
        <w:rPr>
          <w:b/>
          <w:u w:val="single"/>
        </w:rPr>
        <w:t xml:space="preserve">4978</w:t>
      </w:r>
    </w:p>
    <w:p>
      <w:r>
        <w:t xml:space="preserve">@user @user \ud83d\ude02\ud83d\ude02\ud83d\ude02\ud83d\ude02\ud83d\ude02\ud83d\ude02\ud83d\ude02\ud83d\ude02 ironiaa siitä, että pesemättömät crltc-fanit kutsuvat ketä tahansa soppaa ottajaksi\ud83d\ude48\ud83d\ude48 muistathan\u2026 @URL</w:t>
      </w:r>
    </w:p>
    <w:p>
      <w:r>
        <w:rPr>
          <w:b/>
          <w:u w:val="single"/>
        </w:rPr>
        <w:t xml:space="preserve">4979</w:t>
      </w:r>
    </w:p>
    <w:p>
      <w:r>
        <w:t xml:space="preserve">aika kuluu kuin siivillä, kun olet hintti.</w:t>
      </w:r>
    </w:p>
    <w:p>
      <w:r>
        <w:rPr>
          <w:b/>
          <w:u w:val="single"/>
        </w:rPr>
        <w:t xml:space="preserve">4980</w:t>
      </w:r>
    </w:p>
    <w:p>
      <w:r>
        <w:t xml:space="preserve">Pidän siitä, että sinun piti twiittailla kommenttini uudelleen sen sijaan, että olisit vain vastannut siihen. Lopeta homoilu ja vastaa seuraavaksi\u2026 @URL</w:t>
      </w:r>
    </w:p>
    <w:p>
      <w:r>
        <w:rPr>
          <w:b/>
          <w:u w:val="single"/>
        </w:rPr>
        <w:t xml:space="preserve">4981</w:t>
      </w:r>
    </w:p>
    <w:p>
      <w:r>
        <w:t xml:space="preserve">Tätä rajoittamaton maahanmuutto tekee, kun ihmiset, jotka tulevat tänne, muuttavat pian maanne sellaiseksi paskakuopaksi, josta he ovat lähteneet\u2026 @URL</w:t>
      </w:r>
    </w:p>
    <w:p>
      <w:r>
        <w:rPr>
          <w:b/>
          <w:u w:val="single"/>
        </w:rPr>
        <w:t xml:space="preserve">4982</w:t>
      </w:r>
    </w:p>
    <w:p>
      <w:r>
        <w:t xml:space="preserve">@user Stop lil faggot</w:t>
      </w:r>
    </w:p>
    <w:p>
      <w:r>
        <w:rPr>
          <w:b/>
          <w:u w:val="single"/>
        </w:rPr>
        <w:t xml:space="preserve">4983</w:t>
      </w:r>
    </w:p>
    <w:p>
      <w:r>
        <w:t xml:space="preserve">@user Korvani : Ching chong ching chong ching chong</w:t>
      </w:r>
    </w:p>
    <w:p>
      <w:r>
        <w:rPr>
          <w:b/>
          <w:u w:val="single"/>
        </w:rPr>
        <w:t xml:space="preserve">4984</w:t>
      </w:r>
    </w:p>
    <w:p>
      <w:r>
        <w:t xml:space="preserve">Vitun show'n on jatkuttava, senkin paskiainen.</w:t>
      </w:r>
    </w:p>
    <w:p>
      <w:r>
        <w:rPr>
          <w:b/>
          <w:u w:val="single"/>
        </w:rPr>
        <w:t xml:space="preserve">4985</w:t>
      </w:r>
    </w:p>
    <w:p>
      <w:r>
        <w:t xml:space="preserve">vitun kusipää</w:t>
      </w:r>
    </w:p>
    <w:p>
      <w:r>
        <w:rPr>
          <w:b/>
          <w:u w:val="single"/>
        </w:rPr>
        <w:t xml:space="preserve">4986</w:t>
      </w:r>
    </w:p>
    <w:p>
      <w:r>
        <w:t xml:space="preserve">Oomf on siis meksikolainen ja kutsui minua juuri neekeriksi...</w:t>
      </w:r>
    </w:p>
    <w:p>
      <w:r>
        <w:rPr>
          <w:b/>
          <w:u w:val="single"/>
        </w:rPr>
        <w:t xml:space="preserve">4987</w:t>
      </w:r>
    </w:p>
    <w:p>
      <w:r>
        <w:t xml:space="preserve">Juuri siinä on yksi syy, miksi kaikkien isänmaallisten amerikkalaisten pitäisi kantaa asetta mukanaan!!!! Älkää antako laittomien ulkomaalaisten... @URL</w:t>
      </w:r>
    </w:p>
    <w:p>
      <w:r>
        <w:rPr>
          <w:b/>
          <w:u w:val="single"/>
        </w:rPr>
        <w:t xml:space="preserve">4988</w:t>
      </w:r>
    </w:p>
    <w:p>
      <w:r>
        <w:t xml:space="preserve">@user @user @user @user No en ole samaa mieltä Mary. Minun twiittini oli vitsi. Stephen on ääliö, joka tulee olemaan re\u2026 @URL @URL</w:t>
      </w:r>
    </w:p>
    <w:p>
      <w:r>
        <w:rPr>
          <w:b/>
          <w:u w:val="single"/>
        </w:rPr>
        <w:t xml:space="preserve">4989</w:t>
      </w:r>
    </w:p>
    <w:p>
      <w:r>
        <w:t xml:space="preserve">@user Lopeta homo vihaan sinua!</w:t>
      </w:r>
    </w:p>
    <w:p>
      <w:r>
        <w:rPr>
          <w:b/>
          <w:u w:val="single"/>
        </w:rPr>
        <w:t xml:space="preserve">4990</w:t>
      </w:r>
    </w:p>
    <w:p>
      <w:r>
        <w:t xml:space="preserve">ainoa semi ching chong biisi josta pidän @URL</w:t>
      </w:r>
    </w:p>
    <w:p>
      <w:r>
        <w:rPr>
          <w:b/>
          <w:u w:val="single"/>
        </w:rPr>
        <w:t xml:space="preserve">4991</w:t>
      </w:r>
    </w:p>
    <w:p>
      <w:r>
        <w:t xml:space="preserve">@user bro olet vitun jälkeenjäänyt jos todella luulet olevasi parempi kuin katsojasi twitchissä bro......get over yourself</w:t>
      </w:r>
    </w:p>
    <w:p>
      <w:r>
        <w:rPr>
          <w:b/>
          <w:u w:val="single"/>
        </w:rPr>
        <w:t xml:space="preserve">4992</w:t>
      </w:r>
    </w:p>
    <w:p>
      <w:r>
        <w:t xml:space="preserve">@user @user @user @user @user @user @user Jos Statesboro on niin paskiainen, miksi se on kaksi kertaa niin suuri kuin Boo\u2026 @URL</w:t>
      </w:r>
    </w:p>
    <w:p>
      <w:r>
        <w:rPr>
          <w:b/>
          <w:u w:val="single"/>
        </w:rPr>
        <w:t xml:space="preserve">4993</w:t>
      </w:r>
    </w:p>
    <w:p>
      <w:r>
        <w:t xml:space="preserve">@user @user @user @user Ok retard</w:t>
      </w:r>
    </w:p>
    <w:p>
      <w:r>
        <w:rPr>
          <w:b/>
          <w:u w:val="single"/>
        </w:rPr>
        <w:t xml:space="preserve">4994</w:t>
      </w:r>
    </w:p>
    <w:p>
      <w:r>
        <w:t xml:space="preserve">@user @user @user Se teistä, joka ampui ruumiita, on minun pahassa maineessani. Puhdasta mongy-twiittiä</w:t>
      </w:r>
    </w:p>
    <w:p>
      <w:r>
        <w:rPr>
          <w:b/>
          <w:u w:val="single"/>
        </w:rPr>
        <w:t xml:space="preserve">4995</w:t>
      </w:r>
    </w:p>
    <w:p>
      <w:r>
        <w:t xml:space="preserve">Olette meille anteeksipyynnön velkaa 50000 laittoman maahanmuuttajan vuoksi, jotka saapuivat rannikoillemme ja jotka LNP:n on täytynyt hoitaa... @URL</w:t>
      </w:r>
    </w:p>
    <w:p>
      <w:r>
        <w:rPr>
          <w:b/>
          <w:u w:val="single"/>
        </w:rPr>
        <w:t xml:space="preserve">4996</w:t>
      </w:r>
    </w:p>
    <w:p>
      <w:r>
        <w:t xml:space="preserve">Vau... meistä on tulossa paskamainen maa. @URL</w:t>
      </w:r>
    </w:p>
    <w:p>
      <w:r>
        <w:rPr>
          <w:b/>
          <w:u w:val="single"/>
        </w:rPr>
        <w:t xml:space="preserve">4997</w:t>
      </w:r>
    </w:p>
    <w:p>
      <w:r>
        <w:t xml:space="preserve">Vitun retardi. @URL</w:t>
      </w:r>
    </w:p>
    <w:p>
      <w:r>
        <w:rPr>
          <w:b/>
          <w:u w:val="single"/>
        </w:rPr>
        <w:t xml:space="preserve">4998</w:t>
      </w:r>
    </w:p>
    <w:p>
      <w:r>
        <w:t xml:space="preserve">@user @user Vau oikeasti. Miten tuo on ajurien ongelma. Uber vain muuttuu yhä jälkeenjääneemmäksi ajan myötä.</w:t>
      </w:r>
    </w:p>
    <w:p>
      <w:r>
        <w:rPr>
          <w:b/>
          <w:u w:val="single"/>
        </w:rPr>
        <w:t xml:space="preserve">4999</w:t>
      </w:r>
    </w:p>
    <w:p>
      <w:r>
        <w:t xml:space="preserve">@user palaa takaisin kotimaahasi! Oi odota, olet jo siellä. on sinun maasi nyt!</w:t>
      </w:r>
    </w:p>
    <w:p>
      <w:r>
        <w:rPr>
          <w:b/>
          <w:u w:val="single"/>
        </w:rPr>
        <w:t xml:space="preserve">5000</w:t>
      </w:r>
    </w:p>
    <w:p>
      <w:r>
        <w:t xml:space="preserve">Charlesin seuraaminen Twitchissä on kuin hoitaisi jälkeenjäänyttä lasta. Jos koskaan päästät irti heidän kädestään, he kuolevat... @URL</w:t>
      </w:r>
    </w:p>
    <w:p>
      <w:r>
        <w:rPr>
          <w:b/>
          <w:u w:val="single"/>
        </w:rPr>
        <w:t xml:space="preserve">5001</w:t>
      </w:r>
    </w:p>
    <w:p>
      <w:r>
        <w:t xml:space="preserve">@user No darlin yo yes spic inglish</w:t>
      </w:r>
    </w:p>
    <w:p>
      <w:r>
        <w:rPr>
          <w:b/>
          <w:u w:val="single"/>
        </w:rPr>
        <w:t xml:space="preserve">5002</w:t>
      </w:r>
    </w:p>
    <w:p>
      <w:r>
        <w:t xml:space="preserve">Se on #IndianArmy eikä #HinduForces.Jos hinduilla olisi ollut joukkoja, #KashmiriPandit eivät olisi olleet pakolaisia &amp;amp;... @URL</w:t>
      </w:r>
    </w:p>
    <w:p>
      <w:r>
        <w:rPr>
          <w:b/>
          <w:u w:val="single"/>
        </w:rPr>
        <w:t xml:space="preserve">5003</w:t>
      </w:r>
    </w:p>
    <w:p>
      <w:r>
        <w:t xml:space="preserve">@user Upouusi pakettiauto! Kiiltävä ja kiiltävä.</w:t>
      </w:r>
    </w:p>
    <w:p>
      <w:r>
        <w:rPr>
          <w:b/>
          <w:u w:val="single"/>
        </w:rPr>
        <w:t xml:space="preserve">5004</w:t>
      </w:r>
    </w:p>
    <w:p>
      <w:r>
        <w:t xml:space="preserve">Tohtori homo...</w:t>
      </w:r>
    </w:p>
    <w:p>
      <w:r>
        <w:rPr>
          <w:b/>
          <w:u w:val="single"/>
        </w:rPr>
        <w:t xml:space="preserve">5005</w:t>
      </w:r>
    </w:p>
    <w:p>
      <w:r>
        <w:t xml:space="preserve">@user Vasemmistolaisten ääriterroristien/massa-ampujien määrä ylittää oikeiston määrän.\nSinun sisältösi\u2026 @URL</w:t>
      </w:r>
    </w:p>
    <w:p>
      <w:r>
        <w:rPr>
          <w:b/>
          <w:u w:val="single"/>
        </w:rPr>
        <w:t xml:space="preserve">5006</w:t>
      </w:r>
    </w:p>
    <w:p>
      <w:r>
        <w:t xml:space="preserve">@user @user @user @user Komedia spic</w:t>
      </w:r>
    </w:p>
    <w:p>
      <w:r>
        <w:rPr>
          <w:b/>
          <w:u w:val="single"/>
        </w:rPr>
        <w:t xml:space="preserve">5007</w:t>
      </w:r>
    </w:p>
    <w:p>
      <w:r>
        <w:t xml:space="preserve">@user @user Lähde siis pois ja muuta johonkin Afrikan "paskamaahan", ehkä Ruandaan.</w:t>
      </w:r>
    </w:p>
    <w:p>
      <w:r>
        <w:rPr>
          <w:b/>
          <w:u w:val="single"/>
        </w:rPr>
        <w:t xml:space="preserve">5008</w:t>
      </w:r>
    </w:p>
    <w:p>
      <w:r>
        <w:t xml:space="preserve">Miksi kaveri, joka juuri tappoi joukon juutalaisia, tukisi Bernie Sandersia, juutalaista, senkin vitun rikkinäinen aivoton retardi @URL</w:t>
      </w:r>
    </w:p>
    <w:p>
      <w:r>
        <w:rPr>
          <w:b/>
          <w:u w:val="single"/>
        </w:rPr>
        <w:t xml:space="preserve">5009</w:t>
      </w:r>
    </w:p>
    <w:p>
      <w:r>
        <w:t xml:space="preserve">@user Jos nimi olisi ollut ching chong indi (kiinalainen versio ayush man bharatista), se olisi hyväksytty.</w:t>
      </w:r>
    </w:p>
    <w:p>
      <w:r>
        <w:rPr>
          <w:b/>
          <w:u w:val="single"/>
        </w:rPr>
        <w:t xml:space="preserve">5010</w:t>
      </w:r>
    </w:p>
    <w:p>
      <w:r>
        <w:t xml:space="preserve">@user Trampy pikku paskiainen chavvy \n\nEi voi luottaa keneenkään, edes siihen ovelaan venäläiseen Peshyyn \ud83c\udd94\n\n\n\ud83d\ude02\ud83d\ude02</w:t>
      </w:r>
    </w:p>
    <w:p>
      <w:r>
        <w:rPr>
          <w:b/>
          <w:u w:val="single"/>
        </w:rPr>
        <w:t xml:space="preserve">5011</w:t>
      </w:r>
    </w:p>
    <w:p>
      <w:r>
        <w:t xml:space="preserve">Hän on jälkeenjäänyt @URL</w:t>
      </w:r>
    </w:p>
    <w:p>
      <w:r>
        <w:rPr>
          <w:b/>
          <w:u w:val="single"/>
        </w:rPr>
        <w:t xml:space="preserve">5012</w:t>
      </w:r>
    </w:p>
    <w:p>
      <w:r>
        <w:t xml:space="preserve">@käyttäjä Älä tee sitä Minä tein sen ja on mahdotonta pitää tällaista painajaista Minä myös näytin feminazi a... @URL</w:t>
      </w:r>
    </w:p>
    <w:p>
      <w:r>
        <w:rPr>
          <w:b/>
          <w:u w:val="single"/>
        </w:rPr>
        <w:t xml:space="preserve">5013</w:t>
      </w:r>
    </w:p>
    <w:p>
      <w:r>
        <w:t xml:space="preserve">@user Helvetti ottaisin sen, jos olisimme samaa mieltä siitä, että laittomat maahanmuuttajat pitäisi karkottaa, jos he tekivät mitä Kavanaugh i... @URL</w:t>
      </w:r>
    </w:p>
    <w:p>
      <w:r>
        <w:rPr>
          <w:b/>
          <w:u w:val="single"/>
        </w:rPr>
        <w:t xml:space="preserve">5014</w:t>
      </w:r>
    </w:p>
    <w:p>
      <w:r>
        <w:t xml:space="preserve">@käyttäjä Trumpin maahanmuuttolaki \ Valkoiset vain muista kuin paskiaismaista\\\nTrumpin laki</w:t>
      </w:r>
    </w:p>
    <w:p>
      <w:r>
        <w:rPr>
          <w:b/>
          <w:u w:val="single"/>
        </w:rPr>
        <w:t xml:space="preserve">5015</w:t>
      </w:r>
    </w:p>
    <w:p>
      <w:r>
        <w:t xml:space="preserve">@user @user Älä ole aggressiivinen parasta tyttöäni kohtaan, senkin vitun mongoloidi.</w:t>
      </w:r>
    </w:p>
    <w:p>
      <w:r>
        <w:rPr>
          <w:b/>
          <w:u w:val="single"/>
        </w:rPr>
        <w:t xml:space="preserve">5016</w:t>
      </w:r>
    </w:p>
    <w:p>
      <w:r>
        <w:t xml:space="preserve">Miksi minä olen niin kusipää \ud83d\ude02\ud83e\udd23</w:t>
      </w:r>
    </w:p>
    <w:p>
      <w:r>
        <w:rPr>
          <w:b/>
          <w:u w:val="single"/>
        </w:rPr>
        <w:t xml:space="preserve">5017</w:t>
      </w:r>
    </w:p>
    <w:p>
      <w:r>
        <w:t xml:space="preserve">@user @user En ole koskaan kuullut retard mehu iml lmao mutta se, että se on niin paljon järkeä on mitä todella toi minut tänne</w:t>
      </w:r>
    </w:p>
    <w:p>
      <w:r>
        <w:rPr>
          <w:b/>
          <w:u w:val="single"/>
        </w:rPr>
        <w:t xml:space="preserve">5018</w:t>
      </w:r>
    </w:p>
    <w:p>
      <w:r>
        <w:t xml:space="preserve">Portland myöntää 500 000 dollaria maahanmuuttajien asianajajien palkkioihin @URL</w:t>
      </w:r>
    </w:p>
    <w:p>
      <w:r>
        <w:rPr>
          <w:b/>
          <w:u w:val="single"/>
        </w:rPr>
        <w:t xml:space="preserve">5019</w:t>
      </w:r>
    </w:p>
    <w:p>
      <w:r>
        <w:t xml:space="preserve">Hamelinin kyyhkynen kyyhkynen \n\nKuinka typerys.</w:t>
      </w:r>
    </w:p>
    <w:p>
      <w:r>
        <w:rPr>
          <w:b/>
          <w:u w:val="single"/>
        </w:rPr>
        <w:t xml:space="preserve">5020</w:t>
      </w:r>
    </w:p>
    <w:p>
      <w:r>
        <w:t xml:space="preserve">"Se on 1924 Pascua kylässä, että ratkaisun Yaqui pakolaisten minun kaupunkini. Siellä on kolme sisarta. Ensimmäinen... @URL</w:t>
      </w:r>
    </w:p>
    <w:p>
      <w:r>
        <w:rPr>
          <w:b/>
          <w:u w:val="single"/>
        </w:rPr>
        <w:t xml:space="preserve">5021</w:t>
      </w:r>
    </w:p>
    <w:p>
      <w:r>
        <w:t xml:space="preserve">Muistatko, kun tämä kaveri oli vieraiden kanssa karkkia tehden retard vitsejä @URL</w:t>
      </w:r>
    </w:p>
    <w:p>
      <w:r>
        <w:rPr>
          <w:b/>
          <w:u w:val="single"/>
        </w:rPr>
        <w:t xml:space="preserve">5022</w:t>
      </w:r>
    </w:p>
    <w:p>
      <w:r>
        <w:t xml:space="preserve">@user Tämä on jälkeenjäänein asia, jonka olen koskaan kuullut elämässäni. Senaattori Feinstein olette epäpätevä työhönne. Äänestä Leon</w:t>
      </w:r>
    </w:p>
    <w:p>
      <w:r>
        <w:rPr>
          <w:b/>
          <w:u w:val="single"/>
        </w:rPr>
        <w:t xml:space="preserve">5023</w:t>
      </w:r>
    </w:p>
    <w:p>
      <w:r>
        <w:t xml:space="preserve">@user Onnea semi päiväsi sinä Hibs kusipää.</w:t>
      </w:r>
    </w:p>
    <w:p>
      <w:r>
        <w:rPr>
          <w:b/>
          <w:u w:val="single"/>
        </w:rPr>
        <w:t xml:space="preserve">5024</w:t>
      </w:r>
    </w:p>
    <w:p>
      <w:r>
        <w:t xml:space="preserve">@käyttäjä @käyttäjä @käyttäjä @käyttäjä Steve Cortes on niin kyyninen ja maalainen! Hänen isänsä ei edes puhu englantia ollenkaan ja hän\u2026 @URL</w:t>
      </w:r>
    </w:p>
    <w:p>
      <w:r>
        <w:rPr>
          <w:b/>
          <w:u w:val="single"/>
        </w:rPr>
        <w:t xml:space="preserve">5025</w:t>
      </w:r>
    </w:p>
    <w:p>
      <w:r>
        <w:t xml:space="preserve">ching chong minä ehdottomasti</w:t>
      </w:r>
    </w:p>
    <w:p>
      <w:r>
        <w:rPr>
          <w:b/>
          <w:u w:val="single"/>
        </w:rPr>
        <w:t xml:space="preserve">5026</w:t>
      </w:r>
    </w:p>
    <w:p>
      <w:r>
        <w:t xml:space="preserve">@user Tunnen itseni niin lihavaksi kusipääksi.</w:t>
      </w:r>
    </w:p>
    <w:p>
      <w:r>
        <w:rPr>
          <w:b/>
          <w:u w:val="single"/>
        </w:rPr>
        <w:t xml:space="preserve">5027</w:t>
      </w:r>
    </w:p>
    <w:p>
      <w:r>
        <w:t xml:space="preserve">@user bra Olen ihastunut tyttöön nimeltä London ja hän on ihastunut toiseen lapseen (hän on jälkeenjäänyt) lol ja I\u2026 @URL</w:t>
      </w:r>
    </w:p>
    <w:p>
      <w:r>
        <w:rPr>
          <w:b/>
          <w:u w:val="single"/>
        </w:rPr>
        <w:t xml:space="preserve">5028</w:t>
      </w:r>
    </w:p>
    <w:p>
      <w:r>
        <w:t xml:space="preserve">Onko Elaine antanut Mitchille viime aikoina Super T:tä? Ehkä hän on saanut testosteronipotkua. Älkää kertoko feministeille. @URL</w:t>
      </w:r>
    </w:p>
    <w:p>
      <w:r>
        <w:rPr>
          <w:b/>
          <w:u w:val="single"/>
        </w:rPr>
        <w:t xml:space="preserve">5029</w:t>
      </w:r>
    </w:p>
    <w:p>
      <w:r>
        <w:t xml:space="preserve">Haluatteko tietää, miksi tuo ääliö ampui #synagogaa? Lukekaa vain #antisemitistisiä sosiaalisen median sivuja, kuten @user r\u2026 @URL</w:t>
      </w:r>
    </w:p>
    <w:p>
      <w:r>
        <w:rPr>
          <w:b/>
          <w:u w:val="single"/>
        </w:rPr>
        <w:t xml:space="preserve">5030</w:t>
      </w:r>
    </w:p>
    <w:p>
      <w:r>
        <w:t xml:space="preserve">\u201cWhah whah whah whah whah toivon, että meillä olisi sosialistinen terveydenhuolto\u201d - Every retard of America (Amerikan jokainen jälkeenjäänyt)</w:t>
      </w:r>
    </w:p>
    <w:p>
      <w:r>
        <w:rPr>
          <w:b/>
          <w:u w:val="single"/>
        </w:rPr>
        <w:t xml:space="preserve">5031</w:t>
      </w:r>
    </w:p>
    <w:p>
      <w:r>
        <w:t xml:space="preserve">@käyttäjä @käyttäjä @käyttäjä @käyttäjä Olet jälkeenjäänyt, kun vertaat Hitleriä Mike Ashleyyn. Ryhdistäydy.</w:t>
      </w:r>
    </w:p>
    <w:p>
      <w:r>
        <w:rPr>
          <w:b/>
          <w:u w:val="single"/>
        </w:rPr>
        <w:t xml:space="preserve">5032</w:t>
      </w:r>
    </w:p>
    <w:p>
      <w:r>
        <w:t xml:space="preserve">Äiti tarjosi minulle vaaleanpunaista lippua ja minä pyysin uutta sohvapöytää.... sijaan. MIKSI olen tällainen \ud83d\ude2b #mongol</w:t>
      </w:r>
    </w:p>
    <w:p>
      <w:r>
        <w:rPr>
          <w:b/>
          <w:u w:val="single"/>
        </w:rPr>
        <w:t xml:space="preserve">5033</w:t>
      </w:r>
    </w:p>
    <w:p>
      <w:r>
        <w:t xml:space="preserve">Minkälainen mongy tulee 2 ja puoli tunnin junamatkalle ilman kuulokkeita . Cba</w:t>
      </w:r>
    </w:p>
    <w:p>
      <w:r>
        <w:rPr>
          <w:b/>
          <w:u w:val="single"/>
        </w:rPr>
        <w:t xml:space="preserve">5034</w:t>
      </w:r>
    </w:p>
    <w:p>
      <w:r>
        <w:t xml:space="preserve">@user @user @user @user @user No hän sanoi haluavansa sinisilmäisiä maahanmuuttajia ja kutsui meitä paskamaaksi\u2026 @URL</w:t>
      </w:r>
    </w:p>
    <w:p>
      <w:r>
        <w:rPr>
          <w:b/>
          <w:u w:val="single"/>
        </w:rPr>
        <w:t xml:space="preserve">5035</w:t>
      </w:r>
    </w:p>
    <w:p>
      <w:r>
        <w:t xml:space="preserve">@user Rainmaker on blackbelly saa minut haluamaan kuolla\nlike miksi vitussa on vain näitä valtavia jälkeenjäänyt muoto\u2026 @URL</w:t>
      </w:r>
    </w:p>
    <w:p>
      <w:r>
        <w:rPr>
          <w:b/>
          <w:u w:val="single"/>
        </w:rPr>
        <w:t xml:space="preserve">5036</w:t>
      </w:r>
    </w:p>
    <w:p>
      <w:r>
        <w:t xml:space="preserve">@user Wanna be spic.</w:t>
      </w:r>
    </w:p>
    <w:p>
      <w:r>
        <w:rPr>
          <w:b/>
          <w:u w:val="single"/>
        </w:rPr>
        <w:t xml:space="preserve">5037</w:t>
      </w:r>
    </w:p>
    <w:p>
      <w:r>
        <w:t xml:space="preserve">Tänään eräs tyttö sanoi juhlissa, että olen älyttömän seksikäs, eikä mikään kohteliaisuus keneltäkään mieheltä voi ikinä ylittää sitä punastumista, jonka sain aikaan.</w:t>
      </w:r>
    </w:p>
    <w:p>
      <w:r>
        <w:rPr>
          <w:b/>
          <w:u w:val="single"/>
        </w:rPr>
        <w:t xml:space="preserve">5038</w:t>
      </w:r>
    </w:p>
    <w:p>
      <w:r>
        <w:t xml:space="preserve">Tämän siitä saa, kun on hyvä juutalainen asianajaja ja rahaa....tämä neekeri on yhä jälkeenjäänyt ja rumempi kuin huora @URL</w:t>
      </w:r>
    </w:p>
    <w:p>
      <w:r>
        <w:rPr>
          <w:b/>
          <w:u w:val="single"/>
        </w:rPr>
        <w:t xml:space="preserve">5039</w:t>
      </w:r>
    </w:p>
    <w:p>
      <w:r>
        <w:t xml:space="preserve">@user olet yksi homo retard</w:t>
      </w:r>
    </w:p>
    <w:p>
      <w:r>
        <w:rPr>
          <w:b/>
          <w:u w:val="single"/>
        </w:rPr>
        <w:t xml:space="preserve">5040</w:t>
      </w:r>
    </w:p>
    <w:p>
      <w:r>
        <w:t xml:space="preserve">Älä b retard näe hänen kehonkielensä. Hän osoittaa kunnioitusta. @URL</w:t>
      </w:r>
    </w:p>
    <w:p>
      <w:r>
        <w:rPr>
          <w:b/>
          <w:u w:val="single"/>
        </w:rPr>
        <w:t xml:space="preserve">5041</w:t>
      </w:r>
    </w:p>
    <w:p>
      <w:r>
        <w:t xml:space="preserve">@käyttäjä retard elokuva kuten useimmat elokuvat. En pitänyt siitä yhtään</w:t>
      </w:r>
    </w:p>
    <w:p>
      <w:r>
        <w:rPr>
          <w:b/>
          <w:u w:val="single"/>
        </w:rPr>
        <w:t xml:space="preserve">5042</w:t>
      </w:r>
    </w:p>
    <w:p>
      <w:r>
        <w:t xml:space="preserve">lisäämällä tähän sanomalla "ching chong" vain koska olen aasialainen ei tarkoita, että sanon sen. Niinkö te ylimieliset ei-aasialaiset luulette meidän sanovan?</w:t>
      </w:r>
    </w:p>
    <w:p>
      <w:r>
        <w:rPr>
          <w:b/>
          <w:u w:val="single"/>
        </w:rPr>
        <w:t xml:space="preserve">5043</w:t>
      </w:r>
    </w:p>
    <w:p>
      <w:r>
        <w:t xml:space="preserve">@user ei ole mulkku hän on ystäväni</w:t>
      </w:r>
    </w:p>
    <w:p>
      <w:r>
        <w:rPr>
          <w:b/>
          <w:u w:val="single"/>
        </w:rPr>
        <w:t xml:space="preserve">5044</w:t>
      </w:r>
    </w:p>
    <w:p>
      <w:r>
        <w:t xml:space="preserve">@user typerä espanjalainen</w:t>
      </w:r>
    </w:p>
    <w:p>
      <w:r>
        <w:rPr>
          <w:b/>
          <w:u w:val="single"/>
        </w:rPr>
        <w:t xml:space="preserve">5045</w:t>
      </w:r>
    </w:p>
    <w:p>
      <w:r>
        <w:t xml:space="preserve">@user Hän meni täysin retard ei koskaan mene täysin retard @URL</w:t>
      </w:r>
    </w:p>
    <w:p>
      <w:r>
        <w:rPr>
          <w:b/>
          <w:u w:val="single"/>
        </w:rPr>
        <w:t xml:space="preserve">5046</w:t>
      </w:r>
    </w:p>
    <w:p>
      <w:r>
        <w:t xml:space="preserve">Kohdistuiko hän juutalaisiin mediassa? Pankkiireja? ZOG?\nTämä homo luultavasti tappoi jonkun stabucks barista juutalaisen ja saavutti NOLLAa.</w:t>
      </w:r>
    </w:p>
    <w:p>
      <w:r>
        <w:rPr>
          <w:b/>
          <w:u w:val="single"/>
        </w:rPr>
        <w:t xml:space="preserve">5047</w:t>
      </w:r>
    </w:p>
    <w:p>
      <w:r>
        <w:t xml:space="preserve">Olemme lähettäneet tänne niin sanottuja paskamaita, jotka ovat lähettäneet tänne paskoja ihmisiä... Viime viikolla se\u2026 @URL</w:t>
      </w:r>
    </w:p>
    <w:p>
      <w:r>
        <w:rPr>
          <w:b/>
          <w:u w:val="single"/>
        </w:rPr>
        <w:t xml:space="preserve">5048</w:t>
      </w:r>
    </w:p>
    <w:p>
      <w:r>
        <w:t xml:space="preserve">nekru mitä vain älä ole vitun jälkeenjäänyt @URL</w:t>
      </w:r>
    </w:p>
    <w:p>
      <w:r>
        <w:rPr>
          <w:b/>
          <w:u w:val="single"/>
        </w:rPr>
        <w:t xml:space="preserve">5049</w:t>
      </w:r>
    </w:p>
    <w:p>
      <w:r>
        <w:t xml:space="preserve">joku saa mongoli kanssani tänäänyyy</w:t>
      </w:r>
    </w:p>
    <w:p>
      <w:r>
        <w:rPr>
          <w:b/>
          <w:u w:val="single"/>
        </w:rPr>
        <w:t xml:space="preserve">5050</w:t>
      </w:r>
    </w:p>
    <w:p>
      <w:r>
        <w:t xml:space="preserve">@user @user Meta maailmanrauha?</w:t>
      </w:r>
    </w:p>
    <w:p>
      <w:r>
        <w:rPr>
          <w:b/>
          <w:u w:val="single"/>
        </w:rPr>
        <w:t xml:space="preserve">5051</w:t>
      </w:r>
    </w:p>
    <w:p>
      <w:r>
        <w:t xml:space="preserve">Kuori se perse takaisin apinatyyliin, hintti!</w:t>
      </w:r>
    </w:p>
    <w:p>
      <w:r>
        <w:rPr>
          <w:b/>
          <w:u w:val="single"/>
        </w:rPr>
        <w:t xml:space="preserve">5052</w:t>
      </w:r>
    </w:p>
    <w:p>
      <w:r>
        <w:t xml:space="preserve">@user ole fiend out lame ass neekeri lol</w:t>
      </w:r>
    </w:p>
    <w:p>
      <w:r>
        <w:rPr>
          <w:b/>
          <w:u w:val="single"/>
        </w:rPr>
        <w:t xml:space="preserve">5053</w:t>
      </w:r>
    </w:p>
    <w:p>
      <w:r>
        <w:t xml:space="preserve">tu sauves des migrants @URL</w:t>
      </w:r>
    </w:p>
    <w:p>
      <w:r>
        <w:rPr>
          <w:b/>
          <w:u w:val="single"/>
        </w:rPr>
        <w:t xml:space="preserve">5054</w:t>
      </w:r>
    </w:p>
    <w:p>
      <w:r>
        <w:t xml:space="preserve">@user pitää saman energian neekeri</w:t>
      </w:r>
    </w:p>
    <w:p>
      <w:r>
        <w:rPr>
          <w:b/>
          <w:u w:val="single"/>
        </w:rPr>
        <w:t xml:space="preserve">5055</w:t>
      </w:r>
    </w:p>
    <w:p>
      <w:r>
        <w:t xml:space="preserve">Turpa kiinni, hintti @URL</w:t>
      </w:r>
    </w:p>
    <w:p>
      <w:r>
        <w:rPr>
          <w:b/>
          <w:u w:val="single"/>
        </w:rPr>
        <w:t xml:space="preserve">5056</w:t>
      </w:r>
    </w:p>
    <w:p>
      <w:r>
        <w:t xml:space="preserve">@user Hän esittelee hitaasti riippumattoa, jossa hän on pilvessä ja heiluttelee kourallista suitsukkeita ympäriinsä.</w:t>
      </w:r>
    </w:p>
    <w:p>
      <w:r>
        <w:rPr>
          <w:b/>
          <w:u w:val="single"/>
        </w:rPr>
        <w:t xml:space="preserve">5057</w:t>
      </w:r>
    </w:p>
    <w:p>
      <w:r>
        <w:t xml:space="preserve">...miksi roska-Australiasta tehdään toinen paskamaata..... @URL</w:t>
      </w:r>
    </w:p>
    <w:p>
      <w:r>
        <w:rPr>
          <w:b/>
          <w:u w:val="single"/>
        </w:rPr>
        <w:t xml:space="preserve">5058</w:t>
      </w:r>
    </w:p>
    <w:p>
      <w:r>
        <w:t xml:space="preserve">Olen sanonut sen ennenkin ja sanon sen uudestaan, jos myyt huumeita, olet hetero ämmä, joka ei osaa ryhdistäytyä ja hankkia oikeaa työtä. Vitun hintti.</w:t>
      </w:r>
    </w:p>
    <w:p>
      <w:r>
        <w:rPr>
          <w:b/>
          <w:u w:val="single"/>
        </w:rPr>
        <w:t xml:space="preserve">5059</w:t>
      </w:r>
    </w:p>
    <w:p>
      <w:r>
        <w:t xml:space="preserve">@user *insert ching chong ping pong meme here ( hahaha funni funni' koska hänen sukunimensä lausutaan li... @URL</w:t>
      </w:r>
    </w:p>
    <w:p>
      <w:r>
        <w:rPr>
          <w:b/>
          <w:u w:val="single"/>
        </w:rPr>
        <w:t xml:space="preserve">5060</w:t>
      </w:r>
    </w:p>
    <w:p>
      <w:r>
        <w:t xml:space="preserve">@user @user @user @user @user Voinko pukeutua sinuksi Halloweeniksi (jälkeenjäänyt, jolla on vihaongelmia), senkin ruma kusipää.</w:t>
      </w:r>
    </w:p>
    <w:p>
      <w:r>
        <w:rPr>
          <w:b/>
          <w:u w:val="single"/>
        </w:rPr>
        <w:t xml:space="preserve">5061</w:t>
      </w:r>
    </w:p>
    <w:p>
      <w:r>
        <w:t xml:space="preserve">Haluat kutsua minua neekeriksi koko rintakehälläsi ja sitten blokata minut, ämmä @URL</w:t>
      </w:r>
    </w:p>
    <w:p>
      <w:r>
        <w:rPr>
          <w:b/>
          <w:u w:val="single"/>
        </w:rPr>
        <w:t xml:space="preserve">5062</w:t>
      </w:r>
    </w:p>
    <w:p>
      <w:r>
        <w:t xml:space="preserve">@käyttäjä @käyttäjä Käydäänpä vielä kerran läpi... hän puhui liberaaleista ja hän puhui feministeistä, joten minä... @URL</w:t>
      </w:r>
    </w:p>
    <w:p>
      <w:r>
        <w:rPr>
          <w:b/>
          <w:u w:val="single"/>
        </w:rPr>
        <w:t xml:space="preserve">5063</w:t>
      </w:r>
    </w:p>
    <w:p>
      <w:r>
        <w:t xml:space="preserve">Vammaisten lasten häikäilemätön teurastamo (BMC), jota johtaa faux SAN \u201cKestus Feyamo\u201d, ei tule koskaan ymmärtämään, mitä\u2026 @URL</w:t>
      </w:r>
    </w:p>
    <w:p>
      <w:r>
        <w:rPr>
          <w:b/>
          <w:u w:val="single"/>
        </w:rPr>
        <w:t xml:space="preserve">5064</w:t>
      </w:r>
    </w:p>
    <w:p>
      <w:r>
        <w:t xml:space="preserve">Haista vittu, senkin tyhmä ämmä, tyhmä idiootti, vitun paskakasa paskaa, hyödytön kusipää, kusipää, kusipää, persläpi, sen-impossib\u2026 @URL</w:t>
      </w:r>
    </w:p>
    <w:p>
      <w:r>
        <w:rPr>
          <w:b/>
          <w:u w:val="single"/>
        </w:rPr>
        <w:t xml:space="preserve">5065</w:t>
      </w:r>
    </w:p>
    <w:p>
      <w:r>
        <w:t xml:space="preserve">@user Näyttää siltä, että sait jälkeenjääneen hevosen Family Guysta @URL</w:t>
      </w:r>
    </w:p>
    <w:p>
      <w:r>
        <w:rPr>
          <w:b/>
          <w:u w:val="single"/>
        </w:rPr>
        <w:t xml:space="preserve">5066</w:t>
      </w:r>
    </w:p>
    <w:p>
      <w:r>
        <w:t xml:space="preserve">@user @user Vastaa lopullisesti: Tiedätkö, että olet jälkeenjäänyt?</w:t>
      </w:r>
    </w:p>
    <w:p>
      <w:r>
        <w:rPr>
          <w:b/>
          <w:u w:val="single"/>
        </w:rPr>
        <w:t xml:space="preserve">5067</w:t>
      </w:r>
    </w:p>
    <w:p>
      <w:r>
        <w:t xml:space="preserve">Tiedän, että olen kypsennetty, kun alan käyttäytyä jälkeenjääneenä... \ud83d\ude02</w:t>
      </w:r>
    </w:p>
    <w:p>
      <w:r>
        <w:rPr>
          <w:b/>
          <w:u w:val="single"/>
        </w:rPr>
        <w:t xml:space="preserve">5068</w:t>
      </w:r>
    </w:p>
    <w:p>
      <w:r>
        <w:t xml:space="preserve">Lance Stephenson sai tuon jälkeenjääneen voiman...</w:t>
      </w:r>
    </w:p>
    <w:p>
      <w:r>
        <w:rPr>
          <w:b/>
          <w:u w:val="single"/>
        </w:rPr>
        <w:t xml:space="preserve">5069</w:t>
      </w:r>
    </w:p>
    <w:p>
      <w:r>
        <w:t xml:space="preserve">Olet epäkunnioittava ääliö, jos alat juhlia joulua ennen kuin muistopäivä on ohi. \ud83e\udd37\ud83c\udffc\u200d\u2640\ufe0f</w:t>
      </w:r>
    </w:p>
    <w:p>
      <w:r>
        <w:rPr>
          <w:b/>
          <w:u w:val="single"/>
        </w:rPr>
        <w:t xml:space="preserve">5070</w:t>
      </w:r>
    </w:p>
    <w:p>
      <w:r>
        <w:t xml:space="preserve">nuori neekeri pysy keskittyneenä.</w:t>
      </w:r>
    </w:p>
    <w:p>
      <w:r>
        <w:rPr>
          <w:b/>
          <w:u w:val="single"/>
        </w:rPr>
        <w:t xml:space="preserve">5071</w:t>
      </w:r>
    </w:p>
    <w:p>
      <w:r>
        <w:t xml:space="preserve">Jackie on ainoa ansa, joka on sallittu aikajanallani ok kaveri retard\nJackie Chan on Chun Li Street Fighter @URL via @user</w:t>
      </w:r>
    </w:p>
    <w:p>
      <w:r>
        <w:rPr>
          <w:b/>
          <w:u w:val="single"/>
        </w:rPr>
        <w:t xml:space="preserve">5072</w:t>
      </w:r>
    </w:p>
    <w:p>
      <w:r>
        <w:t xml:space="preserve">@user @user @user Hän ei ole\u2019t GAF Puerto Rico homo musta ruskea \u201cshithole maat\u201d\naiset pussies... nyt hän vihainen. \ud83d\ude44\ud83d\ude44\ud83d\ude44\ud83d\ude44\ud83d\ude44\ud83d\ude44</w:t>
      </w:r>
    </w:p>
    <w:p>
      <w:r>
        <w:rPr>
          <w:b/>
          <w:u w:val="single"/>
        </w:rPr>
        <w:t xml:space="preserve">5073</w:t>
      </w:r>
    </w:p>
    <w:p>
      <w:r>
        <w:t xml:space="preserve">Miksi Lyftin kuljettajat ovat niin vitun jälkeenjääneet...</w:t>
      </w:r>
    </w:p>
    <w:p>
      <w:r>
        <w:rPr>
          <w:b/>
          <w:u w:val="single"/>
        </w:rPr>
        <w:t xml:space="preserve">5074</w:t>
      </w:r>
    </w:p>
    <w:p>
      <w:r>
        <w:t xml:space="preserve">Niin monta mongy alentavaa twiittiä myös Ronaldosta. \n\n\n\u201Clap häntä ensin ja sitten päästä joukkueen taakse\u201d \n\nThan\u2026 @URL</w:t>
      </w:r>
    </w:p>
    <w:p>
      <w:r>
        <w:rPr>
          <w:b/>
          <w:u w:val="single"/>
        </w:rPr>
        <w:t xml:space="preserve">5075</w:t>
      </w:r>
    </w:p>
    <w:p>
      <w:r>
        <w:t xml:space="preserve">@käyttäjä @käyttäjä ching chong ding dong ding dong</w:t>
      </w:r>
    </w:p>
    <w:p>
      <w:r>
        <w:rPr>
          <w:b/>
          <w:u w:val="single"/>
        </w:rPr>
        <w:t xml:space="preserve">5076</w:t>
      </w:r>
    </w:p>
    <w:p>
      <w:r>
        <w:t xml:space="preserve">No ehkä minä olen se homo Amerikassa #GreenDay</w:t>
      </w:r>
    </w:p>
    <w:p>
      <w:r>
        <w:rPr>
          <w:b/>
          <w:u w:val="single"/>
        </w:rPr>
        <w:t xml:space="preserve">5077</w:t>
      </w:r>
    </w:p>
    <w:p>
      <w:r>
        <w:t xml:space="preserve">@käyttäjä @käyttäjä Olen vain kiitollinen siitä, että maani ei ollut täynnä raakalaisia ja jättänyt sitä paskakasaan... @URL</w:t>
      </w:r>
    </w:p>
    <w:p>
      <w:r>
        <w:rPr>
          <w:b/>
          <w:u w:val="single"/>
        </w:rPr>
        <w:t xml:space="preserve">5078</w:t>
      </w:r>
    </w:p>
    <w:p>
      <w:r>
        <w:t xml:space="preserve">Trumpin kannattaja :\n\nEn paskanna sinua yhtään Forest Trump on get'n rid of them Kastogie raghead reportteri t\u2026 @URL</w:t>
      </w:r>
    </w:p>
    <w:p>
      <w:r>
        <w:rPr>
          <w:b/>
          <w:u w:val="single"/>
        </w:rPr>
        <w:t xml:space="preserve">5079</w:t>
      </w:r>
    </w:p>
    <w:p>
      <w:r>
        <w:t xml:space="preserve">@user @user @user @user Haluatko todella mennä sinne? Lol...joko olet suojattu tietämätön ääliö tai y\u2026 @URL</w:t>
      </w:r>
    </w:p>
    <w:p>
      <w:r>
        <w:rPr>
          <w:b/>
          <w:u w:val="single"/>
        </w:rPr>
        <w:t xml:space="preserve">5080</w:t>
      </w:r>
    </w:p>
    <w:p>
      <w:r>
        <w:t xml:space="preserve">Mikä säälittävä kusipää @URL</w:t>
      </w:r>
    </w:p>
    <w:p>
      <w:r>
        <w:rPr>
          <w:b/>
          <w:u w:val="single"/>
        </w:rPr>
        <w:t xml:space="preserve">5081</w:t>
      </w:r>
    </w:p>
    <w:p>
      <w:r>
        <w:t xml:space="preserve">Olen hintti...</w:t>
      </w:r>
    </w:p>
    <w:p>
      <w:r>
        <w:rPr>
          <w:b/>
          <w:u w:val="single"/>
        </w:rPr>
        <w:t xml:space="preserve">5082</w:t>
      </w:r>
    </w:p>
    <w:p>
      <w:r>
        <w:t xml:space="preserve">Pelisi on perseestä paska paska paska paska paska paska paska paska paska paska paska paska paska paska paska paska paska paska paska paska paska paska peli</w:t>
      </w:r>
    </w:p>
    <w:p>
      <w:r>
        <w:rPr>
          <w:b/>
          <w:u w:val="single"/>
        </w:rPr>
        <w:t xml:space="preserve">5083</w:t>
      </w:r>
    </w:p>
    <w:p>
      <w:r>
        <w:t xml:space="preserve">@user Voitteko saada minut ja sen ainoan ihmisen, josta välitän, pois tästä paskamaasta, kiitos. I wanna l\u2026 @URL</w:t>
      </w:r>
    </w:p>
    <w:p>
      <w:r>
        <w:rPr>
          <w:b/>
          <w:u w:val="single"/>
        </w:rPr>
        <w:t xml:space="preserve">5084</w:t>
      </w:r>
    </w:p>
    <w:p>
      <w:r>
        <w:t xml:space="preserve">Jenna Folwell voi @user miten tappaa vauvansa, mutta kiinalainen ei voi oppia tiananmenin aukiosta\n\n&amp;amp; interwebz i\u2026 @URL</w:t>
      </w:r>
    </w:p>
    <w:p>
      <w:r>
        <w:rPr>
          <w:b/>
          <w:u w:val="single"/>
        </w:rPr>
        <w:t xml:space="preserve">5085</w:t>
      </w:r>
    </w:p>
    <w:p>
      <w:r>
        <w:t xml:space="preserve">Tämä on hyvä uutinen, mutta pelkään, että tämä on feminatsien miesvihaaja, joka tekee tätä f... @URL</w:t>
      </w:r>
    </w:p>
    <w:p>
      <w:r>
        <w:rPr>
          <w:b/>
          <w:u w:val="single"/>
        </w:rPr>
        <w:t xml:space="preserve">5086</w:t>
      </w:r>
    </w:p>
    <w:p>
      <w:r>
        <w:t xml:space="preserve">Se mitä sain itku ja itku retard blks kadun toisella puolella lmfaoo hahahahahahahaha he ovat n\u2026 @URL</w:t>
      </w:r>
    </w:p>
    <w:p>
      <w:r>
        <w:rPr>
          <w:b/>
          <w:u w:val="single"/>
        </w:rPr>
        <w:t xml:space="preserve">5087</w:t>
      </w:r>
    </w:p>
    <w:p>
      <w:r>
        <w:t xml:space="preserve">se on pointti neekeri @URL</w:t>
      </w:r>
    </w:p>
    <w:p>
      <w:r>
        <w:rPr>
          <w:b/>
          <w:u w:val="single"/>
        </w:rPr>
        <w:t xml:space="preserve">5088</w:t>
      </w:r>
    </w:p>
    <w:p>
      <w:r>
        <w:t xml:space="preserve">Rakas mongy stoke \u2018fanit\u2019 voisitko lopettaa tappelun tai mitä ikinä teetkään kentän ulkopuolella, jotta valmentajani voi lähteä.... \ud83d\ude44\ud83d\ude02 #scfc #StokeCity #StokeCity</w:t>
      </w:r>
    </w:p>
    <w:p>
      <w:r>
        <w:rPr>
          <w:b/>
          <w:u w:val="single"/>
        </w:rPr>
        <w:t xml:space="preserve">5089</w:t>
      </w:r>
    </w:p>
    <w:p>
      <w:r>
        <w:t xml:space="preserve">@user Se oli hienosti muotoiltu, senkin outo kusipää.</w:t>
      </w:r>
    </w:p>
    <w:p>
      <w:r>
        <w:rPr>
          <w:b/>
          <w:u w:val="single"/>
        </w:rPr>
        <w:t xml:space="preserve">5090</w:t>
      </w:r>
    </w:p>
    <w:p>
      <w:r>
        <w:t xml:space="preserve">Grand Budapest Hotelin homokohtaus on luultavasti vaikein naurunaihe, jonka olen koskaan nauranut elokuvalle.</w:t>
      </w:r>
    </w:p>
    <w:p>
      <w:r>
        <w:rPr>
          <w:b/>
          <w:u w:val="single"/>
        </w:rPr>
        <w:t xml:space="preserve">5091</w:t>
      </w:r>
    </w:p>
    <w:p>
      <w:r>
        <w:t xml:space="preserve">@user @user @user @user Miksi siinä sitten lukee limited edition eikä limited to fortnitemares, senkin mongoloidi lmao.</w:t>
      </w:r>
    </w:p>
    <w:p>
      <w:r>
        <w:rPr>
          <w:b/>
          <w:u w:val="single"/>
        </w:rPr>
        <w:t xml:space="preserve">5092</w:t>
      </w:r>
    </w:p>
    <w:p>
      <w:r>
        <w:t xml:space="preserve">Kaikki oli mausteena luonnostani kuunnella vaihtoehtorockia...</w:t>
      </w:r>
    </w:p>
    <w:p>
      <w:r>
        <w:rPr>
          <w:b/>
          <w:u w:val="single"/>
        </w:rPr>
        <w:t xml:space="preserve">5093</w:t>
      </w:r>
    </w:p>
    <w:p>
      <w:r>
        <w:t xml:space="preserve">@käyttäjä @käyttäjä Tämä kommentti on niin perusteeton ja jälkeenjäänyt.\n\nUnohditko sopivasti, että David Headley teki re\u2026 @URL</w:t>
      </w:r>
    </w:p>
    <w:p>
      <w:r>
        <w:rPr>
          <w:b/>
          <w:u w:val="single"/>
        </w:rPr>
        <w:t xml:space="preserve">5094</w:t>
      </w:r>
    </w:p>
    <w:p>
      <w:r>
        <w:t xml:space="preserve">Catch nämä kädet overwatch meetup retard @URL</w:t>
      </w:r>
    </w:p>
    <w:p>
      <w:r>
        <w:rPr>
          <w:b/>
          <w:u w:val="single"/>
        </w:rPr>
        <w:t xml:space="preserve">5095</w:t>
      </w:r>
    </w:p>
    <w:p>
      <w:r>
        <w:t xml:space="preserve">Se on merkki siitä, että todellinen kutsumuksesi on ruohon leikkaaminen lmao \ud83d\ude02 @URL</w:t>
      </w:r>
    </w:p>
    <w:p>
      <w:r>
        <w:rPr>
          <w:b/>
          <w:u w:val="single"/>
        </w:rPr>
        <w:t xml:space="preserve">5096</w:t>
      </w:r>
    </w:p>
    <w:p>
      <w:r>
        <w:t xml:space="preserve">@user @user @user @user @user @user @user Olet yksinkertaisesti sanottuna vihainen feministi.</w:t>
      </w:r>
    </w:p>
    <w:p>
      <w:r>
        <w:rPr>
          <w:b/>
          <w:u w:val="single"/>
        </w:rPr>
        <w:t xml:space="preserve">5097</w:t>
      </w:r>
    </w:p>
    <w:p>
      <w:r>
        <w:t xml:space="preserve">homo perse väistelijät</w:t>
      </w:r>
    </w:p>
    <w:p>
      <w:r>
        <w:rPr>
          <w:b/>
          <w:u w:val="single"/>
        </w:rPr>
        <w:t xml:space="preserve">5098</w:t>
      </w:r>
    </w:p>
    <w:p>
      <w:r>
        <w:t xml:space="preserve">P.S. Jethro Trudeau on ja tulee aina olemaan hyödytön ääliö! @URL</w:t>
      </w:r>
    </w:p>
    <w:p>
      <w:r>
        <w:rPr>
          <w:b/>
          <w:u w:val="single"/>
        </w:rPr>
        <w:t xml:space="preserve">5099</w:t>
      </w:r>
    </w:p>
    <w:p>
      <w:r>
        <w:t xml:space="preserve">mikä hidastelija laukaisi palohälyttimen kello 2 aamulla.....</w:t>
      </w:r>
    </w:p>
    <w:p>
      <w:r>
        <w:rPr>
          <w:b/>
          <w:u w:val="single"/>
        </w:rPr>
        <w:t xml:space="preserve">5100</w:t>
      </w:r>
    </w:p>
    <w:p>
      <w:r>
        <w:t xml:space="preserve">Edustajainhuone hyväksyi päätöslauselman, jossa arvostellaan kaupunkeja, jotka sallivat laittomien ulkomaalaisten äänestää tietyissä vaaleissa @URL via @user</w:t>
      </w:r>
    </w:p>
    <w:p>
      <w:r>
        <w:rPr>
          <w:b/>
          <w:u w:val="single"/>
        </w:rPr>
        <w:t xml:space="preserve">5101</w:t>
      </w:r>
    </w:p>
    <w:p>
      <w:r>
        <w:t xml:space="preserve">Vitun retardi. \n\nOrban Lukašenka ja Putin todistivat, että nationalismia voi olla ilman luoteja.\n\nOlet hullu. @URL</w:t>
      </w:r>
    </w:p>
    <w:p>
      <w:r>
        <w:rPr>
          <w:b/>
          <w:u w:val="single"/>
        </w:rPr>
        <w:t xml:space="preserve">5102</w:t>
      </w:r>
    </w:p>
    <w:p>
      <w:r>
        <w:t xml:space="preserve">Hän näyttää ihan kiinalaiselta ching chong -miehestä.</w:t>
      </w:r>
    </w:p>
    <w:p>
      <w:r>
        <w:rPr>
          <w:b/>
          <w:u w:val="single"/>
        </w:rPr>
        <w:t xml:space="preserve">5103</w:t>
      </w:r>
    </w:p>
    <w:p>
      <w:r>
        <w:t xml:space="preserve">Miten vitussa sanot vanhemmillesi, että olet homo?</w:t>
      </w:r>
    </w:p>
    <w:p>
      <w:r>
        <w:rPr>
          <w:b/>
          <w:u w:val="single"/>
        </w:rPr>
        <w:t xml:space="preserve">5104</w:t>
      </w:r>
    </w:p>
    <w:p>
      <w:r>
        <w:t xml:space="preserve">@user että twat Scott mills on juuri ollut kaivaa jotain vedessä sanoi hän ei ole koskaan kuullut sitä radio 1 normal\u2026 @URL</w:t>
      </w:r>
    </w:p>
    <w:p>
      <w:r>
        <w:rPr>
          <w:b/>
          <w:u w:val="single"/>
        </w:rPr>
        <w:t xml:space="preserve">5105</w:t>
      </w:r>
    </w:p>
    <w:p>
      <w:r>
        <w:t xml:space="preserve">Paras ilmaus \u201cdyke-kokemuksestani\u201d on yrittää työntää tamponi applikaattori roskakoriin ilman minun di\u2026 @URL</w:t>
      </w:r>
    </w:p>
    <w:p>
      <w:r>
        <w:rPr>
          <w:b/>
          <w:u w:val="single"/>
        </w:rPr>
        <w:t xml:space="preserve">5106</w:t>
      </w:r>
    </w:p>
    <w:p>
      <w:r>
        <w:t xml:space="preserve">Olenko ainoa, jonka mielestä PND:n \u201cOptions\u201d -naisen ääni kuulosti jälkeenjääneeltä? \ud83d\ude02</w:t>
      </w:r>
    </w:p>
    <w:p>
      <w:r>
        <w:rPr>
          <w:b/>
          <w:u w:val="single"/>
        </w:rPr>
        <w:t xml:space="preserve">5107</w:t>
      </w:r>
    </w:p>
    <w:p>
      <w:r>
        <w:t xml:space="preserve">@käyttäjä @käyttäjä @käyttäjä @käyttäjä Grant pyysi minua tulemaan, mutta se oli niin lyhyellä varoitusajalla, että retardin olisi pitänyt hakea minut kyytiin\u2026 @URL</w:t>
      </w:r>
    </w:p>
    <w:p>
      <w:r>
        <w:rPr>
          <w:b/>
          <w:u w:val="single"/>
        </w:rPr>
        <w:t xml:space="preserve">5108</w:t>
      </w:r>
    </w:p>
    <w:p>
      <w:r>
        <w:t xml:space="preserve">@user @user Olen käyttänyt mongoloidia paljon enemmän viime aikoina. Imbecilicillä ei oikeastaan ole sitä iskukykyä, mitä I\u2019\u2026 @URL</w:t>
      </w:r>
    </w:p>
    <w:p>
      <w:r>
        <w:rPr>
          <w:b/>
          <w:u w:val="single"/>
        </w:rPr>
        <w:t xml:space="preserve">5109</w:t>
      </w:r>
    </w:p>
    <w:p>
      <w:r>
        <w:t xml:space="preserve">Minulla ei ole mitään mahdollisuuksia.</w:t>
      </w:r>
    </w:p>
    <w:p>
      <w:r>
        <w:rPr>
          <w:b/>
          <w:u w:val="single"/>
        </w:rPr>
        <w:t xml:space="preserve">5110</w:t>
      </w:r>
    </w:p>
    <w:p>
      <w:r>
        <w:t xml:space="preserve">@user Hei Jim, jos joskus menetät työsi, voit aina palata kotimaahasi (Kuubaan) ja ottaa MINI:n työpaikan... @URL</w:t>
      </w:r>
    </w:p>
    <w:p>
      <w:r>
        <w:rPr>
          <w:b/>
          <w:u w:val="single"/>
        </w:rPr>
        <w:t xml:space="preserve">5111</w:t>
      </w:r>
    </w:p>
    <w:p>
      <w:r>
        <w:t xml:space="preserve">Valkoiset ihmiset tappelevat julkisesti Viime aikoina vaarallisen pitkään. Noin 10 minuuttia. Kaltaiselleni neekerille, kun näen tappeluiden puhkeavan... @URL</w:t>
      </w:r>
    </w:p>
    <w:p>
      <w:r>
        <w:rPr>
          <w:b/>
          <w:u w:val="single"/>
        </w:rPr>
        <w:t xml:space="preserve">5112</w:t>
      </w:r>
    </w:p>
    <w:p>
      <w:r>
        <w:t xml:space="preserve">Kaltaiseni ihmiset - suupaltti suorasukaiset valkoiset cis-miehet vasemmistolaiset kovaääniset - eivät ole erityisen korkealla kohdelistalla\u2026 @URL</w:t>
      </w:r>
    </w:p>
    <w:p>
      <w:r>
        <w:rPr>
          <w:b/>
          <w:u w:val="single"/>
        </w:rPr>
        <w:t xml:space="preserve">5113</w:t>
      </w:r>
    </w:p>
    <w:p>
      <w:r>
        <w:t xml:space="preserve">@user No se oli WASP, joka asetti maan, miksi kaikki eivät palaa alkuperämaahansa...Jos... @URL</w:t>
      </w:r>
    </w:p>
    <w:p>
      <w:r>
        <w:rPr>
          <w:b/>
          <w:u w:val="single"/>
        </w:rPr>
        <w:t xml:space="preserve">5114</w:t>
      </w:r>
    </w:p>
    <w:p>
      <w:r>
        <w:t xml:space="preserve">lmao tämä tyttö työpaikallani sanoi tänään rakastavansa \u201csass\u201d. pyydän vain kutsua minua homoksi.</w:t>
      </w:r>
    </w:p>
    <w:p>
      <w:r>
        <w:rPr>
          <w:b/>
          <w:u w:val="single"/>
        </w:rPr>
        <w:t xml:space="preserve">5115</w:t>
      </w:r>
    </w:p>
    <w:p>
      <w:r>
        <w:t xml:space="preserve">Huomaa, miten hän katsoo Pearcen jalkaa ja mittaa askelta. Mikä mulkku. Viekää tämä kusipää pois MLB:stä. @URL</w:t>
      </w:r>
    </w:p>
    <w:p>
      <w:r>
        <w:rPr>
          <w:b/>
          <w:u w:val="single"/>
        </w:rPr>
        <w:t xml:space="preserve">5116</w:t>
      </w:r>
    </w:p>
    <w:p>
      <w:r>
        <w:t xml:space="preserve">@käyttäjä @käyttäjä Ex6 voi imeä munaa ei voi edes olla hyvä t puolella vitun iso retardi ihmettelen miten Ldlc yhtäkkiä b\u2026 @URL</w:t>
      </w:r>
    </w:p>
    <w:p>
      <w:r>
        <w:rPr>
          <w:b/>
          <w:u w:val="single"/>
        </w:rPr>
        <w:t xml:space="preserve">5117</w:t>
      </w:r>
    </w:p>
    <w:p>
      <w:r>
        <w:t xml:space="preserve">Ajastin käynnistyy, hintti \ud83d\ude00</w:t>
      </w:r>
    </w:p>
    <w:p>
      <w:r>
        <w:rPr>
          <w:b/>
          <w:u w:val="single"/>
        </w:rPr>
        <w:t xml:space="preserve">5118</w:t>
      </w:r>
    </w:p>
    <w:p>
      <w:r>
        <w:t xml:space="preserve">@user @user Eli jos jotain kauheaa tapahtuu, presidentti ei saa kommentoida MITÄÄN muuta?\n\nLopeta olemasta jälkeenjäänyt.</w:t>
      </w:r>
    </w:p>
    <w:p>
      <w:r>
        <w:rPr>
          <w:b/>
          <w:u w:val="single"/>
        </w:rPr>
        <w:t xml:space="preserve">5119</w:t>
      </w:r>
    </w:p>
    <w:p>
      <w:r>
        <w:t xml:space="preserve">@user En aio valehdella, mutta fasistina amerikkalainen vasemmisto ja oikeisto ovat minulle liian jälkeenjääneinä.</w:t>
      </w:r>
    </w:p>
    <w:p>
      <w:r>
        <w:rPr>
          <w:b/>
          <w:u w:val="single"/>
        </w:rPr>
        <w:t xml:space="preserve">5120</w:t>
      </w:r>
    </w:p>
    <w:p>
      <w:r>
        <w:t xml:space="preserve">Jos pudotat bo4:ssä, olet vitun hintti...</w:t>
      </w:r>
    </w:p>
    <w:p>
      <w:r>
        <w:rPr>
          <w:b/>
          <w:u w:val="single"/>
        </w:rPr>
        <w:t xml:space="preserve">5121</w:t>
      </w:r>
    </w:p>
    <w:p>
      <w:r>
        <w:t xml:space="preserve">@käyttäjä Skotlannin murre hahahahahahahaha spastisen näköinen oikeinkirjoitus ei ole murre, se on pelkkää mongyä</w:t>
      </w:r>
    </w:p>
    <w:p>
      <w:r>
        <w:rPr>
          <w:b/>
          <w:u w:val="single"/>
        </w:rPr>
        <w:t xml:space="preserve">5122</w:t>
      </w:r>
    </w:p>
    <w:p>
      <w:r>
        <w:t xml:space="preserve">Samaan aikaan vasemmistolaiset globalistihirviöt yrittävät syyttää tästä viharikoksesta myös Trumpia. Ettekö te tiedä kaikkea\u2026 @URL</w:t>
      </w:r>
    </w:p>
    <w:p>
      <w:r>
        <w:rPr>
          <w:b/>
          <w:u w:val="single"/>
        </w:rPr>
        <w:t xml:space="preserve">5123</w:t>
      </w:r>
    </w:p>
    <w:p>
      <w:r>
        <w:t xml:space="preserve">Joka tapauksessa älyllinen luova neekeri hyppäsi ulos joon tänään hyvää yötä</w:t>
      </w:r>
    </w:p>
    <w:p>
      <w:r>
        <w:rPr>
          <w:b/>
          <w:u w:val="single"/>
        </w:rPr>
        <w:t xml:space="preserve">5124</w:t>
      </w:r>
    </w:p>
    <w:p>
      <w:r>
        <w:t xml:space="preserve">@user @user Entä laittomat ulkomaalaiset?</w:t>
      </w:r>
    </w:p>
    <w:p>
      <w:r>
        <w:rPr>
          <w:b/>
          <w:u w:val="single"/>
        </w:rPr>
        <w:t xml:space="preserve">5125</w:t>
      </w:r>
    </w:p>
    <w:p>
      <w:r>
        <w:t xml:space="preserve">Top vitun 5 ja joku mongoloidi tulee takanani ja vitun kaksi napauttaa minua jumalauta kaksoispiippuisella haulikolla vittu että vittu.</w:t>
      </w:r>
    </w:p>
    <w:p>
      <w:r>
        <w:rPr>
          <w:b/>
          <w:u w:val="single"/>
        </w:rPr>
        <w:t xml:space="preserve">5126</w:t>
      </w:r>
    </w:p>
    <w:p>
      <w:r>
        <w:t xml:space="preserve">@user @user @user Lopeta twiittaaminen ja mene takaisin kotimaahasi. Olet turisti Keniassa, joka kontrolloi talouttamme.</w:t>
      </w:r>
    </w:p>
    <w:p>
      <w:r>
        <w:rPr>
          <w:b/>
          <w:u w:val="single"/>
        </w:rPr>
        <w:t xml:space="preserve">5127</w:t>
      </w:r>
    </w:p>
    <w:p>
      <w:r>
        <w:t xml:space="preserve">@käyttäjä @käyttäjä @käyttäjä @käyttäjä @käyttäjä Anteeksi, että kysymyksesi oli liian älytön vastattavaksi.</w:t>
      </w:r>
    </w:p>
    <w:p>
      <w:r>
        <w:rPr>
          <w:b/>
          <w:u w:val="single"/>
        </w:rPr>
        <w:t xml:space="preserve">5128</w:t>
      </w:r>
    </w:p>
    <w:p>
      <w:r>
        <w:t xml:space="preserve">@user on hänet estetty hes ehdoton mongoloidi</w:t>
      </w:r>
    </w:p>
    <w:p>
      <w:r>
        <w:rPr>
          <w:b/>
          <w:u w:val="single"/>
        </w:rPr>
        <w:t xml:space="preserve">5129</w:t>
      </w:r>
    </w:p>
    <w:p>
      <w:r>
        <w:t xml:space="preserve">Kuuntelin tätä paskaa lil spic \ud83d\ude02\ud83e\udd23\ud83d\ude02 laulaen kaikki sanoitukset, joita en tiennyt @URL</w:t>
      </w:r>
    </w:p>
    <w:p>
      <w:r>
        <w:rPr>
          <w:b/>
          <w:u w:val="single"/>
        </w:rPr>
        <w:t xml:space="preserve">5130</w:t>
      </w:r>
    </w:p>
    <w:p>
      <w:r>
        <w:t xml:space="preserve">Tällaista tapahtuu paskamaiden maissa, eikö niin? @URL</w:t>
      </w:r>
    </w:p>
    <w:p>
      <w:r>
        <w:rPr>
          <w:b/>
          <w:u w:val="single"/>
        </w:rPr>
        <w:t xml:space="preserve">5131</w:t>
      </w:r>
    </w:p>
    <w:p>
      <w:r>
        <w:t xml:space="preserve">en voi enää koskaan avata grindr:ää, koska ruma, kammottava, homo managerini, joka käyttää bdsm-dominaattoripukuja pr\u2026 @URL</w:t>
      </w:r>
    </w:p>
    <w:p>
      <w:r>
        <w:rPr>
          <w:b/>
          <w:u w:val="single"/>
        </w:rPr>
        <w:t xml:space="preserve">5132</w:t>
      </w:r>
    </w:p>
    <w:p>
      <w:r>
        <w:t xml:space="preserve">Tämä mies on kusipää! Anteeksi, että käytän tätä sanaa, mutta hän on täysi kusipää! @URL</w:t>
      </w:r>
    </w:p>
    <w:p>
      <w:r>
        <w:rPr>
          <w:b/>
          <w:u w:val="single"/>
        </w:rPr>
        <w:t xml:space="preserve">5133</w:t>
      </w:r>
    </w:p>
    <w:p>
      <w:r>
        <w:t xml:space="preserve">@user Me kaikki olemme kyllästyneet kuuntelemaan näitä paskiaisdemokraatteja ja heidän vihaansa maatamme kohtaan. He tekevät\u2026 @URL @URL</w:t>
      </w:r>
    </w:p>
    <w:p>
      <w:r>
        <w:rPr>
          <w:b/>
          <w:u w:val="single"/>
        </w:rPr>
        <w:t xml:space="preserve">5134</w:t>
      </w:r>
    </w:p>
    <w:p>
      <w:r>
        <w:t xml:space="preserve">L'Aquarius cherche un port pour accoster avec 11 migrants libyens @URL via @user</w:t>
      </w:r>
    </w:p>
    <w:p>
      <w:r>
        <w:rPr>
          <w:b/>
          <w:u w:val="single"/>
        </w:rPr>
        <w:t xml:space="preserve">5135</w:t>
      </w:r>
    </w:p>
    <w:p>
      <w:r>
        <w:t xml:space="preserve">Täysin jälkeenjäänyt tässä nurkassa... @URL</w:t>
      </w:r>
    </w:p>
    <w:p>
      <w:r>
        <w:rPr>
          <w:b/>
          <w:u w:val="single"/>
        </w:rPr>
        <w:t xml:space="preserve">5136</w:t>
      </w:r>
    </w:p>
    <w:p>
      <w:r>
        <w:t xml:space="preserve">Annammeko Trumpin tehdä Amerikasta väkivaltaisen \shithole\ maan?</w:t>
      </w:r>
    </w:p>
    <w:p>
      <w:r>
        <w:rPr>
          <w:b/>
          <w:u w:val="single"/>
        </w:rPr>
        <w:t xml:space="preserve">5137</w:t>
      </w:r>
    </w:p>
    <w:p>
      <w:r>
        <w:t xml:space="preserve">Olen vitun jälkeenjäänyt</w:t>
      </w:r>
    </w:p>
    <w:p>
      <w:r>
        <w:rPr>
          <w:b/>
          <w:u w:val="single"/>
        </w:rPr>
        <w:t xml:space="preserve">5138</w:t>
      </w:r>
    </w:p>
    <w:p>
      <w:r>
        <w:t xml:space="preserve">@user Epic tweet1</w:t>
      </w:r>
    </w:p>
    <w:p>
      <w:r>
        <w:rPr>
          <w:b/>
          <w:u w:val="single"/>
        </w:rPr>
        <w:t xml:space="preserve">5139</w:t>
      </w:r>
    </w:p>
    <w:p>
      <w:r>
        <w:t xml:space="preserve">hieno presidentti ja paskat, tuo neekerihomo käytti Valkoista taloa imemään Michellen (Michaelin) munaa, senkin liberaali runkkari.</w:t>
      </w:r>
    </w:p>
    <w:p>
      <w:r>
        <w:rPr>
          <w:b/>
          <w:u w:val="single"/>
        </w:rPr>
        <w:t xml:space="preserve">5140</w:t>
      </w:r>
    </w:p>
    <w:p>
      <w:r>
        <w:t xml:space="preserve">Yritän auttaa ihmisiä, vaikka olen kirjaimellisesti tyhmä kusipää, joka ei osaa auttaa paskaakaan.</w:t>
      </w:r>
    </w:p>
    <w:p>
      <w:r>
        <w:rPr>
          <w:b/>
          <w:u w:val="single"/>
        </w:rPr>
        <w:t xml:space="preserve">5141</w:t>
      </w:r>
    </w:p>
    <w:p>
      <w:r>
        <w:t xml:space="preserve">@user ching chong sheng shiong</w:t>
      </w:r>
    </w:p>
    <w:p>
      <w:r>
        <w:rPr>
          <w:b/>
          <w:u w:val="single"/>
        </w:rPr>
        <w:t xml:space="preserve">5142</w:t>
      </w:r>
    </w:p>
    <w:p>
      <w:r>
        <w:t xml:space="preserve">Ja nyt sinä valkoinen neekeri</w:t>
      </w:r>
    </w:p>
    <w:p>
      <w:r>
        <w:rPr>
          <w:b/>
          <w:u w:val="single"/>
        </w:rPr>
        <w:t xml:space="preserve">5143</w:t>
      </w:r>
    </w:p>
    <w:p>
      <w:r>
        <w:t xml:space="preserve">Hyvä, että halveksittava Trump-fani MAGABOMBER löytyi niin nopeasti. Kiitos johtaja Wray ja FBI.\n\nVain negatiivinen i\u2026 @URL</w:t>
      </w:r>
    </w:p>
    <w:p>
      <w:r>
        <w:rPr>
          <w:b/>
          <w:u w:val="single"/>
        </w:rPr>
        <w:t xml:space="preserve">5144</w:t>
      </w:r>
    </w:p>
    <w:p>
      <w:r>
        <w:t xml:space="preserve">Voin ilmaista itseäni vain A robust mongoloidin kautta.</w:t>
      </w:r>
    </w:p>
    <w:p>
      <w:r>
        <w:rPr>
          <w:b/>
          <w:u w:val="single"/>
        </w:rPr>
        <w:t xml:space="preserve">5145</w:t>
      </w:r>
    </w:p>
    <w:p>
      <w:r>
        <w:t xml:space="preserve">@user Saatan kysyä vaimolta, voinko soittaa tuon klipin tänä iltana. Ehkä se on sitä, mitä nuo mongy urheilutähdet kutsuvat 110%:n antamiseksi...</w:t>
      </w:r>
    </w:p>
    <w:p>
      <w:r>
        <w:rPr>
          <w:b/>
          <w:u w:val="single"/>
        </w:rPr>
        <w:t xml:space="preserve">5146</w:t>
      </w:r>
    </w:p>
    <w:p>
      <w:r>
        <w:t xml:space="preserve">@käyttäjä Sike I ain\u2019t retarded @URL</w:t>
      </w:r>
    </w:p>
    <w:p>
      <w:r>
        <w:rPr>
          <w:b/>
          <w:u w:val="single"/>
        </w:rPr>
        <w:t xml:space="preserve">5147</w:t>
      </w:r>
    </w:p>
    <w:p>
      <w:r>
        <w:t xml:space="preserve">Vihaan jokaista kusipäätä tällä planeetalla, vannon sen.</w:t>
      </w:r>
    </w:p>
    <w:p>
      <w:r>
        <w:rPr>
          <w:b/>
          <w:u w:val="single"/>
        </w:rPr>
        <w:t xml:space="preserve">5148</w:t>
      </w:r>
    </w:p>
    <w:p>
      <w:r>
        <w:t xml:space="preserve">@user Nimet sanovat kaiken hän on vitun retard älä tuhlaa aikaa noihin looser sen sijaan, että rukoilet Leicester Cityn helikopterin onnettomuuden puolesta.</w:t>
      </w:r>
    </w:p>
    <w:p>
      <w:r>
        <w:rPr>
          <w:b/>
          <w:u w:val="single"/>
        </w:rPr>
        <w:t xml:space="preserve">5149</w:t>
      </w:r>
    </w:p>
    <w:p>
      <w:r>
        <w:t xml:space="preserve">Joku valkoinen kaveri todella kutsui minua latinoksi</w:t>
      </w:r>
    </w:p>
    <w:p>
      <w:r>
        <w:rPr>
          <w:b/>
          <w:u w:val="single"/>
        </w:rPr>
        <w:t xml:space="preserve">5150</w:t>
      </w:r>
    </w:p>
    <w:p>
      <w:r>
        <w:t xml:space="preserve">@user @user @user Osa minusta vihaa olla meemi, mutta olen liian laiska lopettamaan jälkeenjääneenä olemiseni.</w:t>
      </w:r>
    </w:p>
    <w:p>
      <w:r>
        <w:rPr>
          <w:b/>
          <w:u w:val="single"/>
        </w:rPr>
        <w:t xml:space="preserve">5151</w:t>
      </w:r>
    </w:p>
    <w:p>
      <w:r>
        <w:t xml:space="preserve">tämän minä kuvittelen, kun joku kutsuu toista ihmistä \mongoloidiksi\ @URL</w:t>
      </w:r>
    </w:p>
    <w:p>
      <w:r>
        <w:rPr>
          <w:b/>
          <w:u w:val="single"/>
        </w:rPr>
        <w:t xml:space="preserve">5152</w:t>
      </w:r>
    </w:p>
    <w:p>
      <w:r>
        <w:t xml:space="preserve">\u201cMene autoon nopeasti, rakas. Haluan tehdä itsestäni paskiaisen hetkeksi. \u201d @URL</w:t>
      </w:r>
    </w:p>
    <w:p>
      <w:r>
        <w:rPr>
          <w:b/>
          <w:u w:val="single"/>
        </w:rPr>
        <w:t xml:space="preserve">5153</w:t>
      </w:r>
    </w:p>
    <w:p>
      <w:r>
        <w:t xml:space="preserve">Manny Spic Machado</w:t>
      </w:r>
    </w:p>
    <w:p>
      <w:r>
        <w:rPr>
          <w:b/>
          <w:u w:val="single"/>
        </w:rPr>
        <w:t xml:space="preserve">5154</w:t>
      </w:r>
    </w:p>
    <w:p>
      <w:r>
        <w:t xml:space="preserve">vittu mikä retardi laittoi minut tänne luulemaan, että se oli etäisesti tapa tehdä mitään\n\nWHAT A FCKN DISGRACE @URL</w:t>
      </w:r>
    </w:p>
    <w:p>
      <w:r>
        <w:rPr>
          <w:b/>
          <w:u w:val="single"/>
        </w:rPr>
        <w:t xml:space="preserve">5155</w:t>
      </w:r>
    </w:p>
    <w:p>
      <w:r>
        <w:t xml:space="preserve">@user @user Ei näytä siltä, että mongoli-turkkilainen siskosi leski. AtaGAYmalin ja erDOGanin poika. lol.</w:t>
      </w:r>
    </w:p>
    <w:p>
      <w:r>
        <w:rPr>
          <w:b/>
          <w:u w:val="single"/>
        </w:rPr>
        <w:t xml:space="preserve">5156</w:t>
      </w:r>
    </w:p>
    <w:p>
      <w:r>
        <w:t xml:space="preserve">@user Vain jos voin olla hintti kanssasi &amp;lt;3</w:t>
      </w:r>
    </w:p>
    <w:p>
      <w:r>
        <w:rPr>
          <w:b/>
          <w:u w:val="single"/>
        </w:rPr>
        <w:t xml:space="preserve">5157</w:t>
      </w:r>
    </w:p>
    <w:p>
      <w:r>
        <w:t xml:space="preserve">\Syljen yhä kuin ääliö. Ja nämä nekrujen pehmeät pitäisi räppiä trikoovaatteissa.\ -Lil Wayne</w:t>
      </w:r>
    </w:p>
    <w:p>
      <w:r>
        <w:rPr>
          <w:b/>
          <w:u w:val="single"/>
        </w:rPr>
        <w:t xml:space="preserve">5158</w:t>
      </w:r>
    </w:p>
    <w:p>
      <w:r>
        <w:t xml:space="preserve">Kuinka paljon vihaat tuota kuvaa tho \ud83d\ude02\ud83d\ude02\ud83d\ude02\ud83d\ude02\ud83d\ude02\ud83d\ude02\ud83d\ude2d\ud83d\ud83d\ud83d\ud83d\ud83d\ud83d\ud83d\ude2d raportoi kovempaa mongy chops. Minä avaan vain toisen tilin.</w:t>
      </w:r>
    </w:p>
    <w:p>
      <w:r>
        <w:rPr>
          <w:b/>
          <w:u w:val="single"/>
        </w:rPr>
        <w:t xml:space="preserve">5159</w:t>
      </w:r>
    </w:p>
    <w:p>
      <w:r>
        <w:t xml:space="preserve">Tänään sain turvapaikan kuudelle iranilaiselle pakolaiselle. Nyt he voivat elää elämäänsä rauhassa...</w:t>
      </w:r>
    </w:p>
    <w:p>
      <w:r>
        <w:rPr>
          <w:b/>
          <w:u w:val="single"/>
        </w:rPr>
        <w:t xml:space="preserve">5160</w:t>
      </w:r>
    </w:p>
    <w:p>
      <w:r>
        <w:t xml:space="preserve">@user Nigga retarded lmfaoooooo mitä hän gon kirjaa sitten? Protools iPhonelle?\ud83e\udd23\ud83d\ude02</w:t>
      </w:r>
    </w:p>
    <w:p>
      <w:r>
        <w:rPr>
          <w:b/>
          <w:u w:val="single"/>
        </w:rPr>
        <w:t xml:space="preserve">5161</w:t>
      </w:r>
    </w:p>
    <w:p>
      <w:r>
        <w:t xml:space="preserve">*korkea ääni ching chong* @URL</w:t>
      </w:r>
    </w:p>
    <w:p>
      <w:r>
        <w:rPr>
          <w:b/>
          <w:u w:val="single"/>
        </w:rPr>
        <w:t xml:space="preserve">5162</w:t>
      </w:r>
    </w:p>
    <w:p>
      <w:r>
        <w:t xml:space="preserve">Nämä neekerit siemailevat tuota retard mehua .</w:t>
      </w:r>
    </w:p>
    <w:p>
      <w:r>
        <w:rPr>
          <w:b/>
          <w:u w:val="single"/>
        </w:rPr>
        <w:t xml:space="preserve">5163</w:t>
      </w:r>
    </w:p>
    <w:p>
      <w:r>
        <w:t xml:space="preserve">Älä ole epäkunnioittava lippua kohtaan, neekeri.</w:t>
      </w:r>
    </w:p>
    <w:p>
      <w:r>
        <w:rPr>
          <w:b/>
          <w:u w:val="single"/>
        </w:rPr>
        <w:t xml:space="preserve">5164</w:t>
      </w:r>
    </w:p>
    <w:p>
      <w:r>
        <w:t xml:space="preserve">@user Boutta iski rengasliikkeeseen taas Zanen kanssa \ud83d\ude02\ud83d\ude02</w:t>
      </w:r>
    </w:p>
    <w:p>
      <w:r>
        <w:rPr>
          <w:b/>
          <w:u w:val="single"/>
        </w:rPr>
        <w:t xml:space="preserve">5165</w:t>
      </w:r>
    </w:p>
    <w:p>
      <w:r>
        <w:t xml:space="preserve">@user "Dumbass neekeri tyhmä perse neekeri kutsut minua cracker hyvin se on parempi kuin olla neekeri bett... @URL</w:t>
      </w:r>
    </w:p>
    <w:p>
      <w:r>
        <w:rPr>
          <w:b/>
          <w:u w:val="single"/>
        </w:rPr>
        <w:t xml:space="preserve">5166</w:t>
      </w:r>
    </w:p>
    <w:p>
      <w:r>
        <w:t xml:space="preserve">Tämä neekeri sanoi Nabiha?!?!?! Sinä et edes aio kuulostella sitä smdh....</w:t>
      </w:r>
    </w:p>
    <w:p>
      <w:r>
        <w:rPr>
          <w:b/>
          <w:u w:val="single"/>
        </w:rPr>
        <w:t xml:space="preserve">5167</w:t>
      </w:r>
    </w:p>
    <w:p>
      <w:r>
        <w:t xml:space="preserve">@user Pane rätti hänen päänsä ympärille ja tuki hänen suunsa. On silti tarpeeksi paha, että meidän on kestettävä hänen paska laulunsa kaksikymmentä vuotta myöhemmin.</w:t>
      </w:r>
    </w:p>
    <w:p>
      <w:r>
        <w:rPr>
          <w:b/>
          <w:u w:val="single"/>
        </w:rPr>
        <w:t xml:space="preserve">5168</w:t>
      </w:r>
    </w:p>
    <w:p>
      <w:r>
        <w:t xml:space="preserve">Kuka tämä neekeri on lavalla?!</w:t>
      </w:r>
    </w:p>
    <w:p>
      <w:r>
        <w:rPr>
          <w:b/>
          <w:u w:val="single"/>
        </w:rPr>
        <w:t xml:space="preserve">5169</w:t>
      </w:r>
    </w:p>
    <w:p>
      <w:r>
        <w:t xml:space="preserve">@user LMFAOOOOOOOO dawg u retarded</w:t>
      </w:r>
    </w:p>
    <w:p>
      <w:r>
        <w:rPr>
          <w:b/>
          <w:u w:val="single"/>
        </w:rPr>
        <w:t xml:space="preserve">5170</w:t>
      </w:r>
    </w:p>
    <w:p>
      <w:r>
        <w:t xml:space="preserve">@käyttäjä @käyttäjä @käyttäjä @käyttäjä Anaali olet niin jälkeenjäänyt mongoloidi, miten vittu eläin on vaarassa\u2026 @URL</w:t>
      </w:r>
    </w:p>
    <w:p>
      <w:r>
        <w:rPr>
          <w:b/>
          <w:u w:val="single"/>
        </w:rPr>
        <w:t xml:space="preserve">5171</w:t>
      </w:r>
    </w:p>
    <w:p>
      <w:r>
        <w:t xml:space="preserve">Feminazi fake news @URL</w:t>
      </w:r>
    </w:p>
    <w:p>
      <w:r>
        <w:rPr>
          <w:b/>
          <w:u w:val="single"/>
        </w:rPr>
        <w:t xml:space="preserve">5172</w:t>
      </w:r>
    </w:p>
    <w:p>
      <w:r>
        <w:t xml:space="preserve">paskaläjämaa @URL</w:t>
      </w:r>
    </w:p>
    <w:p>
      <w:r>
        <w:rPr>
          <w:b/>
          <w:u w:val="single"/>
        </w:rPr>
        <w:t xml:space="preserve">5173</w:t>
      </w:r>
    </w:p>
    <w:p>
      <w:r>
        <w:t xml:space="preserve">\u201cHe willy insipiyah minua taiteilijana tanssin hänen haudallaan ching chong bing bong\u201d \ud83d\ude11 @URL</w:t>
      </w:r>
    </w:p>
    <w:p>
      <w:r>
        <w:rPr>
          <w:b/>
          <w:u w:val="single"/>
        </w:rPr>
        <w:t xml:space="preserve">5174</w:t>
      </w:r>
    </w:p>
    <w:p>
      <w:r>
        <w:t xml:space="preserve">Katsoin juuri Slenderin. Huonoin ja vammaisin vitun elokuva, jonka olen koskaan nähnyt elämässäni...</w:t>
      </w:r>
    </w:p>
    <w:p>
      <w:r>
        <w:rPr>
          <w:b/>
          <w:u w:val="single"/>
        </w:rPr>
        <w:t xml:space="preserve">5175</w:t>
      </w:r>
    </w:p>
    <w:p>
      <w:r>
        <w:t xml:space="preserve">@user Vittu että homo</w:t>
      </w:r>
    </w:p>
    <w:p>
      <w:r>
        <w:rPr>
          <w:b/>
          <w:u w:val="single"/>
        </w:rPr>
        <w:t xml:space="preserve">5176</w:t>
      </w:r>
    </w:p>
    <w:p>
      <w:r>
        <w:t xml:space="preserve">@käyttäjä @käyttäjä @käyttäjä @käyttäjä Olet ääliö!</w:t>
      </w:r>
    </w:p>
    <w:p>
      <w:r>
        <w:rPr>
          <w:b/>
          <w:u w:val="single"/>
        </w:rPr>
        <w:t xml:space="preserve">5177</w:t>
      </w:r>
    </w:p>
    <w:p>
      <w:r>
        <w:t xml:space="preserve">@user @user \ Miksi kaikki nämä ihmiset tulevat tänne paskamaista?\ - Trump \n\nHe\u2026 @URL</w:t>
      </w:r>
    </w:p>
    <w:p>
      <w:r>
        <w:rPr>
          <w:b/>
          <w:u w:val="single"/>
        </w:rPr>
        <w:t xml:space="preserve">5178</w:t>
      </w:r>
    </w:p>
    <w:p>
      <w:r>
        <w:t xml:space="preserve">@user Tämä ääliö on hullu</w:t>
      </w:r>
    </w:p>
    <w:p>
      <w:r>
        <w:rPr>
          <w:b/>
          <w:u w:val="single"/>
        </w:rPr>
        <w:t xml:space="preserve">5179</w:t>
      </w:r>
    </w:p>
    <w:p>
      <w:r>
        <w:t xml:space="preserve">@user That cunt got a stutter or suhin\ud83d\ude02?</w:t>
      </w:r>
    </w:p>
    <w:p>
      <w:r>
        <w:rPr>
          <w:b/>
          <w:u w:val="single"/>
        </w:rPr>
        <w:t xml:space="preserve">5180</w:t>
      </w:r>
    </w:p>
    <w:p>
      <w:r>
        <w:t xml:space="preserve">Aivan, koska ihmiset, jotka pakenivat \u201cshithole-maistaan\u201d, pakkasivat iPhonet mukaansa, jotta he voisivat tarkistaa tw\u2026 @URL</w:t>
      </w:r>
    </w:p>
    <w:p>
      <w:r>
        <w:rPr>
          <w:b/>
          <w:u w:val="single"/>
        </w:rPr>
        <w:t xml:space="preserve">5181</w:t>
      </w:r>
    </w:p>
    <w:p>
      <w:r>
        <w:t xml:space="preserve">Pyysin äidiltäni murukkua .. Hän antoi minulle jälkeenjääneen ja kertoi, että täydelliset murukkut ovat Diwali-päivää varten \ud83d\ude44</w:t>
      </w:r>
    </w:p>
    <w:p>
      <w:r>
        <w:rPr>
          <w:b/>
          <w:u w:val="single"/>
        </w:rPr>
        <w:t xml:space="preserve">5182</w:t>
      </w:r>
    </w:p>
    <w:p>
      <w:r>
        <w:t xml:space="preserve">En voi uskoa, että asun terroristivaltiossa, joka on menossa paskamaiden listalle ympäristöpolitiikkansa vuoksi\u2026 @URL</w:t>
      </w:r>
    </w:p>
    <w:p>
      <w:r>
        <w:rPr>
          <w:b/>
          <w:u w:val="single"/>
        </w:rPr>
        <w:t xml:space="preserve">5183</w:t>
      </w:r>
    </w:p>
    <w:p>
      <w:r>
        <w:t xml:space="preserve">@user Mikä tuo ching chong ching chong on?</w:t>
      </w:r>
    </w:p>
    <w:p>
      <w:r>
        <w:rPr>
          <w:b/>
          <w:u w:val="single"/>
        </w:rPr>
        <w:t xml:space="preserve">5184</w:t>
      </w:r>
    </w:p>
    <w:p>
      <w:r>
        <w:t xml:space="preserve">yritän huijata rahaa miehiltä ja olen epäonnistunut tänä iltana kai he haistavat lesbon hajun minussa hyvää yötä</w:t>
      </w:r>
    </w:p>
    <w:p>
      <w:r>
        <w:rPr>
          <w:b/>
          <w:u w:val="single"/>
        </w:rPr>
        <w:t xml:space="preserve">5185</w:t>
      </w:r>
    </w:p>
    <w:p>
      <w:r>
        <w:t xml:space="preserve">ehkä lardio neekeri</w:t>
      </w:r>
    </w:p>
    <w:p>
      <w:r>
        <w:rPr>
          <w:b/>
          <w:u w:val="single"/>
        </w:rPr>
        <w:t xml:space="preserve">5186</w:t>
      </w:r>
    </w:p>
    <w:p>
      <w:r>
        <w:t xml:space="preserve">@käyttäjä Vannon, että valkoiset ihmiset ovat vitun jälkeenjääneitä...</w:t>
      </w:r>
    </w:p>
    <w:p>
      <w:r>
        <w:rPr>
          <w:b/>
          <w:u w:val="single"/>
        </w:rPr>
        <w:t xml:space="preserve">5187</w:t>
      </w:r>
    </w:p>
    <w:p>
      <w:r>
        <w:t xml:space="preserve">Mitä sääntöjä minä rikoin, senkin vitun mongoloidi. Minä vain uudelleentwiittasin/tykkäsin paskaa, jonka SINÄ sallit sivustolla. Twitters\u2026 @URL</w:t>
      </w:r>
    </w:p>
    <w:p>
      <w:r>
        <w:rPr>
          <w:b/>
          <w:u w:val="single"/>
        </w:rPr>
        <w:t xml:space="preserve">5188</w:t>
      </w:r>
    </w:p>
    <w:p>
      <w:r>
        <w:t xml:space="preserve">Afrikkalaiset ovat maahanmuuttajia. Arabit ovat maahanmuuttajia. Aasialaiset ovat maahanmuuttajia. Eurooppalaiset ovat kuitenkin ulkomaalaisia...</w:t>
      </w:r>
    </w:p>
    <w:p>
      <w:r>
        <w:rPr>
          <w:b/>
          <w:u w:val="single"/>
        </w:rPr>
        <w:t xml:space="preserve">5189</w:t>
      </w:r>
    </w:p>
    <w:p>
      <w:r>
        <w:t xml:space="preserve">Rakhi Sawant on tyhmä henkisesti jälkeenjäänyt &amp;amp; hänet on suljettava mielisairaalaan. Hänen täytyy olla hiljaa &amp;amp; tietää\u2026 @URL @URL</w:t>
      </w:r>
    </w:p>
    <w:p>
      <w:r>
        <w:rPr>
          <w:b/>
          <w:u w:val="single"/>
        </w:rPr>
        <w:t xml:space="preserve">5190</w:t>
      </w:r>
    </w:p>
    <w:p>
      <w:r>
        <w:t xml:space="preserve">Voisivatko ihmiset lopettaa sanan \u201cmongo\u201d käyttämisen??? Joo, se kuulostaa hassulta, mutta se on lyhenne sanasta \u201cmongoloid\u201d, joka on todellinen\u2026 @URL</w:t>
      </w:r>
    </w:p>
    <w:p>
      <w:r>
        <w:rPr>
          <w:b/>
          <w:u w:val="single"/>
        </w:rPr>
        <w:t xml:space="preserve">5191</w:t>
      </w:r>
    </w:p>
    <w:p>
      <w:r>
        <w:t xml:space="preserve">@käyttäjä homo</w:t>
      </w:r>
    </w:p>
    <w:p>
      <w:r>
        <w:rPr>
          <w:b/>
          <w:u w:val="single"/>
        </w:rPr>
        <w:t xml:space="preserve">5192</w:t>
      </w:r>
    </w:p>
    <w:p>
      <w:r>
        <w:t xml:space="preserve">@user thnk u spic flair</w:t>
      </w:r>
    </w:p>
    <w:p>
      <w:r>
        <w:rPr>
          <w:b/>
          <w:u w:val="single"/>
        </w:rPr>
        <w:t xml:space="preserve">5193</w:t>
      </w:r>
    </w:p>
    <w:p>
      <w:r>
        <w:t xml:space="preserve">Minun on muutettava lämpimään maahan välittömästi, en usko, että selviän vielä yhdestä talvesta tässä masentavassa paskamaassa.</w:t>
      </w:r>
    </w:p>
    <w:p>
      <w:r>
        <w:rPr>
          <w:b/>
          <w:u w:val="single"/>
        </w:rPr>
        <w:t xml:space="preserve">5194</w:t>
      </w:r>
    </w:p>
    <w:p>
      <w:r>
        <w:t xml:space="preserve">@user Turpa kiinni neekeri</w:t>
      </w:r>
    </w:p>
    <w:p>
      <w:r>
        <w:rPr>
          <w:b/>
          <w:u w:val="single"/>
        </w:rPr>
        <w:t xml:space="preserve">5195</w:t>
      </w:r>
    </w:p>
    <w:p>
      <w:r>
        <w:t xml:space="preserve">@user Sup negro</w:t>
      </w:r>
    </w:p>
    <w:p>
      <w:r>
        <w:rPr>
          <w:b/>
          <w:u w:val="single"/>
        </w:rPr>
        <w:t xml:space="preserve">5196</w:t>
      </w:r>
    </w:p>
    <w:p>
      <w:r>
        <w:t xml:space="preserve">@user Onneksi hän asuu Kaliforniassa! Tarvitsemme ne rahat kaikkiin laittomiin ulkomaalaisiin. Ainakin 50 prosenttia... @URL @URL</w:t>
      </w:r>
    </w:p>
    <w:p>
      <w:r>
        <w:rPr>
          <w:b/>
          <w:u w:val="single"/>
        </w:rPr>
        <w:t xml:space="preserve">5197</w:t>
      </w:r>
    </w:p>
    <w:p>
      <w:r>
        <w:t xml:space="preserve">\u201cPane ase pois ja ota vähän tätä, senkin kusipää. Et olekaan enää niin vitun rohkea, vai mitä, tiikeri? Noin sitä pitää... @URL</w:t>
      </w:r>
    </w:p>
    <w:p>
      <w:r>
        <w:rPr>
          <w:b/>
          <w:u w:val="single"/>
        </w:rPr>
        <w:t xml:space="preserve">5198</w:t>
      </w:r>
    </w:p>
    <w:p>
      <w:r>
        <w:t xml:space="preserve">En syytä häntä tappiosta lmaoo. Mutta se oli typerää. Kuin \ud83d\ude44 @URL @URL.</w:t>
      </w:r>
    </w:p>
    <w:p>
      <w:r>
        <w:rPr>
          <w:b/>
          <w:u w:val="single"/>
        </w:rPr>
        <w:t xml:space="preserve">5199</w:t>
      </w:r>
    </w:p>
    <w:p>
      <w:r>
        <w:t xml:space="preserve">@user Bro that\u2019s odotettavissa Olen sparraillut tätä mf ja hänen vauhtinsa on jälkeenjäänyt.</w:t>
      </w:r>
    </w:p>
    <w:p>
      <w:r>
        <w:rPr>
          <w:b/>
          <w:u w:val="single"/>
        </w:rPr>
        <w:t xml:space="preserve">5200</w:t>
      </w:r>
    </w:p>
    <w:p>
      <w:r>
        <w:t xml:space="preserve">@käyttäjä @käyttäjä @käyttäjä @käyttäjä #florida on paskamaata. Joo niin kuin se EI ole osa USA:ta\n3 killers in on\u2026 @URL</w:t>
      </w:r>
    </w:p>
    <w:p>
      <w:r>
        <w:rPr>
          <w:b/>
          <w:u w:val="single"/>
        </w:rPr>
        <w:t xml:space="preserve">5201</w:t>
      </w:r>
    </w:p>
    <w:p>
      <w:r>
        <w:t xml:space="preserve">@käyttäjä @käyttäjä en vieläkään usko @käyttäjä ei ole, että neekeri ottaa hänet ulosWee täytyy tutkia tämä asia</w:t>
      </w:r>
    </w:p>
    <w:p>
      <w:r>
        <w:rPr>
          <w:b/>
          <w:u w:val="single"/>
        </w:rPr>
        <w:t xml:space="preserve">5202</w:t>
      </w:r>
    </w:p>
    <w:p>
      <w:r>
        <w:t xml:space="preserve">@user Ei sinun jälkeenjäänyt kassalla \ud83d\ude02</w:t>
      </w:r>
    </w:p>
    <w:p>
      <w:r>
        <w:rPr>
          <w:b/>
          <w:u w:val="single"/>
        </w:rPr>
        <w:t xml:space="preserve">5203</w:t>
      </w:r>
    </w:p>
    <w:p>
      <w:r>
        <w:t xml:space="preserve">Tee uusi tili retard se ei ole vaikeaa paljon ppl tiedän on ollut lähes sata tilejä he saavat bannattu\u2026 @URL</w:t>
      </w:r>
    </w:p>
    <w:p>
      <w:r>
        <w:rPr>
          <w:b/>
          <w:u w:val="single"/>
        </w:rPr>
        <w:t xml:space="preserve">5204</w:t>
      </w:r>
    </w:p>
    <w:p>
      <w:r>
        <w:t xml:space="preserve">@käyttäjän huomautus: Edellyttää, että he ovat täydellisiä idiootteja ja missaavat simpukanheiton, kun kukaan ei painosta heitä ensin.</w:t>
      </w:r>
    </w:p>
    <w:p>
      <w:r>
        <w:rPr>
          <w:b/>
          <w:u w:val="single"/>
        </w:rPr>
        <w:t xml:space="preserve">5205</w:t>
      </w:r>
    </w:p>
    <w:p>
      <w:r>
        <w:t xml:space="preserve">David Warner on oikea kuninkaallinen ääliö, mutta jos Hughesin perhe syyttää jotain muuta kuin onnettomuutta t\u2026 @URL</w:t>
      </w:r>
    </w:p>
    <w:p>
      <w:r>
        <w:rPr>
          <w:b/>
          <w:u w:val="single"/>
        </w:rPr>
        <w:t xml:space="preserve">5206</w:t>
      </w:r>
    </w:p>
    <w:p>
      <w:r>
        <w:t xml:space="preserve">@user Olet vain yksi uusnatsien retardi, etkö olekin?</w:t>
      </w:r>
    </w:p>
    <w:p>
      <w:r>
        <w:rPr>
          <w:b/>
          <w:u w:val="single"/>
        </w:rPr>
        <w:t xml:space="preserve">5207</w:t>
      </w:r>
    </w:p>
    <w:p>
      <w:r>
        <w:t xml:space="preserve">Kun ulkonäkö on älykäs!\nEnsimmäistä kertaa tuli tietää, että joku retardi kuten @user voidaan kuvata älykkääksi\u2026 @URL</w:t>
      </w:r>
    </w:p>
    <w:p>
      <w:r>
        <w:rPr>
          <w:b/>
          <w:u w:val="single"/>
        </w:rPr>
        <w:t xml:space="preserve">5208</w:t>
      </w:r>
    </w:p>
    <w:p>
      <w:r>
        <w:t xml:space="preserve">Lainaa minua @user ure ah fukin retardah social retard....</w:t>
      </w:r>
    </w:p>
    <w:p>
      <w:r>
        <w:rPr>
          <w:b/>
          <w:u w:val="single"/>
        </w:rPr>
        <w:t xml:space="preserve">5209</w:t>
      </w:r>
    </w:p>
    <w:p>
      <w:r>
        <w:t xml:space="preserve">@user @user @user Surullinen kusipää</w:t>
      </w:r>
    </w:p>
    <w:p>
      <w:r>
        <w:rPr>
          <w:b/>
          <w:u w:val="single"/>
        </w:rPr>
        <w:t xml:space="preserve">5210</w:t>
      </w:r>
    </w:p>
    <w:p>
      <w:r>
        <w:t xml:space="preserve">Miksi minulla on ruman mongoloidin itseluottamus, kuten oikeasti mikä minua vaivaa?</w:t>
      </w:r>
    </w:p>
    <w:p>
      <w:r>
        <w:rPr>
          <w:b/>
          <w:u w:val="single"/>
        </w:rPr>
        <w:t xml:space="preserve">5211</w:t>
      </w:r>
    </w:p>
    <w:p>
      <w:r>
        <w:t xml:space="preserve">@user @user @user Ja valkoiset alueet tosin muistuttavat minua Trumpin/\u2018shithole countries\u2019 -jutuista.</w:t>
      </w:r>
    </w:p>
    <w:p>
      <w:r>
        <w:rPr>
          <w:b/>
          <w:u w:val="single"/>
        </w:rPr>
        <w:t xml:space="preserve">5212</w:t>
      </w:r>
    </w:p>
    <w:p>
      <w:r>
        <w:t xml:space="preserve">@user @user @user Haha tuo on jälkeenjäänyttä! Tässä on toinen määritelmä sinulle... @URL</w:t>
      </w:r>
    </w:p>
    <w:p>
      <w:r>
        <w:rPr>
          <w:b/>
          <w:u w:val="single"/>
        </w:rPr>
        <w:t xml:space="preserve">5213</w:t>
      </w:r>
    </w:p>
    <w:p>
      <w:r>
        <w:t xml:space="preserve">aiheuttaa tautia</w:t>
      </w:r>
    </w:p>
    <w:p>
      <w:r>
        <w:rPr>
          <w:b/>
          <w:u w:val="single"/>
        </w:rPr>
        <w:t xml:space="preserve">5214</w:t>
      </w:r>
    </w:p>
    <w:p>
      <w:r>
        <w:t xml:space="preserve">@user Joukko ihmisiä paskamaista, jotka tulevat tänne kaatamaan taloutta ja ilmaista terveydenhuoltoa. And\u2026 @URL</w:t>
      </w:r>
    </w:p>
    <w:p>
      <w:r>
        <w:rPr>
          <w:b/>
          <w:u w:val="single"/>
        </w:rPr>
        <w:t xml:space="preserve">5215</w:t>
      </w:r>
    </w:p>
    <w:p>
      <w:r>
        <w:t xml:space="preserve">@käyttäjä @käyttäjä @käyttäjä @käyttäjä @käyttäjä Kevin näyttää ääliöltä \ud83d\ude02\ud83d\ude02\ud83d\ude02\ud83d\ude02</w:t>
      </w:r>
    </w:p>
    <w:p>
      <w:r>
        <w:rPr>
          <w:b/>
          <w:u w:val="single"/>
        </w:rPr>
        <w:t xml:space="preserve">5216</w:t>
      </w:r>
    </w:p>
    <w:p>
      <w:r>
        <w:t xml:space="preserve">@user Kutsuin sinut kahdesti, senkin mongoloidi!</w:t>
      </w:r>
    </w:p>
    <w:p>
      <w:r>
        <w:rPr>
          <w:b/>
          <w:u w:val="single"/>
        </w:rPr>
        <w:t xml:space="preserve">5217</w:t>
      </w:r>
    </w:p>
    <w:p>
      <w:r>
        <w:t xml:space="preserve">@user no olet vitun jälkeenjäänyt, joten luulen, että perusasiat saavat sinut ärsyyntymään.</w:t>
      </w:r>
    </w:p>
    <w:p>
      <w:r>
        <w:rPr>
          <w:b/>
          <w:u w:val="single"/>
        </w:rPr>
        <w:t xml:space="preserve">5218</w:t>
      </w:r>
    </w:p>
    <w:p>
      <w:r>
        <w:t xml:space="preserve">Jos tässä paskamaassa olisi yhtään mitään säädyllisyyttä jäljellä, Richard Spencer ei voisi työntää kättään o\u2026 @URL</w:t>
      </w:r>
    </w:p>
    <w:p>
      <w:r>
        <w:rPr>
          <w:b/>
          <w:u w:val="single"/>
        </w:rPr>
        <w:t xml:space="preserve">5219</w:t>
      </w:r>
    </w:p>
    <w:p>
      <w:r>
        <w:t xml:space="preserve">@user @user @user Maallikoille:\n\nOlemassaolo paskamaassa, jossa on paljon väkivaltaa, rikollisuutta ja korruptiota, ei tee mitään\u2026 @URL</w:t>
      </w:r>
    </w:p>
    <w:p>
      <w:r>
        <w:rPr>
          <w:b/>
          <w:u w:val="single"/>
        </w:rPr>
        <w:t xml:space="preserve">5220</w:t>
      </w:r>
    </w:p>
    <w:p>
      <w:r>
        <w:t xml:space="preserve">Jäin jumiin Leicesteriin, koska joku idiootti veturinkuljettaja erehtyi tunnistamaan minut, vittu mikä runkkari.</w:t>
      </w:r>
    </w:p>
    <w:p>
      <w:r>
        <w:rPr>
          <w:b/>
          <w:u w:val="single"/>
        </w:rPr>
        <w:t xml:space="preserve">5221</w:t>
      </w:r>
    </w:p>
    <w:p>
      <w:r>
        <w:t xml:space="preserve">Mikä valtava ääliö. @URL</w:t>
      </w:r>
    </w:p>
    <w:p>
      <w:r>
        <w:rPr>
          <w:b/>
          <w:u w:val="single"/>
        </w:rPr>
        <w:t xml:space="preserve">5222</w:t>
      </w:r>
    </w:p>
    <w:p>
      <w:r>
        <w:t xml:space="preserve">@user Katsokaa vain Macronin eurafrikkalaista tai Välimeren unionia. Hän haluaa miljoonia lisää.</w:t>
      </w:r>
    </w:p>
    <w:p>
      <w:r>
        <w:rPr>
          <w:b/>
          <w:u w:val="single"/>
        </w:rPr>
        <w:t xml:space="preserve">5223</w:t>
      </w:r>
    </w:p>
    <w:p>
      <w:r>
        <w:t xml:space="preserve">homo Adxmant</w:t>
      </w:r>
    </w:p>
    <w:p>
      <w:r>
        <w:rPr>
          <w:b/>
          <w:u w:val="single"/>
        </w:rPr>
        <w:t xml:space="preserve">5224</w:t>
      </w:r>
    </w:p>
    <w:p>
      <w:r>
        <w:t xml:space="preserve">@user Konfederaatio olisi todennäköisesti paskamaata.</w:t>
      </w:r>
    </w:p>
    <w:p>
      <w:r>
        <w:rPr>
          <w:b/>
          <w:u w:val="single"/>
        </w:rPr>
        <w:t xml:space="preserve">5225</w:t>
      </w:r>
    </w:p>
    <w:p>
      <w:r>
        <w:t xml:space="preserve">@user Se on vain toinen mongy twitter-tili Shaun vain ilmoittaa sen rasistisista huomautuksista, kuten minä olen tehnyt juuri\u2026 @URL</w:t>
      </w:r>
    </w:p>
    <w:p>
      <w:r>
        <w:rPr>
          <w:b/>
          <w:u w:val="single"/>
        </w:rPr>
        <w:t xml:space="preserve">5226</w:t>
      </w:r>
    </w:p>
    <w:p>
      <w:r>
        <w:t xml:space="preserve">@user Ikävä kuulla kokemuksestasi, herra Punia :( Yritämme parhaamme pitää lentokoneemme puhtaina ja puhtaina\u2026 @URL</w:t>
      </w:r>
    </w:p>
    <w:p>
      <w:r>
        <w:rPr>
          <w:b/>
          <w:u w:val="single"/>
        </w:rPr>
        <w:t xml:space="preserve">5227</w:t>
      </w:r>
    </w:p>
    <w:p>
      <w:r>
        <w:t xml:space="preserve">ihmiset, jotka sanovat grinchin vuotoa väärennökseksi, koska incineroar ei ole siinä, ovat kirjaimellisesti jälkeenjääneet.</w:t>
      </w:r>
    </w:p>
    <w:p>
      <w:r>
        <w:rPr>
          <w:b/>
          <w:u w:val="single"/>
        </w:rPr>
        <w:t xml:space="preserve">5228</w:t>
      </w:r>
    </w:p>
    <w:p>
      <w:r>
        <w:t xml:space="preserve">Rakastan tämän kaupungin apteekkareita, vaikka yksi heistä on täysi ääliö. Hän auttoi minua, koska toinen apteekkari oli ihan sekaisin... @URL</w:t>
      </w:r>
    </w:p>
    <w:p>
      <w:r>
        <w:rPr>
          <w:b/>
          <w:u w:val="single"/>
        </w:rPr>
        <w:t xml:space="preserve">5229</w:t>
      </w:r>
    </w:p>
    <w:p>
      <w:r>
        <w:t xml:space="preserve">@user Herra haluaa meidän tekevän maailmasta paremman paikan. Emme voi tehdä sitä, jos maastamme tulee paskaläjä.</w:t>
      </w:r>
    </w:p>
    <w:p>
      <w:r>
        <w:rPr>
          <w:b/>
          <w:u w:val="single"/>
        </w:rPr>
        <w:t xml:space="preserve">5230</w:t>
      </w:r>
    </w:p>
    <w:p>
      <w:r>
        <w:t xml:space="preserve">Chuey saa minut nauramaan kunnes vatsaan sattuu Rakastan tuota neekeriä lmao</w:t>
      </w:r>
    </w:p>
    <w:p>
      <w:r>
        <w:rPr>
          <w:b/>
          <w:u w:val="single"/>
        </w:rPr>
        <w:t xml:space="preserve">5231</w:t>
      </w:r>
    </w:p>
    <w:p>
      <w:r>
        <w:t xml:space="preserve">@käyttäjä @käyttäjä Voi katsokaa, taas yksi hypännyt feministi, joka etsii seksismiä, vaikka sitä ei ole.</w:t>
      </w:r>
    </w:p>
    <w:p>
      <w:r>
        <w:rPr>
          <w:b/>
          <w:u w:val="single"/>
        </w:rPr>
        <w:t xml:space="preserve">5232</w:t>
      </w:r>
    </w:p>
    <w:p>
      <w:r>
        <w:t xml:space="preserve">@user Katsokaa, kuinka tällainen dementoitunut retardi on ihastunut tyttööni \ud83d\ude39</w:t>
      </w:r>
    </w:p>
    <w:p>
      <w:r>
        <w:rPr>
          <w:b/>
          <w:u w:val="single"/>
        </w:rPr>
        <w:t xml:space="preserve">5233</w:t>
      </w:r>
    </w:p>
    <w:p>
      <w:r>
        <w:t xml:space="preserve">Rakasta itseäsi, söpö pikku paskiainen</w:t>
      </w:r>
    </w:p>
    <w:p>
      <w:r>
        <w:rPr>
          <w:b/>
          <w:u w:val="single"/>
        </w:rPr>
        <w:t xml:space="preserve">5234</w:t>
      </w:r>
    </w:p>
    <w:p>
      <w:r>
        <w:t xml:space="preserve">Vasemmiston ääliö käskee minua lopettamaan sen, että lopetan sen, että häviän heille kaikissa vaaleissa, lopetan kaiken peruuttamisen ja lopetan kaiken sen, että lopetan sen, että perun kaiken sen, mitä teen @URL</w:t>
      </w:r>
    </w:p>
    <w:p>
      <w:r>
        <w:rPr>
          <w:b/>
          <w:u w:val="single"/>
        </w:rPr>
        <w:t xml:space="preserve">5235</w:t>
      </w:r>
    </w:p>
    <w:p>
      <w:r>
        <w:t xml:space="preserve">Trollaa minua kovempaa, senkin mitättömät pikku paskiaiset!</w:t>
      </w:r>
    </w:p>
    <w:p>
      <w:r>
        <w:rPr>
          <w:b/>
          <w:u w:val="single"/>
        </w:rPr>
        <w:t xml:space="preserve">5236</w:t>
      </w:r>
    </w:p>
    <w:p>
      <w:r>
        <w:t xml:space="preserve">@user Luulen, että olet sellainen henkilö, joka kuulisi jonkun sanovan: "Vastustan *laittomia* maahanmuuttajia". Tule... @URL</w:t>
      </w:r>
    </w:p>
    <w:p>
      <w:r>
        <w:rPr>
          <w:b/>
          <w:u w:val="single"/>
        </w:rPr>
        <w:t xml:space="preserve">5237</w:t>
      </w:r>
    </w:p>
    <w:p>
      <w:r>
        <w:t xml:space="preserve">tämä on niin söpöä, että vihaan tyhmää lesboelämääni @URL</w:t>
      </w:r>
    </w:p>
    <w:p>
      <w:r>
        <w:rPr>
          <w:b/>
          <w:u w:val="single"/>
        </w:rPr>
        <w:t xml:space="preserve">5238</w:t>
      </w:r>
    </w:p>
    <w:p>
      <w:r>
        <w:t xml:space="preserve">@käyttäjä @käyttäjä @käyttäjä @käyttäjä @käyttäjä @käyttäjä @käyttäjä @käyttäjä @käyttäjä @käyttäjä CA on muuttumassa täydelliseksi paskakuopaksi a\u2026 @URL</w:t>
      </w:r>
    </w:p>
    <w:p>
      <w:r>
        <w:rPr>
          <w:b/>
          <w:u w:val="single"/>
        </w:rPr>
        <w:t xml:space="preserve">5239</w:t>
      </w:r>
    </w:p>
    <w:p>
      <w:r>
        <w:t xml:space="preserve">@käyttäjä @käyttäjä Turpa kiinni, te otitte minulta \u201cching chong bing bong\u201d:n\u201d</w:t>
      </w:r>
    </w:p>
    <w:p>
      <w:r>
        <w:rPr>
          <w:b/>
          <w:u w:val="single"/>
        </w:rPr>
        <w:t xml:space="preserve">5240</w:t>
      </w:r>
    </w:p>
    <w:p>
      <w:r>
        <w:t xml:space="preserve">se on iso neekeri @URL</w:t>
      </w:r>
    </w:p>
    <w:p>
      <w:r>
        <w:rPr>
          <w:b/>
          <w:u w:val="single"/>
        </w:rPr>
        <w:t xml:space="preserve">5241</w:t>
      </w:r>
    </w:p>
    <w:p>
      <w:r>
        <w:t xml:space="preserve">@käyttäjä @käyttäjä @käyttäjä @käyttäjä @käyttäjä @käyttäjä @käyttäjä @käyttäjä Rakastin sitä, että minua kutsuttiin hintiksi joka sekunti, se oli hauskaa.</w:t>
      </w:r>
    </w:p>
    <w:p>
      <w:r>
        <w:rPr>
          <w:b/>
          <w:u w:val="single"/>
        </w:rPr>
        <w:t xml:space="preserve">5242</w:t>
      </w:r>
    </w:p>
    <w:p>
      <w:r>
        <w:t xml:space="preserve">Julio Urias minun spic</w:t>
      </w:r>
    </w:p>
    <w:p>
      <w:r>
        <w:rPr>
          <w:b/>
          <w:u w:val="single"/>
        </w:rPr>
        <w:t xml:space="preserve">5243</w:t>
      </w:r>
    </w:p>
    <w:p>
      <w:r>
        <w:t xml:space="preserve">@käyttäjä @käyttäjä sinä olet jälkeenjäänyt.</w:t>
      </w:r>
    </w:p>
    <w:p>
      <w:r>
        <w:rPr>
          <w:b/>
          <w:u w:val="single"/>
        </w:rPr>
        <w:t xml:space="preserve">5244</w:t>
      </w:r>
    </w:p>
    <w:p>
      <w:r>
        <w:t xml:space="preserve">Jos minulla on kolmen kimppa, se tulee varmasti olemaan lesbo, joka liittyy, koska nartut eivät ota nekruani.</w:t>
      </w:r>
    </w:p>
    <w:p>
      <w:r>
        <w:rPr>
          <w:b/>
          <w:u w:val="single"/>
        </w:rPr>
        <w:t xml:space="preserve">5245</w:t>
      </w:r>
    </w:p>
    <w:p>
      <w:r>
        <w:t xml:space="preserve">@user Kirjoitin aivosoluja retard oletko vitun sokea lmfao I\u2019m valmis kanssasi</w:t>
      </w:r>
    </w:p>
    <w:p>
      <w:r>
        <w:rPr>
          <w:b/>
          <w:u w:val="single"/>
        </w:rPr>
        <w:t xml:space="preserve">5246</w:t>
      </w:r>
    </w:p>
    <w:p>
      <w:r>
        <w:t xml:space="preserve">@user Toivottavasti se johtuu myös siitä, että laittomat maahanmuuttajat palaavat takaisin kotimaahansa &amp;amp; will awai... @URL</w:t>
      </w:r>
    </w:p>
    <w:p>
      <w:r>
        <w:rPr>
          <w:b/>
          <w:u w:val="single"/>
        </w:rPr>
        <w:t xml:space="preserve">5247</w:t>
      </w:r>
    </w:p>
    <w:p>
      <w:r>
        <w:t xml:space="preserve">@user @user Kuvittele, että politiikka perustuu uskontoon. Kuulostaa minusta jälkeenjääneeltä.</w:t>
      </w:r>
    </w:p>
    <w:p>
      <w:r>
        <w:rPr>
          <w:b/>
          <w:u w:val="single"/>
        </w:rPr>
        <w:t xml:space="preserve">5248</w:t>
      </w:r>
    </w:p>
    <w:p>
      <w:r>
        <w:t xml:space="preserve">@user Poista tilisi, senkin hirveä ääliö.</w:t>
      </w:r>
    </w:p>
    <w:p>
      <w:r>
        <w:rPr>
          <w:b/>
          <w:u w:val="single"/>
        </w:rPr>
        <w:t xml:space="preserve">5249</w:t>
      </w:r>
    </w:p>
    <w:p>
      <w:r>
        <w:t xml:space="preserve">@user Niitä kertoja, kun et pelkää mennä täysin jälkeenjäänyt</w:t>
      </w:r>
    </w:p>
    <w:p>
      <w:r>
        <w:rPr>
          <w:b/>
          <w:u w:val="single"/>
        </w:rPr>
        <w:t xml:space="preserve">5250</w:t>
      </w:r>
    </w:p>
    <w:p>
      <w:r>
        <w:t xml:space="preserve">TÄTÄ RAJAROSKAA EI TULE SISÄÄN!!!. palatkaa sinne mistä tulette. @URL</w:t>
      </w:r>
    </w:p>
    <w:p>
      <w:r>
        <w:rPr>
          <w:b/>
          <w:u w:val="single"/>
        </w:rPr>
        <w:t xml:space="preserve">5251</w:t>
      </w:r>
    </w:p>
    <w:p>
      <w:r>
        <w:t xml:space="preserve">@käyttäjä En halua tehdä sitä kaikki tiedossa n shit... Mä oon parempi näyttelemään maalaisjunttia, joka vain pärjää \ud83d\ude09\ud83d\ude01</w:t>
      </w:r>
    </w:p>
    <w:p>
      <w:r>
        <w:rPr>
          <w:b/>
          <w:u w:val="single"/>
        </w:rPr>
        <w:t xml:space="preserve">5252</w:t>
      </w:r>
    </w:p>
    <w:p>
      <w:r>
        <w:t xml:space="preserve">@käyttäjä @käyttäjä Se, että meillä on tämä, on aivan naurettavaa. Kemp on sellainen mongoloidi.</w:t>
      </w:r>
    </w:p>
    <w:p>
      <w:r>
        <w:rPr>
          <w:b/>
          <w:u w:val="single"/>
        </w:rPr>
        <w:t xml:space="preserve">5253</w:t>
      </w:r>
    </w:p>
    <w:p>
      <w:r>
        <w:t xml:space="preserve">+Olet hintti Harry. Olen... Mitä?!\n\n+Harry olet hintti.\n\n-Minä olen mikä?!\n\n+Sumihomo Harry.\n\n-I'm a FAGGO\u2026 @URL @URL</w:t>
      </w:r>
    </w:p>
    <w:p>
      <w:r>
        <w:rPr>
          <w:b/>
          <w:u w:val="single"/>
        </w:rPr>
        <w:t xml:space="preserve">5254</w:t>
      </w:r>
    </w:p>
    <w:p>
      <w:r>
        <w:t xml:space="preserve">@user @user @user @user @user @user En quoi parler de nombre de migrants devient une statistique ethnique. On... @URL</w:t>
      </w:r>
    </w:p>
    <w:p>
      <w:r>
        <w:rPr>
          <w:b/>
          <w:u w:val="single"/>
        </w:rPr>
        <w:t xml:space="preserve">5255</w:t>
      </w:r>
    </w:p>
    <w:p>
      <w:r>
        <w:t xml:space="preserve">Meemit Team 10 salaliitto, senkin galaktinen hintti.</w:t>
      </w:r>
    </w:p>
    <w:p>
      <w:r>
        <w:rPr>
          <w:b/>
          <w:u w:val="single"/>
        </w:rPr>
        <w:t xml:space="preserve">5256</w:t>
      </w:r>
    </w:p>
    <w:p>
      <w:r>
        <w:t xml:space="preserve">Poikani on oikea pikkuhomo. Haista vittu Evan. Inhoan vaihtaa inhottavia vaippojasi.</w:t>
      </w:r>
    </w:p>
    <w:p>
      <w:r>
        <w:rPr>
          <w:b/>
          <w:u w:val="single"/>
        </w:rPr>
        <w:t xml:space="preserve">5257</w:t>
      </w:r>
    </w:p>
    <w:p>
      <w:r>
        <w:t xml:space="preserve">@user @user Ilmoitti paskiaisesta</w:t>
      </w:r>
    </w:p>
    <w:p>
      <w:r>
        <w:rPr>
          <w:b/>
          <w:u w:val="single"/>
        </w:rPr>
        <w:t xml:space="preserve">5258</w:t>
      </w:r>
    </w:p>
    <w:p>
      <w:r>
        <w:t xml:space="preserve">Me olemme seuraavat. GOP tulee olemaan kaikki ching chong ding ding dong 2024 @URL</w:t>
      </w:r>
    </w:p>
    <w:p>
      <w:r>
        <w:rPr>
          <w:b/>
          <w:u w:val="single"/>
        </w:rPr>
        <w:t xml:space="preserve">5259</w:t>
      </w:r>
    </w:p>
    <w:p>
      <w:r>
        <w:t xml:space="preserve">@käyttäjä @käyttäjä @käyttäjä @käyttäjä @käyttäjä @käyttäjä Pyydä sitten anteeksi, että kutsuit minua rättipääksi.</w:t>
      </w:r>
    </w:p>
    <w:p>
      <w:r>
        <w:rPr>
          <w:b/>
          <w:u w:val="single"/>
        </w:rPr>
        <w:t xml:space="preserve">5260</w:t>
      </w:r>
    </w:p>
    <w:p>
      <w:r>
        <w:t xml:space="preserve">Kuka Epicin ääliö piti hirviöitä hyvänä ideana?</w:t>
      </w:r>
    </w:p>
    <w:p>
      <w:r>
        <w:rPr>
          <w:b/>
          <w:u w:val="single"/>
        </w:rPr>
        <w:t xml:space="preserve">5261</w:t>
      </w:r>
    </w:p>
    <w:p>
      <w:r>
        <w:t xml:space="preserve">@user päästä pois gmod kusipää</w:t>
      </w:r>
    </w:p>
    <w:p>
      <w:r>
        <w:rPr>
          <w:b/>
          <w:u w:val="single"/>
        </w:rPr>
        <w:t xml:space="preserve">5262</w:t>
      </w:r>
    </w:p>
    <w:p>
      <w:r>
        <w:t xml:space="preserve">@user you\u2019re isä on ääliö ja näytät häneltä. Rikot koteja ja hän on mulkku. \ud83e\udd2b\ud83e\udd2b\ud83e\udd2b</w:t>
      </w:r>
    </w:p>
    <w:p>
      <w:r>
        <w:rPr>
          <w:b/>
          <w:u w:val="single"/>
        </w:rPr>
        <w:t xml:space="preserve">5263</w:t>
      </w:r>
    </w:p>
    <w:p>
      <w:r>
        <w:t xml:space="preserve">@user 70-luvulla minulle opetettiin, että oikea termi oli jälkeenjäänyt ja huono sana oli mongoloidi. Nyt se on muuttunut.</w:t>
      </w:r>
    </w:p>
    <w:p>
      <w:r>
        <w:rPr>
          <w:b/>
          <w:u w:val="single"/>
        </w:rPr>
        <w:t xml:space="preserve">5264</w:t>
      </w:r>
    </w:p>
    <w:p>
      <w:r>
        <w:t xml:space="preserve">Tämä kuva kutsui minua homoksi ja sanoi sitten, ettei homo\ud83d\ude37\ud83d\ude37 @URL</w:t>
      </w:r>
    </w:p>
    <w:p>
      <w:r>
        <w:rPr>
          <w:b/>
          <w:u w:val="single"/>
        </w:rPr>
        <w:t xml:space="preserve">5265</w:t>
      </w:r>
    </w:p>
    <w:p>
      <w:r>
        <w:t xml:space="preserve">@user Koska ilman laittomien ulkomaalaisten äänestämistä he (demokraatit) menettävät valtaa...</w:t>
      </w:r>
    </w:p>
    <w:p>
      <w:r>
        <w:rPr>
          <w:b/>
          <w:u w:val="single"/>
        </w:rPr>
        <w:t xml:space="preserve">5266</w:t>
      </w:r>
    </w:p>
    <w:p>
      <w:r>
        <w:t xml:space="preserve">@user Sick cunt</w:t>
      </w:r>
    </w:p>
    <w:p>
      <w:r>
        <w:rPr>
          <w:b/>
          <w:u w:val="single"/>
        </w:rPr>
        <w:t xml:space="preserve">5267</w:t>
      </w:r>
    </w:p>
    <w:p>
      <w:r>
        <w:t xml:space="preserve">Aika kuluu niin hitaasti. Ja olen jo nyt kärsimätön ihminen luonnollisesti... tämä on jälkeenjäänyttä.</w:t>
      </w:r>
    </w:p>
    <w:p>
      <w:r>
        <w:rPr>
          <w:b/>
          <w:u w:val="single"/>
        </w:rPr>
        <w:t xml:space="preserve">5268</w:t>
      </w:r>
    </w:p>
    <w:p>
      <w:r>
        <w:t xml:space="preserve">@käyttäjä @käyttäjä kuka vittu on tämä typerä retardi?</w:t>
      </w:r>
    </w:p>
    <w:p>
      <w:r>
        <w:rPr>
          <w:b/>
          <w:u w:val="single"/>
        </w:rPr>
        <w:t xml:space="preserve">5269</w:t>
      </w:r>
    </w:p>
    <w:p>
      <w:r>
        <w:t xml:space="preserve">@user @user @user @user @user @user kutsui vanhempiensa syntymämaata \u201cshithole\u201d ja sh\u2026 @URL</w:t>
      </w:r>
    </w:p>
    <w:p>
      <w:r>
        <w:rPr>
          <w:b/>
          <w:u w:val="single"/>
        </w:rPr>
        <w:t xml:space="preserve">5270</w:t>
      </w:r>
    </w:p>
    <w:p>
      <w:r>
        <w:t xml:space="preserve">@user en välitä p*skan vertaa pikku ching chong k pop-jätkästäsi. toivottavasti hän seuraavassa elämässään osaa oikeasti NÄKYÄ ja LAULAA.</w:t>
      </w:r>
    </w:p>
    <w:p>
      <w:r>
        <w:rPr>
          <w:b/>
          <w:u w:val="single"/>
        </w:rPr>
        <w:t xml:space="preserve">5271</w:t>
      </w:r>
    </w:p>
    <w:p>
      <w:r>
        <w:t xml:space="preserve">Donald Trump haluaa muurin Pohjois-Afrikan poikki pitääkseen pakolaiset poissa Euroopasta @URL</w:t>
      </w:r>
    </w:p>
    <w:p>
      <w:r>
        <w:rPr>
          <w:b/>
          <w:u w:val="single"/>
        </w:rPr>
        <w:t xml:space="preserve">5272</w:t>
      </w:r>
    </w:p>
    <w:p>
      <w:r>
        <w:t xml:space="preserve">@käyttäjä @käyttäjä Sanomalla neekeri on hyvä, koska se sanottiin vuonna 2017, eikö? LMAO</w:t>
      </w:r>
    </w:p>
    <w:p>
      <w:r>
        <w:rPr>
          <w:b/>
          <w:u w:val="single"/>
        </w:rPr>
        <w:t xml:space="preserve">5273</w:t>
      </w:r>
    </w:p>
    <w:p>
      <w:r>
        <w:t xml:space="preserve">@käyttäjä @käyttäjä @käyttäjä @käyttäjä havaitsen hänessä jälkeenjääneen @URL</w:t>
      </w:r>
    </w:p>
    <w:p>
      <w:r>
        <w:rPr>
          <w:b/>
          <w:u w:val="single"/>
        </w:rPr>
        <w:t xml:space="preserve">5274</w:t>
      </w:r>
    </w:p>
    <w:p>
      <w:r>
        <w:t xml:space="preserve">@user @user On meidän velvollisuutemme huolehtia jokaisen paskanreiän maan jokaisesta kansalaisesta. Fix\u2026 @URL</w:t>
      </w:r>
    </w:p>
    <w:p>
      <w:r>
        <w:rPr>
          <w:b/>
          <w:u w:val="single"/>
        </w:rPr>
        <w:t xml:space="preserve">5275</w:t>
      </w:r>
    </w:p>
    <w:p>
      <w:r>
        <w:t xml:space="preserve">@käyttäjä @käyttäjä @käyttäjä @käyttäjä Hahmottelin kuitenkin, miten olet mongoloidi.</w:t>
      </w:r>
    </w:p>
    <w:p>
      <w:r>
        <w:rPr>
          <w:b/>
          <w:u w:val="single"/>
        </w:rPr>
        <w:t xml:space="preserve">5276</w:t>
      </w:r>
    </w:p>
    <w:p>
      <w:r>
        <w:t xml:space="preserve">@user @user Kun Trump jr päätyy vankilaan, hän on Afrikan puolustuskyvyttömien eläinten sijasta metsästetty.</w:t>
      </w:r>
    </w:p>
    <w:p>
      <w:r>
        <w:rPr>
          <w:b/>
          <w:u w:val="single"/>
        </w:rPr>
        <w:t xml:space="preserve">5277</w:t>
      </w:r>
    </w:p>
    <w:p>
      <w:r>
        <w:t xml:space="preserve">Minä tekisin niin, mutta en halua, että minua sanotaan maalaiseksi vastineeksi \ud83d\ude15 @URL</w:t>
      </w:r>
    </w:p>
    <w:p>
      <w:r>
        <w:rPr>
          <w:b/>
          <w:u w:val="single"/>
        </w:rPr>
        <w:t xml:space="preserve">5278</w:t>
      </w:r>
    </w:p>
    <w:p>
      <w:r>
        <w:t xml:space="preserve">&amp;amp; minun jälkeenjäänyt perseeni lähetti minun hiton tunteeni tekstiviestissä\ud83e\udd26\ud83c\udffe\u200d\u2640\ufe0f\ud83d\ude11</w:t>
      </w:r>
    </w:p>
    <w:p>
      <w:r>
        <w:rPr>
          <w:b/>
          <w:u w:val="single"/>
        </w:rPr>
        <w:t xml:space="preserve">5279</w:t>
      </w:r>
    </w:p>
    <w:p>
      <w:r>
        <w:t xml:space="preserve">#feminazi</w:t>
      </w:r>
    </w:p>
    <w:p>
      <w:r>
        <w:rPr>
          <w:b/>
          <w:u w:val="single"/>
        </w:rPr>
        <w:t xml:space="preserve">5280</w:t>
      </w:r>
    </w:p>
    <w:p>
      <w:r>
        <w:t xml:space="preserve">Goblin Slayer on vitun jälkeenjäänyt -</w:t>
      </w:r>
    </w:p>
    <w:p>
      <w:r>
        <w:rPr>
          <w:b/>
          <w:u w:val="single"/>
        </w:rPr>
        <w:t xml:space="preserve">5281</w:t>
      </w:r>
    </w:p>
    <w:p>
      <w:r>
        <w:t xml:space="preserve">@user Hyvä meno vitun retarded botit tuossa koneessa \u2018take hänet pois koneesta! Me rakastamme brittiläisten kulujen maksamista... @URL</w:t>
      </w:r>
    </w:p>
    <w:p>
      <w:r>
        <w:rPr>
          <w:b/>
          <w:u w:val="single"/>
        </w:rPr>
        <w:t xml:space="preserve">5282</w:t>
      </w:r>
    </w:p>
    <w:p>
      <w:r>
        <w:t xml:space="preserve">@user No u don't negro</w:t>
      </w:r>
    </w:p>
    <w:p>
      <w:r>
        <w:rPr>
          <w:b/>
          <w:u w:val="single"/>
        </w:rPr>
        <w:t xml:space="preserve">5283</w:t>
      </w:r>
    </w:p>
    <w:p>
      <w:r>
        <w:t xml:space="preserve">Kahvi &amp;amp; donitsit 420 joku oli pilvessä tuolloin ja keksi vallankumouksellisen asian - neekeri please.... @URL</w:t>
      </w:r>
    </w:p>
    <w:p>
      <w:r>
        <w:rPr>
          <w:b/>
          <w:u w:val="single"/>
        </w:rPr>
        <w:t xml:space="preserve">5284</w:t>
      </w:r>
    </w:p>
    <w:p>
      <w:r>
        <w:t xml:space="preserve">@käyttäjä @käyttäjä Se on sana, kaveri, minulla on kaksi jälkeenjäänyttä serkkua... parempi kuin mongoloidi...</w:t>
      </w:r>
    </w:p>
    <w:p>
      <w:r>
        <w:rPr>
          <w:b/>
          <w:u w:val="single"/>
        </w:rPr>
        <w:t xml:space="preserve">5285</w:t>
      </w:r>
    </w:p>
    <w:p>
      <w:r>
        <w:t xml:space="preserve">Dawg, miksi kaikki Michael Myers -naamarit näyttävät jälkeenjääneiltä ?????\ud83d\ude02</w:t>
      </w:r>
    </w:p>
    <w:p>
      <w:r>
        <w:rPr>
          <w:b/>
          <w:u w:val="single"/>
        </w:rPr>
        <w:t xml:space="preserve">5286</w:t>
      </w:r>
    </w:p>
    <w:p>
      <w:r>
        <w:t xml:space="preserve">@user @user Olit heidän juhlissaan ja Mr7asson oli tilillä eilen stfu retard</w:t>
      </w:r>
    </w:p>
    <w:p>
      <w:r>
        <w:rPr>
          <w:b/>
          <w:u w:val="single"/>
        </w:rPr>
        <w:t xml:space="preserve">5287</w:t>
      </w:r>
    </w:p>
    <w:p>
      <w:r>
        <w:t xml:space="preserve">joku valkoinen henkilö, jolla on sana spic heidän kahva sai rtd minun aikajanalla aiemmin ja kuten miksi u on, että on että</w:t>
      </w:r>
    </w:p>
    <w:p>
      <w:r>
        <w:rPr>
          <w:b/>
          <w:u w:val="single"/>
        </w:rPr>
        <w:t xml:space="preserve">5288</w:t>
      </w:r>
    </w:p>
    <w:p>
      <w:r>
        <w:t xml:space="preserve">@user @user @user @user @user Useimmat ihmiset haluavat jäädä paskaloukkuihin, joissa he asuvat.. what\u2026 @URL</w:t>
      </w:r>
    </w:p>
    <w:p>
      <w:r>
        <w:rPr>
          <w:b/>
          <w:u w:val="single"/>
        </w:rPr>
        <w:t xml:space="preserve">5289</w:t>
      </w:r>
    </w:p>
    <w:p>
      <w:r>
        <w:t xml:space="preserve">@user retwiittaatko vain buzzfeed-uutisia ja teeskentelet olevasi jälkeenjäänyt. Tarkoitan, että hei, se on hyvä osa (minun osuuteni on sama\u2026 @URL).</w:t>
      </w:r>
    </w:p>
    <w:p>
      <w:r>
        <w:rPr>
          <w:b/>
          <w:u w:val="single"/>
        </w:rPr>
        <w:t xml:space="preserve">5290</w:t>
      </w:r>
    </w:p>
    <w:p>
      <w:r>
        <w:t xml:space="preserve">Mikä vitun kusipää. Puukotan silmäsi ulos, senkin kamala paskiainen. @URL</w:t>
      </w:r>
    </w:p>
    <w:p>
      <w:r>
        <w:rPr>
          <w:b/>
          <w:u w:val="single"/>
        </w:rPr>
        <w:t xml:space="preserve">5291</w:t>
      </w:r>
    </w:p>
    <w:p>
      <w:r>
        <w:t xml:space="preserve">lexi u täytyy olla huumeissa, koska ur käyttäytyy kuin homo @URL</w:t>
      </w:r>
    </w:p>
    <w:p>
      <w:r>
        <w:rPr>
          <w:b/>
          <w:u w:val="single"/>
        </w:rPr>
        <w:t xml:space="preserve">5292</w:t>
      </w:r>
    </w:p>
    <w:p>
      <w:r>
        <w:t xml:space="preserve">@user @user spic</w:t>
      </w:r>
    </w:p>
    <w:p>
      <w:r>
        <w:rPr>
          <w:b/>
          <w:u w:val="single"/>
        </w:rPr>
        <w:t xml:space="preserve">5293</w:t>
      </w:r>
    </w:p>
    <w:p>
      <w:r>
        <w:t xml:space="preserve">dev hynes todella napsahti negro swaniin</w:t>
      </w:r>
    </w:p>
    <w:p>
      <w:r>
        <w:rPr>
          <w:b/>
          <w:u w:val="single"/>
        </w:rPr>
        <w:t xml:space="preserve">5294</w:t>
      </w:r>
    </w:p>
    <w:p>
      <w:r>
        <w:t xml:space="preserve">Mutta pakolaisten lukitseminen vuosikausiksi offshore-vankeuskeskuksiin on raakalaismaista, ja kaikkien asianosaisten pitäisi kärsiä samasta julmuudesta.</w:t>
      </w:r>
    </w:p>
    <w:p>
      <w:r>
        <w:rPr>
          <w:b/>
          <w:u w:val="single"/>
        </w:rPr>
        <w:t xml:space="preserve">5295</w:t>
      </w:r>
    </w:p>
    <w:p>
      <w:r>
        <w:t xml:space="preserve">@käyttäjä @käyttäjä se idiootti, joka ei tee mitään siitä, että häntä kutsutaan \u201cspiciksi\u201d tai \u201cwetbackiksi\u201d voi vaikuttaa\u2026 @URL</w:t>
      </w:r>
    </w:p>
    <w:p>
      <w:r>
        <w:rPr>
          <w:b/>
          <w:u w:val="single"/>
        </w:rPr>
        <w:t xml:space="preserve">5296</w:t>
      </w:r>
    </w:p>
    <w:p>
      <w:r>
        <w:t xml:space="preserve">@käyttäjä Scomo on kuitenkin Jumalaa häiritsevä pyhä natsimies, joka uskoo pakolaisten kidutukseen ja terapiaan... @URL @URL</w:t>
      </w:r>
    </w:p>
    <w:p>
      <w:r>
        <w:rPr>
          <w:b/>
          <w:u w:val="single"/>
        </w:rPr>
        <w:t xml:space="preserve">5297</w:t>
      </w:r>
    </w:p>
    <w:p>
      <w:r>
        <w:t xml:space="preserve">3) Vain Amerikassa lailliset kansalaiset leimataan rasisteiksi ja natseiksi, mutta laittomia ulkomaalaisia kutsutaan unelmoijiksi.</w:t>
      </w:r>
    </w:p>
    <w:p>
      <w:r>
        <w:rPr>
          <w:b/>
          <w:u w:val="single"/>
        </w:rPr>
        <w:t xml:space="preserve">5298</w:t>
      </w:r>
    </w:p>
    <w:p>
      <w:r>
        <w:t xml:space="preserve">@käyttäjä @käyttäjä @käyttäjä @käyttäjä @käyttäjä @käyttäjä Ehh olet homo, kukaan ei välitä sinusta.</w:t>
      </w:r>
    </w:p>
    <w:p>
      <w:r>
        <w:rPr>
          <w:b/>
          <w:u w:val="single"/>
        </w:rPr>
        <w:t xml:space="preserve">5299</w:t>
      </w:r>
    </w:p>
    <w:p>
      <w:r>
        <w:t xml:space="preserve">@user kenen luulet voittavan vitun 0_______0 iBoy LOOOOL kys ällöttävä puoliaivo mongoloidi</w:t>
      </w:r>
    </w:p>
    <w:p>
      <w:r>
        <w:rPr>
          <w:b/>
          <w:u w:val="single"/>
        </w:rPr>
        <w:t xml:space="preserve">5300</w:t>
      </w:r>
    </w:p>
    <w:p>
      <w:r>
        <w:t xml:space="preserve">Koomikko: \n\n\nMe: \ud83d\ude10\n\n\n*\u201dMiten hän on tappava ja jälkeenjäänyt? Teillä nartuilla ei ole enää mitään tekosyitä.\u201d pic\u2026 @URL</w:t>
      </w:r>
    </w:p>
    <w:p>
      <w:r>
        <w:rPr>
          <w:b/>
          <w:u w:val="single"/>
        </w:rPr>
        <w:t xml:space="preserve">5301</w:t>
      </w:r>
    </w:p>
    <w:p>
      <w:r>
        <w:t xml:space="preserve">jaiden tekee diss-kappaleen foodille nimeltä empty, mutta seuraavana päivänä food tekee diss-kappaleen nimeltä 'eat me faggot\u2026 @URL</w:t>
      </w:r>
    </w:p>
    <w:p>
      <w:r>
        <w:rPr>
          <w:b/>
          <w:u w:val="single"/>
        </w:rPr>
        <w:t xml:space="preserve">5302</w:t>
      </w:r>
    </w:p>
    <w:p>
      <w:r>
        <w:t xml:space="preserve">Lopulta homo oli</w:t>
      </w:r>
    </w:p>
    <w:p>
      <w:r>
        <w:rPr>
          <w:b/>
          <w:u w:val="single"/>
        </w:rPr>
        <w:t xml:space="preserve">5303</w:t>
      </w:r>
    </w:p>
    <w:p>
      <w:r>
        <w:t xml:space="preserve">Olenko minä jälkeenjäänyt</w:t>
      </w:r>
    </w:p>
    <w:p>
      <w:r>
        <w:rPr>
          <w:b/>
          <w:u w:val="single"/>
        </w:rPr>
        <w:t xml:space="preserve">5304</w:t>
      </w:r>
    </w:p>
    <w:p>
      <w:r>
        <w:t xml:space="preserve">Keskustelu siitä, pitäisikö sanallisesti väkivaltaisen megakalan lopettaa, jos hän päätyy kutsumaan minua homoksi, ei ole terve tapa elää.</w:t>
      </w:r>
    </w:p>
    <w:p>
      <w:r>
        <w:rPr>
          <w:b/>
          <w:u w:val="single"/>
        </w:rPr>
        <w:t xml:space="preserve">5305</w:t>
      </w:r>
    </w:p>
    <w:p>
      <w:r>
        <w:t xml:space="preserve">@käyttäjä She\u2019s yksi huomionhakuinen kusipää.</w:t>
      </w:r>
    </w:p>
    <w:p>
      <w:r>
        <w:rPr>
          <w:b/>
          <w:u w:val="single"/>
        </w:rPr>
        <w:t xml:space="preserve">5306</w:t>
      </w:r>
    </w:p>
    <w:p>
      <w:r>
        <w:t xml:space="preserve">Virkamiehet, jotka loivat turvapaikkakaupunkeja laittomien ulkomaalaisten turvapaikoiksi, olisi saatava vastuuseen rikollisista... @URL</w:t>
      </w:r>
    </w:p>
    <w:p>
      <w:r>
        <w:rPr>
          <w:b/>
          <w:u w:val="single"/>
        </w:rPr>
        <w:t xml:space="preserve">5307</w:t>
      </w:r>
    </w:p>
    <w:p>
      <w:r>
        <w:t xml:space="preserve">Tämä oikeistolainen salaliittoteoreetikko sanoi, että tämän viikon postipommit olivat vain "vasemmistolaisia... jotka ovat menossa täysillä ulos välivaaleja varten" \u2014\u2026 @URL</w:t>
      </w:r>
    </w:p>
    <w:p>
      <w:r>
        <w:rPr>
          <w:b/>
          <w:u w:val="single"/>
        </w:rPr>
        <w:t xml:space="preserve">5308</w:t>
      </w:r>
    </w:p>
    <w:p>
      <w:r>
        <w:t xml:space="preserve">@user shit watch my twitter get locked again for saying the faggot word #VictoryRoyale</w:t>
      </w:r>
    </w:p>
    <w:p>
      <w:r>
        <w:rPr>
          <w:b/>
          <w:u w:val="single"/>
        </w:rPr>
        <w:t xml:space="preserve">5309</w:t>
      </w:r>
    </w:p>
    <w:p>
      <w:r>
        <w:t xml:space="preserve">@käyttäjä @käyttäjä Hurrrr durrr todelliset numerot eivät merkitse mitään tässä on minun kokemukseni Olen mongoloidi hurrr hurrr</w:t>
      </w:r>
    </w:p>
    <w:p>
      <w:r>
        <w:rPr>
          <w:b/>
          <w:u w:val="single"/>
        </w:rPr>
        <w:t xml:space="preserve">5310</w:t>
      </w:r>
    </w:p>
    <w:p>
      <w:r>
        <w:t xml:space="preserve">Tämä on Kolumbian neekeri @URL</w:t>
      </w:r>
    </w:p>
    <w:p>
      <w:r>
        <w:rPr>
          <w:b/>
          <w:u w:val="single"/>
        </w:rPr>
        <w:t xml:space="preserve">5311</w:t>
      </w:r>
    </w:p>
    <w:p>
      <w:r>
        <w:t xml:space="preserve">Olen menossa tähän paskaan &amp;amp; sanon vihaavani puertoricolaisia\u2019. Anteeksi kaverit antakaa minun saada shekki, niin muutun espanjalaiseksi sen jälkeen... @URL @URL</w:t>
      </w:r>
    </w:p>
    <w:p>
      <w:r>
        <w:rPr>
          <w:b/>
          <w:u w:val="single"/>
        </w:rPr>
        <w:t xml:space="preserve">5312</w:t>
      </w:r>
    </w:p>
    <w:p>
      <w:r>
        <w:t xml:space="preserve">Ruusut ovat punaisia \n minä tykkään riisistä \n\u201cHei, senkin kusipää \u201d\n- Harvey Price</w:t>
      </w:r>
    </w:p>
    <w:p>
      <w:r>
        <w:rPr>
          <w:b/>
          <w:u w:val="single"/>
        </w:rPr>
        <w:t xml:space="preserve">5313</w:t>
      </w:r>
    </w:p>
    <w:p>
      <w:r>
        <w:t xml:space="preserve">Maailma on 1/7 ching chongia.</w:t>
      </w:r>
    </w:p>
    <w:p>
      <w:r>
        <w:rPr>
          <w:b/>
          <w:u w:val="single"/>
        </w:rPr>
        <w:t xml:space="preserve">5314</w:t>
      </w:r>
    </w:p>
    <w:p>
      <w:r>
        <w:t xml:space="preserve">Ymmärrän, että rohkaisette ihmisiä, mutta tiedätte, että voitte antaa paskanreiän stipendin takaisin paskanreiän maahanne @URL</w:t>
      </w:r>
    </w:p>
    <w:p>
      <w:r>
        <w:rPr>
          <w:b/>
          <w:u w:val="single"/>
        </w:rPr>
        <w:t xml:space="preserve">5315</w:t>
      </w:r>
    </w:p>
    <w:p>
      <w:r>
        <w:t xml:space="preserve">\Haiset savukkeelta. Ihmettelen, miksi tyhmä kusipää jättää minut rauhaan.</w:t>
      </w:r>
    </w:p>
    <w:p>
      <w:r>
        <w:rPr>
          <w:b/>
          <w:u w:val="single"/>
        </w:rPr>
        <w:t xml:space="preserve">5316</w:t>
      </w:r>
    </w:p>
    <w:p>
      <w:r>
        <w:t xml:space="preserve">@user Olet niin aivokuollut retardi. Niin, koska kourallisen ihmisiä tappava terroristi on verrattavissa w\u2026 @URL</w:t>
      </w:r>
    </w:p>
    <w:p>
      <w:r>
        <w:rPr>
          <w:b/>
          <w:u w:val="single"/>
        </w:rPr>
        <w:t xml:space="preserve">5317</w:t>
      </w:r>
    </w:p>
    <w:p>
      <w:r>
        <w:t xml:space="preserve">@user @user Juuri näin nuo rättipäät toimivat.</w:t>
      </w:r>
    </w:p>
    <w:p>
      <w:r>
        <w:rPr>
          <w:b/>
          <w:u w:val="single"/>
        </w:rPr>
        <w:t xml:space="preserve">5318</w:t>
      </w:r>
    </w:p>
    <w:p>
      <w:r>
        <w:t xml:space="preserve">@user Bitch ass nigga I\u2019ll kill u faggot ass nigga</w:t>
      </w:r>
    </w:p>
    <w:p>
      <w:r>
        <w:rPr>
          <w:b/>
          <w:u w:val="single"/>
        </w:rPr>
        <w:t xml:space="preserve">5319</w:t>
      </w:r>
    </w:p>
    <w:p>
      <w:r>
        <w:t xml:space="preserve">Kun käyttäydyn normaalisti, tytöt eivät huomaa minua. Kun käyttäydyn jälkeenjääneenä tytöt luulevat, että olen jälkeenjäänyt, mutta se on ainoa taitoni s\u2026 @URL</w:t>
      </w:r>
    </w:p>
    <w:p>
      <w:r>
        <w:rPr>
          <w:b/>
          <w:u w:val="single"/>
        </w:rPr>
        <w:t xml:space="preserve">5320</w:t>
      </w:r>
    </w:p>
    <w:p>
      <w:r>
        <w:t xml:space="preserve">@user @user Epäily on yläkerran kiinalainen naapuri, joka teeskentelee mielisairautta 3 vuoden ajan agoslamming hänen g\u2026 @URL</w:t>
      </w:r>
    </w:p>
    <w:p>
      <w:r>
        <w:rPr>
          <w:b/>
          <w:u w:val="single"/>
        </w:rPr>
        <w:t xml:space="preserve">5321</w:t>
      </w:r>
    </w:p>
    <w:p>
      <w:r>
        <w:t xml:space="preserve">@user Haha homo's</w:t>
      </w:r>
    </w:p>
    <w:p>
      <w:r>
        <w:rPr>
          <w:b/>
          <w:u w:val="single"/>
        </w:rPr>
        <w:t xml:space="preserve">5322</w:t>
      </w:r>
    </w:p>
    <w:p>
      <w:r>
        <w:t xml:space="preserve">@user Maa oli paskaläjä ennen Trumpia.</w:t>
      </w:r>
    </w:p>
    <w:p>
      <w:r>
        <w:rPr>
          <w:b/>
          <w:u w:val="single"/>
        </w:rPr>
        <w:t xml:space="preserve">5323</w:t>
      </w:r>
    </w:p>
    <w:p>
      <w:r>
        <w:t xml:space="preserve">Minut bannattiin juuri striimistä ja raportoitiin ching chongin kirjoittamisesta. Elämme yhteiskunnassa. @URL</w:t>
      </w:r>
    </w:p>
    <w:p>
      <w:r>
        <w:rPr>
          <w:b/>
          <w:u w:val="single"/>
        </w:rPr>
        <w:t xml:space="preserve">5324</w:t>
      </w:r>
    </w:p>
    <w:p>
      <w:r>
        <w:t xml:space="preserve">im hintti huutaa ei hintti kuiskaa jos u haluavat kihelmöintiä mennä minun asmr kanava faggot_dying.painfully kiitos</w:t>
      </w:r>
    </w:p>
    <w:p>
      <w:r>
        <w:rPr>
          <w:b/>
          <w:u w:val="single"/>
        </w:rPr>
        <w:t xml:space="preserve">5325</w:t>
      </w:r>
    </w:p>
    <w:p>
      <w:r>
        <w:t xml:space="preserve">@user @user lee hsien loongin urarikollinen kiinalainen "säännöllinen puhuja" pitäisi kuulustella.\n hänellä oli au\u2026 @URL</w:t>
      </w:r>
    </w:p>
    <w:p>
      <w:r>
        <w:rPr>
          <w:b/>
          <w:u w:val="single"/>
        </w:rPr>
        <w:t xml:space="preserve">5326</w:t>
      </w:r>
    </w:p>
    <w:p>
      <w:r>
        <w:t xml:space="preserve">@käyttäjä jos likainen juutalainen on ollut omistamassani talossa myyn sen...</w:t>
      </w:r>
    </w:p>
    <w:p>
      <w:r>
        <w:rPr>
          <w:b/>
          <w:u w:val="single"/>
        </w:rPr>
        <w:t xml:space="preserve">5327</w:t>
      </w:r>
    </w:p>
    <w:p>
      <w:r>
        <w:t xml:space="preserve">@user kangaspuiden bändit eivät ole homokulttuuri</w:t>
      </w:r>
    </w:p>
    <w:p>
      <w:r>
        <w:rPr>
          <w:b/>
          <w:u w:val="single"/>
        </w:rPr>
        <w:t xml:space="preserve">5328</w:t>
      </w:r>
    </w:p>
    <w:p>
      <w:r>
        <w:t xml:space="preserve">Trump haluaa paljon neekerilaivastoa: Näin paljon se maksaa</w:t>
      </w:r>
    </w:p>
    <w:p>
      <w:r>
        <w:rPr>
          <w:b/>
          <w:u w:val="single"/>
        </w:rPr>
        <w:t xml:space="preserve">5329</w:t>
      </w:r>
    </w:p>
    <w:p>
      <w:r>
        <w:t xml:space="preserve">On hullua, miten puolet meistä 90-luvun vauvoista on vanhoja sieluja ja toinen puoli on jälkeenjäänyt.</w:t>
      </w:r>
    </w:p>
    <w:p>
      <w:r>
        <w:rPr>
          <w:b/>
          <w:u w:val="single"/>
        </w:rPr>
        <w:t xml:space="preserve">5330</w:t>
      </w:r>
    </w:p>
    <w:p>
      <w:r>
        <w:t xml:space="preserve">En edes vittu katso baseballia, ja jopa minusta tämä twiitti on vitun vammainen. Sanot paljon tyhmää paskaa b\u2026 @URL</w:t>
      </w:r>
    </w:p>
    <w:p>
      <w:r>
        <w:rPr>
          <w:b/>
          <w:u w:val="single"/>
        </w:rPr>
        <w:t xml:space="preserve">5331</w:t>
      </w:r>
    </w:p>
    <w:p>
      <w:r>
        <w:t xml:space="preserve">En ole kunnossa Berliini on potkaissut pilluani sisään...</w:t>
      </w:r>
    </w:p>
    <w:p>
      <w:r>
        <w:rPr>
          <w:b/>
          <w:u w:val="single"/>
        </w:rPr>
        <w:t xml:space="preserve">5332</w:t>
      </w:r>
    </w:p>
    <w:p>
      <w:r>
        <w:t xml:space="preserve">@käyttäjä @käyttäjä ching chong holla wolla anna minulle dollaa</w:t>
      </w:r>
    </w:p>
    <w:p>
      <w:r>
        <w:rPr>
          <w:b/>
          <w:u w:val="single"/>
        </w:rPr>
        <w:t xml:space="preserve">5333</w:t>
      </w:r>
    </w:p>
    <w:p>
      <w:r>
        <w:t xml:space="preserve">Säilyttäkää tuo SAMA energia, kun suosikkejanne kutsutaan ching chong-koiransyöjiksi f*gs. Miten vitussa aiot nauraa... @URL</w:t>
      </w:r>
    </w:p>
    <w:p>
      <w:r>
        <w:rPr>
          <w:b/>
          <w:u w:val="single"/>
        </w:rPr>
        <w:t xml:space="preserve">5334</w:t>
      </w:r>
    </w:p>
    <w:p>
      <w:r>
        <w:t xml:space="preserve">Neekeri oli noiden veneiden takana ohjaamassa niitä, kuvittele se.</w:t>
      </w:r>
    </w:p>
    <w:p>
      <w:r>
        <w:rPr>
          <w:b/>
          <w:u w:val="single"/>
        </w:rPr>
        <w:t xml:space="preserve">5335</w:t>
      </w:r>
    </w:p>
    <w:p>
      <w:r>
        <w:t xml:space="preserve">@user Ketä vittua hän kutsuu homoksi?</w:t>
      </w:r>
    </w:p>
    <w:p>
      <w:r>
        <w:rPr>
          <w:b/>
          <w:u w:val="single"/>
        </w:rPr>
        <w:t xml:space="preserve">5336</w:t>
      </w:r>
    </w:p>
    <w:p>
      <w:r>
        <w:t xml:space="preserve">lesbo saa munaa jonain kauniina päivänä...</w:t>
      </w:r>
    </w:p>
    <w:p>
      <w:r>
        <w:rPr>
          <w:b/>
          <w:u w:val="single"/>
        </w:rPr>
        <w:t xml:space="preserve">5337</w:t>
      </w:r>
    </w:p>
    <w:p>
      <w:r>
        <w:t xml:space="preserve">En voi uskoa, että ihmiset ovat niin jälkeenjääneitä.</w:t>
      </w:r>
    </w:p>
    <w:p>
      <w:r>
        <w:rPr>
          <w:b/>
          <w:u w:val="single"/>
        </w:rPr>
        <w:t xml:space="preserve">5338</w:t>
      </w:r>
    </w:p>
    <w:p>
      <w:r>
        <w:t xml:space="preserve">Muistelen, kuinka jälkeenjäänyt olin viisitoista- ja kuusitoistavuotiaana \ud83d\ude12\ud83d\ude11</w:t>
      </w:r>
    </w:p>
    <w:p>
      <w:r>
        <w:rPr>
          <w:b/>
          <w:u w:val="single"/>
        </w:rPr>
        <w:t xml:space="preserve">5339</w:t>
      </w:r>
    </w:p>
    <w:p>
      <w:r>
        <w:t xml:space="preserve">Tämä sai minut voimaan pahoin .... cunt @URL</w:t>
      </w:r>
    </w:p>
    <w:p>
      <w:r>
        <w:rPr>
          <w:b/>
          <w:u w:val="single"/>
        </w:rPr>
        <w:t xml:space="preserve">5340</w:t>
      </w:r>
    </w:p>
    <w:p>
      <w:r>
        <w:t xml:space="preserve">jos tana mongoloid ei otsikko @user im ei mene</w:t>
      </w:r>
    </w:p>
    <w:p>
      <w:r>
        <w:rPr>
          <w:b/>
          <w:u w:val="single"/>
        </w:rPr>
        <w:t xml:space="preserve">5341</w:t>
      </w:r>
    </w:p>
    <w:p>
      <w:r>
        <w:t xml:space="preserve">Olen korealainen smurffi ching chong sing wang su long @URL</w:t>
      </w:r>
    </w:p>
    <w:p>
      <w:r>
        <w:rPr>
          <w:b/>
          <w:u w:val="single"/>
        </w:rPr>
        <w:t xml:space="preserve">5342</w:t>
      </w:r>
    </w:p>
    <w:p>
      <w:r>
        <w:t xml:space="preserve">Tämä mies Weezy sanoi "pitää mielessä, että olen neekeri, joten avoin mieleni sai näytön oven" @URL</w:t>
      </w:r>
    </w:p>
    <w:p>
      <w:r>
        <w:rPr>
          <w:b/>
          <w:u w:val="single"/>
        </w:rPr>
        <w:t xml:space="preserve">5343</w:t>
      </w:r>
    </w:p>
    <w:p>
      <w:r>
        <w:t xml:space="preserve">@user jos unohdit retard @URL</w:t>
      </w:r>
    </w:p>
    <w:p>
      <w:r>
        <w:rPr>
          <w:b/>
          <w:u w:val="single"/>
        </w:rPr>
        <w:t xml:space="preserve">5344</w:t>
      </w:r>
    </w:p>
    <w:p>
      <w:r>
        <w:t xml:space="preserve">@user Entä ne, joita laittomat maahanmuuttajat/haaveilijat käyttävät seksuaalisesti hyväkseen? #ConfirmKavenaughNow #askingforafriend</w:t>
      </w:r>
    </w:p>
    <w:p>
      <w:r>
        <w:rPr>
          <w:b/>
          <w:u w:val="single"/>
        </w:rPr>
        <w:t xml:space="preserve">5345</w:t>
      </w:r>
    </w:p>
    <w:p>
      <w:r>
        <w:t xml:space="preserve">hän sanoi, että jätä likainen espanjalainen</w:t>
      </w:r>
    </w:p>
    <w:p>
      <w:r>
        <w:rPr>
          <w:b/>
          <w:u w:val="single"/>
        </w:rPr>
        <w:t xml:space="preserve">5346</w:t>
      </w:r>
    </w:p>
    <w:p>
      <w:r>
        <w:t xml:space="preserve">@user Vain teidän mongy fanit, jotka päättivät leikata sen pois keskiviikkona sitten käyttää metsä siinä, mutta teidän paljon ei fus\u2026 @URL</w:t>
      </w:r>
    </w:p>
    <w:p>
      <w:r>
        <w:rPr>
          <w:b/>
          <w:u w:val="single"/>
        </w:rPr>
        <w:t xml:space="preserve">5347</w:t>
      </w:r>
    </w:p>
    <w:p>
      <w:r>
        <w:t xml:space="preserve">@user Mikä retardi</w:t>
      </w:r>
    </w:p>
    <w:p>
      <w:r>
        <w:rPr>
          <w:b/>
          <w:u w:val="single"/>
        </w:rPr>
        <w:t xml:space="preserve">5348</w:t>
      </w:r>
    </w:p>
    <w:p>
      <w:r>
        <w:t xml:space="preserve">@user Koska ihmisiä kutsutaan mieluummin spiciksi kuin nälkään tai syytteeseen.</w:t>
      </w:r>
    </w:p>
    <w:p>
      <w:r>
        <w:rPr>
          <w:b/>
          <w:u w:val="single"/>
        </w:rPr>
        <w:t xml:space="preserve">5349</w:t>
      </w:r>
    </w:p>
    <w:p>
      <w:r>
        <w:t xml:space="preserve">mistä @user lasit ovat peräisin, jotta voin varastaa ne kehykset ja olla todellinen noho twat...</w:t>
      </w:r>
    </w:p>
    <w:p>
      <w:r>
        <w:rPr>
          <w:b/>
          <w:u w:val="single"/>
        </w:rPr>
        <w:t xml:space="preserve">5350</w:t>
      </w:r>
    </w:p>
    <w:p>
      <w:r>
        <w:t xml:space="preserve">Paras dj musta neekeri tenia que ser @URL</w:t>
      </w:r>
    </w:p>
    <w:p>
      <w:r>
        <w:rPr>
          <w:b/>
          <w:u w:val="single"/>
        </w:rPr>
        <w:t xml:space="preserve">5351</w:t>
      </w:r>
    </w:p>
    <w:p>
      <w:r>
        <w:t xml:space="preserve">Lol kaikki mitä teet dva:ssa on syödä tavaraa tappaa joku retardi \u2014 Kyllä olen paha. @URL</w:t>
      </w:r>
    </w:p>
    <w:p>
      <w:r>
        <w:rPr>
          <w:b/>
          <w:u w:val="single"/>
        </w:rPr>
        <w:t xml:space="preserve">5352</w:t>
      </w:r>
    </w:p>
    <w:p>
      <w:r>
        <w:t xml:space="preserve">@user NYT meni täysin retard</w:t>
      </w:r>
    </w:p>
    <w:p>
      <w:r>
        <w:rPr>
          <w:b/>
          <w:u w:val="single"/>
        </w:rPr>
        <w:t xml:space="preserve">5353</w:t>
      </w:r>
    </w:p>
    <w:p>
      <w:r>
        <w:t xml:space="preserve">Lomakkeet ovat tyhmin tapaamani latino, jonka olen koskaan tavannut.</w:t>
      </w:r>
    </w:p>
    <w:p>
      <w:r>
        <w:rPr>
          <w:b/>
          <w:u w:val="single"/>
        </w:rPr>
        <w:t xml:space="preserve">5354</w:t>
      </w:r>
    </w:p>
    <w:p>
      <w:r>
        <w:t xml:space="preserve">Pittsburghissa oli tänään vitun ammuskelu, senkin aivoton ääliö. @URL</w:t>
      </w:r>
    </w:p>
    <w:p>
      <w:r>
        <w:rPr>
          <w:b/>
          <w:u w:val="single"/>
        </w:rPr>
        <w:t xml:space="preserve">5355</w:t>
      </w:r>
    </w:p>
    <w:p>
      <w:r>
        <w:t xml:space="preserve">@user im a retard</w:t>
      </w:r>
    </w:p>
    <w:p>
      <w:r>
        <w:rPr>
          <w:b/>
          <w:u w:val="single"/>
        </w:rPr>
        <w:t xml:space="preserve">5356</w:t>
      </w:r>
    </w:p>
    <w:p>
      <w:r>
        <w:t xml:space="preserve">@käyttäjä @käyttäjä @käyttäjä @käyttäjä Ei RNG anteeksi ching chong :'(</w:t>
      </w:r>
    </w:p>
    <w:p>
      <w:r>
        <w:rPr>
          <w:b/>
          <w:u w:val="single"/>
        </w:rPr>
        <w:t xml:space="preserve">5357</w:t>
      </w:r>
    </w:p>
    <w:p>
      <w:r>
        <w:t xml:space="preserve">@user @user @user @user @user Nuo pikkulapset ovat laittomia ulkomaalaisia, joiden vanhemmat rikkoivat lakia...DUMMY. Jätit pois "valkoisen miehen"</w:t>
      </w:r>
    </w:p>
    <w:p>
      <w:r>
        <w:rPr>
          <w:b/>
          <w:u w:val="single"/>
        </w:rPr>
        <w:t xml:space="preserve">5358</w:t>
      </w:r>
    </w:p>
    <w:p>
      <w:r>
        <w:t xml:space="preserve">@user Miksi he sitten kantavat niiden paskamaidensa lippuja, joista he pakenevat?\nJos he esca\u2026 @URL</w:t>
      </w:r>
    </w:p>
    <w:p>
      <w:r>
        <w:rPr>
          <w:b/>
          <w:u w:val="single"/>
        </w:rPr>
        <w:t xml:space="preserve">5359</w:t>
      </w:r>
    </w:p>
    <w:p>
      <w:r>
        <w:t xml:space="preserve">Dave Roberts on varmaan kaikkien aikojen jälkeenjäänein manageri !!!! Mitä hän tekee laittaessaan näitä surkeita syöttäjiä...</w:t>
      </w:r>
    </w:p>
    <w:p>
      <w:r>
        <w:rPr>
          <w:b/>
          <w:u w:val="single"/>
        </w:rPr>
        <w:t xml:space="preserve">5360</w:t>
      </w:r>
    </w:p>
    <w:p>
      <w:r>
        <w:t xml:space="preserve">@user Sanoo mies, joka on luovuttanut maansa maahanmuuttajille ..Pariisi, joka oli kerran yksi maailman kauneimmista kaupungeista, on nyt paskakuoppa.</w:t>
      </w:r>
    </w:p>
    <w:p>
      <w:r>
        <w:rPr>
          <w:b/>
          <w:u w:val="single"/>
        </w:rPr>
        <w:t xml:space="preserve">5361</w:t>
      </w:r>
    </w:p>
    <w:p>
      <w:r>
        <w:t xml:space="preserve">@käyttäjä @käyttäjä Älä ole kusipää lähetä vyö takaisin.</w:t>
      </w:r>
    </w:p>
    <w:p>
      <w:r>
        <w:rPr>
          <w:b/>
          <w:u w:val="single"/>
        </w:rPr>
        <w:t xml:space="preserve">5362</w:t>
      </w:r>
    </w:p>
    <w:p>
      <w:r>
        <w:t xml:space="preserve">@user @user @user Häivy maastamme, rättipää!</w:t>
      </w:r>
    </w:p>
    <w:p>
      <w:r>
        <w:rPr>
          <w:b/>
          <w:u w:val="single"/>
        </w:rPr>
        <w:t xml:space="preserve">5363</w:t>
      </w:r>
    </w:p>
    <w:p>
      <w:r>
        <w:t xml:space="preserve">@user Hän työskentelee Yhdysvaltojen muuttamiseksi sotilasvaltiolliseksi paskamaaksi. Pian hänellä on armeija ou\u2026 @URL</w:t>
      </w:r>
    </w:p>
    <w:p>
      <w:r>
        <w:rPr>
          <w:b/>
          <w:u w:val="single"/>
        </w:rPr>
        <w:t xml:space="preserve">5364</w:t>
      </w:r>
    </w:p>
    <w:p>
      <w:r>
        <w:t xml:space="preserve">@user TAI voimme tehdä Yhdysvalloista paskamaata, johon kukaan ei halua tulla. (Tähän mennessä adm\u2026 @URL</w:t>
      </w:r>
    </w:p>
    <w:p>
      <w:r>
        <w:rPr>
          <w:b/>
          <w:u w:val="single"/>
        </w:rPr>
        <w:t xml:space="preserve">5365</w:t>
      </w:r>
    </w:p>
    <w:p>
      <w:r>
        <w:t xml:space="preserve">Mikä kamala ääliö. UNFOLLOW @URL</w:t>
      </w:r>
    </w:p>
    <w:p>
      <w:r>
        <w:rPr>
          <w:b/>
          <w:u w:val="single"/>
        </w:rPr>
        <w:t xml:space="preserve">5366</w:t>
      </w:r>
    </w:p>
    <w:p>
      <w:r>
        <w:t xml:space="preserve">Luulen, että se tarkoittaa \nSinä ääliö \ud83d\ude02\ud83d\ude02\ud83d\ude02\ud83d\ude02 @URL</w:t>
      </w:r>
    </w:p>
    <w:p>
      <w:r>
        <w:rPr>
          <w:b/>
          <w:u w:val="single"/>
        </w:rPr>
        <w:t xml:space="preserve">5367</w:t>
      </w:r>
    </w:p>
    <w:p>
      <w:r>
        <w:t xml:space="preserve">@user it\u2019s to mongoloidi</w:t>
      </w:r>
    </w:p>
    <w:p>
      <w:r>
        <w:rPr>
          <w:b/>
          <w:u w:val="single"/>
        </w:rPr>
        <w:t xml:space="preserve">5368</w:t>
      </w:r>
    </w:p>
    <w:p>
      <w:r>
        <w:t xml:space="preserve">i stg kun olin nuorempi olin hullun tyhmä. mielentilani oli \u201cmiksi ihmiset kuolevat pidä vain silmäsi auki\u201d olig olin jälkeenjäänyt.</w:t>
      </w:r>
    </w:p>
    <w:p>
      <w:r>
        <w:rPr>
          <w:b/>
          <w:u w:val="single"/>
        </w:rPr>
        <w:t xml:space="preserve">5369</w:t>
      </w:r>
    </w:p>
    <w:p>
      <w:r>
        <w:t xml:space="preserve">@käyttäjä @käyttäjä Kerro #MAGA kannattajille lopettaa pommien postittaminen, joka tekee paskan maan.</w:t>
      </w:r>
    </w:p>
    <w:p>
      <w:r>
        <w:rPr>
          <w:b/>
          <w:u w:val="single"/>
        </w:rPr>
        <w:t xml:space="preserve">5370</w:t>
      </w:r>
    </w:p>
    <w:p>
      <w:r>
        <w:t xml:space="preserve">En palvo.....Mutta palvon\n\nSpecial retard tämä \ud83d\ude02\ud83d\ude2d\ud83d\ude02 @URL</w:t>
      </w:r>
    </w:p>
    <w:p>
      <w:r>
        <w:rPr>
          <w:b/>
          <w:u w:val="single"/>
        </w:rPr>
        <w:t xml:space="preserve">5371</w:t>
      </w:r>
    </w:p>
    <w:p>
      <w:r>
        <w:t xml:space="preserve">@user Suurin osa ching chong daddy dude.</w:t>
      </w:r>
    </w:p>
    <w:p>
      <w:r>
        <w:rPr>
          <w:b/>
          <w:u w:val="single"/>
        </w:rPr>
        <w:t xml:space="preserve">5372</w:t>
      </w:r>
    </w:p>
    <w:p>
      <w:r>
        <w:t xml:space="preserve">kusipää @URL</w:t>
      </w:r>
    </w:p>
    <w:p>
      <w:r>
        <w:rPr>
          <w:b/>
          <w:u w:val="single"/>
        </w:rPr>
        <w:t xml:space="preserve">5373</w:t>
      </w:r>
    </w:p>
    <w:p>
      <w:r>
        <w:t xml:space="preserve">Aina kun saavutan 1000 seuraajaa, tunnen itseni niin itsetuhoiseksi. Kuin neekeri poliisiauton lähellä.</w:t>
      </w:r>
    </w:p>
    <w:p>
      <w:r>
        <w:rPr>
          <w:b/>
          <w:u w:val="single"/>
        </w:rPr>
        <w:t xml:space="preserve">5374</w:t>
      </w:r>
    </w:p>
    <w:p>
      <w:r>
        <w:t xml:space="preserve">Helvetti kyllä, olen aina halunnut naida kuorma-autoa, jolla on vammainen nimi @URL</w:t>
      </w:r>
    </w:p>
    <w:p>
      <w:r>
        <w:rPr>
          <w:b/>
          <w:u w:val="single"/>
        </w:rPr>
        <w:t xml:space="preserve">5375</w:t>
      </w:r>
    </w:p>
    <w:p>
      <w:r>
        <w:t xml:space="preserve">Matala ÄO: \\n\nAvg IQ: Korkea ÄO: \\n\n\n\nOnko tämä väärä lippu\n\n\n\nkorkea ÄO: \ @URL</w:t>
      </w:r>
    </w:p>
    <w:p>
      <w:r>
        <w:rPr>
          <w:b/>
          <w:u w:val="single"/>
        </w:rPr>
        <w:t xml:space="preserve">5376</w:t>
      </w:r>
    </w:p>
    <w:p>
      <w:r>
        <w:t xml:space="preserve">Viimeisenä mutta ei suinkaan vähäisimpänä onnellista syntymäpäivää @user KR Kiitos, että olet minua mongympi xxx @URL @URL</w:t>
      </w:r>
    </w:p>
    <w:p>
      <w:r>
        <w:rPr>
          <w:b/>
          <w:u w:val="single"/>
        </w:rPr>
        <w:t xml:space="preserve">5377</w:t>
      </w:r>
    </w:p>
    <w:p>
      <w:r>
        <w:t xml:space="preserve">@user @user @user Ja me kaikki opimme, että olet mongoloidi tämän twiitin avulla. Onnittelut</w:t>
      </w:r>
    </w:p>
    <w:p>
      <w:r>
        <w:rPr>
          <w:b/>
          <w:u w:val="single"/>
        </w:rPr>
        <w:t xml:space="preserve">5378</w:t>
      </w:r>
    </w:p>
    <w:p>
      <w:r>
        <w:t xml:space="preserve">@käyttäjä @käyttäjä @käyttäjä @käyttäjä @käyttäjä Kasva aikuiseksi, senkin typerä ääliö!</w:t>
      </w:r>
    </w:p>
    <w:p>
      <w:r>
        <w:rPr>
          <w:b/>
          <w:u w:val="single"/>
        </w:rPr>
        <w:t xml:space="preserve">5379</w:t>
      </w:r>
    </w:p>
    <w:p>
      <w:r>
        <w:t xml:space="preserve">@user Oh my</w:t>
      </w:r>
    </w:p>
    <w:p>
      <w:r>
        <w:rPr>
          <w:b/>
          <w:u w:val="single"/>
        </w:rPr>
        <w:t xml:space="preserve">5380</w:t>
      </w:r>
    </w:p>
    <w:p>
      <w:r>
        <w:t xml:space="preserve">@user Argh bon anniv en retard \ud83d\ude43</w:t>
      </w:r>
    </w:p>
    <w:p>
      <w:r>
        <w:rPr>
          <w:b/>
          <w:u w:val="single"/>
        </w:rPr>
        <w:t xml:space="preserve">5381</w:t>
      </w:r>
    </w:p>
    <w:p>
      <w:r>
        <w:t xml:space="preserve">@user @user Emme tarvitse kaltaisiasi mongy-faneja seurassa, jotka haukkuvat pelaajaa saadakseen tykkäyksiä sosiaalisessa mediassa\u2026 @URL</w:t>
      </w:r>
    </w:p>
    <w:p>
      <w:r>
        <w:rPr>
          <w:b/>
          <w:u w:val="single"/>
        </w:rPr>
        <w:t xml:space="preserve">5382</w:t>
      </w:r>
    </w:p>
    <w:p>
      <w:r>
        <w:t xml:space="preserve">@user Shut it raghead.....</w:t>
      </w:r>
    </w:p>
    <w:p>
      <w:r>
        <w:rPr>
          <w:b/>
          <w:u w:val="single"/>
        </w:rPr>
        <w:t xml:space="preserve">5383</w:t>
      </w:r>
    </w:p>
    <w:p>
      <w:r>
        <w:t xml:space="preserve">Miten hän tappaa ja jälkeenjäänyt???? Teillä nartuilla ei ole mitään tekosyitä nyt @URL</w:t>
      </w:r>
    </w:p>
    <w:p>
      <w:r>
        <w:rPr>
          <w:b/>
          <w:u w:val="single"/>
        </w:rPr>
        <w:t xml:space="preserve">5384</w:t>
      </w:r>
    </w:p>
    <w:p>
      <w:r>
        <w:t xml:space="preserve">@user Joo se oli den lmao hän olisi, jos hän ei aja pois kuin pieni homo \ud83d\ude02 Olin fuming rehellisesti hän sai Oscar itkeä</w:t>
      </w:r>
    </w:p>
    <w:p>
      <w:r>
        <w:rPr>
          <w:b/>
          <w:u w:val="single"/>
        </w:rPr>
        <w:t xml:space="preserve">5385</w:t>
      </w:r>
    </w:p>
    <w:p>
      <w:r>
        <w:t xml:space="preserve">Kiitos jonkun täydellisen vitun mongoloidin, joka käy vanhempieni kirkossa, minulla on nyt flunssa\n\nJärkevintä on, että sh\u2026 @URL</w:t>
      </w:r>
    </w:p>
    <w:p>
      <w:r>
        <w:rPr>
          <w:b/>
          <w:u w:val="single"/>
        </w:rPr>
        <w:t xml:space="preserve">5386</w:t>
      </w:r>
    </w:p>
    <w:p>
      <w:r>
        <w:t xml:space="preserve">Nyt vuosien ja vuosien ja vuosien jälkeen, kun kiinalaiset ovat rasistisia punaisia kynsiä ja ching chong -paskaa, he sanovat, että tuo on rasistinen video.</w:t>
      </w:r>
    </w:p>
    <w:p>
      <w:r>
        <w:rPr>
          <w:b/>
          <w:u w:val="single"/>
        </w:rPr>
        <w:t xml:space="preserve">5387</w:t>
      </w:r>
    </w:p>
    <w:p>
      <w:r>
        <w:t xml:space="preserve">@user tämä pullo kutsui minua ching chongiksi ja käski minun palata kotimaahani.</w:t>
      </w:r>
    </w:p>
    <w:p>
      <w:r>
        <w:rPr>
          <w:b/>
          <w:u w:val="single"/>
        </w:rPr>
        <w:t xml:space="preserve">5388</w:t>
      </w:r>
    </w:p>
    <w:p>
      <w:r>
        <w:t xml:space="preserve">@user @user @user @user Onko Donald trump jälkeenjäänyt... Useimmat ihmiset, jotka tutkivat Downin oireyhtymää, sanovat \u201cyes\u2026 @URL</w:t>
      </w:r>
    </w:p>
    <w:p>
      <w:r>
        <w:rPr>
          <w:b/>
          <w:u w:val="single"/>
        </w:rPr>
        <w:t xml:space="preserve">5389</w:t>
      </w:r>
    </w:p>
    <w:p>
      <w:r>
        <w:t xml:space="preserve">#safepathways are the only way #refugees #refugeeswelcome @URL</w:t>
      </w:r>
    </w:p>
    <w:p>
      <w:r>
        <w:rPr>
          <w:b/>
          <w:u w:val="single"/>
        </w:rPr>
        <w:t xml:space="preserve">5390</w:t>
      </w:r>
    </w:p>
    <w:p>
      <w:r>
        <w:t xml:space="preserve">lopeta taiteeni kopioiminen, senkin ääliö</w:t>
      </w:r>
    </w:p>
    <w:p>
      <w:r>
        <w:rPr>
          <w:b/>
          <w:u w:val="single"/>
        </w:rPr>
        <w:t xml:space="preserve">5391</w:t>
      </w:r>
    </w:p>
    <w:p>
      <w:r>
        <w:t xml:space="preserve">@user Amerikka on paskaläjä, jossa ei ole moraalia.</w:t>
      </w:r>
    </w:p>
    <w:p>
      <w:r>
        <w:rPr>
          <w:b/>
          <w:u w:val="single"/>
        </w:rPr>
        <w:t xml:space="preserve">5392</w:t>
      </w:r>
    </w:p>
    <w:p>
      <w:r>
        <w:t xml:space="preserve">Väittelin juuri partiopukuisen ääliön kanssa. Twitter on hassu sellainen, eikö?</w:t>
      </w:r>
    </w:p>
    <w:p>
      <w:r>
        <w:rPr>
          <w:b/>
          <w:u w:val="single"/>
        </w:rPr>
        <w:t xml:space="preserve">5393</w:t>
      </w:r>
    </w:p>
    <w:p>
      <w:r>
        <w:t xml:space="preserve">Antisemitismiä esiintyy ja se on virulenttia kaikissa yhteisöissä vasemmistolaisista äärioikeistolaisiin ja konservatiivisiin kristittyihin \u2026 @URL</w:t>
      </w:r>
    </w:p>
    <w:p>
      <w:r>
        <w:rPr>
          <w:b/>
          <w:u w:val="single"/>
        </w:rPr>
        <w:t xml:space="preserve">5394</w:t>
      </w:r>
    </w:p>
    <w:p>
      <w:r>
        <w:t xml:space="preserve">Enemmistö eurooppalaisista kannattaa pakolaisten vastaanottamista, mutta suurin osa ei hyväksy EU:n suhtautumista asiaan... @URL</w:t>
      </w:r>
    </w:p>
    <w:p>
      <w:r>
        <w:rPr>
          <w:b/>
          <w:u w:val="single"/>
        </w:rPr>
        <w:t xml:space="preserve">5395</w:t>
      </w:r>
    </w:p>
    <w:p>
      <w:r>
        <w:t xml:space="preserve">@user it\u2019s silti valkoinen homo tweet. @URL</w:t>
      </w:r>
    </w:p>
    <w:p>
      <w:r>
        <w:rPr>
          <w:b/>
          <w:u w:val="single"/>
        </w:rPr>
        <w:t xml:space="preserve">5396</w:t>
      </w:r>
    </w:p>
    <w:p>
      <w:r>
        <w:t xml:space="preserve">Mikä Amerikka osoittautui parhaaksi maaksi sivistyneille ihmisille tai neekereille, koska siellä on vähemmän maanjäristyksiä... @URL</w:t>
      </w:r>
    </w:p>
    <w:p>
      <w:r>
        <w:rPr>
          <w:b/>
          <w:u w:val="single"/>
        </w:rPr>
        <w:t xml:space="preserve">5397</w:t>
      </w:r>
    </w:p>
    <w:p>
      <w:r>
        <w:t xml:space="preserve">@user mikä kusipää</w:t>
      </w:r>
    </w:p>
    <w:p>
      <w:r>
        <w:rPr>
          <w:b/>
          <w:u w:val="single"/>
        </w:rPr>
        <w:t xml:space="preserve">5398</w:t>
      </w:r>
    </w:p>
    <w:p>
      <w:r>
        <w:t xml:space="preserve">bing bong ching chong katso im aasialainen lol</w:t>
      </w:r>
    </w:p>
    <w:p>
      <w:r>
        <w:rPr>
          <w:b/>
          <w:u w:val="single"/>
        </w:rPr>
        <w:t xml:space="preserve">5399</w:t>
      </w:r>
    </w:p>
    <w:p>
      <w:r>
        <w:t xml:space="preserve">@user Odotan vain, että hän sanoo neekeri rehellisesti.</w:t>
      </w:r>
    </w:p>
    <w:p>
      <w:r>
        <w:rPr>
          <w:b/>
          <w:u w:val="single"/>
        </w:rPr>
        <w:t xml:space="preserve">5400</w:t>
      </w:r>
    </w:p>
    <w:p>
      <w:r>
        <w:t xml:space="preserve">Minä kun katson tarinani takaisin seuraavana päivänä oltuani sotkuinen juoppo pikku ääliö @URL</w:t>
      </w:r>
    </w:p>
    <w:p>
      <w:r>
        <w:rPr>
          <w:b/>
          <w:u w:val="single"/>
        </w:rPr>
        <w:t xml:space="preserve">5401</w:t>
      </w:r>
    </w:p>
    <w:p>
      <w:r>
        <w:t xml:space="preserve">kuva brymeliasta autossa, kiitos. ja ei, ei \when i see a faggot i floor it\ meme</w:t>
      </w:r>
    </w:p>
    <w:p>
      <w:r>
        <w:rPr>
          <w:b/>
          <w:u w:val="single"/>
        </w:rPr>
        <w:t xml:space="preserve">5402</w:t>
      </w:r>
    </w:p>
    <w:p>
      <w:r>
        <w:t xml:space="preserve">@user Ongelma on - aina kun julkaisen SPLC:n tutkimuksen vastauksena oikeiston väitteisiin \u2019scleftist viole\u2026 @URL</w:t>
      </w:r>
    </w:p>
    <w:p>
      <w:r>
        <w:rPr>
          <w:b/>
          <w:u w:val="single"/>
        </w:rPr>
        <w:t xml:space="preserve">5403</w:t>
      </w:r>
    </w:p>
    <w:p>
      <w:r>
        <w:t xml:space="preserve">@user @user @user @user @user @user @user Tai tämä siitä, onko "ok olla valkoinen" vai ei.</w:t>
      </w:r>
    </w:p>
    <w:p>
      <w:r>
        <w:rPr>
          <w:b/>
          <w:u w:val="single"/>
        </w:rPr>
        <w:t xml:space="preserve">5404</w:t>
      </w:r>
    </w:p>
    <w:p>
      <w:r>
        <w:t xml:space="preserve">@user Emme halua, että he tuovat tänne rikollisuuttaan ja korruptiotaan ja heiluttavat samalla paskaloukku-maitaan f\u2026 @URL</w:t>
      </w:r>
    </w:p>
    <w:p>
      <w:r>
        <w:rPr>
          <w:b/>
          <w:u w:val="single"/>
        </w:rPr>
        <w:t xml:space="preserve">5405</w:t>
      </w:r>
    </w:p>
    <w:p>
      <w:r>
        <w:t xml:space="preserve">@user luulin olevani sinun Ching Chong veljesi \ud83d\ude16</w:t>
      </w:r>
    </w:p>
    <w:p>
      <w:r>
        <w:rPr>
          <w:b/>
          <w:u w:val="single"/>
        </w:rPr>
        <w:t xml:space="preserve">5406</w:t>
      </w:r>
    </w:p>
    <w:p>
      <w:r>
        <w:t xml:space="preserve">Kyllä, tein tämän sen sijaan, että olisin tehnyt MITÄÄN tuottavaa, vitut minusta im tyhmä kusipää.</w:t>
      </w:r>
    </w:p>
    <w:p>
      <w:r>
        <w:rPr>
          <w:b/>
          <w:u w:val="single"/>
        </w:rPr>
        <w:t xml:space="preserve">5407</w:t>
      </w:r>
    </w:p>
    <w:p>
      <w:r>
        <w:t xml:space="preserve">@user @user Anteeksi, että kutsuin sinua retardiksi. En tarkoittanut sitä.</w:t>
      </w:r>
    </w:p>
    <w:p>
      <w:r>
        <w:rPr>
          <w:b/>
          <w:u w:val="single"/>
        </w:rPr>
        <w:t xml:space="preserve">5408</w:t>
      </w:r>
    </w:p>
    <w:p>
      <w:r>
        <w:t xml:space="preserve">Okei, kyllä - Trumpin ei pitäisi kutsua niitä \"paskanreikämaiksi.\" Vähän kunnioitusta on paikallaan. Ne ovat paskamaita.</w:t>
      </w:r>
    </w:p>
    <w:p>
      <w:r>
        <w:rPr>
          <w:b/>
          <w:u w:val="single"/>
        </w:rPr>
        <w:t xml:space="preserve">5409</w:t>
      </w:r>
    </w:p>
    <w:p>
      <w:r>
        <w:t xml:space="preserve">@user Zumbe negro</w:t>
      </w:r>
    </w:p>
    <w:p>
      <w:r>
        <w:rPr>
          <w:b/>
          <w:u w:val="single"/>
        </w:rPr>
        <w:t xml:space="preserve">5410</w:t>
      </w:r>
    </w:p>
    <w:p>
      <w:r>
        <w:t xml:space="preserve">@user Herkkyys on se, mikä pilaa tämän maan. Minua sanottiin wetbackiksi ja espanjalaiseksi, mutta en ole mikään hemmetin c\u2026 @URL</w:t>
      </w:r>
    </w:p>
    <w:p>
      <w:r>
        <w:rPr>
          <w:b/>
          <w:u w:val="single"/>
        </w:rPr>
        <w:t xml:space="preserve">5411</w:t>
      </w:r>
    </w:p>
    <w:p>
      <w:r>
        <w:t xml:space="preserve">Olen sama maalainen, joka ajaa samaa Infinitiä ja polttaa samaa pilveä täällä ja oikeassa maailmassa. @URL</w:t>
      </w:r>
    </w:p>
    <w:p>
      <w:r>
        <w:rPr>
          <w:b/>
          <w:u w:val="single"/>
        </w:rPr>
        <w:t xml:space="preserve">5412</w:t>
      </w:r>
    </w:p>
    <w:p>
      <w:r>
        <w:t xml:space="preserve">Mikä menettely puristimen ulkopuolen puhdistamiseksi. @user #spic-n-span #it-takes-alotta-beer @URL @URL</w:t>
      </w:r>
    </w:p>
    <w:p>
      <w:r>
        <w:rPr>
          <w:b/>
          <w:u w:val="single"/>
        </w:rPr>
        <w:t xml:space="preserve">5413</w:t>
      </w:r>
    </w:p>
    <w:p>
      <w:r>
        <w:t xml:space="preserve">Riippumatta siitä, mitä mieltä ihmiset ovat Kris Commonsista nyt vähän kuin soppaa ottajana, mutta hän ei saisi olla HOF:ssä edessä o\u2026 @URL</w:t>
      </w:r>
    </w:p>
    <w:p>
      <w:r>
        <w:rPr>
          <w:b/>
          <w:u w:val="single"/>
        </w:rPr>
        <w:t xml:space="preserve">5414</w:t>
      </w:r>
    </w:p>
    <w:p>
      <w:r>
        <w:t xml:space="preserve">Valmistaudu palaamaan sinne mistä olet tullut Manny \lil mama\ Machado...olet punkkari ya lil mama...olet punkkari. Mene takaisin sinne missä olet \u2026 @URL</w:t>
      </w:r>
    </w:p>
    <w:p>
      <w:r>
        <w:rPr>
          <w:b/>
          <w:u w:val="single"/>
        </w:rPr>
        <w:t xml:space="preserve">5415</w:t>
      </w:r>
    </w:p>
    <w:p>
      <w:r>
        <w:t xml:space="preserve">@käyttäjä @käyttäjä Rentoudu homo. Tietenkin hänen ajatuksensa &amp;amp; rukoukset ovat heidän kanssaan, mutta kukaan ei pyytänyt häntä twiittaamaan th\u2026 @URL</w:t>
      </w:r>
    </w:p>
    <w:p>
      <w:r>
        <w:rPr>
          <w:b/>
          <w:u w:val="single"/>
        </w:rPr>
        <w:t xml:space="preserve">5416</w:t>
      </w:r>
    </w:p>
    <w:p>
      <w:r>
        <w:t xml:space="preserve">Kukaan ei halua olla neekerijoutsen.</w:t>
      </w:r>
    </w:p>
    <w:p>
      <w:r>
        <w:rPr>
          <w:b/>
          <w:u w:val="single"/>
        </w:rPr>
        <w:t xml:space="preserve">5417</w:t>
      </w:r>
    </w:p>
    <w:p>
      <w:r>
        <w:t xml:space="preserve">@user ok ehkä lähettää sinulle, kun olen valmis</w:t>
      </w:r>
    </w:p>
    <w:p>
      <w:r>
        <w:rPr>
          <w:b/>
          <w:u w:val="single"/>
        </w:rPr>
        <w:t xml:space="preserve">5418</w:t>
      </w:r>
    </w:p>
    <w:p>
      <w:r>
        <w:t xml:space="preserve">Hyvää työtä NBC\ud83d\udc4d\ud83c\udffb! Hieno suoritus tältä maan paskamedialta. @URL @URL</w:t>
      </w:r>
    </w:p>
    <w:p>
      <w:r>
        <w:rPr>
          <w:b/>
          <w:u w:val="single"/>
        </w:rPr>
        <w:t xml:space="preserve">5419</w:t>
      </w:r>
    </w:p>
    <w:p>
      <w:r>
        <w:t xml:space="preserve">song happy shiny people by u3 pitäisi nimetä uudelleen awesome retarded pups.</w:t>
      </w:r>
    </w:p>
    <w:p>
      <w:r>
        <w:rPr>
          <w:b/>
          <w:u w:val="single"/>
        </w:rPr>
        <w:t xml:space="preserve">5420</w:t>
      </w:r>
    </w:p>
    <w:p>
      <w:r>
        <w:t xml:space="preserve">@user @user @user En näe mitään, mitä tämä spic kitty twiittaa, hänellä ei ole munaa, hän vain estää minua.</w:t>
      </w:r>
    </w:p>
    <w:p>
      <w:r>
        <w:rPr>
          <w:b/>
          <w:u w:val="single"/>
        </w:rPr>
        <w:t xml:space="preserve">5421</w:t>
      </w:r>
    </w:p>
    <w:p>
      <w:r>
        <w:t xml:space="preserve">@user Se on uskonto u retardi</w:t>
      </w:r>
    </w:p>
    <w:p>
      <w:r>
        <w:rPr>
          <w:b/>
          <w:u w:val="single"/>
        </w:rPr>
        <w:t xml:space="preserve">5422</w:t>
      </w:r>
    </w:p>
    <w:p>
      <w:r>
        <w:t xml:space="preserve">Ian Brown on näköjään antanut sinulle perseen lautaselle @user . \n\nKuten sinäkin olit, senkin muovinen mancilainen ääliö.</w:t>
      </w:r>
    </w:p>
    <w:p>
      <w:r>
        <w:rPr>
          <w:b/>
          <w:u w:val="single"/>
        </w:rPr>
        <w:t xml:space="preserve">5423</w:t>
      </w:r>
    </w:p>
    <w:p>
      <w:r>
        <w:t xml:space="preserve">Kuten aina, rukoilemme maailmanrauhan puolesta ja niiden puolesta, jotka yrittävät ratkaista maahanmuuttajiin ja pakolaisiin liittyviä kysymyksiä.</w:t>
      </w:r>
    </w:p>
    <w:p>
      <w:r>
        <w:rPr>
          <w:b/>
          <w:u w:val="single"/>
        </w:rPr>
        <w:t xml:space="preserve">5424</w:t>
      </w:r>
    </w:p>
    <w:p>
      <w:r>
        <w:t xml:space="preserve">@user onko anglin päässyt eroon azzmadorista vai onko tämä edelleen vain poseerausta, koska azzmador on vitun retardi ja\u2026 @URL</w:t>
      </w:r>
    </w:p>
    <w:p>
      <w:r>
        <w:rPr>
          <w:b/>
          <w:u w:val="single"/>
        </w:rPr>
        <w:t xml:space="preserve">5425</w:t>
      </w:r>
    </w:p>
    <w:p>
      <w:r>
        <w:t xml:space="preserve">@käyttäjä @käyttäjä Arvatenkin \shithole\ maa on näkökulmakysymys.</w:t>
      </w:r>
    </w:p>
    <w:p>
      <w:r>
        <w:rPr>
          <w:b/>
          <w:u w:val="single"/>
        </w:rPr>
        <w:t xml:space="preserve">5426</w:t>
      </w:r>
    </w:p>
    <w:p>
      <w:r>
        <w:t xml:space="preserve">@user Vietin 2 vuotta Australiassa. Oli huudettu "mene takaisin kotimaahasi", syljetty kun käveli kadulla... @URL</w:t>
      </w:r>
    </w:p>
    <w:p>
      <w:r>
        <w:rPr>
          <w:b/>
          <w:u w:val="single"/>
        </w:rPr>
        <w:t xml:space="preserve">5427</w:t>
      </w:r>
    </w:p>
    <w:p>
      <w:r>
        <w:t xml:space="preserve">Tämän vuoksi kannatan \u201cracistia\u201d mutta olen setä Tom, latino ja petturi, koska kannatan parempaa presidenttiä. @URL</w:t>
      </w:r>
    </w:p>
    <w:p>
      <w:r>
        <w:rPr>
          <w:b/>
          <w:u w:val="single"/>
        </w:rPr>
        <w:t xml:space="preserve">5428</w:t>
      </w:r>
    </w:p>
    <w:p>
      <w:r>
        <w:t xml:space="preserve">@user Sinä tiesit! Tarkoitan, miksi edes epäilin lol \ud83d\ude06 \nMies on spic ja spam. \n\nSanonta on spic ja spam. Spam\u2026 @URL</w:t>
      </w:r>
    </w:p>
    <w:p>
      <w:r>
        <w:rPr>
          <w:b/>
          <w:u w:val="single"/>
        </w:rPr>
        <w:t xml:space="preserve">5429</w:t>
      </w:r>
    </w:p>
    <w:p>
      <w:r>
        <w:t xml:space="preserve">yritin refc liveplays mutta sormeni kuoli ja sain mindblocked välittömästi kuin mongoloidi\u2026 @URL</w:t>
      </w:r>
    </w:p>
    <w:p>
      <w:r>
        <w:rPr>
          <w:b/>
          <w:u w:val="single"/>
        </w:rPr>
        <w:t xml:space="preserve">5430</w:t>
      </w:r>
    </w:p>
    <w:p>
      <w:r>
        <w:t xml:space="preserve">tämä on kauheaa, mutta tämä mies on itse homo, miten hän voi olla homofoobikko @URL</w:t>
      </w:r>
    </w:p>
    <w:p>
      <w:r>
        <w:rPr>
          <w:b/>
          <w:u w:val="single"/>
        </w:rPr>
        <w:t xml:space="preserve">5431</w:t>
      </w:r>
    </w:p>
    <w:p>
      <w:r>
        <w:t xml:space="preserve">Katso tätä mongoloidia. Kaksi vitun vuotta myöhemmin ja hän on jo keksinyt sen. Todellinen Alfred Eimstime @URL.</w:t>
      </w:r>
    </w:p>
    <w:p>
      <w:r>
        <w:rPr>
          <w:b/>
          <w:u w:val="single"/>
        </w:rPr>
        <w:t xml:space="preserve">5432</w:t>
      </w:r>
    </w:p>
    <w:p>
      <w:r>
        <w:t xml:space="preserve">@käyttäjä @käyttäjä Ching chong</w:t>
      </w:r>
    </w:p>
    <w:p>
      <w:r>
        <w:rPr>
          <w:b/>
          <w:u w:val="single"/>
        </w:rPr>
        <w:t xml:space="preserve">5433</w:t>
      </w:r>
    </w:p>
    <w:p>
      <w:r>
        <w:t xml:space="preserve">Vitut zombie maailmanlopusta, sitä ei tule koskaan tapahtumaan! \Olen enemmän huolissani "paksu mulkku" maailmanlopusta, joka on jo ovella!</w:t>
      </w:r>
    </w:p>
    <w:p>
      <w:r>
        <w:rPr>
          <w:b/>
          <w:u w:val="single"/>
        </w:rPr>
        <w:t xml:space="preserve">5434</w:t>
      </w:r>
    </w:p>
    <w:p>
      <w:r>
        <w:t xml:space="preserve">En ole koskaan nähnyt rasistista hinttiä... ennen kuin nyt. @URL</w:t>
      </w:r>
    </w:p>
    <w:p>
      <w:r>
        <w:rPr>
          <w:b/>
          <w:u w:val="single"/>
        </w:rPr>
        <w:t xml:space="preserve">5435</w:t>
      </w:r>
    </w:p>
    <w:p>
      <w:r>
        <w:t xml:space="preserve">Kuolleen ihmisen jatkuva haukkuminen on ok, mutta jos kutsun homoa homoksi, olen väärässä????</w:t>
      </w:r>
    </w:p>
    <w:p>
      <w:r>
        <w:rPr>
          <w:b/>
          <w:u w:val="single"/>
        </w:rPr>
        <w:t xml:space="preserve">5436</w:t>
      </w:r>
    </w:p>
    <w:p>
      <w:r>
        <w:t xml:space="preserve">Radikaalivasemmistolainen @käyttäjä-avustaja kutsuu @käyttäjää \u201cterroristisympatisoijaksi\u201d! Ei hän\u2019ei ole @user ei\u2019sympatiseeraa\u2026 @URL @URL</w:t>
      </w:r>
    </w:p>
    <w:p>
      <w:r>
        <w:rPr>
          <w:b/>
          <w:u w:val="single"/>
        </w:rPr>
        <w:t xml:space="preserve">5437</w:t>
      </w:r>
    </w:p>
    <w:p>
      <w:r>
        <w:t xml:space="preserve">Vannon, että Grand Forksin täytyy olla maailman jälkeenjääneiden pääkaupunki...</w:t>
      </w:r>
    </w:p>
    <w:p>
      <w:r>
        <w:rPr>
          <w:b/>
          <w:u w:val="single"/>
        </w:rPr>
        <w:t xml:space="preserve">5438</w:t>
      </w:r>
    </w:p>
    <w:p>
      <w:r>
        <w:t xml:space="preserve">Mies on täysi mongoloidi ei voi uskoa, että Chelsean fanit ovat paljastaneet hänet!</w:t>
      </w:r>
    </w:p>
    <w:p>
      <w:r>
        <w:rPr>
          <w:b/>
          <w:u w:val="single"/>
        </w:rPr>
        <w:t xml:space="preserve">5439</w:t>
      </w:r>
    </w:p>
    <w:p>
      <w:r>
        <w:t xml:space="preserve">@user Voi kyllä. Haluan nähdä ne. Mutta juuri nyt olen jäätynyt ja käytän spic pimpin blankeerauskeinona\u2026 @URL</w:t>
      </w:r>
    </w:p>
    <w:p>
      <w:r>
        <w:rPr>
          <w:b/>
          <w:u w:val="single"/>
        </w:rPr>
        <w:t xml:space="preserve">5440</w:t>
      </w:r>
    </w:p>
    <w:p>
      <w:r>
        <w:t xml:space="preserve">ämmät sanovat olevansa hulluja, mutta oikeasti he ovat jälkeenjääneitä.</w:t>
      </w:r>
    </w:p>
    <w:p>
      <w:r>
        <w:rPr>
          <w:b/>
          <w:u w:val="single"/>
        </w:rPr>
        <w:t xml:space="preserve">5441</w:t>
      </w:r>
    </w:p>
    <w:p>
      <w:r>
        <w:t xml:space="preserve">@user miksi voin sanoa neekeri tekstichatissa, mutta kaikki saavat porttikiellon, koska sanomme sanan NIBBA?</w:t>
      </w:r>
    </w:p>
    <w:p>
      <w:r>
        <w:rPr>
          <w:b/>
          <w:u w:val="single"/>
        </w:rPr>
        <w:t xml:space="preserve">5442</w:t>
      </w:r>
    </w:p>
    <w:p>
      <w:r>
        <w:t xml:space="preserve">@user Voi anteeksi, jos selitän jotain, jonka tiesit, sano vain, että tiedän, senkin ääliö, niin peräännyn \ud83d\ude05</w:t>
      </w:r>
    </w:p>
    <w:p>
      <w:r>
        <w:rPr>
          <w:b/>
          <w:u w:val="single"/>
        </w:rPr>
        <w:t xml:space="preserve">5443</w:t>
      </w:r>
    </w:p>
    <w:p>
      <w:r>
        <w:t xml:space="preserve">Hogan kielsi *kaikki* syyrialaiset pakolaiset Marylandista...</w:t>
      </w:r>
    </w:p>
    <w:p>
      <w:r>
        <w:rPr>
          <w:b/>
          <w:u w:val="single"/>
        </w:rPr>
        <w:t xml:space="preserve">5444</w:t>
      </w:r>
    </w:p>
    <w:p>
      <w:r>
        <w:t xml:space="preserve">Autoni ei käynnistynyt, ja kuten homo olen, soitin isälleni auttamaan onneksi hän tiesi tarkalleen, mikä oli vialla u\u2026 @URL</w:t>
      </w:r>
    </w:p>
    <w:p>
      <w:r>
        <w:rPr>
          <w:b/>
          <w:u w:val="single"/>
        </w:rPr>
        <w:t xml:space="preserve">5445</w:t>
      </w:r>
    </w:p>
    <w:p>
      <w:r>
        <w:t xml:space="preserve">@käyttäjä @käyttäjä teillä kaikilla riittää energiaa kutsua jotakuta homoksi ja vastata niin negatiivisesti mutta\u2026 @URL</w:t>
      </w:r>
    </w:p>
    <w:p>
      <w:r>
        <w:rPr>
          <w:b/>
          <w:u w:val="single"/>
        </w:rPr>
        <w:t xml:space="preserve">5446</w:t>
      </w:r>
    </w:p>
    <w:p>
      <w:r>
        <w:t xml:space="preserve">@user @user Luoja tietää, että kalifornialaiset ovat epävakaita. Luulen, että Kalifornia voisi olla yksi niistä paskamaakunnista\u2026 @URL</w:t>
      </w:r>
    </w:p>
    <w:p>
      <w:r>
        <w:rPr>
          <w:b/>
          <w:u w:val="single"/>
        </w:rPr>
        <w:t xml:space="preserve">5447</w:t>
      </w:r>
    </w:p>
    <w:p>
      <w:r>
        <w:t xml:space="preserve">Itse asiassa en olisi voinut olla onnekkaampi Macan kanssa \ud83d\ude2d\ud83d\ude2d\ud83d\ude2d paras pieni kalju retardi @URL</w:t>
      </w:r>
    </w:p>
    <w:p>
      <w:r>
        <w:rPr>
          <w:b/>
          <w:u w:val="single"/>
        </w:rPr>
        <w:t xml:space="preserve">5448</w:t>
      </w:r>
    </w:p>
    <w:p>
      <w:r>
        <w:t xml:space="preserve">freemp4cumshotmovies pikkuhousut suuhun kasvojen neekeri vittu raskaana... @URL</w:t>
      </w:r>
    </w:p>
    <w:p>
      <w:r>
        <w:rPr>
          <w:b/>
          <w:u w:val="single"/>
        </w:rPr>
        <w:t xml:space="preserve">5449</w:t>
      </w:r>
    </w:p>
    <w:p>
      <w:r>
        <w:t xml:space="preserve">@user eurafrica mutta sen 100% valkoinen</w:t>
      </w:r>
    </w:p>
    <w:p>
      <w:r>
        <w:rPr>
          <w:b/>
          <w:u w:val="single"/>
        </w:rPr>
        <w:t xml:space="preserve">5450</w:t>
      </w:r>
    </w:p>
    <w:p>
      <w:r>
        <w:t xml:space="preserve">Bye bye streaming-ura. Mikä kusipää @URL</w:t>
      </w:r>
    </w:p>
    <w:p>
      <w:r>
        <w:rPr>
          <w:b/>
          <w:u w:val="single"/>
        </w:rPr>
        <w:t xml:space="preserve">5451</w:t>
      </w:r>
    </w:p>
    <w:p>
      <w:r>
        <w:t xml:space="preserve">@käyttäjä @käyttäjä turpa kiinni retardi</w:t>
      </w:r>
    </w:p>
    <w:p>
      <w:r>
        <w:rPr>
          <w:b/>
          <w:u w:val="single"/>
        </w:rPr>
        <w:t xml:space="preserve">5452</w:t>
      </w:r>
    </w:p>
    <w:p>
      <w:r>
        <w:t xml:space="preserve">@user I don\u2019t minun dumbass kirjaimellisesti kutsuttaisiin spic everytime I räpäyttää \ud83d\udc4a\ud83c\udffb\ud83d\ude14</w:t>
      </w:r>
    </w:p>
    <w:p>
      <w:r>
        <w:rPr>
          <w:b/>
          <w:u w:val="single"/>
        </w:rPr>
        <w:t xml:space="preserve">5453</w:t>
      </w:r>
    </w:p>
    <w:p>
      <w:r>
        <w:t xml:space="preserve">@user miksi yrität aina paljastaa minut het im dyke luita myöten</w:t>
      </w:r>
    </w:p>
    <w:p>
      <w:r>
        <w:rPr>
          <w:b/>
          <w:u w:val="single"/>
        </w:rPr>
        <w:t xml:space="preserve">5454</w:t>
      </w:r>
    </w:p>
    <w:p>
      <w:r>
        <w:t xml:space="preserve">@user Ei sitä vitun idioottimaista manageria En ole koskaan pitänyt hänestä, hän tekee älyttömiä päätöksiä.</w:t>
      </w:r>
    </w:p>
    <w:p>
      <w:r>
        <w:rPr>
          <w:b/>
          <w:u w:val="single"/>
        </w:rPr>
        <w:t xml:space="preserve">5455</w:t>
      </w:r>
    </w:p>
    <w:p>
      <w:r>
        <w:t xml:space="preserve">Latasin uuden jakson El niñito negro de William Blake on #spreaker #blake #lectura #poema #poesia @URL</w:t>
      </w:r>
    </w:p>
    <w:p>
      <w:r>
        <w:rPr>
          <w:b/>
          <w:u w:val="single"/>
        </w:rPr>
        <w:t xml:space="preserve">5456</w:t>
      </w:r>
    </w:p>
    <w:p>
      <w:r>
        <w:t xml:space="preserve">Tiedän, että on perseestä olla valkoinen lol te kaikki teitte sanan neekeri/nigga &amp;amp; nyt te kaikki ette voi edes sanoa sitä</w:t>
      </w:r>
    </w:p>
    <w:p>
      <w:r>
        <w:rPr>
          <w:b/>
          <w:u w:val="single"/>
        </w:rPr>
        <w:t xml:space="preserve">5457</w:t>
      </w:r>
    </w:p>
    <w:p>
      <w:r>
        <w:t xml:space="preserve">@user @user AR: t ovat kalliita myös NY: ssä, ja ne näyttävät täysin jälkeenjääneiltä, koska ne h\u2026 @URL</w:t>
      </w:r>
    </w:p>
    <w:p>
      <w:r>
        <w:rPr>
          <w:b/>
          <w:u w:val="single"/>
        </w:rPr>
        <w:t xml:space="preserve">5458</w:t>
      </w:r>
    </w:p>
    <w:p>
      <w:r>
        <w:t xml:space="preserve">Koska olet pieni ääliö.</w:t>
      </w:r>
    </w:p>
    <w:p>
      <w:r>
        <w:rPr>
          <w:b/>
          <w:u w:val="single"/>
        </w:rPr>
        <w:t xml:space="preserve">5459</w:t>
      </w:r>
    </w:p>
    <w:p>
      <w:r>
        <w:t xml:space="preserve">@user Vitun kusipää</w:t>
      </w:r>
    </w:p>
    <w:p>
      <w:r>
        <w:rPr>
          <w:b/>
          <w:u w:val="single"/>
        </w:rPr>
        <w:t xml:space="preserve">5460</w:t>
      </w:r>
    </w:p>
    <w:p>
      <w:r>
        <w:t xml:space="preserve">Sanoo typerä kusipää, joka haluaa riistää amerikkalaisilta lisää oikeuksia. Mutta hei, kuka tarvitsee vapautta, kun on \u2026 @URL</w:t>
      </w:r>
    </w:p>
    <w:p>
      <w:r>
        <w:rPr>
          <w:b/>
          <w:u w:val="single"/>
        </w:rPr>
        <w:t xml:space="preserve">5461</w:t>
      </w:r>
    </w:p>
    <w:p>
      <w:r>
        <w:t xml:space="preserve">@user Tietenkin. Vain epärehellinen vasemmistolainen ääliö tai suoranainen terrorismin kannattaja uskoo tähän u\u2026 @URL</w:t>
      </w:r>
    </w:p>
    <w:p>
      <w:r>
        <w:rPr>
          <w:b/>
          <w:u w:val="single"/>
        </w:rPr>
        <w:t xml:space="preserve">5462</w:t>
      </w:r>
    </w:p>
    <w:p>
      <w:r>
        <w:t xml:space="preserve">Haluan myös tietää, kuka teki tämän hirvittävyyden kusipää tarvitsee kadota x</w:t>
      </w:r>
    </w:p>
    <w:p>
      <w:r>
        <w:rPr>
          <w:b/>
          <w:u w:val="single"/>
        </w:rPr>
        <w:t xml:space="preserve">5463</w:t>
      </w:r>
    </w:p>
    <w:p>
      <w:r>
        <w:t xml:space="preserve">@user That\u2019s melko retarded tweet</w:t>
      </w:r>
    </w:p>
    <w:p>
      <w:r>
        <w:rPr>
          <w:b/>
          <w:u w:val="single"/>
        </w:rPr>
        <w:t xml:space="preserve">5464</w:t>
      </w:r>
    </w:p>
    <w:p>
      <w:r>
        <w:t xml:space="preserve">luultavasti jälkeenjäänyt faceoxxingin takia, koska en pysty hillitsemään halveksuntaani J*wsia kohtaan.</w:t>
      </w:r>
    </w:p>
    <w:p>
      <w:r>
        <w:rPr>
          <w:b/>
          <w:u w:val="single"/>
        </w:rPr>
        <w:t xml:space="preserve">5465</w:t>
      </w:r>
    </w:p>
    <w:p>
      <w:r>
        <w:t xml:space="preserve">@user ion no miksi tuo hintti tykkää twiitistäsi, ehkä hänen pitäisi imeä munaa...</w:t>
      </w:r>
    </w:p>
    <w:p>
      <w:r>
        <w:rPr>
          <w:b/>
          <w:u w:val="single"/>
        </w:rPr>
        <w:t xml:space="preserve">5466</w:t>
      </w:r>
    </w:p>
    <w:p>
      <w:r>
        <w:t xml:space="preserve">@käyttäjä @käyttäjä Mikä\u2019on soppatykki?</w:t>
      </w:r>
    </w:p>
    <w:p>
      <w:r>
        <w:rPr>
          <w:b/>
          <w:u w:val="single"/>
        </w:rPr>
        <w:t xml:space="preserve">5467</w:t>
      </w:r>
    </w:p>
    <w:p>
      <w:r>
        <w:t xml:space="preserve">@user Go Tee se!! Luulen, että olet yksi niistä harvoista, jotka eivät ole jälkeenjääneet...</w:t>
      </w:r>
    </w:p>
    <w:p>
      <w:r>
        <w:rPr>
          <w:b/>
          <w:u w:val="single"/>
        </w:rPr>
        <w:t xml:space="preserve">5468</w:t>
      </w:r>
    </w:p>
    <w:p>
      <w:r>
        <w:t xml:space="preserve">@user @user @user \ud83d\ude02 kuunteli aiemmin hahaha vaikka hes kusipää meillä ei ole puoli on joitakin mongy fanit</w:t>
      </w:r>
    </w:p>
    <w:p>
      <w:r>
        <w:rPr>
          <w:b/>
          <w:u w:val="single"/>
        </w:rPr>
        <w:t xml:space="preserve">5469</w:t>
      </w:r>
    </w:p>
    <w:p>
      <w:r>
        <w:t xml:space="preserve">@user @user @user @user @user Lopettakaa hyökkääminen toimittajien tieteen muiden - paskamaiden ja p\u2026 @URL</w:t>
      </w:r>
    </w:p>
    <w:p>
      <w:r>
        <w:rPr>
          <w:b/>
          <w:u w:val="single"/>
        </w:rPr>
        <w:t xml:space="preserve">5470</w:t>
      </w:r>
    </w:p>
    <w:p>
      <w:r>
        <w:t xml:space="preserve">@user Kaikki mitä sanoin sinulle... Perun sanani... lapsista tulee vahvoja ja jälkeenjääneinä...</w:t>
      </w:r>
    </w:p>
    <w:p>
      <w:r>
        <w:rPr>
          <w:b/>
          <w:u w:val="single"/>
        </w:rPr>
        <w:t xml:space="preserve">5471</w:t>
      </w:r>
    </w:p>
    <w:p>
      <w:r>
        <w:t xml:space="preserve">jälkeenjäänyt modi bannasi @käyttäjän vuodeksi kirjaimellisesti ilman päteviä todisteita, tällaiseksi palvelin on muuttunut lmao</w:t>
      </w:r>
    </w:p>
    <w:p>
      <w:r>
        <w:rPr>
          <w:b/>
          <w:u w:val="single"/>
        </w:rPr>
        <w:t xml:space="preserve">5472</w:t>
      </w:r>
    </w:p>
    <w:p>
      <w:r>
        <w:t xml:space="preserve">@käyttäjä LSU kilpailee tittelistä retard.\n\nKutsuisin sitä 1. luokaksi.</w:t>
      </w:r>
    </w:p>
    <w:p>
      <w:r>
        <w:rPr>
          <w:b/>
          <w:u w:val="single"/>
        </w:rPr>
        <w:t xml:space="preserve">5473</w:t>
      </w:r>
    </w:p>
    <w:p>
      <w:r>
        <w:t xml:space="preserve">@käyttäjä @käyttäjä Mitä muuta myrsky ei ole enää niin hyvä kuin ennen, mutta ajax on suorastaan jälkeenjäänyt tässä pelissä\u2026 @URL</w:t>
      </w:r>
    </w:p>
    <w:p>
      <w:r>
        <w:rPr>
          <w:b/>
          <w:u w:val="single"/>
        </w:rPr>
        <w:t xml:space="preserve">5474</w:t>
      </w:r>
    </w:p>
    <w:p>
      <w:r>
        <w:t xml:space="preserve">@user kuulostaa siltä kuin kiinalainen sanoisi brexitiä.</w:t>
      </w:r>
    </w:p>
    <w:p>
      <w:r>
        <w:rPr>
          <w:b/>
          <w:u w:val="single"/>
        </w:rPr>
        <w:t xml:space="preserve">5475</w:t>
      </w:r>
    </w:p>
    <w:p>
      <w:r>
        <w:t xml:space="preserve">@user @user @user Hän olisi voinut vain antaa rahat paskamaille.</w:t>
      </w:r>
    </w:p>
    <w:p>
      <w:r>
        <w:rPr>
          <w:b/>
          <w:u w:val="single"/>
        </w:rPr>
        <w:t xml:space="preserve">5476</w:t>
      </w:r>
    </w:p>
    <w:p>
      <w:r>
        <w:t xml:space="preserve">@user @user @user Tviittasin hänen twiittinsä ja sinä vastasit minun tviittini, joten minut on merkitty koko ajan retardi</w:t>
      </w:r>
    </w:p>
    <w:p>
      <w:r>
        <w:rPr>
          <w:b/>
          <w:u w:val="single"/>
        </w:rPr>
        <w:t xml:space="preserve">5477</w:t>
      </w:r>
    </w:p>
    <w:p>
      <w:r>
        <w:t xml:space="preserve">Milloin tämä jälkeenjäänyt valmentaja ymmärtää, että Rondo ei sovi tiettyihin kokoonpanoihin. Miksi et voinut vain pysyä w\u2026 @URL</w:t>
      </w:r>
    </w:p>
    <w:p>
      <w:r>
        <w:rPr>
          <w:b/>
          <w:u w:val="single"/>
        </w:rPr>
        <w:t xml:space="preserve">5478</w:t>
      </w:r>
    </w:p>
    <w:p>
      <w:r>
        <w:t xml:space="preserve">@user I dont speak ching chong (1)</w:t>
      </w:r>
    </w:p>
    <w:p>
      <w:r>
        <w:rPr>
          <w:b/>
          <w:u w:val="single"/>
        </w:rPr>
        <w:t xml:space="preserve">5479</w:t>
      </w:r>
    </w:p>
    <w:p>
      <w:r>
        <w:t xml:space="preserve">@käyttäjä @käyttäjä @käyttäjä @käyttäjä @käyttäjä @käyttäjä @käyttäjä @käyttäjä @käyttäjä @käyttäjä @käyttäjä En asu asuntovaunussa</w:t>
      </w:r>
    </w:p>
    <w:p>
      <w:r>
        <w:rPr>
          <w:b/>
          <w:u w:val="single"/>
        </w:rPr>
        <w:t xml:space="preserve">5480</w:t>
      </w:r>
    </w:p>
    <w:p>
      <w:r>
        <w:t xml:space="preserve">@user Ugly ass bitch fat pig delete this shit now cunt bottom of barrel faggot</w:t>
      </w:r>
    </w:p>
    <w:p>
      <w:r>
        <w:rPr>
          <w:b/>
          <w:u w:val="single"/>
        </w:rPr>
        <w:t xml:space="preserve">5481</w:t>
      </w:r>
    </w:p>
    <w:p>
      <w:r>
        <w:t xml:space="preserve">@user @user @user Epäilin pommeja, koska siinä olisi järkeä vain, jos se olisi väärä lippu o\u2026 @URL</w:t>
      </w:r>
    </w:p>
    <w:p>
      <w:r>
        <w:rPr>
          <w:b/>
          <w:u w:val="single"/>
        </w:rPr>
        <w:t xml:space="preserve">5482</w:t>
      </w:r>
    </w:p>
    <w:p>
      <w:r>
        <w:t xml:space="preserve">@user @user @user @user @user @user @user @user @user Dude teet VALKOINEN vasemmistolaiset j\u2026 @URL</w:t>
      </w:r>
    </w:p>
    <w:p>
      <w:r>
        <w:rPr>
          <w:b/>
          <w:u w:val="single"/>
        </w:rPr>
        <w:t xml:space="preserve">5483</w:t>
      </w:r>
    </w:p>
    <w:p>
      <w:r>
        <w:t xml:space="preserve">anime stans kutsuu bts:ää \u201cching chong\u201d ?????? vittu tämä on valikoivaa rasismia??????? paska ei täsmää.</w:t>
      </w:r>
    </w:p>
    <w:p>
      <w:r>
        <w:rPr>
          <w:b/>
          <w:u w:val="single"/>
        </w:rPr>
        <w:t xml:space="preserve">5484</w:t>
      </w:r>
    </w:p>
    <w:p>
      <w:r>
        <w:t xml:space="preserve">syöpä on vitun kusipää</w:t>
      </w:r>
    </w:p>
    <w:p>
      <w:r>
        <w:rPr>
          <w:b/>
          <w:u w:val="single"/>
        </w:rPr>
        <w:t xml:space="preserve">5485</w:t>
      </w:r>
    </w:p>
    <w:p>
      <w:r>
        <w:t xml:space="preserve">Toivon todella, että kiinalainen ei olisi räjäyttänyt koiraani gamergaten takia.</w:t>
      </w:r>
    </w:p>
    <w:p>
      <w:r>
        <w:rPr>
          <w:b/>
          <w:u w:val="single"/>
        </w:rPr>
        <w:t xml:space="preserve">5486</w:t>
      </w:r>
    </w:p>
    <w:p>
      <w:r>
        <w:t xml:space="preserve">@user Mitä sanot laittomien ulkomaalaisten äänestämisestä !</w:t>
      </w:r>
    </w:p>
    <w:p>
      <w:r>
        <w:rPr>
          <w:b/>
          <w:u w:val="single"/>
        </w:rPr>
        <w:t xml:space="preserve">5487</w:t>
      </w:r>
    </w:p>
    <w:p>
      <w:r>
        <w:t xml:space="preserve">Tämä homo vieressäni kuntosalilla on Sox-fani, ja kaikki katsovat häntä kuin hän olisi jälkeenjäänyt.</w:t>
      </w:r>
    </w:p>
    <w:p>
      <w:r>
        <w:rPr>
          <w:b/>
          <w:u w:val="single"/>
        </w:rPr>
        <w:t xml:space="preserve">5488</w:t>
      </w:r>
    </w:p>
    <w:p>
      <w:r>
        <w:t xml:space="preserve">Kuvitelkaa presidentti, jolla ei ole yksinkertaista akateemista pätevyyttä... tämä maa on paskiainen... ei valheita.</w:t>
      </w:r>
    </w:p>
    <w:p>
      <w:r>
        <w:rPr>
          <w:b/>
          <w:u w:val="single"/>
        </w:rPr>
        <w:t xml:space="preserve">5489</w:t>
      </w:r>
    </w:p>
    <w:p>
      <w:r>
        <w:t xml:space="preserve">@user @user Näin käyttäytyvät ihmiset paskamaista.</w:t>
      </w:r>
    </w:p>
    <w:p>
      <w:r>
        <w:rPr>
          <w:b/>
          <w:u w:val="single"/>
        </w:rPr>
        <w:t xml:space="preserve">5490</w:t>
      </w:r>
    </w:p>
    <w:p>
      <w:r>
        <w:t xml:space="preserve">@user Dem Bernie retard täysin didn\u2019t ampua republikaanit kongressin baseball-pelissä tai mitään muuta</w:t>
      </w:r>
    </w:p>
    <w:p>
      <w:r>
        <w:rPr>
          <w:b/>
          <w:u w:val="single"/>
        </w:rPr>
        <w:t xml:space="preserve">5491</w:t>
      </w:r>
    </w:p>
    <w:p>
      <w:r>
        <w:t xml:space="preserve">Hei @user tiedätkö mikä ero on sinun ja vitun homon välillä? homo ei ole yhtä homo kuin sinä \u2026 @URL</w:t>
      </w:r>
    </w:p>
    <w:p>
      <w:r>
        <w:rPr>
          <w:b/>
          <w:u w:val="single"/>
        </w:rPr>
        <w:t xml:space="preserve">5492</w:t>
      </w:r>
    </w:p>
    <w:p>
      <w:r>
        <w:t xml:space="preserve">Olisi pitänyt pyytää häntä lausumaan Quentin Tarantinon kuollut neekeri -monologi...</w:t>
      </w:r>
    </w:p>
    <w:p>
      <w:r>
        <w:rPr>
          <w:b/>
          <w:u w:val="single"/>
        </w:rPr>
        <w:t xml:space="preserve">5493</w:t>
      </w:r>
    </w:p>
    <w:p>
      <w:r>
        <w:t xml:space="preserve">Ja nyt vihdoinkin ymmärrät, mitä "feminatsi" tarkoittaa...</w:t>
      </w:r>
    </w:p>
    <w:p>
      <w:r>
        <w:rPr>
          <w:b/>
          <w:u w:val="single"/>
        </w:rPr>
        <w:t xml:space="preserve">5494</w:t>
      </w:r>
    </w:p>
    <w:p>
      <w:r>
        <w:t xml:space="preserve">Tämä on hyvä uutinen, mutta pelkään, että tämä on feminatsien miesvihaajien tekemä...</w:t>
      </w:r>
    </w:p>
    <w:p>
      <w:r>
        <w:rPr>
          <w:b/>
          <w:u w:val="single"/>
        </w:rPr>
        <w:t xml:space="preserve">5495</w:t>
      </w:r>
    </w:p>
    <w:p>
      <w:r>
        <w:t xml:space="preserve">Ei ole ok olla valkoinen tho @URL</w:t>
      </w:r>
    </w:p>
    <w:p>
      <w:r>
        <w:rPr>
          <w:b/>
          <w:u w:val="single"/>
        </w:rPr>
        <w:t xml:space="preserve">5496</w:t>
      </w:r>
    </w:p>
    <w:p>
      <w:r>
        <w:t xml:space="preserve">Ruotsin pääministeri "Aion jatkaa asian käsittelyä, jotta maat pakotetaan hyväksymään EU:hun tulevien pakolaisten kiintiö... @URL</w:t>
      </w:r>
    </w:p>
    <w:p>
      <w:r>
        <w:rPr>
          <w:b/>
          <w:u w:val="single"/>
        </w:rPr>
        <w:t xml:space="preserve">5497</w:t>
      </w:r>
    </w:p>
    <w:p>
      <w:r>
        <w:t xml:space="preserve">Miksi Shadman on luunekru?(muokattu)</w:t>
      </w:r>
    </w:p>
    <w:p>
      <w:r>
        <w:rPr>
          <w:b/>
          <w:u w:val="single"/>
        </w:rPr>
        <w:t xml:space="preserve">5498</w:t>
      </w:r>
    </w:p>
    <w:p>
      <w:r>
        <w:t xml:space="preserve">@user Ei ole ensimmäinen kerta, kun minua kutsutaan likaiseksi juutalaiseksi. Vanhimmalla pojallani oli "hattupäivä" koulussa ja hän halusi pitää kippaa. Meillä oli "keskustelu"</w:t>
      </w:r>
    </w:p>
    <w:p>
      <w:r>
        <w:rPr>
          <w:b/>
          <w:u w:val="single"/>
        </w:rPr>
        <w:t xml:space="preserve">5499</w:t>
      </w:r>
    </w:p>
    <w:p>
      <w:r>
        <w:t xml:space="preserve">Kaipaan sitä, kun olin laiha ja jälkeenjäänyt...</w:t>
      </w:r>
    </w:p>
    <w:p>
      <w:r>
        <w:rPr>
          <w:b/>
          <w:u w:val="single"/>
        </w:rPr>
        <w:t xml:space="preserve">5500</w:t>
      </w:r>
    </w:p>
    <w:p>
      <w:r>
        <w:t xml:space="preserve">panin saarnan tauolle ja lukitsin kirkon ovet vain pieksääkseni sinut pastori tj boxit Jeesuksen puolesta myös neekeri ... @URL</w:t>
      </w:r>
    </w:p>
    <w:p>
      <w:r>
        <w:rPr>
          <w:b/>
          <w:u w:val="single"/>
        </w:rPr>
        <w:t xml:space="preserve">5501</w:t>
      </w:r>
    </w:p>
    <w:p>
      <w:r>
        <w:t xml:space="preserve">idk mikä aikavyöhyke isäni on, mutta hän on sanonut, että se on 3:00, mutta katson puhelimeeni ja se sanoo 1:30 kuin ok retard</w:t>
      </w:r>
    </w:p>
    <w:p>
      <w:r>
        <w:rPr>
          <w:b/>
          <w:u w:val="single"/>
        </w:rPr>
        <w:t xml:space="preserve">5502</w:t>
      </w:r>
    </w:p>
    <w:p>
      <w:r>
        <w:t xml:space="preserve">Me olemme paskamaata. @URL</w:t>
      </w:r>
    </w:p>
    <w:p>
      <w:r>
        <w:rPr>
          <w:b/>
          <w:u w:val="single"/>
        </w:rPr>
        <w:t xml:space="preserve">5503</w:t>
      </w:r>
    </w:p>
    <w:p>
      <w:r>
        <w:t xml:space="preserve">@user Kyllä, olet mielisairas.</w:t>
      </w:r>
    </w:p>
    <w:p>
      <w:r>
        <w:rPr>
          <w:b/>
          <w:u w:val="single"/>
        </w:rPr>
        <w:t xml:space="preserve">5504</w:t>
      </w:r>
    </w:p>
    <w:p>
      <w:r>
        <w:t xml:space="preserve">@user Full on twat</w:t>
      </w:r>
    </w:p>
    <w:p>
      <w:r>
        <w:rPr>
          <w:b/>
          <w:u w:val="single"/>
        </w:rPr>
        <w:t xml:space="preserve">5505</w:t>
      </w:r>
    </w:p>
    <w:p>
      <w:r>
        <w:t xml:space="preserve">@käyttäjä olet sairas ja henkisesti jälkeenjäänyt. @URL</w:t>
      </w:r>
    </w:p>
    <w:p>
      <w:r>
        <w:rPr>
          <w:b/>
          <w:u w:val="single"/>
        </w:rPr>
        <w:t xml:space="preserve">5506</w:t>
      </w:r>
    </w:p>
    <w:p>
      <w:r>
        <w:t xml:space="preserve">@käyttäjä @käyttäjä @käyttäjä @käyttäjä, koska ur dumbass on vitun jälkeenjäänyt anna minun yrittää valistaa sinua hieman peop\u2026 @URL</w:t>
      </w:r>
    </w:p>
    <w:p>
      <w:r>
        <w:rPr>
          <w:b/>
          <w:u w:val="single"/>
        </w:rPr>
        <w:t xml:space="preserve">5507</w:t>
      </w:r>
    </w:p>
    <w:p>
      <w:r>
        <w:t xml:space="preserve">Etuoikeutettu pikku mulkku</w:t>
      </w:r>
    </w:p>
    <w:p>
      <w:r>
        <w:rPr>
          <w:b/>
          <w:u w:val="single"/>
        </w:rPr>
        <w:t xml:space="preserve">5508</w:t>
      </w:r>
    </w:p>
    <w:p>
      <w:r>
        <w:t xml:space="preserve">huijaan itseni aina katsomaan näitä juttuja, joissa rakkauden kohde on emotionaalisesti sulkeutunut mulkku ja yeah\u2026 @URL</w:t>
      </w:r>
    </w:p>
    <w:p>
      <w:r>
        <w:rPr>
          <w:b/>
          <w:u w:val="single"/>
        </w:rPr>
        <w:t xml:space="preserve">5509</w:t>
      </w:r>
    </w:p>
    <w:p>
      <w:r>
        <w:t xml:space="preserve">@user @user @user @user @user Tämä on mahdollisesti kaikkein vammaisin vastaus, jonka olen koskaan nähnyt.</w:t>
      </w:r>
    </w:p>
    <w:p>
      <w:r>
        <w:rPr>
          <w:b/>
          <w:u w:val="single"/>
        </w:rPr>
        <w:t xml:space="preserve">5510</w:t>
      </w:r>
    </w:p>
    <w:p>
      <w:r>
        <w:t xml:space="preserve">@user He\u2019s retard</w:t>
      </w:r>
    </w:p>
    <w:p>
      <w:r>
        <w:rPr>
          <w:b/>
          <w:u w:val="single"/>
        </w:rPr>
        <w:t xml:space="preserve">5511</w:t>
      </w:r>
    </w:p>
    <w:p>
      <w:r>
        <w:t xml:space="preserve">tuo ristikkäinen kädenalitanssi, jota pienet valkoiset pojat rakastavat tehdä, on uusi tapa kutsua jotakuta homoksi.</w:t>
      </w:r>
    </w:p>
    <w:p>
      <w:r>
        <w:rPr>
          <w:b/>
          <w:u w:val="single"/>
        </w:rPr>
        <w:t xml:space="preserve">5512</w:t>
      </w:r>
    </w:p>
    <w:p>
      <w:r>
        <w:t xml:space="preserve">juon aamuteetä tämän kappaleen tahtiin ... maahinen hyppäsi ulos \ud83d\ude02\ud83d\ude18 @URL</w:t>
      </w:r>
    </w:p>
    <w:p>
      <w:r>
        <w:rPr>
          <w:b/>
          <w:u w:val="single"/>
        </w:rPr>
        <w:t xml:space="preserve">5513</w:t>
      </w:r>
    </w:p>
    <w:p>
      <w:r>
        <w:t xml:space="preserve">@user Your a twat</w:t>
      </w:r>
    </w:p>
    <w:p>
      <w:r>
        <w:rPr>
          <w:b/>
          <w:u w:val="single"/>
        </w:rPr>
        <w:t xml:space="preserve">5514</w:t>
      </w:r>
    </w:p>
    <w:p>
      <w:r>
        <w:t xml:space="preserve">@user Harhainen kusipää ! Me tiedämme kuka sinäkin olet \ud83e\udd14</w:t>
      </w:r>
    </w:p>
    <w:p>
      <w:r>
        <w:rPr>
          <w:b/>
          <w:u w:val="single"/>
        </w:rPr>
        <w:t xml:space="preserve">5515</w:t>
      </w:r>
    </w:p>
    <w:p>
      <w:r>
        <w:t xml:space="preserve">Vitun hintti</w:t>
      </w:r>
    </w:p>
    <w:p>
      <w:r>
        <w:rPr>
          <w:b/>
          <w:u w:val="single"/>
        </w:rPr>
        <w:t xml:space="preserve">5516</w:t>
      </w:r>
    </w:p>
    <w:p>
      <w:r>
        <w:t xml:space="preserve">Didn\u2019t mennä ulos tänään (oli laiska) joten siivosin paikkani huhuhu se tuntuu niin mukavalta nähdä se spic ja span esp minun matto!\u2026 @URL</w:t>
      </w:r>
    </w:p>
    <w:p>
      <w:r>
        <w:rPr>
          <w:b/>
          <w:u w:val="single"/>
        </w:rPr>
        <w:t xml:space="preserve">5517</w:t>
      </w:r>
    </w:p>
    <w:p>
      <w:r>
        <w:t xml:space="preserve">@käyttäjä @käyttäjä On Halloween, voit pukeutua miksi tahansa, senkin ääliö.</w:t>
      </w:r>
    </w:p>
    <w:p>
      <w:r>
        <w:rPr>
          <w:b/>
          <w:u w:val="single"/>
        </w:rPr>
        <w:t xml:space="preserve">5518</w:t>
      </w:r>
    </w:p>
    <w:p>
      <w:r>
        <w:t xml:space="preserve">Jos vitsailet tapauksesta (Leicesterin omistaja).\n\nOlet sairas kusipää.</w:t>
      </w:r>
    </w:p>
    <w:p>
      <w:r>
        <w:rPr>
          <w:b/>
          <w:u w:val="single"/>
        </w:rPr>
        <w:t xml:space="preserve">5519</w:t>
      </w:r>
    </w:p>
    <w:p>
      <w:r>
        <w:t xml:space="preserve">Mikään ei ole pahempaa kuin ostaa pizza, joka maistuu kuin tunkkainen pissainen pieru paskiainen\u2744\ufe0f\u2744\ufe0f\u2744\ufe0f\u2744\ufe0f\u2744\ufe0f\u2744\ufe0f\u2744\ufe0f\u2744\ufe0f</w:t>
      </w:r>
    </w:p>
    <w:p>
      <w:r>
        <w:rPr>
          <w:b/>
          <w:u w:val="single"/>
        </w:rPr>
        <w:t xml:space="preserve">5520</w:t>
      </w:r>
    </w:p>
    <w:p>
      <w:r>
        <w:t xml:space="preserve">Juuri kun luulimme, ettei hän voisi olla vähemmän presidentillinen.\nVihahyökkäyksiä rohkaisee tämä kusipää ja hän antaa baseba\u2026 @URL</w:t>
      </w:r>
    </w:p>
    <w:p>
      <w:r>
        <w:rPr>
          <w:b/>
          <w:u w:val="single"/>
        </w:rPr>
        <w:t xml:space="preserve">5521</w:t>
      </w:r>
    </w:p>
    <w:p>
      <w:r>
        <w:t xml:space="preserve">Selkärangaton ääliö @URL</w:t>
      </w:r>
    </w:p>
    <w:p>
      <w:r>
        <w:rPr>
          <w:b/>
          <w:u w:val="single"/>
        </w:rPr>
        <w:t xml:space="preserve">5522</w:t>
      </w:r>
    </w:p>
    <w:p>
      <w:r>
        <w:t xml:space="preserve">@user Jonain päivänä joku näistä laittomista maahanmuuttajista tuo tänne tappavan taudin ja tappaa puolet väestöstämme... @URL</w:t>
      </w:r>
    </w:p>
    <w:p>
      <w:r>
        <w:rPr>
          <w:b/>
          <w:u w:val="single"/>
        </w:rPr>
        <w:t xml:space="preserve">5523</w:t>
      </w:r>
    </w:p>
    <w:p>
      <w:r>
        <w:t xml:space="preserve">Snickerdoodlen keksijä: nerokas jumalainen\nSnickerdoodlen nimittäjä: hintti</w:t>
      </w:r>
    </w:p>
    <w:p>
      <w:r>
        <w:rPr>
          <w:b/>
          <w:u w:val="single"/>
        </w:rPr>
        <w:t xml:space="preserve">5524</w:t>
      </w:r>
    </w:p>
    <w:p>
      <w:r>
        <w:t xml:space="preserve">@user @user Pakolaisten ja siirtotyöläisten välillä on ero. Jälkimmäiset palaavat kotiinsa t... @URL @URL</w:t>
      </w:r>
    </w:p>
    <w:p>
      <w:r>
        <w:rPr>
          <w:b/>
          <w:u w:val="single"/>
        </w:rPr>
        <w:t xml:space="preserve">5525</w:t>
      </w:r>
    </w:p>
    <w:p>
      <w:r>
        <w:t xml:space="preserve">Neil Warnock on kusipää</w:t>
      </w:r>
    </w:p>
    <w:p>
      <w:r>
        <w:rPr>
          <w:b/>
          <w:u w:val="single"/>
        </w:rPr>
        <w:t xml:space="preserve">5526</w:t>
      </w:r>
    </w:p>
    <w:p>
      <w:r>
        <w:t xml:space="preserve">Kuvittele, että poikaystäväsi estää sinut kaikessa aina kun hän lähtee ulos... outo mulkku...</w:t>
      </w:r>
    </w:p>
    <w:p>
      <w:r>
        <w:rPr>
          <w:b/>
          <w:u w:val="single"/>
        </w:rPr>
        <w:t xml:space="preserve">5527</w:t>
      </w:r>
    </w:p>
    <w:p>
      <w:r>
        <w:t xml:space="preserve">@user @user @user @user Totuus? totuus on Ping pong ding dong RNG takaisin ching chong @URL @urL</w:t>
      </w:r>
    </w:p>
    <w:p>
      <w:r>
        <w:rPr>
          <w:b/>
          <w:u w:val="single"/>
        </w:rPr>
        <w:t xml:space="preserve">5528</w:t>
      </w:r>
    </w:p>
    <w:p>
      <w:r>
        <w:t xml:space="preserve">Hyökkäyspuheiden vastainen \ sota\ on aivan yhtä jälkeenjäänyttä ja haitallista kuin \ huumeiden vastainen \ sota\. Niillä on yleensä sama vaikutus \u2026 @URL</w:t>
      </w:r>
    </w:p>
    <w:p>
      <w:r>
        <w:rPr>
          <w:b/>
          <w:u w:val="single"/>
        </w:rPr>
        <w:t xml:space="preserve">5529</w:t>
      </w:r>
    </w:p>
    <w:p>
      <w:r>
        <w:t xml:space="preserve">@user Sinussa ei ole tarpeeksi gookia, jotta voisit ching chongata minua niin pahasti.</w:t>
      </w:r>
    </w:p>
    <w:p>
      <w:r>
        <w:rPr>
          <w:b/>
          <w:u w:val="single"/>
        </w:rPr>
        <w:t xml:space="preserve">5530</w:t>
      </w:r>
    </w:p>
    <w:p>
      <w:r>
        <w:t xml:space="preserve">Maailma sekoaa paskamaiden takia @URL via @user</w:t>
      </w:r>
    </w:p>
    <w:p>
      <w:r>
        <w:rPr>
          <w:b/>
          <w:u w:val="single"/>
        </w:rPr>
        <w:t xml:space="preserve">5531</w:t>
      </w:r>
    </w:p>
    <w:p>
      <w:r>
        <w:t xml:space="preserve">@user eurafrica oli koekäytössä Etelä-Afrikassa ja Rhodesiassa.</w:t>
      </w:r>
    </w:p>
    <w:p>
      <w:r>
        <w:rPr>
          <w:b/>
          <w:u w:val="single"/>
        </w:rPr>
        <w:t xml:space="preserve">5532</w:t>
      </w:r>
    </w:p>
    <w:p>
      <w:r>
        <w:t xml:space="preserve">@user ching chong bong LMAOOOO</w:t>
      </w:r>
    </w:p>
    <w:p>
      <w:r>
        <w:rPr>
          <w:b/>
          <w:u w:val="single"/>
        </w:rPr>
        <w:t xml:space="preserve">5533</w:t>
      </w:r>
    </w:p>
    <w:p>
      <w:r>
        <w:t xml:space="preserve">@user @user Pidä itseäsi onnekkaana. Hän on vitun jälkeenjäänyt.</w:t>
      </w:r>
    </w:p>
    <w:p>
      <w:r>
        <w:rPr>
          <w:b/>
          <w:u w:val="single"/>
        </w:rPr>
        <w:t xml:space="preserve">5534</w:t>
      </w:r>
    </w:p>
    <w:p>
      <w:r>
        <w:t xml:space="preserve">Näytät ihan lesbo @URL</w:t>
      </w:r>
    </w:p>
    <w:p>
      <w:r>
        <w:rPr>
          <w:b/>
          <w:u w:val="single"/>
        </w:rPr>
        <w:t xml:space="preserve">5535</w:t>
      </w:r>
    </w:p>
    <w:p>
      <w:r>
        <w:t xml:space="preserve">Se, joka keksi kääntää kelloa tunnilla taaksepäin, on kusipää .....\ud83d\ude21\ud83d\ude21\ud83d\ude21\ud83d\ude21\ud83d\udd95 @URL</w:t>
      </w:r>
    </w:p>
    <w:p>
      <w:r>
        <w:rPr>
          <w:b/>
          <w:u w:val="single"/>
        </w:rPr>
        <w:t xml:space="preserve">5536</w:t>
      </w:r>
    </w:p>
    <w:p>
      <w:r>
        <w:t xml:space="preserve">Varakkaita maahanmuuttajia kehotetaan valehtelemaan varallisuusaikeistaan - jopa henkilöllisyydestään | CBC News... @URL</w:t>
      </w:r>
    </w:p>
    <w:p>
      <w:r>
        <w:rPr>
          <w:b/>
          <w:u w:val="single"/>
        </w:rPr>
        <w:t xml:space="preserve">5537</w:t>
      </w:r>
    </w:p>
    <w:p>
      <w:r>
        <w:t xml:space="preserve">Asut taloudellisessa kolmannen maailman paskapaikassa, jota hallitsemattomat huumekartellit johtavat. Missä sinun ci\u2026 @URL</w:t>
      </w:r>
    </w:p>
    <w:p>
      <w:r>
        <w:rPr>
          <w:b/>
          <w:u w:val="single"/>
        </w:rPr>
        <w:t xml:space="preserve">5538</w:t>
      </w:r>
    </w:p>
    <w:p>
      <w:r>
        <w:t xml:space="preserve">@käyttäjä @käyttäjä Yhteensopimaton ääliö</w:t>
      </w:r>
    </w:p>
    <w:p>
      <w:r>
        <w:rPr>
          <w:b/>
          <w:u w:val="single"/>
        </w:rPr>
        <w:t xml:space="preserve">5539</w:t>
      </w:r>
    </w:p>
    <w:p>
      <w:r>
        <w:t xml:space="preserve">@user Se ei eroa siitä, että sanotaan dur dur dur durrrrr pilkatakseen kehitysvammaisia ihmisiä tai 'ching chong ch... @URL</w:t>
      </w:r>
    </w:p>
    <w:p>
      <w:r>
        <w:rPr>
          <w:b/>
          <w:u w:val="single"/>
        </w:rPr>
        <w:t xml:space="preserve">5540</w:t>
      </w:r>
    </w:p>
    <w:p>
      <w:r>
        <w:t xml:space="preserve">@user oikeassa sen $1 retard ja sait vitun live-tuki</w:t>
      </w:r>
    </w:p>
    <w:p>
      <w:r>
        <w:rPr>
          <w:b/>
          <w:u w:val="single"/>
        </w:rPr>
        <w:t xml:space="preserve">5541</w:t>
      </w:r>
    </w:p>
    <w:p>
      <w:r>
        <w:t xml:space="preserve">Hän voi pitää sen, jos hän nousee hevosen selkään täydessä haarniskassa ja antaa meidän tavallisten ihmisten hakata hänet paskaksi keihäällä!!\u2026 @URL</w:t>
      </w:r>
    </w:p>
    <w:p>
      <w:r>
        <w:rPr>
          <w:b/>
          <w:u w:val="single"/>
        </w:rPr>
        <w:t xml:space="preserve">5542</w:t>
      </w:r>
    </w:p>
    <w:p>
      <w:r>
        <w:t xml:space="preserve">Ted on KANADALAINEN, jolla on KUUBALAINEN isä, joka halusi metsästää 12 miljoonaa maahanmuuttajaa ja karkottaa heidät ratkaisuna lol FUCK Ted Cruz</w:t>
      </w:r>
    </w:p>
    <w:p>
      <w:r>
        <w:rPr>
          <w:b/>
          <w:u w:val="single"/>
        </w:rPr>
        <w:t xml:space="preserve">5543</w:t>
      </w:r>
    </w:p>
    <w:p>
      <w:r>
        <w:t xml:space="preserve">@käyttäjä @käyttäjä MC raghead on miljoona kertaa parempi</w:t>
      </w:r>
    </w:p>
    <w:p>
      <w:r>
        <w:rPr>
          <w:b/>
          <w:u w:val="single"/>
        </w:rPr>
        <w:t xml:space="preserve">5544</w:t>
      </w:r>
    </w:p>
    <w:p>
      <w:r>
        <w:t xml:space="preserve">Olenko ainoa mulkku, joka ei ole käynyt kurpitsanpoiminnassa?</w:t>
      </w:r>
    </w:p>
    <w:p>
      <w:r>
        <w:rPr>
          <w:b/>
          <w:u w:val="single"/>
        </w:rPr>
        <w:t xml:space="preserve">5545</w:t>
      </w:r>
    </w:p>
    <w:p>
      <w:r>
        <w:t xml:space="preserve">Laittomien ulkomaalaisten ei pitäisi äänestää vaaleissamme @URL</w:t>
      </w:r>
    </w:p>
    <w:p>
      <w:r>
        <w:rPr>
          <w:b/>
          <w:u w:val="single"/>
        </w:rPr>
        <w:t xml:space="preserve">5546</w:t>
      </w:r>
    </w:p>
    <w:p>
      <w:r>
        <w:t xml:space="preserve">@user @user Vastasin myös sinun retard-kysymykseesi, mutta et vain pitänyt siitä, koska se loukkasi pikku peruukkiasi.</w:t>
      </w:r>
    </w:p>
    <w:p>
      <w:r>
        <w:rPr>
          <w:b/>
          <w:u w:val="single"/>
        </w:rPr>
        <w:t xml:space="preserve">5547</w:t>
      </w:r>
    </w:p>
    <w:p>
      <w:r>
        <w:t xml:space="preserve">@user \u201cPillu märkä kuin selkäsi spic\u201d</w:t>
      </w:r>
    </w:p>
    <w:p>
      <w:r>
        <w:rPr>
          <w:b/>
          <w:u w:val="single"/>
        </w:rPr>
        <w:t xml:space="preserve">5548</w:t>
      </w:r>
    </w:p>
    <w:p>
      <w:r>
        <w:t xml:space="preserve">Saatan olla ruma, mutta ainakaan en ole jälkeenjäänyt LOL vitsailee sinulle.</w:t>
      </w:r>
    </w:p>
    <w:p>
      <w:r>
        <w:rPr>
          <w:b/>
          <w:u w:val="single"/>
        </w:rPr>
        <w:t xml:space="preserve">5549</w:t>
      </w:r>
    </w:p>
    <w:p>
      <w:r>
        <w:t xml:space="preserve">@user @user Karavaanissa oleville ihmisille on myyty uskomus paeta näistä \u201cshithole\u201d maista.\u2026 @URL</w:t>
      </w:r>
    </w:p>
    <w:p>
      <w:r>
        <w:rPr>
          <w:b/>
          <w:u w:val="single"/>
        </w:rPr>
        <w:t xml:space="preserve">5550</w:t>
      </w:r>
    </w:p>
    <w:p>
      <w:r>
        <w:t xml:space="preserve">@user olet tekemässä kerran hienosta maastamme yhtä paskamaata. Milloin sinun she\u2026 @URL</w:t>
      </w:r>
    </w:p>
    <w:p>
      <w:r>
        <w:rPr>
          <w:b/>
          <w:u w:val="single"/>
        </w:rPr>
        <w:t xml:space="preserve">5551</w:t>
      </w:r>
    </w:p>
    <w:p>
      <w:r>
        <w:t xml:space="preserve">Kuka tf lisää jonkun gc:hen, joka on täynnä latinoja, jotta he voivat kutsua heitä neekereiksi ja olla paskiaisia? Jotta VÄÄRÄ hakkaa heidät.</w:t>
      </w:r>
    </w:p>
    <w:p>
      <w:r>
        <w:rPr>
          <w:b/>
          <w:u w:val="single"/>
        </w:rPr>
        <w:t xml:space="preserve">5552</w:t>
      </w:r>
    </w:p>
    <w:p>
      <w:r>
        <w:t xml:space="preserve">Idgaf kuka ei puhu minulle \ud83e\udd37\ud83c\udffb\u200d\u2640\ufe0f puhun itselleni .. ämmä olen jälkeenjäänyt \ud83d\ude2d\ud83d\ude29</w:t>
      </w:r>
    </w:p>
    <w:p>
      <w:r>
        <w:rPr>
          <w:b/>
          <w:u w:val="single"/>
        </w:rPr>
        <w:t xml:space="preserve">5553</w:t>
      </w:r>
    </w:p>
    <w:p>
      <w:r>
        <w:t xml:space="preserve">@user @user @user @user @user @user Bwaaaahaahaa \ud83d\ude02\ud83d\ude02\ud83d\ude02\ud83d\ude02\ud83d\ude02\ud83d\ude02\ud83d\ude02 puhdasta komediaa kultaa, mitä 15-vuotias ääliö ajatteli t\u2026 @URL</w:t>
      </w:r>
    </w:p>
    <w:p>
      <w:r>
        <w:rPr>
          <w:b/>
          <w:u w:val="single"/>
        </w:rPr>
        <w:t xml:space="preserve">5554</w:t>
      </w:r>
    </w:p>
    <w:p>
      <w:r>
        <w:t xml:space="preserve">Äänestän, että tuomme takaisin sanan retard @URL.</w:t>
      </w:r>
    </w:p>
    <w:p>
      <w:r>
        <w:rPr>
          <w:b/>
          <w:u w:val="single"/>
        </w:rPr>
        <w:t xml:space="preserve">5555</w:t>
      </w:r>
    </w:p>
    <w:p>
      <w:r>
        <w:t xml:space="preserve">@user niin se kirjoitetaan elokuvassa, jota lainasin retard</w:t>
      </w:r>
    </w:p>
    <w:p>
      <w:r>
        <w:rPr>
          <w:b/>
          <w:u w:val="single"/>
        </w:rPr>
        <w:t xml:space="preserve">5556</w:t>
      </w:r>
    </w:p>
    <w:p>
      <w:r>
        <w:t xml:space="preserve">@käyttäjä tarkista discord retard</w:t>
      </w:r>
    </w:p>
    <w:p>
      <w:r>
        <w:rPr>
          <w:b/>
          <w:u w:val="single"/>
        </w:rPr>
        <w:t xml:space="preserve">5557</w:t>
      </w:r>
    </w:p>
    <w:p>
      <w:r>
        <w:t xml:space="preserve">#ClocksBack on kusipää niille, joilla on unettomuutta......don\u2019t poke the bear tänään @URL</w:t>
      </w:r>
    </w:p>
    <w:p>
      <w:r>
        <w:rPr>
          <w:b/>
          <w:u w:val="single"/>
        </w:rPr>
        <w:t xml:space="preserve">5558</w:t>
      </w:r>
    </w:p>
    <w:p>
      <w:r>
        <w:t xml:space="preserve">Sami voittaa. Aivan suoraan retarded paskaa</w:t>
      </w:r>
    </w:p>
    <w:p>
      <w:r>
        <w:rPr>
          <w:b/>
          <w:u w:val="single"/>
        </w:rPr>
        <w:t xml:space="preserve">5559</w:t>
      </w:r>
    </w:p>
    <w:p>
      <w:r>
        <w:t xml:space="preserve">moji se oli mausteinen kuvani perusteella</w:t>
      </w:r>
    </w:p>
    <w:p>
      <w:r>
        <w:rPr>
          <w:b/>
          <w:u w:val="single"/>
        </w:rPr>
        <w:t xml:space="preserve">5560</w:t>
      </w:r>
    </w:p>
    <w:p>
      <w:r>
        <w:t xml:space="preserve">@user Entä \ Meksiko ei lähetä parhaita työntekijöitään\ tai \ hienoja ihmisiä molemmin puolin\ tai \ paskamaita\ ..... joo.</w:t>
      </w:r>
    </w:p>
    <w:p>
      <w:r>
        <w:rPr>
          <w:b/>
          <w:u w:val="single"/>
        </w:rPr>
        <w:t xml:space="preserve">5561</w:t>
      </w:r>
    </w:p>
    <w:p>
      <w:r>
        <w:t xml:space="preserve">neekeri jos se ei ole baareja idk mitä on @URL</w:t>
      </w:r>
    </w:p>
    <w:p>
      <w:r>
        <w:rPr>
          <w:b/>
          <w:u w:val="single"/>
        </w:rPr>
        <w:t xml:space="preserve">5562</w:t>
      </w:r>
    </w:p>
    <w:p>
      <w:r>
        <w:t xml:space="preserve">@user Failing to condemn???? He edistävät aktiivisesti kiihkoilua! Kuulostavatko termit \shithole countries\ a\u2026 @URL</w:t>
      </w:r>
    </w:p>
    <w:p>
      <w:r>
        <w:rPr>
          <w:b/>
          <w:u w:val="single"/>
        </w:rPr>
        <w:t xml:space="preserve">5563</w:t>
      </w:r>
    </w:p>
    <w:p>
      <w:r>
        <w:t xml:space="preserve">Ching Chong Ching Chong Ching Chong puhu englantia tai mene takaisin kotimaahasi\ud83c\uddfa\ud83c\uddf8</w:t>
      </w:r>
    </w:p>
    <w:p>
      <w:r>
        <w:rPr>
          <w:b/>
          <w:u w:val="single"/>
        </w:rPr>
        <w:t xml:space="preserve">5564</w:t>
      </w:r>
    </w:p>
    <w:p>
      <w:r>
        <w:t xml:space="preserve">@user You out here talkin for likes neekeri kaikki isot neekerit ovat syöneet kanaa ja vohveleita elämässään ainakin kerran fam</w:t>
      </w:r>
    </w:p>
    <w:p>
      <w:r>
        <w:rPr>
          <w:b/>
          <w:u w:val="single"/>
        </w:rPr>
        <w:t xml:space="preserve">5565</w:t>
      </w:r>
    </w:p>
    <w:p>
      <w:r>
        <w:t xml:space="preserve">@user Valkoisessa talossa oleva ääliö</w:t>
      </w:r>
    </w:p>
    <w:p>
      <w:r>
        <w:rPr>
          <w:b/>
          <w:u w:val="single"/>
        </w:rPr>
        <w:t xml:space="preserve">5566</w:t>
      </w:r>
    </w:p>
    <w:p>
      <w:r>
        <w:t xml:space="preserve">Mikä vitun vittu vohveli \ud83d\ude20 @URL</w:t>
      </w:r>
    </w:p>
    <w:p>
      <w:r>
        <w:rPr>
          <w:b/>
          <w:u w:val="single"/>
        </w:rPr>
        <w:t xml:space="preserve">5567</w:t>
      </w:r>
    </w:p>
    <w:p>
      <w:r>
        <w:t xml:space="preserve">@user @user Ei pidä paikkaansa. He välittävät laittomista ulkomaalaisista ja muslimeista. Kaikista muista paitsi amerikkalaisista.</w:t>
      </w:r>
    </w:p>
    <w:p>
      <w:r>
        <w:rPr>
          <w:b/>
          <w:u w:val="single"/>
        </w:rPr>
        <w:t xml:space="preserve">5568</w:t>
      </w:r>
    </w:p>
    <w:p>
      <w:r>
        <w:t xml:space="preserve">Jos osoitat minua vielä kerran aseellasi, Ned Stark, työnnän sen karvaiseen perseeseesi, senkin narttu. @URL</w:t>
      </w:r>
    </w:p>
    <w:p>
      <w:r>
        <w:rPr>
          <w:b/>
          <w:u w:val="single"/>
        </w:rPr>
        <w:t xml:space="preserve">5569</w:t>
      </w:r>
    </w:p>
    <w:p>
      <w:r>
        <w:t xml:space="preserve">Et koskaan mene täysin sekaisin. @URL</w:t>
      </w:r>
    </w:p>
    <w:p>
      <w:r>
        <w:rPr>
          <w:b/>
          <w:u w:val="single"/>
        </w:rPr>
        <w:t xml:space="preserve">5570</w:t>
      </w:r>
    </w:p>
    <w:p>
      <w:r>
        <w:t xml:space="preserve">@user Jos hän jatkaa tällä tavalla, hän saattaa voittaa Piers Morganin vuosikymmenen ääliö-palkinnossa</w:t>
      </w:r>
    </w:p>
    <w:p>
      <w:r>
        <w:rPr>
          <w:b/>
          <w:u w:val="single"/>
        </w:rPr>
        <w:t xml:space="preserve">5571</w:t>
      </w:r>
    </w:p>
    <w:p>
      <w:r>
        <w:t xml:space="preserve">@user että meksikolainen homo aina pilaa paskaa</w:t>
      </w:r>
    </w:p>
    <w:p>
      <w:r>
        <w:rPr>
          <w:b/>
          <w:u w:val="single"/>
        </w:rPr>
        <w:t xml:space="preserve">5572</w:t>
      </w:r>
    </w:p>
    <w:p>
      <w:r>
        <w:t xml:space="preserve">@käyttäjä @käyttäjä @käyttäjä @käyttäjä Afrikan valtiot ovat kaukana paskamaista!!! Yksi niistä sai naispuolisen presidentin\u2026 @URL</w:t>
      </w:r>
    </w:p>
    <w:p>
      <w:r>
        <w:rPr>
          <w:b/>
          <w:u w:val="single"/>
        </w:rPr>
        <w:t xml:space="preserve">5573</w:t>
      </w:r>
    </w:p>
    <w:p>
      <w:r>
        <w:t xml:space="preserve">40-luvun puolivälissä haiseva psy blk äiti yrittää lähettää hänen jälkeenjäänyt blk lapsi goonit autoni päälle öisin kun nukun\nEn ole kameraa vielä pystyssä \n\nRaportti</w:t>
      </w:r>
    </w:p>
    <w:p>
      <w:r>
        <w:rPr>
          <w:b/>
          <w:u w:val="single"/>
        </w:rPr>
        <w:t xml:space="preserve">5574</w:t>
      </w:r>
    </w:p>
    <w:p>
      <w:r>
        <w:t xml:space="preserve">@käyttäjä @käyttäjä ei homo</w:t>
      </w:r>
    </w:p>
    <w:p>
      <w:r>
        <w:rPr>
          <w:b/>
          <w:u w:val="single"/>
        </w:rPr>
        <w:t xml:space="preserve">5575</w:t>
      </w:r>
    </w:p>
    <w:p>
      <w:r>
        <w:t xml:space="preserve">@käyttäjä @käyttäjä He tuovat tautia n sen ei poimittu aina. Dewipe deblube n despix</w:t>
      </w:r>
    </w:p>
    <w:p>
      <w:r>
        <w:rPr>
          <w:b/>
          <w:u w:val="single"/>
        </w:rPr>
        <w:t xml:space="preserve">5576</w:t>
      </w:r>
    </w:p>
    <w:p>
      <w:r>
        <w:t xml:space="preserve">kaikki ching chong ei ding dong @URL</w:t>
      </w:r>
    </w:p>
    <w:p>
      <w:r>
        <w:rPr>
          <w:b/>
          <w:u w:val="single"/>
        </w:rPr>
        <w:t xml:space="preserve">5577</w:t>
      </w:r>
    </w:p>
    <w:p>
      <w:r>
        <w:t xml:space="preserve">@user ching chong ching chong rng hävisi g2 joten nyt liekitetään heitä ching chong ching chong \ud83d\ude21\ud83d\ude21\ud83d\ude21\ud83d\ude21</w:t>
      </w:r>
    </w:p>
    <w:p>
      <w:r>
        <w:rPr>
          <w:b/>
          <w:u w:val="single"/>
        </w:rPr>
        <w:t xml:space="preserve">5578</w:t>
      </w:r>
    </w:p>
    <w:p>
      <w:r>
        <w:t xml:space="preserve">Koko tekopyhä talon neekeri</w:t>
      </w:r>
    </w:p>
    <w:p>
      <w:r>
        <w:rPr>
          <w:b/>
          <w:u w:val="single"/>
        </w:rPr>
        <w:t xml:space="preserve">5579</w:t>
      </w:r>
    </w:p>
    <w:p>
      <w:r>
        <w:t xml:space="preserve">PÄÄKIRJOITUS: Christine Blasey Ford ja hänen feministiasianajajansa, jotka ovat toteuttaneet tämän farssihuijauksen, ovat syvästi vast... @URL</w:t>
      </w:r>
    </w:p>
    <w:p>
      <w:r>
        <w:rPr>
          <w:b/>
          <w:u w:val="single"/>
        </w:rPr>
        <w:t xml:space="preserve">5580</w:t>
      </w:r>
    </w:p>
    <w:p>
      <w:r>
        <w:t xml:space="preserve">#DemocRATS puolustaa laittomia maahanmuuttajia tukee turvapaikkakaupunkeja luo rotuerottelua takaisin ja rahoittaa PP:tä kudoksella... @URL</w:t>
      </w:r>
    </w:p>
    <w:p>
      <w:r>
        <w:rPr>
          <w:b/>
          <w:u w:val="single"/>
        </w:rPr>
        <w:t xml:space="preserve">5581</w:t>
      </w:r>
    </w:p>
    <w:p>
      <w:r>
        <w:t xml:space="preserve">@user Olen kaikkein rasistisin espanjalainen, jonka olet koskaan tavannut.</w:t>
      </w:r>
    </w:p>
    <w:p>
      <w:r>
        <w:rPr>
          <w:b/>
          <w:u w:val="single"/>
        </w:rPr>
        <w:t xml:space="preserve">5582</w:t>
      </w:r>
    </w:p>
    <w:p>
      <w:r>
        <w:t xml:space="preserve">@user @user @user Dude!!! Messi pelaa jääkiekkoa retard\ud83d\ude02\ud83e\udd26\ud83c\udffb\u200d\u2642\ufe0f</w:t>
      </w:r>
    </w:p>
    <w:p>
      <w:r>
        <w:rPr>
          <w:b/>
          <w:u w:val="single"/>
        </w:rPr>
        <w:t xml:space="preserve">5583</w:t>
      </w:r>
    </w:p>
    <w:p>
      <w:r>
        <w:t xml:space="preserve">"Uppoa tai ui" on yleinen sanonta Nairobin kaduilla. Sinun on tehtävä töitä tai palattava kotimaahasi.</w:t>
      </w:r>
    </w:p>
    <w:p>
      <w:r>
        <w:rPr>
          <w:b/>
          <w:u w:val="single"/>
        </w:rPr>
        <w:t xml:space="preserve">5584</w:t>
      </w:r>
    </w:p>
    <w:p>
      <w:r>
        <w:t xml:space="preserve">Yritän myydä vanhaa autoani, ja joku bruski lähettää minulle satunnaisesti viestejä portugaliksi tai jotain ching chong paskaa. Bol\u2026 @URL</w:t>
      </w:r>
    </w:p>
    <w:p>
      <w:r>
        <w:rPr>
          <w:b/>
          <w:u w:val="single"/>
        </w:rPr>
        <w:t xml:space="preserve">5585</w:t>
      </w:r>
    </w:p>
    <w:p>
      <w:r>
        <w:t xml:space="preserve">@user Helvetin helvetti, lukitse tuo kusipää ikuisesti laatikkoon...</w:t>
      </w:r>
    </w:p>
    <w:p>
      <w:r>
        <w:rPr>
          <w:b/>
          <w:u w:val="single"/>
        </w:rPr>
        <w:t xml:space="preserve">5586</w:t>
      </w:r>
    </w:p>
    <w:p>
      <w:r>
        <w:t xml:space="preserve">@user Ehkä he ovat vain todella jälkeenjääneitä eivätkä ole itsetietoisia.</w:t>
      </w:r>
    </w:p>
    <w:p>
      <w:r>
        <w:rPr>
          <w:b/>
          <w:u w:val="single"/>
        </w:rPr>
        <w:t xml:space="preserve">5587</w:t>
      </w:r>
    </w:p>
    <w:p>
      <w:r>
        <w:t xml:space="preserve">@user Kerro tuollaista ajattelevalle ääliölle, että hän voi painua vittuun. Minusta sarjasi on loistava ja saan paljon peliini katsomalla sinua.</w:t>
      </w:r>
    </w:p>
    <w:p>
      <w:r>
        <w:rPr>
          <w:b/>
          <w:u w:val="single"/>
        </w:rPr>
        <w:t xml:space="preserve">5588</w:t>
      </w:r>
    </w:p>
    <w:p>
      <w:r>
        <w:t xml:space="preserve">Yksi veri on neekerin henkinen</w:t>
      </w:r>
    </w:p>
    <w:p>
      <w:r>
        <w:rPr>
          <w:b/>
          <w:u w:val="single"/>
        </w:rPr>
        <w:t xml:space="preserve">5589</w:t>
      </w:r>
    </w:p>
    <w:p>
      <w:r>
        <w:t xml:space="preserve">Kyllä Kirby älykäs retard käynnissä 2nd 18</w:t>
      </w:r>
    </w:p>
    <w:p>
      <w:r>
        <w:rPr>
          <w:b/>
          <w:u w:val="single"/>
        </w:rPr>
        <w:t xml:space="preserve">5590</w:t>
      </w:r>
    </w:p>
    <w:p>
      <w:r>
        <w:t xml:space="preserve">@user Kerran minua kutsuttiin espanjalaiseksi jalkapallopelissä ja melkein kävin käsiksi valkoiseen jätkään\ud83e\udd19\ud83c\udffc\ud83e\udd19\ud83c\udffc</w:t>
      </w:r>
    </w:p>
    <w:p>
      <w:r>
        <w:rPr>
          <w:b/>
          <w:u w:val="single"/>
        </w:rPr>
        <w:t xml:space="preserve">5591</w:t>
      </w:r>
    </w:p>
    <w:p>
      <w:r>
        <w:t xml:space="preserve">¿Humor negro? @URL</w:t>
      </w:r>
    </w:p>
    <w:p>
      <w:r>
        <w:rPr>
          <w:b/>
          <w:u w:val="single"/>
        </w:rPr>
        <w:t xml:space="preserve">5592</w:t>
      </w:r>
    </w:p>
    <w:p>
      <w:r>
        <w:t xml:space="preserve">@käyttäjä @käyttäjä se\u2019s spic sinä idiootti</w:t>
      </w:r>
    </w:p>
    <w:p>
      <w:r>
        <w:rPr>
          <w:b/>
          <w:u w:val="single"/>
        </w:rPr>
        <w:t xml:space="preserve">5593</w:t>
      </w:r>
    </w:p>
    <w:p>
      <w:r>
        <w:t xml:space="preserve">@user ching chong ling long kääntää että</w:t>
      </w:r>
    </w:p>
    <w:p>
      <w:r>
        <w:rPr>
          <w:b/>
          <w:u w:val="single"/>
        </w:rPr>
        <w:t xml:space="preserve">5594</w:t>
      </w:r>
    </w:p>
    <w:p>
      <w:r>
        <w:t xml:space="preserve">kuvittele, että kannatat jotakuta, joka on valveutuneempi kuin sen paskamaiden presidentti, jossa asut !!!! VOIN SAMAISTUA @URL</w:t>
      </w:r>
    </w:p>
    <w:p>
      <w:r>
        <w:rPr>
          <w:b/>
          <w:u w:val="single"/>
        </w:rPr>
        <w:t xml:space="preserve">5595</w:t>
      </w:r>
    </w:p>
    <w:p>
      <w:r>
        <w:t xml:space="preserve">@käyttäjä @käyttäjä @käyttäjä @käyttäjä Aasialainen tarkoittaa monille ihmisille tyypillisesti mongoloidia rotua. Heidän kutsumisensa pakistanilaisiksi w\u2026 @URL</w:t>
      </w:r>
    </w:p>
    <w:p>
      <w:r>
        <w:rPr>
          <w:b/>
          <w:u w:val="single"/>
        </w:rPr>
        <w:t xml:space="preserve">5596</w:t>
      </w:r>
    </w:p>
    <w:p>
      <w:r>
        <w:t xml:space="preserve">@user Mikä ääliö.</w:t>
      </w:r>
    </w:p>
    <w:p>
      <w:r>
        <w:rPr>
          <w:b/>
          <w:u w:val="single"/>
        </w:rPr>
        <w:t xml:space="preserve">5597</w:t>
      </w:r>
    </w:p>
    <w:p>
      <w:r>
        <w:t xml:space="preserve">Tämä neekeri on täysin hullu...., koska käytti rahaa MAGA-hatun uudelleensuunnitteluun, koska he tarvitsivat parempaa estetiikkaa... @URL</w:t>
      </w:r>
    </w:p>
    <w:p>
      <w:r>
        <w:rPr>
          <w:b/>
          <w:u w:val="single"/>
        </w:rPr>
        <w:t xml:space="preserve">5598</w:t>
      </w:r>
    </w:p>
    <w:p>
      <w:r>
        <w:t xml:space="preserve">@user @user Sivistysvaltiot, joissa ihmiset eivät ole aseistettuja, ovat turvassa. USA on kolmannen maailman paskapaikka. Looking\u2026 @URL</w:t>
      </w:r>
    </w:p>
    <w:p>
      <w:r>
        <w:rPr>
          <w:b/>
          <w:u w:val="single"/>
        </w:rPr>
        <w:t xml:space="preserve">5599</w:t>
      </w:r>
    </w:p>
    <w:p>
      <w:r>
        <w:t xml:space="preserve">Nuo sisäsiittoiset mongoloidit amerikkalaistuneet epäamerikkalaiset Brasilian sotilaspoliisit ja hallitus ovat hyviä laukauksia Sinun täytyy olla\u2026 @URL</w:t>
      </w:r>
    </w:p>
    <w:p>
      <w:r>
        <w:rPr>
          <w:b/>
          <w:u w:val="single"/>
        </w:rPr>
        <w:t xml:space="preserve">5600</w:t>
      </w:r>
    </w:p>
    <w:p>
      <w:r>
        <w:t xml:space="preserve">En voi uskoa, kuinka paljon \retardeded\ vitsejä olen kuullut viime päivinä, vaikka.......... te kaikki. nyt on vuosi 2018.</w:t>
      </w:r>
    </w:p>
    <w:p>
      <w:r>
        <w:rPr>
          <w:b/>
          <w:u w:val="single"/>
        </w:rPr>
        <w:t xml:space="preserve">5601</w:t>
      </w:r>
    </w:p>
    <w:p>
      <w:r>
        <w:t xml:space="preserve">@user You\u2019re a faggot cunt</w:t>
      </w:r>
    </w:p>
    <w:p>
      <w:r>
        <w:rPr>
          <w:b/>
          <w:u w:val="single"/>
        </w:rPr>
        <w:t xml:space="preserve">5602</w:t>
      </w:r>
    </w:p>
    <w:p>
      <w:r>
        <w:t xml:space="preserve">@user sanoo sinä!!!! homo!!! ainakaan minä en ole mulkku 24/7!!!!</w:t>
      </w:r>
    </w:p>
    <w:p>
      <w:r>
        <w:rPr>
          <w:b/>
          <w:u w:val="single"/>
        </w:rPr>
        <w:t xml:space="preserve">5603</w:t>
      </w:r>
    </w:p>
    <w:p>
      <w:r>
        <w:t xml:space="preserve">@user Trump ei ole koskaan kutsunut Lähi-itää \shithole-maiksi.\ Taas yksi valhe. Hän kävi Saudi-Arabiassa ja rakastaa\u2026 @URL</w:t>
      </w:r>
    </w:p>
    <w:p>
      <w:r>
        <w:rPr>
          <w:b/>
          <w:u w:val="single"/>
        </w:rPr>
        <w:t xml:space="preserve">5604</w:t>
      </w:r>
    </w:p>
    <w:p>
      <w:r>
        <w:t xml:space="preserve">@user turpa kiinni ching chong.</w:t>
      </w:r>
    </w:p>
    <w:p>
      <w:r>
        <w:rPr>
          <w:b/>
          <w:u w:val="single"/>
        </w:rPr>
        <w:t xml:space="preserve">5605</w:t>
      </w:r>
    </w:p>
    <w:p>
      <w:r>
        <w:t xml:space="preserve">kyllä ive sanoi sanan nigga &amp;amp; spic kun kännissä mutta ive myös kutsuttu gringo &amp;amp; cracka paljon kertaa joskus\u2026 @URL</w:t>
      </w:r>
    </w:p>
    <w:p>
      <w:r>
        <w:rPr>
          <w:b/>
          <w:u w:val="single"/>
        </w:rPr>
        <w:t xml:space="preserve">5606</w:t>
      </w:r>
    </w:p>
    <w:p>
      <w:r>
        <w:t xml:space="preserve">Aasialainen lesbo hieroja ja asiakas #eat pussy Chester @URL @URL</w:t>
      </w:r>
    </w:p>
    <w:p>
      <w:r>
        <w:rPr>
          <w:b/>
          <w:u w:val="single"/>
        </w:rPr>
        <w:t xml:space="preserve">5607</w:t>
      </w:r>
    </w:p>
    <w:p>
      <w:r>
        <w:t xml:space="preserve">@käyttäjä @käyttäjä #Cadet_Bone_Spurs\nTässä sinä seisot ihan siistinä.\nMissä olit Vietnamin aikana? @URL</w:t>
      </w:r>
    </w:p>
    <w:p>
      <w:r>
        <w:rPr>
          <w:b/>
          <w:u w:val="single"/>
        </w:rPr>
        <w:t xml:space="preserve">5608</w:t>
      </w:r>
    </w:p>
    <w:p>
      <w:r>
        <w:t xml:space="preserve">@käyttäjä @käyttäjä Autan mielelläni! \ud83d\udc4a\n\nTrisomia 21 on syy \mongoloidiseen idioottimaisuuteen \</w:t>
      </w:r>
    </w:p>
    <w:p>
      <w:r>
        <w:rPr>
          <w:b/>
          <w:u w:val="single"/>
        </w:rPr>
        <w:t xml:space="preserve">5609</w:t>
      </w:r>
    </w:p>
    <w:p>
      <w:r>
        <w:t xml:space="preserve">Mielestäni t-pain pitäisi tehdä komedia negro todella hauska af bruh @user</w:t>
      </w:r>
    </w:p>
    <w:p>
      <w:r>
        <w:rPr>
          <w:b/>
          <w:u w:val="single"/>
        </w:rPr>
        <w:t xml:space="preserve">5610</w:t>
      </w:r>
    </w:p>
    <w:p>
      <w:r>
        <w:t xml:space="preserve">mongoloid_devo_saw this vid(+heard song I fink) 4the 1st time just a few days ago @URL my mongol\u2026 @URL</w:t>
      </w:r>
    </w:p>
    <w:p>
      <w:r>
        <w:rPr>
          <w:b/>
          <w:u w:val="single"/>
        </w:rPr>
        <w:t xml:space="preserve">5611</w:t>
      </w:r>
    </w:p>
    <w:p>
      <w:r>
        <w:t xml:space="preserve">Minun muija ei puhu englantia, hän vain ching chong chi chowin...</w:t>
      </w:r>
    </w:p>
    <w:p>
      <w:r>
        <w:rPr>
          <w:b/>
          <w:u w:val="single"/>
        </w:rPr>
        <w:t xml:space="preserve">5612</w:t>
      </w:r>
    </w:p>
    <w:p>
      <w:r>
        <w:t xml:space="preserve">Onko nimesi ching chong vai li....</w:t>
      </w:r>
    </w:p>
    <w:p>
      <w:r>
        <w:rPr>
          <w:b/>
          <w:u w:val="single"/>
        </w:rPr>
        <w:t xml:space="preserve">5613</w:t>
      </w:r>
    </w:p>
    <w:p>
      <w:r>
        <w:t xml:space="preserve">Todella presidentillinen vastaus. Jotain, mistä tuo oranssi ääliö @user ei tiedä mitään. @URL</w:t>
      </w:r>
    </w:p>
    <w:p>
      <w:r>
        <w:rPr>
          <w:b/>
          <w:u w:val="single"/>
        </w:rPr>
        <w:t xml:space="preserve">5614</w:t>
      </w:r>
    </w:p>
    <w:p>
      <w:r>
        <w:t xml:space="preserve">@user Tee se, senkin paskiainen, ja muista lisätä papuja, senkin degeneroitunut!</w:t>
      </w:r>
    </w:p>
    <w:p>
      <w:r>
        <w:rPr>
          <w:b/>
          <w:u w:val="single"/>
        </w:rPr>
        <w:t xml:space="preserve">5615</w:t>
      </w:r>
    </w:p>
    <w:p>
      <w:r>
        <w:t xml:space="preserve">Aiotko laittaa kätesi perseeseeni? Hintti.</w:t>
      </w:r>
    </w:p>
    <w:p>
      <w:r>
        <w:rPr>
          <w:b/>
          <w:u w:val="single"/>
        </w:rPr>
        <w:t xml:space="preserve">5616</w:t>
      </w:r>
    </w:p>
    <w:p>
      <w:r>
        <w:t xml:space="preserve">@käyttäjä Juuri tämä on DNC:n tavoite... tuoda maahan ja koukuttaa maahanmuuttajia towelfare-ohjelmiin, jotta voidaan taata... @URL</w:t>
      </w:r>
    </w:p>
    <w:p>
      <w:r>
        <w:rPr>
          <w:b/>
          <w:u w:val="single"/>
        </w:rPr>
        <w:t xml:space="preserve">5617</w:t>
      </w:r>
    </w:p>
    <w:p>
      <w:r>
        <w:t xml:space="preserve">@käyttäjä @käyttäjä @käyttäjä @käyttäjä @käyttäjä @käyttäjä Okei, mistä aloitan. JMK sinun jälkeenjäänyt ASF jos uskot\u2026 @URL</w:t>
      </w:r>
    </w:p>
    <w:p>
      <w:r>
        <w:rPr>
          <w:b/>
          <w:u w:val="single"/>
        </w:rPr>
        <w:t xml:space="preserve">5618</w:t>
      </w:r>
    </w:p>
    <w:p>
      <w:r>
        <w:t xml:space="preserve">@user Mutta jälkeenjäänyt poika ok</w:t>
      </w:r>
    </w:p>
    <w:p>
      <w:r>
        <w:rPr>
          <w:b/>
          <w:u w:val="single"/>
        </w:rPr>
        <w:t xml:space="preserve">5619</w:t>
      </w:r>
    </w:p>
    <w:p>
      <w:r>
        <w:t xml:space="preserve">@user Kanada on maa, jossa vanhat maahanmuuttajat sekoittuvat uusiin maahanmuuttajiin ja kaikkialta tuleviin perheisiin, kunhan vain yrität... @URL</w:t>
      </w:r>
    </w:p>
    <w:p>
      <w:r>
        <w:rPr>
          <w:b/>
          <w:u w:val="single"/>
        </w:rPr>
        <w:t xml:space="preserve">5620</w:t>
      </w:r>
    </w:p>
    <w:p>
      <w:r>
        <w:t xml:space="preserve">Ehkä. Mutta kaikkien kannattaisi mitata, mitä paperittomat maahanmuuttajat merkitsevät ja edistävät USA:n eko... @URL</w:t>
      </w:r>
    </w:p>
    <w:p>
      <w:r>
        <w:rPr>
          <w:b/>
          <w:u w:val="single"/>
        </w:rPr>
        <w:t xml:space="preserve">5621</w:t>
      </w:r>
    </w:p>
    <w:p>
      <w:r>
        <w:t xml:space="preserve">myös seurasi juoksu on vain ylimääräinen homo kuin me saamme sen homo</w:t>
      </w:r>
    </w:p>
    <w:p>
      <w:r>
        <w:rPr>
          <w:b/>
          <w:u w:val="single"/>
        </w:rPr>
        <w:t xml:space="preserve">5622</w:t>
      </w:r>
    </w:p>
    <w:p>
      <w:r>
        <w:t xml:space="preserve">\ud83d\udc96 GFs sisko oli pilvessä ja tarjosi hänen tiukka pillu hämmästyttävän tiukka tuore pillu @URL</w:t>
      </w:r>
    </w:p>
    <w:p>
      <w:r>
        <w:rPr>
          <w:b/>
          <w:u w:val="single"/>
        </w:rPr>
        <w:t xml:space="preserve">5623</w:t>
      </w:r>
    </w:p>
    <w:p>
      <w:r>
        <w:t xml:space="preserve">@user Serkkusi soitti. Hänellä on uutisia. Saatte mongoloidipojan.</w:t>
      </w:r>
    </w:p>
    <w:p>
      <w:r>
        <w:rPr>
          <w:b/>
          <w:u w:val="single"/>
        </w:rPr>
        <w:t xml:space="preserve">5624</w:t>
      </w:r>
    </w:p>
    <w:p>
      <w:r>
        <w:t xml:space="preserve">@user kyllä plz anna noiden mongoloidien mennä naimisiin olemme kaikki kyllästyneitä siihen, että he vittuilevat lapsille/nuorille lapsille\u2026 @URL</w:t>
      </w:r>
    </w:p>
    <w:p>
      <w:r>
        <w:rPr>
          <w:b/>
          <w:u w:val="single"/>
        </w:rPr>
        <w:t xml:space="preserve">5625</w:t>
      </w:r>
    </w:p>
    <w:p>
      <w:r>
        <w:t xml:space="preserve">Se on ehdottomasti neekerihenkinen.</w:t>
      </w:r>
    </w:p>
    <w:p>
      <w:r>
        <w:rPr>
          <w:b/>
          <w:u w:val="single"/>
        </w:rPr>
        <w:t xml:space="preserve">5626</w:t>
      </w:r>
    </w:p>
    <w:p>
      <w:r>
        <w:t xml:space="preserve">@user Ja ching chong nip nong myös sinulle rouva.</w:t>
      </w:r>
    </w:p>
    <w:p>
      <w:r>
        <w:rPr>
          <w:b/>
          <w:u w:val="single"/>
        </w:rPr>
        <w:t xml:space="preserve">5627</w:t>
      </w:r>
    </w:p>
    <w:p>
      <w:r>
        <w:t xml:space="preserve">Huomenta kaikille.\nOikea Aioin antaa tämän liukua, mutta päätin, että parempi niin. Ignoroi/blokkaa tämä retardi, jos hän kommentoi\u2026 @URL</w:t>
      </w:r>
    </w:p>
    <w:p>
      <w:r>
        <w:rPr>
          <w:b/>
          <w:u w:val="single"/>
        </w:rPr>
        <w:t xml:space="preserve">5628</w:t>
      </w:r>
    </w:p>
    <w:p>
      <w:r>
        <w:t xml:space="preserve">@user niin oikeassa olet. spic kaikille rakkaani Nigel xxx</w:t>
      </w:r>
    </w:p>
    <w:p>
      <w:r>
        <w:rPr>
          <w:b/>
          <w:u w:val="single"/>
        </w:rPr>
        <w:t xml:space="preserve">5629</w:t>
      </w:r>
    </w:p>
    <w:p>
      <w:r>
        <w:t xml:space="preserve">@user @user @user @user Itävallan täällä Soros maksettu mielenosoittaja m\u00eame oli suuri tekijä Itävalta\u2026 @URL</w:t>
      </w:r>
    </w:p>
    <w:p>
      <w:r>
        <w:rPr>
          <w:b/>
          <w:u w:val="single"/>
        </w:rPr>
        <w:t xml:space="preserve">5630</w:t>
      </w:r>
    </w:p>
    <w:p>
      <w:r>
        <w:t xml:space="preserve">Blah Blah Blah Blah kutsukaa minua jälkeenjääneeksi, koska olen erilainen ja minulla on erilaisia näkemyksiä. Se on vain helppo tapa cen\u2026 @URL</w:t>
      </w:r>
    </w:p>
    <w:p>
      <w:r>
        <w:rPr>
          <w:b/>
          <w:u w:val="single"/>
        </w:rPr>
        <w:t xml:space="preserve">5631</w:t>
      </w:r>
    </w:p>
    <w:p>
      <w:r>
        <w:t xml:space="preserve">Desh wasio\nSonia Gandhi ne aapke 1 lakh karod Anil ji ko de diye.\n\n Kuulostaa jälkeenjääneeltä, eikö niin, Pidi's? Niinhän te olette... \u2026 @URL</w:t>
      </w:r>
    </w:p>
    <w:p>
      <w:r>
        <w:rPr>
          <w:b/>
          <w:u w:val="single"/>
        </w:rPr>
        <w:t xml:space="preserve">5632</w:t>
      </w:r>
    </w:p>
    <w:p>
      <w:r>
        <w:t xml:space="preserve">@user @user @user Olemme huomanneet xD Ja hän otti saamansa tiedot ja väänsi ne ympäri kuin ääliö...</w:t>
      </w:r>
    </w:p>
    <w:p>
      <w:r>
        <w:rPr>
          <w:b/>
          <w:u w:val="single"/>
        </w:rPr>
        <w:t xml:space="preserve">5633</w:t>
      </w:r>
    </w:p>
    <w:p>
      <w:r>
        <w:t xml:space="preserve">@user en puhu tuota ching chong chung kieltä</w:t>
      </w:r>
    </w:p>
    <w:p>
      <w:r>
        <w:rPr>
          <w:b/>
          <w:u w:val="single"/>
        </w:rPr>
        <w:t xml:space="preserve">5634</w:t>
      </w:r>
    </w:p>
    <w:p>
      <w:r>
        <w:t xml:space="preserve">@user @user lee hsien loongin kiinalainen rikollinen teck boon huat (kiinalainen harry potter)ja malesialainen tamil m\u2026 @URL</w:t>
      </w:r>
    </w:p>
    <w:p>
      <w:r>
        <w:rPr>
          <w:b/>
          <w:u w:val="single"/>
        </w:rPr>
        <w:t xml:space="preserve">5635</w:t>
      </w:r>
    </w:p>
    <w:p>
      <w:r>
        <w:t xml:space="preserve">Tarkoitan, että kutsun Alya homoksi.</w:t>
      </w:r>
    </w:p>
    <w:p>
      <w:r>
        <w:rPr>
          <w:b/>
          <w:u w:val="single"/>
        </w:rPr>
        <w:t xml:space="preserve">5636</w:t>
      </w:r>
    </w:p>
    <w:p>
      <w:r>
        <w:t xml:space="preserve">Olisiko äitisi mielestä mulkku kunnon kirosana? Hups!</w:t>
      </w:r>
    </w:p>
    <w:p>
      <w:r>
        <w:rPr>
          <w:b/>
          <w:u w:val="single"/>
        </w:rPr>
        <w:t xml:space="preserve">5637</w:t>
      </w:r>
    </w:p>
    <w:p>
      <w:r>
        <w:t xml:space="preserve">He tekevät retard @URL</w:t>
      </w:r>
    </w:p>
    <w:p>
      <w:r>
        <w:rPr>
          <w:b/>
          <w:u w:val="single"/>
        </w:rPr>
        <w:t xml:space="preserve">5638</w:t>
      </w:r>
    </w:p>
    <w:p>
      <w:r>
        <w:t xml:space="preserve">@käyttäjä @käyttäjä @käyttäjä @käyttäjä @käyttäjä @käyttäjä</w:t>
      </w:r>
    </w:p>
    <w:p>
      <w:r>
        <w:rPr>
          <w:b/>
          <w:u w:val="single"/>
        </w:rPr>
        <w:t xml:space="preserve">5639</w:t>
      </w:r>
    </w:p>
    <w:p>
      <w:r>
        <w:t xml:space="preserve">Gotti voi gtfo..... vaikka Pure Cocaine ja Touchdown ovatkin neekerien hengellisiä lauluja @URL</w:t>
      </w:r>
    </w:p>
    <w:p>
      <w:r>
        <w:rPr>
          <w:b/>
          <w:u w:val="single"/>
        </w:rPr>
        <w:t xml:space="preserve">5640</w:t>
      </w:r>
    </w:p>
    <w:p>
      <w:r>
        <w:t xml:space="preserve">@user Jos kirjoitat amerikkalaisen amerikkkaniksi, olet minun kirjassani jälkeenjäänyt!</w:t>
      </w:r>
    </w:p>
    <w:p>
      <w:r>
        <w:rPr>
          <w:b/>
          <w:u w:val="single"/>
        </w:rPr>
        <w:t xml:space="preserve">5641</w:t>
      </w:r>
    </w:p>
    <w:p>
      <w:r>
        <w:t xml:space="preserve">@user Ei...MN:ssä kaikkien poliisien piti allekirjoittaa kellokirja, jossa kellot olivat edenneet tai hidastuneet...</w:t>
      </w:r>
    </w:p>
    <w:p>
      <w:r>
        <w:rPr>
          <w:b/>
          <w:u w:val="single"/>
        </w:rPr>
        <w:t xml:space="preserve">5642</w:t>
      </w:r>
    </w:p>
    <w:p>
      <w:r>
        <w:t xml:space="preserve">Mikä kusipää \ud83e\udd37\ud83c\udffb\u200d\u2642\ufe0f @URL</w:t>
      </w:r>
    </w:p>
    <w:p>
      <w:r>
        <w:rPr>
          <w:b/>
          <w:u w:val="single"/>
        </w:rPr>
        <w:t xml:space="preserve">5643</w:t>
      </w:r>
    </w:p>
    <w:p>
      <w:r>
        <w:t xml:space="preserve">@user @user Lyhyt mutta makea! ... Tarkoitan twiittiäsi, en tuota pikku paskiaista \ud83e\udd23\ud83d\ude02\ud83e\udd23.</w:t>
      </w:r>
    </w:p>
    <w:p>
      <w:r>
        <w:rPr>
          <w:b/>
          <w:u w:val="single"/>
        </w:rPr>
        <w:t xml:space="preserve">5644</w:t>
      </w:r>
    </w:p>
    <w:p>
      <w:r>
        <w:t xml:space="preserve">Roberts on vitun jälkeenjäänyt</w:t>
      </w:r>
    </w:p>
    <w:p>
      <w:r>
        <w:rPr>
          <w:b/>
          <w:u w:val="single"/>
        </w:rPr>
        <w:t xml:space="preserve">5645</w:t>
      </w:r>
    </w:p>
    <w:p>
      <w:r>
        <w:t xml:space="preserve">Hei siellä on kuin 1 kaveri tik tok ironinen paska joka on kuuma kuin vittu im vain sanon im homo että hemmo homo että kaveri</w:t>
      </w:r>
    </w:p>
    <w:p>
      <w:r>
        <w:rPr>
          <w:b/>
          <w:u w:val="single"/>
        </w:rPr>
        <w:t xml:space="preserve">5646</w:t>
      </w:r>
    </w:p>
    <w:p>
      <w:r>
        <w:t xml:space="preserve">Pollon negro</w:t>
      </w:r>
    </w:p>
    <w:p>
      <w:r>
        <w:rPr>
          <w:b/>
          <w:u w:val="single"/>
        </w:rPr>
        <w:t xml:space="preserve">5647</w:t>
      </w:r>
    </w:p>
    <w:p>
      <w:r>
        <w:t xml:space="preserve">@user @user @user @user @user Tuo mongoloidi on demarien laitos. Esimerkkinä hänen nerokas twiittinsä "Give all the migrants a deal".</w:t>
      </w:r>
    </w:p>
    <w:p>
      <w:r>
        <w:rPr>
          <w:b/>
          <w:u w:val="single"/>
        </w:rPr>
        <w:t xml:space="preserve">5648</w:t>
      </w:r>
    </w:p>
    <w:p>
      <w:r>
        <w:t xml:space="preserve">@user Jälleen yksi myyty kompromissi neekerijulkkis, joka nöyristelee valkoisen isukin edessä....</w:t>
      </w:r>
    </w:p>
    <w:p>
      <w:r>
        <w:rPr>
          <w:b/>
          <w:u w:val="single"/>
        </w:rPr>
        <w:t xml:space="preserve">5649</w:t>
      </w:r>
    </w:p>
    <w:p>
      <w:r>
        <w:t xml:space="preserve">@user A concha sinä spic \ud83d\ude14\ud83d\ude14\u270a</w:t>
      </w:r>
    </w:p>
    <w:p>
      <w:r>
        <w:rPr>
          <w:b/>
          <w:u w:val="single"/>
        </w:rPr>
        <w:t xml:space="preserve">5650</w:t>
      </w:r>
    </w:p>
    <w:p>
      <w:r>
        <w:t xml:space="preserve">Ed se ei ollut puolue, vaan Alex Jones, retardi. ADL aloitti jo varainkeruun. JDL tulee nyt takaisin, mutta minä w\u2026 @URL</w:t>
      </w:r>
    </w:p>
    <w:p>
      <w:r>
        <w:rPr>
          <w:b/>
          <w:u w:val="single"/>
        </w:rPr>
        <w:t xml:space="preserve">5651</w:t>
      </w:r>
    </w:p>
    <w:p>
      <w:r>
        <w:t xml:space="preserve">@user ...jep. Turvapaikkaa hakevat maahanmuuttajat ja ihmiset paskamaista ovat ongelma.\n\n...jep. \n\n...he varmasti\u2026 @URL @URL</w:t>
      </w:r>
    </w:p>
    <w:p>
      <w:r>
        <w:rPr>
          <w:b/>
          <w:u w:val="single"/>
        </w:rPr>
        <w:t xml:space="preserve">5652</w:t>
      </w:r>
    </w:p>
    <w:p>
      <w:r>
        <w:t xml:space="preserve">Efficiently on planeetan suurin jälkeenjäänyt...</w:t>
      </w:r>
    </w:p>
    <w:p>
      <w:r>
        <w:rPr>
          <w:b/>
          <w:u w:val="single"/>
        </w:rPr>
        <w:t xml:space="preserve">5653</w:t>
      </w:r>
    </w:p>
    <w:p>
      <w:r>
        <w:t xml:space="preserve">@käyttäjä @käyttäjä Macron ja hänen eurafrikkalainen unelmansa se tulee olemaan hauskaa lapsillemme ja lapsenlapsillemme.</w:t>
      </w:r>
    </w:p>
    <w:p>
      <w:r>
        <w:rPr>
          <w:b/>
          <w:u w:val="single"/>
        </w:rPr>
        <w:t xml:space="preserve">5654</w:t>
      </w:r>
    </w:p>
    <w:p>
      <w:r>
        <w:t xml:space="preserve">harrastuksiini kuuluu pöytäviihteenä oleminen taidepukeutumisessa kuin dyke basketcase ja puuttuva tpobaw</w:t>
      </w:r>
    </w:p>
    <w:p>
      <w:r>
        <w:rPr>
          <w:b/>
          <w:u w:val="single"/>
        </w:rPr>
        <w:t xml:space="preserve">5655</w:t>
      </w:r>
    </w:p>
    <w:p>
      <w:r>
        <w:t xml:space="preserve">@user humalassa jälkeenjäänyt tai korkea jälkeenjäänyt kuka voittaa tämän taistelun se olen minä btw</w:t>
      </w:r>
    </w:p>
    <w:p>
      <w:r>
        <w:rPr>
          <w:b/>
          <w:u w:val="single"/>
        </w:rPr>
        <w:t xml:space="preserve">5656</w:t>
      </w:r>
    </w:p>
    <w:p>
      <w:r>
        <w:t xml:space="preserve">Kadun vain sitä, etten ollut paikalla hakkaamassa niitä feministejä. No, näyttää siltä, että #AlisonHrabar on... @URL</w:t>
      </w:r>
    </w:p>
    <w:p>
      <w:r>
        <w:rPr>
          <w:b/>
          <w:u w:val="single"/>
        </w:rPr>
        <w:t xml:space="preserve">5657</w:t>
      </w:r>
    </w:p>
    <w:p>
      <w:r>
        <w:t xml:space="preserve">Aika asettaa se ääliö twat</w:t>
      </w:r>
    </w:p>
    <w:p>
      <w:r>
        <w:rPr>
          <w:b/>
          <w:u w:val="single"/>
        </w:rPr>
        <w:t xml:space="preserve">5658</w:t>
      </w:r>
    </w:p>
    <w:p>
      <w:r>
        <w:t xml:space="preserve">En ole varma, mutta milloin myrkyllinen feministien KAIKKI miehet ovat raiskaajia -liike alkoi? Se auttaisi vastaamaan kysymykseesi... @URL</w:t>
      </w:r>
    </w:p>
    <w:p>
      <w:r>
        <w:rPr>
          <w:b/>
          <w:u w:val="single"/>
        </w:rPr>
        <w:t xml:space="preserve">5659</w:t>
      </w:r>
    </w:p>
    <w:p>
      <w:r>
        <w:t xml:space="preserve">@user käyttäydy hyvin tänään on ottelupäivä lopeta tuo paskanjauhanta.</w:t>
      </w:r>
    </w:p>
    <w:p>
      <w:r>
        <w:rPr>
          <w:b/>
          <w:u w:val="single"/>
        </w:rPr>
        <w:t xml:space="preserve">5660</w:t>
      </w:r>
    </w:p>
    <w:p>
      <w:r>
        <w:t xml:space="preserve">@user täysi loukkaus, mutta im deadass heteroseksuaali koska tämä en ole koskaan kuullut olla homo elämässäni</w:t>
      </w:r>
    </w:p>
    <w:p>
      <w:r>
        <w:rPr>
          <w:b/>
          <w:u w:val="single"/>
        </w:rPr>
        <w:t xml:space="preserve">5661</w:t>
      </w:r>
    </w:p>
    <w:p>
      <w:r>
        <w:t xml:space="preserve">@user @user @user Ja retard?</w:t>
      </w:r>
    </w:p>
    <w:p>
      <w:r>
        <w:rPr>
          <w:b/>
          <w:u w:val="single"/>
        </w:rPr>
        <w:t xml:space="preserve">5662</w:t>
      </w:r>
    </w:p>
    <w:p>
      <w:r>
        <w:t xml:space="preserve">vihaan @user #spic #beaner</w:t>
      </w:r>
    </w:p>
    <w:p>
      <w:r>
        <w:rPr>
          <w:b/>
          <w:u w:val="single"/>
        </w:rPr>
        <w:t xml:space="preserve">5663</w:t>
      </w:r>
    </w:p>
    <w:p>
      <w:r>
        <w:t xml:space="preserve">En edes huomannut, kunnes ystäväni huomautti, että siinä luki "spic"...</w:t>
      </w:r>
    </w:p>
    <w:p>
      <w:r>
        <w:rPr>
          <w:b/>
          <w:u w:val="single"/>
        </w:rPr>
        <w:t xml:space="preserve">5664</w:t>
      </w:r>
    </w:p>
    <w:p>
      <w:r>
        <w:t xml:space="preserve">@user Se ei ollut homovastainen retard. \ud83d\ude02\ud83d\ude02\ud83d\ude02\ud83d\ude02</w:t>
      </w:r>
    </w:p>
    <w:p>
      <w:r>
        <w:rPr>
          <w:b/>
          <w:u w:val="single"/>
        </w:rPr>
        <w:t xml:space="preserve">5665</w:t>
      </w:r>
    </w:p>
    <w:p>
      <w:r>
        <w:t xml:space="preserve">@käyttäjä @käyttäjä Minkälainen vammainen kommentti tuo on? Helikopterissa ja maassa olevat ihmiset\u2026 @URL</w:t>
      </w:r>
    </w:p>
    <w:p>
      <w:r>
        <w:rPr>
          <w:b/>
          <w:u w:val="single"/>
        </w:rPr>
        <w:t xml:space="preserve">5666</w:t>
      </w:r>
    </w:p>
    <w:p>
      <w:r>
        <w:t xml:space="preserve">Jälkeenjääneempi manageri kuin Boone</w:t>
      </w:r>
    </w:p>
    <w:p>
      <w:r>
        <w:rPr>
          <w:b/>
          <w:u w:val="single"/>
        </w:rPr>
        <w:t xml:space="preserve">5667</w:t>
      </w:r>
    </w:p>
    <w:p>
      <w:r>
        <w:t xml:space="preserve">Voi ei, mongoloidien prikaati on tullut trollaamaan... #cpfc @URL</w:t>
      </w:r>
    </w:p>
    <w:p>
      <w:r>
        <w:rPr>
          <w:b/>
          <w:u w:val="single"/>
        </w:rPr>
        <w:t xml:space="preserve">5668</w:t>
      </w:r>
    </w:p>
    <w:p>
      <w:r>
        <w:t xml:space="preserve">Ja muuttamalla maamme monien Euroopan kaupunkien kaltaiseksi paskapaikaksi ! @URL</w:t>
      </w:r>
    </w:p>
    <w:p>
      <w:r>
        <w:rPr>
          <w:b/>
          <w:u w:val="single"/>
        </w:rPr>
        <w:t xml:space="preserve">5669</w:t>
      </w:r>
    </w:p>
    <w:p>
      <w:r>
        <w:t xml:space="preserve">@user @user @user @user Heidän on silti palattava takaisin niihin paskamaihin, joita he ovat auttaneet d\u2026 @URL</w:t>
      </w:r>
    </w:p>
    <w:p>
      <w:r>
        <w:rPr>
          <w:b/>
          <w:u w:val="single"/>
        </w:rPr>
        <w:t xml:space="preserve">5670</w:t>
      </w:r>
    </w:p>
    <w:p>
      <w:r>
        <w:t xml:space="preserve">ICONIC.. JA TODELLINEN! Parasta, mitä tuo pikku mulkku on sanonut pitkään aikaan. Hyvää lauantaita, senkin saastainen ani\u2026 @URL</w:t>
      </w:r>
    </w:p>
    <w:p>
      <w:r>
        <w:rPr>
          <w:b/>
          <w:u w:val="single"/>
        </w:rPr>
        <w:t xml:space="preserve">5671</w:t>
      </w:r>
    </w:p>
    <w:p>
      <w:r>
        <w:t xml:space="preserve">beyondbrandon todella meni livenä 2000 ihmisen edessä valehteli kaikille ja kutsui minua vielä homoksi\u2026 @URL</w:t>
      </w:r>
    </w:p>
    <w:p>
      <w:r>
        <w:rPr>
          <w:b/>
          <w:u w:val="single"/>
        </w:rPr>
        <w:t xml:space="preserve">5672</w:t>
      </w:r>
    </w:p>
    <w:p>
      <w:r>
        <w:t xml:space="preserve">oletko jälkeenjäänyt @URL</w:t>
      </w:r>
    </w:p>
    <w:p>
      <w:r>
        <w:rPr>
          <w:b/>
          <w:u w:val="single"/>
        </w:rPr>
        <w:t xml:space="preserve">5673</w:t>
      </w:r>
    </w:p>
    <w:p>
      <w:r>
        <w:t xml:space="preserve">@user (1) Mikä mongoli. Mitä vikaa siinä on, että on kansallismielinen ? \nJos ihmiset eivät olisi kansallismielisiä, niin sitten olisi w\u2026 @URL</w:t>
      </w:r>
    </w:p>
    <w:p>
      <w:r>
        <w:rPr>
          <w:b/>
          <w:u w:val="single"/>
        </w:rPr>
        <w:t xml:space="preserve">5674</w:t>
      </w:r>
    </w:p>
    <w:p>
      <w:r>
        <w:t xml:space="preserve">sissyslutfaggotbrendab: Expose this sissy for the #faggot she is #sissyexposure free to... @URL</w:t>
      </w:r>
    </w:p>
    <w:p>
      <w:r>
        <w:rPr>
          <w:b/>
          <w:u w:val="single"/>
        </w:rPr>
        <w:t xml:space="preserve">5675</w:t>
      </w:r>
    </w:p>
    <w:p>
      <w:r>
        <w:t xml:space="preserve">@käyttäjä @käyttäjä @käyttäjä @käyttäjä @käyttäjä @käyttäjä Helvetti sanoisin, että vasemmisto on tullut ulos mongoloidien joukoissa innoissaan protestoimaan ja tuhoamaan.</w:t>
      </w:r>
    </w:p>
    <w:p>
      <w:r>
        <w:rPr>
          <w:b/>
          <w:u w:val="single"/>
        </w:rPr>
        <w:t xml:space="preserve">5676</w:t>
      </w:r>
    </w:p>
    <w:p>
      <w:r>
        <w:t xml:space="preserve">Hän yritti vähätellä sitä kertomalla minulle baarin seksikkäästä tyypistä. kiva yritys, hintti, mutta olen nähnyt hänet ja sinut.</w:t>
      </w:r>
    </w:p>
    <w:p>
      <w:r>
        <w:rPr>
          <w:b/>
          <w:u w:val="single"/>
        </w:rPr>
        <w:t xml:space="preserve">5677</w:t>
      </w:r>
    </w:p>
    <w:p>
      <w:r>
        <w:t xml:space="preserve">Veli! Tviittasin sen ennen kuin hän jäi kiinni. \\n\n@URL</w:t>
      </w:r>
    </w:p>
    <w:p>
      <w:r>
        <w:rPr>
          <w:b/>
          <w:u w:val="single"/>
        </w:rPr>
        <w:t xml:space="preserve">5678</w:t>
      </w:r>
    </w:p>
    <w:p>
      <w:r>
        <w:t xml:space="preserve">@user @user @user @user @user @user Karkottakaa rättipää!</w:t>
      </w:r>
    </w:p>
    <w:p>
      <w:r>
        <w:rPr>
          <w:b/>
          <w:u w:val="single"/>
        </w:rPr>
        <w:t xml:space="preserve">5679</w:t>
      </w:r>
    </w:p>
    <w:p>
      <w:r>
        <w:t xml:space="preserve">@user Kerro heille, että hän kutsui minua espanjaksi.</w:t>
      </w:r>
    </w:p>
    <w:p>
      <w:r>
        <w:rPr>
          <w:b/>
          <w:u w:val="single"/>
        </w:rPr>
        <w:t xml:space="preserve">5680</w:t>
      </w:r>
    </w:p>
    <w:p>
      <w:r>
        <w:t xml:space="preserve">@user @user Kanada hallitsee rajojaan, mongoloidi. Olkapäät Puola.</w:t>
      </w:r>
    </w:p>
    <w:p>
      <w:r>
        <w:rPr>
          <w:b/>
          <w:u w:val="single"/>
        </w:rPr>
        <w:t xml:space="preserve">5681</w:t>
      </w:r>
    </w:p>
    <w:p>
      <w:r>
        <w:t xml:space="preserve">@user olet saatanallinen myyjä hintti .</w:t>
      </w:r>
    </w:p>
    <w:p>
      <w:r>
        <w:rPr>
          <w:b/>
          <w:u w:val="single"/>
        </w:rPr>
        <w:t xml:space="preserve">5682</w:t>
      </w:r>
    </w:p>
    <w:p>
      <w:r>
        <w:t xml:space="preserve">@user Et edusta seuraani yhtään joten painu vittuun senkin outo mulkku</w:t>
      </w:r>
    </w:p>
    <w:p>
      <w:r>
        <w:rPr>
          <w:b/>
          <w:u w:val="single"/>
        </w:rPr>
        <w:t xml:space="preserve">5683</w:t>
      </w:r>
    </w:p>
    <w:p>
      <w:r>
        <w:t xml:space="preserve">ching chong chang im väsynyt</w:t>
      </w:r>
    </w:p>
    <w:p>
      <w:r>
        <w:rPr>
          <w:b/>
          <w:u w:val="single"/>
        </w:rPr>
        <w:t xml:space="preserve">5684</w:t>
      </w:r>
    </w:p>
    <w:p>
      <w:r>
        <w:t xml:space="preserve">@käyttäjä @käyttäjä @käyttäjä @käyttäjä your\nnext\ndog\nshit\nretard @URL</w:t>
      </w:r>
    </w:p>
    <w:p>
      <w:r>
        <w:rPr>
          <w:b/>
          <w:u w:val="single"/>
        </w:rPr>
        <w:t xml:space="preserve">5685</w:t>
      </w:r>
    </w:p>
    <w:p>
      <w:r>
        <w:t xml:space="preserve">@käyttäjä turpa kiinni, senkin vitun turkishintti.</w:t>
      </w:r>
    </w:p>
    <w:p>
      <w:r>
        <w:rPr>
          <w:b/>
          <w:u w:val="single"/>
        </w:rPr>
        <w:t xml:space="preserve">5686</w:t>
      </w:r>
    </w:p>
    <w:p>
      <w:r>
        <w:t xml:space="preserve">@user En koskaan unohda sinua ching chong</w:t>
      </w:r>
    </w:p>
    <w:p>
      <w:r>
        <w:rPr>
          <w:b/>
          <w:u w:val="single"/>
        </w:rPr>
        <w:t xml:space="preserve">5687</w:t>
      </w:r>
    </w:p>
    <w:p>
      <w:r>
        <w:t xml:space="preserve">@user Hän on jälkeenjäänyt!!</w:t>
      </w:r>
    </w:p>
    <w:p>
      <w:r>
        <w:rPr>
          <w:b/>
          <w:u w:val="single"/>
        </w:rPr>
        <w:t xml:space="preserve">5688</w:t>
      </w:r>
    </w:p>
    <w:p>
      <w:r>
        <w:t xml:space="preserve">En ole homo...en unohda...</w:t>
      </w:r>
    </w:p>
    <w:p>
      <w:r>
        <w:rPr>
          <w:b/>
          <w:u w:val="single"/>
        </w:rPr>
        <w:t xml:space="preserve">5689</w:t>
      </w:r>
    </w:p>
    <w:p>
      <w:r>
        <w:t xml:space="preserve">#737 \u201cMikä\u2019s 8-kirjaiminen sana \u2018retarded\u2019?\u201d -CaveManEngi</w:t>
      </w:r>
    </w:p>
    <w:p>
      <w:r>
        <w:rPr>
          <w:b/>
          <w:u w:val="single"/>
        </w:rPr>
        <w:t xml:space="preserve">5690</w:t>
      </w:r>
    </w:p>
    <w:p>
      <w:r>
        <w:t xml:space="preserve">\n\n kuten muistan \n\n kun se ei ollut mitään meille \n\n\n nyt se on jälkeenjäänyt \n @URL</w:t>
      </w:r>
    </w:p>
    <w:p>
      <w:r>
        <w:rPr>
          <w:b/>
          <w:u w:val="single"/>
        </w:rPr>
        <w:t xml:space="preserve">5691</w:t>
      </w:r>
    </w:p>
    <w:p>
      <w:r>
        <w:t xml:space="preserve">Hän on ällöttävä. Helvetin ällöttävä. Ja hiuksesi näyttävät aina paskalta, senkin paskiainen. @URL</w:t>
      </w:r>
    </w:p>
    <w:p>
      <w:r>
        <w:rPr>
          <w:b/>
          <w:u w:val="single"/>
        </w:rPr>
        <w:t xml:space="preserve">5692</w:t>
      </w:r>
    </w:p>
    <w:p>
      <w:r>
        <w:t xml:space="preserve">Sarah Silvermanista on tullut \u2018Täysin jälkeenjäänyt\u2019\n @URL</w:t>
      </w:r>
    </w:p>
    <w:p>
      <w:r>
        <w:rPr>
          <w:b/>
          <w:u w:val="single"/>
        </w:rPr>
        <w:t xml:space="preserve">5693</w:t>
      </w:r>
    </w:p>
    <w:p>
      <w:r>
        <w:t xml:space="preserve">@user @user This.\n60s peace and love soibois didn't want gooky dooky ching chong chinamen to die so th\u2026 @URL</w:t>
      </w:r>
    </w:p>
    <w:p>
      <w:r>
        <w:rPr>
          <w:b/>
          <w:u w:val="single"/>
        </w:rPr>
        <w:t xml:space="preserve">5694</w:t>
      </w:r>
    </w:p>
    <w:p>
      <w:r>
        <w:t xml:space="preserve">@user pidät siitä kusipää</w:t>
      </w:r>
    </w:p>
    <w:p>
      <w:r>
        <w:rPr>
          <w:b/>
          <w:u w:val="single"/>
        </w:rPr>
        <w:t xml:space="preserve">5695</w:t>
      </w:r>
    </w:p>
    <w:p>
      <w:r>
        <w:t xml:space="preserve">Minun neekerini ching chong rasistinen mies</w:t>
      </w:r>
    </w:p>
    <w:p>
      <w:r>
        <w:rPr>
          <w:b/>
          <w:u w:val="single"/>
        </w:rPr>
        <w:t xml:space="preserve">5696</w:t>
      </w:r>
    </w:p>
    <w:p>
      <w:r>
        <w:t xml:space="preserve">Onko \Robert Bowers\ siis muslimi vai meksikolainen vai media vai vasemmistolainen nainen vai pakolainen?\nWaiting..............................</w:t>
      </w:r>
    </w:p>
    <w:p>
      <w:r>
        <w:rPr>
          <w:b/>
          <w:u w:val="single"/>
        </w:rPr>
        <w:t xml:space="preserve">5697</w:t>
      </w:r>
    </w:p>
    <w:p>
      <w:r>
        <w:t xml:space="preserve">No arvaa mitä neekeri poliisit ovat jo matkalla @URL</w:t>
      </w:r>
    </w:p>
    <w:p>
      <w:r>
        <w:rPr>
          <w:b/>
          <w:u w:val="single"/>
        </w:rPr>
        <w:t xml:space="preserve">5698</w:t>
      </w:r>
    </w:p>
    <w:p>
      <w:r>
        <w:t xml:space="preserve">Hahaha Justin on jälkeenjäänyt hobitti\nMe kaikki ajattelimme sitä... \n#TheEndless #FrightClub</w:t>
      </w:r>
    </w:p>
    <w:p>
      <w:r>
        <w:rPr>
          <w:b/>
          <w:u w:val="single"/>
        </w:rPr>
        <w:t xml:space="preserve">5699</w:t>
      </w:r>
    </w:p>
    <w:p>
      <w:r>
        <w:t xml:space="preserve">Hei GAY Twitter\ud83c\udff3\ufe0f\u200d\ud83c\udf08Olen rehellisesti sanottuna mieluummin joitakin BIG cocks\ud83d\udc13\ud83d\udc13täyttämään minun tiukka homo perse, mutta nyt olen tyytyä fo\u2026 @URL</w:t>
      </w:r>
    </w:p>
    <w:p>
      <w:r>
        <w:rPr>
          <w:b/>
          <w:u w:val="single"/>
        </w:rPr>
        <w:t xml:space="preserve">5700</w:t>
      </w:r>
    </w:p>
    <w:p>
      <w:r>
        <w:t xml:space="preserve">Katsokaa tätä paskiaista..... @URL</w:t>
      </w:r>
    </w:p>
    <w:p>
      <w:r>
        <w:rPr>
          <w:b/>
          <w:u w:val="single"/>
        </w:rPr>
        <w:t xml:space="preserve">5701</w:t>
      </w:r>
    </w:p>
    <w:p>
      <w:r>
        <w:t xml:space="preserve">Jos Kubica missaa paikan tälle paskiaiselle, minun täytyy vakavasti miettiä, kuinka paljon Claire Willie on jälkeenjäänyt.</w:t>
      </w:r>
    </w:p>
    <w:p>
      <w:r>
        <w:rPr>
          <w:b/>
          <w:u w:val="single"/>
        </w:rPr>
        <w:t xml:space="preserve">5702</w:t>
      </w:r>
    </w:p>
    <w:p>
      <w:r>
        <w:t xml:space="preserve">@user @user ='\shithole\ x countries\n= \rapists\ ja \bad hombres\\n='\sleepy eyed\( juutalainen) vastustajat\n=\\\u2026 @URL</w:t>
      </w:r>
    </w:p>
    <w:p>
      <w:r>
        <w:rPr>
          <w:b/>
          <w:u w:val="single"/>
        </w:rPr>
        <w:t xml:space="preserve">5703</w:t>
      </w:r>
    </w:p>
    <w:p>
      <w:r>
        <w:t xml:space="preserve">Tämän pitäisi kannustaa teitä kaikkia tekemään työnne itse. \u2018Koska kaverinne on jälkeenjäänyt ja voi tehdä pahoja asioita milloin vain haluaa.</w:t>
      </w:r>
    </w:p>
    <w:p>
      <w:r>
        <w:rPr>
          <w:b/>
          <w:u w:val="single"/>
        </w:rPr>
        <w:t xml:space="preserve">5704</w:t>
      </w:r>
    </w:p>
    <w:p>
      <w:r>
        <w:t xml:space="preserve">Ikävä kertoa teille, Amerikka, mutta presidenttinne on jälkeenjäänyt. #Pittsburgh @URL</w:t>
      </w:r>
    </w:p>
    <w:p>
      <w:r>
        <w:rPr>
          <w:b/>
          <w:u w:val="single"/>
        </w:rPr>
        <w:t xml:space="preserve">5705</w:t>
      </w:r>
    </w:p>
    <w:p>
      <w:r>
        <w:t xml:space="preserve">@user @user Verinen psykopaatti anna erota ja mene takaisin kotimaahasi (Pakistan).</w:t>
      </w:r>
    </w:p>
    <w:p>
      <w:r>
        <w:rPr>
          <w:b/>
          <w:u w:val="single"/>
        </w:rPr>
        <w:t xml:space="preserve">5706</w:t>
      </w:r>
    </w:p>
    <w:p>
      <w:r>
        <w:t xml:space="preserve">Me kaikki olemme tehneet virheitä, mutta jos jatkat samojen virheiden tekemistä, olet yksinkertaisesti jälkeenjäänyt...</w:t>
      </w:r>
    </w:p>
    <w:p>
      <w:r>
        <w:rPr>
          <w:b/>
          <w:u w:val="single"/>
        </w:rPr>
        <w:t xml:space="preserve">5707</w:t>
      </w:r>
    </w:p>
    <w:p>
      <w:r>
        <w:t xml:space="preserve">@käyttäjä @käyttäjä @käyttäjä @käyttäjä @käyttäjä @käyttäjä @käyttäjä Puhuin tye, senkin mongoloidi!</w:t>
      </w:r>
    </w:p>
    <w:p>
      <w:r>
        <w:rPr>
          <w:b/>
          <w:u w:val="single"/>
        </w:rPr>
        <w:t xml:space="preserve">5708</w:t>
      </w:r>
    </w:p>
    <w:p>
      <w:r>
        <w:t xml:space="preserve">@user ei sillä, että pitäisin sinua \u2019re ääliö \ud83d\ude02\ud83d\ude02\ud83d\udc4f\ud83d\udc4f @URL @URL</w:t>
      </w:r>
    </w:p>
    <w:p>
      <w:r>
        <w:rPr>
          <w:b/>
          <w:u w:val="single"/>
        </w:rPr>
        <w:t xml:space="preserve">5709</w:t>
      </w:r>
    </w:p>
    <w:p>
      <w:r>
        <w:t xml:space="preserve">@käyttäjä @käyttäjä, jonka ei pitäisi häiritä sinua, koska olet enimmäkseen espanjalainen.</w:t>
      </w:r>
    </w:p>
    <w:p>
      <w:r>
        <w:rPr>
          <w:b/>
          <w:u w:val="single"/>
        </w:rPr>
        <w:t xml:space="preserve">5710</w:t>
      </w:r>
    </w:p>
    <w:p>
      <w:r>
        <w:t xml:space="preserve">Hei John. Mikä on Guchhi mah neekeri?</w:t>
      </w:r>
    </w:p>
    <w:p>
      <w:r>
        <w:rPr>
          <w:b/>
          <w:u w:val="single"/>
        </w:rPr>
        <w:t xml:space="preserve">5711</w:t>
      </w:r>
    </w:p>
    <w:p>
      <w:r>
        <w:t xml:space="preserve">Kuuntele tekosyitä. Te MSM:t ette palvo Orange Turdia, vaikka hän olisi kuinka ilkeä. Hän voi napata pillua paskiainen cou\u2026 @URL</w:t>
      </w:r>
    </w:p>
    <w:p>
      <w:r>
        <w:rPr>
          <w:b/>
          <w:u w:val="single"/>
        </w:rPr>
        <w:t xml:space="preserve">5712</w:t>
      </w:r>
    </w:p>
    <w:p>
      <w:r>
        <w:t xml:space="preserve">Jos joku tietää, kuka tämä kusipää on, kertokaa maailmalle @URL</w:t>
      </w:r>
    </w:p>
    <w:p>
      <w:r>
        <w:rPr>
          <w:b/>
          <w:u w:val="single"/>
        </w:rPr>
        <w:t xml:space="preserve">5713</w:t>
      </w:r>
    </w:p>
    <w:p>
      <w:r>
        <w:t xml:space="preserve">Olenko minä jälkeenjäänyt?</w:t>
      </w:r>
    </w:p>
    <w:p>
      <w:r>
        <w:rPr>
          <w:b/>
          <w:u w:val="single"/>
        </w:rPr>
        <w:t xml:space="preserve">5714</w:t>
      </w:r>
    </w:p>
    <w:p>
      <w:r>
        <w:t xml:space="preserve">Näytät ihan neekeriliigan syöttäjältä @URL</w:t>
      </w:r>
    </w:p>
    <w:p>
      <w:r>
        <w:rPr>
          <w:b/>
          <w:u w:val="single"/>
        </w:rPr>
        <w:t xml:space="preserve">5715</w:t>
      </w:r>
    </w:p>
    <w:p>
      <w:r>
        <w:t xml:space="preserve">ICE pidätti paperittomia maahanmuuttajia, jotka ilmoittautuivat ottamaan vastaan paperittomia lapsia @user @URL</w:t>
      </w:r>
    </w:p>
    <w:p>
      <w:r>
        <w:rPr>
          <w:b/>
          <w:u w:val="single"/>
        </w:rPr>
        <w:t xml:space="preserve">5716</w:t>
      </w:r>
    </w:p>
    <w:p>
      <w:r>
        <w:t xml:space="preserve">Mark Wilson Clyde puhuu kuin täysi soppatykki Aberdeenin fanien ja lippujen suhteen häpeä sinua Wilso\u2026 @URL</w:t>
      </w:r>
    </w:p>
    <w:p>
      <w:r>
        <w:rPr>
          <w:b/>
          <w:u w:val="single"/>
        </w:rPr>
        <w:t xml:space="preserve">5717</w:t>
      </w:r>
    </w:p>
    <w:p>
      <w:r>
        <w:t xml:space="preserve">@user Kai tiedät, että tuo sana luotiin, jotta valta saataisiin takaisin niiltä, jotka kutsuivat heitä neekeriksi? Ho... @URL</w:t>
      </w:r>
    </w:p>
    <w:p>
      <w:r>
        <w:rPr>
          <w:b/>
          <w:u w:val="single"/>
        </w:rPr>
        <w:t xml:space="preserve">5718</w:t>
      </w:r>
    </w:p>
    <w:p>
      <w:r>
        <w:t xml:space="preserve">@user siksi u pvm for gp sijaan uhkapeli kaikki areenalla kuin retard tai jotain #pvm</w:t>
      </w:r>
    </w:p>
    <w:p>
      <w:r>
        <w:rPr>
          <w:b/>
          <w:u w:val="single"/>
        </w:rPr>
        <w:t xml:space="preserve">5719</w:t>
      </w:r>
    </w:p>
    <w:p>
      <w:r>
        <w:t xml:space="preserve">He kannattavat laittomia maahanmuuttajia. He houkuttelevat väkivaltaan oppositiota (republikaaneja) vastaan.Yo... @URL @URL</w:t>
      </w:r>
    </w:p>
    <w:p>
      <w:r>
        <w:rPr>
          <w:b/>
          <w:u w:val="single"/>
        </w:rPr>
        <w:t xml:space="preserve">5720</w:t>
      </w:r>
    </w:p>
    <w:p>
      <w:r>
        <w:t xml:space="preserve">@user Lmaoooooo idk mies joku hullu neekeri</w:t>
      </w:r>
    </w:p>
    <w:p>
      <w:r>
        <w:rPr>
          <w:b/>
          <w:u w:val="single"/>
        </w:rPr>
        <w:t xml:space="preserve">5721</w:t>
      </w:r>
    </w:p>
    <w:p>
      <w:r>
        <w:t xml:space="preserve">@user @user @user @user @user @user Mikä ääliö.</w:t>
      </w:r>
    </w:p>
    <w:p>
      <w:r>
        <w:rPr>
          <w:b/>
          <w:u w:val="single"/>
        </w:rPr>
        <w:t xml:space="preserve">5722</w:t>
      </w:r>
    </w:p>
    <w:p>
      <w:r>
        <w:t xml:space="preserve">@user tämän typerän Macaronin pitäisi huolehtia siitä, että Ranskasta tehdään jälleen elinkelpoinen maa eikä paskiainen, joka siitä on tullut\u2026 @URL</w:t>
      </w:r>
    </w:p>
    <w:p>
      <w:r>
        <w:rPr>
          <w:b/>
          <w:u w:val="single"/>
        </w:rPr>
        <w:t xml:space="preserve">5723</w:t>
      </w:r>
    </w:p>
    <w:p>
      <w:r>
        <w:t xml:space="preserve">@user En osaa lukea mitään ching chong kieltä!</w:t>
      </w:r>
    </w:p>
    <w:p>
      <w:r>
        <w:rPr>
          <w:b/>
          <w:u w:val="single"/>
        </w:rPr>
        <w:t xml:space="preserve">5724</w:t>
      </w:r>
    </w:p>
    <w:p>
      <w:r>
        <w:t xml:space="preserve">Hän on jälkeenjäänyt, teidän armonne @URL</w:t>
      </w:r>
    </w:p>
    <w:p>
      <w:r>
        <w:rPr>
          <w:b/>
          <w:u w:val="single"/>
        </w:rPr>
        <w:t xml:space="preserve">5725</w:t>
      </w:r>
    </w:p>
    <w:p>
      <w:r>
        <w:t xml:space="preserve">@user Tätä me kuuntelemme, kun kuuntelemme kissakeittoa @URL</w:t>
      </w:r>
    </w:p>
    <w:p>
      <w:r>
        <w:rPr>
          <w:b/>
          <w:u w:val="single"/>
        </w:rPr>
        <w:t xml:space="preserve">5726</w:t>
      </w:r>
    </w:p>
    <w:p>
      <w:r>
        <w:t xml:space="preserve">@käyttäjä @käyttäjä @käyttäjä @käyttäjä @käyttäjä @käyttäjä valitettavasti kyllä se menee kuin ching chong wang wong wong</w:t>
      </w:r>
    </w:p>
    <w:p>
      <w:r>
        <w:rPr>
          <w:b/>
          <w:u w:val="single"/>
        </w:rPr>
        <w:t xml:space="preserve">5727</w:t>
      </w:r>
    </w:p>
    <w:p>
      <w:r>
        <w:t xml:space="preserve">Olet jälkeenjäänyt. En tiennyt, että ihmiset ovat näin tyhmiä. Haluat ehkä tappaa itsesi ennen kuin pudotat kokoelman\u2026 @URL</w:t>
      </w:r>
    </w:p>
    <w:p>
      <w:r>
        <w:rPr>
          <w:b/>
          <w:u w:val="single"/>
        </w:rPr>
        <w:t xml:space="preserve">5728</w:t>
      </w:r>
    </w:p>
    <w:p>
      <w:r>
        <w:t xml:space="preserve">Sen lisäksi, että olen täysi mongoloidi, mitä sanotte uudesta Hämähäkkimiehen puvusta????</w:t>
      </w:r>
    </w:p>
    <w:p>
      <w:r>
        <w:rPr>
          <w:b/>
          <w:u w:val="single"/>
        </w:rPr>
        <w:t xml:space="preserve">5729</w:t>
      </w:r>
    </w:p>
    <w:p>
      <w:r>
        <w:t xml:space="preserve">@user @user @user @user @user @user @user Kuinka monta Ucl-ottelua Kante on voittanut barcalle??\n\nU muovinen mongy</w:t>
      </w:r>
    </w:p>
    <w:p>
      <w:r>
        <w:rPr>
          <w:b/>
          <w:u w:val="single"/>
        </w:rPr>
        <w:t xml:space="preserve">5730</w:t>
      </w:r>
    </w:p>
    <w:p>
      <w:r>
        <w:t xml:space="preserve">Turpa kiinni. Huolehdi maasta ja 11 ihmisestä, jotka juuri murhattiin, senkin typerä ääliö @URL.</w:t>
      </w:r>
    </w:p>
    <w:p>
      <w:r>
        <w:rPr>
          <w:b/>
          <w:u w:val="single"/>
        </w:rPr>
        <w:t xml:space="preserve">5731</w:t>
      </w:r>
    </w:p>
    <w:p>
      <w:r>
        <w:t xml:space="preserve">Tämä on jälkeenjäänyttä. Ya Idaho</w:t>
      </w:r>
    </w:p>
    <w:p>
      <w:r>
        <w:rPr>
          <w:b/>
          <w:u w:val="single"/>
        </w:rPr>
        <w:t xml:space="preserve">5732</w:t>
      </w:r>
    </w:p>
    <w:p>
      <w:r>
        <w:t xml:space="preserve">@user die retard</w:t>
      </w:r>
    </w:p>
    <w:p>
      <w:r>
        <w:rPr>
          <w:b/>
          <w:u w:val="single"/>
        </w:rPr>
        <w:t xml:space="preserve">5733</w:t>
      </w:r>
    </w:p>
    <w:p>
      <w:r>
        <w:t xml:space="preserve">Mikä paska kusipää \ud83d\ude02\ud83d\ude02\ud83d\ude02 @URL</w:t>
      </w:r>
    </w:p>
    <w:p>
      <w:r>
        <w:rPr>
          <w:b/>
          <w:u w:val="single"/>
        </w:rPr>
        <w:t xml:space="preserve">5734</w:t>
      </w:r>
    </w:p>
    <w:p>
      <w:r>
        <w:t xml:space="preserve">@käyttäjä @käyttäjä @käyttäjä @käyttäjä @käyttäjä @käyttäjä @käyttäjä Joku, joka uudelleentwiittaa omia vitsejään kutsuen minua surulliseksi ääliöksi \ud83d\ude48</w:t>
      </w:r>
    </w:p>
    <w:p>
      <w:r>
        <w:rPr>
          <w:b/>
          <w:u w:val="single"/>
        </w:rPr>
        <w:t xml:space="preserve">5735</w:t>
      </w:r>
    </w:p>
    <w:p>
      <w:r>
        <w:t xml:space="preserve">@user @user @user @user @user @user @user Ei oikeastaan. Ne ovat mongoloidisia olen melko varma. The\u2026 @URL</w:t>
      </w:r>
    </w:p>
    <w:p>
      <w:r>
        <w:rPr>
          <w:b/>
          <w:u w:val="single"/>
        </w:rPr>
        <w:t xml:space="preserve">5736</w:t>
      </w:r>
    </w:p>
    <w:p>
      <w:r>
        <w:t xml:space="preserve">@user @user Nykyisten konservatiivien mongoloidien asiantuntijoiden joukossa hänellä ei ole oikeastaan mitään hyviä roolimalleja.</w:t>
      </w:r>
    </w:p>
    <w:p>
      <w:r>
        <w:rPr>
          <w:b/>
          <w:u w:val="single"/>
        </w:rPr>
        <w:t xml:space="preserve">5737</w:t>
      </w:r>
    </w:p>
    <w:p>
      <w:r>
        <w:t xml:space="preserve">En ole rasisti ja halveksin suuresti niitä, jotka ovat, mutta sana neekeri on hulvaton.</w:t>
      </w:r>
    </w:p>
    <w:p>
      <w:r>
        <w:rPr>
          <w:b/>
          <w:u w:val="single"/>
        </w:rPr>
        <w:t xml:space="preserve">5738</w:t>
      </w:r>
    </w:p>
    <w:p>
      <w:r>
        <w:t xml:space="preserve">@user Onko se jälkeenjäänyt, että nauroin tälle?</w:t>
      </w:r>
    </w:p>
    <w:p>
      <w:r>
        <w:rPr>
          <w:b/>
          <w:u w:val="single"/>
        </w:rPr>
        <w:t xml:space="preserve">5739</w:t>
      </w:r>
    </w:p>
    <w:p>
      <w:r>
        <w:t xml:space="preserve">Onko hauskoja tapoja käyttää hedelmäkääryleitä lempidyykilläsi? Ajattelen vain, että voisitko ottaa suihin?</w:t>
      </w:r>
    </w:p>
    <w:p>
      <w:r>
        <w:rPr>
          <w:b/>
          <w:u w:val="single"/>
        </w:rPr>
        <w:t xml:space="preserve">5740</w:t>
      </w:r>
    </w:p>
    <w:p>
      <w:r>
        <w:t xml:space="preserve">Niinkö? Ei vihaa juutalaisia kohtaan, mutta meksikolaisia, haitilaisia jne. noista \ paskamaista \ ja muslimeja vastaan on \u2026 @URL</w:t>
      </w:r>
    </w:p>
    <w:p>
      <w:r>
        <w:rPr>
          <w:b/>
          <w:u w:val="single"/>
        </w:rPr>
        <w:t xml:space="preserve">5741</w:t>
      </w:r>
    </w:p>
    <w:p>
      <w:r>
        <w:t xml:space="preserve">@user @user kyllä hän istui edessäni retard</w:t>
      </w:r>
    </w:p>
    <w:p>
      <w:r>
        <w:rPr>
          <w:b/>
          <w:u w:val="single"/>
        </w:rPr>
        <w:t xml:space="preserve">5742</w:t>
      </w:r>
    </w:p>
    <w:p>
      <w:r>
        <w:t xml:space="preserve">Luojan kiitos, että tuo ääliö puhui Trumpin vastaista retoriikkaa. Tarvitsen pois internetistä pariksi päiväksi.</w:t>
      </w:r>
    </w:p>
    <w:p>
      <w:r>
        <w:rPr>
          <w:b/>
          <w:u w:val="single"/>
        </w:rPr>
        <w:t xml:space="preserve">5743</w:t>
      </w:r>
    </w:p>
    <w:p>
      <w:r>
        <w:t xml:space="preserve">@user Poistetaan kaikki aiemmat viestini vuodesta 2001 lähtien, joissa käytän termiä \u201craghead\u201d \u201ctowel head\u201d ja \u201ccamel fucker\u201d\u2026 @URL</w:t>
      </w:r>
    </w:p>
    <w:p>
      <w:r>
        <w:rPr>
          <w:b/>
          <w:u w:val="single"/>
        </w:rPr>
        <w:t xml:space="preserve">5744</w:t>
      </w:r>
    </w:p>
    <w:p>
      <w:r>
        <w:t xml:space="preserve">@user @user Toisin kuin edellinen hallinto, joka johti Punjabia kuin mongoli Halaku Khan.....</w:t>
      </w:r>
    </w:p>
    <w:p>
      <w:r>
        <w:rPr>
          <w:b/>
          <w:u w:val="single"/>
        </w:rPr>
        <w:t xml:space="preserve">5745</w:t>
      </w:r>
    </w:p>
    <w:p>
      <w:r>
        <w:t xml:space="preserve">Svenskeren on vitun jälkeenjäänyt. Tason 4 Xin jahtaa tason 6 Viktoria tornin alla. Ja btw hän oli vain tasolla 4 koska\u2026 @URL @URL</w:t>
      </w:r>
    </w:p>
    <w:p>
      <w:r>
        <w:rPr>
          <w:b/>
          <w:u w:val="single"/>
        </w:rPr>
        <w:t xml:space="preserve">5746</w:t>
      </w:r>
    </w:p>
    <w:p>
      <w:r>
        <w:t xml:space="preserve">@user Tbf En voi ajatella mitään pahempaa kuin laulaa pubin ulkopuolella joukon mongy South Walliansin kanssa\u2026 @URL</w:t>
      </w:r>
    </w:p>
    <w:p>
      <w:r>
        <w:rPr>
          <w:b/>
          <w:u w:val="single"/>
        </w:rPr>
        <w:t xml:space="preserve">5747</w:t>
      </w:r>
    </w:p>
    <w:p>
      <w:r>
        <w:t xml:space="preserve">@user Fecking retard</w:t>
      </w:r>
    </w:p>
    <w:p>
      <w:r>
        <w:rPr>
          <w:b/>
          <w:u w:val="single"/>
        </w:rPr>
        <w:t xml:space="preserve">5748</w:t>
      </w:r>
    </w:p>
    <w:p>
      <w:r>
        <w:t xml:space="preserve">@user meidän on löydettävä sinulle tyttöystävä, koska se on ainoa kerta, kun et ole maailman surkein mulkku.</w:t>
      </w:r>
    </w:p>
    <w:p>
      <w:r>
        <w:rPr>
          <w:b/>
          <w:u w:val="single"/>
        </w:rPr>
        <w:t xml:space="preserve">5749</w:t>
      </w:r>
    </w:p>
    <w:p>
      <w:r>
        <w:t xml:space="preserve">@user Dude turpa kiinni. Olet vitun kolmevuotias läskipuvussa. Kunnioitukseton kusipää. Olet oikeassa\u2026 @URL</w:t>
      </w:r>
    </w:p>
    <w:p>
      <w:r>
        <w:rPr>
          <w:b/>
          <w:u w:val="single"/>
        </w:rPr>
        <w:t xml:space="preserve">5750</w:t>
      </w:r>
    </w:p>
    <w:p>
      <w:r>
        <w:t xml:space="preserve">@user @user Ei. En käyttänyt mitään mongoloidia siellä. Se on yksinäinen Go. Tiedän sen. On olemassa wor\u2026 @URL</w:t>
      </w:r>
    </w:p>
    <w:p>
      <w:r>
        <w:rPr>
          <w:b/>
          <w:u w:val="single"/>
        </w:rPr>
        <w:t xml:space="preserve">5751</w:t>
      </w:r>
    </w:p>
    <w:p>
      <w:r>
        <w:t xml:space="preserve">Sorta mulkku täytyy olla velkaa jollekin rahaa ja räikeästi välttää antamasta heille sitä paikkaamalla tekstejä jne, mutta menee yöllä\u2026 @URL</w:t>
      </w:r>
    </w:p>
    <w:p>
      <w:r>
        <w:rPr>
          <w:b/>
          <w:u w:val="single"/>
        </w:rPr>
        <w:t xml:space="preserve">5752</w:t>
      </w:r>
    </w:p>
    <w:p>
      <w:r>
        <w:t xml:space="preserve">Tavoitteeni tänään on saada tämä talo siistiksi ja puhtaaksi.</w:t>
      </w:r>
    </w:p>
    <w:p>
      <w:r>
        <w:rPr>
          <w:b/>
          <w:u w:val="single"/>
        </w:rPr>
        <w:t xml:space="preserve">5753</w:t>
      </w:r>
    </w:p>
    <w:p>
      <w:r>
        <w:t xml:space="preserve">Se olen minä, lesbo, joka menestyksekkäästi sai risteilyä.</w:t>
      </w:r>
    </w:p>
    <w:p>
      <w:r>
        <w:rPr>
          <w:b/>
          <w:u w:val="single"/>
        </w:rPr>
        <w:t xml:space="preserve">5754</w:t>
      </w:r>
    </w:p>
    <w:p>
      <w:r>
        <w:t xml:space="preserve">Se on vihje, hinttiperse...</w:t>
      </w:r>
    </w:p>
    <w:p>
      <w:r>
        <w:rPr>
          <w:b/>
          <w:u w:val="single"/>
        </w:rPr>
        <w:t xml:space="preserve">5755</w:t>
      </w:r>
    </w:p>
    <w:p>
      <w:r>
        <w:t xml:space="preserve">@user Sinun olisi pitänyt tekstata minulle homo</w:t>
      </w:r>
    </w:p>
    <w:p>
      <w:r>
        <w:rPr>
          <w:b/>
          <w:u w:val="single"/>
        </w:rPr>
        <w:t xml:space="preserve">5756</w:t>
      </w:r>
    </w:p>
    <w:p>
      <w:r>
        <w:t xml:space="preserve">Niin, ei voi olla liian varovainen. Koska tiedämme, että kaikki nämä ihmiset kaikista näistä \u2026 @URL @URL</w:t>
      </w:r>
    </w:p>
    <w:p>
      <w:r>
        <w:rPr>
          <w:b/>
          <w:u w:val="single"/>
        </w:rPr>
        <w:t xml:space="preserve">5757</w:t>
      </w:r>
    </w:p>
    <w:p>
      <w:r>
        <w:t xml:space="preserve">@user turpa kiinni ur koira retard</w:t>
      </w:r>
    </w:p>
    <w:p>
      <w:r>
        <w:rPr>
          <w:b/>
          <w:u w:val="single"/>
        </w:rPr>
        <w:t xml:space="preserve">5758</w:t>
      </w:r>
    </w:p>
    <w:p>
      <w:r>
        <w:t xml:space="preserve">Olen kännissä, enkä ole jälkeenjäänyt...</w:t>
      </w:r>
    </w:p>
    <w:p>
      <w:r>
        <w:rPr>
          <w:b/>
          <w:u w:val="single"/>
        </w:rPr>
        <w:t xml:space="preserve">5759</w:t>
      </w:r>
    </w:p>
    <w:p>
      <w:r>
        <w:t xml:space="preserve">Mikä täysi paskiainen. Mitä vitun järkeä tässä on? Ei eroa ampumaradalla maalitaulun ampumisesta, jos vitun \u2026 @URL @URL</w:t>
      </w:r>
    </w:p>
    <w:p>
      <w:r>
        <w:rPr>
          <w:b/>
          <w:u w:val="single"/>
        </w:rPr>
        <w:t xml:space="preserve">5760</w:t>
      </w:r>
    </w:p>
    <w:p>
      <w:r>
        <w:t xml:space="preserve">@user &amp;lt; Usein on vaikea muistaa, että tämä EI OLE parodiatili! Trump on oikeasti näin kusipää</w:t>
      </w:r>
    </w:p>
    <w:p>
      <w:r>
        <w:rPr>
          <w:b/>
          <w:u w:val="single"/>
        </w:rPr>
        <w:t xml:space="preserve">5761</w:t>
      </w:r>
    </w:p>
    <w:p>
      <w:r>
        <w:t xml:space="preserve">@user Oooh noooo korkeat ching chong-laulut</w:t>
      </w:r>
    </w:p>
    <w:p>
      <w:r>
        <w:rPr>
          <w:b/>
          <w:u w:val="single"/>
        </w:rPr>
        <w:t xml:space="preserve">5762</w:t>
      </w:r>
    </w:p>
    <w:p>
      <w:r>
        <w:t xml:space="preserve">@user vastaa tekstiini homo</w:t>
      </w:r>
    </w:p>
    <w:p>
      <w:r>
        <w:rPr>
          <w:b/>
          <w:u w:val="single"/>
        </w:rPr>
        <w:t xml:space="preserve">5763</w:t>
      </w:r>
    </w:p>
    <w:p>
      <w:r>
        <w:t xml:space="preserve">Geert Wilder Alankomaiden lainsäätäjä toteaa, että Syyrian pakolaiset tulivat Alankomaihin, koska Syyria ei ollut turvallinen. Kuten... @URL</w:t>
      </w:r>
    </w:p>
    <w:p>
      <w:r>
        <w:rPr>
          <w:b/>
          <w:u w:val="single"/>
        </w:rPr>
        <w:t xml:space="preserve">5764</w:t>
      </w:r>
    </w:p>
    <w:p>
      <w:r>
        <w:t xml:space="preserve">Valmentajamme on vitun ääliö. @user</w:t>
      </w:r>
    </w:p>
    <w:p>
      <w:r>
        <w:rPr>
          <w:b/>
          <w:u w:val="single"/>
        </w:rPr>
        <w:t xml:space="preserve">5765</w:t>
      </w:r>
    </w:p>
    <w:p>
      <w:r>
        <w:t xml:space="preserve">@user @user @user @user @user Toivottavasti olet alle 18-vuotias, kun sanot jotain näin nolostuttavan jälkeenjäänyttä.</w:t>
      </w:r>
    </w:p>
    <w:p>
      <w:r>
        <w:rPr>
          <w:b/>
          <w:u w:val="single"/>
        </w:rPr>
        <w:t xml:space="preserve">5766</w:t>
      </w:r>
    </w:p>
    <w:p>
      <w:r>
        <w:t xml:space="preserve">Jos et pidä IDOLista, olet neekerivastainen. Minä en tee sääntöjä.</w:t>
      </w:r>
    </w:p>
    <w:p>
      <w:r>
        <w:rPr>
          <w:b/>
          <w:u w:val="single"/>
        </w:rPr>
        <w:t xml:space="preserve">5767</w:t>
      </w:r>
    </w:p>
    <w:p>
      <w:r>
        <w:t xml:space="preserve">@user Hän ei ole nolo, mutta hieman yksinäinen.</w:t>
      </w:r>
    </w:p>
    <w:p>
      <w:r>
        <w:rPr>
          <w:b/>
          <w:u w:val="single"/>
        </w:rPr>
        <w:t xml:space="preserve">5768</w:t>
      </w:r>
    </w:p>
    <w:p>
      <w:r>
        <w:t xml:space="preserve">Tämä on totta. Erityisesti musiikin kohdalla. Ottaa luokan rockin historiaa ja "amerikkalainen" musiikki alkoi neekerihenkisestä... @URL</w:t>
      </w:r>
    </w:p>
    <w:p>
      <w:r>
        <w:rPr>
          <w:b/>
          <w:u w:val="single"/>
        </w:rPr>
        <w:t xml:space="preserve">5769</w:t>
      </w:r>
    </w:p>
    <w:p>
      <w:r>
        <w:t xml:space="preserve">@käyttäjä @käyttäjä jotain vikaa sinun ajattelutavassasi ehkä... olet kai jälkeenjäänyt...</w:t>
      </w:r>
    </w:p>
    <w:p>
      <w:r>
        <w:rPr>
          <w:b/>
          <w:u w:val="single"/>
        </w:rPr>
        <w:t xml:space="preserve">5770</w:t>
      </w:r>
    </w:p>
    <w:p>
      <w:r>
        <w:t xml:space="preserve">@käyttäjä homo on edelleen mukana @URL</w:t>
      </w:r>
    </w:p>
    <w:p>
      <w:r>
        <w:rPr>
          <w:b/>
          <w:u w:val="single"/>
        </w:rPr>
        <w:t xml:space="preserve">5771</w:t>
      </w:r>
    </w:p>
    <w:p>
      <w:r>
        <w:t xml:space="preserve">pitääkö minun oikeasti olla huolissani koko elämäni ajan, jos sanon vahingossa spic cracka tai nigga tai homo, ei, en &amp;amp; thats PC reme\u2026 @URL</w:t>
      </w:r>
    </w:p>
    <w:p>
      <w:r>
        <w:rPr>
          <w:b/>
          <w:u w:val="single"/>
        </w:rPr>
        <w:t xml:space="preserve">5772</w:t>
      </w:r>
    </w:p>
    <w:p>
      <w:r>
        <w:t xml:space="preserve">Senaattori Ching Chong kysyy tyhmiä kysymyksiä, voiko hän saada NEXT-ed?</w:t>
      </w:r>
    </w:p>
    <w:p>
      <w:r>
        <w:rPr>
          <w:b/>
          <w:u w:val="single"/>
        </w:rPr>
        <w:t xml:space="preserve">5773</w:t>
      </w:r>
    </w:p>
    <w:p>
      <w:r>
        <w:t xml:space="preserve">Jumalalle minusta tulee lesbo sinun vuoksesi @URL</w:t>
      </w:r>
    </w:p>
    <w:p>
      <w:r>
        <w:rPr>
          <w:b/>
          <w:u w:val="single"/>
        </w:rPr>
        <w:t xml:space="preserve">5774</w:t>
      </w:r>
    </w:p>
    <w:p>
      <w:r>
        <w:t xml:space="preserve">Miten kerrot jollekulle, että hänestä tuli mongoloidi?\ud83d\ude2d</w:t>
      </w:r>
    </w:p>
    <w:p>
      <w:r>
        <w:rPr>
          <w:b/>
          <w:u w:val="single"/>
        </w:rPr>
        <w:t xml:space="preserve">5775</w:t>
      </w:r>
    </w:p>
    <w:p>
      <w:r>
        <w:t xml:space="preserve">Missä he tekevät tämän????? Sivuhuomautus että dyke tyhmä paksu \ud83d\udc40\ud83d\udc40\ud83d\udc40\ud83d\udc40 @URL</w:t>
      </w:r>
    </w:p>
    <w:p>
      <w:r>
        <w:rPr>
          <w:b/>
          <w:u w:val="single"/>
        </w:rPr>
        <w:t xml:space="preserve">5776</w:t>
      </w:r>
    </w:p>
    <w:p>
      <w:r>
        <w:t xml:space="preserve">Wayne sanoi "pitää mielessä, että olen neekeri..joten avoimen mieleni on oltava oven takana". @URL</w:t>
      </w:r>
    </w:p>
    <w:p>
      <w:r>
        <w:rPr>
          <w:b/>
          <w:u w:val="single"/>
        </w:rPr>
        <w:t xml:space="preserve">5777</w:t>
      </w:r>
    </w:p>
    <w:p>
      <w:r>
        <w:t xml:space="preserve">@käyttäjä @käyttäjä @käyttäjä @käyttäjä Voi ei, teidän kaikkien on parasta kertoa hänen hinttiperseestään.</w:t>
      </w:r>
    </w:p>
    <w:p>
      <w:r>
        <w:rPr>
          <w:b/>
          <w:u w:val="single"/>
        </w:rPr>
        <w:t xml:space="preserve">5778</w:t>
      </w:r>
    </w:p>
    <w:p>
      <w:r>
        <w:t xml:space="preserve">@user @user @user @user @user Jos et pidä rallista, älä mene mongoloidiksi!</w:t>
      </w:r>
    </w:p>
    <w:p>
      <w:r>
        <w:rPr>
          <w:b/>
          <w:u w:val="single"/>
        </w:rPr>
        <w:t xml:space="preserve">5779</w:t>
      </w:r>
    </w:p>
    <w:p>
      <w:r>
        <w:t xml:space="preserve">@user Vitun retard lmao</w:t>
      </w:r>
    </w:p>
    <w:p>
      <w:r>
        <w:rPr>
          <w:b/>
          <w:u w:val="single"/>
        </w:rPr>
        <w:t xml:space="preserve">5780</w:t>
      </w:r>
    </w:p>
    <w:p>
      <w:r>
        <w:t xml:space="preserve">"Mene takaisin kotimaahasi papu LMAOO" @URL</w:t>
      </w:r>
    </w:p>
    <w:p>
      <w:r>
        <w:rPr>
          <w:b/>
          <w:u w:val="single"/>
        </w:rPr>
        <w:t xml:space="preserve">5781</w:t>
      </w:r>
    </w:p>
    <w:p>
      <w:r>
        <w:t xml:space="preserve">Kuvittele, että tämä surullinen transu paneskeleva kusipää olisi managerina. Onneksi meillä on Levein. @URL</w:t>
      </w:r>
    </w:p>
    <w:p>
      <w:r>
        <w:rPr>
          <w:b/>
          <w:u w:val="single"/>
        </w:rPr>
        <w:t xml:space="preserve">5782</w:t>
      </w:r>
    </w:p>
    <w:p>
      <w:r>
        <w:t xml:space="preserve">Kun sinulle maksetaan 100 dollaria tunnilta puuvillan poimimisesta &amp;amp; he kutsuvat sinua neekeriksi @URL</w:t>
      </w:r>
    </w:p>
    <w:p>
      <w:r>
        <w:rPr>
          <w:b/>
          <w:u w:val="single"/>
        </w:rPr>
        <w:t xml:space="preserve">5783</w:t>
      </w:r>
    </w:p>
    <w:p>
      <w:r>
        <w:t xml:space="preserve">@user turpa kiinni yo typerä perse ylös nigga poistaa vid homo faggot</w:t>
      </w:r>
    </w:p>
    <w:p>
      <w:r>
        <w:rPr>
          <w:b/>
          <w:u w:val="single"/>
        </w:rPr>
        <w:t xml:space="preserve">5784</w:t>
      </w:r>
    </w:p>
    <w:p>
      <w:r>
        <w:t xml:space="preserve">@käyttäjä @käyttäjä Voin vittuilla sinulle valehteleva ääliö \ud83d\ude02</w:t>
      </w:r>
    </w:p>
    <w:p>
      <w:r>
        <w:rPr>
          <w:b/>
          <w:u w:val="single"/>
        </w:rPr>
        <w:t xml:space="preserve">5785</w:t>
      </w:r>
    </w:p>
    <w:p>
      <w:r>
        <w:t xml:space="preserve">Painu vittuun, oranssi mulkku. @URL</w:t>
      </w:r>
    </w:p>
    <w:p>
      <w:r>
        <w:rPr>
          <w:b/>
          <w:u w:val="single"/>
        </w:rPr>
        <w:t xml:space="preserve">5786</w:t>
      </w:r>
    </w:p>
    <w:p>
      <w:r>
        <w:t xml:space="preserve">Pidä mielessä, että olen neekeri avoin mieleni sai ovi #CarterV</w:t>
      </w:r>
    </w:p>
    <w:p>
      <w:r>
        <w:rPr>
          <w:b/>
          <w:u w:val="single"/>
        </w:rPr>
        <w:t xml:space="preserve">5787</w:t>
      </w:r>
    </w:p>
    <w:p>
      <w:r>
        <w:t xml:space="preserve">@user Murican tiping perinne kuin aint u jo saada maksettu retard?</w:t>
      </w:r>
    </w:p>
    <w:p>
      <w:r>
        <w:rPr>
          <w:b/>
          <w:u w:val="single"/>
        </w:rPr>
        <w:t xml:space="preserve">5788</w:t>
      </w:r>
    </w:p>
    <w:p>
      <w:r>
        <w:t xml:space="preserve">Muistutus siitä, että Donegal on maan suurin paskapaikka @URL</w:t>
      </w:r>
    </w:p>
    <w:p>
      <w:r>
        <w:rPr>
          <w:b/>
          <w:u w:val="single"/>
        </w:rPr>
        <w:t xml:space="preserve">5789</w:t>
      </w:r>
    </w:p>
    <w:p>
      <w:r>
        <w:t xml:space="preserve">Kuka sanoi, että naiset osaavat ajaa?... typerä ääliö \ud83d\udd95 @URL</w:t>
      </w:r>
    </w:p>
    <w:p>
      <w:r>
        <w:rPr>
          <w:b/>
          <w:u w:val="single"/>
        </w:rPr>
        <w:t xml:space="preserve">5790</w:t>
      </w:r>
    </w:p>
    <w:p>
      <w:r>
        <w:t xml:space="preserve">En tehnyt muuta kuin virittäydyin Facebook Live -videolle ja sain kirosanoja. Kutsuttiin \u201cfaggot\u201d. Minulle sanottiin myös, että olen surkea\u2026 @URL</w:t>
      </w:r>
    </w:p>
    <w:p>
      <w:r>
        <w:rPr>
          <w:b/>
          <w:u w:val="single"/>
        </w:rPr>
        <w:t xml:space="preserve">5791</w:t>
      </w:r>
    </w:p>
    <w:p>
      <w:r>
        <w:t xml:space="preserve">Nyt on vielä terroristiviikko: Oikeistolainen. Valkoinen mies. Sama kuin aina ennenkin.\n\nSeuraa siis ravintolasi ruikuttavaa vasemmistolaista joukkoa\u2026 @URL</w:t>
      </w:r>
    </w:p>
    <w:p>
      <w:r>
        <w:rPr>
          <w:b/>
          <w:u w:val="single"/>
        </w:rPr>
        <w:t xml:space="preserve">5792</w:t>
      </w:r>
    </w:p>
    <w:p>
      <w:r>
        <w:t xml:space="preserve">@user Lankoni oli ennen kauhea tämän takia, kunnes TOH käski häntä lopettamaan tiukkapipo olemisen \ud83d\ude02</w:t>
      </w:r>
    </w:p>
    <w:p>
      <w:r>
        <w:rPr>
          <w:b/>
          <w:u w:val="single"/>
        </w:rPr>
        <w:t xml:space="preserve">5793</w:t>
      </w:r>
    </w:p>
    <w:p>
      <w:r>
        <w:t xml:space="preserve">#NewProfilePic ching chong 100 @URL</w:t>
      </w:r>
    </w:p>
    <w:p>
      <w:r>
        <w:rPr>
          <w:b/>
          <w:u w:val="single"/>
        </w:rPr>
        <w:t xml:space="preserve">5794</w:t>
      </w:r>
    </w:p>
    <w:p>
      <w:r>
        <w:t xml:space="preserve">Tämä on niin helvetin huono juttu... mikä itseriittoinen kusipää. @URL</w:t>
      </w:r>
    </w:p>
    <w:p>
      <w:r>
        <w:rPr>
          <w:b/>
          <w:u w:val="single"/>
        </w:rPr>
        <w:t xml:space="preserve">5795</w:t>
      </w:r>
    </w:p>
    <w:p>
      <w:r>
        <w:t xml:space="preserve">@user Miten olisi olin ääliö!</w:t>
      </w:r>
    </w:p>
    <w:p>
      <w:r>
        <w:rPr>
          <w:b/>
          <w:u w:val="single"/>
        </w:rPr>
        <w:t xml:space="preserve">5796</w:t>
      </w:r>
    </w:p>
    <w:p>
      <w:r>
        <w:t xml:space="preserve">@user @user Ching chongin huutaminen on rasistista. Piste.</w:t>
      </w:r>
    </w:p>
    <w:p>
      <w:r>
        <w:rPr>
          <w:b/>
          <w:u w:val="single"/>
        </w:rPr>
        <w:t xml:space="preserve">5797</w:t>
      </w:r>
    </w:p>
    <w:p>
      <w:r>
        <w:t xml:space="preserve">Voi helvetti. Mallit joutuvat oikeasti sanomaan itselleen \u201cdon\u2019t älä unohda hengittää\u201d? Kuumat muijat ovat todella jälkeenjääneitä #LuxuryCard</w:t>
      </w:r>
    </w:p>
    <w:p>
      <w:r>
        <w:rPr>
          <w:b/>
          <w:u w:val="single"/>
        </w:rPr>
        <w:t xml:space="preserve">5798</w:t>
      </w:r>
    </w:p>
    <w:p>
      <w:r>
        <w:t xml:space="preserve">@user Olet todistamassa kulttuurin muutosta, joka johtuu siitä, että laittomat maahanmuuttajat tulevat maahamme eikä perse... @URL</w:t>
      </w:r>
    </w:p>
    <w:p>
      <w:r>
        <w:rPr>
          <w:b/>
          <w:u w:val="single"/>
        </w:rPr>
        <w:t xml:space="preserve">5799</w:t>
      </w:r>
    </w:p>
    <w:p>
      <w:r>
        <w:t xml:space="preserve">Tänään on @user syntymäpäivä, senkin paskiaiset, hyvää syntymäpäivää, söpö hintti!</w:t>
      </w:r>
    </w:p>
    <w:p>
      <w:r>
        <w:rPr>
          <w:b/>
          <w:u w:val="single"/>
        </w:rPr>
        <w:t xml:space="preserve">5800</w:t>
      </w:r>
    </w:p>
    <w:p>
      <w:r>
        <w:t xml:space="preserve">Lhhhhhh wtf olen heikko. Tämä tyttö jälkeenjäänyt. Lmfao</w:t>
      </w:r>
    </w:p>
    <w:p>
      <w:r>
        <w:rPr>
          <w:b/>
          <w:u w:val="single"/>
        </w:rPr>
        <w:t xml:space="preserve">5801</w:t>
      </w:r>
    </w:p>
    <w:p>
      <w:r>
        <w:t xml:space="preserve">David Laid maailman luonnottomimman näköinen pillu -</w:t>
      </w:r>
    </w:p>
    <w:p>
      <w:r>
        <w:rPr>
          <w:b/>
          <w:u w:val="single"/>
        </w:rPr>
        <w:t xml:space="preserve">5802</w:t>
      </w:r>
    </w:p>
    <w:p>
      <w:r>
        <w:t xml:space="preserve">Tämä vanha lesbo tarjoaa minulle drinkin \ud83d\ude02\ud83d\ude02\ud83d\ude02\ud83d\ude02</w:t>
      </w:r>
    </w:p>
    <w:p>
      <w:r>
        <w:rPr>
          <w:b/>
          <w:u w:val="single"/>
        </w:rPr>
        <w:t xml:space="preserve">5803</w:t>
      </w:r>
    </w:p>
    <w:p>
      <w:r>
        <w:t xml:space="preserve">...hauska kuulla veljeni kutsuvan minua \homoksi\ kun hän luulee, etten kuule häntä.</w:t>
      </w:r>
    </w:p>
    <w:p>
      <w:r>
        <w:rPr>
          <w:b/>
          <w:u w:val="single"/>
        </w:rPr>
        <w:t xml:space="preserve">5804</w:t>
      </w:r>
    </w:p>
    <w:p>
      <w:r>
        <w:t xml:space="preserve">@käyttäjä olet tyhmä. Niin tyhmä. Ei hooe vain tyhmä. Syö paskaa, senkin rasistinen ääliö.</w:t>
      </w:r>
    </w:p>
    <w:p>
      <w:r>
        <w:rPr>
          <w:b/>
          <w:u w:val="single"/>
        </w:rPr>
        <w:t xml:space="preserve">5805</w:t>
      </w:r>
    </w:p>
    <w:p>
      <w:r>
        <w:t xml:space="preserve">@user Olisin tehnyt tuolle paskiaiselle päähänpotkun paljon aikaisemmin kuin 2 minuuttia 20 sekuntia haha hän teki hyvin \ud83e\udd1d</w:t>
      </w:r>
    </w:p>
    <w:p>
      <w:r>
        <w:rPr>
          <w:b/>
          <w:u w:val="single"/>
        </w:rPr>
        <w:t xml:space="preserve">5806</w:t>
      </w:r>
    </w:p>
    <w:p>
      <w:r>
        <w:t xml:space="preserve">Joskus puhut itsesi suoraan ulos siunauksesta. Ja niin tämä neekeri teki juuri, koska estin hänet... @URL</w:t>
      </w:r>
    </w:p>
    <w:p>
      <w:r>
        <w:rPr>
          <w:b/>
          <w:u w:val="single"/>
        </w:rPr>
        <w:t xml:space="preserve">5807</w:t>
      </w:r>
    </w:p>
    <w:p>
      <w:r>
        <w:t xml:space="preserve">@user Family guy ei pidä mitään baareja juttuja he sanovat \ud83d\ude02 rasistinen seksistinen paljon ei koskaan muutu, koska jotkut ruma huora valittaa siitä</w:t>
      </w:r>
    </w:p>
    <w:p>
      <w:r>
        <w:rPr>
          <w:b/>
          <w:u w:val="single"/>
        </w:rPr>
        <w:t xml:space="preserve">5808</w:t>
      </w:r>
    </w:p>
    <w:p>
      <w:r>
        <w:t xml:space="preserve">@user \ud83d\ude02 ya twat ! \n\nVaikka saatan ladata sen... näyttää kätevältä tiedolta... varsinkin minun tilani vuoksi \ud83d\ude44\ud83d\udc4a</w:t>
      </w:r>
    </w:p>
    <w:p>
      <w:r>
        <w:rPr>
          <w:b/>
          <w:u w:val="single"/>
        </w:rPr>
        <w:t xml:space="preserve">5809</w:t>
      </w:r>
    </w:p>
    <w:p>
      <w:r>
        <w:t xml:space="preserve">@user ChiComit rakastavat aivopesua vähemmistöille. Soros on ChiCom-mongoli.</w:t>
      </w:r>
    </w:p>
    <w:p>
      <w:r>
        <w:rPr>
          <w:b/>
          <w:u w:val="single"/>
        </w:rPr>
        <w:t xml:space="preserve">5810</w:t>
      </w:r>
    </w:p>
    <w:p>
      <w:r>
        <w:t xml:space="preserve">Broadwaylle tällä kaudella tulossa Järeä mongoloidi: The Musical.</w:t>
      </w:r>
    </w:p>
    <w:p>
      <w:r>
        <w:rPr>
          <w:b/>
          <w:u w:val="single"/>
        </w:rPr>
        <w:t xml:space="preserve">5811</w:t>
      </w:r>
    </w:p>
    <w:p>
      <w:r>
        <w:t xml:space="preserve">@user Ei kaikki feminazit</w:t>
      </w:r>
    </w:p>
    <w:p>
      <w:r>
        <w:rPr>
          <w:b/>
          <w:u w:val="single"/>
        </w:rPr>
        <w:t xml:space="preserve">5812</w:t>
      </w:r>
    </w:p>
    <w:p>
      <w:r>
        <w:t xml:space="preserve">#MAGABomber ei ole mitään helvetinmoista tapaa, että joku lähettäisi pommin itselleen.\n\nTämä on jälkeenjäänyttä. ja sinä olet @URL @URL</w:t>
      </w:r>
    </w:p>
    <w:p>
      <w:r>
        <w:rPr>
          <w:b/>
          <w:u w:val="single"/>
        </w:rPr>
        <w:t xml:space="preserve">5813</w:t>
      </w:r>
    </w:p>
    <w:p>
      <w:r>
        <w:t xml:space="preserve">@user @user LOL. Unelmoijat eivät ole vain laittomia ulkomaalaisia.</w:t>
      </w:r>
    </w:p>
    <w:p>
      <w:r>
        <w:rPr>
          <w:b/>
          <w:u w:val="single"/>
        </w:rPr>
        <w:t xml:space="preserve">5814</w:t>
      </w:r>
    </w:p>
    <w:p>
      <w:r>
        <w:t xml:space="preserve">Damn shawty kutsui minua neekeriksi ja sai hyllytyksen 3 sekunnissa lmao @URL @URL</w:t>
      </w:r>
    </w:p>
    <w:p>
      <w:r>
        <w:rPr>
          <w:b/>
          <w:u w:val="single"/>
        </w:rPr>
        <w:t xml:space="preserve">5815</w:t>
      </w:r>
    </w:p>
    <w:p>
      <w:r>
        <w:t xml:space="preserve">Härkälutka hakkaa kuumia lesboja. @URL</w:t>
      </w:r>
    </w:p>
    <w:p>
      <w:r>
        <w:rPr>
          <w:b/>
          <w:u w:val="single"/>
        </w:rPr>
        <w:t xml:space="preserve">5816</w:t>
      </w:r>
    </w:p>
    <w:p>
      <w:r>
        <w:t xml:space="preserve">Älä laita niin paljon sokeria kahviin, senkin likainen mongoloidi!</w:t>
      </w:r>
    </w:p>
    <w:p>
      <w:r>
        <w:rPr>
          <w:b/>
          <w:u w:val="single"/>
        </w:rPr>
        <w:t xml:space="preserve">5817</w:t>
      </w:r>
    </w:p>
    <w:p>
      <w:r>
        <w:t xml:space="preserve">En odottaisi mitään erilaista äärivasemmistolaiselta tekopyhältä feministitollolta. Hanki ammattiapua mahdollisimman pian, koska ohut... @URL</w:t>
      </w:r>
    </w:p>
    <w:p>
      <w:r>
        <w:rPr>
          <w:b/>
          <w:u w:val="single"/>
        </w:rPr>
        <w:t xml:space="preserve">5818</w:t>
      </w:r>
    </w:p>
    <w:p>
      <w:r>
        <w:t xml:space="preserve">- Syyriassa on kuollut ainakin 500000 ihmistä ja 11 miljoonaa pakolaista. Mikään Libyassa tapahtuneesta ei ole lähelläkään...</w:t>
      </w:r>
    </w:p>
    <w:p>
      <w:r>
        <w:rPr>
          <w:b/>
          <w:u w:val="single"/>
        </w:rPr>
        <w:t xml:space="preserve">5819</w:t>
      </w:r>
    </w:p>
    <w:p>
      <w:r>
        <w:t xml:space="preserve">@user Älä sitten ole kusipää...</w:t>
      </w:r>
    </w:p>
    <w:p>
      <w:r>
        <w:rPr>
          <w:b/>
          <w:u w:val="single"/>
        </w:rPr>
        <w:t xml:space="preserve">5820</w:t>
      </w:r>
    </w:p>
    <w:p>
      <w:r>
        <w:t xml:space="preserve">@user FAX lähetä hakkaa neekeri</w:t>
      </w:r>
    </w:p>
    <w:p>
      <w:r>
        <w:rPr>
          <w:b/>
          <w:u w:val="single"/>
        </w:rPr>
        <w:t xml:space="preserve">5821</w:t>
      </w:r>
    </w:p>
    <w:p>
      <w:r>
        <w:t xml:space="preserve">\ Käy AIDS-testissä Thompson, koska vaimosi on hintti!\ - Mr. Garrison #SouthPark</w:t>
      </w:r>
    </w:p>
    <w:p>
      <w:r>
        <w:rPr>
          <w:b/>
          <w:u w:val="single"/>
        </w:rPr>
        <w:t xml:space="preserve">5822</w:t>
      </w:r>
    </w:p>
    <w:p>
      <w:r>
        <w:t xml:space="preserve">@user Tarkoittaa, että ur maa ei ole maailmanlaajuisesti tunnustettu tai pikemminkin shithole</w:t>
      </w:r>
    </w:p>
    <w:p>
      <w:r>
        <w:rPr>
          <w:b/>
          <w:u w:val="single"/>
        </w:rPr>
        <w:t xml:space="preserve">5823</w:t>
      </w:r>
    </w:p>
    <w:p>
      <w:r>
        <w:t xml:space="preserve">pyhä paska tuo ching chong fontti @URL</w:t>
      </w:r>
    </w:p>
    <w:p>
      <w:r>
        <w:rPr>
          <w:b/>
          <w:u w:val="single"/>
        </w:rPr>
        <w:t xml:space="preserve">5824</w:t>
      </w:r>
    </w:p>
    <w:p>
      <w:r>
        <w:t xml:space="preserve">@käyttäjä @käyttäjä @käyttäjä @käyttäjä Olen kuullut, että Kanada on kiva ja pitää maahanmuuttajista. Just sayin!</w:t>
      </w:r>
    </w:p>
    <w:p>
      <w:r>
        <w:rPr>
          <w:b/>
          <w:u w:val="single"/>
        </w:rPr>
        <w:t xml:space="preserve">5825</w:t>
      </w:r>
    </w:p>
    <w:p>
      <w:r>
        <w:t xml:space="preserve">@käyttäjän aika opettaa itselleni täysin abstrakti kieli vain oppiakseni, mitä suosikkipoikani ching chong sanovat.</w:t>
      </w:r>
    </w:p>
    <w:p>
      <w:r>
        <w:rPr>
          <w:b/>
          <w:u w:val="single"/>
        </w:rPr>
        <w:t xml:space="preserve">5826</w:t>
      </w:r>
    </w:p>
    <w:p>
      <w:r>
        <w:t xml:space="preserve">@user Parempi esimerkki olisi musta henkilö, joka kutsuu espanjalaista \spic\ ja/tai \wetback\.</w:t>
      </w:r>
    </w:p>
    <w:p>
      <w:r>
        <w:rPr>
          <w:b/>
          <w:u w:val="single"/>
        </w:rPr>
        <w:t xml:space="preserve">5827</w:t>
      </w:r>
    </w:p>
    <w:p>
      <w:r>
        <w:t xml:space="preserve">Olin tänään Sound Off -radio-ohjelmassa Paso Roblesissa. Keskustelemme laittomien ulkomaalaisten äänestämisestä yhteisön turvallisuudesta ja... @URL</w:t>
      </w:r>
    </w:p>
    <w:p>
      <w:r>
        <w:rPr>
          <w:b/>
          <w:u w:val="single"/>
        </w:rPr>
        <w:t xml:space="preserve">5828</w:t>
      </w:r>
    </w:p>
    <w:p>
      <w:r>
        <w:t xml:space="preserve">@user Lol. Ihmiset ovat jälkeenjääneitä. Hän on epäilemättä yksi suurimmista, eikä hänen tarvitse tulla U\u2026 @URL:iin.</w:t>
      </w:r>
    </w:p>
    <w:p>
      <w:r>
        <w:rPr>
          <w:b/>
          <w:u w:val="single"/>
        </w:rPr>
        <w:t xml:space="preserve">5829</w:t>
      </w:r>
    </w:p>
    <w:p>
      <w:r>
        <w:t xml:space="preserve">@user @user @user Man En voi enää olla Dodgers-fani, jos tämä retardi on valmentajamme.</w:t>
      </w:r>
    </w:p>
    <w:p>
      <w:r>
        <w:rPr>
          <w:b/>
          <w:u w:val="single"/>
        </w:rPr>
        <w:t xml:space="preserve">5830</w:t>
      </w:r>
    </w:p>
    <w:p>
      <w:r>
        <w:t xml:space="preserve">hän käyttäytyy näin rohkeasti kuin hallinto ei teloittaisi hänen homoperseään sähköllä \ud83d\ude2d @URL</w:t>
      </w:r>
    </w:p>
    <w:p>
      <w:r>
        <w:rPr>
          <w:b/>
          <w:u w:val="single"/>
        </w:rPr>
        <w:t xml:space="preserve">5831</w:t>
      </w:r>
    </w:p>
    <w:p>
      <w:r>
        <w:t xml:space="preserve">@user @user @user yritän selata läpi minun tl sinä vitun lesbo</w:t>
      </w:r>
    </w:p>
    <w:p>
      <w:r>
        <w:rPr>
          <w:b/>
          <w:u w:val="single"/>
        </w:rPr>
        <w:t xml:space="preserve">5832</w:t>
      </w:r>
    </w:p>
    <w:p>
      <w:r>
        <w:t xml:space="preserve">@user Jep, se on Winnien kanssa tehtävä kauppa 500 ylimääräisen pakolaisen kanssa.</w:t>
      </w:r>
    </w:p>
    <w:p>
      <w:r>
        <w:rPr>
          <w:b/>
          <w:u w:val="single"/>
        </w:rPr>
        <w:t xml:space="preserve">5833</w:t>
      </w:r>
    </w:p>
    <w:p>
      <w:r>
        <w:t xml:space="preserve">@user @user Se ei ole ajoitusta, se on täydellistä kusipäisyyttä. Loppu. Älä enää ikinä valita, kun se tehdään sinulle.</w:t>
      </w:r>
    </w:p>
    <w:p>
      <w:r>
        <w:rPr>
          <w:b/>
          <w:u w:val="single"/>
        </w:rPr>
        <w:t xml:space="preserve">5834</w:t>
      </w:r>
    </w:p>
    <w:p>
      <w:r>
        <w:t xml:space="preserve">haha throwback kolmannelle luokalle, kun poika sanoi \u201cching chong chong ching chong\u201d ja veti silmänsä takaisin, kun en ollut siellä\u2026 @URL</w:t>
      </w:r>
    </w:p>
    <w:p>
      <w:r>
        <w:rPr>
          <w:b/>
          <w:u w:val="single"/>
        </w:rPr>
        <w:t xml:space="preserve">5835</w:t>
      </w:r>
    </w:p>
    <w:p>
      <w:r>
        <w:t xml:space="preserve">Tämä neekeri kiusaa minua verkossa @user @URL</w:t>
      </w:r>
    </w:p>
    <w:p>
      <w:r>
        <w:rPr>
          <w:b/>
          <w:u w:val="single"/>
        </w:rPr>
        <w:t xml:space="preserve">5836</w:t>
      </w:r>
    </w:p>
    <w:p>
      <w:r>
        <w:t xml:space="preserve">@user @user Mikä on mongy ?</w:t>
      </w:r>
    </w:p>
    <w:p>
      <w:r>
        <w:rPr>
          <w:b/>
          <w:u w:val="single"/>
        </w:rPr>
        <w:t xml:space="preserve">5837</w:t>
      </w:r>
    </w:p>
    <w:p>
      <w:r>
        <w:t xml:space="preserve">peter:\nmichelle: turpa kiinni senkin vitun hintti luuseri. muhkea ämmä. mene kuolemaan kuoppaan.</w:t>
      </w:r>
    </w:p>
    <w:p>
      <w:r>
        <w:rPr>
          <w:b/>
          <w:u w:val="single"/>
        </w:rPr>
        <w:t xml:space="preserve">5838</w:t>
      </w:r>
    </w:p>
    <w:p>
      <w:r>
        <w:t xml:space="preserve">@user @user @user @user @user @user ching chong eat dog</w:t>
      </w:r>
    </w:p>
    <w:p>
      <w:r>
        <w:rPr>
          <w:b/>
          <w:u w:val="single"/>
        </w:rPr>
        <w:t xml:space="preserve">5839</w:t>
      </w:r>
    </w:p>
    <w:p>
      <w:r>
        <w:t xml:space="preserve">Mikään ei saa minua nauramaan kovemmin kuin se, kun neekerit kutsuvat muita mustia ihmisiä neekereiksi tai mustiksi.</w:t>
      </w:r>
    </w:p>
    <w:p>
      <w:r>
        <w:rPr>
          <w:b/>
          <w:u w:val="single"/>
        </w:rPr>
        <w:t xml:space="preserve">5840</w:t>
      </w:r>
    </w:p>
    <w:p>
      <w:r>
        <w:t xml:space="preserve">@user @user @user @user @user Ehkä heidän pitäisi pysyä paskamaassaan ja vastustaa sitä sotkua, jonka *heidän* poliitikkonsa rakensivat!</w:t>
      </w:r>
    </w:p>
    <w:p>
      <w:r>
        <w:rPr>
          <w:b/>
          <w:u w:val="single"/>
        </w:rPr>
        <w:t xml:space="preserve">5841</w:t>
      </w:r>
    </w:p>
    <w:p>
      <w:r>
        <w:t xml:space="preserve">@user Jäin. En suhtaudu feminatsien "hyödyllisiin idiootteihin". Nautin siitä, että elän vapaassa maassa, ja olen il... @URL</w:t>
      </w:r>
    </w:p>
    <w:p>
      <w:r>
        <w:rPr>
          <w:b/>
          <w:u w:val="single"/>
        </w:rPr>
        <w:t xml:space="preserve">5842</w:t>
      </w:r>
    </w:p>
    <w:p>
      <w:r>
        <w:t xml:space="preserve">@käyttäjä @käyttäjä Lol ei muistanut sinun olevan tässä. Voi odota, sinun ching chong ting a ling itsesi ei ollut. Älä iloitse sisko.</w:t>
      </w:r>
    </w:p>
    <w:p>
      <w:r>
        <w:rPr>
          <w:b/>
          <w:u w:val="single"/>
        </w:rPr>
        <w:t xml:space="preserve">5843</w:t>
      </w:r>
    </w:p>
    <w:p>
      <w:r>
        <w:t xml:space="preserve">Tämä video kutsui minua juuri ching chong aasialaiseksi ämmäksi @URL</w:t>
      </w:r>
    </w:p>
    <w:p>
      <w:r>
        <w:rPr>
          <w:b/>
          <w:u w:val="single"/>
        </w:rPr>
        <w:t xml:space="preserve">5844</w:t>
      </w:r>
    </w:p>
    <w:p>
      <w:r>
        <w:t xml:space="preserve">Jos vitsailet Leicesterin kohtauksista juuri nyt, olet kusipää...</w:t>
      </w:r>
    </w:p>
    <w:p>
      <w:r>
        <w:rPr>
          <w:b/>
          <w:u w:val="single"/>
        </w:rPr>
        <w:t xml:space="preserve">5845</w:t>
      </w:r>
    </w:p>
    <w:p>
      <w:r>
        <w:t xml:space="preserve">laukaisi kiinalainen, joka hakkasi hänen gf yrittää korjata aidat välillä Michael Avenatti ja Shaun king\n\nmiten tämä on w\u2026 @URL</w:t>
      </w:r>
    </w:p>
    <w:p>
      <w:r>
        <w:rPr>
          <w:b/>
          <w:u w:val="single"/>
        </w:rPr>
        <w:t xml:space="preserve">5846</w:t>
      </w:r>
    </w:p>
    <w:p>
      <w:r>
        <w:t xml:space="preserve">@user @user Kyllä ChelseaI would if\nLOVE CNN &amp;amp; muut lopettaisivat jatkuva kattavuus tämän twat! Se on\u2026 @URL</w:t>
      </w:r>
    </w:p>
    <w:p>
      <w:r>
        <w:rPr>
          <w:b/>
          <w:u w:val="single"/>
        </w:rPr>
        <w:t xml:space="preserve">5847</w:t>
      </w:r>
    </w:p>
    <w:p>
      <w:r>
        <w:t xml:space="preserve">@user @user Trump viittasi Haitiin ja Afrikan valtioihin "paskiaismaina" @URL @URL @URL</w:t>
      </w:r>
    </w:p>
    <w:p>
      <w:r>
        <w:rPr>
          <w:b/>
          <w:u w:val="single"/>
        </w:rPr>
        <w:t xml:space="preserve">5848</w:t>
      </w:r>
    </w:p>
    <w:p>
      <w:r>
        <w:t xml:space="preserve">@käyttäjä @käyttäjä En välitä, olen vain yksi räsypää...</w:t>
      </w:r>
    </w:p>
    <w:p>
      <w:r>
        <w:rPr>
          <w:b/>
          <w:u w:val="single"/>
        </w:rPr>
        <w:t xml:space="preserve">5849</w:t>
      </w:r>
    </w:p>
    <w:p>
      <w:r>
        <w:t xml:space="preserve">@user Kuka on Ching Chong, onko hän juoni Aasian markkinoille?</w:t>
      </w:r>
    </w:p>
    <w:p>
      <w:r>
        <w:rPr>
          <w:b/>
          <w:u w:val="single"/>
        </w:rPr>
        <w:t xml:space="preserve">5850</w:t>
      </w:r>
    </w:p>
    <w:p>
      <w:r>
        <w:t xml:space="preserve">Odell on parempi WR kuin Hopkins, hänellä on vain mongoloidi QB, joka estää hänen tuotantonsa. @URL</w:t>
      </w:r>
    </w:p>
    <w:p>
      <w:r>
        <w:rPr>
          <w:b/>
          <w:u w:val="single"/>
        </w:rPr>
        <w:t xml:space="preserve">5851</w:t>
      </w:r>
    </w:p>
    <w:p>
      <w:r>
        <w:t xml:space="preserve">@user @user Overwatch on kuollut retard</w:t>
      </w:r>
    </w:p>
    <w:p>
      <w:r>
        <w:rPr>
          <w:b/>
          <w:u w:val="single"/>
        </w:rPr>
        <w:t xml:space="preserve">5852</w:t>
      </w:r>
    </w:p>
    <w:p>
      <w:r>
        <w:t xml:space="preserve">Jotkut ICE:n kyytiin ottamat maahanmuuttajat saivat "väärennettyjä päivämääriä" saapuakseen oikeuteen @URL</w:t>
      </w:r>
    </w:p>
    <w:p>
      <w:r>
        <w:rPr>
          <w:b/>
          <w:u w:val="single"/>
        </w:rPr>
        <w:t xml:space="preserve">5853</w:t>
      </w:r>
    </w:p>
    <w:p>
      <w:r>
        <w:t xml:space="preserve">kutsu häntä vain latinoksi ja mene @URL</w:t>
      </w:r>
    </w:p>
    <w:p>
      <w:r>
        <w:rPr>
          <w:b/>
          <w:u w:val="single"/>
        </w:rPr>
        <w:t xml:space="preserve">5854</w:t>
      </w:r>
    </w:p>
    <w:p>
      <w:r>
        <w:t xml:space="preserve">@user Ms Stockman vaaditko, että demokraatit lopettavat republikaanien arvostelun vasemmistoterroristin s\u2026 @URL jälkeen?</w:t>
      </w:r>
    </w:p>
    <w:p>
      <w:r>
        <w:rPr>
          <w:b/>
          <w:u w:val="single"/>
        </w:rPr>
        <w:t xml:space="preserve">5855</w:t>
      </w:r>
    </w:p>
    <w:p>
      <w:r>
        <w:t xml:space="preserve">@user Hän syyttää uhreja sanomalla, että heidän olisi pitänyt olla aseistettuja - kuvittele paskamaata, jossa sinun\u2026 @URL</w:t>
      </w:r>
    </w:p>
    <w:p>
      <w:r>
        <w:rPr>
          <w:b/>
          <w:u w:val="single"/>
        </w:rPr>
        <w:t xml:space="preserve">5856</w:t>
      </w:r>
    </w:p>
    <w:p>
      <w:r>
        <w:t xml:space="preserve">@user Olet jälkeenjäänyt... Hazard &amp;gt;SalahSalahSalah on ollut loistava kolmessa viime pelissä ja arvaa mitä ut\u2026 @URL</w:t>
      </w:r>
    </w:p>
    <w:p>
      <w:r>
        <w:rPr>
          <w:b/>
          <w:u w:val="single"/>
        </w:rPr>
        <w:t xml:space="preserve">5857</w:t>
      </w:r>
    </w:p>
    <w:p>
      <w:r>
        <w:t xml:space="preserve">Sanat, jotka kuulen kahden miehen välillä kävellessäni kotiin.\n\nMies 1: \u201cKatsokaa tätä homoa.\u201d\nMies 2: \u201cOlet sitä mitä syöt.\u201d\u2026 @URL</w:t>
      </w:r>
    </w:p>
    <w:p>
      <w:r>
        <w:rPr>
          <w:b/>
          <w:u w:val="single"/>
        </w:rPr>
        <w:t xml:space="preserve">5858</w:t>
      </w:r>
    </w:p>
    <w:p>
      <w:r>
        <w:t xml:space="preserve">Kauhea pikku kusipää @URL</w:t>
      </w:r>
    </w:p>
    <w:p>
      <w:r>
        <w:rPr>
          <w:b/>
          <w:u w:val="single"/>
        </w:rPr>
        <w:t xml:space="preserve">5859</w:t>
      </w:r>
    </w:p>
    <w:p>
      <w:r>
        <w:t xml:space="preserve">@user Okay retard</w:t>
      </w:r>
    </w:p>
    <w:p>
      <w:r>
        <w:rPr>
          <w:b/>
          <w:u w:val="single"/>
        </w:rPr>
        <w:t xml:space="preserve">5860</w:t>
      </w:r>
    </w:p>
    <w:p>
      <w:r>
        <w:t xml:space="preserve">@user @user @user You\u2019re 5ft tunneli rotta viidakko gook katkarapu mulkku rikki englanti irl anime lookin kiinalainen</w:t>
      </w:r>
    </w:p>
    <w:p>
      <w:r>
        <w:rPr>
          <w:b/>
          <w:u w:val="single"/>
        </w:rPr>
        <w:t xml:space="preserve">5861</w:t>
      </w:r>
    </w:p>
    <w:p>
      <w:r>
        <w:t xml:space="preserve">Lakers ovat perse ilman Lonzo Vannon rondo pelaa jälkeenjäänyt joskus</w:t>
      </w:r>
    </w:p>
    <w:p>
      <w:r>
        <w:rPr>
          <w:b/>
          <w:u w:val="single"/>
        </w:rPr>
        <w:t xml:space="preserve">5862</w:t>
      </w:r>
    </w:p>
    <w:p>
      <w:r>
        <w:t xml:space="preserve">@käyttäjä @käyttäjä @käyttäjä @käyttäjä Amerikkalaiset työntekijät ovat liian etuoikeutettuja ja laiskoja tekemään työtä kuten maahanmuuttajat tekevät addit... @URL</w:t>
      </w:r>
    </w:p>
    <w:p>
      <w:r>
        <w:rPr>
          <w:b/>
          <w:u w:val="single"/>
        </w:rPr>
        <w:t xml:space="preserve">5863</w:t>
      </w:r>
    </w:p>
    <w:p>
      <w:r>
        <w:t xml:space="preserve">Olet vaarallinen kusipää. @URL</w:t>
      </w:r>
    </w:p>
    <w:p>
      <w:r>
        <w:rPr>
          <w:b/>
          <w:u w:val="single"/>
        </w:rPr>
        <w:t xml:space="preserve">5864</w:t>
      </w:r>
    </w:p>
    <w:p>
      <w:r>
        <w:t xml:space="preserve">@user Tämä maa ei ole enää kukkulalla sijaitseva loistava kaupunki. Se on vain yksi kolmannen maailman paskaläjä.\n\nE\u2026 @URL @URL</w:t>
      </w:r>
    </w:p>
    <w:p>
      <w:r>
        <w:rPr>
          <w:b/>
          <w:u w:val="single"/>
        </w:rPr>
        <w:t xml:space="preserve">5865</w:t>
      </w:r>
    </w:p>
    <w:p>
      <w:r>
        <w:t xml:space="preserve">Jos youngboylla ei olisi herpestä ja jos hän ei olisi retardoitunut, olisin valmis tekemään sen hänen päälleen.</w:t>
      </w:r>
    </w:p>
    <w:p>
      <w:r>
        <w:rPr>
          <w:b/>
          <w:u w:val="single"/>
        </w:rPr>
        <w:t xml:space="preserve">5866</w:t>
      </w:r>
    </w:p>
    <w:p>
      <w:r>
        <w:t xml:space="preserve">@user Ok 13 v vanha vittu</w:t>
      </w:r>
    </w:p>
    <w:p>
      <w:r>
        <w:rPr>
          <w:b/>
          <w:u w:val="single"/>
        </w:rPr>
        <w:t xml:space="preserve">5867</w:t>
      </w:r>
    </w:p>
    <w:p>
      <w:r>
        <w:t xml:space="preserve">Luoja, miksi minun täytyy olla tuollainen homo?</w:t>
      </w:r>
    </w:p>
    <w:p>
      <w:r>
        <w:rPr>
          <w:b/>
          <w:u w:val="single"/>
        </w:rPr>
        <w:t xml:space="preserve">5868</w:t>
      </w:r>
    </w:p>
    <w:p>
      <w:r>
        <w:t xml:space="preserve">San Franciscon kaupungit, jotka sallivat laittomien maahanmuuttajien äänestää, saivat huomautuksen edustajainhuoneesta @URL via @user</w:t>
      </w:r>
    </w:p>
    <w:p>
      <w:r>
        <w:rPr>
          <w:b/>
          <w:u w:val="single"/>
        </w:rPr>
        <w:t xml:space="preserve">5869</w:t>
      </w:r>
    </w:p>
    <w:p>
      <w:r>
        <w:t xml:space="preserve">@user Tbh Yall täällä käyttäytyy kuin hän olisi laittanut ching chongia dang on tweet. Tiedätte, että se ei ollut t\u2026 @URL</w:t>
      </w:r>
    </w:p>
    <w:p>
      <w:r>
        <w:rPr>
          <w:b/>
          <w:u w:val="single"/>
        </w:rPr>
        <w:t xml:space="preserve">5870</w:t>
      </w:r>
    </w:p>
    <w:p>
      <w:r>
        <w:t xml:space="preserve">@user Haha tee se homo ei pallit</w:t>
      </w:r>
    </w:p>
    <w:p>
      <w:r>
        <w:rPr>
          <w:b/>
          <w:u w:val="single"/>
        </w:rPr>
        <w:t xml:space="preserve">5871</w:t>
      </w:r>
    </w:p>
    <w:p>
      <w:r>
        <w:t xml:space="preserve">@käyttäjä @käyttäjä Shes a fkn retard</w:t>
      </w:r>
    </w:p>
    <w:p>
      <w:r>
        <w:rPr>
          <w:b/>
          <w:u w:val="single"/>
        </w:rPr>
        <w:t xml:space="preserve">5872</w:t>
      </w:r>
    </w:p>
    <w:p>
      <w:r>
        <w:t xml:space="preserve">Kutsu minua neekeriksi ja hoida homma @URL</w:t>
      </w:r>
    </w:p>
    <w:p>
      <w:r>
        <w:rPr>
          <w:b/>
          <w:u w:val="single"/>
        </w:rPr>
        <w:t xml:space="preserve">5873</w:t>
      </w:r>
    </w:p>
    <w:p>
      <w:r>
        <w:t xml:space="preserve">@user että kissa on poika homo</w:t>
      </w:r>
    </w:p>
    <w:p>
      <w:r>
        <w:rPr>
          <w:b/>
          <w:u w:val="single"/>
        </w:rPr>
        <w:t xml:space="preserve">5874</w:t>
      </w:r>
    </w:p>
    <w:p>
      <w:r>
        <w:t xml:space="preserve">Jeesus, jumalauta, huora Kristus. Jeesus jumalauta, helvetin huora Kristus. Jeesus jumalauta huora Kristus. Jeesus jumalauta vittu Kristus. Jeesus\u2026 @URL</w:t>
      </w:r>
    </w:p>
    <w:p>
      <w:r>
        <w:rPr>
          <w:b/>
          <w:u w:val="single"/>
        </w:rPr>
        <w:t xml:space="preserve">5875</w:t>
      </w:r>
    </w:p>
    <w:p>
      <w:r>
        <w:t xml:space="preserve">@user sanomalla Intia on kuin sanoisi neekeri.</w:t>
      </w:r>
    </w:p>
    <w:p>
      <w:r>
        <w:rPr>
          <w:b/>
          <w:u w:val="single"/>
        </w:rPr>
        <w:t xml:space="preserve">5876</w:t>
      </w:r>
    </w:p>
    <w:p>
      <w:r>
        <w:t xml:space="preserve">@käyttäjä @käyttäjä @käyttäjä @käyttäjä @käyttäjä @käyttäjä @käyttäjä @käyttäjä @käyttäjä @käyttäjä @käyttäjä @käyttäjä @käyttäjä @käyttäjä @käyttäjä Entäpä sitten \u201c paskamaat\u201d? Ihmiset vain eivät\u2026 @URL</w:t>
      </w:r>
    </w:p>
    <w:p>
      <w:r>
        <w:rPr>
          <w:b/>
          <w:u w:val="single"/>
        </w:rPr>
        <w:t xml:space="preserve">5877</w:t>
      </w:r>
    </w:p>
    <w:p>
      <w:r>
        <w:t xml:space="preserve">kokeile sitä, että sinua kutsutaan \u2018beaner\u2019 ja \u2018spic\u2019 ja sinua käsketään \u2018palaa takaisin omaan maahasi\u2019 valkoiset ihmiset eivät koskaan poistu\u2026 @URL</w:t>
      </w:r>
    </w:p>
    <w:p>
      <w:r>
        <w:rPr>
          <w:b/>
          <w:u w:val="single"/>
        </w:rPr>
        <w:t xml:space="preserve">5878</w:t>
      </w:r>
    </w:p>
    <w:p>
      <w:r>
        <w:t xml:space="preserve">@user Fuck off retard lol</w:t>
      </w:r>
    </w:p>
    <w:p>
      <w:r>
        <w:rPr>
          <w:b/>
          <w:u w:val="single"/>
        </w:rPr>
        <w:t xml:space="preserve">5879</w:t>
      </w:r>
    </w:p>
    <w:p>
      <w:r>
        <w:t xml:space="preserve">Kyllä, rakentakaa kaikki paskamaat uudelleen teidän rahoillanne, koska se toimii! Sanoi kukaan järkevä ihminen! @URL</w:t>
      </w:r>
    </w:p>
    <w:p>
      <w:r>
        <w:rPr>
          <w:b/>
          <w:u w:val="single"/>
        </w:rPr>
        <w:t xml:space="preserve">5880</w:t>
      </w:r>
    </w:p>
    <w:p>
      <w:r>
        <w:t xml:space="preserve">@käyttäjä @käyttäjä Me kaikki olemme jälkeenjääneitä \ud83e\udd23</w:t>
      </w:r>
    </w:p>
    <w:p>
      <w:r>
        <w:rPr>
          <w:b/>
          <w:u w:val="single"/>
        </w:rPr>
        <w:t xml:space="preserve">5881</w:t>
      </w:r>
    </w:p>
    <w:p>
      <w:r>
        <w:t xml:space="preserve">@user @user Tämän vuoksi kannustan eurooppalaista syntyperää olevia Ausseja leipään, jos maahanmuuttajat voivat aff... @URL</w:t>
      </w:r>
    </w:p>
    <w:p>
      <w:r>
        <w:rPr>
          <w:b/>
          <w:u w:val="single"/>
        </w:rPr>
        <w:t xml:space="preserve">5882</w:t>
      </w:r>
    </w:p>
    <w:p>
      <w:r>
        <w:t xml:space="preserve">scrapped\n\n\n\u266b: kissakeitto - aquinas\n\n[@user / @user / @user @URL</w:t>
      </w:r>
    </w:p>
    <w:p>
      <w:r>
        <w:rPr>
          <w:b/>
          <w:u w:val="single"/>
        </w:rPr>
        <w:t xml:space="preserve">5883</w:t>
      </w:r>
    </w:p>
    <w:p>
      <w:r>
        <w:t xml:space="preserve">@user Ymmärrän sinua, minulla on silmät ja nenä, joka on puolivälissä tyypillisen arabin näköistä kiinalaista/mongolia, mutta I\u2026 @URL</w:t>
      </w:r>
    </w:p>
    <w:p>
      <w:r>
        <w:rPr>
          <w:b/>
          <w:u w:val="single"/>
        </w:rPr>
        <w:t xml:space="preserve">5884</w:t>
      </w:r>
    </w:p>
    <w:p>
      <w:r>
        <w:t xml:space="preserve">@user @user On ok olla valkoinen valkoisten luomassa maassa.</w:t>
      </w:r>
    </w:p>
    <w:p>
      <w:r>
        <w:rPr>
          <w:b/>
          <w:u w:val="single"/>
        </w:rPr>
        <w:t xml:space="preserve">5885</w:t>
      </w:r>
    </w:p>
    <w:p>
      <w:r>
        <w:t xml:space="preserve">Minua haukuttiin juuri homoksi, koska en katsonut Narutoa. Kyseenalaistan täysin olemassaoloni</w:t>
      </w:r>
    </w:p>
    <w:p>
      <w:r>
        <w:rPr>
          <w:b/>
          <w:u w:val="single"/>
        </w:rPr>
        <w:t xml:space="preserve">5886</w:t>
      </w:r>
    </w:p>
    <w:p>
      <w:r>
        <w:t xml:space="preserve">Dave Roberts on täysin vitun jälkeenjäänyt.</w:t>
      </w:r>
    </w:p>
    <w:p>
      <w:r>
        <w:rPr>
          <w:b/>
          <w:u w:val="single"/>
        </w:rPr>
        <w:t xml:space="preserve">5887</w:t>
      </w:r>
    </w:p>
    <w:p>
      <w:r>
        <w:t xml:space="preserve">Lmfao, hän ei pidä kaverista, joka on YUALL Networkista. \ud83d\ude02\ud83d\ude02\ud83d\ude02\ud83d\ude02\ud83d\ude02 tuo mies on jälkeenjäänyt @URL</w:t>
      </w:r>
    </w:p>
    <w:p>
      <w:r>
        <w:rPr>
          <w:b/>
          <w:u w:val="single"/>
        </w:rPr>
        <w:t xml:space="preserve">5888</w:t>
      </w:r>
    </w:p>
    <w:p>
      <w:r>
        <w:t xml:space="preserve">@user Conway on kirjaimellisesti Limbaugh'n entisaikojen legendaarinen feministi, mutta tässä tapauksessa se tarkoittaa teeskentelevää feministiä, todellista natsia.</w:t>
      </w:r>
    </w:p>
    <w:p>
      <w:r>
        <w:rPr>
          <w:b/>
          <w:u w:val="single"/>
        </w:rPr>
        <w:t xml:space="preserve">5889</w:t>
      </w:r>
    </w:p>
    <w:p>
      <w:r>
        <w:t xml:space="preserve">NBA on ollut kiltti ensimmäisen viikon ajan, kun mongy-vedonvälittäjät tekevät mongy-juttuja - toivottavasti ne eivät parane</w:t>
      </w:r>
    </w:p>
    <w:p>
      <w:r>
        <w:rPr>
          <w:b/>
          <w:u w:val="single"/>
        </w:rPr>
        <w:t xml:space="preserve">5890</w:t>
      </w:r>
    </w:p>
    <w:p>
      <w:r>
        <w:t xml:space="preserve">Tulkaa kaikki katsomaan tätä. Mikä on \u201cGuerilla\u201d ???? Miksi me riitelemme taas jälkeenjääneiden persujen kanssa? Koska minä olen lounaalla... @URL</w:t>
      </w:r>
    </w:p>
    <w:p>
      <w:r>
        <w:rPr>
          <w:b/>
          <w:u w:val="single"/>
        </w:rPr>
        <w:t xml:space="preserve">5891</w:t>
      </w:r>
    </w:p>
    <w:p>
      <w:r>
        <w:t xml:space="preserve">Oletko jälkeenjäänyt mitä vittua @URL</w:t>
      </w:r>
    </w:p>
    <w:p>
      <w:r>
        <w:rPr>
          <w:b/>
          <w:u w:val="single"/>
        </w:rPr>
        <w:t xml:space="preserve">5892</w:t>
      </w:r>
    </w:p>
    <w:p>
      <w:r>
        <w:t xml:space="preserve">\Okay aku mengaku diri aku hensem\ - random kiddo otw to became faggot.... Hahahaha ... olisipa minulla tuon tason \u2026 @URL</w:t>
      </w:r>
    </w:p>
    <w:p>
      <w:r>
        <w:rPr>
          <w:b/>
          <w:u w:val="single"/>
        </w:rPr>
        <w:t xml:space="preserve">5893</w:t>
      </w:r>
    </w:p>
    <w:p>
      <w:r>
        <w:t xml:space="preserve">\n\n\n\n toivottavasti voit hyvin\n\n\nKäännös;\n\n\n\n\nVittu, minulla ei ole aavistustakaan, miten lopettaa tämä nettikeskustelu\\n</w:t>
      </w:r>
    </w:p>
    <w:p>
      <w:r>
        <w:rPr>
          <w:b/>
          <w:u w:val="single"/>
        </w:rPr>
        <w:t xml:space="preserve">5894</w:t>
      </w:r>
    </w:p>
    <w:p>
      <w:r>
        <w:t xml:space="preserve">@user XDDDDDDD u olet likainen plat pelaaja, joka tuntee olonsa hyväksi outplay että mongoloidi apina voisi tehdä käyttämällä A move\u2026 @URL</w:t>
      </w:r>
    </w:p>
    <w:p>
      <w:r>
        <w:rPr>
          <w:b/>
          <w:u w:val="single"/>
        </w:rPr>
        <w:t xml:space="preserve">5895</w:t>
      </w:r>
    </w:p>
    <w:p>
      <w:r>
        <w:t xml:space="preserve">@user @user Msnbc pitäisi tunnistaa terroristijärjestöksi! Muut vasemmistomediat myös!</w:t>
      </w:r>
    </w:p>
    <w:p>
      <w:r>
        <w:rPr>
          <w:b/>
          <w:u w:val="single"/>
        </w:rPr>
        <w:t xml:space="preserve">5896</w:t>
      </w:r>
    </w:p>
    <w:p>
      <w:r>
        <w:t xml:space="preserve">Vannon, että unohdin, että on Halloween-viikonloppu. Olen autossani ja mietin, miksi kaikki ovat pukeutuneet vammaisesti. Lmaoooo sekosi täysin.</w:t>
      </w:r>
    </w:p>
    <w:p>
      <w:r>
        <w:rPr>
          <w:b/>
          <w:u w:val="single"/>
        </w:rPr>
        <w:t xml:space="preserve">5897</w:t>
      </w:r>
    </w:p>
    <w:p>
      <w:r>
        <w:t xml:space="preserve">Ja tiedoksi, että en enää väittele antifasta tai vasemmistolaisista itsepuolustusliikkeistä. Olen puhunut siitä jo I\u2019ve\u2026 @URL</w:t>
      </w:r>
    </w:p>
    <w:p>
      <w:r>
        <w:rPr>
          <w:b/>
          <w:u w:val="single"/>
        </w:rPr>
        <w:t xml:space="preserve">5898</w:t>
      </w:r>
    </w:p>
    <w:p>
      <w:r>
        <w:t xml:space="preserve">Tämä nekru on jälkeenjäänyt! \ud83d\ude02\ud83d\ude02\ud83d\ude02\ud83d\ude02\ud83d\ude02\ud83d\ude02\ud83d\ude02\ud83d\ude02\ud83d\ude02\ud83d\ude02\ud83d\ude02\ud83d\ude02 @URL</w:t>
      </w:r>
    </w:p>
    <w:p>
      <w:r>
        <w:rPr>
          <w:b/>
          <w:u w:val="single"/>
        </w:rPr>
        <w:t xml:space="preserve">5899</w:t>
      </w:r>
    </w:p>
    <w:p>
      <w:r>
        <w:t xml:space="preserve">@user \nTarkalleen ottaen se, miten olet onnistunut luomaan uran televisiossa, on monille täysi mysteeri. Loistavia juttuja. \nEr go away dyke.</w:t>
      </w:r>
    </w:p>
    <w:p>
      <w:r>
        <w:rPr>
          <w:b/>
          <w:u w:val="single"/>
        </w:rPr>
        <w:t xml:space="preserve">5900</w:t>
      </w:r>
    </w:p>
    <w:p>
      <w:r>
        <w:t xml:space="preserve">aion antaa tämän neekerin hoitaa hänet, koska hän todella sai minut sekaisin &amp;amp; tiedän, että pystyn parempaan !!!</w:t>
      </w:r>
    </w:p>
    <w:p>
      <w:r>
        <w:rPr>
          <w:b/>
          <w:u w:val="single"/>
        </w:rPr>
        <w:t xml:space="preserve">5901</w:t>
      </w:r>
    </w:p>
    <w:p>
      <w:r>
        <w:t xml:space="preserve">Inhoan sitä, kun jonossa on joku vanha mulkku vieressäsi. Painu vittuun Barbara ja seiso takanani, senkin vanha ämmä.</w:t>
      </w:r>
    </w:p>
    <w:p>
      <w:r>
        <w:rPr>
          <w:b/>
          <w:u w:val="single"/>
        </w:rPr>
        <w:t xml:space="preserve">5902</w:t>
      </w:r>
    </w:p>
    <w:p>
      <w:r>
        <w:t xml:space="preserve">@user Scruffy Taffy Taffy kusipää..!!!! Walesista, senkin lampaita paneva paskiainen! Te ette ole minkään arvoisia, teillä kaikilla on le\u2026 @URL</w:t>
      </w:r>
    </w:p>
    <w:p>
      <w:r>
        <w:rPr>
          <w:b/>
          <w:u w:val="single"/>
        </w:rPr>
        <w:t xml:space="preserve">5903</w:t>
      </w:r>
    </w:p>
    <w:p>
      <w:r>
        <w:t xml:space="preserve">@user @user Wikipediassa mongolien kielestä kirjoitetaan, että tämä näkemys on nykyään kumottu.</w:t>
      </w:r>
    </w:p>
    <w:p>
      <w:r>
        <w:rPr>
          <w:b/>
          <w:u w:val="single"/>
        </w:rPr>
        <w:t xml:space="preserve">5904</w:t>
      </w:r>
    </w:p>
    <w:p>
      <w:r>
        <w:t xml:space="preserve">@user Toinen Sorosin maksama feministi. Minusta on erittäin mielenkiintoista, että kaikki nämä naiset ovat butch. Asianajajat tämä valehtelija....</w:t>
      </w:r>
    </w:p>
    <w:p>
      <w:r>
        <w:rPr>
          <w:b/>
          <w:u w:val="single"/>
        </w:rPr>
        <w:t xml:space="preserve">5905</w:t>
      </w:r>
    </w:p>
    <w:p>
      <w:r>
        <w:t xml:space="preserve">#Sondage #France #migrants</w:t>
      </w:r>
    </w:p>
    <w:p>
      <w:r>
        <w:rPr>
          <w:b/>
          <w:u w:val="single"/>
        </w:rPr>
        <w:t xml:space="preserve">5906</w:t>
      </w:r>
    </w:p>
    <w:p>
      <w:r>
        <w:t xml:space="preserve">jälkeenjäänyt kuin vittu @URL</w:t>
      </w:r>
    </w:p>
    <w:p>
      <w:r>
        <w:rPr>
          <w:b/>
          <w:u w:val="single"/>
        </w:rPr>
        <w:t xml:space="preserve">5907</w:t>
      </w:r>
    </w:p>
    <w:p>
      <w:r>
        <w:t xml:space="preserve">Joten viime yönä olin baarissa ja tämä huora veti puhdistus veitseni pois minulta, joten meillä oli hieman köydenvetoa sen kanssa for\u2026 @URL</w:t>
      </w:r>
    </w:p>
    <w:p>
      <w:r>
        <w:rPr>
          <w:b/>
          <w:u w:val="single"/>
        </w:rPr>
        <w:t xml:space="preserve">5908</w:t>
      </w:r>
    </w:p>
    <w:p>
      <w:r>
        <w:t xml:space="preserve">@käyttäjä @käyttäjä @käyttäjä @käyttäjä Laittomat maahanmuuttajat! Lailliset maahanmuuttajat ovat tervetulleita! Lopeta valehtelu!</w:t>
      </w:r>
    </w:p>
    <w:p>
      <w:r>
        <w:rPr>
          <w:b/>
          <w:u w:val="single"/>
        </w:rPr>
        <w:t xml:space="preserve">5909</w:t>
      </w:r>
    </w:p>
    <w:p>
      <w:r>
        <w:t xml:space="preserve">Millainen kusipää soittaa hätäkeskukseen raveihin. Sinun ongelmasi, koska käytät huumeita. Antaa sen kusipään kuolla \ud83d\ude01</w:t>
      </w:r>
    </w:p>
    <w:p>
      <w:r>
        <w:rPr>
          <w:b/>
          <w:u w:val="single"/>
        </w:rPr>
        <w:t xml:space="preserve">5910</w:t>
      </w:r>
    </w:p>
    <w:p>
      <w:r>
        <w:t xml:space="preserve">toinen ammuskelu. \Se ei edes yllätä minua enää, koska tämä paskiainen maa arvostaa aseita enemmän kuin \u2026 @URL</w:t>
      </w:r>
    </w:p>
    <w:p>
      <w:r>
        <w:rPr>
          <w:b/>
          <w:u w:val="single"/>
        </w:rPr>
        <w:t xml:space="preserve">5911</w:t>
      </w:r>
    </w:p>
    <w:p>
      <w:r>
        <w:t xml:space="preserve">Mies, joka pidätettiin #epäilyttävien pakettien yhteydessä, EI ole:\n\n\ud83d\udd38maahanmuuttaja\n\ud83d\udd38muslimi\n\ud83d\udd38vasemmistolainen\n\ud83d\udd38latino\n\ud83d\udd38MS 1\u2026 @URL</w:t>
      </w:r>
    </w:p>
    <w:p>
      <w:r>
        <w:rPr>
          <w:b/>
          <w:u w:val="single"/>
        </w:rPr>
        <w:t xml:space="preserve">5912</w:t>
      </w:r>
    </w:p>
    <w:p>
      <w:r>
        <w:t xml:space="preserve">@user Hän kuulostaa homolta</w:t>
      </w:r>
    </w:p>
    <w:p>
      <w:r>
        <w:rPr>
          <w:b/>
          <w:u w:val="single"/>
        </w:rPr>
        <w:t xml:space="preserve">5913</w:t>
      </w:r>
    </w:p>
    <w:p>
      <w:r>
        <w:t xml:space="preserve">Hän: Tämä pillu tekee sinusta jälkeenjääneen \ud83d\ude2c\n \nMinä sen jälkeen, kun en kuunnellut: @URL</w:t>
      </w:r>
    </w:p>
    <w:p>
      <w:r>
        <w:rPr>
          <w:b/>
          <w:u w:val="single"/>
        </w:rPr>
        <w:t xml:space="preserve">5914</w:t>
      </w:r>
    </w:p>
    <w:p>
      <w:r>
        <w:t xml:space="preserve">@user Teidän täytyy siivota tuo. Se mätänee ja tuo tauteja.</w:t>
      </w:r>
    </w:p>
    <w:p>
      <w:r>
        <w:rPr>
          <w:b/>
          <w:u w:val="single"/>
        </w:rPr>
        <w:t xml:space="preserve">5915</w:t>
      </w:r>
    </w:p>
    <w:p>
      <w:r>
        <w:t xml:space="preserve">@user Tuo neekeri herättää rähinää tuolla twiitillä itkin hieman ja tunnustin rakkauteni satunnaiselle jezebelille, kun näin sen.</w:t>
      </w:r>
    </w:p>
    <w:p>
      <w:r>
        <w:rPr>
          <w:b/>
          <w:u w:val="single"/>
        </w:rPr>
        <w:t xml:space="preserve">5916</w:t>
      </w:r>
    </w:p>
    <w:p>
      <w:r>
        <w:t xml:space="preserve">Fajitas on dramaattisin meksikolainen ruokalaji. Niitä tulee kovaa höyryävää ja mausteista.</w:t>
      </w:r>
    </w:p>
    <w:p>
      <w:r>
        <w:rPr>
          <w:b/>
          <w:u w:val="single"/>
        </w:rPr>
        <w:t xml:space="preserve">5917</w:t>
      </w:r>
    </w:p>
    <w:p>
      <w:r>
        <w:t xml:space="preserve">@user Joten se mitä saan sinusta on se, että olet homoseksuaali sokea jälkeenjäänyt vanha mies, joka on myös pateetti\u2026 @URL</w:t>
      </w:r>
    </w:p>
    <w:p>
      <w:r>
        <w:rPr>
          <w:b/>
          <w:u w:val="single"/>
        </w:rPr>
        <w:t xml:space="preserve">5918</w:t>
      </w:r>
    </w:p>
    <w:p>
      <w:r>
        <w:t xml:space="preserve">@user Älä tuhlaa häneen senttiäkään. Mene takaisin AL Eastiin. Yankees tykkää antaa älyttömiä sopimuksia.</w:t>
      </w:r>
    </w:p>
    <w:p>
      <w:r>
        <w:rPr>
          <w:b/>
          <w:u w:val="single"/>
        </w:rPr>
        <w:t xml:space="preserve">5919</w:t>
      </w:r>
    </w:p>
    <w:p>
      <w:r>
        <w:t xml:space="preserve">Näetkö tuon @user juontajan, jonka täytyy istua jonkun hyväkuntoisen linnun vieressä ja luulla, että katsomme häntä...\n\n Hän on kusipää\n\n\n#HesACunt</w:t>
      </w:r>
    </w:p>
    <w:p>
      <w:r>
        <w:rPr>
          <w:b/>
          <w:u w:val="single"/>
        </w:rPr>
        <w:t xml:space="preserve">5920</w:t>
      </w:r>
    </w:p>
    <w:p>
      <w:r>
        <w:t xml:space="preserve">@user Jumalauta olet vitun jälkeenjäänyt ilmeisesti et tiedä, mitä vitun sarasmasmi on myös vitun ämmä.</w:t>
      </w:r>
    </w:p>
    <w:p>
      <w:r>
        <w:rPr>
          <w:b/>
          <w:u w:val="single"/>
        </w:rPr>
        <w:t xml:space="preserve">5921</w:t>
      </w:r>
    </w:p>
    <w:p>
      <w:r>
        <w:t xml:space="preserve">Flux on ilkeä ja hän on homo ja hän vain nussii itseään, koska hän ei löydä poikaystävää! #fluxisamotherfuckerandabitch</w:t>
      </w:r>
    </w:p>
    <w:p>
      <w:r>
        <w:rPr>
          <w:b/>
          <w:u w:val="single"/>
        </w:rPr>
        <w:t xml:space="preserve">5922</w:t>
      </w:r>
    </w:p>
    <w:p>
      <w:r>
        <w:t xml:space="preserve">Voit rakentaa liikkeen ajatukselle, että on OK vihata muslimeja, meksikolaisia ja ihmisiä paskamaista, jotka menestyvät\u2026 @URL</w:t>
      </w:r>
    </w:p>
    <w:p>
      <w:r>
        <w:rPr>
          <w:b/>
          <w:u w:val="single"/>
        </w:rPr>
        <w:t xml:space="preserve">5923</w:t>
      </w:r>
    </w:p>
    <w:p>
      <w:r>
        <w:t xml:space="preserve">@user @user @user @user Tämä valehteleva huijari ford on radikaalin feministivasemmiston auliisti käyttämä työkalu. Co... @URL</w:t>
      </w:r>
    </w:p>
    <w:p>
      <w:r>
        <w:rPr>
          <w:b/>
          <w:u w:val="single"/>
        </w:rPr>
        <w:t xml:space="preserve">5924</w:t>
      </w:r>
    </w:p>
    <w:p>
      <w:r>
        <w:t xml:space="preserve">@käyttäjä @käyttäjä ei ole kirjaimellisesti mitään todisteita tässä retard</w:t>
      </w:r>
    </w:p>
    <w:p>
      <w:r>
        <w:rPr>
          <w:b/>
          <w:u w:val="single"/>
        </w:rPr>
        <w:t xml:space="preserve">5925</w:t>
      </w:r>
    </w:p>
    <w:p>
      <w:r>
        <w:t xml:space="preserve">@user @user Jos siis pakenisin tästä maasta ja sen uhkaavasta paskiaisen asemasta, olen varma, että Euroopan maat haluaisivat...2026 @URL</w:t>
      </w:r>
    </w:p>
    <w:p>
      <w:r>
        <w:rPr>
          <w:b/>
          <w:u w:val="single"/>
        </w:rPr>
        <w:t xml:space="preserve">5926</w:t>
      </w:r>
    </w:p>
    <w:p>
      <w:r>
        <w:t xml:space="preserve">@user Tuot tautia. Sinut poistetaan. On suuri suru, että sinut on tuhottava.</w:t>
      </w:r>
    </w:p>
    <w:p>
      <w:r>
        <w:rPr>
          <w:b/>
          <w:u w:val="single"/>
        </w:rPr>
        <w:t xml:space="preserve">5927</w:t>
      </w:r>
    </w:p>
    <w:p>
      <w:r>
        <w:t xml:space="preserve">@user 3 päivää kunnes tulet Arkansasiin \ud83e\udd24\ud83e\udd24\ud83e\udd24 hintti</w:t>
      </w:r>
    </w:p>
    <w:p>
      <w:r>
        <w:rPr>
          <w:b/>
          <w:u w:val="single"/>
        </w:rPr>
        <w:t xml:space="preserve">5928</w:t>
      </w:r>
    </w:p>
    <w:p>
      <w:r>
        <w:t xml:space="preserve">@user @user Ei, koska hän on kusipää yleensä.</w:t>
      </w:r>
    </w:p>
    <w:p>
      <w:r>
        <w:rPr>
          <w:b/>
          <w:u w:val="single"/>
        </w:rPr>
        <w:t xml:space="preserve">5929</w:t>
      </w:r>
    </w:p>
    <w:p>
      <w:r>
        <w:t xml:space="preserve">@käyttäjä @käyttäjä @käyttäjä @käyttäjä Nintendo on mennyt täysin sekaisin jo jonkin aikaa.</w:t>
      </w:r>
    </w:p>
    <w:p>
      <w:r>
        <w:rPr>
          <w:b/>
          <w:u w:val="single"/>
        </w:rPr>
        <w:t xml:space="preserve">5930</w:t>
      </w:r>
    </w:p>
    <w:p>
      <w:r>
        <w:t xml:space="preserve">@user No jos vasemmistoterroristit oppisivat käyttäytymään, niin valkoinen terrorismi ei olisi ongelma.</w:t>
      </w:r>
    </w:p>
    <w:p>
      <w:r>
        <w:rPr>
          <w:b/>
          <w:u w:val="single"/>
        </w:rPr>
        <w:t xml:space="preserve">5931</w:t>
      </w:r>
    </w:p>
    <w:p>
      <w:r>
        <w:t xml:space="preserve">@user Meillä on yhteinen spic verenperintö jossakin</w:t>
      </w:r>
    </w:p>
    <w:p>
      <w:r>
        <w:rPr>
          <w:b/>
          <w:u w:val="single"/>
        </w:rPr>
        <w:t xml:space="preserve">5932</w:t>
      </w:r>
    </w:p>
    <w:p>
      <w:r>
        <w:t xml:space="preserve">@user @user @user Hänen vloginsa olivat hauskimpia omg hänen lesboystävänsä kanssa.. hän oli niin hauska, että kaipaan sitä RJFJFHYF</w:t>
      </w:r>
    </w:p>
    <w:p>
      <w:r>
        <w:rPr>
          <w:b/>
          <w:u w:val="single"/>
        </w:rPr>
        <w:t xml:space="preserve">5933</w:t>
      </w:r>
    </w:p>
    <w:p>
      <w:r>
        <w:t xml:space="preserve">@user Kyllä! Idc mitä kukaan ei sano, että neekeri on dope!!!</w:t>
      </w:r>
    </w:p>
    <w:p>
      <w:r>
        <w:rPr>
          <w:b/>
          <w:u w:val="single"/>
        </w:rPr>
        <w:t xml:space="preserve">5934</w:t>
      </w:r>
    </w:p>
    <w:p>
      <w:r>
        <w:t xml:space="preserve">aye et voi vihata neekeriä ja sitten tervehtiä häntä yhdellä hengenvedolla u niggas retarded</w:t>
      </w:r>
    </w:p>
    <w:p>
      <w:r>
        <w:rPr>
          <w:b/>
          <w:u w:val="single"/>
        </w:rPr>
        <w:t xml:space="preserve">5935</w:t>
      </w:r>
    </w:p>
    <w:p>
      <w:r>
        <w:t xml:space="preserve">@user @user Voit tuomita Saudi-Arabian koko päivän, mutta heti kun sanot jotain sellaista kuin \raghead\\\u2026 @URL</w:t>
      </w:r>
    </w:p>
    <w:p>
      <w:r>
        <w:rPr>
          <w:b/>
          <w:u w:val="single"/>
        </w:rPr>
        <w:t xml:space="preserve">5936</w:t>
      </w:r>
    </w:p>
    <w:p>
      <w:r>
        <w:t xml:space="preserve">@user I\u2019ve kirjaimellisesti nähnyt videon, senkin vitun retardi. Suljin sen, en nauranut ja jatkoin eteenpäin...</w:t>
      </w:r>
    </w:p>
    <w:p>
      <w:r>
        <w:rPr>
          <w:b/>
          <w:u w:val="single"/>
        </w:rPr>
        <w:t xml:space="preserve">5937</w:t>
      </w:r>
    </w:p>
    <w:p>
      <w:r>
        <w:t xml:space="preserve">senkin kuuloisen näköinen perseen mongoloidi #perse #botti</w:t>
      </w:r>
    </w:p>
    <w:p>
      <w:r>
        <w:rPr>
          <w:b/>
          <w:u w:val="single"/>
        </w:rPr>
        <w:t xml:space="preserve">5938</w:t>
      </w:r>
    </w:p>
    <w:p>
      <w:r>
        <w:t xml:space="preserve">@user Whey aye kun he vetävät hevoset ylös, mutta eivät hyppää pois kusipää yhden furlong ulos ja 5 pituutta edessä hahaha</w:t>
      </w:r>
    </w:p>
    <w:p>
      <w:r>
        <w:rPr>
          <w:b/>
          <w:u w:val="single"/>
        </w:rPr>
        <w:t xml:space="preserve">5939</w:t>
      </w:r>
    </w:p>
    <w:p>
      <w:r>
        <w:t xml:space="preserve">kiitos historiallisten shithole maiden että allekirjoitin lakiin kirjasi ovat menossa ylös teidän sneedle ovat menossa wa\u2026 @URL</w:t>
      </w:r>
    </w:p>
    <w:p>
      <w:r>
        <w:rPr>
          <w:b/>
          <w:u w:val="single"/>
        </w:rPr>
        <w:t xml:space="preserve">5940</w:t>
      </w:r>
    </w:p>
    <w:p>
      <w:r>
        <w:t xml:space="preserve">@user Hän muistuttaa minua yhdestä niistä dykes, jotka vittuilevat &amp;amp; antaa fems std lol &amp;amp; u gotta be a dirt\u2026 @URL</w:t>
      </w:r>
    </w:p>
    <w:p>
      <w:r>
        <w:rPr>
          <w:b/>
          <w:u w:val="single"/>
        </w:rPr>
        <w:t xml:space="preserve">5941</w:t>
      </w:r>
    </w:p>
    <w:p>
      <w:r>
        <w:t xml:space="preserve">He ovat aina halunneet kaltaiseni neekerin, mutta heillä ei ole koskaan ollut tekniikkaa sen toteuttamiseen.</w:t>
      </w:r>
    </w:p>
    <w:p>
      <w:r>
        <w:rPr>
          <w:b/>
          <w:u w:val="single"/>
        </w:rPr>
        <w:t xml:space="preserve">5942</w:t>
      </w:r>
    </w:p>
    <w:p>
      <w:r>
        <w:t xml:space="preserve">Vain minulla olisi hiton vammainen munuainen, joka pitää minut poissa suurimmasta himostani, SODASTA!!!</w:t>
      </w:r>
    </w:p>
    <w:p>
      <w:r>
        <w:rPr>
          <w:b/>
          <w:u w:val="single"/>
        </w:rPr>
        <w:t xml:space="preserve">5943</w:t>
      </w:r>
    </w:p>
    <w:p>
      <w:r>
        <w:t xml:space="preserve">@user im kirjoittaminen liian hidasta nyt näytän kuin jälkeenjäänyt</w:t>
      </w:r>
    </w:p>
    <w:p>
      <w:r>
        <w:rPr>
          <w:b/>
          <w:u w:val="single"/>
        </w:rPr>
        <w:t xml:space="preserve">5944</w:t>
      </w:r>
    </w:p>
    <w:p>
      <w:r>
        <w:t xml:space="preserve">Pysähdyin siihen luultavasti siksi, että olen nero ja jälkeenjäänyt samaan aikaan...</w:t>
      </w:r>
    </w:p>
    <w:p>
      <w:r>
        <w:rPr>
          <w:b/>
          <w:u w:val="single"/>
        </w:rPr>
        <w:t xml:space="preserve">5945</w:t>
      </w:r>
    </w:p>
    <w:p>
      <w:r>
        <w:t xml:space="preserve">@user @user Tuon mongoloidin pitäisi juhlia voittoaan viskillä. Joku kertokaa hänelle, että allah ei\u2026 @URL</w:t>
      </w:r>
    </w:p>
    <w:p>
      <w:r>
        <w:rPr>
          <w:b/>
          <w:u w:val="single"/>
        </w:rPr>
        <w:t xml:space="preserve">5946</w:t>
      </w:r>
    </w:p>
    <w:p>
      <w:r>
        <w:t xml:space="preserve">Vittu tuli tyhjästä</w:t>
      </w:r>
    </w:p>
    <w:p>
      <w:r>
        <w:rPr>
          <w:b/>
          <w:u w:val="single"/>
        </w:rPr>
        <w:t xml:space="preserve">5947</w:t>
      </w:r>
    </w:p>
    <w:p>
      <w:r>
        <w:t xml:space="preserve">@user Ei kuitenkaan tämä ämmä. Hän meni täysin sekaisin. @URL</w:t>
      </w:r>
    </w:p>
    <w:p>
      <w:r>
        <w:rPr>
          <w:b/>
          <w:u w:val="single"/>
        </w:rPr>
        <w:t xml:space="preserve">5948</w:t>
      </w:r>
    </w:p>
    <w:p>
      <w:r>
        <w:t xml:space="preserve">Esteettiseni on typerä, hauska lesbo, jolla on kiharat hiukset ja isäongelmia.</w:t>
      </w:r>
    </w:p>
    <w:p>
      <w:r>
        <w:rPr>
          <w:b/>
          <w:u w:val="single"/>
        </w:rPr>
        <w:t xml:space="preserve">5949</w:t>
      </w:r>
    </w:p>
    <w:p>
      <w:r>
        <w:t xml:space="preserve">Vannon, että jotkut ihmiset ovat niin jälkeenjääneitä, että he eivät anna sinun selittää itseäsi, vaan menevät vain \u201cfuck you\u201d an\u2026 @URL</w:t>
      </w:r>
    </w:p>
    <w:p>
      <w:r>
        <w:rPr>
          <w:b/>
          <w:u w:val="single"/>
        </w:rPr>
        <w:t xml:space="preserve">5950</w:t>
      </w:r>
    </w:p>
    <w:p>
      <w:r>
        <w:t xml:space="preserve">Itse asiassa pelkään nyt autoni pysäköintiä, koska minne tahansa pysäköinkin sen, joku ääliö löytää sen ja heilauttaa ovensa vauvaani päin.</w:t>
      </w:r>
    </w:p>
    <w:p>
      <w:r>
        <w:rPr>
          <w:b/>
          <w:u w:val="single"/>
        </w:rPr>
        <w:t xml:space="preserve">5951</w:t>
      </w:r>
    </w:p>
    <w:p>
      <w:r>
        <w:t xml:space="preserve">Armys: Armys: Senkin rasistinen neekeri.</w:t>
      </w:r>
    </w:p>
    <w:p>
      <w:r>
        <w:rPr>
          <w:b/>
          <w:u w:val="single"/>
        </w:rPr>
        <w:t xml:space="preserve">5952</w:t>
      </w:r>
    </w:p>
    <w:p>
      <w:r>
        <w:t xml:space="preserve">@user @user Rojonegro</w:t>
      </w:r>
    </w:p>
    <w:p>
      <w:r>
        <w:rPr>
          <w:b/>
          <w:u w:val="single"/>
        </w:rPr>
        <w:t xml:space="preserve">5953</w:t>
      </w:r>
    </w:p>
    <w:p>
      <w:r>
        <w:t xml:space="preserve">Vihaan termiä laittomat maahanmuuttajat #HTGAWM</w:t>
      </w:r>
    </w:p>
    <w:p>
      <w:r>
        <w:rPr>
          <w:b/>
          <w:u w:val="single"/>
        </w:rPr>
        <w:t xml:space="preserve">5954</w:t>
      </w:r>
    </w:p>
    <w:p>
      <w:r>
        <w:t xml:space="preserve">@user @user Mikä ääliö!</w:t>
      </w:r>
    </w:p>
    <w:p>
      <w:r>
        <w:rPr>
          <w:b/>
          <w:u w:val="single"/>
        </w:rPr>
        <w:t xml:space="preserve">5955</w:t>
      </w:r>
    </w:p>
    <w:p>
      <w:r>
        <w:t xml:space="preserve">@user \\Afrikka on paskamaita!\\\nTämä oli jonkun mielipide.\n\n\nOlen sitä mieltä, että ihmisten pitäisi olla ajattelevaisia\u2026 @URL</w:t>
      </w:r>
    </w:p>
    <w:p>
      <w:r>
        <w:rPr>
          <w:b/>
          <w:u w:val="single"/>
        </w:rPr>
        <w:t xml:space="preserve">5956</w:t>
      </w:r>
    </w:p>
    <w:p>
      <w:r>
        <w:t xml:space="preserve">Donald Trump on mies, joka kannattaa sitä, että meidän länsimaiden pitäisi vapaasti riistää \shithole\ maita. Bo\u2026 @URL</w:t>
      </w:r>
    </w:p>
    <w:p>
      <w:r>
        <w:rPr>
          <w:b/>
          <w:u w:val="single"/>
        </w:rPr>
        <w:t xml:space="preserve">5957</w:t>
      </w:r>
    </w:p>
    <w:p>
      <w:r>
        <w:t xml:space="preserve">@user :/ dorf im en aio valehdella, mutta Ruotsi on aika perseestä ja helvetti im on paskaloukussa kolmannen maailman maa</w:t>
      </w:r>
    </w:p>
    <w:p>
      <w:r>
        <w:rPr>
          <w:b/>
          <w:u w:val="single"/>
        </w:rPr>
        <w:t xml:space="preserve">5958</w:t>
      </w:r>
    </w:p>
    <w:p>
      <w:r>
        <w:t xml:space="preserve">@user @user Wilder tyrmää ihmisiä huvikseen Tyson on enemmän tunnettu Twitter twat kuin kuningas an\u2026 @URL</w:t>
      </w:r>
    </w:p>
    <w:p>
      <w:r>
        <w:rPr>
          <w:b/>
          <w:u w:val="single"/>
        </w:rPr>
        <w:t xml:space="preserve">5959</w:t>
      </w:r>
    </w:p>
    <w:p>
      <w:r>
        <w:t xml:space="preserve">@käyttäjä @käyttäjä kumpi voittaisi:\n1 entinen irstas nössö transgrilli vai 1 mongoli steppe nomadi</w:t>
      </w:r>
    </w:p>
    <w:p>
      <w:r>
        <w:rPr>
          <w:b/>
          <w:u w:val="single"/>
        </w:rPr>
        <w:t xml:space="preserve">5960</w:t>
      </w:r>
    </w:p>
    <w:p>
      <w:r>
        <w:t xml:space="preserve">\ \ Älä luovuta alku on aina vaikein\.\n -mongoloidi na ystävä</w:t>
      </w:r>
    </w:p>
    <w:p>
      <w:r>
        <w:rPr>
          <w:b/>
          <w:u w:val="single"/>
        </w:rPr>
        <w:t xml:space="preserve">5961</w:t>
      </w:r>
    </w:p>
    <w:p>
      <w:r>
        <w:t xml:space="preserve">@käyttäjä @käyttäjä milloin se sanoo neekeri, jotta minut voidaan validoida?</w:t>
      </w:r>
    </w:p>
    <w:p>
      <w:r>
        <w:rPr>
          <w:b/>
          <w:u w:val="single"/>
        </w:rPr>
        <w:t xml:space="preserve">5962</w:t>
      </w:r>
    </w:p>
    <w:p>
      <w:r>
        <w:t xml:space="preserve">@user @user Jotkut maat ovat todella paskakuoppia, mutta tämän tuomion ei pitäisi tulla hänen paskakuopan suustaan\u2026 @URL</w:t>
      </w:r>
    </w:p>
    <w:p>
      <w:r>
        <w:rPr>
          <w:b/>
          <w:u w:val="single"/>
        </w:rPr>
        <w:t xml:space="preserve">5963</w:t>
      </w:r>
    </w:p>
    <w:p>
      <w:r>
        <w:t xml:space="preserve">@user Chat shit u mongy</w:t>
      </w:r>
    </w:p>
    <w:p>
      <w:r>
        <w:rPr>
          <w:b/>
          <w:u w:val="single"/>
        </w:rPr>
        <w:t xml:space="preserve">5964</w:t>
      </w:r>
    </w:p>
    <w:p>
      <w:r>
        <w:t xml:space="preserve">@käyttäjä @käyttäjä @käyttäjä @käyttäjä i\u2019ll rauhoittuu, kun lopetat käyttäytyä kuin jälkeenjäänyt ja syö kalkkunavoileipiä käsitellä?</w:t>
      </w:r>
    </w:p>
    <w:p>
      <w:r>
        <w:rPr>
          <w:b/>
          <w:u w:val="single"/>
        </w:rPr>
        <w:t xml:space="preserve">5965</w:t>
      </w:r>
    </w:p>
    <w:p>
      <w:r>
        <w:t xml:space="preserve">@user love you dyke \ud83d\ude18</w:t>
      </w:r>
    </w:p>
    <w:p>
      <w:r>
        <w:rPr>
          <w:b/>
          <w:u w:val="single"/>
        </w:rPr>
        <w:t xml:space="preserve">5966</w:t>
      </w:r>
    </w:p>
    <w:p>
      <w:r>
        <w:t xml:space="preserve">check it off ching chong</w:t>
      </w:r>
    </w:p>
    <w:p>
      <w:r>
        <w:rPr>
          <w:b/>
          <w:u w:val="single"/>
        </w:rPr>
        <w:t xml:space="preserve">5967</w:t>
      </w:r>
    </w:p>
    <w:p>
      <w:r>
        <w:t xml:space="preserve">Kun Megyn on tässä \u2014kuka välittää mitä Lew sanoo\u2014ain\u2019t edes todellinen raghead mutta\u2014\ud83d\ude0f @URL</w:t>
      </w:r>
    </w:p>
    <w:p>
      <w:r>
        <w:rPr>
          <w:b/>
          <w:u w:val="single"/>
        </w:rPr>
        <w:t xml:space="preserve">5968</w:t>
      </w:r>
    </w:p>
    <w:p>
      <w:r>
        <w:t xml:space="preserve">@user Don\u2019t nähdä hauska puoli siinä tbh lads a twat</w:t>
      </w:r>
    </w:p>
    <w:p>
      <w:r>
        <w:rPr>
          <w:b/>
          <w:u w:val="single"/>
        </w:rPr>
        <w:t xml:space="preserve">5969</w:t>
      </w:r>
    </w:p>
    <w:p>
      <w:r>
        <w:t xml:space="preserve">@käyttäjä kuten isoäitini sanoi - varmista, että huoneesi on \"tyylikäs ja tyylikäs\", hän sanoi myös - \"älä heitä apinaa\" @URL 26 @URL</w:t>
      </w:r>
    </w:p>
    <w:p>
      <w:r>
        <w:rPr>
          <w:b/>
          <w:u w:val="single"/>
        </w:rPr>
        <w:t xml:space="preserve">5970</w:t>
      </w:r>
    </w:p>
    <w:p>
      <w:r>
        <w:t xml:space="preserve">Naiset ovat kirjaimellisesti jälkeenjäänyt se tuntuu hyvältä ottaa yksi mutta sitten MUTTA sitten paska ärsyttää</w:t>
      </w:r>
    </w:p>
    <w:p>
      <w:r>
        <w:rPr>
          <w:b/>
          <w:u w:val="single"/>
        </w:rPr>
        <w:t xml:space="preserve">5971</w:t>
      </w:r>
    </w:p>
    <w:p>
      <w:r>
        <w:t xml:space="preserve">@user @user Ivanka ja hänen perheensä ovat amerikanjuutalaisia btw retard</w:t>
      </w:r>
    </w:p>
    <w:p>
      <w:r>
        <w:rPr>
          <w:b/>
          <w:u w:val="single"/>
        </w:rPr>
        <w:t xml:space="preserve">5972</w:t>
      </w:r>
    </w:p>
    <w:p>
      <w:r>
        <w:t xml:space="preserve">@user @user @user Mitä tulee käsivarsinauhaani? Minulla on jo 2 natsilippua, jotka minulla on, ja se on ok olla valkoinen... @URL</w:t>
      </w:r>
    </w:p>
    <w:p>
      <w:r>
        <w:rPr>
          <w:b/>
          <w:u w:val="single"/>
        </w:rPr>
        <w:t xml:space="preserve">5973</w:t>
      </w:r>
    </w:p>
    <w:p>
      <w:r>
        <w:t xml:space="preserve">Jotkut näistä maista, joista pakolaiset tulevat, lähettävät tänne pakolaisiksi naamioituneita vakoojia keräämään tiedustelutietoja tai ki... @URL</w:t>
      </w:r>
    </w:p>
    <w:p>
      <w:r>
        <w:rPr>
          <w:b/>
          <w:u w:val="single"/>
        </w:rPr>
        <w:t xml:space="preserve">5974</w:t>
      </w:r>
    </w:p>
    <w:p>
      <w:r>
        <w:t xml:space="preserve">@käyttäjä Watergatessa jotkut kaverit löivät minua, koska olin \faggot\ mutta johtajat käännyttivät minut pois ongelmien \aiheuttamisen\ takia.</w:t>
      </w:r>
    </w:p>
    <w:p>
      <w:r>
        <w:rPr>
          <w:b/>
          <w:u w:val="single"/>
        </w:rPr>
        <w:t xml:space="preserve">5975</w:t>
      </w:r>
    </w:p>
    <w:p>
      <w:r>
        <w:t xml:space="preserve">Ollessani sika&amp;gt;&amp;gt;&amp;gt;&amp;gt;&amp;gt;&amp;gt;&amp;gt;&amp;gt;&amp;gt;&amp;gt; @URL</w:t>
      </w:r>
    </w:p>
    <w:p>
      <w:r>
        <w:rPr>
          <w:b/>
          <w:u w:val="single"/>
        </w:rPr>
        <w:t xml:space="preserve">5976</w:t>
      </w:r>
    </w:p>
    <w:p>
      <w:r>
        <w:t xml:space="preserve">Mferit ovat vain jälkeenjääneitä \ud83e\udd26\ud83c\udfff\u200d\u2642\ufe0f @URL</w:t>
      </w:r>
    </w:p>
    <w:p>
      <w:r>
        <w:rPr>
          <w:b/>
          <w:u w:val="single"/>
        </w:rPr>
        <w:t xml:space="preserve">5977</w:t>
      </w:r>
    </w:p>
    <w:p>
      <w:r>
        <w:t xml:space="preserve">@user @user Luulen, että kutsuin Hyojinia kiinalaiseksi mongoliksi tai jotain lol sinä?</w:t>
      </w:r>
    </w:p>
    <w:p>
      <w:r>
        <w:rPr>
          <w:b/>
          <w:u w:val="single"/>
        </w:rPr>
        <w:t xml:space="preserve">5978</w:t>
      </w:r>
    </w:p>
    <w:p>
      <w:r>
        <w:t xml:space="preserve">Se, että joku kutsui minua lesboksi, koska käytin jääkiekkovarusteita @URL</w:t>
      </w:r>
    </w:p>
    <w:p>
      <w:r>
        <w:rPr>
          <w:b/>
          <w:u w:val="single"/>
        </w:rPr>
        <w:t xml:space="preserve">5979</w:t>
      </w:r>
    </w:p>
    <w:p>
      <w:r>
        <w:t xml:space="preserve">Ideologianne suhteen ei ole mitään selvempää totuutta kuin nähdä jonkun jälkeenjääneen puolustavan sitä.</w:t>
      </w:r>
    </w:p>
    <w:p>
      <w:r>
        <w:rPr>
          <w:b/>
          <w:u w:val="single"/>
        </w:rPr>
        <w:t xml:space="preserve">5980</w:t>
      </w:r>
    </w:p>
    <w:p>
      <w:r>
        <w:t xml:space="preserve">@user Pakolaiskysymys on ratkaistava 7 vuotta sitten Libanonin kaltaisten maiden viisaalla politiikalla... @URL</w:t>
      </w:r>
    </w:p>
    <w:p>
      <w:r>
        <w:rPr>
          <w:b/>
          <w:u w:val="single"/>
        </w:rPr>
        <w:t xml:space="preserve">5981</w:t>
      </w:r>
    </w:p>
    <w:p>
      <w:r>
        <w:t xml:space="preserve">mung ei ole tyhmä jälkeenjäänyt</w:t>
      </w:r>
    </w:p>
    <w:p>
      <w:r>
        <w:rPr>
          <w:b/>
          <w:u w:val="single"/>
        </w:rPr>
        <w:t xml:space="preserve">5982</w:t>
      </w:r>
    </w:p>
    <w:p>
      <w:r>
        <w:t xml:space="preserve">minä kun olin 3. luokan kykykilpailussa esiintymässä \u2018Toxic\u2019 ja lapsi huusi \u201cfaggot!\u201d @URL</w:t>
      </w:r>
    </w:p>
    <w:p>
      <w:r>
        <w:rPr>
          <w:b/>
          <w:u w:val="single"/>
        </w:rPr>
        <w:t xml:space="preserve">5983</w:t>
      </w:r>
    </w:p>
    <w:p>
      <w:r>
        <w:t xml:space="preserve">@user @user @user Toivottavasti olette kaikki ylpeitä tästä Amerikasta Vitun paskiainen maa olet nyt</w:t>
      </w:r>
    </w:p>
    <w:p>
      <w:r>
        <w:rPr>
          <w:b/>
          <w:u w:val="single"/>
        </w:rPr>
        <w:t xml:space="preserve">5984</w:t>
      </w:r>
    </w:p>
    <w:p>
      <w:r>
        <w:t xml:space="preserve">Kaksinaamainen korruptoitunut valehtelija! Vangitkaa hänet ja syyttäkää häntä USA:n petturuudesta! Köysi! Hän on Hussein he ovat raghead a\u2026 @URL @URL</w:t>
      </w:r>
    </w:p>
    <w:p>
      <w:r>
        <w:rPr>
          <w:b/>
          <w:u w:val="single"/>
        </w:rPr>
        <w:t xml:space="preserve">5985</w:t>
      </w:r>
    </w:p>
    <w:p>
      <w:r>
        <w:t xml:space="preserve">ching chong ching chong</w:t>
      </w:r>
    </w:p>
    <w:p>
      <w:r>
        <w:rPr>
          <w:b/>
          <w:u w:val="single"/>
        </w:rPr>
        <w:t xml:space="preserve">5986</w:t>
      </w:r>
    </w:p>
    <w:p>
      <w:r>
        <w:t xml:space="preserve">Yksi todiste siitä, että Filippiinit on paskamaata? ML</w:t>
      </w:r>
    </w:p>
    <w:p>
      <w:r>
        <w:rPr>
          <w:b/>
          <w:u w:val="single"/>
        </w:rPr>
        <w:t xml:space="preserve">5987</w:t>
      </w:r>
    </w:p>
    <w:p>
      <w:r>
        <w:t xml:space="preserve">@user Tämä yksi retard ennen Frank Ocean Rafiin</w:t>
      </w:r>
    </w:p>
    <w:p>
      <w:r>
        <w:rPr>
          <w:b/>
          <w:u w:val="single"/>
        </w:rPr>
        <w:t xml:space="preserve">5988</w:t>
      </w:r>
    </w:p>
    <w:p>
      <w:r>
        <w:t xml:space="preserve">En tiedä, miten lopettaa syöminen. Olen aina valmis oksentamaan, kun lopetan lopulta Smfh. Luulen että olen jälkeenjäänyt.</w:t>
      </w:r>
    </w:p>
    <w:p>
      <w:r>
        <w:rPr>
          <w:b/>
          <w:u w:val="single"/>
        </w:rPr>
        <w:t xml:space="preserve">5989</w:t>
      </w:r>
    </w:p>
    <w:p>
      <w:r>
        <w:t xml:space="preserve">@user @user @user @user @user Tämäntyyppinen käytös on yleistä kolmannen maailman paskamaiden vaaleissa.</w:t>
      </w:r>
    </w:p>
    <w:p>
      <w:r>
        <w:rPr>
          <w:b/>
          <w:u w:val="single"/>
        </w:rPr>
        <w:t xml:space="preserve">5990</w:t>
      </w:r>
    </w:p>
    <w:p>
      <w:r>
        <w:t xml:space="preserve">/:/ Jokainen raportoi @user . Olet kusipää, joka roolipelaa lapsena. Olet niin perseestä ja sinun pitäisi olla vankilassa!</w:t>
      </w:r>
    </w:p>
    <w:p>
      <w:r>
        <w:rPr>
          <w:b/>
          <w:u w:val="single"/>
        </w:rPr>
        <w:t xml:space="preserve">5991</w:t>
      </w:r>
    </w:p>
    <w:p>
      <w:r>
        <w:t xml:space="preserve">kutsu minua homoksi, mutta kyllä minä juon teetä, joten mitä sitten?</w:t>
      </w:r>
    </w:p>
    <w:p>
      <w:r>
        <w:rPr>
          <w:b/>
          <w:u w:val="single"/>
        </w:rPr>
        <w:t xml:space="preserve">5992</w:t>
      </w:r>
    </w:p>
    <w:p>
      <w:r>
        <w:t xml:space="preserve">@user @user @user @user Kongressi edustaa laittomia maahanmuuttajia...kuka taistelee pysäyttääkseen amerikkalaisten invaasion?</w:t>
      </w:r>
    </w:p>
    <w:p>
      <w:r>
        <w:rPr>
          <w:b/>
          <w:u w:val="single"/>
        </w:rPr>
        <w:t xml:space="preserve">5993</w:t>
      </w:r>
    </w:p>
    <w:p>
      <w:r>
        <w:t xml:space="preserve">Mitä hyötyä tästä on kenellekään tässä vitun paskamaassa, jumalauta.</w:t>
      </w:r>
    </w:p>
    <w:p>
      <w:r>
        <w:rPr>
          <w:b/>
          <w:u w:val="single"/>
        </w:rPr>
        <w:t xml:space="preserve">5994</w:t>
      </w:r>
    </w:p>
    <w:p>
      <w:r>
        <w:t xml:space="preserve">@käyttäjä @käyttäjä likaisin kiinalainen rikollinen lee hsien loong lietsoo rotuvihaa, kun hänen malesialainen kiinalainen\u2026 @URL</w:t>
      </w:r>
    </w:p>
    <w:p>
      <w:r>
        <w:rPr>
          <w:b/>
          <w:u w:val="single"/>
        </w:rPr>
        <w:t xml:space="preserve">5995</w:t>
      </w:r>
    </w:p>
    <w:p>
      <w:r>
        <w:t xml:space="preserve">Jos vasemmisto/marxilaiset/demokraatit jahtaisivat terroristeja, laittomia maahanmuuttajia, vähentäisivät amerikkalaisten verorasitusta, huonot kauppasopimukset... @URL</w:t>
      </w:r>
    </w:p>
    <w:p>
      <w:r>
        <w:rPr>
          <w:b/>
          <w:u w:val="single"/>
        </w:rPr>
        <w:t xml:space="preserve">5996</w:t>
      </w:r>
    </w:p>
    <w:p>
      <w:r>
        <w:t xml:space="preserve">Mike Pence täällä ulkona seuraamassa tyttöjä? homo hyppäsi ulos!!!</w:t>
      </w:r>
    </w:p>
    <w:p>
      <w:r>
        <w:rPr>
          <w:b/>
          <w:u w:val="single"/>
        </w:rPr>
        <w:t xml:space="preserve">5997</w:t>
      </w:r>
    </w:p>
    <w:p>
      <w:r>
        <w:t xml:space="preserve">Mitä vittua he saavat tästä irti?! Ehdottomat mongy-neitsyet pitää ampua. @URL</w:t>
      </w:r>
    </w:p>
    <w:p>
      <w:r>
        <w:rPr>
          <w:b/>
          <w:u w:val="single"/>
        </w:rPr>
        <w:t xml:space="preserve">5998</w:t>
      </w:r>
    </w:p>
    <w:p>
      <w:r>
        <w:t xml:space="preserve">@käyttäjä @käyttäjä @käyttäjä @käyttäjä @käyttäjä @käyttäjä @käyttäjä @käyttäjä @käyttäjä @käyttäjä En ole pelannut koko päivänä retard lmaaa\u2026 @URL</w:t>
      </w:r>
    </w:p>
    <w:p>
      <w:r>
        <w:rPr>
          <w:b/>
          <w:u w:val="single"/>
        </w:rPr>
        <w:t xml:space="preserve">5999</w:t>
      </w:r>
    </w:p>
    <w:p>
      <w:r>
        <w:t xml:space="preserve">Voimmeko antaa hyökkääjille kivääreitä ja ammuksia ilmaiseksi (tietenkin suoraan heidän paskamaahansa toimitettuna)\u2026 @URL</w:t>
      </w:r>
    </w:p>
    <w:p>
      <w:r>
        <w:rPr>
          <w:b/>
          <w:u w:val="single"/>
        </w:rPr>
        <w:t xml:space="preserve">6000</w:t>
      </w:r>
    </w:p>
    <w:p>
      <w:r>
        <w:t xml:space="preserve">Mikä hintti @URL</w:t>
      </w:r>
    </w:p>
    <w:p>
      <w:r>
        <w:rPr>
          <w:b/>
          <w:u w:val="single"/>
        </w:rPr>
        <w:t xml:space="preserve">6001</w:t>
      </w:r>
    </w:p>
    <w:p>
      <w:r>
        <w:t xml:space="preserve">Kun on samaan aikaan heimolainen, intialainen ja mongoloidi, joutuu kohtaamaan rasismia kolmelta rintamalta. ja anna kun kerron tämän\u2026 @URL</w:t>
      </w:r>
    </w:p>
    <w:p>
      <w:r>
        <w:rPr>
          <w:b/>
          <w:u w:val="single"/>
        </w:rPr>
        <w:t xml:space="preserve">6002</w:t>
      </w:r>
    </w:p>
    <w:p>
      <w:r>
        <w:t xml:space="preserve">@käyttäjä @käyttäjä Ei ole paljon maata myöskään! Pian on taas yksi kolmannen maailman islamilainen paskapaikka!</w:t>
      </w:r>
    </w:p>
    <w:p>
      <w:r>
        <w:rPr>
          <w:b/>
          <w:u w:val="single"/>
        </w:rPr>
        <w:t xml:space="preserve">6003</w:t>
      </w:r>
    </w:p>
    <w:p>
      <w:r>
        <w:t xml:space="preserve">kuvaile itseäsi käyttämällä ' e s t h r ' vastaavasti \u2014 e : energetic\ns : stupud\nt : toocute\nh : hyper\nr : retarded\nif u wan\u2026 @URL</w:t>
      </w:r>
    </w:p>
    <w:p>
      <w:r>
        <w:rPr>
          <w:b/>
          <w:u w:val="single"/>
        </w:rPr>
        <w:t xml:space="preserve">6004</w:t>
      </w:r>
    </w:p>
    <w:p>
      <w:r>
        <w:t xml:space="preserve">Kuvittele, että presidentti kutsuu sinua vammaiseksi Twitterissä. @URL</w:t>
      </w:r>
    </w:p>
    <w:p>
      <w:r>
        <w:rPr>
          <w:b/>
          <w:u w:val="single"/>
        </w:rPr>
        <w:t xml:space="preserve">6005</w:t>
      </w:r>
    </w:p>
    <w:p>
      <w:r>
        <w:t xml:space="preserve">@käyttäjä Hanki sitten se he'll ulos, jos et pidä siitä. Hei hei hei...</w:t>
      </w:r>
    </w:p>
    <w:p>
      <w:r>
        <w:rPr>
          <w:b/>
          <w:u w:val="single"/>
        </w:rPr>
        <w:t xml:space="preserve">6006</w:t>
      </w:r>
    </w:p>
    <w:p>
      <w:r>
        <w:t xml:space="preserve">@user @user @user Hän on vain hyvä tietokoneiden käyttäjä. Älä välitä tuosta ääliöstä.</w:t>
      </w:r>
    </w:p>
    <w:p>
      <w:r>
        <w:rPr>
          <w:b/>
          <w:u w:val="single"/>
        </w:rPr>
        <w:t xml:space="preserve">6007</w:t>
      </w:r>
    </w:p>
    <w:p>
      <w:r>
        <w:t xml:space="preserve">okkkkkkkkk unohdin täysin, että Dick van Dyke oli Night at the Museum -elokuvassa \ud83e \udd28</w:t>
      </w:r>
    </w:p>
    <w:p>
      <w:r>
        <w:rPr>
          <w:b/>
          <w:u w:val="single"/>
        </w:rPr>
        <w:t xml:space="preserve">6008</w:t>
      </w:r>
    </w:p>
    <w:p>
      <w:r>
        <w:t xml:space="preserve">@user @user Valmistautukaa siihen, että bengalilaisista tulee jälleen pakolaisia.</w:t>
      </w:r>
    </w:p>
    <w:p>
      <w:r>
        <w:rPr>
          <w:b/>
          <w:u w:val="single"/>
        </w:rPr>
        <w:t xml:space="preserve">6009</w:t>
      </w:r>
    </w:p>
    <w:p>
      <w:r>
        <w:t xml:space="preserve">Voi olla, että rooli, jota Swaralle tarjottiin, oli kehitysvammaisen rooli?\n\nMitä kehuskeltavaa siinä on, jos ohjaaja ajattelee, että Swara\u2026 @URL</w:t>
      </w:r>
    </w:p>
    <w:p>
      <w:r>
        <w:rPr>
          <w:b/>
          <w:u w:val="single"/>
        </w:rPr>
        <w:t xml:space="preserve">6010</w:t>
      </w:r>
    </w:p>
    <w:p>
      <w:r>
        <w:t xml:space="preserve">@user Puhdasta turhautumista luulen. Hän poisti twiitin nyt. Vain hän tietää, onko hän tehnyt virheen vai onko hän vain täysi ääliö.</w:t>
      </w:r>
    </w:p>
    <w:p>
      <w:r>
        <w:rPr>
          <w:b/>
          <w:u w:val="single"/>
        </w:rPr>
        <w:t xml:space="preserve">6011</w:t>
      </w:r>
    </w:p>
    <w:p>
      <w:r>
        <w:t xml:space="preserve">Helvetin paskiainen paskavittu FUCK?</w:t>
      </w:r>
    </w:p>
    <w:p>
      <w:r>
        <w:rPr>
          <w:b/>
          <w:u w:val="single"/>
        </w:rPr>
        <w:t xml:space="preserve">6012</w:t>
      </w:r>
    </w:p>
    <w:p>
      <w:r>
        <w:t xml:space="preserve">\ud83e\udd26\u200d\u2642\ufe0fPoikani on hieman jälkeenjäänyt, teidän armonne, voinko mitenkään hakea hänet ja tuoda hänet oikeuteen\ud83e\udd37\ud83c\udffd\u200d\u2642\ufe0f @URL</w:t>
      </w:r>
    </w:p>
    <w:p>
      <w:r>
        <w:rPr>
          <w:b/>
          <w:u w:val="single"/>
        </w:rPr>
        <w:t xml:space="preserve">6013</w:t>
      </w:r>
    </w:p>
    <w:p>
      <w:r>
        <w:t xml:space="preserve">@user @user @user @user @user @user @user ching chong!</w:t>
      </w:r>
    </w:p>
    <w:p>
      <w:r>
        <w:rPr>
          <w:b/>
          <w:u w:val="single"/>
        </w:rPr>
        <w:t xml:space="preserve">6014</w:t>
      </w:r>
    </w:p>
    <w:p>
      <w:r>
        <w:t xml:space="preserve">@user Minusta on uskomatonta, että meillä on edes oltava päätöslauselma, jossa tuomitaan laittomien ulkomaalaisten äänestäminen? Eikö se ole al... @URL</w:t>
      </w:r>
    </w:p>
    <w:p>
      <w:r>
        <w:rPr>
          <w:b/>
          <w:u w:val="single"/>
        </w:rPr>
        <w:t xml:space="preserve">6015</w:t>
      </w:r>
    </w:p>
    <w:p>
      <w:r>
        <w:t xml:space="preserve">@user @user @user ei voi olla rasistinen omaa rotuaan vastaan ching chong</w:t>
      </w:r>
    </w:p>
    <w:p>
      <w:r>
        <w:rPr>
          <w:b/>
          <w:u w:val="single"/>
        </w:rPr>
        <w:t xml:space="preserve">6016</w:t>
      </w:r>
    </w:p>
    <w:p>
      <w:r>
        <w:t xml:space="preserve">@user En ole koskaan sanonut, että kiistit sen, senkin jälkeenjäänyt, jos kiistit sen, koska tiedän, että olet harhainen.\nJos voit twee\u2026 @URL</w:t>
      </w:r>
    </w:p>
    <w:p>
      <w:r>
        <w:rPr>
          <w:b/>
          <w:u w:val="single"/>
        </w:rPr>
        <w:t xml:space="preserve">6017</w:t>
      </w:r>
    </w:p>
    <w:p>
      <w:r>
        <w:t xml:space="preserve">Et voi olla näin jälkeenjäänyt mies. @URL</w:t>
      </w:r>
    </w:p>
    <w:p>
      <w:r>
        <w:rPr>
          <w:b/>
          <w:u w:val="single"/>
        </w:rPr>
        <w:t xml:space="preserve">6018</w:t>
      </w:r>
    </w:p>
    <w:p>
      <w:r>
        <w:t xml:space="preserve">@käyttäjä @käyttäjä @käyttäjä @käyttäjä Kadotin minut \u201craghead\u201d.</w:t>
      </w:r>
    </w:p>
    <w:p>
      <w:r>
        <w:rPr>
          <w:b/>
          <w:u w:val="single"/>
        </w:rPr>
        <w:t xml:space="preserve">6019</w:t>
      </w:r>
    </w:p>
    <w:p>
      <w:r>
        <w:t xml:space="preserve">@user @user Hyvä siirto, mutta toivottavasti huomiota kiinnitetään yhtä paljon haihatteleviin pakolaisiin, jotka näyttävät pääsevän pälkähästä miljoonien kanssa.</w:t>
      </w:r>
    </w:p>
    <w:p>
      <w:r>
        <w:rPr>
          <w:b/>
          <w:u w:val="single"/>
        </w:rPr>
        <w:t xml:space="preserve">6020</w:t>
      </w:r>
    </w:p>
    <w:p>
      <w:r>
        <w:t xml:space="preserve">Hyvä sinulle Minnesota! Äänestäkää häntä, jos haluatte maanne muistuttavan Somaliaa\nÄlkää unohtako\u2026 @URL</w:t>
      </w:r>
    </w:p>
    <w:p>
      <w:r>
        <w:rPr>
          <w:b/>
          <w:u w:val="single"/>
        </w:rPr>
        <w:t xml:space="preserve">6021</w:t>
      </w:r>
    </w:p>
    <w:p>
      <w:r>
        <w:t xml:space="preserve">\u201cWhAt DoEs ThEs EvEn MeAn\u201d se tarkoittaa, että minua ei kasvatettu elektroniikalla eikä minun tarvinnut huolehtia siitä, että minua ammutaan koulussa, ääliö.</w:t>
      </w:r>
    </w:p>
    <w:p>
      <w:r>
        <w:rPr>
          <w:b/>
          <w:u w:val="single"/>
        </w:rPr>
        <w:t xml:space="preserve">6022</w:t>
      </w:r>
    </w:p>
    <w:p>
      <w:r>
        <w:t xml:space="preserve">@käyttäjä @käyttäjä @käyttäjä @käyttäjä The armo spic lmao fuck off I'm done \ud83d\ude02</w:t>
      </w:r>
    </w:p>
    <w:p>
      <w:r>
        <w:rPr>
          <w:b/>
          <w:u w:val="single"/>
        </w:rPr>
        <w:t xml:space="preserve">6023</w:t>
      </w:r>
    </w:p>
    <w:p>
      <w:r>
        <w:t xml:space="preserve">Don\u2019t välitä, jos cardiff fanit vihaavat Liverpool vai ei, että kusipää laulaa hillsborough takana on täydellinen cunt.\u2026 @URL</w:t>
      </w:r>
    </w:p>
    <w:p>
      <w:r>
        <w:rPr>
          <w:b/>
          <w:u w:val="single"/>
        </w:rPr>
        <w:t xml:space="preserve">6024</w:t>
      </w:r>
    </w:p>
    <w:p>
      <w:r>
        <w:t xml:space="preserve">@käyttäjä tämä on virallisesti vammaisin asia, jonka olet koskaan lähettänyt. Kuka kerää nämä tiedot?</w:t>
      </w:r>
    </w:p>
    <w:p>
      <w:r>
        <w:rPr>
          <w:b/>
          <w:u w:val="single"/>
        </w:rPr>
        <w:t xml:space="preserve">6025</w:t>
      </w:r>
    </w:p>
    <w:p>
      <w:r>
        <w:t xml:space="preserve">@user Kaikki haluaisivat twat siellä pomo hän juuri suorittanut sen! \ud83e\udd4a</w:t>
      </w:r>
    </w:p>
    <w:p>
      <w:r>
        <w:rPr>
          <w:b/>
          <w:u w:val="single"/>
        </w:rPr>
        <w:t xml:space="preserve">6026</w:t>
      </w:r>
    </w:p>
    <w:p>
      <w:r>
        <w:t xml:space="preserve">@user Vitun retardi.</w:t>
      </w:r>
    </w:p>
    <w:p>
      <w:r>
        <w:rPr>
          <w:b/>
          <w:u w:val="single"/>
        </w:rPr>
        <w:t xml:space="preserve">6027</w:t>
      </w:r>
    </w:p>
    <w:p>
      <w:r>
        <w:t xml:space="preserve">@user Olet sokea ja jälkeenjäänyt, luuseri.</w:t>
      </w:r>
    </w:p>
    <w:p>
      <w:r>
        <w:rPr>
          <w:b/>
          <w:u w:val="single"/>
        </w:rPr>
        <w:t xml:space="preserve">6028</w:t>
      </w:r>
    </w:p>
    <w:p>
      <w:r>
        <w:t xml:space="preserve">\u201cI\u2019m a home wrecking cunt\u201d outo flex mutta ok.</w:t>
      </w:r>
    </w:p>
    <w:p>
      <w:r>
        <w:rPr>
          <w:b/>
          <w:u w:val="single"/>
        </w:rPr>
        <w:t xml:space="preserve">6029</w:t>
      </w:r>
    </w:p>
    <w:p>
      <w:r>
        <w:t xml:space="preserve">Joinain päivinä mandariini on pisteessä joinain päivinä minä vain ching chong</w:t>
      </w:r>
    </w:p>
    <w:p>
      <w:r>
        <w:rPr>
          <w:b/>
          <w:u w:val="single"/>
        </w:rPr>
        <w:t xml:space="preserve">6030</w:t>
      </w:r>
    </w:p>
    <w:p>
      <w:r>
        <w:t xml:space="preserve">\Niggaz wanna strip you to the bone fa shit chu own / Hate a nigga like that...faggot get cha own\ #LuckyMe</w:t>
      </w:r>
    </w:p>
    <w:p>
      <w:r>
        <w:rPr>
          <w:b/>
          <w:u w:val="single"/>
        </w:rPr>
        <w:t xml:space="preserve">6031</w:t>
      </w:r>
    </w:p>
    <w:p>
      <w:r>
        <w:t xml:space="preserve">Anteeksi, jos olen koskaan ollut ääliö rukoile Puel isn\u2019t mukana tänään on ollut yksi alhaisimmista pisteistä koskaan. Joka tapauksessa GN pysy turvassa ly</w:t>
      </w:r>
    </w:p>
    <w:p>
      <w:r>
        <w:rPr>
          <w:b/>
          <w:u w:val="single"/>
        </w:rPr>
        <w:t xml:space="preserve">6032</w:t>
      </w:r>
    </w:p>
    <w:p>
      <w:r>
        <w:t xml:space="preserve">@user @user @user Menit juuri täysin sekaisin.</w:t>
      </w:r>
    </w:p>
    <w:p>
      <w:r>
        <w:rPr>
          <w:b/>
          <w:u w:val="single"/>
        </w:rPr>
        <w:t xml:space="preserve">6033</w:t>
      </w:r>
    </w:p>
    <w:p>
      <w:r>
        <w:t xml:space="preserve">@user Näen tämän neekeri ye vielä puoliksi uponnut paikka SMH</w:t>
      </w:r>
    </w:p>
    <w:p>
      <w:r>
        <w:rPr>
          <w:b/>
          <w:u w:val="single"/>
        </w:rPr>
        <w:t xml:space="preserve">6034</w:t>
      </w:r>
    </w:p>
    <w:p>
      <w:r>
        <w:t xml:space="preserve">Wayne sanoi pitää mielessä ima neekeri joten minun avoin mieli gotta screen oveni</w:t>
      </w:r>
    </w:p>
    <w:p>
      <w:r>
        <w:rPr>
          <w:b/>
          <w:u w:val="single"/>
        </w:rPr>
        <w:t xml:space="preserve">6035</w:t>
      </w:r>
    </w:p>
    <w:p>
      <w:r>
        <w:t xml:space="preserve">Feminatsien valeuutisia. @URL</w:t>
      </w:r>
    </w:p>
    <w:p>
      <w:r>
        <w:rPr>
          <w:b/>
          <w:u w:val="single"/>
        </w:rPr>
        <w:t xml:space="preserve">6036</w:t>
      </w:r>
    </w:p>
    <w:p>
      <w:r>
        <w:t xml:space="preserve">@user @user Lmao luuliko tämä typerä lemmikkineekeri, että Massa antaa hänen olla epäkunnioittava misses??? Biscuits ar... @URL</w:t>
      </w:r>
    </w:p>
    <w:p>
      <w:r>
        <w:rPr>
          <w:b/>
          <w:u w:val="single"/>
        </w:rPr>
        <w:t xml:space="preserve">6037</w:t>
      </w:r>
    </w:p>
    <w:p>
      <w:r>
        <w:t xml:space="preserve">Tiedän, että heti kun tajuan tämän, tunnen itseni jälkeenjääneeksi -</w:t>
      </w:r>
    </w:p>
    <w:p>
      <w:r>
        <w:rPr>
          <w:b/>
          <w:u w:val="single"/>
        </w:rPr>
        <w:t xml:space="preserve">6038</w:t>
      </w:r>
    </w:p>
    <w:p>
      <w:r>
        <w:t xml:space="preserve">Hänen on räkättävä kehitysvammaisten sisäisen olemuksen avautumisesta ei niinkään kuin</w:t>
      </w:r>
    </w:p>
    <w:p>
      <w:r>
        <w:rPr>
          <w:b/>
          <w:u w:val="single"/>
        </w:rPr>
        <w:t xml:space="preserve">6039</w:t>
      </w:r>
    </w:p>
    <w:p>
      <w:r>
        <w:t xml:space="preserve">@user Tuo oli luokkaa kuin ja minä\u2019m katkera twat samoin \ud83d\udc4f\ud83c\udffb\ud83d\udc4f\ud83c\udffb\ud83d\udc4f\ud83c\udffb\ud83d\udc4f\ud83c\udffb</w:t>
      </w:r>
    </w:p>
    <w:p>
      <w:r>
        <w:rPr>
          <w:b/>
          <w:u w:val="single"/>
        </w:rPr>
        <w:t xml:space="preserve">6040</w:t>
      </w:r>
    </w:p>
    <w:p>
      <w:r>
        <w:t xml:space="preserve">#mongoli #soturit väijyvät Tumed-juhlaa 1216/1217. Lue lisää tästä kampanjasta tekemästäni videosta: @URL @URL @URL</w:t>
      </w:r>
    </w:p>
    <w:p>
      <w:r>
        <w:rPr>
          <w:b/>
          <w:u w:val="single"/>
        </w:rPr>
        <w:t xml:space="preserve">6041</w:t>
      </w:r>
    </w:p>
    <w:p>
      <w:r>
        <w:t xml:space="preserve">@user Olen aina ylhäällä aikaisin ei voi nukkua sen twat</w:t>
      </w:r>
    </w:p>
    <w:p>
      <w:r>
        <w:rPr>
          <w:b/>
          <w:u w:val="single"/>
        </w:rPr>
        <w:t xml:space="preserve">6042</w:t>
      </w:r>
    </w:p>
    <w:p>
      <w:r>
        <w:t xml:space="preserve">Sininen koko ajan. Olen kyllästynyt tämän maan paskarepublikaaneihin. @URL</w:t>
      </w:r>
    </w:p>
    <w:p>
      <w:r>
        <w:rPr>
          <w:b/>
          <w:u w:val="single"/>
        </w:rPr>
        <w:t xml:space="preserve">6043</w:t>
      </w:r>
    </w:p>
    <w:p>
      <w:r>
        <w:t xml:space="preserve">miksi sinun täytyy olla ystävä jonkun kanssa epic liittyäksesi heihin, senkin tyhmä kusipää, mikä on sinun vitun ongelmasi, paska kusipää @user</w:t>
      </w:r>
    </w:p>
    <w:p>
      <w:r>
        <w:rPr>
          <w:b/>
          <w:u w:val="single"/>
        </w:rPr>
        <w:t xml:space="preserve">6044</w:t>
      </w:r>
    </w:p>
    <w:p>
      <w:r>
        <w:t xml:space="preserve">tämä oikeistolainen salaliittoteoreetikko sanoi, että tämän viikon postipommit olivat vain \u2011cleftistit... menossa KAIKKI ulos välivaaleja varten\u201d\u2026 @URL</w:t>
      </w:r>
    </w:p>
    <w:p>
      <w:r>
        <w:rPr>
          <w:b/>
          <w:u w:val="single"/>
        </w:rPr>
        <w:t xml:space="preserve">6045</w:t>
      </w:r>
    </w:p>
    <w:p>
      <w:r>
        <w:t xml:space="preserve">Olen huono kuvissa. #dyke #queerstakeovertwitter @URL @URL</w:t>
      </w:r>
    </w:p>
    <w:p>
      <w:r>
        <w:rPr>
          <w:b/>
          <w:u w:val="single"/>
        </w:rPr>
        <w:t xml:space="preserve">6046</w:t>
      </w:r>
    </w:p>
    <w:p>
      <w:r>
        <w:t xml:space="preserve">@käyttäjä ei voi sanoa, että käyttäydyt kypsemmin ja sitten kutsua minua 'surulliseksi jälkeenjääneeksi' \n\nyou opit vielä jonain päivänä pomo ahaha</w:t>
      </w:r>
    </w:p>
    <w:p>
      <w:r>
        <w:rPr>
          <w:b/>
          <w:u w:val="single"/>
        </w:rPr>
        <w:t xml:space="preserve">6047</w:t>
      </w:r>
    </w:p>
    <w:p>
      <w:r>
        <w:t xml:space="preserve">@käyttäjä vittu homo @URL</w:t>
      </w:r>
    </w:p>
    <w:p>
      <w:r>
        <w:rPr>
          <w:b/>
          <w:u w:val="single"/>
        </w:rPr>
        <w:t xml:space="preserve">6048</w:t>
      </w:r>
    </w:p>
    <w:p>
      <w:r>
        <w:t xml:space="preserve">@user Suuri lauantai-iltapäivä viihdettä Fairfax Park 4 maalia 3points ja fantastinen homo sirut\u2026 @URL</w:t>
      </w:r>
    </w:p>
    <w:p>
      <w:r>
        <w:rPr>
          <w:b/>
          <w:u w:val="single"/>
        </w:rPr>
        <w:t xml:space="preserve">6049</w:t>
      </w:r>
    </w:p>
    <w:p>
      <w:r>
        <w:t xml:space="preserve">Dave Roberts on vitun jälkeenjäänyt</w:t>
      </w:r>
    </w:p>
    <w:p>
      <w:r>
        <w:rPr>
          <w:b/>
          <w:u w:val="single"/>
        </w:rPr>
        <w:t xml:space="preserve">6050</w:t>
      </w:r>
    </w:p>
    <w:p>
      <w:r>
        <w:t xml:space="preserve">@user @user @user @user Ei, olet väärässä. Trump sanoi, ettei halua maahanmuuttajia näistä "paskanreijistä" @URL 2026</w:t>
      </w:r>
    </w:p>
    <w:p>
      <w:r>
        <w:rPr>
          <w:b/>
          <w:u w:val="single"/>
        </w:rPr>
        <w:t xml:space="preserve">6051</w:t>
      </w:r>
    </w:p>
    <w:p>
      <w:r>
        <w:t xml:space="preserve">Olen niin typerä @URL @URL</w:t>
      </w:r>
    </w:p>
    <w:p>
      <w:r>
        <w:rPr>
          <w:b/>
          <w:u w:val="single"/>
        </w:rPr>
        <w:t xml:space="preserve">6052</w:t>
      </w:r>
    </w:p>
    <w:p>
      <w:r>
        <w:t xml:space="preserve">@user Kiva nähdä sinun tukevan terroristia. Vielä hauskempaa, kun väität, että jokainen \leftisti\ ei koskaan tuomitse A\u2026 @URL</w:t>
      </w:r>
    </w:p>
    <w:p>
      <w:r>
        <w:rPr>
          <w:b/>
          <w:u w:val="single"/>
        </w:rPr>
        <w:t xml:space="preserve">6053</w:t>
      </w:r>
    </w:p>
    <w:p>
      <w:r>
        <w:t xml:space="preserve">@user @user Nah Im ei ole feministi .... En pidä miehiä myrkyllisinä ja roskasakkeina.</w:t>
      </w:r>
    </w:p>
    <w:p>
      <w:r>
        <w:rPr>
          <w:b/>
          <w:u w:val="single"/>
        </w:rPr>
        <w:t xml:space="preserve">6054</w:t>
      </w:r>
    </w:p>
    <w:p>
      <w:r>
        <w:t xml:space="preserve">alkuperäiskansojen mongolien enemmistö Nepalissa @URL</w:t>
      </w:r>
    </w:p>
    <w:p>
      <w:r>
        <w:rPr>
          <w:b/>
          <w:u w:val="single"/>
        </w:rPr>
        <w:t xml:space="preserve">6055</w:t>
      </w:r>
    </w:p>
    <w:p>
      <w:r>
        <w:t xml:space="preserve">Vain minä saan kaikkein älyttömimmät puhelut\ud83d\ude02\ud83d\ude02</w:t>
      </w:r>
    </w:p>
    <w:p>
      <w:r>
        <w:rPr>
          <w:b/>
          <w:u w:val="single"/>
        </w:rPr>
        <w:t xml:space="preserve">6056</w:t>
      </w:r>
    </w:p>
    <w:p>
      <w:r>
        <w:t xml:space="preserve">Aivoni aamulla: tomaatti</w:t>
      </w:r>
    </w:p>
    <w:p>
      <w:r>
        <w:rPr>
          <w:b/>
          <w:u w:val="single"/>
        </w:rPr>
        <w:t xml:space="preserve">6057</w:t>
      </w:r>
    </w:p>
    <w:p>
      <w:r>
        <w:t xml:space="preserve">@user harry Muutan Lontooseen tiistaina 25. päivä, joten olet tervetullut palaamaan kotimaahasi tuona päivänä tai muutaman... @URL</w:t>
      </w:r>
    </w:p>
    <w:p>
      <w:r>
        <w:rPr>
          <w:b/>
          <w:u w:val="single"/>
        </w:rPr>
        <w:t xml:space="preserve">6058</w:t>
      </w:r>
    </w:p>
    <w:p>
      <w:r>
        <w:t xml:space="preserve">Lisäsin videon @user-soittolistaan @URL Lapsi menee täysin sekaisin pudotettuaan kolikonsa viemäriin \u263a</w:t>
      </w:r>
    </w:p>
    <w:p>
      <w:r>
        <w:rPr>
          <w:b/>
          <w:u w:val="single"/>
        </w:rPr>
        <w:t xml:space="preserve">6059</w:t>
      </w:r>
    </w:p>
    <w:p>
      <w:r>
        <w:t xml:space="preserve">@käyttäjä @käyttäjä Bob kuinka vanha on tuo sinun ching chong tyttäresi. Oletko luovuttanut hänet th\u2026 @URLille?</w:t>
      </w:r>
    </w:p>
    <w:p>
      <w:r>
        <w:rPr>
          <w:b/>
          <w:u w:val="single"/>
        </w:rPr>
        <w:t xml:space="preserve">6060</w:t>
      </w:r>
    </w:p>
    <w:p>
      <w:r>
        <w:t xml:space="preserve">@käyttäjä Borin tunnelmallinen auld cunt</w:t>
      </w:r>
    </w:p>
    <w:p>
      <w:r>
        <w:rPr>
          <w:b/>
          <w:u w:val="single"/>
        </w:rPr>
        <w:t xml:space="preserve">6061</w:t>
      </w:r>
    </w:p>
    <w:p>
      <w:r>
        <w:t xml:space="preserve">Muistan, kun olin Xbox Livessä vuonna 2012 ja minua haukuttiin espanjankieliseksi vain siksi, että puhuin espanjaa 2 sekunnin ajan y\u2019all was\u2026 @URL</w:t>
      </w:r>
    </w:p>
    <w:p>
      <w:r>
        <w:rPr>
          <w:b/>
          <w:u w:val="single"/>
        </w:rPr>
        <w:t xml:space="preserve">6062</w:t>
      </w:r>
    </w:p>
    <w:p>
      <w:r>
        <w:t xml:space="preserve">@user idiootti TORY soppaa ottanut kieltävästi. mene tekemään tutkimusta Irlannin rykmenteistä .</w:t>
      </w:r>
    </w:p>
    <w:p>
      <w:r>
        <w:rPr>
          <w:b/>
          <w:u w:val="single"/>
        </w:rPr>
        <w:t xml:space="preserve">6063</w:t>
      </w:r>
    </w:p>
    <w:p>
      <w:r>
        <w:t xml:space="preserve">@käyttäjä hei neekeri rakastaja mitä kuuluu @käyttäjä @käyttäjä</w:t>
      </w:r>
    </w:p>
    <w:p>
      <w:r>
        <w:rPr>
          <w:b/>
          <w:u w:val="single"/>
        </w:rPr>
        <w:t xml:space="preserve">6064</w:t>
      </w:r>
    </w:p>
    <w:p>
      <w:r>
        <w:t xml:space="preserve">@user yo whats up you faggot pedo fuck</w:t>
      </w:r>
    </w:p>
    <w:p>
      <w:r>
        <w:rPr>
          <w:b/>
          <w:u w:val="single"/>
        </w:rPr>
        <w:t xml:space="preserve">6065</w:t>
      </w:r>
    </w:p>
    <w:p>
      <w:r>
        <w:t xml:space="preserve">@user kiinalainen ching chong kuljettaa korealainen kuten aina</w:t>
      </w:r>
    </w:p>
    <w:p>
      <w:r>
        <w:rPr>
          <w:b/>
          <w:u w:val="single"/>
        </w:rPr>
        <w:t xml:space="preserve">6066</w:t>
      </w:r>
    </w:p>
    <w:p>
      <w:r>
        <w:t xml:space="preserve">Man utd peli kuin päivä ennen kn??? Miksi vasta tänään bnyk ching chong?</w:t>
      </w:r>
    </w:p>
    <w:p>
      <w:r>
        <w:rPr>
          <w:b/>
          <w:u w:val="single"/>
        </w:rPr>
        <w:t xml:space="preserve">6067</w:t>
      </w:r>
    </w:p>
    <w:p>
      <w:r>
        <w:t xml:space="preserve">2v2s on kirjaimellisesti kuka voi olla enemmän retard dude deadasss</w:t>
      </w:r>
    </w:p>
    <w:p>
      <w:r>
        <w:rPr>
          <w:b/>
          <w:u w:val="single"/>
        </w:rPr>
        <w:t xml:space="preserve">6068</w:t>
      </w:r>
    </w:p>
    <w:p>
      <w:r>
        <w:t xml:space="preserve">Elmer Fuddin ääni on homokausi.</w:t>
      </w:r>
    </w:p>
    <w:p>
      <w:r>
        <w:rPr>
          <w:b/>
          <w:u w:val="single"/>
        </w:rPr>
        <w:t xml:space="preserve">6069</w:t>
      </w:r>
    </w:p>
    <w:p>
      <w:r>
        <w:t xml:space="preserve">*tässähtää neekeriin* @URL</w:t>
      </w:r>
    </w:p>
    <w:p>
      <w:r>
        <w:rPr>
          <w:b/>
          <w:u w:val="single"/>
        </w:rPr>
        <w:t xml:space="preserve">6070</w:t>
      </w:r>
    </w:p>
    <w:p>
      <w:r>
        <w:t xml:space="preserve">psst hei..... älä katso nyt......, mutta pakolaisten ja turvapaikanhakijoiden lapset ovat edelleen "gulageilla" juuri nyt ;) @URL</w:t>
      </w:r>
    </w:p>
    <w:p>
      <w:r>
        <w:rPr>
          <w:b/>
          <w:u w:val="single"/>
        </w:rPr>
        <w:t xml:space="preserve">6071</w:t>
      </w:r>
    </w:p>
    <w:p>
      <w:r>
        <w:t xml:space="preserve">Vitun mongy Huddersfieldin fanit riehuvat linjatuomarin kanssa. Ymmärtäkää ensin säännöt, senkin mulkut.</w:t>
      </w:r>
    </w:p>
    <w:p>
      <w:r>
        <w:rPr>
          <w:b/>
          <w:u w:val="single"/>
        </w:rPr>
        <w:t xml:space="preserve">6072</w:t>
      </w:r>
    </w:p>
    <w:p>
      <w:r>
        <w:t xml:space="preserve">@user @user Ukrainalaiset eivät ole pakolaisia. He ovat siirtotyöläisiä.</w:t>
      </w:r>
    </w:p>
    <w:p>
      <w:r>
        <w:rPr>
          <w:b/>
          <w:u w:val="single"/>
        </w:rPr>
        <w:t xml:space="preserve">6073</w:t>
      </w:r>
    </w:p>
    <w:p>
      <w:r>
        <w:t xml:space="preserve">@user Olet matala ÄO ghanalainen nauti paskaloukusta maastasi, jonka te nerot olette rakentaneet ja pitäneet yllä.</w:t>
      </w:r>
    </w:p>
    <w:p>
      <w:r>
        <w:rPr>
          <w:b/>
          <w:u w:val="single"/>
        </w:rPr>
        <w:t xml:space="preserve">6074</w:t>
      </w:r>
    </w:p>
    <w:p>
      <w:r>
        <w:t xml:space="preserve">No ehkä minä olen se homo Amerikassa!\nEn ole osa punaniska-agendaa\nNyt kaikki tekevät propagandaa\nJa laulavat yhdessä vainoharhaisuuden aikakauden tahtiin</w:t>
      </w:r>
    </w:p>
    <w:p>
      <w:r>
        <w:rPr>
          <w:b/>
          <w:u w:val="single"/>
        </w:rPr>
        <w:t xml:space="preserve">6075</w:t>
      </w:r>
    </w:p>
    <w:p>
      <w:r>
        <w:t xml:space="preserve">@käyttäjä @käyttäjä Uskon, että on ollut enemmän kuin yksi vasemmistoterroristi. \nOlet datatieteilijä, joka tekee paremmin.</w:t>
      </w:r>
    </w:p>
    <w:p>
      <w:r>
        <w:rPr>
          <w:b/>
          <w:u w:val="single"/>
        </w:rPr>
        <w:t xml:space="preserve">6076</w:t>
      </w:r>
    </w:p>
    <w:p>
      <w:r>
        <w:t xml:space="preserve">I\u2019ll sylkeä teidän dyke perse don\u2019t saada hakata bitch @user</w:t>
      </w:r>
    </w:p>
    <w:p>
      <w:r>
        <w:rPr>
          <w:b/>
          <w:u w:val="single"/>
        </w:rPr>
        <w:t xml:space="preserve">6077</w:t>
      </w:r>
    </w:p>
    <w:p>
      <w:r>
        <w:t xml:space="preserve">Miksi vitussa veljeni herätyskello soi joka ikinen aamu tähän aikaan noin puoli tuntia. Herää, senkin paskiainen.</w:t>
      </w:r>
    </w:p>
    <w:p>
      <w:r>
        <w:rPr>
          <w:b/>
          <w:u w:val="single"/>
        </w:rPr>
        <w:t xml:space="preserve">6078</w:t>
      </w:r>
    </w:p>
    <w:p>
      <w:r>
        <w:t xml:space="preserve">@käyttäjä @käyttäjä homo..</w:t>
      </w:r>
    </w:p>
    <w:p>
      <w:r>
        <w:rPr>
          <w:b/>
          <w:u w:val="single"/>
        </w:rPr>
        <w:t xml:space="preserve">6079</w:t>
      </w:r>
    </w:p>
    <w:p>
      <w:r>
        <w:t xml:space="preserve">@käyttäjä Yhdistynyt kuningaskunta on paskapaikka. Kanada on oikeastaan todella mukava maa. Britannia aikoo kusettaa itseään super kovasti Brexitin kanssa\u2026 @URL</w:t>
      </w:r>
    </w:p>
    <w:p>
      <w:r>
        <w:rPr>
          <w:b/>
          <w:u w:val="single"/>
        </w:rPr>
        <w:t xml:space="preserve">6080</w:t>
      </w:r>
    </w:p>
    <w:p>
      <w:r>
        <w:t xml:space="preserve">Jos olet tällainen \faggot\ älä edes ajattele puhuvasi minulle, roskasäkit.\n\n#cashmaster #cashfag #paypig\u2026 @URL</w:t>
      </w:r>
    </w:p>
    <w:p>
      <w:r>
        <w:rPr>
          <w:b/>
          <w:u w:val="single"/>
        </w:rPr>
        <w:t xml:space="preserve">6081</w:t>
      </w:r>
    </w:p>
    <w:p>
      <w:r>
        <w:t xml:space="preserve">Onko Kimbrel se, joka tekee sen jälkeenjääneen käsivarren jutun, joka näyttää siltä kuin hän olisi puolirobottiposeerauksessa pop lockin -kilpailussa?</w:t>
      </w:r>
    </w:p>
    <w:p>
      <w:r>
        <w:rPr>
          <w:b/>
          <w:u w:val="single"/>
        </w:rPr>
        <w:t xml:space="preserve">6082</w:t>
      </w:r>
    </w:p>
    <w:p>
      <w:r>
        <w:t xml:space="preserve">@user onnellista syntymäpäivää negro!!</w:t>
      </w:r>
    </w:p>
    <w:p>
      <w:r>
        <w:rPr>
          <w:b/>
          <w:u w:val="single"/>
        </w:rPr>
        <w:t xml:space="preserve">6083</w:t>
      </w:r>
    </w:p>
    <w:p>
      <w:r>
        <w:t xml:space="preserve">Haluatko lähteä, senkin vitun kusipää?</w:t>
      </w:r>
    </w:p>
    <w:p>
      <w:r>
        <w:rPr>
          <w:b/>
          <w:u w:val="single"/>
        </w:rPr>
        <w:t xml:space="preserve">6084</w:t>
      </w:r>
    </w:p>
    <w:p>
      <w:r>
        <w:t xml:space="preserve">@user @user turpa kiinni retard sinä toistaa tämän hänelle isn\u2019t saada sinulle mitään virtuaalista pillua</w:t>
      </w:r>
    </w:p>
    <w:p>
      <w:r>
        <w:rPr>
          <w:b/>
          <w:u w:val="single"/>
        </w:rPr>
        <w:t xml:space="preserve">6085</w:t>
      </w:r>
    </w:p>
    <w:p>
      <w:r>
        <w:t xml:space="preserve">@käyttäjä @käyttäjä Mitä\u2019s mongy my man @URL</w:t>
      </w:r>
    </w:p>
    <w:p>
      <w:r>
        <w:rPr>
          <w:b/>
          <w:u w:val="single"/>
        </w:rPr>
        <w:t xml:space="preserve">6086</w:t>
      </w:r>
    </w:p>
    <w:p>
      <w:r>
        <w:t xml:space="preserve">Mahh neekeri tapoit sen</w:t>
      </w:r>
    </w:p>
    <w:p>
      <w:r>
        <w:rPr>
          <w:b/>
          <w:u w:val="single"/>
        </w:rPr>
        <w:t xml:space="preserve">6087</w:t>
      </w:r>
    </w:p>
    <w:p>
      <w:r>
        <w:t xml:space="preserve">Näiden ihmisten on vaihdettava omaa maataan. Meidän maahamme tuleminen ja sen muuttaminen heidän omaksi paskapaikakseen ei tee siitä ohutta \u2026 @URL</w:t>
      </w:r>
    </w:p>
    <w:p>
      <w:r>
        <w:rPr>
          <w:b/>
          <w:u w:val="single"/>
        </w:rPr>
        <w:t xml:space="preserve">6088</w:t>
      </w:r>
    </w:p>
    <w:p>
      <w:r>
        <w:t xml:space="preserve">trump: \... Afroamerikkalaiset tulevat paskamaista ja meksikolaiset ovat raiskaajia ja murhaajia ja ainoa hyvä\u2026 @URL</w:t>
      </w:r>
    </w:p>
    <w:p>
      <w:r>
        <w:rPr>
          <w:b/>
          <w:u w:val="single"/>
        </w:rPr>
        <w:t xml:space="preserve">6089</w:t>
      </w:r>
    </w:p>
    <w:p>
      <w:r>
        <w:t xml:space="preserve">@user Epäsuosittu mielipide, mutta uhhhhhhhh vittu mongolien valtakunta</w:t>
      </w:r>
    </w:p>
    <w:p>
      <w:r>
        <w:rPr>
          <w:b/>
          <w:u w:val="single"/>
        </w:rPr>
        <w:t xml:space="preserve">6090</w:t>
      </w:r>
    </w:p>
    <w:p>
      <w:r>
        <w:t xml:space="preserve">Lähes 40 miljoonaa sosiaaliturvatunnusta on varastettu, ja laittomat maahanmuuttajat ja muut ovat käyttäneet niitä....</w:t>
      </w:r>
    </w:p>
    <w:p>
      <w:r>
        <w:rPr>
          <w:b/>
          <w:u w:val="single"/>
        </w:rPr>
        <w:t xml:space="preserve">6091</w:t>
      </w:r>
    </w:p>
    <w:p>
      <w:r>
        <w:t xml:space="preserve">Antakaa tämän mongoloidin tappaa liiketoiminta Floridassa. @URL</w:t>
      </w:r>
    </w:p>
    <w:p>
      <w:r>
        <w:rPr>
          <w:b/>
          <w:u w:val="single"/>
        </w:rPr>
        <w:t xml:space="preserve">6092</w:t>
      </w:r>
    </w:p>
    <w:p>
      <w:r>
        <w:t xml:space="preserve">Olen sinun suosikkihiippa (:</w:t>
      </w:r>
    </w:p>
    <w:p>
      <w:r>
        <w:rPr>
          <w:b/>
          <w:u w:val="single"/>
        </w:rPr>
        <w:t xml:space="preserve">6093</w:t>
      </w:r>
    </w:p>
    <w:p>
      <w:r>
        <w:t xml:space="preserve">@user on ur päätavoite elämässä 2 puhua paskaa minun nigga ching chong koira fungow</w:t>
      </w:r>
    </w:p>
    <w:p>
      <w:r>
        <w:rPr>
          <w:b/>
          <w:u w:val="single"/>
        </w:rPr>
        <w:t xml:space="preserve">6094</w:t>
      </w:r>
    </w:p>
    <w:p>
      <w:r>
        <w:t xml:space="preserve">Kestän sen, että minua kutsutaan kusipääksi, antisemitistiksi tai miksi tahansa. Se ei haittaa minua, koska rasisminvastaiset arvoni ovat buil\u2026 @URL</w:t>
      </w:r>
    </w:p>
    <w:p>
      <w:r>
        <w:rPr>
          <w:b/>
          <w:u w:val="single"/>
        </w:rPr>
        <w:t xml:space="preserve">6095</w:t>
      </w:r>
    </w:p>
    <w:p>
      <w:r>
        <w:t xml:space="preserve">@user \ud83d\ude02\ud83d\ude02\ud83d\ude02suuri paskiainen, joka ei välitä mistään maailmassa \nNäyttää täsmälleen samalta kuin minun xs vitun kusipää kissani, joka maksoi\u2026 @URL</w:t>
      </w:r>
    </w:p>
    <w:p>
      <w:r>
        <w:rPr>
          <w:b/>
          <w:u w:val="single"/>
        </w:rPr>
        <w:t xml:space="preserve">6096</w:t>
      </w:r>
    </w:p>
    <w:p>
      <w:r>
        <w:t xml:space="preserve">@user Siinä sanotaan maahanmuuttajia, joten siihen on sisällytettävä paljon ihmisiä, jotka jäivät tänne sen jälkeen, kun he tulivat opiskelemaan.... @URL</w:t>
      </w:r>
    </w:p>
    <w:p>
      <w:r>
        <w:rPr>
          <w:b/>
          <w:u w:val="single"/>
        </w:rPr>
        <w:t xml:space="preserve">6097</w:t>
      </w:r>
    </w:p>
    <w:p>
      <w:r>
        <w:t xml:space="preserve">@käyttäjä kumpi voittaisi\n1 kiiltäväpäinen mies vai 1 mongolihevosampuja jousiampuja</w:t>
      </w:r>
    </w:p>
    <w:p>
      <w:r>
        <w:rPr>
          <w:b/>
          <w:u w:val="single"/>
        </w:rPr>
        <w:t xml:space="preserve">6098</w:t>
      </w:r>
    </w:p>
    <w:p>
      <w:r>
        <w:t xml:space="preserve">Oletko valmis saamaan kotisi näyttämään siistiltä? @URL</w:t>
      </w:r>
    </w:p>
    <w:p>
      <w:r>
        <w:rPr>
          <w:b/>
          <w:u w:val="single"/>
        </w:rPr>
        <w:t xml:space="preserve">6099</w:t>
      </w:r>
    </w:p>
    <w:p>
      <w:r>
        <w:t xml:space="preserve">heitä\u2019ei koskaan kutsuta espanjalaisiksi wetback-papuiksi jne. heitä\u2019ei koskaan pysäytetä ja poliisi on rasistinen.\u2026 @URL</w:t>
      </w:r>
    </w:p>
    <w:p>
      <w:r>
        <w:rPr>
          <w:b/>
          <w:u w:val="single"/>
        </w:rPr>
        <w:t xml:space="preserve">6100</w:t>
      </w:r>
    </w:p>
    <w:p>
      <w:r>
        <w:t xml:space="preserve">Palatkaa takaisin paskapaikkoihinne &amp;amp; korjatkaa ne. Älkää tulko minun maahani ja tehkää siitä paskaläjä! Me yritämme korjata oman\u2026 @URL @URL</w:t>
      </w:r>
    </w:p>
    <w:p>
      <w:r>
        <w:rPr>
          <w:b/>
          <w:u w:val="single"/>
        </w:rPr>
        <w:t xml:space="preserve">6101</w:t>
      </w:r>
    </w:p>
    <w:p>
      <w:r>
        <w:t xml:space="preserve">Vihaan antaa tällaisille kusipäille aikaa, mutta tämä kusipää on A-luokan jälkeenjäänyt. @URL</w:t>
      </w:r>
    </w:p>
    <w:p>
      <w:r>
        <w:rPr>
          <w:b/>
          <w:u w:val="single"/>
        </w:rPr>
        <w:t xml:space="preserve">6102</w:t>
      </w:r>
    </w:p>
    <w:p>
      <w:r>
        <w:t xml:space="preserve">Trump on iso homo.</w:t>
      </w:r>
    </w:p>
    <w:p>
      <w:r>
        <w:rPr>
          <w:b/>
          <w:u w:val="single"/>
        </w:rPr>
        <w:t xml:space="preserve">6103</w:t>
      </w:r>
    </w:p>
    <w:p>
      <w:r>
        <w:t xml:space="preserve">Kannatin Kamaraa mestaruuskisoissa, koska ajattelin, että hänessä on potentiaalia, mutta nyt se mulkku voi painua vittuun, varsinkin tämän jälkeen. @URL</w:t>
      </w:r>
    </w:p>
    <w:p>
      <w:r>
        <w:rPr>
          <w:b/>
          <w:u w:val="single"/>
        </w:rPr>
        <w:t xml:space="preserve">6104</w:t>
      </w:r>
    </w:p>
    <w:p>
      <w:r>
        <w:t xml:space="preserve">@käyttäjä @käyttäjä Jos ei-valkoinen henkilö kertoo valkoiselle henkilölle, että on ok olla valkoinen, josta tulee valkoinen... @URL</w:t>
      </w:r>
    </w:p>
    <w:p>
      <w:r>
        <w:rPr>
          <w:b/>
          <w:u w:val="single"/>
        </w:rPr>
        <w:t xml:space="preserve">6105</w:t>
      </w:r>
    </w:p>
    <w:p>
      <w:r>
        <w:t xml:space="preserve">Kuulostaa siltä, että pikkuhuorat kerjäävät toista miestä polttamaan ruohoa. homoperse mf\u2019z.</w:t>
      </w:r>
    </w:p>
    <w:p>
      <w:r>
        <w:rPr>
          <w:b/>
          <w:u w:val="single"/>
        </w:rPr>
        <w:t xml:space="preserve">6106</w:t>
      </w:r>
    </w:p>
    <w:p>
      <w:r>
        <w:t xml:space="preserve">@user Kyllä @user on mongoloidi</w:t>
      </w:r>
    </w:p>
    <w:p>
      <w:r>
        <w:rPr>
          <w:b/>
          <w:u w:val="single"/>
        </w:rPr>
        <w:t xml:space="preserve">6107</w:t>
      </w:r>
    </w:p>
    <w:p>
      <w:r>
        <w:t xml:space="preserve">Betsy DeVos haittaa paskamaita!</w:t>
      </w:r>
    </w:p>
    <w:p>
      <w:r>
        <w:rPr>
          <w:b/>
          <w:u w:val="single"/>
        </w:rPr>
        <w:t xml:space="preserve">6108</w:t>
      </w:r>
    </w:p>
    <w:p>
      <w:r>
        <w:t xml:space="preserve">@user Ouch päätäni särkee, kun katson tätä retardia!</w:t>
      </w:r>
    </w:p>
    <w:p>
      <w:r>
        <w:rPr>
          <w:b/>
          <w:u w:val="single"/>
        </w:rPr>
        <w:t xml:space="preserve">6109</w:t>
      </w:r>
    </w:p>
    <w:p>
      <w:r>
        <w:t xml:space="preserve">tilata minun ching chong veli @URL</w:t>
      </w:r>
    </w:p>
    <w:p>
      <w:r>
        <w:rPr>
          <w:b/>
          <w:u w:val="single"/>
        </w:rPr>
        <w:t xml:space="preserve">6110</w:t>
      </w:r>
    </w:p>
    <w:p>
      <w:r>
        <w:t xml:space="preserve">@user Nah b en vittuile niille ching chong ling long puhelimet</w:t>
      </w:r>
    </w:p>
    <w:p>
      <w:r>
        <w:rPr>
          <w:b/>
          <w:u w:val="single"/>
        </w:rPr>
        <w:t xml:space="preserve">6111</w:t>
      </w:r>
    </w:p>
    <w:p>
      <w:r>
        <w:t xml:space="preserve">@user Luulen, että he ottavat vain otoksen HuffPon ja Voxin feminazi-kommentoijista, jotka väittävät pitävänsä ovea... @URL</w:t>
      </w:r>
    </w:p>
    <w:p>
      <w:r>
        <w:rPr>
          <w:b/>
          <w:u w:val="single"/>
        </w:rPr>
        <w:t xml:space="preserve">6112</w:t>
      </w:r>
    </w:p>
    <w:p>
      <w:r>
        <w:t xml:space="preserve">Suurin L elämässäni oli se, että sain selville, että raghead oli ennen yoongin kannattaja.</w:t>
      </w:r>
    </w:p>
    <w:p>
      <w:r>
        <w:rPr>
          <w:b/>
          <w:u w:val="single"/>
        </w:rPr>
        <w:t xml:space="preserve">6113</w:t>
      </w:r>
    </w:p>
    <w:p>
      <w:r>
        <w:t xml:space="preserve">Monet ihmiset aiheuttavat sairauden itselleen omahyväisyydellään. He eivät ole eläneet... @URL</w:t>
      </w:r>
    </w:p>
    <w:p>
      <w:r>
        <w:rPr>
          <w:b/>
          <w:u w:val="single"/>
        </w:rPr>
        <w:t xml:space="preserve">6114</w:t>
      </w:r>
    </w:p>
    <w:p>
      <w:r>
        <w:t xml:space="preserve">Toinen kerta, kun minua käytetään clickbaitina\nOnnittelut @user olet vitun jälkeenjäänyt @URL</w:t>
      </w:r>
    </w:p>
    <w:p>
      <w:r>
        <w:rPr>
          <w:b/>
          <w:u w:val="single"/>
        </w:rPr>
        <w:t xml:space="preserve">6115</w:t>
      </w:r>
    </w:p>
    <w:p>
      <w:r>
        <w:t xml:space="preserve">@user @user @user @user @user @user Ehdottomasti! Minä pidän aseistani kuten liberaalit pitävät maahanmuuttajistaan... KANSAINVÄLISESTI!!!</w:t>
      </w:r>
    </w:p>
    <w:p>
      <w:r>
        <w:rPr>
          <w:b/>
          <w:u w:val="single"/>
        </w:rPr>
        <w:t xml:space="preserve">6116</w:t>
      </w:r>
    </w:p>
    <w:p>
      <w:r>
        <w:t xml:space="preserve">@user @user @user Anna hänelle vanha spic stic</w:t>
      </w:r>
    </w:p>
    <w:p>
      <w:r>
        <w:rPr>
          <w:b/>
          <w:u w:val="single"/>
        </w:rPr>
        <w:t xml:space="preserve">6117</w:t>
      </w:r>
    </w:p>
    <w:p>
      <w:r>
        <w:t xml:space="preserve">@user &amp;amp; sen hysteerinen #feminazi cabal on saavuttanut uuden alhaisen tason.</w:t>
      </w:r>
    </w:p>
    <w:p>
      <w:r>
        <w:rPr>
          <w:b/>
          <w:u w:val="single"/>
        </w:rPr>
        <w:t xml:space="preserve">6118</w:t>
      </w:r>
    </w:p>
    <w:p>
      <w:r>
        <w:t xml:space="preserve">Varmista, että yall mennä tarkistaa minut @user ja virallinen_piffboyziggy uusi video ulos prd @user @URL @URL</w:t>
      </w:r>
    </w:p>
    <w:p>
      <w:r>
        <w:rPr>
          <w:b/>
          <w:u w:val="single"/>
        </w:rPr>
        <w:t xml:space="preserve">6119</w:t>
      </w:r>
    </w:p>
    <w:p>
      <w:r>
        <w:t xml:space="preserve">@käyttäjä @käyttäjä @käyttäjä @käyttäjä @käyttäjä @käyttäjä @käyttäjä @käyttäjä @käyttäjä sitten, että ei ole kaupankäyntiä, senkin täydellinen retard he ovat jo allo\u2026 @URL</w:t>
      </w:r>
    </w:p>
    <w:p>
      <w:r>
        <w:rPr>
          <w:b/>
          <w:u w:val="single"/>
        </w:rPr>
        <w:t xml:space="preserve">6120</w:t>
      </w:r>
    </w:p>
    <w:p>
      <w:r>
        <w:t xml:space="preserve">@user Kyllä.\nHänen pitää painua vittuun muslimimaahan ja harjoitella siellä.\nTotaalinen mulkku, joka aloitti kaiken o\u2026 @URL</w:t>
      </w:r>
    </w:p>
    <w:p>
      <w:r>
        <w:rPr>
          <w:b/>
          <w:u w:val="single"/>
        </w:rPr>
        <w:t xml:space="preserve">6121</w:t>
      </w:r>
    </w:p>
    <w:p>
      <w:r>
        <w:t xml:space="preserve">@user @user Oletko tyhmä? En ole Connor, senkin vitun jälkeenjäänyt \ud83d\ude02\ud83d\ude02</w:t>
      </w:r>
    </w:p>
    <w:p>
      <w:r>
        <w:rPr>
          <w:b/>
          <w:u w:val="single"/>
        </w:rPr>
        <w:t xml:space="preserve">6122</w:t>
      </w:r>
    </w:p>
    <w:p>
      <w:r>
        <w:t xml:space="preserve">Vuonna 2017 oikeistolaisten terrori-iskut ylittivät vasemmistolaisten ja islamilaisten terrori-iskut. Niitä oli yli 2X enemmän kuin ri\u2026 @URL</w:t>
      </w:r>
    </w:p>
    <w:p>
      <w:r>
        <w:rPr>
          <w:b/>
          <w:u w:val="single"/>
        </w:rPr>
        <w:t xml:space="preserve">6123</w:t>
      </w:r>
    </w:p>
    <w:p>
      <w:r>
        <w:t xml:space="preserve">Veljeni antoi minulle kotiavaimeni ja sanoi: "Tässä on ching chongisi" ja huusin hänelle niin pahasti, että hän itkee nyt @URL</w:t>
      </w:r>
    </w:p>
    <w:p>
      <w:r>
        <w:rPr>
          <w:b/>
          <w:u w:val="single"/>
        </w:rPr>
        <w:t xml:space="preserve">6124</w:t>
      </w:r>
    </w:p>
    <w:p>
      <w:r>
        <w:t xml:space="preserve">@user Itse asiassa Candace on normiecon jälkeenjäänyt, joten hänellä on ura...</w:t>
      </w:r>
    </w:p>
    <w:p>
      <w:r>
        <w:rPr>
          <w:b/>
          <w:u w:val="single"/>
        </w:rPr>
        <w:t xml:space="preserve">6125</w:t>
      </w:r>
    </w:p>
    <w:p>
      <w:r>
        <w:t xml:space="preserve">Kerronpa teille mitä kaikilla Boro-faneilla, jotka ovat tyytyväisiä tähän dinosaurus muinaiseen mongoloidiin, on oltava hyvin tylsä elämä.</w:t>
      </w:r>
    </w:p>
    <w:p>
      <w:r>
        <w:rPr>
          <w:b/>
          <w:u w:val="single"/>
        </w:rPr>
        <w:t xml:space="preserve">6126</w:t>
      </w:r>
    </w:p>
    <w:p>
      <w:r>
        <w:t xml:space="preserve">@user Vile cunt you\ud83d\ude02\ud83d\ude02\ud83d\ude02\ud83d\ude02</w:t>
      </w:r>
    </w:p>
    <w:p>
      <w:r>
        <w:rPr>
          <w:b/>
          <w:u w:val="single"/>
        </w:rPr>
        <w:t xml:space="preserve">6127</w:t>
      </w:r>
    </w:p>
    <w:p>
      <w:r>
        <w:t xml:space="preserve">He eivät sanoneet niin, retard @URL.</w:t>
      </w:r>
    </w:p>
    <w:p>
      <w:r>
        <w:rPr>
          <w:b/>
          <w:u w:val="single"/>
        </w:rPr>
        <w:t xml:space="preserve">6128</w:t>
      </w:r>
    </w:p>
    <w:p>
      <w:r>
        <w:t xml:space="preserve">@käyttäjä @käyttäjä @käyttäjä @käyttäjä Ei, tämä ei ole uskonto vaan tämä kusipää x @URL</w:t>
      </w:r>
    </w:p>
    <w:p>
      <w:r>
        <w:rPr>
          <w:b/>
          <w:u w:val="single"/>
        </w:rPr>
        <w:t xml:space="preserve">6129</w:t>
      </w:r>
    </w:p>
    <w:p>
      <w:r>
        <w:t xml:space="preserve">Jep\u203c\ufe0f\n\n\nPlus spic &amp;amp; span vahattu &amp;amp; buffed: ei sovi epäiltyjen epäiltyjen epäsiistiin profiiliin; UUDET julisteet (ei haalistunut th\u2026 @URL</w:t>
      </w:r>
    </w:p>
    <w:p>
      <w:r>
        <w:rPr>
          <w:b/>
          <w:u w:val="single"/>
        </w:rPr>
        <w:t xml:space="preserve">6130</w:t>
      </w:r>
    </w:p>
    <w:p>
      <w:r>
        <w:t xml:space="preserve">@user @user Tämä on Etelä-Afrikka muutaman vuoden kuluttua. Jatkakaa näiden kovaäänisten poliitikkojen tukemista... @URL</w:t>
      </w:r>
    </w:p>
    <w:p>
      <w:r>
        <w:rPr>
          <w:b/>
          <w:u w:val="single"/>
        </w:rPr>
        <w:t xml:space="preserve">6131</w:t>
      </w:r>
    </w:p>
    <w:p>
      <w:r>
        <w:t xml:space="preserve">@user I\u2019m ei ole Oprah Winfreystä. Se on Oprah, joka laulaa, senkin homo.</w:t>
      </w:r>
    </w:p>
    <w:p>
      <w:r>
        <w:rPr>
          <w:b/>
          <w:u w:val="single"/>
        </w:rPr>
        <w:t xml:space="preserve">6132</w:t>
      </w:r>
    </w:p>
    <w:p>
      <w:r>
        <w:t xml:space="preserve">Totuus on, että hän on juuri saanut puhelun, jossa kerrotaan, että pakolaiset, joista hän huolehtii luksuskartanossaan, ovat varastaneet... @URL</w:t>
      </w:r>
    </w:p>
    <w:p>
      <w:r>
        <w:rPr>
          <w:b/>
          <w:u w:val="single"/>
        </w:rPr>
        <w:t xml:space="preserve">6133</w:t>
      </w:r>
    </w:p>
    <w:p>
      <w:r>
        <w:t xml:space="preserve">Tuo kuulostaa vitun vammaiselta. Saatteko te idiootit tosissanne potkua tästä paskasta? Jessus...</w:t>
      </w:r>
    </w:p>
    <w:p>
      <w:r>
        <w:rPr>
          <w:b/>
          <w:u w:val="single"/>
        </w:rPr>
        <w:t xml:space="preserve">6134</w:t>
      </w:r>
    </w:p>
    <w:p>
      <w:r>
        <w:t xml:space="preserve">@käyttäjä @käyttäjä @käyttäjä @käyttäjä minulla on 10649194697 muuta vastausta tähän, mutta tämä säie vain sai liian jälkeenjäänyt lmao</w:t>
      </w:r>
    </w:p>
    <w:p>
      <w:r>
        <w:rPr>
          <w:b/>
          <w:u w:val="single"/>
        </w:rPr>
        <w:t xml:space="preserve">6135</w:t>
      </w:r>
    </w:p>
    <w:p>
      <w:r>
        <w:t xml:space="preserve">@käyttäjänmuuttajat.7z</w:t>
      </w:r>
    </w:p>
    <w:p>
      <w:r>
        <w:rPr>
          <w:b/>
          <w:u w:val="single"/>
        </w:rPr>
        <w:t xml:space="preserve">6136</w:t>
      </w:r>
    </w:p>
    <w:p>
      <w:r>
        <w:t xml:space="preserve">@user Tuo ei ole tilastolomake, senkin vitun mongoloidi.</w:t>
      </w:r>
    </w:p>
    <w:p>
      <w:r>
        <w:rPr>
          <w:b/>
          <w:u w:val="single"/>
        </w:rPr>
        <w:t xml:space="preserve">6137</w:t>
      </w:r>
    </w:p>
    <w:p>
      <w:r>
        <w:t xml:space="preserve">Minulla on yksi laatikollinen mongolia nro 2 kynälaatikossani, jossa voi olla Quiapon/St. Juden pyhän veden siunaus.</w:t>
      </w:r>
    </w:p>
    <w:p>
      <w:r>
        <w:rPr>
          <w:b/>
          <w:u w:val="single"/>
        </w:rPr>
        <w:t xml:space="preserve">6138</w:t>
      </w:r>
    </w:p>
    <w:p>
      <w:r>
        <w:t xml:space="preserve">@käyttäjä kiinalainen ei ole kysymys täällä</w:t>
      </w:r>
    </w:p>
    <w:p>
      <w:r>
        <w:rPr>
          <w:b/>
          <w:u w:val="single"/>
        </w:rPr>
        <w:t xml:space="preserve">6139</w:t>
      </w:r>
    </w:p>
    <w:p>
      <w:r>
        <w:t xml:space="preserve">@user @user Mitä sinä joku EGN admin? turpa kiinni vitun suusi kusipää En välitä vittu jos se on ftp älä laita t\u2026 @URL</w:t>
      </w:r>
    </w:p>
    <w:p>
      <w:r>
        <w:rPr>
          <w:b/>
          <w:u w:val="single"/>
        </w:rPr>
        <w:t xml:space="preserve">6140</w:t>
      </w:r>
    </w:p>
    <w:p>
      <w:r>
        <w:t xml:space="preserve">Vittu vihaan sitä kun sonic pudottaa kolikoita ne ovat arvokkaita, senkin pikku mulkku, hidasta vähän.</w:t>
      </w:r>
    </w:p>
    <w:p>
      <w:r>
        <w:rPr>
          <w:b/>
          <w:u w:val="single"/>
        </w:rPr>
        <w:t xml:space="preserve">6141</w:t>
      </w:r>
    </w:p>
    <w:p>
      <w:r>
        <w:t xml:space="preserve">Mitä dyke kansakunta? @URL</w:t>
      </w:r>
    </w:p>
    <w:p>
      <w:r>
        <w:rPr>
          <w:b/>
          <w:u w:val="single"/>
        </w:rPr>
        <w:t xml:space="preserve">6142</w:t>
      </w:r>
    </w:p>
    <w:p>
      <w:r>
        <w:t xml:space="preserve">@user Put mic in retard</w:t>
      </w:r>
    </w:p>
    <w:p>
      <w:r>
        <w:rPr>
          <w:b/>
          <w:u w:val="single"/>
        </w:rPr>
        <w:t xml:space="preserve">6143</w:t>
      </w:r>
    </w:p>
    <w:p>
      <w:r>
        <w:t xml:space="preserve">Ei se mitään, annan sinulle anteeksi - senkin maalainen ;) @URL</w:t>
      </w:r>
    </w:p>
    <w:p>
      <w:r>
        <w:rPr>
          <w:b/>
          <w:u w:val="single"/>
        </w:rPr>
        <w:t xml:space="preserve">6144</w:t>
      </w:r>
    </w:p>
    <w:p>
      <w:r>
        <w:t xml:space="preserve">Mikä paskiainen! @URL</w:t>
      </w:r>
    </w:p>
    <w:p>
      <w:r>
        <w:rPr>
          <w:b/>
          <w:u w:val="single"/>
        </w:rPr>
        <w:t xml:space="preserve">6145</w:t>
      </w:r>
    </w:p>
    <w:p>
      <w:r>
        <w:t xml:space="preserve">@user @user Parodia on yksi asia, mutta tämä on pelkkää paskanjauhantaa, eikä se ole hauskaa.</w:t>
      </w:r>
    </w:p>
    <w:p>
      <w:r>
        <w:rPr>
          <w:b/>
          <w:u w:val="single"/>
        </w:rPr>
        <w:t xml:space="preserve">6146</w:t>
      </w:r>
    </w:p>
    <w:p>
      <w:r>
        <w:t xml:space="preserve">Veli Luonto ei ole enää musta, vai mitä? Hän on nyt vain latino teille kaikille, eikö? Ei yritä pitää dominikaanista homiea alhaalla ollenkaan.</w:t>
      </w:r>
    </w:p>
    <w:p>
      <w:r>
        <w:rPr>
          <w:b/>
          <w:u w:val="single"/>
        </w:rPr>
        <w:t xml:space="preserve">6147</w:t>
      </w:r>
    </w:p>
    <w:p>
      <w:r>
        <w:t xml:space="preserve">@user @user @user Mene takaisin paskamaahasi ja napatkaa pillua.</w:t>
      </w:r>
    </w:p>
    <w:p>
      <w:r>
        <w:rPr>
          <w:b/>
          <w:u w:val="single"/>
        </w:rPr>
        <w:t xml:space="preserve">6148</w:t>
      </w:r>
    </w:p>
    <w:p>
      <w:r>
        <w:t xml:space="preserve">@käyttäjä JFox on jälkeenjäänyt \ud83e\udd26\u200d\u2642\ufe0f</w:t>
      </w:r>
    </w:p>
    <w:p>
      <w:r>
        <w:rPr>
          <w:b/>
          <w:u w:val="single"/>
        </w:rPr>
        <w:t xml:space="preserve">6149</w:t>
      </w:r>
    </w:p>
    <w:p>
      <w:r>
        <w:t xml:space="preserve">@käyttäjä @käyttäjä Tuo on älyttömin asia, jonka olen koskaan nähnyt Twitterissä.</w:t>
      </w:r>
    </w:p>
    <w:p>
      <w:r>
        <w:rPr>
          <w:b/>
          <w:u w:val="single"/>
        </w:rPr>
        <w:t xml:space="preserve">6150</w:t>
      </w:r>
    </w:p>
    <w:p>
      <w:r>
        <w:t xml:space="preserve">Nekru ei tajunnut, että hän oli FOX NEWSissa neekerinä ja luuli, että valkoisista naisista puhuminen olisi ok @URL</w:t>
      </w:r>
    </w:p>
    <w:p>
      <w:r>
        <w:rPr>
          <w:b/>
          <w:u w:val="single"/>
        </w:rPr>
        <w:t xml:space="preserve">6151</w:t>
      </w:r>
    </w:p>
    <w:p>
      <w:r>
        <w:t xml:space="preserve">@user ching ching chong :)</w:t>
      </w:r>
    </w:p>
    <w:p>
      <w:r>
        <w:rPr>
          <w:b/>
          <w:u w:val="single"/>
        </w:rPr>
        <w:t xml:space="preserve">6152</w:t>
      </w:r>
    </w:p>
    <w:p>
      <w:r>
        <w:t xml:space="preserve">Pelit yli C9 pitäisi antautua ja katsoa, ettei Svenskaren mene täysin sekaisin pelissä 2.</w:t>
      </w:r>
    </w:p>
    <w:p>
      <w:r>
        <w:rPr>
          <w:b/>
          <w:u w:val="single"/>
        </w:rPr>
        <w:t xml:space="preserve">6153</w:t>
      </w:r>
    </w:p>
    <w:p>
      <w:r>
        <w:t xml:space="preserve">@käyttäjä Oletan, että \nonce\ on kuten me sanomme \retard\. Hyvin ankara.</w:t>
      </w:r>
    </w:p>
    <w:p>
      <w:r>
        <w:rPr>
          <w:b/>
          <w:u w:val="single"/>
        </w:rPr>
        <w:t xml:space="preserve">6154</w:t>
      </w:r>
    </w:p>
    <w:p>
      <w:r>
        <w:t xml:space="preserve">@user @user @user @user Se on huono ja mitä odotat retard tunteeton epäystävällinen ja tekee\u2026 @URL</w:t>
      </w:r>
    </w:p>
    <w:p>
      <w:r>
        <w:rPr>
          <w:b/>
          <w:u w:val="single"/>
        </w:rPr>
        <w:t xml:space="preserve">6155</w:t>
      </w:r>
    </w:p>
    <w:p>
      <w:r>
        <w:t xml:space="preserve">@user @user @user @user Aina on joku ääliö, ja sinä olet varmasti valtava sellainen @user.</w:t>
      </w:r>
    </w:p>
    <w:p>
      <w:r>
        <w:rPr>
          <w:b/>
          <w:u w:val="single"/>
        </w:rPr>
        <w:t xml:space="preserve">6156</w:t>
      </w:r>
    </w:p>
    <w:p>
      <w:r>
        <w:t xml:space="preserve">Vauva tietää enemmän kuin POTUS #mongoloidi</w:t>
      </w:r>
    </w:p>
    <w:p>
      <w:r>
        <w:rPr>
          <w:b/>
          <w:u w:val="single"/>
        </w:rPr>
        <w:t xml:space="preserve">6157</w:t>
      </w:r>
    </w:p>
    <w:p>
      <w:r>
        <w:t xml:space="preserve">@user ja neekeri mitä siitä</w:t>
      </w:r>
    </w:p>
    <w:p>
      <w:r>
        <w:rPr>
          <w:b/>
          <w:u w:val="single"/>
        </w:rPr>
        <w:t xml:space="preserve">6158</w:t>
      </w:r>
    </w:p>
    <w:p>
      <w:r>
        <w:t xml:space="preserve">@user Kaikki hänessä on raivostuttavaa. Omahyväinen pikku paskiainen.</w:t>
      </w:r>
    </w:p>
    <w:p>
      <w:r>
        <w:rPr>
          <w:b/>
          <w:u w:val="single"/>
        </w:rPr>
        <w:t xml:space="preserve">6159</w:t>
      </w:r>
    </w:p>
    <w:p>
      <w:r>
        <w:t xml:space="preserve">Haiseva psy blk äiti yrittää lähettää hänen jälkeenjäänyt lapsi blk goonit autoni öisin kun nukun\n\nJohtaja haiseva\u2026 @URL</w:t>
      </w:r>
    </w:p>
    <w:p>
      <w:r>
        <w:rPr>
          <w:b/>
          <w:u w:val="single"/>
        </w:rPr>
        <w:t xml:space="preserve">6160</w:t>
      </w:r>
    </w:p>
    <w:p>
      <w:r>
        <w:t xml:space="preserve">Ensi vuonna sitten taas yksi kausi 6-0 mestaruussarjassa.</w:t>
      </w:r>
    </w:p>
    <w:p>
      <w:r>
        <w:rPr>
          <w:b/>
          <w:u w:val="single"/>
        </w:rPr>
        <w:t xml:space="preserve">6161</w:t>
      </w:r>
    </w:p>
    <w:p>
      <w:r>
        <w:t xml:space="preserve">@user iso lesbo energia</w:t>
      </w:r>
    </w:p>
    <w:p>
      <w:r>
        <w:rPr>
          <w:b/>
          <w:u w:val="single"/>
        </w:rPr>
        <w:t xml:space="preserve">6162</w:t>
      </w:r>
    </w:p>
    <w:p>
      <w:r>
        <w:t xml:space="preserve">@user @user @user @user @user @user ummmm.... kaveri? Sinun täytyy olla jälkeenjäänyt.</w:t>
      </w:r>
    </w:p>
    <w:p>
      <w:r>
        <w:rPr>
          <w:b/>
          <w:u w:val="single"/>
        </w:rPr>
        <w:t xml:space="preserve">6163</w:t>
      </w:r>
    </w:p>
    <w:p>
      <w:r>
        <w:t xml:space="preserve">Olen jälkeenjäänyt. Kyllä me olemme olemassa ja kyllä me teemme niin kuin täällä.</w:t>
      </w:r>
    </w:p>
    <w:p>
      <w:r>
        <w:rPr>
          <w:b/>
          <w:u w:val="single"/>
        </w:rPr>
        <w:t xml:space="preserve">6164</w:t>
      </w:r>
    </w:p>
    <w:p>
      <w:r>
        <w:t xml:space="preserve">@user yass dyke.</w:t>
      </w:r>
    </w:p>
    <w:p>
      <w:r>
        <w:rPr>
          <w:b/>
          <w:u w:val="single"/>
        </w:rPr>
        <w:t xml:space="preserve">6165</w:t>
      </w:r>
    </w:p>
    <w:p>
      <w:r>
        <w:t xml:space="preserve">Kyo on jälkeenjäänyt \nlike mitä vittua?</w:t>
      </w:r>
    </w:p>
    <w:p>
      <w:r>
        <w:rPr>
          <w:b/>
          <w:u w:val="single"/>
        </w:rPr>
        <w:t xml:space="preserve">6166</w:t>
      </w:r>
    </w:p>
    <w:p>
      <w:r>
        <w:t xml:space="preserve">@user teen voita nuudeleita u retard</w:t>
      </w:r>
    </w:p>
    <w:p>
      <w:r>
        <w:rPr>
          <w:b/>
          <w:u w:val="single"/>
        </w:rPr>
        <w:t xml:space="preserve">6167</w:t>
      </w:r>
    </w:p>
    <w:p>
      <w:r>
        <w:t xml:space="preserve">Sarah Silverman ... poissa ... täysi vasemmistolainen jälkeenjäänyt, älykkyyttä vailla oleva nössö, joka käyttää jumalatonta vihaa kaikkea Tr\u2026 @URL</w:t>
      </w:r>
    </w:p>
    <w:p>
      <w:r>
        <w:rPr>
          <w:b/>
          <w:u w:val="single"/>
        </w:rPr>
        <w:t xml:space="preserve">6168</w:t>
      </w:r>
    </w:p>
    <w:p>
      <w:r>
        <w:t xml:space="preserve">Nyt riittää! @käyttäjän pitäisi peruuttaa valehtelevan feministi Fordin suunniteltu todistus, niin hän tarvitsee... @URL</w:t>
      </w:r>
    </w:p>
    <w:p>
      <w:r>
        <w:rPr>
          <w:b/>
          <w:u w:val="single"/>
        </w:rPr>
        <w:t xml:space="preserve">6169</w:t>
      </w:r>
    </w:p>
    <w:p>
      <w:r>
        <w:t xml:space="preserve">Turpa kiinni, senkin paskiainen @URL</w:t>
      </w:r>
    </w:p>
    <w:p>
      <w:r>
        <w:rPr>
          <w:b/>
          <w:u w:val="single"/>
        </w:rPr>
        <w:t xml:space="preserve">6170</w:t>
      </w:r>
    </w:p>
    <w:p>
      <w:r>
        <w:t xml:space="preserve">Nämä #MAGA-paskiaiset ovat tehneet Amerikasta paskamaata...\ud83d\ude44</w:t>
      </w:r>
    </w:p>
    <w:p>
      <w:r>
        <w:rPr>
          <w:b/>
          <w:u w:val="single"/>
        </w:rPr>
        <w:t xml:space="preserve">6171</w:t>
      </w:r>
    </w:p>
    <w:p>
      <w:r>
        <w:t xml:space="preserve">näetkö mitä kolonialismi tekee??? Minulla olisi hauskaa kirjoittaa vmin eksyä mongoli shobhajatraan ja ppl w\u2026 @URL</w:t>
      </w:r>
    </w:p>
    <w:p>
      <w:r>
        <w:rPr>
          <w:b/>
          <w:u w:val="single"/>
        </w:rPr>
        <w:t xml:space="preserve">6172</w:t>
      </w:r>
    </w:p>
    <w:p>
      <w:r>
        <w:t xml:space="preserve">@käyttäjä @käyttäjä @käyttäjä @käyttäjä Se on tekopyhyyttä, senkin jälkeenjäänyt, miten Johghyun voi?</w:t>
      </w:r>
    </w:p>
    <w:p>
      <w:r>
        <w:rPr>
          <w:b/>
          <w:u w:val="single"/>
        </w:rPr>
        <w:t xml:space="preserve">6173</w:t>
      </w:r>
    </w:p>
    <w:p>
      <w:r>
        <w:t xml:space="preserve">Valokuvaaja - Humana - ★4 #portrait #rio_negro #argentina #strkng #photography #contemporary #bestof @URL</w:t>
      </w:r>
    </w:p>
    <w:p>
      <w:r>
        <w:rPr>
          <w:b/>
          <w:u w:val="single"/>
        </w:rPr>
        <w:t xml:space="preserve">6174</w:t>
      </w:r>
    </w:p>
    <w:p>
      <w:r>
        <w:t xml:space="preserve">Mikä jälkeenjäänyt</w:t>
      </w:r>
    </w:p>
    <w:p>
      <w:r>
        <w:rPr>
          <w:b/>
          <w:u w:val="single"/>
        </w:rPr>
        <w:t xml:space="preserve">6175</w:t>
      </w:r>
    </w:p>
    <w:p>
      <w:r>
        <w:t xml:space="preserve">homot ihmiset? itseviha paljon kuningas? @URL</w:t>
      </w:r>
    </w:p>
    <w:p>
      <w:r>
        <w:rPr>
          <w:b/>
          <w:u w:val="single"/>
        </w:rPr>
        <w:t xml:space="preserve">6176</w:t>
      </w:r>
    </w:p>
    <w:p>
      <w:r>
        <w:t xml:space="preserve">@user Goat beach on toiseen suuntaan retard</w:t>
      </w:r>
    </w:p>
    <w:p>
      <w:r>
        <w:rPr>
          <w:b/>
          <w:u w:val="single"/>
        </w:rPr>
        <w:t xml:space="preserve">6177</w:t>
      </w:r>
    </w:p>
    <w:p>
      <w:r>
        <w:t xml:space="preserve">En todellakaan välitä, olenko mulkku...</w:t>
      </w:r>
    </w:p>
    <w:p>
      <w:r>
        <w:rPr>
          <w:b/>
          <w:u w:val="single"/>
        </w:rPr>
        <w:t xml:space="preserve">6178</w:t>
      </w:r>
    </w:p>
    <w:p>
      <w:r>
        <w:t xml:space="preserve">D-rotat ja feministiset aborttipaholaiset tulivat autolasteittain käteistä mukanaan. Halpamaista! @URL</w:t>
      </w:r>
    </w:p>
    <w:p>
      <w:r>
        <w:rPr>
          <w:b/>
          <w:u w:val="single"/>
        </w:rPr>
        <w:t xml:space="preserve">6179</w:t>
      </w:r>
    </w:p>
    <w:p>
      <w:r>
        <w:t xml:space="preserve">En ole rasisti! Kosketin kerran ruskettunutta munaa. En tosin ole varma mikä hänen rotunsa oli. Jonkinlainen latino.</w:t>
      </w:r>
    </w:p>
    <w:p>
      <w:r>
        <w:rPr>
          <w:b/>
          <w:u w:val="single"/>
        </w:rPr>
        <w:t xml:space="preserve">6180</w:t>
      </w:r>
    </w:p>
    <w:p>
      <w:r>
        <w:t xml:space="preserve">@user Hän oli trump vihaaja retard sen kuin te rotu olla ensimmäinen henkilö sanoa dumbest paska trumps tyttärensä\u2026 @URL</w:t>
      </w:r>
    </w:p>
    <w:p>
      <w:r>
        <w:rPr>
          <w:b/>
          <w:u w:val="single"/>
        </w:rPr>
        <w:t xml:space="preserve">6181</w:t>
      </w:r>
    </w:p>
    <w:p>
      <w:r>
        <w:t xml:space="preserve">Jos olet kusipää, kaikki haistavat sen.</w:t>
      </w:r>
    </w:p>
    <w:p>
      <w:r>
        <w:rPr>
          <w:b/>
          <w:u w:val="single"/>
        </w:rPr>
        <w:t xml:space="preserve">6182</w:t>
      </w:r>
    </w:p>
    <w:p>
      <w:r>
        <w:t xml:space="preserve">@käyttäjä Väkivalta?Te kaikki suuttuitte vuosi sitten, kun sanoitte, etteivät nämä ole paskamaita. Päättäkää jo. The\u2026 @URL</w:t>
      </w:r>
    </w:p>
    <w:p>
      <w:r>
        <w:rPr>
          <w:b/>
          <w:u w:val="single"/>
        </w:rPr>
        <w:t xml:space="preserve">6183</w:t>
      </w:r>
    </w:p>
    <w:p>
      <w:r>
        <w:t xml:space="preserve">Jos ryntään elokuvateatteriin katsomaan, kun näyttämö palaa ja joku kusipää huutaa 2!3! saatan heittää sen paskiaisen sisään\u2026 @URL @URL</w:t>
      </w:r>
    </w:p>
    <w:p>
      <w:r>
        <w:rPr>
          <w:b/>
          <w:u w:val="single"/>
        </w:rPr>
        <w:t xml:space="preserve">6184</w:t>
      </w:r>
    </w:p>
    <w:p>
      <w:r>
        <w:t xml:space="preserve">Totta kai turvaverkko on välttämätön, se on sivistyneen maan perusperiaate.\nEi missään paskamaassa ole turvaverkkoa\u2026 @URL</w:t>
      </w:r>
    </w:p>
    <w:p>
      <w:r>
        <w:rPr>
          <w:b/>
          <w:u w:val="single"/>
        </w:rPr>
        <w:t xml:space="preserve">6185</w:t>
      </w:r>
    </w:p>
    <w:p>
      <w:r>
        <w:t xml:space="preserve">@user Maahanmuuttajat tuovat mukanaan tauteja ja kuolemaa heitä ei ole tarkastettu asianmukaisesti</w:t>
      </w:r>
    </w:p>
    <w:p>
      <w:r>
        <w:rPr>
          <w:b/>
          <w:u w:val="single"/>
        </w:rPr>
        <w:t xml:space="preserve">6186</w:t>
      </w:r>
    </w:p>
    <w:p>
      <w:r>
        <w:t xml:space="preserve">koska cishetit tuntevat tarvetta sekaantua kaikkeen lgbt+-aiheiseen: homot voivat sanoa faggot.\ntransgende\u2026 @URL</w:t>
      </w:r>
    </w:p>
    <w:p>
      <w:r>
        <w:rPr>
          <w:b/>
          <w:u w:val="single"/>
        </w:rPr>
        <w:t xml:space="preserve">6187</w:t>
      </w:r>
    </w:p>
    <w:p>
      <w:r>
        <w:t xml:space="preserve">Twisted tuna aye \ud83d\ude02\ud83d\ude02\ud83d\ude02\ud83d\ude02 vitun hintti...</w:t>
      </w:r>
    </w:p>
    <w:p>
      <w:r>
        <w:rPr>
          <w:b/>
          <w:u w:val="single"/>
        </w:rPr>
        <w:t xml:space="preserve">6188</w:t>
      </w:r>
    </w:p>
    <w:p>
      <w:r>
        <w:t xml:space="preserve">@user minulla on ollut ystäviä, jotka olivat tyttöjä, jotka olivat rajalla jälkeenjäänyt näköinen\nit on henkilön persoonallisuus, joka voittaa ulos</w:t>
      </w:r>
    </w:p>
    <w:p>
      <w:r>
        <w:rPr>
          <w:b/>
          <w:u w:val="single"/>
        </w:rPr>
        <w:t xml:space="preserve">6189</w:t>
      </w:r>
    </w:p>
    <w:p>
      <w:r>
        <w:t xml:space="preserve">@user lopeta tekemästä homo u homo</w:t>
      </w:r>
    </w:p>
    <w:p>
      <w:r>
        <w:rPr>
          <w:b/>
          <w:u w:val="single"/>
        </w:rPr>
        <w:t xml:space="preserve">6190</w:t>
      </w:r>
    </w:p>
    <w:p>
      <w:r>
        <w:t xml:space="preserve">@käyttäjä @käyttäjä Noita muslimimaa ei ole paskiainen? #crickets</w:t>
      </w:r>
    </w:p>
    <w:p>
      <w:r>
        <w:rPr>
          <w:b/>
          <w:u w:val="single"/>
        </w:rPr>
        <w:t xml:space="preserve">6191</w:t>
      </w:r>
    </w:p>
    <w:p>
      <w:r>
        <w:t xml:space="preserve">Ammu laukaus, senkin hintti ämmä. Tyttösi näki minut tänään ja tietää, mitä se tekee. Sinulla on jotain sanottavaa\u2026 @URL</w:t>
      </w:r>
    </w:p>
    <w:p>
      <w:r>
        <w:rPr>
          <w:b/>
          <w:u w:val="single"/>
        </w:rPr>
        <w:t xml:space="preserve">6192</w:t>
      </w:r>
    </w:p>
    <w:p>
      <w:r>
        <w:t xml:space="preserve">@user sen ok hobi on spic</w:t>
      </w:r>
    </w:p>
    <w:p>
      <w:r>
        <w:rPr>
          <w:b/>
          <w:u w:val="single"/>
        </w:rPr>
        <w:t xml:space="preserve">6193</w:t>
      </w:r>
    </w:p>
    <w:p>
      <w:r>
        <w:t xml:space="preserve">@user @user Alkuperäisamerikkalaiset voivat olla sekä valkoihoisia että mongoloidisia. Seuraava.</w:t>
      </w:r>
    </w:p>
    <w:p>
      <w:r>
        <w:rPr>
          <w:b/>
          <w:u w:val="single"/>
        </w:rPr>
        <w:t xml:space="preserve">6194</w:t>
      </w:r>
    </w:p>
    <w:p>
      <w:r>
        <w:t xml:space="preserve">@user &amp;gt;tfw on spic @URL</w:t>
      </w:r>
    </w:p>
    <w:p>
      <w:r>
        <w:rPr>
          <w:b/>
          <w:u w:val="single"/>
        </w:rPr>
        <w:t xml:space="preserve">6195</w:t>
      </w:r>
    </w:p>
    <w:p>
      <w:r>
        <w:t xml:space="preserve">TAMMY BRUCE: Kun ulkomaalaiset tuovat tauteja rajan yli - Washington Times @URL</w:t>
      </w:r>
    </w:p>
    <w:p>
      <w:r>
        <w:rPr>
          <w:b/>
          <w:u w:val="single"/>
        </w:rPr>
        <w:t xml:space="preserve">6196</w:t>
      </w:r>
    </w:p>
    <w:p>
      <w:r>
        <w:t xml:space="preserve">Tämän takia Amerikka ei maksa takaisin näille ching chong bing bong perseen neekereille @URL</w:t>
      </w:r>
    </w:p>
    <w:p>
      <w:r>
        <w:rPr>
          <w:b/>
          <w:u w:val="single"/>
        </w:rPr>
        <w:t xml:space="preserve">6197</w:t>
      </w:r>
    </w:p>
    <w:p>
      <w:r>
        <w:t xml:space="preserve">@user @user Ensinnäkin se on B12, sinä vitun mongoloidi \n\nToisekseen kyllä.</w:t>
      </w:r>
    </w:p>
    <w:p>
      <w:r>
        <w:rPr>
          <w:b/>
          <w:u w:val="single"/>
        </w:rPr>
        <w:t xml:space="preserve">6198</w:t>
      </w:r>
    </w:p>
    <w:p>
      <w:r>
        <w:t xml:space="preserve">Jos tuo typerä rasvainen espanjalainen Ayoze aloittaa ensi viikolla, sitoudun.</w:t>
      </w:r>
    </w:p>
    <w:p>
      <w:r>
        <w:rPr>
          <w:b/>
          <w:u w:val="single"/>
        </w:rPr>
        <w:t xml:space="preserve">6199</w:t>
      </w:r>
    </w:p>
    <w:p>
      <w:r>
        <w:t xml:space="preserve">Ha ha todista, että pomppaan kuin lihava lardy twat edessä tässä klipissä \ud83d\ude02\ud83d\ude01 @URL</w:t>
      </w:r>
    </w:p>
    <w:p>
      <w:r>
        <w:rPr>
          <w:b/>
          <w:u w:val="single"/>
        </w:rPr>
        <w:t xml:space="preserve">6200</w:t>
      </w:r>
    </w:p>
    <w:p>
      <w:r>
        <w:t xml:space="preserve">@user Hassua, miten vasemmistolaiset aina heijastavat moraalinsa muihin ihmisiin. Miljardien antaminen terrorivaltiolle\u2026 @URL @URL</w:t>
      </w:r>
    </w:p>
    <w:p>
      <w:r>
        <w:rPr>
          <w:b/>
          <w:u w:val="single"/>
        </w:rPr>
        <w:t xml:space="preserve">6201</w:t>
      </w:r>
    </w:p>
    <w:p>
      <w:r>
        <w:t xml:space="preserve">@käyttäjä @käyttäjä Turpa kiinni retardi @URL</w:t>
      </w:r>
    </w:p>
    <w:p>
      <w:r>
        <w:rPr>
          <w:b/>
          <w:u w:val="single"/>
        </w:rPr>
        <w:t xml:space="preserve">6202</w:t>
      </w:r>
    </w:p>
    <w:p>
      <w:r>
        <w:t xml:space="preserve">laittomat ulkomaalaiset on lähetettävä kotiin!</w:t>
      </w:r>
    </w:p>
    <w:p>
      <w:r>
        <w:rPr>
          <w:b/>
          <w:u w:val="single"/>
        </w:rPr>
        <w:t xml:space="preserve">6203</w:t>
      </w:r>
    </w:p>
    <w:p>
      <w:r>
        <w:t xml:space="preserve">.@user spic</w:t>
      </w:r>
    </w:p>
    <w:p>
      <w:r>
        <w:rPr>
          <w:b/>
          <w:u w:val="single"/>
        </w:rPr>
        <w:t xml:space="preserve">6204</w:t>
      </w:r>
    </w:p>
    <w:p>
      <w:r>
        <w:t xml:space="preserve">@käyttäjä @käyttäjä Tony ei ole tulossa valeperse ching chong poika</w:t>
      </w:r>
    </w:p>
    <w:p>
      <w:r>
        <w:rPr>
          <w:b/>
          <w:u w:val="single"/>
        </w:rPr>
        <w:t xml:space="preserve">6205</w:t>
      </w:r>
    </w:p>
    <w:p>
      <w:r>
        <w:t xml:space="preserve">videot isoisät lihava homo vitun homo isoisät negro homo itsetyydytys peperonity homo fetissi kuvia</w:t>
      </w:r>
    </w:p>
    <w:p>
      <w:r>
        <w:rPr>
          <w:b/>
          <w:u w:val="single"/>
        </w:rPr>
        <w:t xml:space="preserve">6206</w:t>
      </w:r>
    </w:p>
    <w:p>
      <w:r>
        <w:t xml:space="preserve">Hyviä uutisia...mutta...katso syvemmälle suuntausta ja ennuste on edelleen kriittinen! salametsästys vähenee neljänneksellä S... @URL</w:t>
      </w:r>
    </w:p>
    <w:p>
      <w:r>
        <w:rPr>
          <w:b/>
          <w:u w:val="single"/>
        </w:rPr>
        <w:t xml:space="preserve">6207</w:t>
      </w:r>
    </w:p>
    <w:p>
      <w:r>
        <w:t xml:space="preserve">Dodgersin manageri on täysi ääliö...</w:t>
      </w:r>
    </w:p>
    <w:p>
      <w:r>
        <w:rPr>
          <w:b/>
          <w:u w:val="single"/>
        </w:rPr>
        <w:t xml:space="preserve">6208</w:t>
      </w:r>
    </w:p>
    <w:p>
      <w:r>
        <w:t xml:space="preserve">Jos Casey asettuu ehdolle seitsemän vuoden kuluttua, pyrin ehdokkaaksi ja haukun häntä kusipääksi jokaisessa tilaisuudessa.</w:t>
      </w:r>
    </w:p>
    <w:p>
      <w:r>
        <w:rPr>
          <w:b/>
          <w:u w:val="single"/>
        </w:rPr>
        <w:t xml:space="preserve">6209</w:t>
      </w:r>
    </w:p>
    <w:p>
      <w:r>
        <w:t xml:space="preserve">@user @user @user im kiinalainen ei vietcong</w:t>
      </w:r>
    </w:p>
    <w:p>
      <w:r>
        <w:rPr>
          <w:b/>
          <w:u w:val="single"/>
        </w:rPr>
        <w:t xml:space="preserve">6210</w:t>
      </w:r>
    </w:p>
    <w:p>
      <w:r>
        <w:t xml:space="preserve">@käyttäjä @käyttäjä @käyttäjä @käyttäjä He kirjaimellisesti pyörivät ympyrää, senkin mongoli.</w:t>
      </w:r>
    </w:p>
    <w:p>
      <w:r>
        <w:rPr>
          <w:b/>
          <w:u w:val="single"/>
        </w:rPr>
        <w:t xml:space="preserve">6211</w:t>
      </w:r>
    </w:p>
    <w:p>
      <w:r>
        <w:t xml:space="preserve">@user Tämä on paskamaiden määritelmä.</w:t>
      </w:r>
    </w:p>
    <w:p>
      <w:r>
        <w:rPr>
          <w:b/>
          <w:u w:val="single"/>
        </w:rPr>
        <w:t xml:space="preserve">6212</w:t>
      </w:r>
    </w:p>
    <w:p>
      <w:r>
        <w:t xml:space="preserve">@user urarikollinen kiinalainen \regular talker\ mainitsi tarpeeksi selvästi viimeisellä neljänneksellä 2014 al qaidasta\u2026 @URL</w:t>
      </w:r>
    </w:p>
    <w:p>
      <w:r>
        <w:rPr>
          <w:b/>
          <w:u w:val="single"/>
        </w:rPr>
        <w:t xml:space="preserve">6213</w:t>
      </w:r>
    </w:p>
    <w:p>
      <w:r>
        <w:t xml:space="preserve">@käyttäjä @käyttäjä Wolf Blizzard vaikuttaa lähes jälkeenjääneeltä minun arvioni mukaan.</w:t>
      </w:r>
    </w:p>
    <w:p>
      <w:r>
        <w:rPr>
          <w:b/>
          <w:u w:val="single"/>
        </w:rPr>
        <w:t xml:space="preserve">6214</w:t>
      </w:r>
    </w:p>
    <w:p>
      <w:r>
        <w:t xml:space="preserve">12 laitonta maahanmuuttajaa, joilla oli useimmiten rikostuomioita, väitti vilpillisesti... @URL</w:t>
      </w:r>
    </w:p>
    <w:p>
      <w:r>
        <w:rPr>
          <w:b/>
          <w:u w:val="single"/>
        </w:rPr>
        <w:t xml:space="preserve">6215</w:t>
      </w:r>
    </w:p>
    <w:p>
      <w:r>
        <w:t xml:space="preserve">Arvaa mitä, hintti, minä tein sinipainatuksen...</w:t>
      </w:r>
    </w:p>
    <w:p>
      <w:r>
        <w:rPr>
          <w:b/>
          <w:u w:val="single"/>
        </w:rPr>
        <w:t xml:space="preserve">6216</w:t>
      </w:r>
    </w:p>
    <w:p>
      <w:r>
        <w:t xml:space="preserve">@user @user Ota rukousmittari esiin . #retard</w:t>
      </w:r>
    </w:p>
    <w:p>
      <w:r>
        <w:rPr>
          <w:b/>
          <w:u w:val="single"/>
        </w:rPr>
        <w:t xml:space="preserve">6217</w:t>
      </w:r>
    </w:p>
    <w:p>
      <w:r>
        <w:t xml:space="preserve">Lempeä muistutus: Teidän ei tarvitse ottaa pakolaisia vastaan omassa valtiossanne.</w:t>
      </w:r>
    </w:p>
    <w:p>
      <w:r>
        <w:rPr>
          <w:b/>
          <w:u w:val="single"/>
        </w:rPr>
        <w:t xml:space="preserve">6218</w:t>
      </w:r>
    </w:p>
    <w:p>
      <w:r>
        <w:t xml:space="preserve">Jotkut kanadalaiset uskovat, että pakolaisia kohdellaan paremmin kuin eläkeläisiä. Näin ei ole, kuten @user osoittaa.... @URL</w:t>
      </w:r>
    </w:p>
    <w:p>
      <w:r>
        <w:rPr>
          <w:b/>
          <w:u w:val="single"/>
        </w:rPr>
        <w:t xml:space="preserve">6219</w:t>
      </w:r>
    </w:p>
    <w:p>
      <w:r>
        <w:t xml:space="preserve">@user Nouseeko aurinko taustalla vai polttavatko maahanmuuttajat kaupunkisi. Ei onnistu... @URL</w:t>
      </w:r>
    </w:p>
    <w:p>
      <w:r>
        <w:rPr>
          <w:b/>
          <w:u w:val="single"/>
        </w:rPr>
        <w:t xml:space="preserve">6220</w:t>
      </w:r>
    </w:p>
    <w:p>
      <w:r>
        <w:t xml:space="preserve">@user You\u2019re act is tiresome. Et ole kirjaimellisesti saavuttanut mitään yrittäessäsi estää tätä natsimulkkua.\u2026 @URL @URL</w:t>
      </w:r>
    </w:p>
    <w:p>
      <w:r>
        <w:rPr>
          <w:b/>
          <w:u w:val="single"/>
        </w:rPr>
        <w:t xml:space="preserve">6221</w:t>
      </w:r>
    </w:p>
    <w:p>
      <w:r>
        <w:t xml:space="preserve">\u25b7Katsuki Bakugo\u25c1\n- kutsuu kavereitaan pilluiksi\n- ajaa utea\n- käyttää stringejä (flip-floppeja) kaikkialla\n- tekee laittomia uies \n- road rage kingi</w:t>
      </w:r>
    </w:p>
    <w:p>
      <w:r>
        <w:rPr>
          <w:b/>
          <w:u w:val="single"/>
        </w:rPr>
        <w:t xml:space="preserve">6222</w:t>
      </w:r>
    </w:p>
    <w:p>
      <w:r>
        <w:t xml:space="preserve">@user whatever retard</w:t>
      </w:r>
    </w:p>
    <w:p>
      <w:r>
        <w:rPr>
          <w:b/>
          <w:u w:val="single"/>
        </w:rPr>
        <w:t xml:space="preserve">6223</w:t>
      </w:r>
    </w:p>
    <w:p>
      <w:r>
        <w:t xml:space="preserve">@käyttäjä Sarah Silverman on mennyt täysin sekaisin.</w:t>
      </w:r>
    </w:p>
    <w:p>
      <w:r>
        <w:rPr>
          <w:b/>
          <w:u w:val="single"/>
        </w:rPr>
        <w:t xml:space="preserve">6224</w:t>
      </w:r>
    </w:p>
    <w:p>
      <w:r>
        <w:t xml:space="preserve">@käyttäjä @käyttäjä Lemon aviomies on mustasukkainen!!!! Buntch jälkeenjääneiden pellejen \ud83e\udd21</w:t>
      </w:r>
    </w:p>
    <w:p>
      <w:r>
        <w:rPr>
          <w:b/>
          <w:u w:val="single"/>
        </w:rPr>
        <w:t xml:space="preserve">6225</w:t>
      </w:r>
    </w:p>
    <w:p>
      <w:r>
        <w:t xml:space="preserve">miksi aina kun näen hienon lesbon, hän on keskinkertaisen naisen kanssa \ud83d\ude12</w:t>
      </w:r>
    </w:p>
    <w:p>
      <w:r>
        <w:rPr>
          <w:b/>
          <w:u w:val="single"/>
        </w:rPr>
        <w:t xml:space="preserve">6226</w:t>
      </w:r>
    </w:p>
    <w:p>
      <w:r>
        <w:t xml:space="preserve">@user Tyhmä mongy amerikkalaiset on mitä se on</w:t>
      </w:r>
    </w:p>
    <w:p>
      <w:r>
        <w:rPr>
          <w:b/>
          <w:u w:val="single"/>
        </w:rPr>
        <w:t xml:space="preserve">6227</w:t>
      </w:r>
    </w:p>
    <w:p>
      <w:r>
        <w:t xml:space="preserve">Jopa tämä vitun retard tietää @URL</w:t>
      </w:r>
    </w:p>
    <w:p>
      <w:r>
        <w:rPr>
          <w:b/>
          <w:u w:val="single"/>
        </w:rPr>
        <w:t xml:space="preserve">6228</w:t>
      </w:r>
    </w:p>
    <w:p>
      <w:r>
        <w:t xml:space="preserve">\ud83d\ude03\ud83d\ude03\ud83d\ude03\ud83d\ude03En voi lopettaa nauramista Mitä odotat paskanreikä kutsua Nigeria on se, miten sijoittajat tulevat Zoo kutsutaan\u2026 @URL</w:t>
      </w:r>
    </w:p>
    <w:p>
      <w:r>
        <w:rPr>
          <w:b/>
          <w:u w:val="single"/>
        </w:rPr>
        <w:t xml:space="preserve">6229</w:t>
      </w:r>
    </w:p>
    <w:p>
      <w:r>
        <w:t xml:space="preserve">@user Luulin, että olin ainoa, joka käytti sanontaa twat waffle.</w:t>
      </w:r>
    </w:p>
    <w:p>
      <w:r>
        <w:rPr>
          <w:b/>
          <w:u w:val="single"/>
        </w:rPr>
        <w:t xml:space="preserve">6230</w:t>
      </w:r>
    </w:p>
    <w:p>
      <w:r>
        <w:t xml:space="preserve">Boxer Brown con collar negro perdido en la carretera 429 de Rincon. La ultima vez que lo vieron fue a la 1... @URL @URL</w:t>
      </w:r>
    </w:p>
    <w:p>
      <w:r>
        <w:rPr>
          <w:b/>
          <w:u w:val="single"/>
        </w:rPr>
        <w:t xml:space="preserve">6231</w:t>
      </w:r>
    </w:p>
    <w:p>
      <w:r>
        <w:t xml:space="preserve">@user Älä rohkaise meitä! Meillä on "on ok olla valkoinen" -lakiesitys tulossa.</w:t>
      </w:r>
    </w:p>
    <w:p>
      <w:r>
        <w:rPr>
          <w:b/>
          <w:u w:val="single"/>
        </w:rPr>
        <w:t xml:space="preserve">6232</w:t>
      </w:r>
    </w:p>
    <w:p>
      <w:r>
        <w:t xml:space="preserve">@user tyhmä dyke</w:t>
      </w:r>
    </w:p>
    <w:p>
      <w:r>
        <w:rPr>
          <w:b/>
          <w:u w:val="single"/>
        </w:rPr>
        <w:t xml:space="preserve">6233</w:t>
      </w:r>
    </w:p>
    <w:p>
      <w:r>
        <w:t xml:space="preserve">18. Ja laittomat maahanmuuttajat. @käyttäjä käytti mallia, jonka ovat luoneet Bay Arean poliitikot, kuten @käyttäjä repl... @URL</w:t>
      </w:r>
    </w:p>
    <w:p>
      <w:r>
        <w:rPr>
          <w:b/>
          <w:u w:val="single"/>
        </w:rPr>
        <w:t xml:space="preserve">6234</w:t>
      </w:r>
    </w:p>
    <w:p>
      <w:r>
        <w:t xml:space="preserve">kaikki #kpop on automaattista viritystä ching chong</w:t>
      </w:r>
    </w:p>
    <w:p>
      <w:r>
        <w:rPr>
          <w:b/>
          <w:u w:val="single"/>
        </w:rPr>
        <w:t xml:space="preserve">6235</w:t>
      </w:r>
    </w:p>
    <w:p>
      <w:r>
        <w:t xml:space="preserve">Ystävät on jälkeenjäänyt tässä jaksossa.</w:t>
      </w:r>
    </w:p>
    <w:p>
      <w:r>
        <w:rPr>
          <w:b/>
          <w:u w:val="single"/>
        </w:rPr>
        <w:t xml:space="preserve">6236</w:t>
      </w:r>
    </w:p>
    <w:p>
      <w:r>
        <w:t xml:space="preserve">joku seuraan pitää retweeting tämä vittu u retard se imee @URL</w:t>
      </w:r>
    </w:p>
    <w:p>
      <w:r>
        <w:rPr>
          <w:b/>
          <w:u w:val="single"/>
        </w:rPr>
        <w:t xml:space="preserve">6237</w:t>
      </w:r>
    </w:p>
    <w:p>
      <w:r>
        <w:t xml:space="preserve">Luinko juuri, etten pysty lukemaan ching chongia omin silmin @URL</w:t>
      </w:r>
    </w:p>
    <w:p>
      <w:r>
        <w:rPr>
          <w:b/>
          <w:u w:val="single"/>
        </w:rPr>
        <w:t xml:space="preserve">6238</w:t>
      </w:r>
    </w:p>
    <w:p>
      <w:r>
        <w:t xml:space="preserve">@user Tiedätkö mitä. Miksemme vain palkkaa paria tuhatta ihmistä lentämään kaikkiin \shithole\ countr\u2026 @URL</w:t>
      </w:r>
    </w:p>
    <w:p>
      <w:r>
        <w:rPr>
          <w:b/>
          <w:u w:val="single"/>
        </w:rPr>
        <w:t xml:space="preserve">6239</w:t>
      </w:r>
    </w:p>
    <w:p>
      <w:r>
        <w:t xml:space="preserve">Ei mitään havaittavaa taitoa, joka antaisi sinulle viisumin tänne. Anteeksi, että emme halua tänne ihmisiä paskamaista @URL</w:t>
      </w:r>
    </w:p>
    <w:p>
      <w:r>
        <w:rPr>
          <w:b/>
          <w:u w:val="single"/>
        </w:rPr>
        <w:t xml:space="preserve">6240</w:t>
      </w:r>
    </w:p>
    <w:p>
      <w:r>
        <w:t xml:space="preserve">\u201cVittu retardi, vihaan vanhempia ihmisiä\u201d * taputtaa 4 kertaa* -John Mauer 2018</w:t>
      </w:r>
    </w:p>
    <w:p>
      <w:r>
        <w:rPr>
          <w:b/>
          <w:u w:val="single"/>
        </w:rPr>
        <w:t xml:space="preserve">6241</w:t>
      </w:r>
    </w:p>
    <w:p>
      <w:r>
        <w:t xml:space="preserve">@user Huh. Ymmärrän. Mene vain ching chong ling long kai.</w:t>
      </w:r>
    </w:p>
    <w:p>
      <w:r>
        <w:rPr>
          <w:b/>
          <w:u w:val="single"/>
        </w:rPr>
        <w:t xml:space="preserve">6242</w:t>
      </w:r>
    </w:p>
    <w:p>
      <w:r>
        <w:t xml:space="preserve">@user Tilaa Cortado. Hyvin samanlainen, hieman vahvempi ja et kuulosta ääliöltä \ud83d\ude09\ud83d\ude06</w:t>
      </w:r>
    </w:p>
    <w:p>
      <w:r>
        <w:rPr>
          <w:b/>
          <w:u w:val="single"/>
        </w:rPr>
        <w:t xml:space="preserve">6243</w:t>
      </w:r>
    </w:p>
    <w:p>
      <w:r>
        <w:t xml:space="preserve">Sarah Silverman on mennyt täysin retard SMH @URL @URL</w:t>
      </w:r>
    </w:p>
    <w:p>
      <w:r>
        <w:rPr>
          <w:b/>
          <w:u w:val="single"/>
        </w:rPr>
        <w:t xml:space="preserve">6244</w:t>
      </w:r>
    </w:p>
    <w:p>
      <w:r>
        <w:t xml:space="preserve">Tämä on tilaisuus kukistaa iljettävä vasemmistolainen pilluhattuinen feministien miesvihamielinen katkera ämmäprikaati. Jumala meitä auttakoon, jos... @URL</w:t>
      </w:r>
    </w:p>
    <w:p>
      <w:r>
        <w:rPr>
          <w:b/>
          <w:u w:val="single"/>
        </w:rPr>
        <w:t xml:space="preserve">6245</w:t>
      </w:r>
    </w:p>
    <w:p>
      <w:r>
        <w:t xml:space="preserve">Rakastan wdw pakolaisia, jotka päivittävät viitteensä @user</w:t>
      </w:r>
    </w:p>
    <w:p>
      <w:r>
        <w:rPr>
          <w:b/>
          <w:u w:val="single"/>
        </w:rPr>
        <w:t xml:space="preserve">6246</w:t>
      </w:r>
    </w:p>
    <w:p>
      <w:r>
        <w:t xml:space="preserve">Senaattori Spartacusta ei voi koskaan ottaa vakavasti presidenttiehdokkaana. Hän on liian mongoloidi.</w:t>
      </w:r>
    </w:p>
    <w:p>
      <w:r>
        <w:rPr>
          <w:b/>
          <w:u w:val="single"/>
        </w:rPr>
        <w:t xml:space="preserve">6247</w:t>
      </w:r>
    </w:p>
    <w:p>
      <w:r>
        <w:t xml:space="preserve">@käyttäjä @käyttäjä @käyttäjä @käyttäjä Kenelle puhut??? Typerä kusipää tietää paikkansa.</w:t>
      </w:r>
    </w:p>
    <w:p>
      <w:r>
        <w:rPr>
          <w:b/>
          <w:u w:val="single"/>
        </w:rPr>
        <w:t xml:space="preserve">6248</w:t>
      </w:r>
    </w:p>
    <w:p>
      <w:r>
        <w:t xml:space="preserve">@user &amp;gt;puolustaa Torba\n\n\nholy paska puhua taistelu taistelu jo menetetty että kaveri on jälkeenjäänyt useimmat tilit</w:t>
      </w:r>
    </w:p>
    <w:p>
      <w:r>
        <w:rPr>
          <w:b/>
          <w:u w:val="single"/>
        </w:rPr>
        <w:t xml:space="preserve">6249</w:t>
      </w:r>
    </w:p>
    <w:p>
      <w:r>
        <w:t xml:space="preserve">@user En ymmärrä, milloin kukaan on koskaan sanonut, ettei ole oikein olla valkoinen? Tarkoitan, että se on aina ollut... @URL</w:t>
      </w:r>
    </w:p>
    <w:p>
      <w:r>
        <w:rPr>
          <w:b/>
          <w:u w:val="single"/>
        </w:rPr>
        <w:t xml:space="preserve">6250</w:t>
      </w:r>
    </w:p>
    <w:p>
      <w:r>
        <w:t xml:space="preserve">@käyttäjä @käyttäjä Popcorn \ud83c\udf7f selfieitä kiinni I\u2019d snap the cunt</w:t>
      </w:r>
    </w:p>
    <w:p>
      <w:r>
        <w:rPr>
          <w:b/>
          <w:u w:val="single"/>
        </w:rPr>
        <w:t xml:space="preserve">6251</w:t>
      </w:r>
    </w:p>
    <w:p>
      <w:r>
        <w:t xml:space="preserve">miksi sven pelaa aggroa jg:llä noin jos viidakkoon haluttaisiin villi retardi niin laitettaisiin blaberia.</w:t>
      </w:r>
    </w:p>
    <w:p>
      <w:r>
        <w:rPr>
          <w:b/>
          <w:u w:val="single"/>
        </w:rPr>
        <w:t xml:space="preserve">6252</w:t>
      </w:r>
    </w:p>
    <w:p>
      <w:r>
        <w:t xml:space="preserve">\"En voi uskoa, että teen tämän\" Sluttyjock kirjoitti jaettuaan Teamviewer-salasanansa. Todellako, hintti? Haha. Minä pr\u2026 @URL</w:t>
      </w:r>
    </w:p>
    <w:p>
      <w:r>
        <w:rPr>
          <w:b/>
          <w:u w:val="single"/>
        </w:rPr>
        <w:t xml:space="preserve">6253</w:t>
      </w:r>
    </w:p>
    <w:p>
      <w:r>
        <w:t xml:space="preserve">Painu vittuun, senkin typerä märkämaalainen mulkku!</w:t>
      </w:r>
    </w:p>
    <w:p>
      <w:r>
        <w:rPr>
          <w:b/>
          <w:u w:val="single"/>
        </w:rPr>
        <w:t xml:space="preserve">6254</w:t>
      </w:r>
    </w:p>
    <w:p>
      <w:r>
        <w:t xml:space="preserve">Kaikki raiskaukset #120db ovat väkivaltaisia. Länsimaiset demokratiat yrittävät vastustaa radikaalia islamia ja väkivaltaisia maahanmuuttajia, jotka pakottavat ex... @URL</w:t>
      </w:r>
    </w:p>
    <w:p>
      <w:r>
        <w:rPr>
          <w:b/>
          <w:u w:val="single"/>
        </w:rPr>
        <w:t xml:space="preserve">6255</w:t>
      </w:r>
    </w:p>
    <w:p>
      <w:r>
        <w:t xml:space="preserve">@käyttäjä @käyttäjä Hyvää syntymäpäivää @käyttäjä homohomo !!!</w:t>
      </w:r>
    </w:p>
    <w:p>
      <w:r>
        <w:rPr>
          <w:b/>
          <w:u w:val="single"/>
        </w:rPr>
        <w:t xml:space="preserve">6256</w:t>
      </w:r>
    </w:p>
    <w:p>
      <w:r>
        <w:t xml:space="preserve">Olemme kaikki kusessa, jos tämä terroristeja rakastava kusipää pääsee valtaan @URL</w:t>
      </w:r>
    </w:p>
    <w:p>
      <w:r>
        <w:rPr>
          <w:b/>
          <w:u w:val="single"/>
        </w:rPr>
        <w:t xml:space="preserve">6257</w:t>
      </w:r>
    </w:p>
    <w:p>
      <w:r>
        <w:t xml:space="preserve">Me kusipäät pimputtelemme pimputtelijoita kielellämme vuonna 2019vittuun Vapaaseen Maailmaan!!!! Haluatteko rakentaa lumiukon?!?? @URL</w:t>
      </w:r>
    </w:p>
    <w:p>
      <w:r>
        <w:rPr>
          <w:b/>
          <w:u w:val="single"/>
        </w:rPr>
        <w:t xml:space="preserve">6258</w:t>
      </w:r>
    </w:p>
    <w:p>
      <w:r>
        <w:t xml:space="preserve">@user Lyön vetoa, että sinulla ei ollut lapsia, jotka haukkuivat sinua ja käskivät sinun palata kotimaahasi lol @URL @URL</w:t>
      </w:r>
    </w:p>
    <w:p>
      <w:r>
        <w:rPr>
          <w:b/>
          <w:u w:val="single"/>
        </w:rPr>
        <w:t xml:space="preserve">6259</w:t>
      </w:r>
    </w:p>
    <w:p>
      <w:r>
        <w:t xml:space="preserve">Ja näin, ystäväni, \paskamaat\ tekevät historiaa tavalla, joka hyödyttää kaikkia ja edistää rauhaa\u2026 @URL</w:t>
      </w:r>
    </w:p>
    <w:p>
      <w:r>
        <w:rPr>
          <w:b/>
          <w:u w:val="single"/>
        </w:rPr>
        <w:t xml:space="preserve">6260</w:t>
      </w:r>
    </w:p>
    <w:p>
      <w:r>
        <w:t xml:space="preserve">CP3 löi tätä nekrua retarded \ud83d\ude2d @URL @URL</w:t>
      </w:r>
    </w:p>
    <w:p>
      <w:r>
        <w:rPr>
          <w:b/>
          <w:u w:val="single"/>
        </w:rPr>
        <w:t xml:space="preserve">6261</w:t>
      </w:r>
    </w:p>
    <w:p>
      <w:r>
        <w:t xml:space="preserve">@user You\u2019re retarded</w:t>
      </w:r>
    </w:p>
    <w:p>
      <w:r>
        <w:rPr>
          <w:b/>
          <w:u w:val="single"/>
        </w:rPr>
        <w:t xml:space="preserve">6262</w:t>
      </w:r>
    </w:p>
    <w:p>
      <w:r>
        <w:t xml:space="preserve">Paul joseph watson on jääräpäinen ruikuttava incel-mulkku. jatka kyynelehtimistä ja lopeta käyttäytyminen kuin olisit joku macho-sankari c\u2026 @URL</w:t>
      </w:r>
    </w:p>
    <w:p>
      <w:r>
        <w:rPr>
          <w:b/>
          <w:u w:val="single"/>
        </w:rPr>
        <w:t xml:space="preserve">6263</w:t>
      </w:r>
    </w:p>
    <w:p>
      <w:r>
        <w:t xml:space="preserve">Kuka palvelee tänään sitten homo #findom #findom</w:t>
      </w:r>
    </w:p>
    <w:p>
      <w:r>
        <w:rPr>
          <w:b/>
          <w:u w:val="single"/>
        </w:rPr>
        <w:t xml:space="preserve">6264</w:t>
      </w:r>
    </w:p>
    <w:p>
      <w:r>
        <w:t xml:space="preserve">@user \Shit piss fuck cunt cocksucker motherfucker tits fart turd and twat\ will delete bc obscene af</w:t>
      </w:r>
    </w:p>
    <w:p>
      <w:r>
        <w:rPr>
          <w:b/>
          <w:u w:val="single"/>
        </w:rPr>
        <w:t xml:space="preserve">6265</w:t>
      </w:r>
    </w:p>
    <w:p>
      <w:r>
        <w:t xml:space="preserve">Jos olet ikinä nainut aasialaista tyttöä, olet mongoloidi!</w:t>
      </w:r>
    </w:p>
    <w:p>
      <w:r>
        <w:rPr>
          <w:b/>
          <w:u w:val="single"/>
        </w:rPr>
        <w:t xml:space="preserve">6266</w:t>
      </w:r>
    </w:p>
    <w:p>
      <w:r>
        <w:t xml:space="preserve">@user @user @user @user Tarkoitat siis, että naiset sekä laittomat ulkomaalaiset ja kuolleet ihmiset äänestivät... @URL</w:t>
      </w:r>
    </w:p>
    <w:p>
      <w:r>
        <w:rPr>
          <w:b/>
          <w:u w:val="single"/>
        </w:rPr>
        <w:t xml:space="preserve">6267</w:t>
      </w:r>
    </w:p>
    <w:p>
      <w:r>
        <w:t xml:space="preserve">@käyttäjä @käyttäjä @käyttäjä @käyttäjä SINÄ olet syy siihen, että olemme nyt paskamaassa. Teidän ahneutenne, pelkuruutenne ja tyhmyytenne in\u2026 @URL @URL</w:t>
      </w:r>
    </w:p>
    <w:p>
      <w:r>
        <w:rPr>
          <w:b/>
          <w:u w:val="single"/>
        </w:rPr>
        <w:t xml:space="preserve">6268</w:t>
      </w:r>
    </w:p>
    <w:p>
      <w:r>
        <w:t xml:space="preserve">@user Joo se neekeri myös</w:t>
      </w:r>
    </w:p>
    <w:p>
      <w:r>
        <w:rPr>
          <w:b/>
          <w:u w:val="single"/>
        </w:rPr>
        <w:t xml:space="preserve">6269</w:t>
      </w:r>
    </w:p>
    <w:p>
      <w:r>
        <w:t xml:space="preserve">@user @user Mikä typerä pikku mulkku sinä olet ajattele muita ihmisiä, joihin se vaikuttaa. Plus it\u2019\u2026 @URL</w:t>
      </w:r>
    </w:p>
    <w:p>
      <w:r>
        <w:rPr>
          <w:b/>
          <w:u w:val="single"/>
        </w:rPr>
        <w:t xml:space="preserve">6270</w:t>
      </w:r>
    </w:p>
    <w:p>
      <w:r>
        <w:t xml:space="preserve">Maahanmuuttajien reuna @user</w:t>
      </w:r>
    </w:p>
    <w:p>
      <w:r>
        <w:rPr>
          <w:b/>
          <w:u w:val="single"/>
        </w:rPr>
        <w:t xml:space="preserve">6271</w:t>
      </w:r>
    </w:p>
    <w:p>
      <w:r>
        <w:t xml:space="preserve">@user Kun näen faggot i floor it</w:t>
      </w:r>
    </w:p>
    <w:p>
      <w:r>
        <w:rPr>
          <w:b/>
          <w:u w:val="single"/>
        </w:rPr>
        <w:t xml:space="preserve">6272</w:t>
      </w:r>
    </w:p>
    <w:p>
      <w:r>
        <w:t xml:space="preserve">Jos olet koskaan ostanut koko pukusi yhtenä pukuna, et ole todellinen homo.</w:t>
      </w:r>
    </w:p>
    <w:p>
      <w:r>
        <w:rPr>
          <w:b/>
          <w:u w:val="single"/>
        </w:rPr>
        <w:t xml:space="preserve">6273</w:t>
      </w:r>
    </w:p>
    <w:p>
      <w:r>
        <w:t xml:space="preserve">Extra retarded \u203c\ufe0fand I don\u2019t have time \ud83e\udd37\ud83c\udffb\u200d\u2640\ufe0f @URL</w:t>
      </w:r>
    </w:p>
    <w:p>
      <w:r>
        <w:rPr>
          <w:b/>
          <w:u w:val="single"/>
        </w:rPr>
        <w:t xml:space="preserve">6274</w:t>
      </w:r>
    </w:p>
    <w:p>
      <w:r>
        <w:t xml:space="preserve">@user Rakastan niiden ajattelutapaa, jotka leimaavat ihmiset "miehiä vihaaviksi feministeiksi".</w:t>
      </w:r>
    </w:p>
    <w:p>
      <w:r>
        <w:rPr>
          <w:b/>
          <w:u w:val="single"/>
        </w:rPr>
        <w:t xml:space="preserve">6275</w:t>
      </w:r>
    </w:p>
    <w:p>
      <w:r>
        <w:t xml:space="preserve">@user @user @user Ja hän ei valehtele, koska.... ahhh hän on liberaali feministi. Gotcha!</w:t>
      </w:r>
    </w:p>
    <w:p>
      <w:r>
        <w:rPr>
          <w:b/>
          <w:u w:val="single"/>
        </w:rPr>
        <w:t xml:space="preserve">6276</w:t>
      </w:r>
    </w:p>
    <w:p>
      <w:r>
        <w:t xml:space="preserve">@user Jos ching chong niin minä laulan mukana</w:t>
      </w:r>
    </w:p>
    <w:p>
      <w:r>
        <w:rPr>
          <w:b/>
          <w:u w:val="single"/>
        </w:rPr>
        <w:t xml:space="preserve">6277</w:t>
      </w:r>
    </w:p>
    <w:p>
      <w:r>
        <w:t xml:space="preserve">sain juuri toisen hintin, joka haluaa pelata cup pongia...</w:t>
      </w:r>
    </w:p>
    <w:p>
      <w:r>
        <w:rPr>
          <w:b/>
          <w:u w:val="single"/>
        </w:rPr>
        <w:t xml:space="preserve">6278</w:t>
      </w:r>
    </w:p>
    <w:p>
      <w:r>
        <w:t xml:space="preserve">MPU:n yleiset opinnot on kaikkien aikojen jälkeenjäänein moduuli, joka on koskaan ollut olemassa, MIKSI se on edes pakollinen.</w:t>
      </w:r>
    </w:p>
    <w:p>
      <w:r>
        <w:rPr>
          <w:b/>
          <w:u w:val="single"/>
        </w:rPr>
        <w:t xml:space="preserve">6279</w:t>
      </w:r>
    </w:p>
    <w:p>
      <w:r>
        <w:t xml:space="preserve">On aika hassua, että Emma on vitun jälkeenjäänyt lmak.</w:t>
      </w:r>
    </w:p>
    <w:p>
      <w:r>
        <w:rPr>
          <w:b/>
          <w:u w:val="single"/>
        </w:rPr>
        <w:t xml:space="preserve">6280</w:t>
      </w:r>
    </w:p>
    <w:p>
      <w:r>
        <w:t xml:space="preserve">Ching chong china ching chong paras</w:t>
      </w:r>
    </w:p>
    <w:p>
      <w:r>
        <w:rPr>
          <w:b/>
          <w:u w:val="single"/>
        </w:rPr>
        <w:t xml:space="preserve">6281</w:t>
      </w:r>
    </w:p>
    <w:p>
      <w:r>
        <w:t xml:space="preserve">En voi uskoa, että Ed vahvisti vain kolme Latinalaisen Amerikan maata ja tämä pieni paskiainen on yksi niistä. Olen niin tottunut siihen, että minut jätetään huomiotta.</w:t>
      </w:r>
    </w:p>
    <w:p>
      <w:r>
        <w:rPr>
          <w:b/>
          <w:u w:val="single"/>
        </w:rPr>
        <w:t xml:space="preserve">6282</w:t>
      </w:r>
    </w:p>
    <w:p>
      <w:r>
        <w:t xml:space="preserve">@user Kutsut minua homoksi, kun sinulla on lutka UN\n\nHola mene ansaitsemaan rahaa imemällä ma D \ud83d\ude18</w:t>
      </w:r>
    </w:p>
    <w:p>
      <w:r>
        <w:rPr>
          <w:b/>
          <w:u w:val="single"/>
        </w:rPr>
        <w:t xml:space="preserve">6283</w:t>
      </w:r>
    </w:p>
    <w:p>
      <w:r>
        <w:t xml:space="preserve">Wizin kutsuminen yhden hitin ihmeeksi tarkoittaa, että olet jälkeenjäänyt.</w:t>
      </w:r>
    </w:p>
    <w:p>
      <w:r>
        <w:rPr>
          <w:b/>
          <w:u w:val="single"/>
        </w:rPr>
        <w:t xml:space="preserve">6284</w:t>
      </w:r>
    </w:p>
    <w:p>
      <w:r>
        <w:t xml:space="preserve">Onko hän kuubalainen maahanmuuttaja vai onko hän jostain muusta paskamaasta? \Cesar Sayoc\</w:t>
      </w:r>
    </w:p>
    <w:p>
      <w:r>
        <w:rPr>
          <w:b/>
          <w:u w:val="single"/>
        </w:rPr>
        <w:t xml:space="preserve">6285</w:t>
      </w:r>
    </w:p>
    <w:p>
      <w:r>
        <w:t xml:space="preserve">Tämä neekeri on varmaan unohtanut, että hän on televisiossa vain kritisoimassa ja hyökkäämässä mustia ihmisiä vastaan..... coon!? @URL</w:t>
      </w:r>
    </w:p>
    <w:p>
      <w:r>
        <w:rPr>
          <w:b/>
          <w:u w:val="single"/>
        </w:rPr>
        <w:t xml:space="preserve">6286</w:t>
      </w:r>
    </w:p>
    <w:p>
      <w:r>
        <w:t xml:space="preserve">@user @user Tuo on todella jälkeenjäänyttä.</w:t>
      </w:r>
    </w:p>
    <w:p>
      <w:r>
        <w:rPr>
          <w:b/>
          <w:u w:val="single"/>
        </w:rPr>
        <w:t xml:space="preserve">6287</w:t>
      </w:r>
    </w:p>
    <w:p>
      <w:r>
        <w:t xml:space="preserve">@user Miksi sitten vielä asut siellä? Jokaisessa SA:n kaupungissa on epävirallisia siirtokuntia/ hökkeleitä, se on yleistä paskamaiden kanssa.</w:t>
      </w:r>
    </w:p>
    <w:p>
      <w:r>
        <w:rPr>
          <w:b/>
          <w:u w:val="single"/>
        </w:rPr>
        <w:t xml:space="preserve">6288</w:t>
      </w:r>
    </w:p>
    <w:p>
      <w:r>
        <w:t xml:space="preserve">Tämä kusipää tarvitsee hyllytyksen @user @URL</w:t>
      </w:r>
    </w:p>
    <w:p>
      <w:r>
        <w:rPr>
          <w:b/>
          <w:u w:val="single"/>
        </w:rPr>
        <w:t xml:space="preserve">6289</w:t>
      </w:r>
    </w:p>
    <w:p>
      <w:r>
        <w:t xml:space="preserve">@user I\u2019d peittää myös kasvoni, jos minä retarded ulos twiittiä kuin että.</w:t>
      </w:r>
    </w:p>
    <w:p>
      <w:r>
        <w:rPr>
          <w:b/>
          <w:u w:val="single"/>
        </w:rPr>
        <w:t xml:space="preserve">6290</w:t>
      </w:r>
    </w:p>
    <w:p>
      <w:r>
        <w:t xml:space="preserve">Minun yksi vapaapäivä töistä ja tässä olen hereillä 3:30 aamulla, koska minun vitun vasikka päätti mennä täysin retard a\u2026 @URL</w:t>
      </w:r>
    </w:p>
    <w:p>
      <w:r>
        <w:rPr>
          <w:b/>
          <w:u w:val="single"/>
        </w:rPr>
        <w:t xml:space="preserve">6291</w:t>
      </w:r>
    </w:p>
    <w:p>
      <w:r>
        <w:t xml:space="preserve">@user @user @user Haista vittu, senkin typerä poliittinen mulkku!</w:t>
      </w:r>
    </w:p>
    <w:p>
      <w:r>
        <w:rPr>
          <w:b/>
          <w:u w:val="single"/>
        </w:rPr>
        <w:t xml:space="preserve">6292</w:t>
      </w:r>
    </w:p>
    <w:p>
      <w:r>
        <w:t xml:space="preserve">@user @user @user @user Asuuko ching chong toisessa ulottuvuudessa? @URL</w:t>
      </w:r>
    </w:p>
    <w:p>
      <w:r>
        <w:rPr>
          <w:b/>
          <w:u w:val="single"/>
        </w:rPr>
        <w:t xml:space="preserve">6293</w:t>
      </w:r>
    </w:p>
    <w:p>
      <w:r>
        <w:t xml:space="preserve">@user Se on totta, mutta tänään julkaistiin raportti, jonka mukaan Yhdysvalloissa on 22 miljoonaa laitonta maahanmuuttajaa ja... @URL</w:t>
      </w:r>
    </w:p>
    <w:p>
      <w:r>
        <w:rPr>
          <w:b/>
          <w:u w:val="single"/>
        </w:rPr>
        <w:t xml:space="preserve">6294</w:t>
      </w:r>
    </w:p>
    <w:p>
      <w:r>
        <w:t xml:space="preserve">Roberts on jälkeenjäänyt</w:t>
      </w:r>
    </w:p>
    <w:p>
      <w:r>
        <w:rPr>
          <w:b/>
          <w:u w:val="single"/>
        </w:rPr>
        <w:t xml:space="preserve">6295</w:t>
      </w:r>
    </w:p>
    <w:p>
      <w:r>
        <w:t xml:space="preserve">@user Lmao mutta miten? Ching chong kulttuurin avulla?</w:t>
      </w:r>
    </w:p>
    <w:p>
      <w:r>
        <w:rPr>
          <w:b/>
          <w:u w:val="single"/>
        </w:rPr>
        <w:t xml:space="preserve">6296</w:t>
      </w:r>
    </w:p>
    <w:p>
      <w:r>
        <w:t xml:space="preserve">@user He eivät häiritse minua, jos olemme lähellä ja muuta, mutta ihmiset tekevät jatkuvasti ching chong -vitsejä ja minä vain hj\u2026 @URL</w:t>
      </w:r>
    </w:p>
    <w:p>
      <w:r>
        <w:rPr>
          <w:b/>
          <w:u w:val="single"/>
        </w:rPr>
        <w:t xml:space="preserve">6297</w:t>
      </w:r>
    </w:p>
    <w:p>
      <w:r>
        <w:t xml:space="preserve">@URL Joten olen kuullut, että meillä on joitakin sairaita vasemmistolaisia eli demokraatteja, jotka haluavat tuoda maahan maahanmuuttajia / laittomia maahanmuuttajia \u2026 @URL</w:t>
      </w:r>
    </w:p>
    <w:p>
      <w:r>
        <w:rPr>
          <w:b/>
          <w:u w:val="single"/>
        </w:rPr>
        <w:t xml:space="preserve">6298</w:t>
      </w:r>
    </w:p>
    <w:p>
      <w:r>
        <w:t xml:space="preserve">@user ei en tarkoita kuten maksan toimintahäiriö keltainen\nlike kiinalainen keltainen</w:t>
      </w:r>
    </w:p>
    <w:p>
      <w:r>
        <w:rPr>
          <w:b/>
          <w:u w:val="single"/>
        </w:rPr>
        <w:t xml:space="preserve">6299</w:t>
      </w:r>
    </w:p>
    <w:p>
      <w:r>
        <w:t xml:space="preserve">Juuri kun luulin, etten voisi olla enempää ching chong, silmäni todistivat minut vääräksi.</w:t>
      </w:r>
    </w:p>
    <w:p>
      <w:r>
        <w:rPr>
          <w:b/>
          <w:u w:val="single"/>
        </w:rPr>
        <w:t xml:space="preserve">6300</w:t>
      </w:r>
    </w:p>
    <w:p>
      <w:r>
        <w:t xml:space="preserve">@user He soittivat ja pyysivät jotakuta, joka puhuu englantia, koska hän ei pidä siitä, että espanjalaiset vastaavat puhelimeen ja kutsuivat minua wetbackiksi.</w:t>
      </w:r>
    </w:p>
    <w:p>
      <w:r>
        <w:rPr>
          <w:b/>
          <w:u w:val="single"/>
        </w:rPr>
        <w:t xml:space="preserve">6301</w:t>
      </w:r>
    </w:p>
    <w:p>
      <w:r>
        <w:t xml:space="preserve">@user @user @user Hän keilaa myös kiinalaismiehensä sauman kanssa. Hyvin harvoin hän keilaa chinamania, jossa pallo laskeutuu saumaan...</w:t>
      </w:r>
    </w:p>
    <w:p>
      <w:r>
        <w:rPr>
          <w:b/>
          <w:u w:val="single"/>
        </w:rPr>
        <w:t xml:space="preserve">6302</w:t>
      </w:r>
    </w:p>
    <w:p>
      <w:r>
        <w:t xml:space="preserve">cashew on ahdas: mongoloidi ja kolmipäinen</w:t>
      </w:r>
    </w:p>
    <w:p>
      <w:r>
        <w:rPr>
          <w:b/>
          <w:u w:val="single"/>
        </w:rPr>
        <w:t xml:space="preserve">6303</w:t>
      </w:r>
    </w:p>
    <w:p>
      <w:r>
        <w:t xml:space="preserve">Ja laittomat maahanmuuttajat voivat olla suurissa vaikeuksissa.</w:t>
      </w:r>
    </w:p>
    <w:p>
      <w:r>
        <w:rPr>
          <w:b/>
          <w:u w:val="single"/>
        </w:rPr>
        <w:t xml:space="preserve">6304</w:t>
      </w:r>
    </w:p>
    <w:p>
      <w:r>
        <w:t xml:space="preserve">en malta odottaa, että oppisopimuskoulutukseni on ohi, jotta voin lopettaa työni ja lähteä tästä paskafirmasta, ehkä jopa lähteä tästä maasta.</w:t>
      </w:r>
    </w:p>
    <w:p>
      <w:r>
        <w:rPr>
          <w:b/>
          <w:u w:val="single"/>
        </w:rPr>
        <w:t xml:space="preserve">6305</w:t>
      </w:r>
    </w:p>
    <w:p>
      <w:r>
        <w:t xml:space="preserve">Pakolaisten ahdinko näillä Tyynenmeren saarilla on häpeämätön &amp;amp; yksinkertaisesti ylivoimainen. Lääketieteellisen ja psykologisen... @URL @URL</w:t>
      </w:r>
    </w:p>
    <w:p>
      <w:r>
        <w:rPr>
          <w:b/>
          <w:u w:val="single"/>
        </w:rPr>
        <w:t xml:space="preserve">6306</w:t>
      </w:r>
    </w:p>
    <w:p>
      <w:r>
        <w:t xml:space="preserve">Hämmästyttävä siivouspuhelu tänään tanssijoiden kanssa \ud83d\udc83\ud83c\udffb spic spoc ja valmiina viikonlopun esityksiin! @käyttäjä \ud83e\udd18\ud83c\udffc</w:t>
      </w:r>
    </w:p>
    <w:p>
      <w:r>
        <w:rPr>
          <w:b/>
          <w:u w:val="single"/>
        </w:rPr>
        <w:t xml:space="preserve">6307</w:t>
      </w:r>
    </w:p>
    <w:p>
      <w:r>
        <w:t xml:space="preserve"/>
      </w:r>
    </w:p>
    <w:p>
      <w:r>
        <w:rPr>
          <w:b/>
          <w:u w:val="single"/>
        </w:rPr>
        <w:t xml:space="preserve">6308</w:t>
      </w:r>
    </w:p>
    <w:p>
      <w:r>
        <w:t xml:space="preserve">Miksi pakolaisia lähetetään takaisin Libyaan? | The Stream @URL</w:t>
      </w:r>
    </w:p>
    <w:p>
      <w:r>
        <w:rPr>
          <w:b/>
          <w:u w:val="single"/>
        </w:rPr>
        <w:t xml:space="preserve">6309</w:t>
      </w:r>
    </w:p>
    <w:p>
      <w:r>
        <w:t xml:space="preserve">Päivittäinen annos ching chong ling longs @URL</w:t>
      </w:r>
    </w:p>
    <w:p>
      <w:r>
        <w:rPr>
          <w:b/>
          <w:u w:val="single"/>
        </w:rPr>
        <w:t xml:space="preserve">6310</w:t>
      </w:r>
    </w:p>
    <w:p>
      <w:r>
        <w:t xml:space="preserve">@user lopeta roskaaminen hintti</w:t>
      </w:r>
    </w:p>
    <w:p>
      <w:r>
        <w:rPr>
          <w:b/>
          <w:u w:val="single"/>
        </w:rPr>
        <w:t xml:space="preserve">6311</w:t>
      </w:r>
    </w:p>
    <w:p>
      <w:r>
        <w:t xml:space="preserve">Luovutan viimeisen tunnin ajan olen yrittänyt ottaa kunnon kuvan, mutta silmäni ovat aina tulleet jälkeenjääneinä ulos.</w:t>
      </w:r>
    </w:p>
    <w:p>
      <w:r>
        <w:rPr>
          <w:b/>
          <w:u w:val="single"/>
        </w:rPr>
        <w:t xml:space="preserve">6312</w:t>
      </w:r>
    </w:p>
    <w:p>
      <w:r>
        <w:t xml:space="preserve">@user Eikö tuon lihavan kaljuuntuvan retardin pitäisi olla sijaishuollossa LMAOOO</w:t>
      </w:r>
    </w:p>
    <w:p>
      <w:r>
        <w:rPr>
          <w:b/>
          <w:u w:val="single"/>
        </w:rPr>
        <w:t xml:space="preserve">6313</w:t>
      </w:r>
    </w:p>
    <w:p>
      <w:r>
        <w:t xml:space="preserve">Se on lynkkaus! Ei, odota. Okei, se ei ole lynkkaus, mutta se on syvän valtion feministien salaliitto! Juuri niin.</w:t>
      </w:r>
    </w:p>
    <w:p>
      <w:r>
        <w:rPr>
          <w:b/>
          <w:u w:val="single"/>
        </w:rPr>
        <w:t xml:space="preserve">6314</w:t>
      </w:r>
    </w:p>
    <w:p>
      <w:r>
        <w:t xml:space="preserve">@user \too many\ \ud83d\ude48\ud83d\ude48\ud83d\ude48 \ud83d\ude48 Mikä täysi ääliö hän on.</w:t>
      </w:r>
    </w:p>
    <w:p>
      <w:r>
        <w:rPr>
          <w:b/>
          <w:u w:val="single"/>
        </w:rPr>
        <w:t xml:space="preserve">6315</w:t>
      </w:r>
    </w:p>
    <w:p>
      <w:r>
        <w:t xml:space="preserve">@user Milläköhän he ovat leikanneet Rush Limbaugh'n tarjontaa? Hän on moraalisesti jälkeenjäänyt. Piste. @URL</w:t>
      </w:r>
    </w:p>
    <w:p>
      <w:r>
        <w:rPr>
          <w:b/>
          <w:u w:val="single"/>
        </w:rPr>
        <w:t xml:space="preserve">6316</w:t>
      </w:r>
    </w:p>
    <w:p>
      <w:r>
        <w:t xml:space="preserve">Tämä Progressin kusipää ja TPA:n Bint puhuvat \yksi sääntö yhdelle yhdelle toiselle\. Olin vähällä tukehtua kahviini.</w:t>
      </w:r>
    </w:p>
    <w:p>
      <w:r>
        <w:rPr>
          <w:b/>
          <w:u w:val="single"/>
        </w:rPr>
        <w:t xml:space="preserve">6317</w:t>
      </w:r>
    </w:p>
    <w:p>
      <w:r>
        <w:t xml:space="preserve">@user Haista vittu hintti, sinä yote minun twiittini!</w:t>
      </w:r>
    </w:p>
    <w:p>
      <w:r>
        <w:rPr>
          <w:b/>
          <w:u w:val="single"/>
        </w:rPr>
        <w:t xml:space="preserve">6318</w:t>
      </w:r>
    </w:p>
    <w:p>
      <w:r>
        <w:t xml:space="preserve">Ruma mulkku lol</w:t>
      </w:r>
    </w:p>
    <w:p>
      <w:r>
        <w:rPr>
          <w:b/>
          <w:u w:val="single"/>
        </w:rPr>
        <w:t xml:space="preserve">6319</w:t>
      </w:r>
    </w:p>
    <w:p>
      <w:r>
        <w:t xml:space="preserve">pojat ovat vitun jälkeenjääneitä</w:t>
      </w:r>
    </w:p>
    <w:p>
      <w:r>
        <w:rPr>
          <w:b/>
          <w:u w:val="single"/>
        </w:rPr>
        <w:t xml:space="preserve">6320</w:t>
      </w:r>
    </w:p>
    <w:p>
      <w:r>
        <w:t xml:space="preserve">@käyttäjä @käyttäjä Voi luoja, vihaan feminatseja.</w:t>
      </w:r>
    </w:p>
    <w:p>
      <w:r>
        <w:rPr>
          <w:b/>
          <w:u w:val="single"/>
        </w:rPr>
        <w:t xml:space="preserve">6321</w:t>
      </w:r>
    </w:p>
    <w:p>
      <w:r>
        <w:t xml:space="preserve">@user hei spic Kinkdom on suurempi saada tosiasiat ennen lähettämistä ur pikku nuket puhua smack\n\nur palvelin on\u2026 @URL</w:t>
      </w:r>
    </w:p>
    <w:p>
      <w:r>
        <w:rPr>
          <w:b/>
          <w:u w:val="single"/>
        </w:rPr>
        <w:t xml:space="preserve">6322</w:t>
      </w:r>
    </w:p>
    <w:p>
      <w:r>
        <w:t xml:space="preserve">@user #TWT2018 LGBTQ-ihmisille, jotka hakivat turvapaikkaa Yhdistyneestä kuningaskunnasta, sanottiin: "Mene takaisin kotimaahasi - teeskentele" @URL</w:t>
      </w:r>
    </w:p>
    <w:p>
      <w:r>
        <w:rPr>
          <w:b/>
          <w:u w:val="single"/>
        </w:rPr>
        <w:t xml:space="preserve">6323</w:t>
      </w:r>
    </w:p>
    <w:p>
      <w:r>
        <w:t xml:space="preserve">@user @user Sinun täytyy olla jälkeenjäänyt kertoaksesi 12-vuotiaille, miten se tehdään videolla.</w:t>
      </w:r>
    </w:p>
    <w:p>
      <w:r>
        <w:rPr>
          <w:b/>
          <w:u w:val="single"/>
        </w:rPr>
        <w:t xml:space="preserve">6324</w:t>
      </w:r>
    </w:p>
    <w:p>
      <w:r>
        <w:t xml:space="preserve">Mikä täysi paskiainen! Jos seuraat tätä mulkkua, sinun täytyy heiluttaa päätäsi. @URL</w:t>
      </w:r>
    </w:p>
    <w:p>
      <w:r>
        <w:rPr>
          <w:b/>
          <w:u w:val="single"/>
        </w:rPr>
        <w:t xml:space="preserve">6325</w:t>
      </w:r>
    </w:p>
    <w:p>
      <w:r>
        <w:t xml:space="preserve">En ole koskaan nähnyt niin ylikorostettua tarinaa kuin tämä Jamal Khashoggi -juttu. Amerikkalaiset eivät välitä, jos joku rättipää raportoi @URL @URL</w:t>
      </w:r>
    </w:p>
    <w:p>
      <w:r>
        <w:rPr>
          <w:b/>
          <w:u w:val="single"/>
        </w:rPr>
        <w:t xml:space="preserve">6326</w:t>
      </w:r>
    </w:p>
    <w:p>
      <w:r>
        <w:t xml:space="preserve">GGs @user puhua paskaa ja menettää retard</w:t>
      </w:r>
    </w:p>
    <w:p>
      <w:r>
        <w:rPr>
          <w:b/>
          <w:u w:val="single"/>
        </w:rPr>
        <w:t xml:space="preserve">6327</w:t>
      </w:r>
    </w:p>
    <w:p>
      <w:r>
        <w:t xml:space="preserve">@user ching chong?</w:t>
      </w:r>
    </w:p>
    <w:p>
      <w:r>
        <w:rPr>
          <w:b/>
          <w:u w:val="single"/>
        </w:rPr>
        <w:t xml:space="preserve">6328</w:t>
      </w:r>
    </w:p>
    <w:p>
      <w:r>
        <w:t xml:space="preserve">@käyttäjä @käyttäjä @käyttäjä @käyttäjä @käyttäjä #IllegalAliens eivät ole maahanmuuttajia.</w:t>
      </w:r>
    </w:p>
    <w:p>
      <w:r>
        <w:rPr>
          <w:b/>
          <w:u w:val="single"/>
        </w:rPr>
        <w:t xml:space="preserve">6329</w:t>
      </w:r>
    </w:p>
    <w:p>
      <w:r>
        <w:t xml:space="preserve">@user Täällä syö kaikki yskänkaramellit, jotka puhuvat siitä, että se on karkkia &amp;amp; huutaa kuin jälkeenjäänyt \ud83d\ude2d\ud83d\ude2d</w:t>
      </w:r>
    </w:p>
    <w:p>
      <w:r>
        <w:rPr>
          <w:b/>
          <w:u w:val="single"/>
        </w:rPr>
        <w:t xml:space="preserve">6330</w:t>
      </w:r>
    </w:p>
    <w:p>
      <w:r>
        <w:t xml:space="preserve">khadi don esti minut päätililläni, koska kellotin hänen lesboperseensä xxxtentacionin tukemisesta.</w:t>
      </w:r>
    </w:p>
    <w:p>
      <w:r>
        <w:rPr>
          <w:b/>
          <w:u w:val="single"/>
        </w:rPr>
        <w:t xml:space="preserve">6331</w:t>
      </w:r>
    </w:p>
    <w:p>
      <w:r>
        <w:t xml:space="preserve">Vitut siitä. Ainoastaan feministit ovat "järkyttyneitä" ...tuokaa heidät tänne! @URL</w:t>
      </w:r>
    </w:p>
    <w:p>
      <w:r>
        <w:rPr>
          <w:b/>
          <w:u w:val="single"/>
        </w:rPr>
        <w:t xml:space="preserve">6332</w:t>
      </w:r>
    </w:p>
    <w:p>
      <w:r>
        <w:t xml:space="preserve">@user Ihmiset ovat jälkeenjääneitä veli mitä voimme tehdä \ud83e\udd37\ud83c\udffd\u200d\u2642\ufe0f</w:t>
      </w:r>
    </w:p>
    <w:p>
      <w:r>
        <w:rPr>
          <w:b/>
          <w:u w:val="single"/>
        </w:rPr>
        <w:t xml:space="preserve">6333</w:t>
      </w:r>
    </w:p>
    <w:p>
      <w:r>
        <w:t xml:space="preserve">Lisäsin videon @käyttäjän soittolistaan @URL Gohan kutsuu Buu'ta jälkeenjääneeksi (japaniksi)</w:t>
      </w:r>
    </w:p>
    <w:p>
      <w:r>
        <w:rPr>
          <w:b/>
          <w:u w:val="single"/>
        </w:rPr>
        <w:t xml:space="preserve">6334</w:t>
      </w:r>
    </w:p>
    <w:p>
      <w:r>
        <w:t xml:space="preserve">Mikä ääliö... @URL</w:t>
      </w:r>
    </w:p>
    <w:p>
      <w:r>
        <w:rPr>
          <w:b/>
          <w:u w:val="single"/>
        </w:rPr>
        <w:t xml:space="preserve">6335</w:t>
      </w:r>
    </w:p>
    <w:p>
      <w:r>
        <w:t xml:space="preserve">Onko tämä ääliö koskaan tukenut voittajaa? @URL</w:t>
      </w:r>
    </w:p>
    <w:p>
      <w:r>
        <w:rPr>
          <w:b/>
          <w:u w:val="single"/>
        </w:rPr>
        <w:t xml:space="preserve">6336</w:t>
      </w:r>
    </w:p>
    <w:p>
      <w:r>
        <w:t xml:space="preserve">@user Suck my spic balls \ud83d\udd95</w:t>
      </w:r>
    </w:p>
    <w:p>
      <w:r>
        <w:rPr>
          <w:b/>
          <w:u w:val="single"/>
        </w:rPr>
        <w:t xml:space="preserve">6337</w:t>
      </w:r>
    </w:p>
    <w:p>
      <w:r>
        <w:t xml:space="preserve">Nyt Trump vain tekee maasta paskapaikan miljoonille ja taas miljoonille ihmisille.</w:t>
      </w:r>
    </w:p>
    <w:p>
      <w:r>
        <w:rPr>
          <w:b/>
          <w:u w:val="single"/>
        </w:rPr>
        <w:t xml:space="preserve">6338</w:t>
      </w:r>
    </w:p>
    <w:p>
      <w:r>
        <w:t xml:space="preserve">@user Poika puhuu kuin lebron tulossa takaisin aiomme nähdä neekeri</w:t>
      </w:r>
    </w:p>
    <w:p>
      <w:r>
        <w:rPr>
          <w:b/>
          <w:u w:val="single"/>
        </w:rPr>
        <w:t xml:space="preserve">6339</w:t>
      </w:r>
    </w:p>
    <w:p>
      <w:r>
        <w:t xml:space="preserve">@user turpa kiinni neekeri</w:t>
      </w:r>
    </w:p>
    <w:p>
      <w:r>
        <w:rPr>
          <w:b/>
          <w:u w:val="single"/>
        </w:rPr>
        <w:t xml:space="preserve">6340</w:t>
      </w:r>
    </w:p>
    <w:p>
      <w:r>
        <w:t xml:space="preserve">Mitä vittua tämä rättipää tietää brittiläisyydestä?\n\nSadiq Khan väittää, ettei ole mitään brittiläisempää kuin luottamus\u2026 @URL</w:t>
      </w:r>
    </w:p>
    <w:p>
      <w:r>
        <w:rPr>
          <w:b/>
          <w:u w:val="single"/>
        </w:rPr>
        <w:t xml:space="preserve">6341</w:t>
      </w:r>
    </w:p>
    <w:p>
      <w:r>
        <w:t xml:space="preserve">Varmista, että kotisi on vähintäänkin siisti ja puhdas ennen kuin kutsut Leon kylään.</w:t>
      </w:r>
    </w:p>
    <w:p>
      <w:r>
        <w:rPr>
          <w:b/>
          <w:u w:val="single"/>
        </w:rPr>
        <w:t xml:space="preserve">6342</w:t>
      </w:r>
    </w:p>
    <w:p>
      <w:r>
        <w:t xml:space="preserve">@user @user ok spic</w:t>
      </w:r>
    </w:p>
    <w:p>
      <w:r>
        <w:rPr>
          <w:b/>
          <w:u w:val="single"/>
        </w:rPr>
        <w:t xml:space="preserve">6343</w:t>
      </w:r>
    </w:p>
    <w:p>
      <w:r>
        <w:t xml:space="preserve">@user fallait pad arriver en retard</w:t>
      </w:r>
    </w:p>
    <w:p>
      <w:r>
        <w:rPr>
          <w:b/>
          <w:u w:val="single"/>
        </w:rPr>
        <w:t xml:space="preserve">6344</w:t>
      </w:r>
    </w:p>
    <w:p>
      <w:r>
        <w:t xml:space="preserve">@user Oliko se uni hintti?</w:t>
      </w:r>
    </w:p>
    <w:p>
      <w:r>
        <w:rPr>
          <w:b/>
          <w:u w:val="single"/>
        </w:rPr>
        <w:t xml:space="preserve">6345</w:t>
      </w:r>
    </w:p>
    <w:p>
      <w:r>
        <w:t xml:space="preserve">@user @user @user @user C'est amusant cette remarque parce que justement les migrants ceux qu'o... @URL</w:t>
      </w:r>
    </w:p>
    <w:p>
      <w:r>
        <w:rPr>
          <w:b/>
          <w:u w:val="single"/>
        </w:rPr>
        <w:t xml:space="preserve">6346</w:t>
      </w:r>
    </w:p>
    <w:p>
      <w:r>
        <w:t xml:space="preserve">Likainen tyhmä neekeri tyypillinen @URL</w:t>
      </w:r>
    </w:p>
    <w:p>
      <w:r>
        <w:rPr>
          <w:b/>
          <w:u w:val="single"/>
        </w:rPr>
        <w:t xml:space="preserve">6347</w:t>
      </w:r>
    </w:p>
    <w:p>
      <w:r>
        <w:t xml:space="preserve">No pinche mames wey!!!! Ugh tämä vitun oranssi vittu on tyhmä af!!! @user yea you @URL</w:t>
      </w:r>
    </w:p>
    <w:p>
      <w:r>
        <w:rPr>
          <w:b/>
          <w:u w:val="single"/>
        </w:rPr>
        <w:t xml:space="preserve">6348</w:t>
      </w:r>
    </w:p>
    <w:p>
      <w:r>
        <w:t xml:space="preserve">Tämä mongy-kommentaattori on vieläkin katkera Pontus Janssonsin viime hetken voitosta 2 vuotta sitten</w:t>
      </w:r>
    </w:p>
    <w:p>
      <w:r>
        <w:rPr>
          <w:b/>
          <w:u w:val="single"/>
        </w:rPr>
        <w:t xml:space="preserve">6349</w:t>
      </w:r>
    </w:p>
    <w:p>
      <w:r>
        <w:t xml:space="preserve">@user Sano mongoliin, että se voi pysyä siinä, että aasit eivät kutsu leijonia.</w:t>
      </w:r>
    </w:p>
    <w:p>
      <w:r>
        <w:rPr>
          <w:b/>
          <w:u w:val="single"/>
        </w:rPr>
        <w:t xml:space="preserve">6350</w:t>
      </w:r>
    </w:p>
    <w:p>
      <w:r>
        <w:t xml:space="preserve">TAPAJA: Juutalaiset olivat maahanmuuttajakaravaaneja järjestävien \leftistivoimien\ joukossa. Trump ei ollut tarpeeksi kansallismielinen\u2026 @URL</w:t>
      </w:r>
    </w:p>
    <w:p>
      <w:r>
        <w:rPr>
          <w:b/>
          <w:u w:val="single"/>
        </w:rPr>
        <w:t xml:space="preserve">6351</w:t>
      </w:r>
    </w:p>
    <w:p>
      <w:r>
        <w:t xml:space="preserve">max tapaa hämähäkkidyykin tänään!!!</w:t>
      </w:r>
    </w:p>
    <w:p>
      <w:r>
        <w:rPr>
          <w:b/>
          <w:u w:val="single"/>
        </w:rPr>
        <w:t xml:space="preserve">6352</w:t>
      </w:r>
    </w:p>
    <w:p>
      <w:r>
        <w:t xml:space="preserve">ucla kirjaston tyttö todella teki pisteen, kun hän sanoi ching chong ling long ting tong tong</w:t>
      </w:r>
    </w:p>
    <w:p>
      <w:r>
        <w:rPr>
          <w:b/>
          <w:u w:val="single"/>
        </w:rPr>
        <w:t xml:space="preserve">6353</w:t>
      </w:r>
    </w:p>
    <w:p>
      <w:r>
        <w:t xml:space="preserve">Jos joku ilmoittaa laittomien maahanmuuttajien ylittävän rajan, kyseenalaistakaa hänen kertomuksensa todenperäisyys....</w:t>
      </w:r>
    </w:p>
    <w:p>
      <w:r>
        <w:rPr>
          <w:b/>
          <w:u w:val="single"/>
        </w:rPr>
        <w:t xml:space="preserve">6354</w:t>
      </w:r>
    </w:p>
    <w:p>
      <w:r>
        <w:t xml:space="preserve">Ei ole väliä mitä tämä jälkeenjäänyt presidentti twiittailee, hänen kultin seuraajansa suosivat sitä. Yhtä jälkeenjäänyt kuin hän itse. @URL</w:t>
      </w:r>
    </w:p>
    <w:p>
      <w:r>
        <w:rPr>
          <w:b/>
          <w:u w:val="single"/>
        </w:rPr>
        <w:t xml:space="preserve">6355</w:t>
      </w:r>
    </w:p>
    <w:p>
      <w:r>
        <w:t xml:space="preserve">10 minuuttia aikaa olla homo</w:t>
      </w:r>
    </w:p>
    <w:p>
      <w:r>
        <w:rPr>
          <w:b/>
          <w:u w:val="single"/>
        </w:rPr>
        <w:t xml:space="preserve">6356</w:t>
      </w:r>
    </w:p>
    <w:p>
      <w:r>
        <w:t xml:space="preserve">Tämä kaveri on jälkeenjäänyt .. @URL</w:t>
      </w:r>
    </w:p>
    <w:p>
      <w:r>
        <w:rPr>
          <w:b/>
          <w:u w:val="single"/>
        </w:rPr>
        <w:t xml:space="preserve">6357</w:t>
      </w:r>
    </w:p>
    <w:p>
      <w:r>
        <w:t xml:space="preserve">@käyttäjä @käyttäjä @käyttäjä @käyttäjä 2 hintaan 1 ja taattu vähintään 4 tilit feminazi m... @URL</w:t>
      </w:r>
    </w:p>
    <w:p>
      <w:r>
        <w:rPr>
          <w:b/>
          <w:u w:val="single"/>
        </w:rPr>
        <w:t xml:space="preserve">6358</w:t>
      </w:r>
    </w:p>
    <w:p>
      <w:r>
        <w:t xml:space="preserve">@käyttäjä katso tätä kusipäätä @URL</w:t>
      </w:r>
    </w:p>
    <w:p>
      <w:r>
        <w:rPr>
          <w:b/>
          <w:u w:val="single"/>
        </w:rPr>
        <w:t xml:space="preserve">6359</w:t>
      </w:r>
    </w:p>
    <w:p>
      <w:r>
        <w:t xml:space="preserve">@user Hei hintti :)</w:t>
      </w:r>
    </w:p>
    <w:p>
      <w:r>
        <w:rPr>
          <w:b/>
          <w:u w:val="single"/>
        </w:rPr>
        <w:t xml:space="preserve">6360</w:t>
      </w:r>
    </w:p>
    <w:p>
      <w:r>
        <w:t xml:space="preserve">Tykkäsin @käyttäjä videosta @URL Dormammun hintti tulipallopaskanjauhanta!</w:t>
      </w:r>
    </w:p>
    <w:p>
      <w:r>
        <w:rPr>
          <w:b/>
          <w:u w:val="single"/>
        </w:rPr>
        <w:t xml:space="preserve">6361</w:t>
      </w:r>
    </w:p>
    <w:p>
      <w:r>
        <w:t xml:space="preserve">Mitä he tarjoilivat tälle mongolille? Lageria? Valkoista makkaraa? #yaxley #lennon @URL</w:t>
      </w:r>
    </w:p>
    <w:p>
      <w:r>
        <w:rPr>
          <w:b/>
          <w:u w:val="single"/>
        </w:rPr>
        <w:t xml:space="preserve">6362</w:t>
      </w:r>
    </w:p>
    <w:p>
      <w:r>
        <w:t xml:space="preserve">@user Nautitko aktiivisesti siitä, että olet typerä mongoloidi?</w:t>
      </w:r>
    </w:p>
    <w:p>
      <w:r>
        <w:rPr>
          <w:b/>
          <w:u w:val="single"/>
        </w:rPr>
        <w:t xml:space="preserve">6363</w:t>
      </w:r>
    </w:p>
    <w:p>
      <w:r>
        <w:t xml:space="preserve">Tämä Christine-konsertti on ollut lähinnä lesbo-bileet...</w:t>
      </w:r>
    </w:p>
    <w:p>
      <w:r>
        <w:rPr>
          <w:b/>
          <w:u w:val="single"/>
        </w:rPr>
        <w:t xml:space="preserve">6364</w:t>
      </w:r>
    </w:p>
    <w:p>
      <w:r>
        <w:t xml:space="preserve">Yhtä paha kuin kutsua heitä spaksi tai mongoliksi. Loukkaavaa monella tasolla @URL</w:t>
      </w:r>
    </w:p>
    <w:p>
      <w:r>
        <w:rPr>
          <w:b/>
          <w:u w:val="single"/>
        </w:rPr>
        <w:t xml:space="preserve">6365</w:t>
      </w:r>
    </w:p>
    <w:p>
      <w:r>
        <w:t xml:space="preserve">@käyttäjä @käyttäjä @käyttäjä @käyttäjä militanttien feministien...</w:t>
      </w:r>
    </w:p>
    <w:p>
      <w:r>
        <w:rPr>
          <w:b/>
          <w:u w:val="single"/>
        </w:rPr>
        <w:t xml:space="preserve">6366</w:t>
      </w:r>
    </w:p>
    <w:p>
      <w:r>
        <w:t xml:space="preserve">@user @user Tiedäthän, että Borzoi on kiinalainen?</w:t>
      </w:r>
    </w:p>
    <w:p>
      <w:r>
        <w:rPr>
          <w:b/>
          <w:u w:val="single"/>
        </w:rPr>
        <w:t xml:space="preserve">6367</w:t>
      </w:r>
    </w:p>
    <w:p>
      <w:r>
        <w:t xml:space="preserve">@user amerikka on paska maa mutta los angeles on hyvä.</w:t>
      </w:r>
    </w:p>
    <w:p>
      <w:r>
        <w:rPr>
          <w:b/>
          <w:u w:val="single"/>
        </w:rPr>
        <w:t xml:space="preserve">6368</w:t>
      </w:r>
    </w:p>
    <w:p>
      <w:r>
        <w:t xml:space="preserve">Ei Trumpin paskamaista! Laitetaan siis aseistettuja vartijoita ja rakennetaan muuri Amerikan jokaiseen postinumeroon, shal\u2026 @URL</w:t>
      </w:r>
    </w:p>
    <w:p>
      <w:r>
        <w:rPr>
          <w:b/>
          <w:u w:val="single"/>
        </w:rPr>
        <w:t xml:space="preserve">6369</w:t>
      </w:r>
    </w:p>
    <w:p>
      <w:r>
        <w:t xml:space="preserve">Jos se ei ole niin paska maa, miksi hän sitten lähti?\n\nOh yeah....because it\u2019s a shithole country overran by\u2026 @URL</w:t>
      </w:r>
    </w:p>
    <w:p>
      <w:r>
        <w:rPr>
          <w:b/>
          <w:u w:val="single"/>
        </w:rPr>
        <w:t xml:space="preserve">6370</w:t>
      </w:r>
    </w:p>
    <w:p>
      <w:r>
        <w:t xml:space="preserve">@user @user @user @user @user @user @user Yhdysvallat on maailman paskapaikka, jossa vain tietämättömät ihmiset ovat ar\u2026 @URL</w:t>
      </w:r>
    </w:p>
    <w:p>
      <w:r>
        <w:rPr>
          <w:b/>
          <w:u w:val="single"/>
        </w:rPr>
        <w:t xml:space="preserve">6371</w:t>
      </w:r>
    </w:p>
    <w:p>
      <w:r>
        <w:t xml:space="preserve">OMG paras #Indialainen, jota olen koskaan syönyt. Uskomatonta. #sizzlerwatford #lovemyfood #foodcoma #spic #lush @user New Shapla Tandoor\u2026 @URL</w:t>
      </w:r>
    </w:p>
    <w:p>
      <w:r>
        <w:rPr>
          <w:b/>
          <w:u w:val="single"/>
        </w:rPr>
        <w:t xml:space="preserve">6372</w:t>
      </w:r>
    </w:p>
    <w:p>
      <w:r>
        <w:t xml:space="preserve">Häivy meidän vitun palvelimiltamme, kusipää @URL</w:t>
      </w:r>
    </w:p>
    <w:p>
      <w:r>
        <w:rPr>
          <w:b/>
          <w:u w:val="single"/>
        </w:rPr>
        <w:t xml:space="preserve">6373</w:t>
      </w:r>
    </w:p>
    <w:p>
      <w:r>
        <w:t xml:space="preserve">Eihän hänellä ole aikaa ajaa Swanseaan, vai mitä, hintti?</w:t>
      </w:r>
    </w:p>
    <w:p>
      <w:r>
        <w:rPr>
          <w:b/>
          <w:u w:val="single"/>
        </w:rPr>
        <w:t xml:space="preserve">6374</w:t>
      </w:r>
    </w:p>
    <w:p>
      <w:r>
        <w:t xml:space="preserve">Xbox Livestä puheen ollen, minua kutsuttiin \spic\ viime viikolla ja olen vieläkin ymmälläni.</w:t>
      </w:r>
    </w:p>
    <w:p>
      <w:r>
        <w:rPr>
          <w:b/>
          <w:u w:val="single"/>
        </w:rPr>
        <w:t xml:space="preserve">6375</w:t>
      </w:r>
    </w:p>
    <w:p>
      <w:r>
        <w:t xml:space="preserve">@user It\u2019s ollut teetä olin jälkeenjäänyt</w:t>
      </w:r>
    </w:p>
    <w:p>
      <w:r>
        <w:rPr>
          <w:b/>
          <w:u w:val="single"/>
        </w:rPr>
        <w:t xml:space="preserve">6376</w:t>
      </w:r>
    </w:p>
    <w:p>
      <w:r>
        <w:t xml:space="preserve">Tämä tyhmä homo \u201cBrokfool\u201d teeskentelee saavansa osumaa vedoissa, jotka hän häviää lmao</w:t>
      </w:r>
    </w:p>
    <w:p>
      <w:r>
        <w:rPr>
          <w:b/>
          <w:u w:val="single"/>
        </w:rPr>
        <w:t xml:space="preserve">6377</w:t>
      </w:r>
    </w:p>
    <w:p>
      <w:r>
        <w:t xml:space="preserve">@user @user Jeesus, opettajasi on varmaan yksinäinen.</w:t>
      </w:r>
    </w:p>
    <w:p>
      <w:r>
        <w:rPr>
          <w:b/>
          <w:u w:val="single"/>
        </w:rPr>
        <w:t xml:space="preserve">6378</w:t>
      </w:r>
    </w:p>
    <w:p>
      <w:r>
        <w:t xml:space="preserve">Miksi demokraatit haluavat laittaa laittomat ulkomaalaiset...</w:t>
      </w:r>
    </w:p>
    <w:p>
      <w:r>
        <w:rPr>
          <w:b/>
          <w:u w:val="single"/>
        </w:rPr>
        <w:t xml:space="preserve">6379</w:t>
      </w:r>
    </w:p>
    <w:p>
      <w:r>
        <w:t xml:space="preserve">awe... se\u2019s retarded @URL</w:t>
      </w:r>
    </w:p>
    <w:p>
      <w:r>
        <w:rPr>
          <w:b/>
          <w:u w:val="single"/>
        </w:rPr>
        <w:t xml:space="preserve">6380</w:t>
      </w:r>
    </w:p>
    <w:p>
      <w:r>
        <w:t xml:space="preserve">senkin lentävä homo @URL</w:t>
      </w:r>
    </w:p>
    <w:p>
      <w:r>
        <w:rPr>
          <w:b/>
          <w:u w:val="single"/>
        </w:rPr>
        <w:t xml:space="preserve">6381</w:t>
      </w:r>
    </w:p>
    <w:p>
      <w:r>
        <w:t xml:space="preserve">Ihmiset ottaa hella xans ja happoa ja luulevat olevansa avoimia nah fam u retarded</w:t>
      </w:r>
    </w:p>
    <w:p>
      <w:r>
        <w:rPr>
          <w:b/>
          <w:u w:val="single"/>
        </w:rPr>
        <w:t xml:space="preserve">6382</w:t>
      </w:r>
    </w:p>
    <w:p>
      <w:r>
        <w:t xml:space="preserve">juhliminen??????? Curry ei anna sinun murskata itseäsi, senkin homomongoloidi vittu.</w:t>
      </w:r>
    </w:p>
    <w:p>
      <w:r>
        <w:rPr>
          <w:b/>
          <w:u w:val="single"/>
        </w:rPr>
        <w:t xml:space="preserve">6383</w:t>
      </w:r>
    </w:p>
    <w:p>
      <w:r>
        <w:t xml:space="preserve">@user Se oli varmasti spic ja span</w:t>
      </w:r>
    </w:p>
    <w:p>
      <w:r>
        <w:rPr>
          <w:b/>
          <w:u w:val="single"/>
        </w:rPr>
        <w:t xml:space="preserve">6384</w:t>
      </w:r>
    </w:p>
    <w:p>
      <w:r>
        <w:t xml:space="preserve">@user OH SHIT MY BAD ja olin vain utelias ämmä. gMSHAHS Nah En usko, että olet ääliö\n\n\nyou're kirjaimellisesti tehdä mitään pahaa minulle.</w:t>
      </w:r>
    </w:p>
    <w:p>
      <w:r>
        <w:rPr>
          <w:b/>
          <w:u w:val="single"/>
        </w:rPr>
        <w:t xml:space="preserve">6385</w:t>
      </w:r>
    </w:p>
    <w:p>
      <w:r>
        <w:t xml:space="preserve">@user @user @user @user @user @user @user @user He käyttävät häntä tykkääjien takia älä ole jälkeenjäänyt lmao</w:t>
      </w:r>
    </w:p>
    <w:p>
      <w:r>
        <w:rPr>
          <w:b/>
          <w:u w:val="single"/>
        </w:rPr>
        <w:t xml:space="preserve">6386</w:t>
      </w:r>
    </w:p>
    <w:p>
      <w:r>
        <w:t xml:space="preserve">@user @user avaa mongoli</w:t>
      </w:r>
    </w:p>
    <w:p>
      <w:r>
        <w:rPr>
          <w:b/>
          <w:u w:val="single"/>
        </w:rPr>
        <w:t xml:space="preserve">6387</w:t>
      </w:r>
    </w:p>
    <w:p>
      <w:r>
        <w:t xml:space="preserve">Haluan nähdä Ozmaten esityksen tänään ;; Minusta tuntuu kamalalta olla jumissa ja köyhä tässä paskamaassa\n\nI wanna\u2026 @URL</w:t>
      </w:r>
    </w:p>
    <w:p>
      <w:r>
        <w:rPr>
          <w:b/>
          <w:u w:val="single"/>
        </w:rPr>
        <w:t xml:space="preserve">6388</w:t>
      </w:r>
    </w:p>
    <w:p>
      <w:r>
        <w:t xml:space="preserve">@käyttäjä @käyttäjä @käyttäjä @käyttäjä On ihan ok olla valkoinen ja saada perhe, joka rakastaa sinua.</w:t>
      </w:r>
    </w:p>
    <w:p>
      <w:r>
        <w:rPr>
          <w:b/>
          <w:u w:val="single"/>
        </w:rPr>
        <w:t xml:space="preserve">6389</w:t>
      </w:r>
    </w:p>
    <w:p>
      <w:r>
        <w:t xml:space="preserve">Eikö ole hieman epäilyttävää, että he saivat onnettoman rupikonnan kiinni jo yhden päivän jälkeen?</w:t>
      </w:r>
    </w:p>
    <w:p>
      <w:r>
        <w:rPr>
          <w:b/>
          <w:u w:val="single"/>
        </w:rPr>
        <w:t xml:space="preserve">6390</w:t>
      </w:r>
    </w:p>
    <w:p>
      <w:r>
        <w:t xml:space="preserve">Etsitään hyvämaineisia hyväntekeväisyysjärjestöjä ja organisaatioita, jotka voivat lahjoittaa pakolaisille ja lapsille. Lähettäkää minulle linkkejä.</w:t>
      </w:r>
    </w:p>
    <w:p>
      <w:r>
        <w:rPr>
          <w:b/>
          <w:u w:val="single"/>
        </w:rPr>
        <w:t xml:space="preserve">6391</w:t>
      </w:r>
    </w:p>
    <w:p>
      <w:r>
        <w:t xml:space="preserve">3 ammuttuja ihmisiä oli aseistettuja poliiseja, senkin tyhmä ääliö @URL</w:t>
      </w:r>
    </w:p>
    <w:p>
      <w:r>
        <w:rPr>
          <w:b/>
          <w:u w:val="single"/>
        </w:rPr>
        <w:t xml:space="preserve">6392</w:t>
      </w:r>
    </w:p>
    <w:p>
      <w:r>
        <w:t xml:space="preserve">@user @user @user Mikä vitun kusipää.</w:t>
      </w:r>
    </w:p>
    <w:p>
      <w:r>
        <w:rPr>
          <w:b/>
          <w:u w:val="single"/>
        </w:rPr>
        <w:t xml:space="preserve">6393</w:t>
      </w:r>
    </w:p>
    <w:p>
      <w:r>
        <w:t xml:space="preserve">Vihaan sanaa dyke niin paljon pyhä vittu!</w:t>
      </w:r>
    </w:p>
    <w:p>
      <w:r>
        <w:rPr>
          <w:b/>
          <w:u w:val="single"/>
        </w:rPr>
        <w:t xml:space="preserve">6394</w:t>
      </w:r>
    </w:p>
    <w:p>
      <w:r>
        <w:t xml:space="preserve">@user @user Dirty raghead.</w:t>
      </w:r>
    </w:p>
    <w:p>
      <w:r>
        <w:rPr>
          <w:b/>
          <w:u w:val="single"/>
        </w:rPr>
        <w:t xml:space="preserve">6395</w:t>
      </w:r>
    </w:p>
    <w:p>
      <w:r>
        <w:t xml:space="preserve">@user Pubissa se on, senkin tylsä kusipää! Piristy, kaveri.</w:t>
      </w:r>
    </w:p>
    <w:p>
      <w:r>
        <w:rPr>
          <w:b/>
          <w:u w:val="single"/>
        </w:rPr>
        <w:t xml:space="preserve">6396</w:t>
      </w:r>
    </w:p>
    <w:p>
      <w:r>
        <w:t xml:space="preserve">@user @user @user @user Kuulostaa siltä, että hän on täydellinen vasemmiston rupusakkia</w:t>
      </w:r>
    </w:p>
    <w:p>
      <w:r>
        <w:rPr>
          <w:b/>
          <w:u w:val="single"/>
        </w:rPr>
        <w:t xml:space="preserve">6397</w:t>
      </w:r>
    </w:p>
    <w:p>
      <w:r>
        <w:t xml:space="preserve">@user Voi helvetti ei! Säästän dollarini auttaakseni muurin rakentamisessa suojelemaan meitä raiskaavilta tappajamurhaajilta laittomilta ulkomaalaisilta!</w:t>
      </w:r>
    </w:p>
    <w:p>
      <w:r>
        <w:rPr>
          <w:b/>
          <w:u w:val="single"/>
        </w:rPr>
        <w:t xml:space="preserve">6398</w:t>
      </w:r>
    </w:p>
    <w:p>
      <w:r>
        <w:t xml:space="preserve">Rättipää tuntia!!!!!!</w:t>
      </w:r>
    </w:p>
    <w:p>
      <w:r>
        <w:rPr>
          <w:b/>
          <w:u w:val="single"/>
        </w:rPr>
        <w:t xml:space="preserve">6399</w:t>
      </w:r>
    </w:p>
    <w:p>
      <w:r>
        <w:t xml:space="preserve">He miettivät, kuka laittoi tämän neekerin sinne @URL</w:t>
      </w:r>
    </w:p>
    <w:p>
      <w:r>
        <w:rPr>
          <w:b/>
          <w:u w:val="single"/>
        </w:rPr>
        <w:t xml:space="preserve">6400</w:t>
      </w:r>
    </w:p>
    <w:p>
      <w:r>
        <w:t xml:space="preserve">Älä ole kuin @käyttäjämatkustajat, jotka minulla oli tänä iltana ja jotka sanoivat homo/homo/queers yhä uudelleen ja uudelleen, vaikka pyysin heitä\u2026 @URL</w:t>
      </w:r>
    </w:p>
    <w:p>
      <w:r>
        <w:rPr>
          <w:b/>
          <w:u w:val="single"/>
        </w:rPr>
        <w:t xml:space="preserve">6401</w:t>
      </w:r>
    </w:p>
    <w:p>
      <w:r>
        <w:t xml:space="preserve">Haha tälle kusipäälle maksetaan siitä, että hän puhuu paskaa, anna hänen pitää hetkensä #Dicksucker @URL</w:t>
      </w:r>
    </w:p>
    <w:p>
      <w:r>
        <w:rPr>
          <w:b/>
          <w:u w:val="single"/>
        </w:rPr>
        <w:t xml:space="preserve">6402</w:t>
      </w:r>
    </w:p>
    <w:p>
      <w:r>
        <w:t xml:space="preserve">@user @user On ok olla valkoinen bruh</w:t>
      </w:r>
    </w:p>
    <w:p>
      <w:r>
        <w:rPr>
          <w:b/>
          <w:u w:val="single"/>
        </w:rPr>
        <w:t xml:space="preserve">6403</w:t>
      </w:r>
    </w:p>
    <w:p>
      <w:r>
        <w:t xml:space="preserve">naiset twitterissä todella olla pois retard pack @URL</w:t>
      </w:r>
    </w:p>
    <w:p>
      <w:r>
        <w:rPr>
          <w:b/>
          <w:u w:val="single"/>
        </w:rPr>
        <w:t xml:space="preserve">6404</w:t>
      </w:r>
    </w:p>
    <w:p>
      <w:r>
        <w:t xml:space="preserve">newgen reaperin retard teki juuri emotedin.</w:t>
      </w:r>
    </w:p>
    <w:p>
      <w:r>
        <w:rPr>
          <w:b/>
          <w:u w:val="single"/>
        </w:rPr>
        <w:t xml:space="preserve">6405</w:t>
      </w:r>
    </w:p>
    <w:p>
      <w:r>
        <w:t xml:space="preserve">@user @user Hieno projektio homo</w:t>
      </w:r>
    </w:p>
    <w:p>
      <w:r>
        <w:rPr>
          <w:b/>
          <w:u w:val="single"/>
        </w:rPr>
        <w:t xml:space="preserve">6406</w:t>
      </w:r>
    </w:p>
    <w:p>
      <w:r>
        <w:t xml:space="preserve">Juuri siksi miljoonat ihmiset kieltäytyvät matkustamasta Yhdysvaltoihin. Minä mukaan lukien. Käyn mieluummin jossakin maassa, jossa on \u2026 @URL\u2026 @URL</w:t>
      </w:r>
    </w:p>
    <w:p>
      <w:r>
        <w:rPr>
          <w:b/>
          <w:u w:val="single"/>
        </w:rPr>
        <w:t xml:space="preserve">6407</w:t>
      </w:r>
    </w:p>
    <w:p>
      <w:r>
        <w:t xml:space="preserve">Minähän sanoin, että hän on iso mies! Katso @user, real_alexjones taisi sittenkin olla väärässä siitä, että hän on jälkeenjäänyt? We\u2026 @URL</w:t>
      </w:r>
    </w:p>
    <w:p>
      <w:r>
        <w:rPr>
          <w:b/>
          <w:u w:val="single"/>
        </w:rPr>
        <w:t xml:space="preserve">6408</w:t>
      </w:r>
    </w:p>
    <w:p>
      <w:r>
        <w:t xml:space="preserve">jos sanot "ching chong" katsellessasi kiinalaisia merkkejä ja sanot, ettet ole rasisti, olet rasisti, tyhmä vitun ämmä.</w:t>
      </w:r>
    </w:p>
    <w:p>
      <w:r>
        <w:rPr>
          <w:b/>
          <w:u w:val="single"/>
        </w:rPr>
        <w:t xml:space="preserve">6409</w:t>
      </w:r>
    </w:p>
    <w:p>
      <w:r>
        <w:t xml:space="preserve">ICE pidätti maahanmuuttajia, jotka ilmoittautuivat ottamaan vastaan paperittomia lapsia.</w:t>
      </w:r>
    </w:p>
    <w:p>
      <w:r>
        <w:rPr>
          <w:b/>
          <w:u w:val="single"/>
        </w:rPr>
        <w:t xml:space="preserve">6410</w:t>
      </w:r>
    </w:p>
    <w:p>
      <w:r>
        <w:t xml:space="preserve">Pitäisikö minun esittää (anteeksi) jälkeenjäänyttä/tyhmää, jotta ihmiset tuntisivat olonsa mukavaksi? Ei. Kohtelen kaikkia samalla tavalla tai sen mukaisesti.</w:t>
      </w:r>
    </w:p>
    <w:p>
      <w:r>
        <w:rPr>
          <w:b/>
          <w:u w:val="single"/>
        </w:rPr>
        <w:t xml:space="preserve">6411</w:t>
      </w:r>
    </w:p>
    <w:p>
      <w:r>
        <w:t xml:space="preserve">@user ok homo</w:t>
      </w:r>
    </w:p>
    <w:p>
      <w:r>
        <w:rPr>
          <w:b/>
          <w:u w:val="single"/>
        </w:rPr>
        <w:t xml:space="preserve">6412</w:t>
      </w:r>
    </w:p>
    <w:p>
      <w:r>
        <w:t xml:space="preserve">street smart on homo. vain 'smart' lasketaan cadillacissa. en ole koskaan ollut niin onnellinen kuin oma talo vuonna 2003 after\u2026 @URL</w:t>
      </w:r>
    </w:p>
    <w:p>
      <w:r>
        <w:rPr>
          <w:b/>
          <w:u w:val="single"/>
        </w:rPr>
        <w:t xml:space="preserve">6413</w:t>
      </w:r>
    </w:p>
    <w:p>
      <w:r>
        <w:t xml:space="preserve">@user @user Jeesuksen veri \ud83d\ude2d\ud83d\ude2d\ud83d\ude2d\ud83d\ude2d\ud83d\ude2d ching chong @URL</w:t>
      </w:r>
    </w:p>
    <w:p>
      <w:r>
        <w:rPr>
          <w:b/>
          <w:u w:val="single"/>
        </w:rPr>
        <w:t xml:space="preserve">6414</w:t>
      </w:r>
    </w:p>
    <w:p>
      <w:r>
        <w:t xml:space="preserve">15 minuuttia netflix &amp;amp; chill ja hän kutsui minua homoksi...</w:t>
      </w:r>
    </w:p>
    <w:p>
      <w:r>
        <w:rPr>
          <w:b/>
          <w:u w:val="single"/>
        </w:rPr>
        <w:t xml:space="preserve">6415</w:t>
      </w:r>
    </w:p>
    <w:p>
      <w:r>
        <w:t xml:space="preserve">@käyttäjä @käyttäjä @käyttäjä @käyttäjä kutsui minua kerran neekeriksi...</w:t>
      </w:r>
    </w:p>
    <w:p>
      <w:r>
        <w:rPr>
          <w:b/>
          <w:u w:val="single"/>
        </w:rPr>
        <w:t xml:space="preserve">6416</w:t>
      </w:r>
    </w:p>
    <w:p>
      <w:r>
        <w:t xml:space="preserve">Miksi Muncya ei korvata pinch runnerilla, senkin mongoloidi Sloberts?</w:t>
      </w:r>
    </w:p>
    <w:p>
      <w:r>
        <w:rPr>
          <w:b/>
          <w:u w:val="single"/>
        </w:rPr>
        <w:t xml:space="preserve">6417</w:t>
      </w:r>
    </w:p>
    <w:p>
      <w:r>
        <w:t xml:space="preserve">Joo, koska olet 4 sukupolvea alempana lmao. Käytännössä sinulla on apuri, senkin rikki perse homo @URL @URL</w:t>
      </w:r>
    </w:p>
    <w:p>
      <w:r>
        <w:rPr>
          <w:b/>
          <w:u w:val="single"/>
        </w:rPr>
        <w:t xml:space="preserve">6418</w:t>
      </w:r>
    </w:p>
    <w:p>
      <w:r>
        <w:t xml:space="preserve">@user Republikaanit: Pidä nuo nälkäiset janoiset tummaihoiset muukalaiset poissa kävelemästä tänne paskakuopastaan\u2026 @URL</w:t>
      </w:r>
    </w:p>
    <w:p>
      <w:r>
        <w:rPr>
          <w:b/>
          <w:u w:val="single"/>
        </w:rPr>
        <w:t xml:space="preserve">6419</w:t>
      </w:r>
    </w:p>
    <w:p>
      <w:r>
        <w:t xml:space="preserve">@user Luulen, että olet joko jälkeenjäänyt tai sekaisin. Obama oli se, joka laittoi lapset häkkeihin. Bill Clinto\u2026 @URL</w:t>
      </w:r>
    </w:p>
    <w:p>
      <w:r>
        <w:rPr>
          <w:b/>
          <w:u w:val="single"/>
        </w:rPr>
        <w:t xml:space="preserve">6420</w:t>
      </w:r>
    </w:p>
    <w:p>
      <w:r>
        <w:t xml:space="preserve">@user avi on niin vitun homo pls ota se pois u retard</w:t>
      </w:r>
    </w:p>
    <w:p>
      <w:r>
        <w:rPr>
          <w:b/>
          <w:u w:val="single"/>
        </w:rPr>
        <w:t xml:space="preserve">6421</w:t>
      </w:r>
    </w:p>
    <w:p>
      <w:r>
        <w:t xml:space="preserve">||Ei ole kulunut edes tuntia, ja olen jo valmis tappamaan tämän hintin.</w:t>
      </w:r>
    </w:p>
    <w:p>
      <w:r>
        <w:rPr>
          <w:b/>
          <w:u w:val="single"/>
        </w:rPr>
        <w:t xml:space="preserve">6422</w:t>
      </w:r>
    </w:p>
    <w:p>
      <w:r>
        <w:t xml:space="preserve">Bakugan oli mausteinen kuvastani -</w:t>
      </w:r>
    </w:p>
    <w:p>
      <w:r>
        <w:rPr>
          <w:b/>
          <w:u w:val="single"/>
        </w:rPr>
        <w:t xml:space="preserve">6423</w:t>
      </w:r>
    </w:p>
    <w:p>
      <w:r>
        <w:t xml:space="preserve">Haluatko tyhjentää jonkun hyödyttömän homon. Juuri nyt. On ihanaa nähdä, miten tribuuttisi osuvat pankkiini \ud83d\ude08 muistuttaa minua siitä, kuinka\u2026 @URL</w:t>
      </w:r>
    </w:p>
    <w:p>
      <w:r>
        <w:rPr>
          <w:b/>
          <w:u w:val="single"/>
        </w:rPr>
        <w:t xml:space="preserve">6424</w:t>
      </w:r>
    </w:p>
    <w:p>
      <w:r>
        <w:t xml:space="preserve">@user Nah olet vain olla neekeri juuri nyt</w:t>
      </w:r>
    </w:p>
    <w:p>
      <w:r>
        <w:rPr>
          <w:b/>
          <w:u w:val="single"/>
        </w:rPr>
        <w:t xml:space="preserve">6425</w:t>
      </w:r>
    </w:p>
    <w:p>
      <w:r>
        <w:t xml:space="preserve">Yhdysvallat on todella paskamainen maa</w:t>
      </w:r>
    </w:p>
    <w:p>
      <w:r>
        <w:rPr>
          <w:b/>
          <w:u w:val="single"/>
        </w:rPr>
        <w:t xml:space="preserve">6426</w:t>
      </w:r>
    </w:p>
    <w:p>
      <w:r>
        <w:t xml:space="preserve">@user Sääli vain, että olet täysi hintti!</w:t>
      </w:r>
    </w:p>
    <w:p>
      <w:r>
        <w:rPr>
          <w:b/>
          <w:u w:val="single"/>
        </w:rPr>
        <w:t xml:space="preserve">6427</w:t>
      </w:r>
    </w:p>
    <w:p>
      <w:r>
        <w:t xml:space="preserve">Tänään 41 vuotta sitten syntyi lapsi. Vanhemmat pelkäsivät pahinta (hetken he luulivat, että hän oli mongoloidi).\u2026 @URL</w:t>
      </w:r>
    </w:p>
    <w:p>
      <w:r>
        <w:rPr>
          <w:b/>
          <w:u w:val="single"/>
        </w:rPr>
        <w:t xml:space="preserve">6428</w:t>
      </w:r>
    </w:p>
    <w:p>
      <w:r>
        <w:t xml:space="preserve">He eivät tiedä sanan \ respect\ merkitystä, minkä vuoksi maamme on muuttunut sellaiseksi paskakuopaksi kuin se on, mutta\u2026 @URL</w:t>
      </w:r>
    </w:p>
    <w:p>
      <w:r>
        <w:rPr>
          <w:b/>
          <w:u w:val="single"/>
        </w:rPr>
        <w:t xml:space="preserve">6429</w:t>
      </w:r>
    </w:p>
    <w:p>
      <w:r>
        <w:t xml:space="preserve">@käyttäjä @käyttäjä se on oikeastaan jälkeenjäänyttä!</w:t>
      </w:r>
    </w:p>
    <w:p>
      <w:r>
        <w:rPr>
          <w:b/>
          <w:u w:val="single"/>
        </w:rPr>
        <w:t xml:space="preserve">6430</w:t>
      </w:r>
    </w:p>
    <w:p>
      <w:r>
        <w:t xml:space="preserve">Vain vasemmistolainen ääliö tekisi niin @URL</w:t>
      </w:r>
    </w:p>
    <w:p>
      <w:r>
        <w:rPr>
          <w:b/>
          <w:u w:val="single"/>
        </w:rPr>
        <w:t xml:space="preserve">6431</w:t>
      </w:r>
    </w:p>
    <w:p>
      <w:r>
        <w:t xml:space="preserve">@user Paris. Marraskuun neekeri</w:t>
      </w:r>
    </w:p>
    <w:p>
      <w:r>
        <w:rPr>
          <w:b/>
          <w:u w:val="single"/>
        </w:rPr>
        <w:t xml:space="preserve">6432</w:t>
      </w:r>
    </w:p>
    <w:p>
      <w:r>
        <w:t xml:space="preserve">hakkeroitiin tämän idiootin tilille lol.............. retard @URL</w:t>
      </w:r>
    </w:p>
    <w:p>
      <w:r>
        <w:rPr>
          <w:b/>
          <w:u w:val="single"/>
        </w:rPr>
        <w:t xml:space="preserve">6433</w:t>
      </w:r>
    </w:p>
    <w:p>
      <w:r>
        <w:t xml:space="preserve">@user No joo eihän sitä koskaan tiedä, milloin se vapautetaan. Ehkä huomenna. he ovat jälkeenjääneet. minulla on kuitenkin hyvä kokoelma kotona. \ud83d\udc4d\ud83d\udca3</w:t>
      </w:r>
    </w:p>
    <w:p>
      <w:r>
        <w:rPr>
          <w:b/>
          <w:u w:val="single"/>
        </w:rPr>
        <w:t xml:space="preserve">6434</w:t>
      </w:r>
    </w:p>
    <w:p>
      <w:r>
        <w:t xml:space="preserve">@user Hemmetin retard.. :)</w:t>
      </w:r>
    </w:p>
    <w:p>
      <w:r>
        <w:rPr>
          <w:b/>
          <w:u w:val="single"/>
        </w:rPr>
        <w:t xml:space="preserve">6435</w:t>
      </w:r>
    </w:p>
    <w:p>
      <w:r>
        <w:t xml:space="preserve">*puhuu ching chong ko... @URL</w:t>
      </w:r>
    </w:p>
    <w:p>
      <w:r>
        <w:rPr>
          <w:b/>
          <w:u w:val="single"/>
        </w:rPr>
        <w:t xml:space="preserve">6436</w:t>
      </w:r>
    </w:p>
    <w:p>
      <w:r>
        <w:t xml:space="preserve">@käyttäjä @käyttäjä @käyttäjä @käyttäjä On ihan ok olla valkoinen.</w:t>
      </w:r>
    </w:p>
    <w:p>
      <w:r>
        <w:rPr>
          <w:b/>
          <w:u w:val="single"/>
        </w:rPr>
        <w:t xml:space="preserve">6437</w:t>
      </w:r>
    </w:p>
    <w:p>
      <w:r>
        <w:t xml:space="preserve">Haluan lyödä häntä naamaan niin vitun paljon epäkunnioittavaa ching chongia.</w:t>
      </w:r>
    </w:p>
    <w:p>
      <w:r>
        <w:rPr>
          <w:b/>
          <w:u w:val="single"/>
        </w:rPr>
        <w:t xml:space="preserve">6438</w:t>
      </w:r>
    </w:p>
    <w:p>
      <w:r>
        <w:t xml:space="preserve">@user Kaverit ovat legit retarded he\u2019ll on timantti ja silti mennä jahtaamaan lika kasa.</w:t>
      </w:r>
    </w:p>
    <w:p>
      <w:r>
        <w:rPr>
          <w:b/>
          <w:u w:val="single"/>
        </w:rPr>
        <w:t xml:space="preserve">6439</w:t>
      </w:r>
    </w:p>
    <w:p>
      <w:r>
        <w:t xml:space="preserve">@user Kutsuit Coyle Moyes Moyes Monk Laudrup &amp;amp; Koemanin kaltaisia henkilöitä, senkin typerä ääliö. I\u2019m iloinen, että seura oli auto\u2026 @URL</w:t>
      </w:r>
    </w:p>
    <w:p>
      <w:r>
        <w:rPr>
          <w:b/>
          <w:u w:val="single"/>
        </w:rPr>
        <w:t xml:space="preserve">6440</w:t>
      </w:r>
    </w:p>
    <w:p>
      <w:r>
        <w:t xml:space="preserve">Tyhmä ääliö @URL</w:t>
      </w:r>
    </w:p>
    <w:p>
      <w:r>
        <w:rPr>
          <w:b/>
          <w:u w:val="single"/>
        </w:rPr>
        <w:t xml:space="preserve">6441</w:t>
      </w:r>
    </w:p>
    <w:p>
      <w:r>
        <w:t xml:space="preserve">@user Se on upea.\nTämä kaveri on oikeasti jälkeenjäänyt.</w:t>
      </w:r>
    </w:p>
    <w:p>
      <w:r>
        <w:rPr>
          <w:b/>
          <w:u w:val="single"/>
        </w:rPr>
        <w:t xml:space="preserve">6442</w:t>
      </w:r>
    </w:p>
    <w:p>
      <w:r>
        <w:t xml:space="preserve">Helpottaisiko aseiden antaminen heille oloasi? \Senkin valtavan suuri oranssi mulkku! @URL</w:t>
      </w:r>
    </w:p>
    <w:p>
      <w:r>
        <w:rPr>
          <w:b/>
          <w:u w:val="single"/>
        </w:rPr>
        <w:t xml:space="preserve">6443</w:t>
      </w:r>
    </w:p>
    <w:p>
      <w:r>
        <w:t xml:space="preserve">@user Ei sinun kanssasi homo</w:t>
      </w:r>
    </w:p>
    <w:p>
      <w:r>
        <w:rPr>
          <w:b/>
          <w:u w:val="single"/>
        </w:rPr>
        <w:t xml:space="preserve">6444</w:t>
      </w:r>
    </w:p>
    <w:p>
      <w:r>
        <w:t xml:space="preserve">Red Sox aikoo voittaa World Series kaverit kuten devers ja Pearce sillä välin häviäjä @user on retard m\u2026 @URL</w:t>
      </w:r>
    </w:p>
    <w:p>
      <w:r>
        <w:rPr>
          <w:b/>
          <w:u w:val="single"/>
        </w:rPr>
        <w:t xml:space="preserve">6445</w:t>
      </w:r>
    </w:p>
    <w:p>
      <w:r>
        <w:t xml:space="preserve">@user Tremendo spic fro Coco!</w:t>
      </w:r>
    </w:p>
    <w:p>
      <w:r>
        <w:rPr>
          <w:b/>
          <w:u w:val="single"/>
        </w:rPr>
        <w:t xml:space="preserve">6446</w:t>
      </w:r>
    </w:p>
    <w:p>
      <w:r>
        <w:t xml:space="preserve">Kuuro sokea jälkeenjäänyt... \ud83d\udde3Jätä minut rauhaan @URL</w:t>
      </w:r>
    </w:p>
    <w:p>
      <w:r>
        <w:rPr>
          <w:b/>
          <w:u w:val="single"/>
        </w:rPr>
        <w:t xml:space="preserve">6447</w:t>
      </w:r>
    </w:p>
    <w:p>
      <w:r>
        <w:t xml:space="preserve">#taylorgangor get ur teeth fixed by dr. faggot</w:t>
      </w:r>
    </w:p>
    <w:p>
      <w:r>
        <w:rPr>
          <w:b/>
          <w:u w:val="single"/>
        </w:rPr>
        <w:t xml:space="preserve">6448</w:t>
      </w:r>
    </w:p>
    <w:p>
      <w:r>
        <w:t xml:space="preserve">En taida olla kovin hyvin perillä globaalista taloudesta ja astrofysiikasta, jos kuulen jälkeenjäänyttä viemärissä asuvaa simpanssia, vai mitä?</w:t>
      </w:r>
    </w:p>
    <w:p>
      <w:r>
        <w:rPr>
          <w:b/>
          <w:u w:val="single"/>
        </w:rPr>
        <w:t xml:space="preserve">6449</w:t>
      </w:r>
    </w:p>
    <w:p>
      <w:r>
        <w:t xml:space="preserve">@user Mate miksi et u vain viestiä minulle kuin ffs sijaan turnauksen sharking ur pelaa vastaan retard pahin sääntöjä pelin</w:t>
      </w:r>
    </w:p>
    <w:p>
      <w:r>
        <w:rPr>
          <w:b/>
          <w:u w:val="single"/>
        </w:rPr>
        <w:t xml:space="preserve">6450</w:t>
      </w:r>
    </w:p>
    <w:p>
      <w:r>
        <w:t xml:space="preserve">Olin juuri ravintolassa. Eräs kaveri kutsui tarjoilijaa latinoksi, koska hän ei uskonut, että puhuin englantia ja kuunteli @URL @URL</w:t>
      </w:r>
    </w:p>
    <w:p>
      <w:r>
        <w:rPr>
          <w:b/>
          <w:u w:val="single"/>
        </w:rPr>
        <w:t xml:space="preserve">6451</w:t>
      </w:r>
    </w:p>
    <w:p>
      <w:r>
        <w:t xml:space="preserve">Ihmettelen vain joskus ovatko ppl jälkeenjäänyt vai vain hidas \ud83e\udd14</w:t>
      </w:r>
    </w:p>
    <w:p>
      <w:r>
        <w:rPr>
          <w:b/>
          <w:u w:val="single"/>
        </w:rPr>
        <w:t xml:space="preserve">6452</w:t>
      </w:r>
    </w:p>
    <w:p>
      <w:r>
        <w:t xml:space="preserve">Vitut Kanyesta, hinttariperse nekru. @URL</w:t>
      </w:r>
    </w:p>
    <w:p>
      <w:r>
        <w:rPr>
          <w:b/>
          <w:u w:val="single"/>
        </w:rPr>
        <w:t xml:space="preserve">6453</w:t>
      </w:r>
    </w:p>
    <w:p>
      <w:r>
        <w:t xml:space="preserve">@user @user Islamistit ovat liittoutuneet jokaisen vasemmistolaisen terroristiliikkeen kanssa ja ovat ehdottomasti n\u2026 @URL</w:t>
      </w:r>
    </w:p>
    <w:p>
      <w:r>
        <w:rPr>
          <w:b/>
          <w:u w:val="single"/>
        </w:rPr>
        <w:t xml:space="preserve">6454</w:t>
      </w:r>
    </w:p>
    <w:p>
      <w:r>
        <w:t xml:space="preserve">Toivon, että olisin jälkeenjäänyt</w:t>
      </w:r>
    </w:p>
    <w:p>
      <w:r>
        <w:rPr>
          <w:b/>
          <w:u w:val="single"/>
        </w:rPr>
        <w:t xml:space="preserve">6455</w:t>
      </w:r>
    </w:p>
    <w:p>
      <w:r>
        <w:t xml:space="preserve">Jumala siunatkoon laittomia maahanmuuttajia!</w:t>
      </w:r>
    </w:p>
    <w:p>
      <w:r>
        <w:rPr>
          <w:b/>
          <w:u w:val="single"/>
        </w:rPr>
        <w:t xml:space="preserve">6456</w:t>
      </w:r>
    </w:p>
    <w:p>
      <w:r>
        <w:t xml:space="preserve">@user @user Joo, kutsuin ystäviäni homoiksi ja vammaisiksi koko ajan. Olen paskiainen \ud83d\ude41</w:t>
      </w:r>
    </w:p>
    <w:p>
      <w:r>
        <w:rPr>
          <w:b/>
          <w:u w:val="single"/>
        </w:rPr>
        <w:t xml:space="preserve">6457</w:t>
      </w:r>
    </w:p>
    <w:p>
      <w:r>
        <w:t xml:space="preserve">Rich Hill...ääliö</w:t>
      </w:r>
    </w:p>
    <w:p>
      <w:r>
        <w:rPr>
          <w:b/>
          <w:u w:val="single"/>
        </w:rPr>
        <w:t xml:space="preserve">6458</w:t>
      </w:r>
    </w:p>
    <w:p>
      <w:r>
        <w:t xml:space="preserve">@user milloin tahansa kiusattuna tiedän, millaista on tulla loukatuksi joskus ihmiset huutavat retard tai muuta sellaista at\u2026 @URL</w:t>
      </w:r>
    </w:p>
    <w:p>
      <w:r>
        <w:rPr>
          <w:b/>
          <w:u w:val="single"/>
        </w:rPr>
        <w:t xml:space="preserve">6459</w:t>
      </w:r>
    </w:p>
    <w:p>
      <w:r>
        <w:t xml:space="preserve">En vain voi ymmärtää, miksi USA antaa tuon vaarallisen vasemmistolaisen Sorosin vain istua siellä, kun kaikki tietävät, että hän on takana\u2026 @URL</w:t>
      </w:r>
    </w:p>
    <w:p>
      <w:r>
        <w:rPr>
          <w:b/>
          <w:u w:val="single"/>
        </w:rPr>
        <w:t xml:space="preserve">6460</w:t>
      </w:r>
    </w:p>
    <w:p>
      <w:r>
        <w:t xml:space="preserve">@user @user Laittomien ulkomaalaisten saaminen laittomasti "äänestämään" Demin äänestäjähuijauskoneen avulla EI lasketa.</w:t>
      </w:r>
    </w:p>
    <w:p>
      <w:r>
        <w:rPr>
          <w:b/>
          <w:u w:val="single"/>
        </w:rPr>
        <w:t xml:space="preserve">6461</w:t>
      </w:r>
    </w:p>
    <w:p>
      <w:r>
        <w:t xml:space="preserve">@user kyllä setäni näyttää kiinalaiselta</w:t>
      </w:r>
    </w:p>
    <w:p>
      <w:r>
        <w:rPr>
          <w:b/>
          <w:u w:val="single"/>
        </w:rPr>
        <w:t xml:space="preserve">6462</w:t>
      </w:r>
    </w:p>
    <w:p>
      <w:r>
        <w:t xml:space="preserve">Löysin jälleen yhden liberaalin retardin. \ud83d\udc47 @URL</w:t>
      </w:r>
    </w:p>
    <w:p>
      <w:r>
        <w:rPr>
          <w:b/>
          <w:u w:val="single"/>
        </w:rPr>
        <w:t xml:space="preserve">6463</w:t>
      </w:r>
    </w:p>
    <w:p>
      <w:r>
        <w:t xml:space="preserve">WTF. Olisin potkaissut hänet suoraan vastaantulevaan autoon, jos olisin nähnyt tuon paskiaisen @user @URL.</w:t>
      </w:r>
    </w:p>
    <w:p>
      <w:r>
        <w:rPr>
          <w:b/>
          <w:u w:val="single"/>
        </w:rPr>
        <w:t xml:space="preserve">6464</w:t>
      </w:r>
    </w:p>
    <w:p>
      <w:r>
        <w:t xml:space="preserve">@user @user @user Sick little cunt</w:t>
      </w:r>
    </w:p>
    <w:p>
      <w:r>
        <w:rPr>
          <w:b/>
          <w:u w:val="single"/>
        </w:rPr>
        <w:t xml:space="preserve">6465</w:t>
      </w:r>
    </w:p>
    <w:p>
      <w:r>
        <w:t xml:space="preserve">SOROSin omistama yritys käytti amerikkalaisia verorahoja rakentaakseen sovelluksen, joka auttaa laittomia ulkomaalaisia kiertämään viranomaisia. Se on t... @URL</w:t>
      </w:r>
    </w:p>
    <w:p>
      <w:r>
        <w:rPr>
          <w:b/>
          <w:u w:val="single"/>
        </w:rPr>
        <w:t xml:space="preserve">6466</w:t>
      </w:r>
    </w:p>
    <w:p>
      <w:r>
        <w:t xml:space="preserve">@user ugh u cunt</w:t>
      </w:r>
    </w:p>
    <w:p>
      <w:r>
        <w:rPr>
          <w:b/>
          <w:u w:val="single"/>
        </w:rPr>
        <w:t xml:space="preserve">6467</w:t>
      </w:r>
    </w:p>
    <w:p>
      <w:r>
        <w:t xml:space="preserve">@user @user Erittäin jälkeenjäänyt näkemys. Jokainen näistä joukkoampumisista, joissa käytettiin AR-15:tä\u2026 @URL</w:t>
      </w:r>
    </w:p>
    <w:p>
      <w:r>
        <w:rPr>
          <w:b/>
          <w:u w:val="single"/>
        </w:rPr>
        <w:t xml:space="preserve">6468</w:t>
      </w:r>
    </w:p>
    <w:p>
      <w:r>
        <w:t xml:space="preserve">Jaa tämä onnekas jättiläinen mongoli nro 2 kynä läpäisemään UPCAT!!!! @user @URL</w:t>
      </w:r>
    </w:p>
    <w:p>
      <w:r>
        <w:rPr>
          <w:b/>
          <w:u w:val="single"/>
        </w:rPr>
        <w:t xml:space="preserve">6469</w:t>
      </w:r>
    </w:p>
    <w:p>
      <w:r>
        <w:t xml:space="preserve">on ok olla valkoinen, mutta se ei riitä - Talia Lavin</w:t>
      </w:r>
    </w:p>
    <w:p>
      <w:r>
        <w:rPr>
          <w:b/>
          <w:u w:val="single"/>
        </w:rPr>
        <w:t xml:space="preserve">6470</w:t>
      </w:r>
    </w:p>
    <w:p>
      <w:r>
        <w:t xml:space="preserve">@user @user @user @user Hienoja argumentteja, retard. Se, että naurat tälle, todistaa sinun\u2026 @URL</w:t>
      </w:r>
    </w:p>
    <w:p>
      <w:r>
        <w:rPr>
          <w:b/>
          <w:u w:val="single"/>
        </w:rPr>
        <w:t xml:space="preserve">6471</w:t>
      </w:r>
    </w:p>
    <w:p>
      <w:r>
        <w:t xml:space="preserve">@user What\u2019s eeppisesti tasainen huomautus minun täytyy olla jälkeenjäänyt tai jotain</w:t>
      </w:r>
    </w:p>
    <w:p>
      <w:r>
        <w:rPr>
          <w:b/>
          <w:u w:val="single"/>
        </w:rPr>
        <w:t xml:space="preserve">6472</w:t>
      </w:r>
    </w:p>
    <w:p>
      <w:r>
        <w:t xml:space="preserve">@user Lol sinun piti jopa uudelleentwiittailla sitä kuin surullinen kusipää, koska haluat, että muut valittavat valittavat kusipäät tulevat an\u2026 @URL</w:t>
      </w:r>
    </w:p>
    <w:p>
      <w:r>
        <w:rPr>
          <w:b/>
          <w:u w:val="single"/>
        </w:rPr>
        <w:t xml:space="preserve">6473</w:t>
      </w:r>
    </w:p>
    <w:p>
      <w:r>
        <w:t xml:space="preserve">He haluavat vähän vatsaa, kunnes kaikki riitelevät ja päätyvät kutsumaan sinua lihavaksi kusipääksi. @URL</w:t>
      </w:r>
    </w:p>
    <w:p>
      <w:r>
        <w:rPr>
          <w:b/>
          <w:u w:val="single"/>
        </w:rPr>
        <w:t xml:space="preserve">6474</w:t>
      </w:r>
    </w:p>
    <w:p>
      <w:r>
        <w:t xml:space="preserve">@user Lopultakin oppiminen oletko sinä? Olen käynyt useammassa Rangersin pelissä kuin sinä olet syönyt illallista. My 'mongy' kid\u2026 @URL @URL</w:t>
      </w:r>
    </w:p>
    <w:p>
      <w:r>
        <w:rPr>
          <w:b/>
          <w:u w:val="single"/>
        </w:rPr>
        <w:t xml:space="preserve">6475</w:t>
      </w:r>
    </w:p>
    <w:p>
      <w:r>
        <w:t xml:space="preserve">Twitter on paskamaata @URL</w:t>
      </w:r>
    </w:p>
    <w:p>
      <w:r>
        <w:rPr>
          <w:b/>
          <w:u w:val="single"/>
        </w:rPr>
        <w:t xml:space="preserve">6476</w:t>
      </w:r>
    </w:p>
    <w:p>
      <w:r>
        <w:t xml:space="preserve">@user Lol retard</w:t>
      </w:r>
    </w:p>
    <w:p>
      <w:r>
        <w:rPr>
          <w:b/>
          <w:u w:val="single"/>
        </w:rPr>
        <w:t xml:space="preserve">6477</w:t>
      </w:r>
    </w:p>
    <w:p>
      <w:r>
        <w:t xml:space="preserve">Hauska fakta: Minua ei ollut koskaan elämässäni kutsuttu \spic\ wetbackiksi tai käsketty \palaamaan sinne mistä tulin\ ennen Do\u2026 @URL</w:t>
      </w:r>
    </w:p>
    <w:p>
      <w:r>
        <w:rPr>
          <w:b/>
          <w:u w:val="single"/>
        </w:rPr>
        <w:t xml:space="preserve">6478</w:t>
      </w:r>
    </w:p>
    <w:p>
      <w:r>
        <w:t xml:space="preserve">Aina kun päätän, että pidän naisesta, vien hänet tanssimaan bachataa sillä viikolla idk miksi spic vaistot</w:t>
      </w:r>
    </w:p>
    <w:p>
      <w:r>
        <w:rPr>
          <w:b/>
          <w:u w:val="single"/>
        </w:rPr>
        <w:t xml:space="preserve">6479</w:t>
      </w:r>
    </w:p>
    <w:p>
      <w:r>
        <w:t xml:space="preserve">@user @user Tässä ryhmässä ei ole mitään järkeä. Onko kukaan heistä kotoisin noista \u201cshithole co\u2026 @URL</w:t>
      </w:r>
    </w:p>
    <w:p>
      <w:r>
        <w:rPr>
          <w:b/>
          <w:u w:val="single"/>
        </w:rPr>
        <w:t xml:space="preserve">6480</w:t>
      </w:r>
    </w:p>
    <w:p>
      <w:r>
        <w:t xml:space="preserve">@user Ainoa haittapuoli on se, että sinun on leikittävä ching chong cha -leikkiä sen määrittämiseksi, minkä sukunimen lapsesi saa. Tee mitä haluat... @URL</w:t>
      </w:r>
    </w:p>
    <w:p>
      <w:r>
        <w:rPr>
          <w:b/>
          <w:u w:val="single"/>
        </w:rPr>
        <w:t xml:space="preserve">6481</w:t>
      </w:r>
    </w:p>
    <w:p>
      <w:r>
        <w:t xml:space="preserve">@user @user @user Ymmärrätkö, että kaikki viha, joka tulee ulos sinun #paskanreikääsi, antaa näille idiooteille polttoainetta. YO\u2026 @URL</w:t>
      </w:r>
    </w:p>
    <w:p>
      <w:r>
        <w:rPr>
          <w:b/>
          <w:u w:val="single"/>
        </w:rPr>
        <w:t xml:space="preserve">6482</w:t>
      </w:r>
    </w:p>
    <w:p>
      <w:r>
        <w:t xml:space="preserve">@user Lmao mitä vitun retard trump kannattajat käski Joey vittu pois vidissa</w:t>
      </w:r>
    </w:p>
    <w:p>
      <w:r>
        <w:rPr>
          <w:b/>
          <w:u w:val="single"/>
        </w:rPr>
        <w:t xml:space="preserve">6483</w:t>
      </w:r>
    </w:p>
    <w:p>
      <w:r>
        <w:t xml:space="preserve">@user @user Missä kohtaa väitin, että se OLISI vasemmistolainen? Kysyin Voxilta, peruisivatko he sen, mitä he\u2026 @URL</w:t>
      </w:r>
    </w:p>
    <w:p>
      <w:r>
        <w:rPr>
          <w:b/>
          <w:u w:val="single"/>
        </w:rPr>
        <w:t xml:space="preserve">6484</w:t>
      </w:r>
    </w:p>
    <w:p>
      <w:r>
        <w:t xml:space="preserve">tämä lesbo saa feminisoitua takasana</w:t>
      </w:r>
    </w:p>
    <w:p>
      <w:r>
        <w:rPr>
          <w:b/>
          <w:u w:val="single"/>
        </w:rPr>
        <w:t xml:space="preserve">6485</w:t>
      </w:r>
    </w:p>
    <w:p>
      <w:r>
        <w:t xml:space="preserve">Nainen on aikuinen ihmisnaaras on terfien versio siitä, että on ok olla valkoinen.</w:t>
      </w:r>
    </w:p>
    <w:p>
      <w:r>
        <w:rPr>
          <w:b/>
          <w:u w:val="single"/>
        </w:rPr>
        <w:t xml:space="preserve">6486</w:t>
      </w:r>
    </w:p>
    <w:p>
      <w:r>
        <w:t xml:space="preserve">Ehkä tämän takia minua kutsuttiin maalaiseksi tänään \ud83e\udd14 @URL</w:t>
      </w:r>
    </w:p>
    <w:p>
      <w:r>
        <w:rPr>
          <w:b/>
          <w:u w:val="single"/>
        </w:rPr>
        <w:t xml:space="preserve">6487</w:t>
      </w:r>
    </w:p>
    <w:p>
      <w:r>
        <w:t xml:space="preserve">Ainoa kerta, kun olen samaa mieltä tämän retardin @URL kanssa.</w:t>
      </w:r>
    </w:p>
    <w:p>
      <w:r>
        <w:rPr>
          <w:b/>
          <w:u w:val="single"/>
        </w:rPr>
        <w:t xml:space="preserve">6488</w:t>
      </w:r>
    </w:p>
    <w:p>
      <w:r>
        <w:t xml:space="preserve">Feminatsien paskapuhetta keksiä sitä. @URL</w:t>
      </w:r>
    </w:p>
    <w:p>
      <w:r>
        <w:rPr>
          <w:b/>
          <w:u w:val="single"/>
        </w:rPr>
        <w:t xml:space="preserve">6489</w:t>
      </w:r>
    </w:p>
    <w:p>
      <w:r>
        <w:t xml:space="preserve">Painu helvettiin, ääliö.... @URL</w:t>
      </w:r>
    </w:p>
    <w:p>
      <w:r>
        <w:rPr>
          <w:b/>
          <w:u w:val="single"/>
        </w:rPr>
        <w:t xml:space="preserve">6490</w:t>
      </w:r>
    </w:p>
    <w:p>
      <w:r>
        <w:t xml:space="preserve">@user @user @user @user Joya negro gatoo avisen</w:t>
      </w:r>
    </w:p>
    <w:p>
      <w:r>
        <w:rPr>
          <w:b/>
          <w:u w:val="single"/>
        </w:rPr>
        <w:t xml:space="preserve">6491</w:t>
      </w:r>
    </w:p>
    <w:p>
      <w:r>
        <w:t xml:space="preserve">Kauhea kusipää @URL</w:t>
      </w:r>
    </w:p>
    <w:p>
      <w:r>
        <w:rPr>
          <w:b/>
          <w:u w:val="single"/>
        </w:rPr>
        <w:t xml:space="preserve">6492</w:t>
      </w:r>
    </w:p>
    <w:p>
      <w:r>
        <w:t xml:space="preserve">Avoin kirje lordi Hainille. Joitakin reiluja kysymyksiä tangoavalle paskiaiselle. #hypocrisy #snakesbelly @URL @URL</w:t>
      </w:r>
    </w:p>
    <w:p>
      <w:r>
        <w:rPr>
          <w:b/>
          <w:u w:val="single"/>
        </w:rPr>
        <w:t xml:space="preserve">6493</w:t>
      </w:r>
    </w:p>
    <w:p>
      <w:r>
        <w:t xml:space="preserve">Onko teille mukava olla kaikkien katselemana jälkeenjääneenä? @URL</w:t>
      </w:r>
    </w:p>
    <w:p>
      <w:r>
        <w:rPr>
          <w:b/>
          <w:u w:val="single"/>
        </w:rPr>
        <w:t xml:space="preserve">6494</w:t>
      </w:r>
    </w:p>
    <w:p>
      <w:r>
        <w:t xml:space="preserve">@user Voi olla, että CIA tietää enemmän kuin sinä... ei olisi ensimmäinen kerta, kun muslimien ääriainekset käyttävät\u2026 @URL</w:t>
      </w:r>
    </w:p>
    <w:p>
      <w:r>
        <w:rPr>
          <w:b/>
          <w:u w:val="single"/>
        </w:rPr>
        <w:t xml:space="preserve">6495</w:t>
      </w:r>
    </w:p>
    <w:p>
      <w:r>
        <w:t xml:space="preserve">Muistan käyttäneeni lesbo-sanaa, kun olin puhelimessa hg:ni kanssa, hän suuttui ja esti minut \ud83d\ude02\ud83d\ude02\ud83d\ude02\ud83d\ude02\ud83d\ude02\ud83d\ude02</w:t>
      </w:r>
    </w:p>
    <w:p>
      <w:r>
        <w:rPr>
          <w:b/>
          <w:u w:val="single"/>
        </w:rPr>
        <w:t xml:space="preserve">6496</w:t>
      </w:r>
    </w:p>
    <w:p>
      <w:r>
        <w:t xml:space="preserve">@user @user Luulin, että se oli par... twat vohveli</w:t>
      </w:r>
    </w:p>
    <w:p>
      <w:r>
        <w:rPr>
          <w:b/>
          <w:u w:val="single"/>
        </w:rPr>
        <w:t xml:space="preserve">6497</w:t>
      </w:r>
    </w:p>
    <w:p>
      <w:r>
        <w:t xml:space="preserve">@user Puhalla se ulos osallisesta paskasta kuin maailman haisevin paskiainen @user \n\nIsäsi on ylimääräinen-\u2026 @URL</w:t>
      </w:r>
    </w:p>
    <w:p>
      <w:r>
        <w:rPr>
          <w:b/>
          <w:u w:val="single"/>
        </w:rPr>
        <w:t xml:space="preserve">6498</w:t>
      </w:r>
    </w:p>
    <w:p>
      <w:r>
        <w:t xml:space="preserve">@käyttäjä ..Knuckles olet likainen neekeri.</w:t>
      </w:r>
    </w:p>
    <w:p>
      <w:r>
        <w:rPr>
          <w:b/>
          <w:u w:val="single"/>
        </w:rPr>
        <w:t xml:space="preserve">6499</w:t>
      </w:r>
    </w:p>
    <w:p>
      <w:r>
        <w:t xml:space="preserve">Maapähkinävoi m&amp;amp;ms voi sanoa homo</w:t>
      </w:r>
    </w:p>
    <w:p>
      <w:r>
        <w:rPr>
          <w:b/>
          <w:u w:val="single"/>
        </w:rPr>
        <w:t xml:space="preserve">6500</w:t>
      </w:r>
    </w:p>
    <w:p>
      <w:r>
        <w:t xml:space="preserve">Siirtolaiset ovat rikkaus Euroopalle! Typhus abdominal...</w:t>
      </w:r>
    </w:p>
    <w:p>
      <w:r>
        <w:rPr>
          <w:b/>
          <w:u w:val="single"/>
        </w:rPr>
        <w:t xml:space="preserve">6501</w:t>
      </w:r>
    </w:p>
    <w:p>
      <w:r>
        <w:t xml:space="preserve">Nyaa sanoi \u201cshhh minun puolen neekeri soittaa ja sanoin hänelle, että olin gts\u201d\ud83d\ude02\ud83d\ude02\ud83d\ude02\ud83d\ude02\ud83e\udd26\ud83c\udffd\u200d\u2640\ufe0f hän on vain jälkeenjäänyt.</w:t>
      </w:r>
    </w:p>
    <w:p>
      <w:r>
        <w:rPr>
          <w:b/>
          <w:u w:val="single"/>
        </w:rPr>
        <w:t xml:space="preserve">6502</w:t>
      </w:r>
    </w:p>
    <w:p>
      <w:r>
        <w:t xml:space="preserve">@user me käytämme nyt retardia \ud83d\udc4d</w:t>
      </w:r>
    </w:p>
    <w:p>
      <w:r>
        <w:rPr>
          <w:b/>
          <w:u w:val="single"/>
        </w:rPr>
        <w:t xml:space="preserve">6503</w:t>
      </w:r>
    </w:p>
    <w:p>
      <w:r>
        <w:t xml:space="preserve">@user @user @user @user @user @user @user Kutsu itseäsi kiinalaiseksi. Katso kuinka kauan kestät</w:t>
      </w:r>
    </w:p>
    <w:p>
      <w:r>
        <w:rPr>
          <w:b/>
          <w:u w:val="single"/>
        </w:rPr>
        <w:t xml:space="preserve">6504</w:t>
      </w:r>
    </w:p>
    <w:p>
      <w:r>
        <w:t xml:space="preserve">Ja ehdokkuus tämän sovelluksen vammaisimmasta kommentista vuonna 2018 menee.... @URL</w:t>
      </w:r>
    </w:p>
    <w:p>
      <w:r>
        <w:rPr>
          <w:b/>
          <w:u w:val="single"/>
        </w:rPr>
        <w:t xml:space="preserve">6505</w:t>
      </w:r>
    </w:p>
    <w:p>
      <w:r>
        <w:t xml:space="preserve">poikaystäväsi näyttää lesbolta</w:t>
      </w:r>
    </w:p>
    <w:p>
      <w:r>
        <w:rPr>
          <w:b/>
          <w:u w:val="single"/>
        </w:rPr>
        <w:t xml:space="preserve">6506</w:t>
      </w:r>
    </w:p>
    <w:p>
      <w:r>
        <w:t xml:space="preserve">@user Aiotko olla kotona loppupäivän?</w:t>
      </w:r>
    </w:p>
    <w:p>
      <w:r>
        <w:rPr>
          <w:b/>
          <w:u w:val="single"/>
        </w:rPr>
        <w:t xml:space="preserve">6507</w:t>
      </w:r>
    </w:p>
    <w:p>
      <w:r>
        <w:t xml:space="preserve">foto gaya ngewe negro homosexvidoes</w:t>
      </w:r>
    </w:p>
    <w:p>
      <w:r>
        <w:rPr>
          <w:b/>
          <w:u w:val="single"/>
        </w:rPr>
        <w:t xml:space="preserve">6508</w:t>
      </w:r>
    </w:p>
    <w:p>
      <w:r>
        <w:t xml:space="preserve">@user Minä teen tarjouksia 24/7 sinä kiellät 24/7 homo!</w:t>
      </w:r>
    </w:p>
    <w:p>
      <w:r>
        <w:rPr>
          <w:b/>
          <w:u w:val="single"/>
        </w:rPr>
        <w:t xml:space="preserve">6509</w:t>
      </w:r>
    </w:p>
    <w:p>
      <w:r>
        <w:t xml:space="preserve">@käyttäjä Minulla on tylsää. Kavanaugh on tylsä. Mennään takaisin kotimaahasi tappamaan jemeniläisiä koululaisia ja vangitsemaan 3 vuotta... @URL</w:t>
      </w:r>
    </w:p>
    <w:p>
      <w:r>
        <w:rPr>
          <w:b/>
          <w:u w:val="single"/>
        </w:rPr>
        <w:t xml:space="preserve">6510</w:t>
      </w:r>
    </w:p>
    <w:p>
      <w:r>
        <w:t xml:space="preserve">Hauska tosiasia, että minua kutsuttiin kinkuksi ja "ching chong"-nimellä vasta 11. luokalla, ja tuskin näytän aasialaiselta, joten niin valkoinen oli kaupunkini.</w:t>
      </w:r>
    </w:p>
    <w:p>
      <w:r>
        <w:rPr>
          <w:b/>
          <w:u w:val="single"/>
        </w:rPr>
        <w:t xml:space="preserve">6511</w:t>
      </w:r>
    </w:p>
    <w:p>
      <w:r>
        <w:t xml:space="preserve">Jos ulkona on pimeää ja edessäsi oleva mongoloidi ei pääse ohi, mene lähelle ja hieman vasemmalle niin, että sinun\u2026 @URL</w:t>
      </w:r>
    </w:p>
    <w:p>
      <w:r>
        <w:rPr>
          <w:b/>
          <w:u w:val="single"/>
        </w:rPr>
        <w:t xml:space="preserve">6512</w:t>
      </w:r>
    </w:p>
    <w:p>
      <w:r>
        <w:t xml:space="preserve">@käyttäjä @käyttäjä @käyttäjä @käyttäjä Kritisoin Australiaa enemmän kuin useimmat muut, mutta se ei ole paskaläjä. Kuten t\u2026 @URL</w:t>
      </w:r>
    </w:p>
    <w:p>
      <w:r>
        <w:rPr>
          <w:b/>
          <w:u w:val="single"/>
        </w:rPr>
        <w:t xml:space="preserve">6513</w:t>
      </w:r>
    </w:p>
    <w:p>
      <w:r>
        <w:t xml:space="preserve">Sosiaalisesti jälkeenjäänyt! @URL</w:t>
      </w:r>
    </w:p>
    <w:p>
      <w:r>
        <w:rPr>
          <w:b/>
          <w:u w:val="single"/>
        </w:rPr>
        <w:t xml:space="preserve">6514</w:t>
      </w:r>
    </w:p>
    <w:p>
      <w:r>
        <w:t xml:space="preserve">@user @user @user Tämän typerän ääliön on annettava takaisin kaikki vapaudet, joiden puolesta muut ovat taistelleet. Tyhmä POS. H\u2026 @URL</w:t>
      </w:r>
    </w:p>
    <w:p>
      <w:r>
        <w:rPr>
          <w:b/>
          <w:u w:val="single"/>
        </w:rPr>
        <w:t xml:space="preserve">6515</w:t>
      </w:r>
    </w:p>
    <w:p>
      <w:r>
        <w:t xml:space="preserve">Olen edelleen ihastunut sinuun.... \u2014 dm me homo i\u2019m yksinäinen @URL</w:t>
      </w:r>
    </w:p>
    <w:p>
      <w:r>
        <w:rPr>
          <w:b/>
          <w:u w:val="single"/>
        </w:rPr>
        <w:t xml:space="preserve">6516</w:t>
      </w:r>
    </w:p>
    <w:p>
      <w:r>
        <w:t xml:space="preserve">@user 1\nJos se on heidän elämäntapansa ja se, mihin he ovat tottuneet. Heille se ei ole mikään paskamaakunta. Ho\u2026 @URL</w:t>
      </w:r>
    </w:p>
    <w:p>
      <w:r>
        <w:rPr>
          <w:b/>
          <w:u w:val="single"/>
        </w:rPr>
        <w:t xml:space="preserve">6517</w:t>
      </w:r>
    </w:p>
    <w:p>
      <w:r>
        <w:t xml:space="preserve">Tämä vauva kutsui minua juuri maalaiseksi @URL</w:t>
      </w:r>
    </w:p>
    <w:p>
      <w:r>
        <w:rPr>
          <w:b/>
          <w:u w:val="single"/>
        </w:rPr>
        <w:t xml:space="preserve">6518</w:t>
      </w:r>
    </w:p>
    <w:p>
      <w:r>
        <w:t xml:space="preserve">@käyttäjä @käyttäjä @käyttäjä @käyttäjä @käyttäjä @käyttäjä Ya\u2019ll he eivät ole edes meksikolaisia he ovat Espanjasta, huutakaa ääneen\u83d\ude02</w:t>
      </w:r>
    </w:p>
    <w:p>
      <w:r>
        <w:rPr>
          <w:b/>
          <w:u w:val="single"/>
        </w:rPr>
        <w:t xml:space="preserve">6519</w:t>
      </w:r>
    </w:p>
    <w:p>
      <w:r>
        <w:t xml:space="preserve">@user erittäin hyvä Anhur mies huonoa onnea teidän zhong kui puolivälissä oli retard</w:t>
      </w:r>
    </w:p>
    <w:p>
      <w:r>
        <w:rPr>
          <w:b/>
          <w:u w:val="single"/>
        </w:rPr>
        <w:t xml:space="preserve">6520</w:t>
      </w:r>
    </w:p>
    <w:p>
      <w:r>
        <w:t xml:space="preserve">Miksi siis se kusipää, jota syytettiin videon lähettämisestä, jossa sanotaan \u201cgas the jews\u201d 23 kertaa, todella yrittää olla hiljaa? h\u2026 @URL</w:t>
      </w:r>
    </w:p>
    <w:p>
      <w:r>
        <w:rPr>
          <w:b/>
          <w:u w:val="single"/>
        </w:rPr>
        <w:t xml:space="preserve">6521</w:t>
      </w:r>
    </w:p>
    <w:p>
      <w:r>
        <w:t xml:space="preserve">Kättelen sitä, joka ampuu tämän paskiaisen. @URL</w:t>
      </w:r>
    </w:p>
    <w:p>
      <w:r>
        <w:rPr>
          <w:b/>
          <w:u w:val="single"/>
        </w:rPr>
        <w:t xml:space="preserve">6522</w:t>
      </w:r>
    </w:p>
    <w:p>
      <w:r>
        <w:t xml:space="preserve">@käyttäjä @käyttäjä Pirun ching chong. Sinun meemisi ovat aika huonoja. Ehkä kunnes Perkz palaa, paranet...</w:t>
      </w:r>
    </w:p>
    <w:p>
      <w:r>
        <w:rPr>
          <w:b/>
          <w:u w:val="single"/>
        </w:rPr>
        <w:t xml:space="preserve">6523</w:t>
      </w:r>
    </w:p>
    <w:p>
      <w:r>
        <w:t xml:space="preserve">Kuten kohti d Keralan hallitus Devotees of Sabarimala r näyttää 2b terroristi n naxaliitit maoistinen n vasemmistolainen ovat rauhaa rakastava cit\u2026 @URL</w:t>
      </w:r>
    </w:p>
    <w:p>
      <w:r>
        <w:rPr>
          <w:b/>
          <w:u w:val="single"/>
        </w:rPr>
        <w:t xml:space="preserve">6524</w:t>
      </w:r>
    </w:p>
    <w:p>
      <w:r>
        <w:t xml:space="preserve">Tuo kypärä saa sinut näyttämään jälkeenjääneeltä mustalta chihuahualta!\\\n -I_AM_WILDCAT\n\n#ErikkuBot</w:t>
      </w:r>
    </w:p>
    <w:p>
      <w:r>
        <w:rPr>
          <w:b/>
          <w:u w:val="single"/>
        </w:rPr>
        <w:t xml:space="preserve">6525</w:t>
      </w:r>
    </w:p>
    <w:p>
      <w:r>
        <w:t xml:space="preserve">Sneak peak....\nI went full retard.... @URL</w:t>
      </w:r>
    </w:p>
    <w:p>
      <w:r>
        <w:rPr>
          <w:b/>
          <w:u w:val="single"/>
        </w:rPr>
        <w:t xml:space="preserve">6526</w:t>
      </w:r>
    </w:p>
    <w:p>
      <w:r>
        <w:t xml:space="preserve">Olen ajanut monissa maissa, jopa paskamaissa.\n\nAinoat onnettomuudet, joita olen nähnyt, ovat olleet humalaisia kusipäitä.\n\nMitä mieltä olet\u2026 @URL</w:t>
      </w:r>
    </w:p>
    <w:p>
      <w:r>
        <w:rPr>
          <w:b/>
          <w:u w:val="single"/>
        </w:rPr>
        <w:t xml:space="preserve">6527</w:t>
      </w:r>
    </w:p>
    <w:p>
      <w:r>
        <w:t xml:space="preserve">@user olet jälkeenjäänyt</w:t>
      </w:r>
    </w:p>
    <w:p>
      <w:r>
        <w:rPr>
          <w:b/>
          <w:u w:val="single"/>
        </w:rPr>
        <w:t xml:space="preserve">6528</w:t>
      </w:r>
    </w:p>
    <w:p>
      <w:r>
        <w:t xml:space="preserve">Vitut tuosta oranssista kusipäästä @URL</w:t>
      </w:r>
    </w:p>
    <w:p>
      <w:r>
        <w:rPr>
          <w:b/>
          <w:u w:val="single"/>
        </w:rPr>
        <w:t xml:space="preserve">6529</w:t>
      </w:r>
    </w:p>
    <w:p>
      <w:r>
        <w:t xml:space="preserve">@käyttäjä @käyttäjä @käyttäjä @käyttäjä Se on huono, koska moraalisesti miksi minun pitäisi maksaa jostain jälkeenjääneestä, joka hyppäsi o\u2026 @URL</w:t>
      </w:r>
    </w:p>
    <w:p>
      <w:r>
        <w:rPr>
          <w:b/>
          <w:u w:val="single"/>
        </w:rPr>
        <w:t xml:space="preserve">6530</w:t>
      </w:r>
    </w:p>
    <w:p>
      <w:r>
        <w:t xml:space="preserve">Löytyi tämä on rakettiliigassa lopeta olla pallon nälkäinen retardi ty</w:t>
      </w:r>
    </w:p>
    <w:p>
      <w:r>
        <w:rPr>
          <w:b/>
          <w:u w:val="single"/>
        </w:rPr>
        <w:t xml:space="preserve">6531</w:t>
      </w:r>
    </w:p>
    <w:p>
      <w:r>
        <w:t xml:space="preserve">@user Seuraa minua takaisin, senkin spic</w:t>
      </w:r>
    </w:p>
    <w:p>
      <w:r>
        <w:rPr>
          <w:b/>
          <w:u w:val="single"/>
        </w:rPr>
        <w:t xml:space="preserve">6532</w:t>
      </w:r>
    </w:p>
    <w:p>
      <w:r>
        <w:t xml:space="preserve">Avun leikkaaminen paskamaille saattaisi saada ne järkiinsä!</w:t>
      </w:r>
    </w:p>
    <w:p>
      <w:r>
        <w:rPr>
          <w:b/>
          <w:u w:val="single"/>
        </w:rPr>
        <w:t xml:space="preserve">6533</w:t>
      </w:r>
    </w:p>
    <w:p>
      <w:r>
        <w:t xml:space="preserve">@user mt mongoli</w:t>
      </w:r>
    </w:p>
    <w:p>
      <w:r>
        <w:rPr>
          <w:b/>
          <w:u w:val="single"/>
        </w:rPr>
        <w:t xml:space="preserve">6534</w:t>
      </w:r>
    </w:p>
    <w:p>
      <w:r>
        <w:t xml:space="preserve">@user Olet homo.</w:t>
      </w:r>
    </w:p>
    <w:p>
      <w:r>
        <w:rPr>
          <w:b/>
          <w:u w:val="single"/>
        </w:rPr>
        <w:t xml:space="preserve">6535</w:t>
      </w:r>
    </w:p>
    <w:p>
      <w:r>
        <w:t xml:space="preserve">@user Farsiwanis palaa takaisin kotimaahasi iraniin.</w:t>
      </w:r>
    </w:p>
    <w:p>
      <w:r>
        <w:rPr>
          <w:b/>
          <w:u w:val="single"/>
        </w:rPr>
        <w:t xml:space="preserve">6536</w:t>
      </w:r>
    </w:p>
    <w:p>
      <w:r>
        <w:t xml:space="preserve">Tämä kaveri tarvitsee vain hallita alt poistaa itsensä mitä vitun dirtyyy ylimielinen ylimielinen kouluttamaton kusipää vain wow @URL</w:t>
      </w:r>
    </w:p>
    <w:p>
      <w:r>
        <w:rPr>
          <w:b/>
          <w:u w:val="single"/>
        </w:rPr>
        <w:t xml:space="preserve">6537</w:t>
      </w:r>
    </w:p>
    <w:p>
      <w:r>
        <w:t xml:space="preserve">@user Olen niin jälkeenjäänyt, että luulin tuota vitun kaaliksi!</w:t>
      </w:r>
    </w:p>
    <w:p>
      <w:r>
        <w:rPr>
          <w:b/>
          <w:u w:val="single"/>
        </w:rPr>
        <w:t xml:space="preserve">6538</w:t>
      </w:r>
    </w:p>
    <w:p>
      <w:r>
        <w:t xml:space="preserve">@käyttäjä @käyttäjä @käyttäjä @käyttäjä @käyttäjä @käyttäjä @käyttäjä Jengipoliisit/vasemmistolainen kotimaan terrori\u2026 @URL @URL</w:t>
      </w:r>
    </w:p>
    <w:p>
      <w:r>
        <w:rPr>
          <w:b/>
          <w:u w:val="single"/>
        </w:rPr>
        <w:t xml:space="preserve">6539</w:t>
      </w:r>
    </w:p>
    <w:p>
      <w:r>
        <w:t xml:space="preserve">On järkyttävää, että niin monet vasemmistojuutalaiset msm:ssä yrittävät syyttää Trumpia jokaisen yksittäisen deranin teoista... @URL</w:t>
      </w:r>
    </w:p>
    <w:p>
      <w:r>
        <w:rPr>
          <w:b/>
          <w:u w:val="single"/>
        </w:rPr>
        <w:t xml:space="preserve">6540</w:t>
      </w:r>
    </w:p>
    <w:p>
      <w:r>
        <w:t xml:space="preserve">@user Joo, se on aika retarded ottaa</w:t>
      </w:r>
    </w:p>
    <w:p>
      <w:r>
        <w:rPr>
          <w:b/>
          <w:u w:val="single"/>
        </w:rPr>
        <w:t xml:space="preserve">6541</w:t>
      </w:r>
    </w:p>
    <w:p>
      <w:r>
        <w:t xml:space="preserve">@user @user @user @user @user @user @user Jälleen kerran hänen tekonsa puhuvat kovempaa Meksikon raiskaajat paskiaiset paskaloukku maat\u2026 @URL</w:t>
      </w:r>
    </w:p>
    <w:p>
      <w:r>
        <w:rPr>
          <w:b/>
          <w:u w:val="single"/>
        </w:rPr>
        <w:t xml:space="preserve">6542</w:t>
      </w:r>
    </w:p>
    <w:p>
      <w:r>
        <w:t xml:space="preserve">wassup yall im takaisin tässä paskaloukussa maan ja im ei onnellinen siitä</w:t>
      </w:r>
    </w:p>
    <w:p>
      <w:r>
        <w:rPr>
          <w:b/>
          <w:u w:val="single"/>
        </w:rPr>
        <w:t xml:space="preserve">6543</w:t>
      </w:r>
    </w:p>
    <w:p>
      <w:r>
        <w:t xml:space="preserve">Minusta naiset saattavat olla jälkeenjäänyt veli. Mikä saa teidät sanomaan tuollaista paskaa? \ud83d\ude02\ud83d\ude02</w:t>
      </w:r>
    </w:p>
    <w:p>
      <w:r>
        <w:rPr>
          <w:b/>
          <w:u w:val="single"/>
        </w:rPr>
        <w:t xml:space="preserve">6544</w:t>
      </w:r>
    </w:p>
    <w:p>
      <w:r>
        <w:t xml:space="preserve">Olen ääliö</w:t>
      </w:r>
    </w:p>
    <w:p>
      <w:r>
        <w:rPr>
          <w:b/>
          <w:u w:val="single"/>
        </w:rPr>
        <w:t xml:space="preserve">6545</w:t>
      </w:r>
    </w:p>
    <w:p>
      <w:r>
        <w:t xml:space="preserve">@käyttäjä Minusta se on yksi vähiten loukkaavista asioista kutsua meitä homoja. \nSitä paitsi, että nautin homosta tai kahdesta homosta muusin ja kastikkeen kera \ud83d\ude02\ud83d\ude02 x</w:t>
      </w:r>
    </w:p>
    <w:p>
      <w:r>
        <w:rPr>
          <w:b/>
          <w:u w:val="single"/>
        </w:rPr>
        <w:t xml:space="preserve">6546</w:t>
      </w:r>
    </w:p>
    <w:p>
      <w:r>
        <w:t xml:space="preserve">Tämä neekeri kertoi minulle, että hän luuli minua lesboksi Twitter-profiilini perusteella...</w:t>
      </w:r>
    </w:p>
    <w:p>
      <w:r>
        <w:rPr>
          <w:b/>
          <w:u w:val="single"/>
        </w:rPr>
        <w:t xml:space="preserve">6547</w:t>
      </w:r>
    </w:p>
    <w:p>
      <w:r>
        <w:t xml:space="preserve">@käyttäjä @käyttäjä @käyttäjä @käyttäjä Henkilökohtaisesti olen kyllästynyt pakolaisille heitettyihin miljardeihin. Turvatkaa raja... @URL</w:t>
      </w:r>
    </w:p>
    <w:p>
      <w:r>
        <w:rPr>
          <w:b/>
          <w:u w:val="single"/>
        </w:rPr>
        <w:t xml:space="preserve">6548</w:t>
      </w:r>
    </w:p>
    <w:p>
      <w:r>
        <w:t xml:space="preserve">Senkin paskiainen. Kuinka kehtaat lähettää ajatuksiasi kuolleillemme. Työnnä sukka miehesi suuhun. Hän on lietsonut tämän v\u2026 @URL</w:t>
      </w:r>
    </w:p>
    <w:p>
      <w:r>
        <w:rPr>
          <w:b/>
          <w:u w:val="single"/>
        </w:rPr>
        <w:t xml:space="preserve">6549</w:t>
      </w:r>
    </w:p>
    <w:p>
      <w:r>
        <w:t xml:space="preserve">@user Kyllä hyvin jälkeenjäänyt</w:t>
      </w:r>
    </w:p>
    <w:p>
      <w:r>
        <w:rPr>
          <w:b/>
          <w:u w:val="single"/>
        </w:rPr>
        <w:t xml:space="preserve">6550</w:t>
      </w:r>
    </w:p>
    <w:p>
      <w:r>
        <w:t xml:space="preserve">@user Ainoa henkilö, joka tekisi näin, on jälkeenjäänyt.</w:t>
      </w:r>
    </w:p>
    <w:p>
      <w:r>
        <w:rPr>
          <w:b/>
          <w:u w:val="single"/>
        </w:rPr>
        <w:t xml:space="preserve">6551</w:t>
      </w:r>
    </w:p>
    <w:p>
      <w:r>
        <w:t xml:space="preserve">@user @user @user Odotatko mitään muuta mongolien roskaväeltä? @URL</w:t>
      </w:r>
    </w:p>
    <w:p>
      <w:r>
        <w:rPr>
          <w:b/>
          <w:u w:val="single"/>
        </w:rPr>
        <w:t xml:space="preserve">6552</w:t>
      </w:r>
    </w:p>
    <w:p>
      <w:r>
        <w:t xml:space="preserve">Kannatan täysin pakolaisten määrän lisäämistä, joita tuomme Norjaan. Heidän tarvitsemansa tuki on... @URL</w:t>
      </w:r>
    </w:p>
    <w:p>
      <w:r>
        <w:rPr>
          <w:b/>
          <w:u w:val="single"/>
        </w:rPr>
        <w:t xml:space="preserve">6553</w:t>
      </w:r>
    </w:p>
    <w:p>
      <w:r>
        <w:t xml:space="preserve">sinun mielipiteesi ei ole merkityksellinen, jos sanot ching chong</w:t>
      </w:r>
    </w:p>
    <w:p>
      <w:r>
        <w:rPr>
          <w:b/>
          <w:u w:val="single"/>
        </w:rPr>
        <w:t xml:space="preserve">6554</w:t>
      </w:r>
    </w:p>
    <w:p>
      <w:r>
        <w:t xml:space="preserve">#southafrica</w:t>
      </w:r>
    </w:p>
    <w:p>
      <w:r>
        <w:rPr>
          <w:b/>
          <w:u w:val="single"/>
        </w:rPr>
        <w:t xml:space="preserve">6555</w:t>
      </w:r>
    </w:p>
    <w:p>
      <w:r>
        <w:t xml:space="preserve">@user Hänen fanit ovat jälkeenjäänyt tho gotta sanoa</w:t>
      </w:r>
    </w:p>
    <w:p>
      <w:r>
        <w:rPr>
          <w:b/>
          <w:u w:val="single"/>
        </w:rPr>
        <w:t xml:space="preserve">6556</w:t>
      </w:r>
    </w:p>
    <w:p>
      <w:r>
        <w:t xml:space="preserve">Olen nähnyt ihmisiä, jotka avoimesti rasistisesti pilkkasivat BTS:ää ja kutsuivat sitä "ching chong -musiikiksi", mutta haluavat saarnata kiusaamisesta b... @URL</w:t>
      </w:r>
    </w:p>
    <w:p>
      <w:r>
        <w:rPr>
          <w:b/>
          <w:u w:val="single"/>
        </w:rPr>
        <w:t xml:space="preserve">6557</w:t>
      </w:r>
    </w:p>
    <w:p>
      <w:r>
        <w:t xml:space="preserve">@user Ikävä kuulla kokemuksestasi Deepika :( Yritämme parhaamme pitääksemme lentokoneemme moitteettomina b\u2026 @URL</w:t>
      </w:r>
    </w:p>
    <w:p>
      <w:r>
        <w:rPr>
          <w:b/>
          <w:u w:val="single"/>
        </w:rPr>
        <w:t xml:space="preserve">6558</w:t>
      </w:r>
    </w:p>
    <w:p>
      <w:r>
        <w:t xml:space="preserve">@user Ja silti meillä on nälkäisiä lapsia, kodittomia veteraaneja ja laittomia ulkomaalaisia.</w:t>
      </w:r>
    </w:p>
    <w:p>
      <w:r>
        <w:rPr>
          <w:b/>
          <w:u w:val="single"/>
        </w:rPr>
        <w:t xml:space="preserve">6559</w:t>
      </w:r>
    </w:p>
    <w:p>
      <w:r>
        <w:t xml:space="preserve">Minun ching chong ystäväni tekisivät tätä minullekin @user @URL</w:t>
      </w:r>
    </w:p>
    <w:p>
      <w:r>
        <w:rPr>
          <w:b/>
          <w:u w:val="single"/>
        </w:rPr>
        <w:t xml:space="preserve">6560</w:t>
      </w:r>
    </w:p>
    <w:p>
      <w:r>
        <w:t xml:space="preserve">@user No retard</w:t>
      </w:r>
    </w:p>
    <w:p>
      <w:r>
        <w:rPr>
          <w:b/>
          <w:u w:val="single"/>
        </w:rPr>
        <w:t xml:space="preserve">6561</w:t>
      </w:r>
    </w:p>
    <w:p>
      <w:r>
        <w:t xml:space="preserve">@user @user ching chong ching ching ching jackie chan</w:t>
      </w:r>
    </w:p>
    <w:p>
      <w:r>
        <w:rPr>
          <w:b/>
          <w:u w:val="single"/>
        </w:rPr>
        <w:t xml:space="preserve">6562</w:t>
      </w:r>
    </w:p>
    <w:p>
      <w:r>
        <w:t xml:space="preserve">@user @user Tfw yrität kiristää kansakuntaa emotionaalisesti, mutta olet jälkeenjäänyt ja innostat vain som\u2026 @URL</w:t>
      </w:r>
    </w:p>
    <w:p>
      <w:r>
        <w:rPr>
          <w:b/>
          <w:u w:val="single"/>
        </w:rPr>
        <w:t xml:space="preserve">6563</w:t>
      </w:r>
    </w:p>
    <w:p>
      <w:r>
        <w:t xml:space="preserve">Murhaaja ja presidentti?!?!?!? \n\nOnko presidentti murhannut ketään?\n\n\nOlet henkisesti jälkeenjäänyt, tarvitset eva\u2026 @URL</w:t>
      </w:r>
    </w:p>
    <w:p>
      <w:r>
        <w:rPr>
          <w:b/>
          <w:u w:val="single"/>
        </w:rPr>
        <w:t xml:space="preserve">6564</w:t>
      </w:r>
    </w:p>
    <w:p>
      <w:r>
        <w:t xml:space="preserve">/pol/ on parhaillaan kiireinen rakentamaan \ epäilyttäviä laitteita\ @URL</w:t>
      </w:r>
    </w:p>
    <w:p>
      <w:r>
        <w:rPr>
          <w:b/>
          <w:u w:val="single"/>
        </w:rPr>
        <w:t xml:space="preserve">6565</w:t>
      </w:r>
    </w:p>
    <w:p>
      <w:r>
        <w:t xml:space="preserve">En pitänyt sitä mahdollisena, mutta @käyttäjä vielä häpeällisempi kuin @käyttäjä ja sotamongoli @käyttäjä @URL</w:t>
      </w:r>
    </w:p>
    <w:p>
      <w:r>
        <w:rPr>
          <w:b/>
          <w:u w:val="single"/>
        </w:rPr>
        <w:t xml:space="preserve">6566</w:t>
      </w:r>
    </w:p>
    <w:p>
      <w:r>
        <w:t xml:space="preserve">\Matt trap this faggot\ #PS4share\n\n @URL @URL</w:t>
      </w:r>
    </w:p>
    <w:p>
      <w:r>
        <w:rPr>
          <w:b/>
          <w:u w:val="single"/>
        </w:rPr>
        <w:t xml:space="preserve">6567</w:t>
      </w:r>
    </w:p>
    <w:p>
      <w:r>
        <w:t xml:space="preserve">@käyttäjä Ei valehtele @käyttäjä sanoi juuri \"Eivätkö kaikki ole nähneet nussin laukausta?!\".</w:t>
      </w:r>
    </w:p>
    <w:p>
      <w:r>
        <w:rPr>
          <w:b/>
          <w:u w:val="single"/>
        </w:rPr>
        <w:t xml:space="preserve">6568</w:t>
      </w:r>
    </w:p>
    <w:p>
      <w:r>
        <w:t xml:space="preserve">@user @user @user Maailma ei ole luopunut itsestään.\n\nMutta paskiainen nimeltä Yhdysvallat on. Excep\u2026 @URL</w:t>
      </w:r>
    </w:p>
    <w:p>
      <w:r>
        <w:rPr>
          <w:b/>
          <w:u w:val="single"/>
        </w:rPr>
        <w:t xml:space="preserve">6569</w:t>
      </w:r>
    </w:p>
    <w:p>
      <w:r>
        <w:t xml:space="preserve">@user TÄYSIN!! Kuten \u201che\u2019s on vauva\u201d on niin pieni seikka tilanteessa. Tämä ei selvästikään ole lesbo ja olen vieläkin vihainen lol.</w:t>
      </w:r>
    </w:p>
    <w:p>
      <w:r>
        <w:rPr>
          <w:b/>
          <w:u w:val="single"/>
        </w:rPr>
        <w:t xml:space="preserve">6570</w:t>
      </w:r>
    </w:p>
    <w:p>
      <w:r>
        <w:t xml:space="preserve">Bitcoinin häiritsevin asia on bitcointalkin älytön paskanjauhanta.</w:t>
      </w:r>
    </w:p>
    <w:p>
      <w:r>
        <w:rPr>
          <w:b/>
          <w:u w:val="single"/>
        </w:rPr>
        <w:t xml:space="preserve">6571</w:t>
      </w:r>
    </w:p>
    <w:p>
      <w:r>
        <w:t xml:space="preserve">@käyttäjä @käyttäjä enemmän \soppatekija\ kuin \turncoat\\n\n\tulee mieleen...</w:t>
      </w:r>
    </w:p>
    <w:p>
      <w:r>
        <w:rPr>
          <w:b/>
          <w:u w:val="single"/>
        </w:rPr>
        <w:t xml:space="preserve">6572</w:t>
      </w:r>
    </w:p>
    <w:p>
      <w:r>
        <w:t xml:space="preserve">Queen Latifah \u00d7 Missy Elliot \u00d7 King Diana typa stem dyke energy</w:t>
      </w:r>
    </w:p>
    <w:p>
      <w:r>
        <w:rPr>
          <w:b/>
          <w:u w:val="single"/>
        </w:rPr>
        <w:t xml:space="preserve">6573</w:t>
      </w:r>
    </w:p>
    <w:p>
      <w:r>
        <w:t xml:space="preserve">@user pitäisi kaataa se baaritiskin yli, typerä maalainen.</w:t>
      </w:r>
    </w:p>
    <w:p>
      <w:r>
        <w:rPr>
          <w:b/>
          <w:u w:val="single"/>
        </w:rPr>
        <w:t xml:space="preserve">6574</w:t>
      </w:r>
    </w:p>
    <w:p>
      <w:r>
        <w:t xml:space="preserve">Ihmiset, jotka tuhlaavat aikaansa väittelemällä muiden kuin oman ryhmänsä liittosäännöistä, ovat jälkeenjääneitä.</w:t>
      </w:r>
    </w:p>
    <w:p>
      <w:r>
        <w:rPr>
          <w:b/>
          <w:u w:val="single"/>
        </w:rPr>
        <w:t xml:space="preserve">6575</w:t>
      </w:r>
    </w:p>
    <w:p>
      <w:r>
        <w:t xml:space="preserve">Tämä mies on vitun jälkeenjäänyt ja tarvitsee mielentilatutkimuksen. En ole koskaan nähnyt ketään näin pakonomaisen vihamielistä ihmistä kohtaan\u2026 @URL</w:t>
      </w:r>
    </w:p>
    <w:p>
      <w:r>
        <w:rPr>
          <w:b/>
          <w:u w:val="single"/>
        </w:rPr>
        <w:t xml:space="preserve">6576</w:t>
      </w:r>
    </w:p>
    <w:p>
      <w:r>
        <w:t xml:space="preserve">@user Joten jos olet Kaliforniasta, pitäisikö minun kysyä \ Miltä perseesi tuntuu, hintti?\</w:t>
      </w:r>
    </w:p>
    <w:p>
      <w:r>
        <w:rPr>
          <w:b/>
          <w:u w:val="single"/>
        </w:rPr>
        <w:t xml:space="preserve">6577</w:t>
      </w:r>
    </w:p>
    <w:p>
      <w:r>
        <w:t xml:space="preserve">..... swaggy on jälkeenjäänyt</w:t>
      </w:r>
    </w:p>
    <w:p>
      <w:r>
        <w:rPr>
          <w:b/>
          <w:u w:val="single"/>
        </w:rPr>
        <w:t xml:space="preserve">6578</w:t>
      </w:r>
    </w:p>
    <w:p>
      <w:r>
        <w:t xml:space="preserve">@käyttäjän on muistutettava @käyttäjää siitä, että yli miljoona puolalaista maahanmuuttajaa on tulvinut Britanniaan ja lähettänyt 23 punnan laskun... @URL</w:t>
      </w:r>
    </w:p>
    <w:p>
      <w:r>
        <w:rPr>
          <w:b/>
          <w:u w:val="single"/>
        </w:rPr>
        <w:t xml:space="preserve">6579</w:t>
      </w:r>
    </w:p>
    <w:p>
      <w:r>
        <w:t xml:space="preserve">@user Odota. menetti hallinnan olen lesbo hänen kanssaan @URL @URL</w:t>
      </w:r>
    </w:p>
    <w:p>
      <w:r>
        <w:rPr>
          <w:b/>
          <w:u w:val="single"/>
        </w:rPr>
        <w:t xml:space="preserve">6580</w:t>
      </w:r>
    </w:p>
    <w:p>
      <w:r>
        <w:t xml:space="preserve">antis: bts näyttää tyttöjen ching chongilta (ja muuta rasistista paskaa)</w:t>
      </w:r>
    </w:p>
    <w:p>
      <w:r>
        <w:rPr>
          <w:b/>
          <w:u w:val="single"/>
        </w:rPr>
        <w:t xml:space="preserve">6581</w:t>
      </w:r>
    </w:p>
    <w:p>
      <w:r>
        <w:t xml:space="preserve">@user @user He eivät lähetä toimittajia epävakaan sota-alueen etulinjaan, senkin mongoloidi!</w:t>
      </w:r>
    </w:p>
    <w:p>
      <w:r>
        <w:rPr>
          <w:b/>
          <w:u w:val="single"/>
        </w:rPr>
        <w:t xml:space="preserve">6582</w:t>
      </w:r>
    </w:p>
    <w:p>
      <w:r>
        <w:t xml:space="preserve">@user @user @user @user Kyllä minusta tuntuu, että oikeistolaiset tekisivät mitä he tekevät, samoin vasemmistolaiset, kun he voivat\u2026 @URL</w:t>
      </w:r>
    </w:p>
    <w:p>
      <w:r>
        <w:rPr>
          <w:b/>
          <w:u w:val="single"/>
        </w:rPr>
        <w:t xml:space="preserve">6583</w:t>
      </w:r>
    </w:p>
    <w:p>
      <w:r>
        <w:t xml:space="preserve">äidin olisi pitänyt vain kutsua häntä aidsin saastuttamaksi homoksi ja jatkaa eteenpäin! @URL</w:t>
      </w:r>
    </w:p>
    <w:p>
      <w:r>
        <w:rPr>
          <w:b/>
          <w:u w:val="single"/>
        </w:rPr>
        <w:t xml:space="preserve">6584</w:t>
      </w:r>
    </w:p>
    <w:p>
      <w:r>
        <w:t xml:space="preserve">@user dave on jälkeenjäänyt laittaa Scott Alexander ja Madsen\n Ja sitten 1 run johtaa laitat Jansen w\u2026 @URL</w:t>
      </w:r>
    </w:p>
    <w:p>
      <w:r>
        <w:rPr>
          <w:b/>
          <w:u w:val="single"/>
        </w:rPr>
        <w:t xml:space="preserve">6585</w:t>
      </w:r>
    </w:p>
    <w:p>
      <w:r>
        <w:t xml:space="preserve">Kyllä se on BS \ud83d\udca9. He ovat vasemmistososialistisia sosialistidemokraattien kotimaan terroristi puolueen jäseniä ja he vihaavat sitä, että\u2026 @URL</w:t>
      </w:r>
    </w:p>
    <w:p>
      <w:r>
        <w:rPr>
          <w:b/>
          <w:u w:val="single"/>
        </w:rPr>
        <w:t xml:space="preserve">6586</w:t>
      </w:r>
    </w:p>
    <w:p>
      <w:r>
        <w:t xml:space="preserve">@user Nae cunt on samaa mieltä kanssasi.</w:t>
      </w:r>
    </w:p>
    <w:p>
      <w:r>
        <w:rPr>
          <w:b/>
          <w:u w:val="single"/>
        </w:rPr>
        <w:t xml:space="preserve">6587</w:t>
      </w:r>
    </w:p>
    <w:p>
      <w:r>
        <w:t xml:space="preserve">@käyttäjä Soppatakaaja nro.1 Kuinka helvetin mahtavat ovatkaan pudonneet. Tiedän varmasti, että hän meni Sevillaan Celticin hölmö. Totaalinen ääliö.</w:t>
      </w:r>
    </w:p>
    <w:p>
      <w:r>
        <w:rPr>
          <w:b/>
          <w:u w:val="single"/>
        </w:rPr>
        <w:t xml:space="preserve">6588</w:t>
      </w:r>
    </w:p>
    <w:p>
      <w:r>
        <w:t xml:space="preserve">Lol he sanoivat, että ei mitään että neekeri tailgating tänä vuonna @URL</w:t>
      </w:r>
    </w:p>
    <w:p>
      <w:r>
        <w:rPr>
          <w:b/>
          <w:u w:val="single"/>
        </w:rPr>
        <w:t xml:space="preserve">6589</w:t>
      </w:r>
    </w:p>
    <w:p>
      <w:r>
        <w:t xml:space="preserve">Kuinka monta lautaa mongolit voisivat hamstrata, jos mongolijoukot kyllästyisivät?\n\n~Calvin &amp;amp; Hobbes</w:t>
      </w:r>
    </w:p>
    <w:p>
      <w:r>
        <w:rPr>
          <w:b/>
          <w:u w:val="single"/>
        </w:rPr>
        <w:t xml:space="preserve">6590</w:t>
      </w:r>
    </w:p>
    <w:p>
      <w:r>
        <w:t xml:space="preserve">@käyttäjä kun katson istun ja ajattelen @käyttäjä viljelee kuin jälkeenjäänyt kaikki kielletään, jos hän pelaa\u2026 @URL</w:t>
      </w:r>
    </w:p>
    <w:p>
      <w:r>
        <w:rPr>
          <w:b/>
          <w:u w:val="single"/>
        </w:rPr>
        <w:t xml:space="preserve">6591</w:t>
      </w:r>
    </w:p>
    <w:p>
      <w:r>
        <w:t xml:space="preserve">Tyhmät paskiaiset jättävät huomiotta sen, että mongoloidirotu saapui Pohjois-Amerikkaan tuhansia vuosia ennen heitä. A b\u2026 @URL</w:t>
      </w:r>
    </w:p>
    <w:p>
      <w:r>
        <w:rPr>
          <w:b/>
          <w:u w:val="single"/>
        </w:rPr>
        <w:t xml:space="preserve">6592</w:t>
      </w:r>
    </w:p>
    <w:p>
      <w:r>
        <w:t xml:space="preserve">#Sunnuntai @käyttäjä ei voi keskustella #AsiaBibbin traagisesta tapauksesta ja sitten ihmetellä, miksi ihmiset ovat epäluuloisia #Islam\u2026 @URL</w:t>
      </w:r>
    </w:p>
    <w:p>
      <w:r>
        <w:rPr>
          <w:b/>
          <w:u w:val="single"/>
        </w:rPr>
        <w:t xml:space="preserve">6593</w:t>
      </w:r>
    </w:p>
    <w:p>
      <w:r>
        <w:t xml:space="preserve">im ei pelaa comp tämä peli on todellinen pylly paskiainen 9 bangs ja mellakkakilvet gotta fucking go</w:t>
      </w:r>
    </w:p>
    <w:p>
      <w:r>
        <w:rPr>
          <w:b/>
          <w:u w:val="single"/>
        </w:rPr>
        <w:t xml:space="preserve">6594</w:t>
      </w:r>
    </w:p>
    <w:p>
      <w:r>
        <w:t xml:space="preserve">@user Sokea kiinalainen voisi olla hyökkäyskoordinaattori siellä.</w:t>
      </w:r>
    </w:p>
    <w:p>
      <w:r>
        <w:rPr>
          <w:b/>
          <w:u w:val="single"/>
        </w:rPr>
        <w:t xml:space="preserve">6595</w:t>
      </w:r>
    </w:p>
    <w:p>
      <w:r>
        <w:t xml:space="preserve">@user Lewis ja homoilua</w:t>
      </w:r>
    </w:p>
    <w:p>
      <w:r>
        <w:rPr>
          <w:b/>
          <w:u w:val="single"/>
        </w:rPr>
        <w:t xml:space="preserve">6596</w:t>
      </w:r>
    </w:p>
    <w:p>
      <w:r>
        <w:t xml:space="preserve">Suurempana ihmisenä oleminen voi myös johtaa siihen, että näytät kusipäältä \ud83d\ude21</w:t>
      </w:r>
    </w:p>
    <w:p>
      <w:r>
        <w:rPr>
          <w:b/>
          <w:u w:val="single"/>
        </w:rPr>
        <w:t xml:space="preserve">6597</w:t>
      </w:r>
    </w:p>
    <w:p>
      <w:r>
        <w:t xml:space="preserve">@user Tuo on kauheaa. Olen pahoillani, että näin kävi. Pilailu on kusipäiden viimeinen turvapaikka.</w:t>
      </w:r>
    </w:p>
    <w:p>
      <w:r>
        <w:rPr>
          <w:b/>
          <w:u w:val="single"/>
        </w:rPr>
        <w:t xml:space="preserve">6598</w:t>
      </w:r>
    </w:p>
    <w:p>
      <w:r>
        <w:t xml:space="preserve">@user Deadass kuin tarvitsisin jotain uutta. Kutsu minua neekeriksi ja sano, että huijaat.</w:t>
      </w:r>
    </w:p>
    <w:p>
      <w:r>
        <w:rPr>
          <w:b/>
          <w:u w:val="single"/>
        </w:rPr>
        <w:t xml:space="preserve">6599</w:t>
      </w:r>
    </w:p>
    <w:p>
      <w:r>
        <w:t xml:space="preserve">@user @user @user @user Hahaha. Eikö se ole yksi Trumpin \u2019s \u2019cshithole\u201d maista?</w:t>
      </w:r>
    </w:p>
    <w:p>
      <w:r>
        <w:rPr>
          <w:b/>
          <w:u w:val="single"/>
        </w:rPr>
        <w:t xml:space="preserve">6600</w:t>
      </w:r>
    </w:p>
    <w:p>
      <w:r>
        <w:t xml:space="preserve">Nämä ihmiset ovat hulluja. Se on Mohammed! Lol. \NMaailma on tullut hulluksi ja nämä paskamaat pitää tuhota! @URL</w:t>
      </w:r>
    </w:p>
    <w:p>
      <w:r>
        <w:rPr>
          <w:b/>
          <w:u w:val="single"/>
        </w:rPr>
        <w:t xml:space="preserve">6601</w:t>
      </w:r>
    </w:p>
    <w:p>
      <w:r>
        <w:t xml:space="preserve">Näytät aivan ääliöltä, jos käy ilmi, että hän oli todistajansuojelussa ja yleisöllä on vielä suurempi \u2026 @URL</w:t>
      </w:r>
    </w:p>
    <w:p>
      <w:r>
        <w:rPr>
          <w:b/>
          <w:u w:val="single"/>
        </w:rPr>
        <w:t xml:space="preserve">6602</w:t>
      </w:r>
    </w:p>
    <w:p>
      <w:r>
        <w:t xml:space="preserve">@user Anna minun uudelleentwiittaukseni, senkin vitun mongoloidi!</w:t>
      </w:r>
    </w:p>
    <w:p>
      <w:r>
        <w:rPr>
          <w:b/>
          <w:u w:val="single"/>
        </w:rPr>
        <w:t xml:space="preserve">6603</w:t>
      </w:r>
    </w:p>
    <w:p>
      <w:r>
        <w:t xml:space="preserve">Toivon, että voisin vielä nähdä jonain päivänä jonkun noista \paskamaista\ hallitsevan maailmaa. (Parempi vielä, että Trump olisi vielä elossa.)</w:t>
      </w:r>
    </w:p>
    <w:p>
      <w:r>
        <w:rPr>
          <w:b/>
          <w:u w:val="single"/>
        </w:rPr>
        <w:t xml:space="preserve">6604</w:t>
      </w:r>
    </w:p>
    <w:p>
      <w:r>
        <w:t xml:space="preserve">Ryhdistäydy, senkin mongoloidi @URL!</w:t>
      </w:r>
    </w:p>
    <w:p>
      <w:r>
        <w:rPr>
          <w:b/>
          <w:u w:val="single"/>
        </w:rPr>
        <w:t xml:space="preserve">6605</w:t>
      </w:r>
    </w:p>
    <w:p>
      <w:r>
        <w:t xml:space="preserve">Kaikki kutsuvat minua mongy jessiksi ja vihaan sitä.</w:t>
      </w:r>
    </w:p>
    <w:p>
      <w:r>
        <w:rPr>
          <w:b/>
          <w:u w:val="single"/>
        </w:rPr>
        <w:t xml:space="preserve">6606</w:t>
      </w:r>
    </w:p>
    <w:p>
      <w:r>
        <w:t xml:space="preserve">Koska useat pakolaiset Manusin saarella noudattavat epäsovinnaisia ruokavaliovaatimuksia, olemme...</w:t>
      </w:r>
    </w:p>
    <w:p>
      <w:r>
        <w:rPr>
          <w:b/>
          <w:u w:val="single"/>
        </w:rPr>
        <w:t xml:space="preserve">6607</w:t>
      </w:r>
    </w:p>
    <w:p>
      <w:r>
        <w:t xml:space="preserve">@user @user @user @user Tältä näyttää siis ääliö, jolla on Twitter-tili.</w:t>
      </w:r>
    </w:p>
    <w:p>
      <w:r>
        <w:rPr>
          <w:b/>
          <w:u w:val="single"/>
        </w:rPr>
        <w:t xml:space="preserve">6608</w:t>
      </w:r>
    </w:p>
    <w:p>
      <w:r>
        <w:t xml:space="preserve">@user kyllä, mutta se on onnekas vesimeloni, senkin sivistymätön ääliö.</w:t>
      </w:r>
    </w:p>
    <w:p>
      <w:r>
        <w:rPr>
          <w:b/>
          <w:u w:val="single"/>
        </w:rPr>
        <w:t xml:space="preserve">6609</w:t>
      </w:r>
    </w:p>
    <w:p>
      <w:r>
        <w:t xml:space="preserve">onnellista syntymäpäivää mau @user toivotan sinulle kaikkea hyvää ja pysyä ching chong ei tiedä miten selviytyä viime... @URL</w:t>
      </w:r>
    </w:p>
    <w:p>
      <w:r>
        <w:rPr>
          <w:b/>
          <w:u w:val="single"/>
        </w:rPr>
        <w:t xml:space="preserve">6610</w:t>
      </w:r>
    </w:p>
    <w:p>
      <w:r>
        <w:t xml:space="preserve">Missä se paskiainen on? @URL</w:t>
      </w:r>
    </w:p>
    <w:p>
      <w:r>
        <w:rPr>
          <w:b/>
          <w:u w:val="single"/>
        </w:rPr>
        <w:t xml:space="preserve">6611</w:t>
      </w:r>
    </w:p>
    <w:p>
      <w:r>
        <w:t xml:space="preserve">Kuvittele elävät tässä paskaloukussa maan syntymästä lähtien vielä pistää huippu Amerikan politiikkaan s a d</w:t>
      </w:r>
    </w:p>
    <w:p>
      <w:r>
        <w:rPr>
          <w:b/>
          <w:u w:val="single"/>
        </w:rPr>
        <w:t xml:space="preserve">6612</w:t>
      </w:r>
    </w:p>
    <w:p>
      <w:r>
        <w:t xml:space="preserve">Vaikea katsoa. Mutta vittu ei riitä. Beyond words @URL</w:t>
      </w:r>
    </w:p>
    <w:p>
      <w:r>
        <w:rPr>
          <w:b/>
          <w:u w:val="single"/>
        </w:rPr>
        <w:t xml:space="preserve">6613</w:t>
      </w:r>
    </w:p>
    <w:p>
      <w:r>
        <w:t xml:space="preserve">Beyonc\u00e9 on lesbo. @URL</w:t>
      </w:r>
    </w:p>
    <w:p>
      <w:r>
        <w:rPr>
          <w:b/>
          <w:u w:val="single"/>
        </w:rPr>
        <w:t xml:space="preserve">6614</w:t>
      </w:r>
    </w:p>
    <w:p>
      <w:r>
        <w:t xml:space="preserve">@user Kyllä hänen pitäisi. Mutta epäilen, että hän ei tee sitä. Hän on vain yksi itseriittoinen feministi huomiohuora.... @URL @URL</w:t>
      </w:r>
    </w:p>
    <w:p>
      <w:r>
        <w:rPr>
          <w:b/>
          <w:u w:val="single"/>
        </w:rPr>
        <w:t xml:space="preserve">6615</w:t>
      </w:r>
    </w:p>
    <w:p>
      <w:r>
        <w:t xml:space="preserve">Jos saat jäätelöä ROLLD SLO:ssa, olet hintti.</w:t>
      </w:r>
    </w:p>
    <w:p>
      <w:r>
        <w:rPr>
          <w:b/>
          <w:u w:val="single"/>
        </w:rPr>
        <w:t xml:space="preserve">6616</w:t>
      </w:r>
    </w:p>
    <w:p>
      <w:r>
        <w:t xml:space="preserve">Sanokaa "mulkku", jumalauta! \nEi se ole "Nähdään ensi tiistaina", vittu.</w:t>
      </w:r>
    </w:p>
    <w:p>
      <w:r>
        <w:rPr>
          <w:b/>
          <w:u w:val="single"/>
        </w:rPr>
        <w:t xml:space="preserve">6617</w:t>
      </w:r>
    </w:p>
    <w:p>
      <w:r>
        <w:t xml:space="preserve">@käyttäjä @käyttäjä @käyttäjä @käyttäjä Kiirehdi ja äänestä se kusipää ulos.</w:t>
      </w:r>
    </w:p>
    <w:p>
      <w:r>
        <w:rPr>
          <w:b/>
          <w:u w:val="single"/>
        </w:rPr>
        <w:t xml:space="preserve">6618</w:t>
      </w:r>
    </w:p>
    <w:p>
      <w:r>
        <w:t xml:space="preserve">Jos he eivät koskaan käytä tätä sinuun lapsuutesi aikana, kun palaat kotimaahasi, et ole nigerialainen @URL</w:t>
      </w:r>
    </w:p>
    <w:p>
      <w:r>
        <w:rPr>
          <w:b/>
          <w:u w:val="single"/>
        </w:rPr>
        <w:t xml:space="preserve">6619</w:t>
      </w:r>
    </w:p>
    <w:p>
      <w:r>
        <w:t xml:space="preserve">Meillä oli kaikki tämä keskustelu, kun meillä oli 40 miljoonaa ihmistä. Hallituksen vastaus siihen oli tuoda 20 miljoonaa maahanmuuttajaa. Uskomatonta... @URL</w:t>
      </w:r>
    </w:p>
    <w:p>
      <w:r>
        <w:rPr>
          <w:b/>
          <w:u w:val="single"/>
        </w:rPr>
        <w:t xml:space="preserve">6620</w:t>
      </w:r>
    </w:p>
    <w:p>
      <w:r>
        <w:t xml:space="preserve">Lapset autoni ulkopuolella sanovat "vittu" ja kutsuvat koulussa olevaa lasta homoksi. Aivan heidän äitinsä ja minun nähden \u2026 @URL @URL</w:t>
      </w:r>
    </w:p>
    <w:p>
      <w:r>
        <w:rPr>
          <w:b/>
          <w:u w:val="single"/>
        </w:rPr>
        <w:t xml:space="preserve">6621</w:t>
      </w:r>
    </w:p>
    <w:p>
      <w:r>
        <w:t xml:space="preserve">Muistuttaa minua siitä ajasta, kun minun homegirl seurusteli tämän lesbo ja kumpikaan heistä ei voinut avata purkki hyytelöä lmao \ud83d\ude02 @URL</w:t>
      </w:r>
    </w:p>
    <w:p>
      <w:r>
        <w:rPr>
          <w:b/>
          <w:u w:val="single"/>
        </w:rPr>
        <w:t xml:space="preserve">6622</w:t>
      </w:r>
    </w:p>
    <w:p>
      <w:r>
        <w:t xml:space="preserve">@user Oletko jälkeenjäänyt? Jessus!!!</w:t>
      </w:r>
    </w:p>
    <w:p>
      <w:r>
        <w:rPr>
          <w:b/>
          <w:u w:val="single"/>
        </w:rPr>
        <w:t xml:space="preserve">6623</w:t>
      </w:r>
    </w:p>
    <w:p>
      <w:r>
        <w:t xml:space="preserve">@user @user @user @user @user En yleensä käytä termiä \u2011cretard\u201d, mutta sanojasi käyttämällä jos\u2026 @URL</w:t>
      </w:r>
    </w:p>
    <w:p>
      <w:r>
        <w:rPr>
          <w:b/>
          <w:u w:val="single"/>
        </w:rPr>
        <w:t xml:space="preserve">6624</w:t>
      </w:r>
    </w:p>
    <w:p>
      <w:r>
        <w:t xml:space="preserve">@käyttäjä @käyttäjä Jopa sen jälkeen, kun hän kutsui maatanne \paskiaiseksi\ ja kansaanne \paskiaisiksi\. Niin surullista.</w:t>
      </w:r>
    </w:p>
    <w:p>
      <w:r>
        <w:rPr>
          <w:b/>
          <w:u w:val="single"/>
        </w:rPr>
        <w:t xml:space="preserve">6625</w:t>
      </w:r>
    </w:p>
    <w:p>
      <w:r>
        <w:t xml:space="preserve">minä: tukekaa virallista julkaisua\nalso minä: mutta jos et voi tehdä sitä, koska nintendo on kusipää, joka porttaa lik\u2026 @URL</w:t>
      </w:r>
    </w:p>
    <w:p>
      <w:r>
        <w:rPr>
          <w:b/>
          <w:u w:val="single"/>
        </w:rPr>
        <w:t xml:space="preserve">6626</w:t>
      </w:r>
    </w:p>
    <w:p>
      <w:r>
        <w:t xml:space="preserve">#maahanmuuttajien sanat motivoivat liittolaisia toimimaan.</w:t>
      </w:r>
    </w:p>
    <w:p>
      <w:r>
        <w:rPr>
          <w:b/>
          <w:u w:val="single"/>
        </w:rPr>
        <w:t xml:space="preserve">6627</w:t>
      </w:r>
    </w:p>
    <w:p>
      <w:r>
        <w:t xml:space="preserve">@user Tämä on valheellista voimaantumista miehetkin ovat ihmisiä.</w:t>
      </w:r>
    </w:p>
    <w:p>
      <w:r>
        <w:rPr>
          <w:b/>
          <w:u w:val="single"/>
        </w:rPr>
        <w:t xml:space="preserve">6628</w:t>
      </w:r>
    </w:p>
    <w:p>
      <w:r>
        <w:t xml:space="preserve">@user @user Tarkoittaako se, että he tulevat paskamaista?</w:t>
      </w:r>
    </w:p>
    <w:p>
      <w:r>
        <w:rPr>
          <w:b/>
          <w:u w:val="single"/>
        </w:rPr>
        <w:t xml:space="preserve">6629</w:t>
      </w:r>
    </w:p>
    <w:p>
      <w:r>
        <w:t xml:space="preserve">Tietenkin likainen Demarien suosikki feminatsien kotimainen terroristi! Yksikään anarkistimellakka ei selviäisi ilman noitaa. @URL</w:t>
      </w:r>
    </w:p>
    <w:p>
      <w:r>
        <w:rPr>
          <w:b/>
          <w:u w:val="single"/>
        </w:rPr>
        <w:t xml:space="preserve">6630</w:t>
      </w:r>
    </w:p>
    <w:p>
      <w:r>
        <w:t xml:space="preserve">Sitten hänen ei kai pitäisi tukea mongoloidia. Hän voisi välttää kaiken @URL</w:t>
      </w:r>
    </w:p>
    <w:p>
      <w:r>
        <w:rPr>
          <w:b/>
          <w:u w:val="single"/>
        </w:rPr>
        <w:t xml:space="preserve">6631</w:t>
      </w:r>
    </w:p>
    <w:p>
      <w:r>
        <w:t xml:space="preserve">@user Bro vain kutsua minua spic jo tiedän u wanna</w:t>
      </w:r>
    </w:p>
    <w:p>
      <w:r>
        <w:rPr>
          <w:b/>
          <w:u w:val="single"/>
        </w:rPr>
        <w:t xml:space="preserve">6632</w:t>
      </w:r>
    </w:p>
    <w:p>
      <w:r>
        <w:t xml:space="preserve">Tuntuu niin oudolta, että vanha kunnon @user menisi lähellekään tällaista radikaalivasemmistolaista vuonna 1995, kun otetaan huomioon, että Ayers\u2026 @URL</w:t>
      </w:r>
    </w:p>
    <w:p>
      <w:r>
        <w:rPr>
          <w:b/>
          <w:u w:val="single"/>
        </w:rPr>
        <w:t xml:space="preserve">6633</w:t>
      </w:r>
    </w:p>
    <w:p>
      <w:r>
        <w:t xml:space="preserve">@user Oletko koskaan kuullut Euroopasta? Käyttäydyt kuin olisin jostain vitun paskakuopasta, jossa ei ole yhtään ihmistä r\u2026 @URL</w:t>
      </w:r>
    </w:p>
    <w:p>
      <w:r>
        <w:rPr>
          <w:b/>
          <w:u w:val="single"/>
        </w:rPr>
        <w:t xml:space="preserve">6634</w:t>
      </w:r>
    </w:p>
    <w:p>
      <w:r>
        <w:t xml:space="preserve">Mene vain, vitun latino, ja yritä murtautua autooni uudestaan!!!!\ud83e\udd2c\ud83d\ude21\ud83e\udd2c...</w:t>
      </w:r>
    </w:p>
    <w:p>
      <w:r>
        <w:rPr>
          <w:b/>
          <w:u w:val="single"/>
        </w:rPr>
        <w:t xml:space="preserve">6635</w:t>
      </w:r>
    </w:p>
    <w:p>
      <w:r>
        <w:t xml:space="preserve">@user @user Mitä vikaa mustana olemisessa on, ääliö?</w:t>
      </w:r>
    </w:p>
    <w:p>
      <w:r>
        <w:rPr>
          <w:b/>
          <w:u w:val="single"/>
        </w:rPr>
        <w:t xml:space="preserve">6636</w:t>
      </w:r>
    </w:p>
    <w:p>
      <w:r>
        <w:t xml:space="preserve">Naiset, kun DJ sanoo \u201cthey\u2019re tarjoilevat dollarin retard mehua baarissa\u201d: @URL</w:t>
      </w:r>
    </w:p>
    <w:p>
      <w:r>
        <w:rPr>
          <w:b/>
          <w:u w:val="single"/>
        </w:rPr>
        <w:t xml:space="preserve">6637</w:t>
      </w:r>
    </w:p>
    <w:p>
      <w:r>
        <w:t xml:space="preserve">Tiesitkö, että enemmistö on valkoihoisia? Kunhan sanoin. Voi hitto. Ryhdistäydy. On ihan ok olla valkoinen. On ok olla homo j... @URL</w:t>
      </w:r>
    </w:p>
    <w:p>
      <w:r>
        <w:rPr>
          <w:b/>
          <w:u w:val="single"/>
        </w:rPr>
        <w:t xml:space="preserve">6638</w:t>
      </w:r>
    </w:p>
    <w:p>
      <w:r>
        <w:t xml:space="preserve">Tänään sain turvapaikan kuudelle iranilaiselle pakolaiselle. Nyt he voivat elää elämäänsä rauhassa... @URL</w:t>
      </w:r>
    </w:p>
    <w:p>
      <w:r>
        <w:rPr>
          <w:b/>
          <w:u w:val="single"/>
        </w:rPr>
        <w:t xml:space="preserve">6639</w:t>
      </w:r>
    </w:p>
    <w:p>
      <w:r>
        <w:t xml:space="preserve">Boikotoi sarjaa, jos se menee täysin sekaisin PC:n kanssa \u26a1\ufe0f \u201cFanit keskustelevat Apun tulevaisuudesta uusien spekulaatioiden keskellä, että hänet voitaisiin hävittää \u2026 @URL</w:t>
      </w:r>
    </w:p>
    <w:p>
      <w:r>
        <w:rPr>
          <w:b/>
          <w:u w:val="single"/>
        </w:rPr>
        <w:t xml:space="preserve">6640</w:t>
      </w:r>
    </w:p>
    <w:p>
      <w:r>
        <w:t xml:space="preserve">Tapa itsesi, kusipää! @URL</w:t>
      </w:r>
    </w:p>
    <w:p>
      <w:r>
        <w:rPr>
          <w:b/>
          <w:u w:val="single"/>
        </w:rPr>
        <w:t xml:space="preserve">6641</w:t>
      </w:r>
    </w:p>
    <w:p>
      <w:r>
        <w:t xml:space="preserve">@user You\u2019re a mongy</w:t>
      </w:r>
    </w:p>
    <w:p>
      <w:r>
        <w:rPr>
          <w:b/>
          <w:u w:val="single"/>
        </w:rPr>
        <w:t xml:space="preserve">6642</w:t>
      </w:r>
    </w:p>
    <w:p>
      <w:r>
        <w:t xml:space="preserve">@user ok en vittu ymmärrä mitä sanot, en puhu ching chongia.</w:t>
      </w:r>
    </w:p>
    <w:p>
      <w:r>
        <w:rPr>
          <w:b/>
          <w:u w:val="single"/>
        </w:rPr>
        <w:t xml:space="preserve">6643</w:t>
      </w:r>
    </w:p>
    <w:p>
      <w:r>
        <w:t xml:space="preserve">jos sanon \u201cMinulla on mies\u201d älä\u2019 jatka munakuvien lähettämistä minulle, iljettävä kusipää.</w:t>
      </w:r>
    </w:p>
    <w:p>
      <w:r>
        <w:rPr>
          <w:b/>
          <w:u w:val="single"/>
        </w:rPr>
        <w:t xml:space="preserve">6644</w:t>
      </w:r>
    </w:p>
    <w:p>
      <w:r>
        <w:t xml:space="preserve">Koska republikaanien hallitsema kongressi äänesti alas jokaisen hänen esittämänsä asevalvontalain, senkin sietämätön kusipää. @URL</w:t>
      </w:r>
    </w:p>
    <w:p>
      <w:r>
        <w:rPr>
          <w:b/>
          <w:u w:val="single"/>
        </w:rPr>
        <w:t xml:space="preserve">6645</w:t>
      </w:r>
    </w:p>
    <w:p>
      <w:r>
        <w:t xml:space="preserve">Jos laitoit ensimmäiset grillisi pohjaan, olet homo.</w:t>
      </w:r>
    </w:p>
    <w:p>
      <w:r>
        <w:rPr>
          <w:b/>
          <w:u w:val="single"/>
        </w:rPr>
        <w:t xml:space="preserve">6646</w:t>
      </w:r>
    </w:p>
    <w:p>
      <w:r>
        <w:t xml:space="preserve">Sota ei ole yhtä kuin terrorismi, senkin vitun mongoloidi @URL</w:t>
      </w:r>
    </w:p>
    <w:p>
      <w:r>
        <w:rPr>
          <w:b/>
          <w:u w:val="single"/>
        </w:rPr>
        <w:t xml:space="preserve">6647</w:t>
      </w:r>
    </w:p>
    <w:p>
      <w:r>
        <w:t xml:space="preserve">@käyttäjä Koska mongoli @käyttäjä on vannonut jatkaa Prayagrajiin viittaamista sen vanhalla nimellä, jatketaan\u2026 @URL</w:t>
      </w:r>
    </w:p>
    <w:p>
      <w:r>
        <w:rPr>
          <w:b/>
          <w:u w:val="single"/>
        </w:rPr>
        <w:t xml:space="preserve">6648</w:t>
      </w:r>
    </w:p>
    <w:p>
      <w:r>
        <w:t xml:space="preserve">Tämä australialainen veronmaksaja tukee humanististen tieteiden rahoitusta. Omahyväinen ääliö. @URL</w:t>
      </w:r>
    </w:p>
    <w:p>
      <w:r>
        <w:rPr>
          <w:b/>
          <w:u w:val="single"/>
        </w:rPr>
        <w:t xml:space="preserve">6649</w:t>
      </w:r>
    </w:p>
    <w:p>
      <w:r>
        <w:t xml:space="preserve">@käyttäjä @käyttäjä @käyttäjä @käyttäjä Puolustus sinä vitun jälkeenjäänyt!</w:t>
      </w:r>
    </w:p>
    <w:p>
      <w:r>
        <w:rPr>
          <w:b/>
          <w:u w:val="single"/>
        </w:rPr>
        <w:t xml:space="preserve">6650</w:t>
      </w:r>
    </w:p>
    <w:p>
      <w:r>
        <w:t xml:space="preserve">Mitä\u2019s kanssa mongy pojat tykkäävät kuvasta insta ja yrittää puhua sinulle heti sen jälkeen eksyä!!!!!!!</w:t>
      </w:r>
    </w:p>
    <w:p>
      <w:r>
        <w:rPr>
          <w:b/>
          <w:u w:val="single"/>
        </w:rPr>
        <w:t xml:space="preserve">6651</w:t>
      </w:r>
    </w:p>
    <w:p>
      <w:r>
        <w:t xml:space="preserve">Kaikki ovat niin kiireisiä auttamaan pakolaisia ja laittomia maahanmuuttajia, jotka olivat... @URL</w:t>
      </w:r>
    </w:p>
    <w:p>
      <w:r>
        <w:rPr>
          <w:b/>
          <w:u w:val="single"/>
        </w:rPr>
        <w:t xml:space="preserve">6652</w:t>
      </w:r>
    </w:p>
    <w:p>
      <w:r>
        <w:t xml:space="preserve">@user @user Joten hän on espanjalainen?</w:t>
      </w:r>
    </w:p>
    <w:p>
      <w:r>
        <w:rPr>
          <w:b/>
          <w:u w:val="single"/>
        </w:rPr>
        <w:t xml:space="preserve">6653</w:t>
      </w:r>
    </w:p>
    <w:p>
      <w:r>
        <w:t xml:space="preserve">@user Jep. Saimme paikan siistiksi ja puhtaaksi ja ajattelin itsekseni \"No tämä kestää, kunnes päiväuniaika loppuu.\ \ \n\nJa olin oikeassa.</w:t>
      </w:r>
    </w:p>
    <w:p>
      <w:r>
        <w:rPr>
          <w:b/>
          <w:u w:val="single"/>
        </w:rPr>
        <w:t xml:space="preserve">6654</w:t>
      </w:r>
    </w:p>
    <w:p>
      <w:r>
        <w:t xml:space="preserve">Hyvin ajattelevat lainvalvontaviranomaisten spic UC Honda Accord voi syödä minun paska sanoa yksi sana mielen pelejä on hauskaa olla th\u2026 @URL</w:t>
      </w:r>
    </w:p>
    <w:p>
      <w:r>
        <w:rPr>
          <w:b/>
          <w:u w:val="single"/>
        </w:rPr>
        <w:t xml:space="preserve">6655</w:t>
      </w:r>
    </w:p>
    <w:p>
      <w:r>
        <w:t xml:space="preserve">Unohtamatta niitä kymmeniä miljardeja, jotka EU:n maahanmuuttajat ovat lähettäneet takaisin Itä-Eurooppaan, joka ei maksa mitään.</w:t>
      </w:r>
    </w:p>
    <w:p>
      <w:r>
        <w:rPr>
          <w:b/>
          <w:u w:val="single"/>
        </w:rPr>
        <w:t xml:space="preserve">6656</w:t>
      </w:r>
    </w:p>
    <w:p>
      <w:r>
        <w:t xml:space="preserve">Maiden määritteleminen \shithole\ rohkaisemalla toimittajia läpsimään ja kähmimään naisia julkkiksen takia\u2026 @URL</w:t>
      </w:r>
    </w:p>
    <w:p>
      <w:r>
        <w:rPr>
          <w:b/>
          <w:u w:val="single"/>
        </w:rPr>
        <w:t xml:space="preserve">6657</w:t>
      </w:r>
    </w:p>
    <w:p>
      <w:r>
        <w:t xml:space="preserve">@käyttäjä Minun on parempi olla kutsumatta heitä mongy retards sitten \ud83d\ude42</w:t>
      </w:r>
    </w:p>
    <w:p>
      <w:r>
        <w:rPr>
          <w:b/>
          <w:u w:val="single"/>
        </w:rPr>
        <w:t xml:space="preserve">6658</w:t>
      </w:r>
    </w:p>
    <w:p>
      <w:r>
        <w:t xml:space="preserve">se kusipää ansaitsi sen @URL</w:t>
      </w:r>
    </w:p>
    <w:p>
      <w:r>
        <w:rPr>
          <w:b/>
          <w:u w:val="single"/>
        </w:rPr>
        <w:t xml:space="preserve">6659</w:t>
      </w:r>
    </w:p>
    <w:p>
      <w:r>
        <w:t xml:space="preserve">@user @user Maksamme enemmän huumeista, jotta voimme tukea halpaa tarjontaa kaikille 3. maailman paskamaille\u2026 @URL</w:t>
      </w:r>
    </w:p>
    <w:p>
      <w:r>
        <w:rPr>
          <w:b/>
          <w:u w:val="single"/>
        </w:rPr>
        <w:t xml:space="preserve">6660</w:t>
      </w:r>
    </w:p>
    <w:p>
      <w:r>
        <w:t xml:space="preserve">@user @user Vaikea kun pelaat parempaa joukkuetta &amp;amp; ya manageri retard</w:t>
      </w:r>
    </w:p>
    <w:p>
      <w:r>
        <w:rPr>
          <w:b/>
          <w:u w:val="single"/>
        </w:rPr>
        <w:t xml:space="preserve">6661</w:t>
      </w:r>
    </w:p>
    <w:p>
      <w:r>
        <w:t xml:space="preserve">@user kiitos retard \ud83d\ude24</w:t>
      </w:r>
    </w:p>
    <w:p>
      <w:r>
        <w:rPr>
          <w:b/>
          <w:u w:val="single"/>
        </w:rPr>
        <w:t xml:space="preserve">6662</w:t>
      </w:r>
    </w:p>
    <w:p>
      <w:r>
        <w:t xml:space="preserve">@user Nyt olet baseball-analyytikko ??? Haista vittu retard!</w:t>
      </w:r>
    </w:p>
    <w:p>
      <w:r>
        <w:rPr>
          <w:b/>
          <w:u w:val="single"/>
        </w:rPr>
        <w:t xml:space="preserve">6663</w:t>
      </w:r>
    </w:p>
    <w:p>
      <w:r>
        <w:t xml:space="preserve">Dave Roberts on jälkeenjäänyt kusipää, toivottavasti hän saa potkut, koska on niin tyhmä. Jätkä luulee yhä pelaavansa\u2026 @URL</w:t>
      </w:r>
    </w:p>
    <w:p>
      <w:r>
        <w:rPr>
          <w:b/>
          <w:u w:val="single"/>
        </w:rPr>
        <w:t xml:space="preserve">6664</w:t>
      </w:r>
    </w:p>
    <w:p>
      <w:r>
        <w:t xml:space="preserve">@user @user On kulttuuripakolaisia, mutta niitäkin vastaan hyökätään.</w:t>
      </w:r>
    </w:p>
    <w:p>
      <w:r>
        <w:rPr>
          <w:b/>
          <w:u w:val="single"/>
        </w:rPr>
        <w:t xml:space="preserve">6665</w:t>
      </w:r>
    </w:p>
    <w:p>
      <w:r>
        <w:t xml:space="preserve">Tämä @user homo on saatava tyrmätyksi</w:t>
      </w:r>
    </w:p>
    <w:p>
      <w:r>
        <w:rPr>
          <w:b/>
          <w:u w:val="single"/>
        </w:rPr>
        <w:t xml:space="preserve">6666</w:t>
      </w:r>
    </w:p>
    <w:p>
      <w:r>
        <w:t xml:space="preserve">Se, että kutsuin sinua läskiksi ämmäksi, voidaan unohtaa ja antaa anteeksi. Valkoisen miehen kutsuminen minua neekeriksi ei voi. Kaksi eri lai... @URL</w:t>
      </w:r>
    </w:p>
    <w:p>
      <w:r>
        <w:rPr>
          <w:b/>
          <w:u w:val="single"/>
        </w:rPr>
        <w:t xml:space="preserve">6667</w:t>
      </w:r>
    </w:p>
    <w:p>
      <w:r>
        <w:t xml:space="preserve">@user Voinko lyödä tätä kusipäätä pls \ud83d\ude02</w:t>
      </w:r>
    </w:p>
    <w:p>
      <w:r>
        <w:rPr>
          <w:b/>
          <w:u w:val="single"/>
        </w:rPr>
        <w:t xml:space="preserve">6668</w:t>
      </w:r>
    </w:p>
    <w:p>
      <w:r>
        <w:t xml:space="preserve">Puhun siitä, että lapseni näyttää maalaiselta... \ud83d\ude02 \ud83d\ude02</w:t>
      </w:r>
    </w:p>
    <w:p>
      <w:r>
        <w:rPr>
          <w:b/>
          <w:u w:val="single"/>
        </w:rPr>
        <w:t xml:space="preserve">6669</w:t>
      </w:r>
    </w:p>
    <w:p>
      <w:r>
        <w:t xml:space="preserve">Cuz I walk around like that nigga finger on the trigger nigger want this smoke I'll aim at his liver (Boom) @URL</w:t>
      </w:r>
    </w:p>
    <w:p>
      <w:r>
        <w:rPr>
          <w:b/>
          <w:u w:val="single"/>
        </w:rPr>
        <w:t xml:space="preserve">6670</w:t>
      </w:r>
    </w:p>
    <w:p>
      <w:r>
        <w:t xml:space="preserve">Hän on toistaiseksi suhtautunut kiltisti neekeriini.</w:t>
      </w:r>
    </w:p>
    <w:p>
      <w:r>
        <w:rPr>
          <w:b/>
          <w:u w:val="single"/>
        </w:rPr>
        <w:t xml:space="preserve">6671</w:t>
      </w:r>
    </w:p>
    <w:p>
      <w:r>
        <w:t xml:space="preserve">@user En ole samaa mieltä kanssasi ja vetoomuksesi kanssa Ihailen sinua paljon, mutta tuet homoa, joka i\u2026 @URL</w:t>
      </w:r>
    </w:p>
    <w:p>
      <w:r>
        <w:rPr>
          <w:b/>
          <w:u w:val="single"/>
        </w:rPr>
        <w:t xml:space="preserve">6672</w:t>
      </w:r>
    </w:p>
    <w:p>
      <w:r>
        <w:t xml:space="preserve">Whey hei tylsä vanha taimen mis pouting cunt on estänyt minut, koska hän ei pidä siitä, että kerroin totuuden noin\u2026 @URL</w:t>
      </w:r>
    </w:p>
    <w:p>
      <w:r>
        <w:rPr>
          <w:b/>
          <w:u w:val="single"/>
        </w:rPr>
        <w:t xml:space="preserve">6673</w:t>
      </w:r>
    </w:p>
    <w:p>
      <w:r>
        <w:t xml:space="preserve">vihdoinkin japanilaiset kappaleet eivät enää ole minulle tyypillinen ching chong -ääni</w:t>
      </w:r>
    </w:p>
    <w:p>
      <w:r>
        <w:rPr>
          <w:b/>
          <w:u w:val="single"/>
        </w:rPr>
        <w:t xml:space="preserve">6674</w:t>
      </w:r>
    </w:p>
    <w:p>
      <w:r>
        <w:t xml:space="preserve">@user Omg...Olen feministi... feminazi koska olen mies ja viihdyn miehisessä kehossani!</w:t>
      </w:r>
    </w:p>
    <w:p>
      <w:r>
        <w:rPr>
          <w:b/>
          <w:u w:val="single"/>
        </w:rPr>
        <w:t xml:space="preserve">6675</w:t>
      </w:r>
    </w:p>
    <w:p>
      <w:r>
        <w:t xml:space="preserve">Mitä tapahtuu, kun valkoinen henkilö tarkastaa hänet ja kutsuu häntä latinoksi ... kenen tai minkä puoleen hän kääntyy?? @URL</w:t>
      </w:r>
    </w:p>
    <w:p>
      <w:r>
        <w:rPr>
          <w:b/>
          <w:u w:val="single"/>
        </w:rPr>
        <w:t xml:space="preserve">6676</w:t>
      </w:r>
    </w:p>
    <w:p>
      <w:r>
        <w:t xml:space="preserve">@user @user It\u2019s ei ole enää Amerikka. Olemme kolmannen maailman paskaläjä, jota hallitsevat tyrannit. Näetkö, miten nopeasti se tapahtui?</w:t>
      </w:r>
    </w:p>
    <w:p>
      <w:r>
        <w:rPr>
          <w:b/>
          <w:u w:val="single"/>
        </w:rPr>
        <w:t xml:space="preserve">6677</w:t>
      </w:r>
    </w:p>
    <w:p>
      <w:r>
        <w:t xml:space="preserve">Huolehdi omasta paskamaastasi Quesadilla. @URL</w:t>
      </w:r>
    </w:p>
    <w:p>
      <w:r>
        <w:rPr>
          <w:b/>
          <w:u w:val="single"/>
        </w:rPr>
        <w:t xml:space="preserve">6678</w:t>
      </w:r>
    </w:p>
    <w:p>
      <w:r>
        <w:t xml:space="preserve">@käyttäjä @käyttäjä @käyttäjä @käyttäjä @käyttäjä @käyttäjä Juku Noreen sinun ei tarvitse olla ääliö.</w:t>
      </w:r>
    </w:p>
    <w:p>
      <w:r>
        <w:rPr>
          <w:b/>
          <w:u w:val="single"/>
        </w:rPr>
        <w:t xml:space="preserve">6679</w:t>
      </w:r>
    </w:p>
    <w:p>
      <w:r>
        <w:t xml:space="preserve">Odotan kärsivällisesti sitä päivää, jolloin joku majoneesipää uskaltaa kutsua minua lurjukseksi tai wetbackiksi.</w:t>
      </w:r>
    </w:p>
    <w:p>
      <w:r>
        <w:rPr>
          <w:b/>
          <w:u w:val="single"/>
        </w:rPr>
        <w:t xml:space="preserve">6680</w:t>
      </w:r>
    </w:p>
    <w:p>
      <w:r>
        <w:t xml:space="preserve">@user Dude olet niin jälkeenjäänyt</w:t>
      </w:r>
    </w:p>
    <w:p>
      <w:r>
        <w:rPr>
          <w:b/>
          <w:u w:val="single"/>
        </w:rPr>
        <w:t xml:space="preserve">6681</w:t>
      </w:r>
    </w:p>
    <w:p>
      <w:r>
        <w:t xml:space="preserve">@user Se, mikä tavallisesti on inhottavaa, on se, että 90 prosenttia miehistä on minun ikäisiäni. Taistelkaa paskamaidenne puolesta, senkin paskiaiset.</w:t>
      </w:r>
    </w:p>
    <w:p>
      <w:r>
        <w:rPr>
          <w:b/>
          <w:u w:val="single"/>
        </w:rPr>
        <w:t xml:space="preserve">6682</w:t>
      </w:r>
    </w:p>
    <w:p>
      <w:r>
        <w:t xml:space="preserve">@user Sellainen jälkeenjäänyt</w:t>
      </w:r>
    </w:p>
    <w:p>
      <w:r>
        <w:rPr>
          <w:b/>
          <w:u w:val="single"/>
        </w:rPr>
        <w:t xml:space="preserve">6683</w:t>
      </w:r>
    </w:p>
    <w:p>
      <w:r>
        <w:t xml:space="preserve">Tämä ei voi olla aito twiitti varsinkaan tältä hintiltä. Ei voi olla totta Jose. @URL</w:t>
      </w:r>
    </w:p>
    <w:p>
      <w:r>
        <w:rPr>
          <w:b/>
          <w:u w:val="single"/>
        </w:rPr>
        <w:t xml:space="preserve">6684</w:t>
      </w:r>
    </w:p>
    <w:p>
      <w:r>
        <w:t xml:space="preserve">Myös koirani on jälkeenjäänyt @URL</w:t>
      </w:r>
    </w:p>
    <w:p>
      <w:r>
        <w:rPr>
          <w:b/>
          <w:u w:val="single"/>
        </w:rPr>
        <w:t xml:space="preserve">6685</w:t>
      </w:r>
    </w:p>
    <w:p>
      <w:r>
        <w:t xml:space="preserve">@user Voitko puolustaa perheitä, jotka rikolliset laittomat maahanmuuttajat ovat erottaneet ikuisesti, vai eikö se sovi kertomukseesi?</w:t>
      </w:r>
    </w:p>
    <w:p>
      <w:r>
        <w:rPr>
          <w:b/>
          <w:u w:val="single"/>
        </w:rPr>
        <w:t xml:space="preserve">6686</w:t>
      </w:r>
    </w:p>
    <w:p>
      <w:r>
        <w:t xml:space="preserve">Alfien elämänoppitunti nro 15678.\nJos aiot käyttäytyä kuin ääliö, odota läpsäisyä. @URL</w:t>
      </w:r>
    </w:p>
    <w:p>
      <w:r>
        <w:rPr>
          <w:b/>
          <w:u w:val="single"/>
        </w:rPr>
        <w:t xml:space="preserve">6687</w:t>
      </w:r>
    </w:p>
    <w:p>
      <w:r>
        <w:t xml:space="preserve">heti kun rasisti kutsui häntä \u201cspic\u201d hän löi häntä kerran ja hän vuoti verta silmästä.. rakastan tätä laulua @URL</w:t>
      </w:r>
    </w:p>
    <w:p>
      <w:r>
        <w:rPr>
          <w:b/>
          <w:u w:val="single"/>
        </w:rPr>
        <w:t xml:space="preserve">6688</w:t>
      </w:r>
    </w:p>
    <w:p>
      <w:r>
        <w:t xml:space="preserve">@user shit retard aint got a clue what hes doing</w:t>
      </w:r>
    </w:p>
    <w:p>
      <w:r>
        <w:rPr>
          <w:b/>
          <w:u w:val="single"/>
        </w:rPr>
        <w:t xml:space="preserve">6689</w:t>
      </w:r>
    </w:p>
    <w:p>
      <w:r>
        <w:t xml:space="preserve">Ma neekeri @user ...Hyvää syntymäpäivää mies toivottavasti nautit päivästäsi ...Olet yksi suurimmista Thabo . .a... @URL</w:t>
      </w:r>
    </w:p>
    <w:p>
      <w:r>
        <w:rPr>
          <w:b/>
          <w:u w:val="single"/>
        </w:rPr>
        <w:t xml:space="preserve">6690</w:t>
      </w:r>
    </w:p>
    <w:p>
      <w:r>
        <w:t xml:space="preserve">En halua olla sellainen henkilö, mutta kenenkään ei pitäisi sanoa sitä. Se on yhtä kauheaa kuin wetback tai spic ugh @URL</w:t>
      </w:r>
    </w:p>
    <w:p>
      <w:r>
        <w:rPr>
          <w:b/>
          <w:u w:val="single"/>
        </w:rPr>
        <w:t xml:space="preserve">6691</w:t>
      </w:r>
    </w:p>
    <w:p>
      <w:r>
        <w:t xml:space="preserve">päästä gc neekeri @user</w:t>
      </w:r>
    </w:p>
    <w:p>
      <w:r>
        <w:rPr>
          <w:b/>
          <w:u w:val="single"/>
        </w:rPr>
        <w:t xml:space="preserve">6692</w:t>
      </w:r>
    </w:p>
    <w:p>
      <w:r>
        <w:t xml:space="preserve">valkoiset ihmiset ovat jälkeenjääneitä lol #confirmed @URL</w:t>
      </w:r>
    </w:p>
    <w:p>
      <w:r>
        <w:rPr>
          <w:b/>
          <w:u w:val="single"/>
        </w:rPr>
        <w:t xml:space="preserve">6693</w:t>
      </w:r>
    </w:p>
    <w:p>
      <w:r>
        <w:t xml:space="preserve">@user @user Yritysten 'rawk' lehdet, joita tekevät jälkeenjääneet pikkupojat, jotka kuvittelevat muistavansa ne thirt\u2026 @URL</w:t>
      </w:r>
    </w:p>
    <w:p>
      <w:r>
        <w:rPr>
          <w:b/>
          <w:u w:val="single"/>
        </w:rPr>
        <w:t xml:space="preserve">6694</w:t>
      </w:r>
    </w:p>
    <w:p>
      <w:r>
        <w:t xml:space="preserve">Yli 200 vuoden ajan perinteemme ottaa vastaan maahanmuuttajia kaikkialta maailmasta on antanut meille valtavan etulyöntiaseman verrattuna</w:t>
      </w:r>
    </w:p>
    <w:p>
      <w:r>
        <w:rPr>
          <w:b/>
          <w:u w:val="single"/>
        </w:rPr>
        <w:t xml:space="preserve">6695</w:t>
      </w:r>
    </w:p>
    <w:p>
      <w:r>
        <w:t xml:space="preserve">voin nyt laillisesti sanoa "ching chong ping ling".</w:t>
      </w:r>
    </w:p>
    <w:p>
      <w:r>
        <w:rPr>
          <w:b/>
          <w:u w:val="single"/>
        </w:rPr>
        <w:t xml:space="preserve">6696</w:t>
      </w:r>
    </w:p>
    <w:p>
      <w:r>
        <w:t xml:space="preserve">@user @user @user @user Oikeasti.. päästetään rikolliset laittomat maahanmuuttajat vapaaksi &amp;; naurunalaiseksi &amp;; tuomitaan mies... @URL</w:t>
      </w:r>
    </w:p>
    <w:p>
      <w:r>
        <w:rPr>
          <w:b/>
          <w:u w:val="single"/>
        </w:rPr>
        <w:t xml:space="preserve">6697</w:t>
      </w:r>
    </w:p>
    <w:p>
      <w:r>
        <w:t xml:space="preserve">henkinen terrorismi</w:t>
      </w:r>
    </w:p>
    <w:p>
      <w:r>
        <w:rPr>
          <w:b/>
          <w:u w:val="single"/>
        </w:rPr>
        <w:t xml:space="preserve">6698</w:t>
      </w:r>
    </w:p>
    <w:p>
      <w:r>
        <w:t xml:space="preserve">Minäkin olisin räikeä vasemmistolainen, jos ainoa huolenaiheeni elämässä olisi näyttää siistiltä retardoituneiden ystävieni silmissä.</w:t>
      </w:r>
    </w:p>
    <w:p>
      <w:r>
        <w:rPr>
          <w:b/>
          <w:u w:val="single"/>
        </w:rPr>
        <w:t xml:space="preserve">6699</w:t>
      </w:r>
    </w:p>
    <w:p>
      <w:r>
        <w:t xml:space="preserve">@user Sinä vitun huijaava kusipää. Pallo käteen? Valehteleva likainen paskiainen.</w:t>
      </w:r>
    </w:p>
    <w:p>
      <w:r>
        <w:rPr>
          <w:b/>
          <w:u w:val="single"/>
        </w:rPr>
        <w:t xml:space="preserve">6700</w:t>
      </w:r>
    </w:p>
    <w:p>
      <w:r>
        <w:t xml:space="preserve">Mohammed Bappare lopeta häpäisemästä itseäsi tuputtamalla alalla, josta sinulla ei ole aavistustakaan. Siksi North pysyy jälkeenjääneenä\u2026 @URL</w:t>
      </w:r>
    </w:p>
    <w:p>
      <w:r>
        <w:rPr>
          <w:b/>
          <w:u w:val="single"/>
        </w:rPr>
        <w:t xml:space="preserve">6701</w:t>
      </w:r>
    </w:p>
    <w:p>
      <w:r>
        <w:t xml:space="preserve">@user Mikä mongy kusipää</w:t>
      </w:r>
    </w:p>
    <w:p>
      <w:r>
        <w:rPr>
          <w:b/>
          <w:u w:val="single"/>
        </w:rPr>
        <w:t xml:space="preserve">6702</w:t>
      </w:r>
    </w:p>
    <w:p>
      <w:r>
        <w:t xml:space="preserve">@user kyllä, rakas, tiedämme sen. mutta useimmat kansalaiset ovat jälkeenjääneitä ja uskovat aidosti, että demokraatit ovat suuria ja\u2026 @URL</w:t>
      </w:r>
    </w:p>
    <w:p>
      <w:r>
        <w:rPr>
          <w:b/>
          <w:u w:val="single"/>
        </w:rPr>
        <w:t xml:space="preserve">6703</w:t>
      </w:r>
    </w:p>
    <w:p>
      <w:r>
        <w:t xml:space="preserve">Kuin jos joku pikku kusipää olisi lähettänyt spoilereita The Hawunting of Hill House -elokuvaan, niin pysy vain lähettämässä vauvakuvia ja GO</w:t>
      </w:r>
    </w:p>
    <w:p>
      <w:r>
        <w:rPr>
          <w:b/>
          <w:u w:val="single"/>
        </w:rPr>
        <w:t xml:space="preserve">6704</w:t>
      </w:r>
    </w:p>
    <w:p>
      <w:r>
        <w:t xml:space="preserve">Sano sitten vain homo.</w:t>
      </w:r>
    </w:p>
    <w:p>
      <w:r>
        <w:rPr>
          <w:b/>
          <w:u w:val="single"/>
        </w:rPr>
        <w:t xml:space="preserve">6705</w:t>
      </w:r>
    </w:p>
    <w:p>
      <w:r>
        <w:t xml:space="preserve">@user Torrit ovat muuttaneet tämän maan joksikin kolmannen maailman paskapaikaksi, jossa rikkaat rikastuvat &amp;amp; köyhät\u2026 @URL</w:t>
      </w:r>
    </w:p>
    <w:p>
      <w:r>
        <w:rPr>
          <w:b/>
          <w:u w:val="single"/>
        </w:rPr>
        <w:t xml:space="preserve">6706</w:t>
      </w:r>
    </w:p>
    <w:p>
      <w:r>
        <w:t xml:space="preserve">@user @user Maa, joka on paskaläjä, ei ole rasismia. Sinun pitäisi varmaan opetella määritelmä\u2026 @URL</w:t>
      </w:r>
    </w:p>
    <w:p>
      <w:r>
        <w:rPr>
          <w:b/>
          <w:u w:val="single"/>
        </w:rPr>
        <w:t xml:space="preserve">6707</w:t>
      </w:r>
    </w:p>
    <w:p>
      <w:r>
        <w:t xml:space="preserve">Chilling relajao bulde feo pa la foto negro @URL</w:t>
      </w:r>
    </w:p>
    <w:p>
      <w:r>
        <w:rPr>
          <w:b/>
          <w:u w:val="single"/>
        </w:rPr>
        <w:t xml:space="preserve">6708</w:t>
      </w:r>
    </w:p>
    <w:p>
      <w:r>
        <w:t xml:space="preserve">@käyttäjä @käyttäjä @käyttäjä @käyttäjä toinen soppaa ottava.</w:t>
      </w:r>
    </w:p>
    <w:p>
      <w:r>
        <w:rPr>
          <w:b/>
          <w:u w:val="single"/>
        </w:rPr>
        <w:t xml:space="preserve">6709</w:t>
      </w:r>
    </w:p>
    <w:p>
      <w:r>
        <w:t xml:space="preserve">tässä olen taas rakentamassa seiniäni jälleen tällä kertaa teen siitä betonia na para dili na basta2 masudlan og mga mongol. ..</w:t>
      </w:r>
    </w:p>
    <w:p>
      <w:r>
        <w:rPr>
          <w:b/>
          <w:u w:val="single"/>
        </w:rPr>
        <w:t xml:space="preserve">6710</w:t>
      </w:r>
    </w:p>
    <w:p>
      <w:r>
        <w:t xml:space="preserve">@user Turpa kiinni meksikolainen perseesi ennen kuin karkotamme espanjalainen perseesi</w:t>
      </w:r>
    </w:p>
    <w:p>
      <w:r>
        <w:rPr>
          <w:b/>
          <w:u w:val="single"/>
        </w:rPr>
        <w:t xml:space="preserve">6711</w:t>
      </w:r>
    </w:p>
    <w:p>
      <w:r>
        <w:t xml:space="preserve">Hauska #crypto tänään 28 lokakuu 2018. Päivittäinen #kryptovaluutta koominen hauska vaisu roskasakki dank retard thread. Help\u2026 @URL</w:t>
      </w:r>
    </w:p>
    <w:p>
      <w:r>
        <w:rPr>
          <w:b/>
          <w:u w:val="single"/>
        </w:rPr>
        <w:t xml:space="preserve">6712</w:t>
      </w:r>
    </w:p>
    <w:p>
      <w:r>
        <w:t xml:space="preserve">Älä koskaan luota hinttiin, jolla on Android.</w:t>
      </w:r>
    </w:p>
    <w:p>
      <w:r>
        <w:rPr>
          <w:b/>
          <w:u w:val="single"/>
        </w:rPr>
        <w:t xml:space="preserve">6713</w:t>
      </w:r>
    </w:p>
    <w:p>
      <w:r>
        <w:t xml:space="preserve">@user Olen niin onnellinen, että olen neekeri bc kiitospäivä ja joulu on aina valaistu</w:t>
      </w:r>
    </w:p>
    <w:p>
      <w:r>
        <w:rPr>
          <w:b/>
          <w:u w:val="single"/>
        </w:rPr>
        <w:t xml:space="preserve">6714</w:t>
      </w:r>
    </w:p>
    <w:p>
      <w:r>
        <w:t xml:space="preserve">@user an mongy jonny tulevat viime aikoina epäilemättä. Muistan käyneeni siellä vuonna 2010 kun siellä oli noin 3-400 kotifania\u2026 @URL</w:t>
      </w:r>
    </w:p>
    <w:p>
      <w:r>
        <w:rPr>
          <w:b/>
          <w:u w:val="single"/>
        </w:rPr>
        <w:t xml:space="preserve">6715</w:t>
      </w:r>
    </w:p>
    <w:p>
      <w:r>
        <w:t xml:space="preserve">Trumpkin puhuu enemmän järkeä kuin tuo ääliö valkoisessa talossa! @URL</w:t>
      </w:r>
    </w:p>
    <w:p>
      <w:r>
        <w:rPr>
          <w:b/>
          <w:u w:val="single"/>
        </w:rPr>
        <w:t xml:space="preserve">6716</w:t>
      </w:r>
    </w:p>
    <w:p>
      <w:r>
        <w:t xml:space="preserve">Tavallaan luulen, että Trump itse olisi liian jälkeenjäänyt työskennelläkseen Putinille lol.</w:t>
      </w:r>
    </w:p>
    <w:p>
      <w:r>
        <w:rPr>
          <w:b/>
          <w:u w:val="single"/>
        </w:rPr>
        <w:t xml:space="preserve">6717</w:t>
      </w:r>
    </w:p>
    <w:p>
      <w:r>
        <w:t xml:space="preserve">Älä mene strippiklubille miehesi kanssa, jos aiot olla kusipää tarjoilijattarellesi tai kenelle tahansa naiselle, joka kävelee ohi, pysy \u2026 @URL</w:t>
      </w:r>
    </w:p>
    <w:p>
      <w:r>
        <w:rPr>
          <w:b/>
          <w:u w:val="single"/>
        </w:rPr>
        <w:t xml:space="preserve">6718</w:t>
      </w:r>
    </w:p>
    <w:p>
      <w:r>
        <w:t xml:space="preserve">Aion todella alkaa pilkkoa tätä dykeä ylös.</w:t>
      </w:r>
    </w:p>
    <w:p>
      <w:r>
        <w:rPr>
          <w:b/>
          <w:u w:val="single"/>
        </w:rPr>
        <w:t xml:space="preserve">6719</w:t>
      </w:r>
    </w:p>
    <w:p>
      <w:r>
        <w:t xml:space="preserve">Demokraatit haluavat muuttaa maamme. He haluavat, että Amerikasta tulee samanlainen kuin paskamaista, joissa laittomat maahanmuuttajat asuvat... @URL @URL</w:t>
      </w:r>
    </w:p>
    <w:p>
      <w:r>
        <w:rPr>
          <w:b/>
          <w:u w:val="single"/>
        </w:rPr>
        <w:t xml:space="preserve">6720</w:t>
      </w:r>
    </w:p>
    <w:p>
      <w:r>
        <w:t xml:space="preserve">@käyttäjä @käyttäjä @käyttäjä @käyttäjä Juuri siitä on kyse! Vain paskamaassa pääsee tulemaan\u2026 @URL</w:t>
      </w:r>
    </w:p>
    <w:p>
      <w:r>
        <w:rPr>
          <w:b/>
          <w:u w:val="single"/>
        </w:rPr>
        <w:t xml:space="preserve">6721</w:t>
      </w:r>
    </w:p>
    <w:p>
      <w:r>
        <w:t xml:space="preserve">Lisäsin videon @user-soittolistaan @URL Martin Garrix - Animals (DJ Fatalin Despicable Me Mash Up)</w:t>
      </w:r>
    </w:p>
    <w:p>
      <w:r>
        <w:rPr>
          <w:b/>
          <w:u w:val="single"/>
        </w:rPr>
        <w:t xml:space="preserve">6722</w:t>
      </w:r>
    </w:p>
    <w:p>
      <w:r>
        <w:t xml:space="preserve">@user @user Joo, kuten leikata rahoitusta laittomille maahanmuuttajille &amp;amp; heidän ankkurivauvoilleen.</w:t>
      </w:r>
    </w:p>
    <w:p>
      <w:r>
        <w:rPr>
          <w:b/>
          <w:u w:val="single"/>
        </w:rPr>
        <w:t xml:space="preserve">6723</w:t>
      </w:r>
    </w:p>
    <w:p>
      <w:r>
        <w:t xml:space="preserve">Lisäsin videon @käyttäjän soittolistaan @URL Megahomojen äänitehosteet</w:t>
      </w:r>
    </w:p>
    <w:p>
      <w:r>
        <w:rPr>
          <w:b/>
          <w:u w:val="single"/>
        </w:rPr>
        <w:t xml:space="preserve">6724</w:t>
      </w:r>
    </w:p>
    <w:p>
      <w:r>
        <w:t xml:space="preserve">En ole koskaan nähnyt Monster Squadia... Ensimmäisen 10 minuutin aikana olen kuullut \u201chomo\u201d kahdesti ja \u201cfaggot\u201d kahdesti. Jeesus Kristus w\u2026 @URL</w:t>
      </w:r>
    </w:p>
    <w:p>
      <w:r>
        <w:rPr>
          <w:b/>
          <w:u w:val="single"/>
        </w:rPr>
        <w:t xml:space="preserve">6725</w:t>
      </w:r>
    </w:p>
    <w:p>
      <w:r>
        <w:t xml:space="preserve">@user Oletko joku ooga booga kiinalainen?</w:t>
      </w:r>
    </w:p>
    <w:p>
      <w:r>
        <w:rPr>
          <w:b/>
          <w:u w:val="single"/>
        </w:rPr>
        <w:t xml:space="preserve">6726</w:t>
      </w:r>
    </w:p>
    <w:p>
      <w:r>
        <w:t xml:space="preserve">@käyttäjä räsypää, jonka muut räsypäät tappoivat. Inshallah.</w:t>
      </w:r>
    </w:p>
    <w:p>
      <w:r>
        <w:rPr>
          <w:b/>
          <w:u w:val="single"/>
        </w:rPr>
        <w:t xml:space="preserve">6727</w:t>
      </w:r>
    </w:p>
    <w:p>
      <w:r>
        <w:t xml:space="preserve">@käyttäjä @käyttäjä @käyttäjä @käyttäjä Mitä muita herkkiä hauraita voin saada estämään minut seuraavaksi! Iteraatiot. Vain kaksi twat\u2026 @URL</w:t>
      </w:r>
    </w:p>
    <w:p>
      <w:r>
        <w:rPr>
          <w:b/>
          <w:u w:val="single"/>
        </w:rPr>
        <w:t xml:space="preserve">6728</w:t>
      </w:r>
    </w:p>
    <w:p>
      <w:r>
        <w:t xml:space="preserve">Nössö paskiainen. @URL</w:t>
      </w:r>
    </w:p>
    <w:p>
      <w:r>
        <w:rPr>
          <w:b/>
          <w:u w:val="single"/>
        </w:rPr>
        <w:t xml:space="preserve">6729</w:t>
      </w:r>
    </w:p>
    <w:p>
      <w:r>
        <w:t xml:space="preserve">Teemme tarinan niin vitun jälkeenjääneenä...</w:t>
      </w:r>
    </w:p>
    <w:p>
      <w:r>
        <w:rPr>
          <w:b/>
          <w:u w:val="single"/>
        </w:rPr>
        <w:t xml:space="preserve">6730</w:t>
      </w:r>
    </w:p>
    <w:p>
      <w:r>
        <w:t xml:space="preserve">Jokainen aikuinen mies, joka puhuu sian latinaa puhuakseen koodia ihmisten kanssa, on varmasti iso homo...</w:t>
      </w:r>
    </w:p>
    <w:p>
      <w:r>
        <w:rPr>
          <w:b/>
          <w:u w:val="single"/>
        </w:rPr>
        <w:t xml:space="preserve">6731</w:t>
      </w:r>
    </w:p>
    <w:p>
      <w:r>
        <w:t xml:space="preserve">Katson kuvia popistani &amp;amp; I &amp;amp; ajattelen, että hemmetti, tämä neekeri todella satutti minua!</w:t>
      </w:r>
    </w:p>
    <w:p>
      <w:r>
        <w:rPr>
          <w:b/>
          <w:u w:val="single"/>
        </w:rPr>
        <w:t xml:space="preserve">6732</w:t>
      </w:r>
    </w:p>
    <w:p>
      <w:r>
        <w:t xml:space="preserve">Olen puoliksi latino ja puoliksi valkoinen \u2014 Sopiiko se sinulle? @URL</w:t>
      </w:r>
    </w:p>
    <w:p>
      <w:r>
        <w:rPr>
          <w:b/>
          <w:u w:val="single"/>
        </w:rPr>
        <w:t xml:space="preserve">6733</w:t>
      </w:r>
    </w:p>
    <w:p>
      <w:r>
        <w:t xml:space="preserve">Ja ottakaa hänen passinsa pois, ja haluan nähdä hänen nousevan lentokoneeseen, jolla hän palaa paskaiseen kotimaahansa @URL.</w:t>
      </w:r>
    </w:p>
    <w:p>
      <w:r>
        <w:rPr>
          <w:b/>
          <w:u w:val="single"/>
        </w:rPr>
        <w:t xml:space="preserve">6734</w:t>
      </w:r>
    </w:p>
    <w:p>
      <w:r>
        <w:t xml:space="preserve">@user Useimmilla meistä ei ole mitään halua oppia paskamaiden kieliä. Ranska ei ole opettajien suosiossa bec\u2026 @URL</w:t>
      </w:r>
    </w:p>
    <w:p>
      <w:r>
        <w:rPr>
          <w:b/>
          <w:u w:val="single"/>
        </w:rPr>
        <w:t xml:space="preserve">6735</w:t>
      </w:r>
    </w:p>
    <w:p>
      <w:r>
        <w:t xml:space="preserve">Hän on ääliö. @URL</w:t>
      </w:r>
    </w:p>
    <w:p>
      <w:r>
        <w:rPr>
          <w:b/>
          <w:u w:val="single"/>
        </w:rPr>
        <w:t xml:space="preserve">6736</w:t>
      </w:r>
    </w:p>
    <w:p>
      <w:r>
        <w:t xml:space="preserve">Vitun tyhmä mongoloidi kutsuu minua kusipääksi, koska hän ei halua maksaa veroa pussista \n\n\nO K P A L</w:t>
      </w:r>
    </w:p>
    <w:p>
      <w:r>
        <w:rPr>
          <w:b/>
          <w:u w:val="single"/>
        </w:rPr>
        <w:t xml:space="preserve">6737</w:t>
      </w:r>
    </w:p>
    <w:p>
      <w:r>
        <w:t xml:space="preserve">@user Ei neekeri</w:t>
      </w:r>
    </w:p>
    <w:p>
      <w:r>
        <w:rPr>
          <w:b/>
          <w:u w:val="single"/>
        </w:rPr>
        <w:t xml:space="preserve">6738</w:t>
      </w:r>
    </w:p>
    <w:p>
      <w:r>
        <w:t xml:space="preserve">@user oletko sinä jälkeenjäänyt pyhä paska te pelit ette pysty lukemaan henkenne edestä. PAYPAL on lukittu, joten en voi maksaa Y\u2026 @URL</w:t>
      </w:r>
    </w:p>
    <w:p>
      <w:r>
        <w:rPr>
          <w:b/>
          <w:u w:val="single"/>
        </w:rPr>
        <w:t xml:space="preserve">6739</w:t>
      </w:r>
    </w:p>
    <w:p>
      <w:r>
        <w:t xml:space="preserve">Boroqul kenraali ja #Chinggiskhanin ystävä Tumedin väijytys 1216. Lue lisää videostani #mongolien valloituksesta\u2026 @URL @URL</w:t>
      </w:r>
    </w:p>
    <w:p>
      <w:r>
        <w:rPr>
          <w:b/>
          <w:u w:val="single"/>
        </w:rPr>
        <w:t xml:space="preserve">6740</w:t>
      </w:r>
    </w:p>
    <w:p>
      <w:r>
        <w:t xml:space="preserve">Tämä video kutsui minua juuri maalaiseksi</w:t>
      </w:r>
    </w:p>
    <w:p>
      <w:r>
        <w:rPr>
          <w:b/>
          <w:u w:val="single"/>
        </w:rPr>
        <w:t xml:space="preserve">6741</w:t>
      </w:r>
    </w:p>
    <w:p>
      <w:r>
        <w:t xml:space="preserve">Tarvitsen 1 asap varten scrims bc @user on retard ja afk</w:t>
      </w:r>
    </w:p>
    <w:p>
      <w:r>
        <w:rPr>
          <w:b/>
          <w:u w:val="single"/>
        </w:rPr>
        <w:t xml:space="preserve">6742</w:t>
      </w:r>
    </w:p>
    <w:p>
      <w:r>
        <w:t xml:space="preserve">@käyttäjä Venmo Wolffis 10 dollaria siitä, että imen kulliasi, hintti @käyttäjä #2birds1stone</w:t>
      </w:r>
    </w:p>
    <w:p>
      <w:r>
        <w:rPr>
          <w:b/>
          <w:u w:val="single"/>
        </w:rPr>
        <w:t xml:space="preserve">6743</w:t>
      </w:r>
    </w:p>
    <w:p>
      <w:r>
        <w:t xml:space="preserve">Huomaa, että olen lakannut käyttämästä sanaa \retardarded\ täällä. Vallanpitäjät vihaavat jo minua ja tuota oikeaa \u2026 @URL</w:t>
      </w:r>
    </w:p>
    <w:p>
      <w:r>
        <w:rPr>
          <w:b/>
          <w:u w:val="single"/>
        </w:rPr>
        <w:t xml:space="preserve">6744</w:t>
      </w:r>
    </w:p>
    <w:p>
      <w:r>
        <w:t xml:space="preserve">Hänen käyttäytymisensä kuin neekeri rant on mitä osoitti minulle hän oli idiootti lol @URL</w:t>
      </w:r>
    </w:p>
    <w:p>
      <w:r>
        <w:rPr>
          <w:b/>
          <w:u w:val="single"/>
        </w:rPr>
        <w:t xml:space="preserve">6745</w:t>
      </w:r>
    </w:p>
    <w:p>
      <w:r>
        <w:t xml:space="preserve">Joten serkkuni näyttää 18, kun hän on hänen puolivälissä 30s ja turvallisuus kysyi häneltä, mikä on hänen salaisuutensa, miten tämä neekeri sanoi sm... @URL</w:t>
      </w:r>
    </w:p>
    <w:p>
      <w:r>
        <w:rPr>
          <w:b/>
          <w:u w:val="single"/>
        </w:rPr>
        <w:t xml:space="preserve">6746</w:t>
      </w:r>
    </w:p>
    <w:p>
      <w:r>
        <w:t xml:space="preserve">@user @user @user Aye spic kanssa promoaminen</w:t>
      </w:r>
    </w:p>
    <w:p>
      <w:r>
        <w:rPr>
          <w:b/>
          <w:u w:val="single"/>
        </w:rPr>
        <w:t xml:space="preserve">6747</w:t>
      </w:r>
    </w:p>
    <w:p>
      <w:r>
        <w:t xml:space="preserve">@user Sharpen up faggot</w:t>
      </w:r>
    </w:p>
    <w:p>
      <w:r>
        <w:rPr>
          <w:b/>
          <w:u w:val="single"/>
        </w:rPr>
        <w:t xml:space="preserve">6748</w:t>
      </w:r>
    </w:p>
    <w:p>
      <w:r>
        <w:t xml:space="preserve">Älä ikinä valita paskamaiden peltidiktatuureista, kun tämä tapahtuu \u2018suurimmassa\u2019 demokratiassa\u2026 @URL</w:t>
      </w:r>
    </w:p>
    <w:p>
      <w:r>
        <w:rPr>
          <w:b/>
          <w:u w:val="single"/>
        </w:rPr>
        <w:t xml:space="preserve">6749</w:t>
      </w:r>
    </w:p>
    <w:p>
      <w:r>
        <w:t xml:space="preserve">@käyttäjä @käyttäjä aiot jo olla kusipää ainakin tiivistää sen todelliseen tapahtumaan\n\nyou don't w\u2026 @URL</w:t>
      </w:r>
    </w:p>
    <w:p>
      <w:r>
        <w:rPr>
          <w:b/>
          <w:u w:val="single"/>
        </w:rPr>
        <w:t xml:space="preserve">6750</w:t>
      </w:r>
    </w:p>
    <w:p>
      <w:r>
        <w:t xml:space="preserve">David Shaw niin homo</w:t>
      </w:r>
    </w:p>
    <w:p>
      <w:r>
        <w:rPr>
          <w:b/>
          <w:u w:val="single"/>
        </w:rPr>
        <w:t xml:space="preserve">6751</w:t>
      </w:r>
    </w:p>
    <w:p>
      <w:r>
        <w:t xml:space="preserve">\\ Globalistit\\\n\huumekauppiaat rikolliset raiskaajat \n\Nämä ovat eläimiä \n\ paskaloukku maita \n\Amerikka on ensimmäinen \n\n\erittäin hieno\u2026 @URL</w:t>
      </w:r>
    </w:p>
    <w:p>
      <w:r>
        <w:rPr>
          <w:b/>
          <w:u w:val="single"/>
        </w:rPr>
        <w:t xml:space="preserve">6752</w:t>
      </w:r>
    </w:p>
    <w:p>
      <w:r>
        <w:t xml:space="preserve">En voi uskoa, että tämä kusipää kirjoitti The Officen. @URL</w:t>
      </w:r>
    </w:p>
    <w:p>
      <w:r>
        <w:rPr>
          <w:b/>
          <w:u w:val="single"/>
        </w:rPr>
        <w:t xml:space="preserve">6753</w:t>
      </w:r>
    </w:p>
    <w:p>
      <w:r>
        <w:t xml:space="preserve">@user @user Uhhh Luulen, että hänet tapettiin näin. \u201ceevery stone\u201d! \En voi luottaa rättipäähän niin pitkälle kuin pystyn... @URL</w:t>
      </w:r>
    </w:p>
    <w:p>
      <w:r>
        <w:rPr>
          <w:b/>
          <w:u w:val="single"/>
        </w:rPr>
        <w:t xml:space="preserve">6754</w:t>
      </w:r>
    </w:p>
    <w:p>
      <w:r>
        <w:t xml:space="preserve">@user sanotko, että äitini näyttää jälkeenjääneeltä??? haluat vittu heittää käsiä, kusipää????</w:t>
      </w:r>
    </w:p>
    <w:p>
      <w:r>
        <w:rPr>
          <w:b/>
          <w:u w:val="single"/>
        </w:rPr>
        <w:t xml:space="preserve">6755</w:t>
      </w:r>
    </w:p>
    <w:p>
      <w:r>
        <w:t xml:space="preserve">@user Ahhh....se on mongolijoukot! Kaikki piilottelevat naisiaan ja lapsiaan!\n\nOh odota..sanoit että se on hu\u2026 @URL</w:t>
      </w:r>
    </w:p>
    <w:p>
      <w:r>
        <w:rPr>
          <w:b/>
          <w:u w:val="single"/>
        </w:rPr>
        <w:t xml:space="preserve">6756</w:t>
      </w:r>
    </w:p>
    <w:p>
      <w:r>
        <w:t xml:space="preserve">@user Luin jostain vasemmistolaisesta lehdestä, että Breivikin verilöylyn kaltaiset terroritapahtumat edeltävät kulttuurista sh\u2026 @URL</w:t>
      </w:r>
    </w:p>
    <w:p>
      <w:r>
        <w:rPr>
          <w:b/>
          <w:u w:val="single"/>
        </w:rPr>
        <w:t xml:space="preserve">6757</w:t>
      </w:r>
    </w:p>
    <w:p>
      <w:r>
        <w:t xml:space="preserve">Sillä ei ole mitään tekemistä kilpailun kanssa. Jos vitsailet tehohoidossa olevista tai kuolevista ihmisistä, olet ääliö. Sinä et ole \u2026 @URL</w:t>
      </w:r>
    </w:p>
    <w:p>
      <w:r>
        <w:rPr>
          <w:b/>
          <w:u w:val="single"/>
        </w:rPr>
        <w:t xml:space="preserve">6758</w:t>
      </w:r>
    </w:p>
    <w:p>
      <w:r>
        <w:t xml:space="preserve">Ok porttaan @user ! En ainoastaan pysyisi erossa retard asiakaspalvelupuheluista vaan myös laadusta\u2026 @URL</w:t>
      </w:r>
    </w:p>
    <w:p>
      <w:r>
        <w:rPr>
          <w:b/>
          <w:u w:val="single"/>
        </w:rPr>
        <w:t xml:space="preserve">6759</w:t>
      </w:r>
    </w:p>
    <w:p>
      <w:r>
        <w:t xml:space="preserve">@käyttäjä @käyttäjä @käyttäjä @käyttäjä @käyttäjä Totuus on, ettet ole edes porttimieheni tasolla... pysy omalla kaistallasi, ääliö.</w:t>
      </w:r>
    </w:p>
    <w:p>
      <w:r>
        <w:rPr>
          <w:b/>
          <w:u w:val="single"/>
        </w:rPr>
        <w:t xml:space="preserve">6760</w:t>
      </w:r>
    </w:p>
    <w:p>
      <w:r>
        <w:t xml:space="preserve">Ching Chong on pilvessä, pelasta hänet.</w:t>
      </w:r>
    </w:p>
    <w:p>
      <w:r>
        <w:rPr>
          <w:b/>
          <w:u w:val="single"/>
        </w:rPr>
        <w:t xml:space="preserve">6761</w:t>
      </w:r>
    </w:p>
    <w:p>
      <w:r>
        <w:t xml:space="preserve">@user Ok rauhoitu betty friedan jotkut feminazi puhaltaa sinut sanomalla tämän</w:t>
      </w:r>
    </w:p>
    <w:p>
      <w:r>
        <w:rPr>
          <w:b/>
          <w:u w:val="single"/>
        </w:rPr>
        <w:t xml:space="preserve">6762</w:t>
      </w:r>
    </w:p>
    <w:p>
      <w:r>
        <w:t xml:space="preserve">@user turpa kiinni mongoloidi</w:t>
      </w:r>
    </w:p>
    <w:p>
      <w:r>
        <w:rPr>
          <w:b/>
          <w:u w:val="single"/>
        </w:rPr>
        <w:t xml:space="preserve">6763</w:t>
      </w:r>
    </w:p>
    <w:p>
      <w:r>
        <w:t xml:space="preserve">buh? minun homo boomer-musiikillani ei ole roturajoja?? epic....</w:t>
      </w:r>
    </w:p>
    <w:p>
      <w:r>
        <w:rPr>
          <w:b/>
          <w:u w:val="single"/>
        </w:rPr>
        <w:t xml:space="preserve">6764</w:t>
      </w:r>
    </w:p>
    <w:p>
      <w:r>
        <w:t xml:space="preserve">On joitakin todella jälkeenjäänyt ihmisiä käynnissä @user @URL</w:t>
      </w:r>
    </w:p>
    <w:p>
      <w:r>
        <w:rPr>
          <w:b/>
          <w:u w:val="single"/>
        </w:rPr>
        <w:t xml:space="preserve">6765</w:t>
      </w:r>
    </w:p>
    <w:p>
      <w:r>
        <w:t xml:space="preserve">Hyvä rouva: "ching chong chang" ei ole varsinaista kiinaa. Se on helvetin rasistista.</w:t>
      </w:r>
    </w:p>
    <w:p>
      <w:r>
        <w:rPr>
          <w:b/>
          <w:u w:val="single"/>
        </w:rPr>
        <w:t xml:space="preserve">6766</w:t>
      </w:r>
    </w:p>
    <w:p>
      <w:r>
        <w:t xml:space="preserve">@user @user @user @user @user Ja muu maa ei voisi välittää vittuakaan Lontoon paskapaikastasi.</w:t>
      </w:r>
    </w:p>
    <w:p>
      <w:r>
        <w:rPr>
          <w:b/>
          <w:u w:val="single"/>
        </w:rPr>
        <w:t xml:space="preserve">6767</w:t>
      </w:r>
    </w:p>
    <w:p>
      <w:r>
        <w:t xml:space="preserve">@user Vakavasti. Kavvanaughin syyttäjä pitäisi pidättää ja viedä Meksikoon yhdessä kaikkien laittomien ulkomaalaisten kanssa... @URL</w:t>
      </w:r>
    </w:p>
    <w:p>
      <w:r>
        <w:rPr>
          <w:b/>
          <w:u w:val="single"/>
        </w:rPr>
        <w:t xml:space="preserve">6768</w:t>
      </w:r>
    </w:p>
    <w:p>
      <w:r>
        <w:t xml:space="preserve">Kaikki tämä johtuu siitä, että minä \u201ca ulkomaalainen mulkku\u201d en ilmeisesti todellakaan voi\u2019 puhua Britannian kaduilla. .... Joten puhuin parlamentissa ne\u2026 @URL</w:t>
      </w:r>
    </w:p>
    <w:p>
      <w:r>
        <w:rPr>
          <w:b/>
          <w:u w:val="single"/>
        </w:rPr>
        <w:t xml:space="preserve">6769</w:t>
      </w:r>
    </w:p>
    <w:p>
      <w:r>
        <w:t xml:space="preserve">@user En tuhlaa aikaani lukemalla tämän retardin vihapuheita hän ei voi edes kirjoittaa JEALOUS oikein</w:t>
      </w:r>
    </w:p>
    <w:p>
      <w:r>
        <w:rPr>
          <w:b/>
          <w:u w:val="single"/>
        </w:rPr>
        <w:t xml:space="preserve">6770</w:t>
      </w:r>
    </w:p>
    <w:p>
      <w:r>
        <w:t xml:space="preserve">@user @user @user @user ah eso me parecia ching chong</w:t>
      </w:r>
    </w:p>
    <w:p>
      <w:r>
        <w:rPr>
          <w:b/>
          <w:u w:val="single"/>
        </w:rPr>
        <w:t xml:space="preserve">6771</w:t>
      </w:r>
    </w:p>
    <w:p>
      <w:r>
        <w:t xml:space="preserve">@käyttäjä voi kutsua minua neekeriksi</w:t>
      </w:r>
    </w:p>
    <w:p>
      <w:r>
        <w:rPr>
          <w:b/>
          <w:u w:val="single"/>
        </w:rPr>
        <w:t xml:space="preserve">6772</w:t>
      </w:r>
    </w:p>
    <w:p>
      <w:r>
        <w:t xml:space="preserve">Toivon, että minulla on tilanne/ongelma, jossa rasisti kutsuu minua espanjaksi tai joksikin rasistiseksi paskalle, jonka vain Jumala tietää \ud83d\ude02\ud83d\ude02\ud83d\ude02 @URL</w:t>
      </w:r>
    </w:p>
    <w:p>
      <w:r>
        <w:rPr>
          <w:b/>
          <w:u w:val="single"/>
        </w:rPr>
        <w:t xml:space="preserve">6773</w:t>
      </w:r>
    </w:p>
    <w:p>
      <w:r>
        <w:t xml:space="preserve">Onko tämä neekeri todella kutsua minua rikki narttu bc olen myynyttä nippuja #couponing @URL</w:t>
      </w:r>
    </w:p>
    <w:p>
      <w:r>
        <w:rPr>
          <w:b/>
          <w:u w:val="single"/>
        </w:rPr>
        <w:t xml:space="preserve">6774</w:t>
      </w:r>
    </w:p>
    <w:p>
      <w:r>
        <w:t xml:space="preserve">Amerikkalaiset: Amerikkalaiset: Lol ur a dingus\n\nAussies: Vittuun täältä, senkin vitun koiramulkku!</w:t>
      </w:r>
    </w:p>
    <w:p>
      <w:r>
        <w:rPr>
          <w:b/>
          <w:u w:val="single"/>
        </w:rPr>
        <w:t xml:space="preserve">6775</w:t>
      </w:r>
    </w:p>
    <w:p>
      <w:r>
        <w:t xml:space="preserve">barbaari on eturintama: kilpailunvastainen, ei mongoloidi.</w:t>
      </w:r>
    </w:p>
    <w:p>
      <w:r>
        <w:rPr>
          <w:b/>
          <w:u w:val="single"/>
        </w:rPr>
        <w:t xml:space="preserve">6776</w:t>
      </w:r>
    </w:p>
    <w:p>
      <w:r>
        <w:t xml:space="preserve">Pahinta on herätä päiväunien jälkeen ja tuntea olonsa vitun yksinäiseksi \ud83e\udd2e</w:t>
      </w:r>
    </w:p>
    <w:p>
      <w:r>
        <w:rPr>
          <w:b/>
          <w:u w:val="single"/>
        </w:rPr>
        <w:t xml:space="preserve">6777</w:t>
      </w:r>
    </w:p>
    <w:p>
      <w:r>
        <w:t xml:space="preserve">punokaa joku hiukseni, olen liian jälkeenjäänyt tähän.</w:t>
      </w:r>
    </w:p>
    <w:p>
      <w:r>
        <w:rPr>
          <w:b/>
          <w:u w:val="single"/>
        </w:rPr>
        <w:t xml:space="preserve">6778</w:t>
      </w:r>
    </w:p>
    <w:p>
      <w:r>
        <w:t xml:space="preserve">Kyllä meillä on noin 30000 laitonta ulkomaalaista, jotka tulivat Kanadaan turvallisesta maasta, kiitos kuuluu Trudeaulle @URL</w:t>
      </w:r>
    </w:p>
    <w:p>
      <w:r>
        <w:rPr>
          <w:b/>
          <w:u w:val="single"/>
        </w:rPr>
        <w:t xml:space="preserve">6779</w:t>
      </w:r>
    </w:p>
    <w:p>
      <w:r>
        <w:t xml:space="preserve">@user En tiennyt, että olit maalaiskollega...</w:t>
      </w:r>
    </w:p>
    <w:p>
      <w:r>
        <w:rPr>
          <w:b/>
          <w:u w:val="single"/>
        </w:rPr>
        <w:t xml:space="preserve">6780</w:t>
      </w:r>
    </w:p>
    <w:p>
      <w:r>
        <w:t xml:space="preserve">Joskus muistan sen, kun vikisevä Taylor Swift -fani yritti väittää, että \u201ccunt\u201d on slurmi, ja nauraa</w:t>
      </w:r>
    </w:p>
    <w:p>
      <w:r>
        <w:rPr>
          <w:b/>
          <w:u w:val="single"/>
        </w:rPr>
        <w:t xml:space="preserve">6781</w:t>
      </w:r>
    </w:p>
    <w:p>
      <w:r>
        <w:t xml:space="preserve">@käyttäjä hämmästytä heidät ching chongilla, niin saamme e-bingon nopeammin valmiiksi.</w:t>
      </w:r>
    </w:p>
    <w:p>
      <w:r>
        <w:rPr>
          <w:b/>
          <w:u w:val="single"/>
        </w:rPr>
        <w:t xml:space="preserve">6782</w:t>
      </w:r>
    </w:p>
    <w:p>
      <w:r>
        <w:t xml:space="preserve">Rakastan @user hänellä on jo pitkä tölkki modelo negro valmiina minulle, kun saavun tuntee minut liian hyvin.</w:t>
      </w:r>
    </w:p>
    <w:p>
      <w:r>
        <w:rPr>
          <w:b/>
          <w:u w:val="single"/>
        </w:rPr>
        <w:t xml:space="preserve">6783</w:t>
      </w:r>
    </w:p>
    <w:p>
      <w:r>
        <w:t xml:space="preserve">@user ok joo tiedän, että olet jälkeenjäänyt miksi et vain saada isäsi hakata sinua, kuten hän teki viime vuonna</w:t>
      </w:r>
    </w:p>
    <w:p>
      <w:r>
        <w:rPr>
          <w:b/>
          <w:u w:val="single"/>
        </w:rPr>
        <w:t xml:space="preserve">6784</w:t>
      </w:r>
    </w:p>
    <w:p>
      <w:r>
        <w:t xml:space="preserve">@user @user @user @user @user @user Tuo on väärin. Hän sanoi, ettei halua maahanmuuttajia noista paskamaista\u2026 @URL</w:t>
      </w:r>
    </w:p>
    <w:p>
      <w:r>
        <w:rPr>
          <w:b/>
          <w:u w:val="single"/>
        </w:rPr>
        <w:t xml:space="preserve">6785</w:t>
      </w:r>
    </w:p>
    <w:p>
      <w:r>
        <w:t xml:space="preserve">Mikä kusipää!!! @URL</w:t>
      </w:r>
    </w:p>
    <w:p>
      <w:r>
        <w:rPr>
          <w:b/>
          <w:u w:val="single"/>
        </w:rPr>
        <w:t xml:space="preserve">6786</w:t>
      </w:r>
    </w:p>
    <w:p>
      <w:r>
        <w:t xml:space="preserve">@user Tiedän, että ei liity asiaan, mutta @user on yhtä jälkeenjäänyt kuin Steven. Pysy poissa seinältä!!!</w:t>
      </w:r>
    </w:p>
    <w:p>
      <w:r>
        <w:rPr>
          <w:b/>
          <w:u w:val="single"/>
        </w:rPr>
        <w:t xml:space="preserve">6787</w:t>
      </w:r>
    </w:p>
    <w:p>
      <w:r>
        <w:t xml:space="preserve">@user didnt halunnut vc kanssasi jälkeen ur antics mongoloidi</w:t>
      </w:r>
    </w:p>
    <w:p>
      <w:r>
        <w:rPr>
          <w:b/>
          <w:u w:val="single"/>
        </w:rPr>
        <w:t xml:space="preserve">6788</w:t>
      </w:r>
    </w:p>
    <w:p>
      <w:r>
        <w:t xml:space="preserve">Lol...sai hänen neekeriperseensä ulos sieltä @URL</w:t>
      </w:r>
    </w:p>
    <w:p>
      <w:r>
        <w:rPr>
          <w:b/>
          <w:u w:val="single"/>
        </w:rPr>
        <w:t xml:space="preserve">6789</w:t>
      </w:r>
    </w:p>
    <w:p>
      <w:r>
        <w:t xml:space="preserve">Jos luulet, että tämän twiitin lopussa olevat hashtagit ovat äärivasemmistolaista feministien propagandaa, tarvitset... @URL</w:t>
      </w:r>
    </w:p>
    <w:p>
      <w:r>
        <w:rPr>
          <w:b/>
          <w:u w:val="single"/>
        </w:rPr>
        <w:t xml:space="preserve">6790</w:t>
      </w:r>
    </w:p>
    <w:p>
      <w:r>
        <w:t xml:space="preserve">Iso spic-energia. @URL</w:t>
      </w:r>
    </w:p>
    <w:p>
      <w:r>
        <w:rPr>
          <w:b/>
          <w:u w:val="single"/>
        </w:rPr>
        <w:t xml:space="preserve">6791</w:t>
      </w:r>
    </w:p>
    <w:p>
      <w:r>
        <w:t xml:space="preserve">Voi paska... Koira... Kane... ja se hinttari Chauncey.</w:t>
      </w:r>
    </w:p>
    <w:p>
      <w:r>
        <w:rPr>
          <w:b/>
          <w:u w:val="single"/>
        </w:rPr>
        <w:t xml:space="preserve">6792</w:t>
      </w:r>
    </w:p>
    <w:p>
      <w:r>
        <w:t xml:space="preserve">@user fuck u spic</w:t>
      </w:r>
    </w:p>
    <w:p>
      <w:r>
        <w:rPr>
          <w:b/>
          <w:u w:val="single"/>
        </w:rPr>
        <w:t xml:space="preserve">6793</w:t>
      </w:r>
    </w:p>
    <w:p>
      <w:r>
        <w:t xml:space="preserve">Im vain yritän selvittää, onko Rondo jälkeenjäänyt, -</w:t>
      </w:r>
    </w:p>
    <w:p>
      <w:r>
        <w:rPr>
          <w:b/>
          <w:u w:val="single"/>
        </w:rPr>
        <w:t xml:space="preserve">6794</w:t>
      </w:r>
    </w:p>
    <w:p>
      <w:r>
        <w:t xml:space="preserve">@user Väärä retardi. Olettaa, että murhien määrä muuttuisi merkittävästi valkoisten tai mustien kohdalla, on sinun ma\u2026 @URL</w:t>
      </w:r>
    </w:p>
    <w:p>
      <w:r>
        <w:rPr>
          <w:b/>
          <w:u w:val="single"/>
        </w:rPr>
        <w:t xml:space="preserve">6795</w:t>
      </w:r>
    </w:p>
    <w:p>
      <w:r>
        <w:t xml:space="preserve">Y\u2019all ääni #nohoes &amp;amp; jälkeenjäänyt että keskeyttäminen oli siunaus valepuvussa .. do y\u2019all vanne? tai vain galavant wit th\u2026 @URL</w:t>
      </w:r>
    </w:p>
    <w:p>
      <w:r>
        <w:rPr>
          <w:b/>
          <w:u w:val="single"/>
        </w:rPr>
        <w:t xml:space="preserve">6796</w:t>
      </w:r>
    </w:p>
    <w:p>
      <w:r>
        <w:t xml:space="preserve">@käyttäjä @käyttäjä @käyttäjä @käyttäjä @käyttäjä mongy blues x @URL</w:t>
      </w:r>
    </w:p>
    <w:p>
      <w:r>
        <w:rPr>
          <w:b/>
          <w:u w:val="single"/>
        </w:rPr>
        <w:t xml:space="preserve">6797</w:t>
      </w:r>
    </w:p>
    <w:p>
      <w:r>
        <w:t xml:space="preserve">miksi laitoit sen sitten 3. hyllylle, senkin mongy bitch @URL</w:t>
      </w:r>
    </w:p>
    <w:p>
      <w:r>
        <w:rPr>
          <w:b/>
          <w:u w:val="single"/>
        </w:rPr>
        <w:t xml:space="preserve">6798</w:t>
      </w:r>
    </w:p>
    <w:p>
      <w:r>
        <w:t xml:space="preserve">En ole kuollut, mutta vainoan homoa...</w:t>
      </w:r>
    </w:p>
    <w:p>
      <w:r>
        <w:rPr>
          <w:b/>
          <w:u w:val="single"/>
        </w:rPr>
        <w:t xml:space="preserve">6799</w:t>
      </w:r>
    </w:p>
    <w:p>
      <w:r>
        <w:t xml:space="preserve">@user Puhun mieluummin saksaa kuin espanjaa tai ragheadia.</w:t>
      </w:r>
    </w:p>
    <w:p>
      <w:r>
        <w:rPr>
          <w:b/>
          <w:u w:val="single"/>
        </w:rPr>
        <w:t xml:space="preserve">6800</w:t>
      </w:r>
    </w:p>
    <w:p>
      <w:r>
        <w:t xml:space="preserve">Mistä lähtien minun maalleni on tullut velvollisuus ottaa teidät vastaan vain siksi, että maanne on paskaläjä?!?\nwou\u2026 @URL</w:t>
      </w:r>
    </w:p>
    <w:p>
      <w:r>
        <w:rPr>
          <w:b/>
          <w:u w:val="single"/>
        </w:rPr>
        <w:t xml:space="preserve">6801</w:t>
      </w:r>
    </w:p>
    <w:p>
      <w:r>
        <w:t xml:space="preserve">turpa kiinni neekeri - nah @URL</w:t>
      </w:r>
    </w:p>
    <w:p>
      <w:r>
        <w:rPr>
          <w:b/>
          <w:u w:val="single"/>
        </w:rPr>
        <w:t xml:space="preserve">6802</w:t>
      </w:r>
    </w:p>
    <w:p>
      <w:r>
        <w:t xml:space="preserve">Ne ovat paskamaita. @URL</w:t>
      </w:r>
    </w:p>
    <w:p>
      <w:r>
        <w:rPr>
          <w:b/>
          <w:u w:val="single"/>
        </w:rPr>
        <w:t xml:space="preserve">6803</w:t>
      </w:r>
    </w:p>
    <w:p>
      <w:r>
        <w:t xml:space="preserve">Kun olen humalassa, tunnen itseni jälkeenjääneeksi :/</w:t>
      </w:r>
    </w:p>
    <w:p>
      <w:r>
        <w:rPr>
          <w:b/>
          <w:u w:val="single"/>
        </w:rPr>
        <w:t xml:space="preserve">6804</w:t>
      </w:r>
    </w:p>
    <w:p>
      <w:r>
        <w:t xml:space="preserve">Hämmästyttävää, että Amerikassa, niin sanotussa \u201cmelting pot\u201d, ei voi olla naispresidenttiä, mutta \u201cshithole\u201d-maissa voi olla... hmm @URL</w:t>
      </w:r>
    </w:p>
    <w:p>
      <w:r>
        <w:rPr>
          <w:b/>
          <w:u w:val="single"/>
        </w:rPr>
        <w:t xml:space="preserve">6805</w:t>
      </w:r>
    </w:p>
    <w:p>
      <w:r>
        <w:t xml:space="preserve">@user No hän kysyi minulta, onko se niin suosittu ching chong -yhtye...</w:t>
      </w:r>
    </w:p>
    <w:p>
      <w:r>
        <w:rPr>
          <w:b/>
          <w:u w:val="single"/>
        </w:rPr>
        <w:t xml:space="preserve">6806</w:t>
      </w:r>
    </w:p>
    <w:p>
      <w:r>
        <w:t xml:space="preserve">Et selvästikään ole kuullut 21 Savagen biisiä, senkin sivistymätön retardi. @URL</w:t>
      </w:r>
    </w:p>
    <w:p>
      <w:r>
        <w:rPr>
          <w:b/>
          <w:u w:val="single"/>
        </w:rPr>
        <w:t xml:space="preserve">6807</w:t>
      </w:r>
    </w:p>
    <w:p>
      <w:r>
        <w:t xml:space="preserve">@user @user Okayn\u2019t retard</w:t>
      </w:r>
    </w:p>
    <w:p>
      <w:r>
        <w:rPr>
          <w:b/>
          <w:u w:val="single"/>
        </w:rPr>
        <w:t xml:space="preserve">6808</w:t>
      </w:r>
    </w:p>
    <w:p>
      <w:r>
        <w:t xml:space="preserve">@user Olet homo, jolla on ADHD ja kuulostat homolta. 1v1 minun leikkipaikka.</w:t>
      </w:r>
    </w:p>
    <w:p>
      <w:r>
        <w:rPr>
          <w:b/>
          <w:u w:val="single"/>
        </w:rPr>
        <w:t xml:space="preserve">6809</w:t>
      </w:r>
    </w:p>
    <w:p>
      <w:r>
        <w:t xml:space="preserve">@user Se kuvastaa paskamaiden käyttäytymistä. Katsokaa, että mies, joka väheksyy muita paskakasojen maiksi in\u2026 @URL @URL</w:t>
      </w:r>
    </w:p>
    <w:p>
      <w:r>
        <w:rPr>
          <w:b/>
          <w:u w:val="single"/>
        </w:rPr>
        <w:t xml:space="preserve">6810</w:t>
      </w:r>
    </w:p>
    <w:p>
      <w:r>
        <w:t xml:space="preserve">@user Olet kirjaimellisesti homo</w:t>
      </w:r>
    </w:p>
    <w:p>
      <w:r>
        <w:rPr>
          <w:b/>
          <w:u w:val="single"/>
        </w:rPr>
        <w:t xml:space="preserve">6811</w:t>
      </w:r>
    </w:p>
    <w:p>
      <w:r>
        <w:t xml:space="preserve">What About Me on tulossa uusi panopoikahymni... on liian myöhäistä, neekeri.</w:t>
      </w:r>
    </w:p>
    <w:p>
      <w:r>
        <w:rPr>
          <w:b/>
          <w:u w:val="single"/>
        </w:rPr>
        <w:t xml:space="preserve">6812</w:t>
      </w:r>
    </w:p>
    <w:p>
      <w:r>
        <w:t xml:space="preserve">vatsa ylävartalo: litteäpohjainen ja mongoloidi</w:t>
      </w:r>
    </w:p>
    <w:p>
      <w:r>
        <w:rPr>
          <w:b/>
          <w:u w:val="single"/>
        </w:rPr>
        <w:t xml:space="preserve">6813</w:t>
      </w:r>
    </w:p>
    <w:p>
      <w:r>
        <w:t xml:space="preserve">@käyttäjä @käyttäjä Pidät typeränä olemisesta, eikö niin?\nNäyttäkää siitä todiste mongoloidi.</w:t>
      </w:r>
    </w:p>
    <w:p>
      <w:r>
        <w:rPr>
          <w:b/>
          <w:u w:val="single"/>
        </w:rPr>
        <w:t xml:space="preserve">6814</w:t>
      </w:r>
    </w:p>
    <w:p>
      <w:r>
        <w:t xml:space="preserve">Donald: Meidät valtaavat ruskeat ihmiset paskamaista! Apua! Ja liberaalit vihaiset joukot &amp;amp; demokraatit ovat t\u2026 @URL</w:t>
      </w:r>
    </w:p>
    <w:p>
      <w:r>
        <w:rPr>
          <w:b/>
          <w:u w:val="single"/>
        </w:rPr>
        <w:t xml:space="preserve">6815</w:t>
      </w:r>
    </w:p>
    <w:p>
      <w:r>
        <w:t xml:space="preserve">@user Camille Ur tyhmä kusipää</w:t>
      </w:r>
    </w:p>
    <w:p>
      <w:r>
        <w:rPr>
          <w:b/>
          <w:u w:val="single"/>
        </w:rPr>
        <w:t xml:space="preserve">6816</w:t>
      </w:r>
    </w:p>
    <w:p>
      <w:r>
        <w:t xml:space="preserve">@user Rakastan sinua sexyyyyyy</w:t>
      </w:r>
    </w:p>
    <w:p>
      <w:r>
        <w:rPr>
          <w:b/>
          <w:u w:val="single"/>
        </w:rPr>
        <w:t xml:space="preserve">6817</w:t>
      </w:r>
    </w:p>
    <w:p>
      <w:r>
        <w:t xml:space="preserve">lapsistani tulee puoliksi espanjalaisia ja puoliksi patonkeja...</w:t>
      </w:r>
    </w:p>
    <w:p>
      <w:r>
        <w:rPr>
          <w:b/>
          <w:u w:val="single"/>
        </w:rPr>
        <w:t xml:space="preserve">6818</w:t>
      </w:r>
    </w:p>
    <w:p>
      <w:r>
        <w:t xml:space="preserve">Hän on tyhmä rikas &amp;amp; hänellä on älytön raha! @URL</w:t>
      </w:r>
    </w:p>
    <w:p>
      <w:r>
        <w:rPr>
          <w:b/>
          <w:u w:val="single"/>
        </w:rPr>
        <w:t xml:space="preserve">6819</w:t>
      </w:r>
    </w:p>
    <w:p>
      <w:r>
        <w:t xml:space="preserve">@user Muuta kuin ching chong ja matematiikka wtf kuulet häneltä?</w:t>
      </w:r>
    </w:p>
    <w:p>
      <w:r>
        <w:rPr>
          <w:b/>
          <w:u w:val="single"/>
        </w:rPr>
        <w:t xml:space="preserve">6820</w:t>
      </w:r>
    </w:p>
    <w:p>
      <w:r>
        <w:t xml:space="preserve">Marko on kusipää.\n\nKerro minulle jotain uutta. @URL</w:t>
      </w:r>
    </w:p>
    <w:p>
      <w:r>
        <w:rPr>
          <w:b/>
          <w:u w:val="single"/>
        </w:rPr>
        <w:t xml:space="preserve">6821</w:t>
      </w:r>
    </w:p>
    <w:p>
      <w:r>
        <w:t xml:space="preserve">@user Miksi vain valkoisten maiden kanssa? Kaikki maailman maat. Se tuossa kuvaajassa on väkivaltainen paskaläjä.</w:t>
      </w:r>
    </w:p>
    <w:p>
      <w:r>
        <w:rPr>
          <w:b/>
          <w:u w:val="single"/>
        </w:rPr>
        <w:t xml:space="preserve">6822</w:t>
      </w:r>
    </w:p>
    <w:p>
      <w:r>
        <w:t xml:space="preserve">Yall tämä dyke yritti pussittaa minut Walmartissa, kun laitoin ruokaostokset autoon... mutta hän ei auttanut raskaiden tavaroiden kanssa\u2026 @URL</w:t>
      </w:r>
    </w:p>
    <w:p>
      <w:r>
        <w:rPr>
          <w:b/>
          <w:u w:val="single"/>
        </w:rPr>
        <w:t xml:space="preserve">6823</w:t>
      </w:r>
    </w:p>
    <w:p>
      <w:r>
        <w:t xml:space="preserve">Aamen. Myrkyllinen feministien hulluus. Näillä naisilla ei ole moraalista keskusta, ei isänmaallista keskusta eikä ymmärrystä... @URL</w:t>
      </w:r>
    </w:p>
    <w:p>
      <w:r>
        <w:rPr>
          <w:b/>
          <w:u w:val="single"/>
        </w:rPr>
        <w:t xml:space="preserve">6824</w:t>
      </w:r>
    </w:p>
    <w:p>
      <w:r>
        <w:t xml:space="preserve">@user @user Hei Glen ensinnäkin sinä vitun mongoloidi, P Riddy on leikki P Diddystä.\n\n2 toiseksi, minä todella\u2026 @URL</w:t>
      </w:r>
    </w:p>
    <w:p>
      <w:r>
        <w:rPr>
          <w:b/>
          <w:u w:val="single"/>
        </w:rPr>
        <w:t xml:space="preserve">6825</w:t>
      </w:r>
    </w:p>
    <w:p>
      <w:r>
        <w:t xml:space="preserve">@user Hevosurheilu homo</w:t>
      </w:r>
    </w:p>
    <w:p>
      <w:r>
        <w:rPr>
          <w:b/>
          <w:u w:val="single"/>
        </w:rPr>
        <w:t xml:space="preserve">6826</w:t>
      </w:r>
    </w:p>
    <w:p>
      <w:r>
        <w:t xml:space="preserve">@user Fuck u spic</w:t>
      </w:r>
    </w:p>
    <w:p>
      <w:r>
        <w:rPr>
          <w:b/>
          <w:u w:val="single"/>
        </w:rPr>
        <w:t xml:space="preserve">6827</w:t>
      </w:r>
    </w:p>
    <w:p>
      <w:r>
        <w:t xml:space="preserve">@user Stockard Channing on fabulous cunt saarella eikö??? Näin juuri Practical Magicin ensimmäistä kertaa an\u2026 @URL</w:t>
      </w:r>
    </w:p>
    <w:p>
      <w:r>
        <w:rPr>
          <w:b/>
          <w:u w:val="single"/>
        </w:rPr>
        <w:t xml:space="preserve">6828</w:t>
      </w:r>
    </w:p>
    <w:p>
      <w:r>
        <w:t xml:space="preserve">Don\u2019t saada paska vääntää jos olen tyhmä yli neekeri paras uskoa hän tyhmä jälkeenjäänyt yli minua .</w:t>
      </w:r>
    </w:p>
    <w:p>
      <w:r>
        <w:rPr>
          <w:b/>
          <w:u w:val="single"/>
        </w:rPr>
        <w:t xml:space="preserve">6829</w:t>
      </w:r>
    </w:p>
    <w:p>
      <w:r>
        <w:t xml:space="preserve">@user olit yksi epäkypsä kusipää viime yönä</w:t>
      </w:r>
    </w:p>
    <w:p>
      <w:r>
        <w:rPr>
          <w:b/>
          <w:u w:val="single"/>
        </w:rPr>
        <w:t xml:space="preserve">6830</w:t>
      </w:r>
    </w:p>
    <w:p>
      <w:r>
        <w:t xml:space="preserve">@user Se ei mennyt sokeaan kyrpäsi ja Roofe ei saanut rintaansa tai jalkaansa siihen, joten hän vain käytti h\u2026 @URL</w:t>
      </w:r>
    </w:p>
    <w:p>
      <w:r>
        <w:rPr>
          <w:b/>
          <w:u w:val="single"/>
        </w:rPr>
        <w:t xml:space="preserve">6831</w:t>
      </w:r>
    </w:p>
    <w:p>
      <w:r>
        <w:t xml:space="preserve">En todellakaan maksa teille cnts:lle tietullia tuosta täysin jälkeenjääneestä Bell St:n liittymästä ja sen täysin in\u2026 @URL</w:t>
      </w:r>
    </w:p>
    <w:p>
      <w:r>
        <w:rPr>
          <w:b/>
          <w:u w:val="single"/>
        </w:rPr>
        <w:t xml:space="preserve">6832</w:t>
      </w:r>
    </w:p>
    <w:p>
      <w:r>
        <w:t xml:space="preserve">Kuka ikinä keksi Ben Fowlerin, unohti lusikoimisen, koska se kusipää on niin laiha.</w:t>
      </w:r>
    </w:p>
    <w:p>
      <w:r>
        <w:rPr>
          <w:b/>
          <w:u w:val="single"/>
        </w:rPr>
        <w:t xml:space="preserve">6833</w:t>
      </w:r>
    </w:p>
    <w:p>
      <w:r>
        <w:t xml:space="preserve">Olen pahoillani, että olen niin homo huora.</w:t>
      </w:r>
    </w:p>
    <w:p>
      <w:r>
        <w:rPr>
          <w:b/>
          <w:u w:val="single"/>
        </w:rPr>
        <w:t xml:space="preserve">6834</w:t>
      </w:r>
    </w:p>
    <w:p>
      <w:r>
        <w:t xml:space="preserve">Painu vittuun! Kuunnelkaa minua! Et ole tarpeeksi rohkea sanoaksesi sen minulle päin naamaa, joten lopeta piiloutuminen puhelimesi taakse. Me kaikki tiedämme, millainen hintti olet \ud83d\ude02\ud83d\ude02\ud83d\ude02\ud83d\ude02\ud83d\ude02</w:t>
      </w:r>
    </w:p>
    <w:p>
      <w:r>
        <w:rPr>
          <w:b/>
          <w:u w:val="single"/>
        </w:rPr>
        <w:t xml:space="preserve">6835</w:t>
      </w:r>
    </w:p>
    <w:p>
      <w:r>
        <w:t xml:space="preserve">Parar, senkin anorektinen mongoli.</w:t>
      </w:r>
    </w:p>
    <w:p>
      <w:r>
        <w:rPr>
          <w:b/>
          <w:u w:val="single"/>
        </w:rPr>
        <w:t xml:space="preserve">6836</w:t>
      </w:r>
    </w:p>
    <w:p>
      <w:r>
        <w:t xml:space="preserve">Kemar roofe sinä ruma vitun kusipää et ole koskaan kuullut näin paljon paskaa pelin jälkeen\ud83d\ude02\ud83d\ude02 twat #nffc</w:t>
      </w:r>
    </w:p>
    <w:p>
      <w:r>
        <w:rPr>
          <w:b/>
          <w:u w:val="single"/>
        </w:rPr>
        <w:t xml:space="preserve">6837</w:t>
      </w:r>
    </w:p>
    <w:p>
      <w:r>
        <w:t xml:space="preserve">Mitä Kosteikko ei halua sinun kuulevan: \ud83d\udc4a \ud83d\udc4a \ud83d\ude12 \ud83c\uddfa\ud83c\uddf2 \ud83d\udc4a Miksi kaikki nämä ihmiset tulevat paskaloukusta c\u2026 @URL</w:t>
      </w:r>
    </w:p>
    <w:p>
      <w:r>
        <w:rPr>
          <w:b/>
          <w:u w:val="single"/>
        </w:rPr>
        <w:t xml:space="preserve">6838</w:t>
      </w:r>
    </w:p>
    <w:p>
      <w:r>
        <w:t xml:space="preserve">@user Lol ok varmasti. Olet kusipää \ud83d\ude02\ud83e\udd18\ud83c\udffb</w:t>
      </w:r>
    </w:p>
    <w:p>
      <w:r>
        <w:rPr>
          <w:b/>
          <w:u w:val="single"/>
        </w:rPr>
        <w:t xml:space="preserve">6839</w:t>
      </w:r>
    </w:p>
    <w:p>
      <w:r>
        <w:t xml:space="preserve">@user ok perua joitakin minun lausunnot eilen johtuen jälkeenjäänyt, joka pohjimmiltaan sanoi backup qb kaikki m\u2026 @URL</w:t>
      </w:r>
    </w:p>
    <w:p>
      <w:r>
        <w:rPr>
          <w:b/>
          <w:u w:val="single"/>
        </w:rPr>
        <w:t xml:space="preserve">6840</w:t>
      </w:r>
    </w:p>
    <w:p>
      <w:r>
        <w:t xml:space="preserve">sheck wes on sellainen neekeri, -</w:t>
      </w:r>
    </w:p>
    <w:p>
      <w:r>
        <w:rPr>
          <w:b/>
          <w:u w:val="single"/>
        </w:rPr>
        <w:t xml:space="preserve">6841</w:t>
      </w:r>
    </w:p>
    <w:p>
      <w:r>
        <w:t xml:space="preserve">@user Yksikään hänen mongoloidilapsistaan ei ole niin paljon arvoinen.</w:t>
      </w:r>
    </w:p>
    <w:p>
      <w:r>
        <w:rPr>
          <w:b/>
          <w:u w:val="single"/>
        </w:rPr>
        <w:t xml:space="preserve">6842</w:t>
      </w:r>
    </w:p>
    <w:p>
      <w:r>
        <w:t xml:space="preserve">@user tämä tekee minusta niin kiihtynyt, kun olen melb bc Sydneyssä, jos u ei kävellä vähintään 128bpm u saada kutsutaan cunt</w:t>
      </w:r>
    </w:p>
    <w:p>
      <w:r>
        <w:rPr>
          <w:b/>
          <w:u w:val="single"/>
        </w:rPr>
        <w:t xml:space="preserve">6843</w:t>
      </w:r>
    </w:p>
    <w:p>
      <w:r>
        <w:t xml:space="preserve">Stephen Fletcher on vitun kusipää.</w:t>
      </w:r>
    </w:p>
    <w:p>
      <w:r>
        <w:rPr>
          <w:b/>
          <w:u w:val="single"/>
        </w:rPr>
        <w:t xml:space="preserve">6844</w:t>
      </w:r>
    </w:p>
    <w:p>
      <w:r>
        <w:t xml:space="preserve">@käyttäjä @käyttäjä @käyttäjä @käyttäjä @käyttäjä @käyttäjä @käyttäjä @käyttäjä @käyttäjä @käyttäjä Näin tämän eräänä iltana niin jälkeenjäänyt haha rul\u2026 @URL</w:t>
      </w:r>
    </w:p>
    <w:p>
      <w:r>
        <w:rPr>
          <w:b/>
          <w:u w:val="single"/>
        </w:rPr>
        <w:t xml:space="preserve">6845</w:t>
      </w:r>
    </w:p>
    <w:p>
      <w:r>
        <w:t xml:space="preserve">Quand @user arrive en retard @URL</w:t>
      </w:r>
    </w:p>
    <w:p>
      <w:r>
        <w:rPr>
          <w:b/>
          <w:u w:val="single"/>
        </w:rPr>
        <w:t xml:space="preserve">6846</w:t>
      </w:r>
    </w:p>
    <w:p>
      <w:r>
        <w:t xml:space="preserve">Miksi huolehtia laittomista ulkomaalaisista ja rikollisista, kun maailman pahin ihminen on #leaderofthefreeworld</w:t>
      </w:r>
    </w:p>
    <w:p>
      <w:r>
        <w:rPr>
          <w:b/>
          <w:u w:val="single"/>
        </w:rPr>
        <w:t xml:space="preserve">6847</w:t>
      </w:r>
    </w:p>
    <w:p>
      <w:r>
        <w:t xml:space="preserve">Minun maani on paskaläjä \n\n#USA hyökkää omaa kansaansa vastaan #tietokoneella #Kidutus #aivoraiskaus kanssa\u2026 @URL</w:t>
      </w:r>
    </w:p>
    <w:p>
      <w:r>
        <w:rPr>
          <w:b/>
          <w:u w:val="single"/>
        </w:rPr>
        <w:t xml:space="preserve">6848</w:t>
      </w:r>
    </w:p>
    <w:p>
      <w:r>
        <w:t xml:space="preserve">Laittoiko tämä neekeri maalia Minute Maid -pulloon @URL</w:t>
      </w:r>
    </w:p>
    <w:p>
      <w:r>
        <w:rPr>
          <w:b/>
          <w:u w:val="single"/>
        </w:rPr>
        <w:t xml:space="preserve">6849</w:t>
      </w:r>
    </w:p>
    <w:p>
      <w:r>
        <w:t xml:space="preserve">@user kutsua minua jälkeenjäänyt kissa juttu alien asia uudelleen ja ill vittu kissa edessä jos teidän kulta kala homo homo</w:t>
      </w:r>
    </w:p>
    <w:p>
      <w:r>
        <w:rPr>
          <w:b/>
          <w:u w:val="single"/>
        </w:rPr>
        <w:t xml:space="preserve">6850</w:t>
      </w:r>
    </w:p>
    <w:p>
      <w:r>
        <w:t xml:space="preserve">@user @user Vasemmistolainen sinun pitäisi tehdä vähän tutkimusta &amp;amp; lopeta, että vasemmisto kertoo, mitä ajatella\u2026 @URL</w:t>
      </w:r>
    </w:p>
    <w:p>
      <w:r>
        <w:rPr>
          <w:b/>
          <w:u w:val="single"/>
        </w:rPr>
        <w:t xml:space="preserve">6851</w:t>
      </w:r>
    </w:p>
    <w:p>
      <w:r>
        <w:t xml:space="preserve">paskiainen.</w:t>
      </w:r>
    </w:p>
    <w:p>
      <w:r>
        <w:rPr>
          <w:b/>
          <w:u w:val="single"/>
        </w:rPr>
        <w:t xml:space="preserve">6852</w:t>
      </w:r>
    </w:p>
    <w:p>
      <w:r>
        <w:t xml:space="preserve">Se todistettiin tänään. Kun mongoloidi otettiin käyttöön. Jopa miehet isäntä arvostaa vähimmäisvaatimukset olla a\u2026 @URL</w:t>
      </w:r>
    </w:p>
    <w:p>
      <w:r>
        <w:rPr>
          <w:b/>
          <w:u w:val="single"/>
        </w:rPr>
        <w:t xml:space="preserve">6853</w:t>
      </w:r>
    </w:p>
    <w:p>
      <w:r>
        <w:t xml:space="preserve">@user Be (paskamaiden paskiaiset, jotka vuotavat verta hänen mitä tahansa unelias silmät tarttua niihin kiinni\u2026 @URL</w:t>
      </w:r>
    </w:p>
    <w:p>
      <w:r>
        <w:rPr>
          <w:b/>
          <w:u w:val="single"/>
        </w:rPr>
        <w:t xml:space="preserve">6854</w:t>
      </w:r>
    </w:p>
    <w:p>
      <w:r>
        <w:t xml:space="preserve">Minulla on elävästi muistikuva siitä, että isäni, joka oli 14-vuotias, piikitti ja raiskasi minut, ja te paskiaiset\u2026 @URL</w:t>
      </w:r>
    </w:p>
    <w:p>
      <w:r>
        <w:rPr>
          <w:b/>
          <w:u w:val="single"/>
        </w:rPr>
        <w:t xml:space="preserve">6855</w:t>
      </w:r>
    </w:p>
    <w:p>
      <w:r>
        <w:t xml:space="preserve">@käyttäjä @käyttäjä @käyttäjä @käyttäjä Lol mutta vastasin siihen mitä sanoit ja sitten kutsuin sinua mongoloidiksi.</w:t>
      </w:r>
    </w:p>
    <w:p>
      <w:r>
        <w:rPr>
          <w:b/>
          <w:u w:val="single"/>
        </w:rPr>
        <w:t xml:space="preserve">6856</w:t>
      </w:r>
    </w:p>
    <w:p>
      <w:r>
        <w:t xml:space="preserve">@user Voi luoja, se kuulostaa enemmän jälkeenjääneeltä kuin luulin.</w:t>
      </w:r>
    </w:p>
    <w:p>
      <w:r>
        <w:rPr>
          <w:b/>
          <w:u w:val="single"/>
        </w:rPr>
        <w:t xml:space="preserve">6857</w:t>
      </w:r>
    </w:p>
    <w:p>
      <w:r>
        <w:t xml:space="preserve">@user Hei, miten voit yhä ajatella sitä eilistä kiittämätöntä mongoloidia, sitä likaista SNP:n paskiaista, jota kutsutaan\u2026 @URL</w:t>
      </w:r>
    </w:p>
    <w:p>
      <w:r>
        <w:rPr>
          <w:b/>
          <w:u w:val="single"/>
        </w:rPr>
        <w:t xml:space="preserve">6858</w:t>
      </w:r>
    </w:p>
    <w:p>
      <w:r>
        <w:t xml:space="preserve">@user A shithole maa se mitä u kutsui usnow olen istuu ja katsella!!!</w:t>
      </w:r>
    </w:p>
    <w:p>
      <w:r>
        <w:rPr>
          <w:b/>
          <w:u w:val="single"/>
        </w:rPr>
        <w:t xml:space="preserve">6859</w:t>
      </w:r>
    </w:p>
    <w:p>
      <w:r>
        <w:t xml:space="preserve">Terapeuttini sanoi minulle juuri \Lol ur so gay. Tapa itsesi, hintti, \ud83d\ude02\ mutta en aio kuunnella vihaajiani. En kuuntele vihaajia. Minä vihaan heitä.</w:t>
      </w:r>
    </w:p>
    <w:p>
      <w:r>
        <w:rPr>
          <w:b/>
          <w:u w:val="single"/>
        </w:rPr>
        <w:t xml:space="preserve">6860</w:t>
      </w:r>
    </w:p>
    <w:p>
      <w:r>
        <w:t xml:space="preserve">@käyttäjä *kreikkaa korkealla äänellä ching chong chong"</w:t>
      </w:r>
    </w:p>
    <w:p>
      <w:r>
        <w:rPr>
          <w:b/>
          <w:u w:val="single"/>
        </w:rPr>
        <w:t xml:space="preserve">6861</w:t>
      </w:r>
    </w:p>
    <w:p>
      <w:r>
        <w:t xml:space="preserve">@user \u201cSinä menit täyteen retardiin, älä koskaan mene täyteen retardiin.\u201d @URL @URL</w:t>
      </w:r>
    </w:p>
    <w:p>
      <w:r>
        <w:rPr>
          <w:b/>
          <w:u w:val="single"/>
        </w:rPr>
        <w:t xml:space="preserve">6862</w:t>
      </w:r>
    </w:p>
    <w:p>
      <w:r>
        <w:t xml:space="preserve">@user Arvaa, että olen jälkeenjäänyt.</w:t>
      </w:r>
    </w:p>
    <w:p>
      <w:r>
        <w:rPr>
          <w:b/>
          <w:u w:val="single"/>
        </w:rPr>
        <w:t xml:space="preserve">6863</w:t>
      </w:r>
    </w:p>
    <w:p>
      <w:r>
        <w:t xml:space="preserve">@user I\u2019m kutsun itseäni raghead Bismarck Byombo rahaa varten</w:t>
      </w:r>
    </w:p>
    <w:p>
      <w:r>
        <w:rPr>
          <w:b/>
          <w:u w:val="single"/>
        </w:rPr>
        <w:t xml:space="preserve">6864</w:t>
      </w:r>
    </w:p>
    <w:p>
      <w:r>
        <w:t xml:space="preserve">Mies sanoo 28/29 kuin hän olisi juntti? Vie tuo neekeri pois täältä @URL</w:t>
      </w:r>
    </w:p>
    <w:p>
      <w:r>
        <w:rPr>
          <w:b/>
          <w:u w:val="single"/>
        </w:rPr>
        <w:t xml:space="preserve">6865</w:t>
      </w:r>
    </w:p>
    <w:p>
      <w:r>
        <w:t xml:space="preserve">@user \u201cYoah kertoa minulle, että olen sokea yksi vitun kiinalainen ja se on liittovaltion tapaus, mutta nämä dodgahit gawt koko vitun \u2026 @URL</w:t>
      </w:r>
    </w:p>
    <w:p>
      <w:r>
        <w:rPr>
          <w:b/>
          <w:u w:val="single"/>
        </w:rPr>
        <w:t xml:space="preserve">6866</w:t>
      </w:r>
    </w:p>
    <w:p>
      <w:r>
        <w:t xml:space="preserve">LMAO että neekeri jälkeenjäänyt \ud83d\ude02 hän silti maksoi miehelle \ud83e\udd37\ud83c\udffd\u200d\u2640\ufe0f @URL</w:t>
      </w:r>
    </w:p>
    <w:p>
      <w:r>
        <w:rPr>
          <w:b/>
          <w:u w:val="single"/>
        </w:rPr>
        <w:t xml:space="preserve">6867</w:t>
      </w:r>
    </w:p>
    <w:p>
      <w:r>
        <w:t xml:space="preserve">@käyttäjä Slick rick Leeds twat</w:t>
      </w:r>
    </w:p>
    <w:p>
      <w:r>
        <w:rPr>
          <w:b/>
          <w:u w:val="single"/>
        </w:rPr>
        <w:t xml:space="preserve">6868</w:t>
      </w:r>
    </w:p>
    <w:p>
      <w:r>
        <w:t xml:space="preserve">@user Payne (chalk)Bagley lal/pho kaikki reilun hintaisia jrich näyttää spic...Wesley chucking kaiken juuri nyt. Ganna be a wild slate</w:t>
      </w:r>
    </w:p>
    <w:p>
      <w:r>
        <w:rPr>
          <w:b/>
          <w:u w:val="single"/>
        </w:rPr>
        <w:t xml:space="preserve">6869</w:t>
      </w:r>
    </w:p>
    <w:p>
      <w:r>
        <w:t xml:space="preserve">@user @user kyllä, olen tietoinen, mutta näen paljon kiistoja ja en ymmärrä.</w:t>
      </w:r>
    </w:p>
    <w:p>
      <w:r>
        <w:rPr>
          <w:b/>
          <w:u w:val="single"/>
        </w:rPr>
        <w:t xml:space="preserve">6870</w:t>
      </w:r>
    </w:p>
    <w:p>
      <w:r>
        <w:t xml:space="preserve">@user olet ääliö.</w:t>
      </w:r>
    </w:p>
    <w:p>
      <w:r>
        <w:rPr>
          <w:b/>
          <w:u w:val="single"/>
        </w:rPr>
        <w:t xml:space="preserve">6871</w:t>
      </w:r>
    </w:p>
    <w:p>
      <w:r>
        <w:t xml:space="preserve">@user pikku neekeri tehdä moooves</w:t>
      </w:r>
    </w:p>
    <w:p>
      <w:r>
        <w:rPr>
          <w:b/>
          <w:u w:val="single"/>
        </w:rPr>
        <w:t xml:space="preserve">6872</w:t>
      </w:r>
    </w:p>
    <w:p>
      <w:r>
        <w:t xml:space="preserve">@user ok en voi valehdella im istuu täällä laughjign kuin retard liian</w:t>
      </w:r>
    </w:p>
    <w:p>
      <w:r>
        <w:rPr>
          <w:b/>
          <w:u w:val="single"/>
        </w:rPr>
        <w:t xml:space="preserve">6873</w:t>
      </w:r>
    </w:p>
    <w:p>
      <w:r>
        <w:t xml:space="preserve">Jos et halua valkoisten ihmisten käyttävän sanaa "neekeri", ehkä voisit lopettaa sen käytön koko ajan itse????</w:t>
      </w:r>
    </w:p>
    <w:p>
      <w:r>
        <w:rPr>
          <w:b/>
          <w:u w:val="single"/>
        </w:rPr>
        <w:t xml:space="preserve">6874</w:t>
      </w:r>
    </w:p>
    <w:p>
      <w:r>
        <w:t xml:space="preserve">Maahanmuuttajien osuus on lähes koskaan ollut suurempi @URL @URL @URL</w:t>
      </w:r>
    </w:p>
    <w:p>
      <w:r>
        <w:rPr>
          <w:b/>
          <w:u w:val="single"/>
        </w:rPr>
        <w:t xml:space="preserve">6875</w:t>
      </w:r>
    </w:p>
    <w:p>
      <w:r>
        <w:t xml:space="preserve">@user @user @user @user Mongolien hallitsema mongolialue nykyinen Kiina oli qin-dynastian kanssa koskaan vähemmän\u2026 @URL</w:t>
      </w:r>
    </w:p>
    <w:p>
      <w:r>
        <w:rPr>
          <w:b/>
          <w:u w:val="single"/>
        </w:rPr>
        <w:t xml:space="preserve">6876</w:t>
      </w:r>
    </w:p>
    <w:p>
      <w:r>
        <w:t xml:space="preserve">@user @user Kiinalaiset käyttävät 400 vuotta vanhoja ranskalaisia kirosanoja ja ensimmäisen sukupolven irlantilaiset maahanmuuttajat telli... @URL</w:t>
      </w:r>
    </w:p>
    <w:p>
      <w:r>
        <w:rPr>
          <w:b/>
          <w:u w:val="single"/>
        </w:rPr>
        <w:t xml:space="preserve">6877</w:t>
      </w:r>
    </w:p>
    <w:p>
      <w:r>
        <w:t xml:space="preserve">Älä koske huiviin! Se on Paul Smithin huivi!</w:t>
      </w:r>
    </w:p>
    <w:p>
      <w:r>
        <w:rPr>
          <w:b/>
          <w:u w:val="single"/>
        </w:rPr>
        <w:t xml:space="preserve">6878</w:t>
      </w:r>
    </w:p>
    <w:p>
      <w:r>
        <w:t xml:space="preserve">Dick tekee minusta jälkeenjääneen -Lydia K</w:t>
      </w:r>
    </w:p>
    <w:p>
      <w:r>
        <w:rPr>
          <w:b/>
          <w:u w:val="single"/>
        </w:rPr>
        <w:t xml:space="preserve">6879</w:t>
      </w:r>
    </w:p>
    <w:p>
      <w:r>
        <w:t xml:space="preserve">Se siitä tavoitteestani... $PHX meni täysin sekaisin. @URL</w:t>
      </w:r>
    </w:p>
    <w:p>
      <w:r>
        <w:rPr>
          <w:b/>
          <w:u w:val="single"/>
        </w:rPr>
        <w:t xml:space="preserve">6880</w:t>
      </w:r>
    </w:p>
    <w:p>
      <w:r>
        <w:t xml:space="preserve">SOS melkein kutsui naista kusipääksi, kun olin ajamassa äidin kanssa autossa, mutta voin sanoa, että olen yhä raivosta täristen tämän kusipään edessä.</w:t>
      </w:r>
    </w:p>
    <w:p>
      <w:r>
        <w:rPr>
          <w:b/>
          <w:u w:val="single"/>
        </w:rPr>
        <w:t xml:space="preserve">6881</w:t>
      </w:r>
    </w:p>
    <w:p>
      <w:r>
        <w:t xml:space="preserve">Eminem pyytää anteeksi sanoessaan \u201cfaggot\u201d Apu kirjoitetaan ulos The Simpsonista \u2019s \ud83d\ude23 lumihiutaleet voittavat</w:t>
      </w:r>
    </w:p>
    <w:p>
      <w:r>
        <w:rPr>
          <w:b/>
          <w:u w:val="single"/>
        </w:rPr>
        <w:t xml:space="preserve">6882</w:t>
      </w:r>
    </w:p>
    <w:p>
      <w:r>
        <w:t xml:space="preserve">@user @user OK retard</w:t>
      </w:r>
    </w:p>
    <w:p>
      <w:r>
        <w:rPr>
          <w:b/>
          <w:u w:val="single"/>
        </w:rPr>
        <w:t xml:space="preserve">6883</w:t>
      </w:r>
    </w:p>
    <w:p>
      <w:r>
        <w:t xml:space="preserve">@user Jos lopetamme puhumisen tästä retardista.... Hän katoaa unholaan...</w:t>
      </w:r>
    </w:p>
    <w:p>
      <w:r>
        <w:rPr>
          <w:b/>
          <w:u w:val="single"/>
        </w:rPr>
        <w:t xml:space="preserve">6884</w:t>
      </w:r>
    </w:p>
    <w:p>
      <w:r>
        <w:t xml:space="preserve">Strange Fruit on sarjakuva superneekeristä ja valkoisen syyllisyydestä @URL</w:t>
      </w:r>
    </w:p>
    <w:p>
      <w:r>
        <w:rPr>
          <w:b/>
          <w:u w:val="single"/>
        </w:rPr>
        <w:t xml:space="preserve">6885</w:t>
      </w:r>
    </w:p>
    <w:p>
      <w:r>
        <w:t xml:space="preserve">@user u retarded vai jotain libtard?</w:t>
      </w:r>
    </w:p>
    <w:p>
      <w:r>
        <w:rPr>
          <w:b/>
          <w:u w:val="single"/>
        </w:rPr>
        <w:t xml:space="preserve">6886</w:t>
      </w:r>
    </w:p>
    <w:p>
      <w:r>
        <w:t xml:space="preserve">Auta tätä nopeaa kiinalaista @URL</w:t>
      </w:r>
    </w:p>
    <w:p>
      <w:r>
        <w:rPr>
          <w:b/>
          <w:u w:val="single"/>
        </w:rPr>
        <w:t xml:space="preserve">6887</w:t>
      </w:r>
    </w:p>
    <w:p>
      <w:r>
        <w:t xml:space="preserve">Ainakin hän on johdonmukaisesti kusipää #trump #Pittsburgh #UnfitToBePresident #UnfitForOffice @URL</w:t>
      </w:r>
    </w:p>
    <w:p>
      <w:r>
        <w:rPr>
          <w:b/>
          <w:u w:val="single"/>
        </w:rPr>
        <w:t xml:space="preserve">6888</w:t>
      </w:r>
    </w:p>
    <w:p>
      <w:r>
        <w:t xml:space="preserve">@user ching chong</w:t>
      </w:r>
    </w:p>
    <w:p>
      <w:r>
        <w:rPr>
          <w:b/>
          <w:u w:val="single"/>
        </w:rPr>
        <w:t xml:space="preserve">6889</w:t>
      </w:r>
    </w:p>
    <w:p>
      <w:r>
        <w:t xml:space="preserve">@user Mikä täysi ääliö lmao. Hän voisi vain opetella muokkaamaan ja muokkaamaan teamtagea itse \ud83d\ude02\ud83d\ude02 \I don' think\u2026 @URL</w:t>
      </w:r>
    </w:p>
    <w:p>
      <w:r>
        <w:rPr>
          <w:b/>
          <w:u w:val="single"/>
        </w:rPr>
        <w:t xml:space="preserve">6890</w:t>
      </w:r>
    </w:p>
    <w:p>
      <w:r>
        <w:t xml:space="preserve">@user Jeesus oli räsypää...</w:t>
      </w:r>
    </w:p>
    <w:p>
      <w:r>
        <w:rPr>
          <w:b/>
          <w:u w:val="single"/>
        </w:rPr>
        <w:t xml:space="preserve">6891</w:t>
      </w:r>
    </w:p>
    <w:p>
      <w:r>
        <w:t xml:space="preserve">@käyttäjä @käyttäjä Menetät hampaasi tänään, kusipää \ud83d\ude02 osoitteesi on kaikkialla, mikä \u270a\ud83c\udffb\ud83d\udca6 \ud83d\ude02</w:t>
      </w:r>
    </w:p>
    <w:p>
      <w:r>
        <w:rPr>
          <w:b/>
          <w:u w:val="single"/>
        </w:rPr>
        <w:t xml:space="preserve">6892</w:t>
      </w:r>
    </w:p>
    <w:p>
      <w:r>
        <w:t xml:space="preserve">Aivan oikein, laittomat! Menkää kotiinne, mistä paskapaikasta tulittekin!\n\nEt voi vain kävellä tänne sisään...\u2026 @URL</w:t>
      </w:r>
    </w:p>
    <w:p>
      <w:r>
        <w:rPr>
          <w:b/>
          <w:u w:val="single"/>
        </w:rPr>
        <w:t xml:space="preserve">6893</w:t>
      </w:r>
    </w:p>
    <w:p>
      <w:r>
        <w:t xml:space="preserve">He kaikki ovat jälkeenjääneitä @URL</w:t>
      </w:r>
    </w:p>
    <w:p>
      <w:r>
        <w:rPr>
          <w:b/>
          <w:u w:val="single"/>
        </w:rPr>
        <w:t xml:space="preserve">6894</w:t>
      </w:r>
    </w:p>
    <w:p>
      <w:r>
        <w:t xml:space="preserve">Kuvittele, että tämä homo tekee poliisin työtä yhden päivän ajan @URL</w:t>
      </w:r>
    </w:p>
    <w:p>
      <w:r>
        <w:rPr>
          <w:b/>
          <w:u w:val="single"/>
        </w:rPr>
        <w:t xml:space="preserve">6895</w:t>
      </w:r>
    </w:p>
    <w:p>
      <w:r>
        <w:t xml:space="preserve">\ud83d\ude02 ihmiset jälkeenjääneet af! Älä soita minulle kello 12 ja puhu mistään romusta!</w:t>
      </w:r>
    </w:p>
    <w:p>
      <w:r>
        <w:rPr>
          <w:b/>
          <w:u w:val="single"/>
        </w:rPr>
        <w:t xml:space="preserve">6896</w:t>
      </w:r>
    </w:p>
    <w:p>
      <w:r>
        <w:t xml:space="preserve">Tory twat @URL</w:t>
      </w:r>
    </w:p>
    <w:p>
      <w:r>
        <w:rPr>
          <w:b/>
          <w:u w:val="single"/>
        </w:rPr>
        <w:t xml:space="preserve">6897</w:t>
      </w:r>
    </w:p>
    <w:p>
      <w:r>
        <w:t xml:space="preserve">Jos @user ei suostu hänen vaatimuksiinsa, he ovat seksistisiä kiusaajia. Tämä feministi on saanut heidät ruoskimaan.... @URL</w:t>
      </w:r>
    </w:p>
    <w:p>
      <w:r>
        <w:rPr>
          <w:b/>
          <w:u w:val="single"/>
        </w:rPr>
        <w:t xml:space="preserve">6898</w:t>
      </w:r>
    </w:p>
    <w:p>
      <w:r>
        <w:t xml:space="preserve">Kysymys: Jos kävelet tuhansia kilometrejä päästäksesi pois paskamaastasi, koska se on niin paskamainen\u2026 @URL</w:t>
      </w:r>
    </w:p>
    <w:p>
      <w:r>
        <w:rPr>
          <w:b/>
          <w:u w:val="single"/>
        </w:rPr>
        <w:t xml:space="preserve">6899</w:t>
      </w:r>
    </w:p>
    <w:p>
      <w:r>
        <w:t xml:space="preserve">@user mitä tämä ching chong bling blong blong</w:t>
      </w:r>
    </w:p>
    <w:p>
      <w:r>
        <w:rPr>
          <w:b/>
          <w:u w:val="single"/>
        </w:rPr>
        <w:t xml:space="preserve">6900</w:t>
      </w:r>
    </w:p>
    <w:p>
      <w:r>
        <w:t xml:space="preserve">@user @user @user @user Jos jotain, olet luultavasti homoisin koko homoryhmästä, jossa on mos\u2026 @URL</w:t>
      </w:r>
    </w:p>
    <w:p>
      <w:r>
        <w:rPr>
          <w:b/>
          <w:u w:val="single"/>
        </w:rPr>
        <w:t xml:space="preserve">6901</w:t>
      </w:r>
    </w:p>
    <w:p>
      <w:r>
        <w:t xml:space="preserve">Gareth on siis valtava ääliö? #MAFSNZ</w:t>
      </w:r>
    </w:p>
    <w:p>
      <w:r>
        <w:rPr>
          <w:b/>
          <w:u w:val="single"/>
        </w:rPr>
        <w:t xml:space="preserve">6902</w:t>
      </w:r>
    </w:p>
    <w:p>
      <w:r>
        <w:t xml:space="preserve">@käyttäjä @käyttäjä I just peeped lmao im retarded</w:t>
      </w:r>
    </w:p>
    <w:p>
      <w:r>
        <w:rPr>
          <w:b/>
          <w:u w:val="single"/>
        </w:rPr>
        <w:t xml:space="preserve">6903</w:t>
      </w:r>
    </w:p>
    <w:p>
      <w:r>
        <w:t xml:space="preserve">Minun neekerini on menossa rikki epätoivoisia aikoja todellakin!!!! @URL</w:t>
      </w:r>
    </w:p>
    <w:p>
      <w:r>
        <w:rPr>
          <w:b/>
          <w:u w:val="single"/>
        </w:rPr>
        <w:t xml:space="preserve">6904</w:t>
      </w:r>
    </w:p>
    <w:p>
      <w:r>
        <w:t xml:space="preserve">Väkivalta?Te kaikki suuttuitte vuosi sitten, kun sanoitte, etteivät nämä ole paskamaita. Päättäkää jo. Ne eivät ole kirppuja\u2026 @URL @URL</w:t>
      </w:r>
    </w:p>
    <w:p>
      <w:r>
        <w:rPr>
          <w:b/>
          <w:u w:val="single"/>
        </w:rPr>
        <w:t xml:space="preserve">6905</w:t>
      </w:r>
    </w:p>
    <w:p>
      <w:r>
        <w:t xml:space="preserve">@user '' putted '' tyypillinen mongy hobbo oikeinkirjoitus, että.</w:t>
      </w:r>
    </w:p>
    <w:p>
      <w:r>
        <w:rPr>
          <w:b/>
          <w:u w:val="single"/>
        </w:rPr>
        <w:t xml:space="preserve">6906</w:t>
      </w:r>
    </w:p>
    <w:p>
      <w:r>
        <w:t xml:space="preserve">Regular Show kauden 4 finaali pähkinänkuoressa\nMordecai huitaisi ja nousi treffeille \nThomas on jälkeenjäänyt \nPops saa a\u2026 @URL</w:t>
      </w:r>
    </w:p>
    <w:p>
      <w:r>
        <w:rPr>
          <w:b/>
          <w:u w:val="single"/>
        </w:rPr>
        <w:t xml:space="preserve">6907</w:t>
      </w:r>
    </w:p>
    <w:p>
      <w:r>
        <w:t xml:space="preserve">@user Dirty fucking cuntI\u2019d haluaisin päällystää hänet hillolla ja haudata hänet muurahaispesään</w:t>
      </w:r>
    </w:p>
    <w:p>
      <w:r>
        <w:rPr>
          <w:b/>
          <w:u w:val="single"/>
        </w:rPr>
        <w:t xml:space="preserve">6908</w:t>
      </w:r>
    </w:p>
    <w:p>
      <w:r>
        <w:t xml:space="preserve">Red Scaren vetovoima on siinä, että juontajat ovat molemmat jälkeenjääneitä ja internetin pahimmat ihmiset ovat heille jatkuvasti vihaisia.</w:t>
      </w:r>
    </w:p>
    <w:p>
      <w:r>
        <w:rPr>
          <w:b/>
          <w:u w:val="single"/>
        </w:rPr>
        <w:t xml:space="preserve">6909</w:t>
      </w:r>
    </w:p>
    <w:p>
      <w:r>
        <w:t xml:space="preserve">@user Vain toinen ääliö puhuu \ud83d\udca9 luulee tietävänsä kaiken lol @user luultavasti tietää enemmän mot\u2026 @URL @URL</w:t>
      </w:r>
    </w:p>
    <w:p>
      <w:r>
        <w:rPr>
          <w:b/>
          <w:u w:val="single"/>
        </w:rPr>
        <w:t xml:space="preserve">6910</w:t>
      </w:r>
    </w:p>
    <w:p>
      <w:r>
        <w:t xml:space="preserve">@käyttäjä @käyttäjä Lue feminatsien rivien välistä...he ovat liian tyhmiä tajutakseen, että heitä käytetään ja lavastetaan.</w:t>
      </w:r>
    </w:p>
    <w:p>
      <w:r>
        <w:rPr>
          <w:b/>
          <w:u w:val="single"/>
        </w:rPr>
        <w:t xml:space="preserve">6911</w:t>
      </w:r>
    </w:p>
    <w:p>
      <w:r>
        <w:t xml:space="preserve">olet niin ylös itseäsi piilotteleva kusipää \u2014 Jos joku teistä haluaa tietää minun \haters\ tämä kusipää on numero 1 @URL</w:t>
      </w:r>
    </w:p>
    <w:p>
      <w:r>
        <w:rPr>
          <w:b/>
          <w:u w:val="single"/>
        </w:rPr>
        <w:t xml:space="preserve">6912</w:t>
      </w:r>
    </w:p>
    <w:p>
      <w:r>
        <w:t xml:space="preserve">@user Joukko soijapoikia ja feminatseja, jotka kaikki ovat Sorosin maksamia.</w:t>
      </w:r>
    </w:p>
    <w:p>
      <w:r>
        <w:rPr>
          <w:b/>
          <w:u w:val="single"/>
        </w:rPr>
        <w:t xml:space="preserve">6913</w:t>
      </w:r>
    </w:p>
    <w:p>
      <w:r>
        <w:t xml:space="preserve">Kuuntele kusipää päättää mitään makrilli lolololol</w:t>
      </w:r>
    </w:p>
    <w:p>
      <w:r>
        <w:rPr>
          <w:b/>
          <w:u w:val="single"/>
        </w:rPr>
        <w:t xml:space="preserve">6914</w:t>
      </w:r>
    </w:p>
    <w:p>
      <w:r>
        <w:t xml:space="preserve">@user @user Mitä vittua itsemurha on miesprostituoidun roskasakkia kiinalainen lee hsien loong kuvittelee having\u2026 @URL</w:t>
      </w:r>
    </w:p>
    <w:p>
      <w:r>
        <w:rPr>
          <w:b/>
          <w:u w:val="single"/>
        </w:rPr>
        <w:t xml:space="preserve">6915</w:t>
      </w:r>
    </w:p>
    <w:p>
      <w:r>
        <w:t xml:space="preserve">Aion nussia sinua ämmässä...</w:t>
      </w:r>
    </w:p>
    <w:p>
      <w:r>
        <w:rPr>
          <w:b/>
          <w:u w:val="single"/>
        </w:rPr>
        <w:t xml:space="preserve">6916</w:t>
      </w:r>
    </w:p>
    <w:p>
      <w:r>
        <w:t xml:space="preserve">Normaalit ihmiset nauravat: Hehe *söpö hymy*... Minä nauran: HAHAHAHAHAHAHAHAHAHAHAHAHAHAHAHAHAHAHAHAHAHAHAHA *taputtaa käsiä kuin jälkeenjäänyt hylje*.</w:t>
      </w:r>
    </w:p>
    <w:p>
      <w:r>
        <w:rPr>
          <w:b/>
          <w:u w:val="single"/>
        </w:rPr>
        <w:t xml:space="preserve">6917</w:t>
      </w:r>
    </w:p>
    <w:p>
      <w:r>
        <w:t xml:space="preserve">@user Ja tämän vuoksi maa on muuttumassa paskapaikaksi. Tarvitsemme kipeästi poliittista muutosta</w:t>
      </w:r>
    </w:p>
    <w:p>
      <w:r>
        <w:rPr>
          <w:b/>
          <w:u w:val="single"/>
        </w:rPr>
        <w:t xml:space="preserve">6918</w:t>
      </w:r>
    </w:p>
    <w:p>
      <w:r>
        <w:t xml:space="preserve">@user Sinun ei pitäisi olla tapaamassa ei-yksilöitä sitten ya mongysi</w:t>
      </w:r>
    </w:p>
    <w:p>
      <w:r>
        <w:rPr>
          <w:b/>
          <w:u w:val="single"/>
        </w:rPr>
        <w:t xml:space="preserve">6919</w:t>
      </w:r>
    </w:p>
    <w:p>
      <w:r>
        <w:t xml:space="preserve">Lauantai-ilta vietetty sängyssä yksin, koska kaikki maailman pillut ovat ulkona paitsi minä \ud83d\ude0d\ud83d\ude0d\ud83d\ude0d\ud83d\ude0d epätodellinen juttu</w:t>
      </w:r>
    </w:p>
    <w:p>
      <w:r>
        <w:rPr>
          <w:b/>
          <w:u w:val="single"/>
        </w:rPr>
        <w:t xml:space="preserve">6920</w:t>
      </w:r>
    </w:p>
    <w:p>
      <w:r>
        <w:t xml:space="preserve">#Portland myöntää 500 000 dollaria maahanmuuttajien #attorneyfees @URL</w:t>
      </w:r>
    </w:p>
    <w:p>
      <w:r>
        <w:rPr>
          <w:b/>
          <w:u w:val="single"/>
        </w:rPr>
        <w:t xml:space="preserve">6921</w:t>
      </w:r>
    </w:p>
    <w:p>
      <w:r>
        <w:t xml:space="preserve">Hän kutsui häntä kirjaimellisesti \u201cspic\u201d ja syytti häntä siitä, että hänellä on ankkurivauvoja ....</w:t>
      </w:r>
    </w:p>
    <w:p>
      <w:r>
        <w:rPr>
          <w:b/>
          <w:u w:val="single"/>
        </w:rPr>
        <w:t xml:space="preserve">6922</w:t>
      </w:r>
    </w:p>
    <w:p>
      <w:r>
        <w:t xml:space="preserve">Ihmettelinkin, kuka tuo neekeri oli @URL</w:t>
      </w:r>
    </w:p>
    <w:p>
      <w:r>
        <w:rPr>
          <w:b/>
          <w:u w:val="single"/>
        </w:rPr>
        <w:t xml:space="preserve">6923</w:t>
      </w:r>
    </w:p>
    <w:p>
      <w:r>
        <w:t xml:space="preserve">En kuitenkaan halua toistaa historiaa täällä, koska ihmiset luulevat, että me olemme \u2019superiorisia\u201d \u201d \u201d paskaloukkuun\u201d kuuluvia maita. Me olemme h\u2026 @URL @URL</w:t>
      </w:r>
    </w:p>
    <w:p>
      <w:r>
        <w:rPr>
          <w:b/>
          <w:u w:val="single"/>
        </w:rPr>
        <w:t xml:space="preserve">6924</w:t>
      </w:r>
    </w:p>
    <w:p>
      <w:r>
        <w:t xml:space="preserve">Vannon, että tämä neekeri on jälkeenjäänyt, bruh @URL @URL</w:t>
      </w:r>
    </w:p>
    <w:p>
      <w:r>
        <w:rPr>
          <w:b/>
          <w:u w:val="single"/>
        </w:rPr>
        <w:t xml:space="preserve">6925</w:t>
      </w:r>
    </w:p>
    <w:p>
      <w:r>
        <w:t xml:space="preserve">@käyttäjä pysy poissa paskamaista keskity Kashmiriin!</w:t>
      </w:r>
    </w:p>
    <w:p>
      <w:r>
        <w:rPr>
          <w:b/>
          <w:u w:val="single"/>
        </w:rPr>
        <w:t xml:space="preserve">6926</w:t>
      </w:r>
    </w:p>
    <w:p>
      <w:r>
        <w:t xml:space="preserve">@user @user @user Asuu Hollywoodissa ja työskentelee Buzzfeedille; olemmeko järkyttyneitä siitä, että tällainen yhdistelmä tuottaa mongoloidin?</w:t>
      </w:r>
    </w:p>
    <w:p>
      <w:r>
        <w:rPr>
          <w:b/>
          <w:u w:val="single"/>
        </w:rPr>
        <w:t xml:space="preserve">6927</w:t>
      </w:r>
    </w:p>
    <w:p>
      <w:r>
        <w:t xml:space="preserve">Koomikko &amp;; jälkeenjäänyt \ud83d\ude01\ud83e\udd2d @URL</w:t>
      </w:r>
    </w:p>
    <w:p>
      <w:r>
        <w:rPr>
          <w:b/>
          <w:u w:val="single"/>
        </w:rPr>
        <w:t xml:space="preserve">6928</w:t>
      </w:r>
    </w:p>
    <w:p>
      <w:r>
        <w:t xml:space="preserve">Minä hakkaan sinut, vaikka tekisitkin tuon hintin uudelleen, Whis @URL @URL</w:t>
      </w:r>
    </w:p>
    <w:p>
      <w:r>
        <w:rPr>
          <w:b/>
          <w:u w:val="single"/>
        </w:rPr>
        <w:t xml:space="preserve">6929</w:t>
      </w:r>
    </w:p>
    <w:p>
      <w:r>
        <w:t xml:space="preserve"> Se on korotonta\u2026 @URL</w:t>
      </w:r>
    </w:p>
    <w:p>
      <w:r>
        <w:rPr>
          <w:b/>
          <w:u w:val="single"/>
        </w:rPr>
        <w:t xml:space="preserve">6930</w:t>
      </w:r>
    </w:p>
    <w:p>
      <w:r>
        <w:t xml:space="preserve">0 typerä pieni retardi @URL</w:t>
      </w:r>
    </w:p>
    <w:p>
      <w:r>
        <w:rPr>
          <w:b/>
          <w:u w:val="single"/>
        </w:rPr>
        <w:t xml:space="preserve">6931</w:t>
      </w:r>
    </w:p>
    <w:p>
      <w:r>
        <w:t xml:space="preserve">kun tuo Casey Frey tai mikä lie kaveri sekoilee ja kutsuu jotakuta teistä neekeriksi ...... älkää sanoko, etten varoittanut teitä.</w:t>
      </w:r>
    </w:p>
    <w:p>
      <w:r>
        <w:rPr>
          <w:b/>
          <w:u w:val="single"/>
        </w:rPr>
        <w:t xml:space="preserve">6932</w:t>
      </w:r>
    </w:p>
    <w:p>
      <w:r>
        <w:t xml:space="preserve">@user @user Sen on parasta olla liekkejä neekeri</w:t>
      </w:r>
    </w:p>
    <w:p>
      <w:r>
        <w:rPr>
          <w:b/>
          <w:u w:val="single"/>
        </w:rPr>
        <w:t xml:space="preserve">6933</w:t>
      </w:r>
    </w:p>
    <w:p>
      <w:r>
        <w:t xml:space="preserve">Msnbc olet vitun jälkeenjäänyt . Jokainen osavaltion mies ja nainen heittää sateenvarjon pois sillä tavalla. Oletko tosiaan noin vittuileva\u2026 @URL</w:t>
      </w:r>
    </w:p>
    <w:p>
      <w:r>
        <w:rPr>
          <w:b/>
          <w:u w:val="single"/>
        </w:rPr>
        <w:t xml:space="preserve">6934</w:t>
      </w:r>
    </w:p>
    <w:p>
      <w:r>
        <w:t xml:space="preserve">pread this faggot all over internet... frre to sharerepostretwittmake him famous @URL</w:t>
      </w:r>
    </w:p>
    <w:p>
      <w:r>
        <w:rPr>
          <w:b/>
          <w:u w:val="single"/>
        </w:rPr>
        <w:t xml:space="preserve">6935</w:t>
      </w:r>
    </w:p>
    <w:p>
      <w:r>
        <w:t xml:space="preserve">@käyttäjä @käyttäjä @käyttäjä @käyttäjä Mitä ikinä sanotkin spic ( ps. Im itse asiassa Latino)</w:t>
      </w:r>
    </w:p>
    <w:p>
      <w:r>
        <w:rPr>
          <w:b/>
          <w:u w:val="single"/>
        </w:rPr>
        <w:t xml:space="preserve">6936</w:t>
      </w:r>
    </w:p>
    <w:p>
      <w:r>
        <w:t xml:space="preserve">Palasin takaisin kotiin 20 vuoden jälkeen\u2026 @URL oli unelmani elää omassa maassa, jossa jälkeenjääneet tietämättömät sisäsiittoiset apinat eivät\u2026 @URL</w:t>
      </w:r>
    </w:p>
    <w:p>
      <w:r>
        <w:rPr>
          <w:b/>
          <w:u w:val="single"/>
        </w:rPr>
        <w:t xml:space="preserve">6937</w:t>
      </w:r>
    </w:p>
    <w:p>
      <w:r>
        <w:t xml:space="preserve">@user Ehkä heidän pitäisi kuunnella Thy Lightia, koska kukaan ei oikeastaan välitä heidän jälkeenjääneistä mielipiteistään. I\u2026 @URL</w:t>
      </w:r>
    </w:p>
    <w:p>
      <w:r>
        <w:rPr>
          <w:b/>
          <w:u w:val="single"/>
        </w:rPr>
        <w:t xml:space="preserve">6938</w:t>
      </w:r>
    </w:p>
    <w:p>
      <w:r>
        <w:t xml:space="preserve">@user Hän ei näytä kovin fiksulta ollakseen reilu. Mikä ääliö.</w:t>
      </w:r>
    </w:p>
    <w:p>
      <w:r>
        <w:rPr>
          <w:b/>
          <w:u w:val="single"/>
        </w:rPr>
        <w:t xml:space="preserve">6939</w:t>
      </w:r>
    </w:p>
    <w:p>
      <w:r>
        <w:t xml:space="preserve">Tuo vihreä versio mix 3:sta vahvistaa ching chong nessiäni. Vihreä Jade on kiinalainen Bling dawg...</w:t>
      </w:r>
    </w:p>
    <w:p>
      <w:r>
        <w:rPr>
          <w:b/>
          <w:u w:val="single"/>
        </w:rPr>
        <w:t xml:space="preserve">6940</w:t>
      </w:r>
    </w:p>
    <w:p>
      <w:r>
        <w:t xml:space="preserve">Haluaisin todella mielelläni kuulla hyvän syyn sille, miksi laittomille maahanmuuttajille pitäisi antaa valtion apua. #hallitus #avustus</w:t>
      </w:r>
    </w:p>
    <w:p>
      <w:r>
        <w:rPr>
          <w:b/>
          <w:u w:val="single"/>
        </w:rPr>
        <w:t xml:space="preserve">6941</w:t>
      </w:r>
    </w:p>
    <w:p>
      <w:r>
        <w:t xml:space="preserve">Vain #LooneyLefty voi vastata viimeiseen kysymykseen! #DespicableDemocRATs #HollywoodHasbeens #HollywoodHypocrites\u2026 @URL</w:t>
      </w:r>
    </w:p>
    <w:p>
      <w:r>
        <w:rPr>
          <w:b/>
          <w:u w:val="single"/>
        </w:rPr>
        <w:t xml:space="preserve">6942</w:t>
      </w:r>
    </w:p>
    <w:p>
      <w:r>
        <w:t xml:space="preserve">Hitto tyttö olet jälkeenjäänyt. @URL</w:t>
      </w:r>
    </w:p>
    <w:p>
      <w:r>
        <w:rPr>
          <w:b/>
          <w:u w:val="single"/>
        </w:rPr>
        <w:t xml:space="preserve">6943</w:t>
      </w:r>
    </w:p>
    <w:p>
      <w:r>
        <w:t xml:space="preserve">retard</w:t>
      </w:r>
    </w:p>
    <w:p>
      <w:r>
        <w:rPr>
          <w:b/>
          <w:u w:val="single"/>
        </w:rPr>
        <w:t xml:space="preserve">6944</w:t>
      </w:r>
    </w:p>
    <w:p>
      <w:r>
        <w:t xml:space="preserve">tweetin mennyt aikamuoto on twat. näin pääsen takaisin Twitter-peliin.</w:t>
      </w:r>
    </w:p>
    <w:p>
      <w:r>
        <w:rPr>
          <w:b/>
          <w:u w:val="single"/>
        </w:rPr>
        <w:t xml:space="preserve">6945</w:t>
      </w:r>
    </w:p>
    <w:p>
      <w:r>
        <w:t xml:space="preserve">Rehellisesti joku vittu nahka vittu ulos minusta jo mies</w:t>
      </w:r>
    </w:p>
    <w:p>
      <w:r>
        <w:rPr>
          <w:b/>
          <w:u w:val="single"/>
        </w:rPr>
        <w:t xml:space="preserve">6946</w:t>
      </w:r>
    </w:p>
    <w:p>
      <w:r>
        <w:t xml:space="preserve">#Libtardit ovat niin tyhmiä. Theif poliittisen ideologian nimi tulee sanasta retard eivätkä he edes tajua\u2026 @URL</w:t>
      </w:r>
    </w:p>
    <w:p>
      <w:r>
        <w:rPr>
          <w:b/>
          <w:u w:val="single"/>
        </w:rPr>
        <w:t xml:space="preserve">6947</w:t>
      </w:r>
    </w:p>
    <w:p>
      <w:r>
        <w:t xml:space="preserve">mdr macron demolit la franceaccepte le terrorismeles migrantsNON se serra pas lui qui protegera la france et le... @URL</w:t>
      </w:r>
    </w:p>
    <w:p>
      <w:r>
        <w:rPr>
          <w:b/>
          <w:u w:val="single"/>
        </w:rPr>
        <w:t xml:space="preserve">6948</w:t>
      </w:r>
    </w:p>
    <w:p>
      <w:r>
        <w:t xml:space="preserve">Koska Ohiosta on oltava paskamainen osavaltio. Hän haluaa, että koko maa seuraa häntä! @URL</w:t>
      </w:r>
    </w:p>
    <w:p>
      <w:r>
        <w:rPr>
          <w:b/>
          <w:u w:val="single"/>
        </w:rPr>
        <w:t xml:space="preserve">6949</w:t>
      </w:r>
    </w:p>
    <w:p>
      <w:r>
        <w:t xml:space="preserve">@user Jos tarkoitat maamme myymistä ja sen täyttämistä taistelevaikäisillä maahanmuuttajilla ja ihmiskauppiailla... @URL</w:t>
      </w:r>
    </w:p>
    <w:p>
      <w:r>
        <w:rPr>
          <w:b/>
          <w:u w:val="single"/>
        </w:rPr>
        <w:t xml:space="preserve">6950</w:t>
      </w:r>
    </w:p>
    <w:p>
      <w:r>
        <w:t xml:space="preserve">eres negro? seuraava</w:t>
      </w:r>
    </w:p>
    <w:p>
      <w:r>
        <w:rPr>
          <w:b/>
          <w:u w:val="single"/>
        </w:rPr>
        <w:t xml:space="preserve">6951</w:t>
      </w:r>
    </w:p>
    <w:p>
      <w:r>
        <w:t xml:space="preserve">@user he kirjaimellisesti voivat, senkin mutustava retardi.</w:t>
      </w:r>
    </w:p>
    <w:p>
      <w:r>
        <w:rPr>
          <w:b/>
          <w:u w:val="single"/>
        </w:rPr>
        <w:t xml:space="preserve">6952</w:t>
      </w:r>
    </w:p>
    <w:p>
      <w:r>
        <w:t xml:space="preserve">Ohjaaja näyttää liian jälkeenjääneeltä @URL</w:t>
      </w:r>
    </w:p>
    <w:p>
      <w:r>
        <w:rPr>
          <w:b/>
          <w:u w:val="single"/>
        </w:rPr>
        <w:t xml:space="preserve">6953</w:t>
      </w:r>
    </w:p>
    <w:p>
      <w:r>
        <w:t xml:space="preserve">@user Tuo ylitäytteinen paskiainen ei kestäisi 5 minuuttiakaan kivikaudella.</w:t>
      </w:r>
    </w:p>
    <w:p>
      <w:r>
        <w:rPr>
          <w:b/>
          <w:u w:val="single"/>
        </w:rPr>
        <w:t xml:space="preserve">6954</w:t>
      </w:r>
    </w:p>
    <w:p>
      <w:r>
        <w:t xml:space="preserve">@user @user Olen eurooppalainen ja asun tällä hetkellä Euroopassa. Se on tosiaan paskaläjä, mutta luulen, että sl\u2026 @URL</w:t>
      </w:r>
    </w:p>
    <w:p>
      <w:r>
        <w:rPr>
          <w:b/>
          <w:u w:val="single"/>
        </w:rPr>
        <w:t xml:space="preserve">6955</w:t>
      </w:r>
    </w:p>
    <w:p>
      <w:r>
        <w:t xml:space="preserve">@käyttäjä @käyttäjä @käyttäjä @käyttäjä Siistiä seuraavan kerran, kun jossakin paskamaassa on sisäisiä riitoja. Le\u2026 @URL</w:t>
      </w:r>
    </w:p>
    <w:p>
      <w:r>
        <w:rPr>
          <w:b/>
          <w:u w:val="single"/>
        </w:rPr>
        <w:t xml:space="preserve">6956</w:t>
      </w:r>
    </w:p>
    <w:p>
      <w:r>
        <w:t xml:space="preserve">Näin muutama vuosi sitten erään hyvin erikoisen mustan teinin. Hän oli hieman jälkeenjäänyt ja hänen kasvoillaan oli ripaus mo\u2026 @URL</w:t>
      </w:r>
    </w:p>
    <w:p>
      <w:r>
        <w:rPr>
          <w:b/>
          <w:u w:val="single"/>
        </w:rPr>
        <w:t xml:space="preserve">6957</w:t>
      </w:r>
    </w:p>
    <w:p>
      <w:r>
        <w:t xml:space="preserve">@user Pyhä vitun pallit, kuka on tämä pyhimys, joka on pyhimys kuin mitä ovat twat nugget???</w:t>
      </w:r>
    </w:p>
    <w:p>
      <w:r>
        <w:rPr>
          <w:b/>
          <w:u w:val="single"/>
        </w:rPr>
        <w:t xml:space="preserve">6958</w:t>
      </w:r>
    </w:p>
    <w:p>
      <w:r>
        <w:t xml:space="preserve">weepy woopy deepy doopy bing bong ching chong wicky wacky tow - miksi aasialaiset puhuvat ching chong -kieltä?</w:t>
      </w:r>
    </w:p>
    <w:p>
      <w:r>
        <w:rPr>
          <w:b/>
          <w:u w:val="single"/>
        </w:rPr>
        <w:t xml:space="preserve">6959</w:t>
      </w:r>
    </w:p>
    <w:p>
      <w:r>
        <w:t xml:space="preserve">@user @user @user @user Sri Lanka on se, mitä presidentti Trump kutsuisi \u201cshithole-maaksi\u201d. Sivistyneenä\u2026 @URL</w:t>
      </w:r>
    </w:p>
    <w:p>
      <w:r>
        <w:rPr>
          <w:b/>
          <w:u w:val="single"/>
        </w:rPr>
        <w:t xml:space="preserve">6960</w:t>
      </w:r>
    </w:p>
    <w:p>
      <w:r>
        <w:t xml:space="preserve">@user @user He ovat laittomia ulkomaalaisia, eivät maahanmuuttajia. Tee se selväksi!</w:t>
      </w:r>
    </w:p>
    <w:p>
      <w:r>
        <w:rPr>
          <w:b/>
          <w:u w:val="single"/>
        </w:rPr>
        <w:t xml:space="preserve">6961</w:t>
      </w:r>
    </w:p>
    <w:p>
      <w:r>
        <w:t xml:space="preserve">K im valmis kukaan ei käytä sanaa spooky enää sen jälkeenjäänyt</w:t>
      </w:r>
    </w:p>
    <w:p>
      <w:r>
        <w:rPr>
          <w:b/>
          <w:u w:val="single"/>
        </w:rPr>
        <w:t xml:space="preserve">6962</w:t>
      </w:r>
    </w:p>
    <w:p>
      <w:r>
        <w:t xml:space="preserve">kyllä he kutsuisivat minua maalaiseksi @URL</w:t>
      </w:r>
    </w:p>
    <w:p>
      <w:r>
        <w:rPr>
          <w:b/>
          <w:u w:val="single"/>
        </w:rPr>
        <w:t xml:space="preserve">6963</w:t>
      </w:r>
    </w:p>
    <w:p>
      <w:r>
        <w:t xml:space="preserve">Iive vakavasti koskaan nähnyt isompi homo kuin pewwi</w:t>
      </w:r>
    </w:p>
    <w:p>
      <w:r>
        <w:rPr>
          <w:b/>
          <w:u w:val="single"/>
        </w:rPr>
        <w:t xml:space="preserve">6964</w:t>
      </w:r>
    </w:p>
    <w:p>
      <w:r>
        <w:t xml:space="preserve">Tämä tuomari on kusipää</w:t>
      </w:r>
    </w:p>
    <w:p>
      <w:r>
        <w:rPr>
          <w:b/>
          <w:u w:val="single"/>
        </w:rPr>
        <w:t xml:space="preserve">6965</w:t>
      </w:r>
    </w:p>
    <w:p>
      <w:r>
        <w:t xml:space="preserve">Hän käyttäytyy kuin homo, eikä saa häntä takaisin...</w:t>
      </w:r>
    </w:p>
    <w:p>
      <w:r>
        <w:rPr>
          <w:b/>
          <w:u w:val="single"/>
        </w:rPr>
        <w:t xml:space="preserve">6966</w:t>
      </w:r>
    </w:p>
    <w:p>
      <w:r>
        <w:t xml:space="preserve">u absoluuttinen mongy dongy doo naama</w:t>
      </w:r>
    </w:p>
    <w:p>
      <w:r>
        <w:rPr>
          <w:b/>
          <w:u w:val="single"/>
        </w:rPr>
        <w:t xml:space="preserve">6967</w:t>
      </w:r>
    </w:p>
    <w:p>
      <w:r>
        <w:t xml:space="preserve">@user Hän on ääliö, mutta hän sanoi eräänä päivänä olevansa väärässä ja kehui emriä.</w:t>
      </w:r>
    </w:p>
    <w:p>
      <w:r>
        <w:rPr>
          <w:b/>
          <w:u w:val="single"/>
        </w:rPr>
        <w:t xml:space="preserve">6968</w:t>
      </w:r>
    </w:p>
    <w:p>
      <w:r>
        <w:t xml:space="preserve">Minkälainen jälkeenjäänyt sanoo lapselleen, että \u2019e \u2019t jaa \ud83d\ude44\ud83e\udd28</w:t>
      </w:r>
    </w:p>
    <w:p>
      <w:r>
        <w:rPr>
          <w:b/>
          <w:u w:val="single"/>
        </w:rPr>
        <w:t xml:space="preserve">6969</w:t>
      </w:r>
    </w:p>
    <w:p>
      <w:r>
        <w:t xml:space="preserve">@user Hän näyttää siltä kuin hän olisi sanonut jotain homo paskaa kuin dat</w:t>
      </w:r>
    </w:p>
    <w:p>
      <w:r>
        <w:rPr>
          <w:b/>
          <w:u w:val="single"/>
        </w:rPr>
        <w:t xml:space="preserve">6970</w:t>
      </w:r>
    </w:p>
    <w:p>
      <w:r>
        <w:t xml:space="preserve">Päivän loppuun mennessä minun pitäisi olla puhdas. \ud83d\ude02\ud83d\ude02 @URL</w:t>
      </w:r>
    </w:p>
    <w:p>
      <w:r>
        <w:rPr>
          <w:b/>
          <w:u w:val="single"/>
        </w:rPr>
        <w:t xml:space="preserve">6971</w:t>
      </w:r>
    </w:p>
    <w:p>
      <w:r>
        <w:t xml:space="preserve">Dave Roberts on jälkeenjäänyt @URL</w:t>
      </w:r>
    </w:p>
    <w:p>
      <w:r>
        <w:rPr>
          <w:b/>
          <w:u w:val="single"/>
        </w:rPr>
        <w:t xml:space="preserve">6972</w:t>
      </w:r>
    </w:p>
    <w:p>
      <w:r>
        <w:t xml:space="preserve">ight goodnight.. alexa play ching chong bitch by woahhvicky</w:t>
      </w:r>
    </w:p>
    <w:p>
      <w:r>
        <w:rPr>
          <w:b/>
          <w:u w:val="single"/>
        </w:rPr>
        <w:t xml:space="preserve">6973</w:t>
      </w:r>
    </w:p>
    <w:p>
      <w:r>
        <w:t xml:space="preserve">@user #QAnon\n@user Kuunnellaanpa, miten Amerikasta tuli melkein paskamainen maa sinun 8 vuoden nöyryyttämisen aikana\u2026 @URL</w:t>
      </w:r>
    </w:p>
    <w:p>
      <w:r>
        <w:rPr>
          <w:b/>
          <w:u w:val="single"/>
        </w:rPr>
        <w:t xml:space="preserve">6974</w:t>
      </w:r>
    </w:p>
    <w:p>
      <w:r>
        <w:t xml:space="preserve">@user miesvihaaja feministi</w:t>
      </w:r>
    </w:p>
    <w:p>
      <w:r>
        <w:rPr>
          <w:b/>
          <w:u w:val="single"/>
        </w:rPr>
        <w:t xml:space="preserve">6975</w:t>
      </w:r>
    </w:p>
    <w:p>
      <w:r>
        <w:t xml:space="preserve">@käyttäjä @käyttäjä Kukaan ei pidä ching chong ryhmästä</w:t>
      </w:r>
    </w:p>
    <w:p>
      <w:r>
        <w:rPr>
          <w:b/>
          <w:u w:val="single"/>
        </w:rPr>
        <w:t xml:space="preserve">6976</w:t>
      </w:r>
    </w:p>
    <w:p>
      <w:r>
        <w:t xml:space="preserve">@käyttäjä @käyttäjä En välitä, mikä uskonto hän on, hän on ääliö, kun hän teki tuon. Hän on pieni tyttö.</w:t>
      </w:r>
    </w:p>
    <w:p>
      <w:r>
        <w:rPr>
          <w:b/>
          <w:u w:val="single"/>
        </w:rPr>
        <w:t xml:space="preserve">6977</w:t>
      </w:r>
    </w:p>
    <w:p>
      <w:r>
        <w:t xml:space="preserve">Minulla on Dave am, senkin galaktinen hintti...</w:t>
      </w:r>
    </w:p>
    <w:p>
      <w:r>
        <w:rPr>
          <w:b/>
          <w:u w:val="single"/>
        </w:rPr>
        <w:t xml:space="preserve">6978</w:t>
      </w:r>
    </w:p>
    <w:p>
      <w:r>
        <w:t xml:space="preserve">Mongoli poika &amp;amp; hänen kamelinsa... molemmat rakastavat elämää!!! \ud83d\ude00 @URL</w:t>
      </w:r>
    </w:p>
    <w:p>
      <w:r>
        <w:rPr>
          <w:b/>
          <w:u w:val="single"/>
        </w:rPr>
        <w:t xml:space="preserve">6979</w:t>
      </w:r>
    </w:p>
    <w:p>
      <w:r>
        <w:t xml:space="preserve">@user hyvää syntymäpäivää homo</w:t>
      </w:r>
    </w:p>
    <w:p>
      <w:r>
        <w:rPr>
          <w:b/>
          <w:u w:val="single"/>
        </w:rPr>
        <w:t xml:space="preserve">6980</w:t>
      </w:r>
    </w:p>
    <w:p>
      <w:r>
        <w:t xml:space="preserve">@user huijaava kusipää</w:t>
      </w:r>
    </w:p>
    <w:p>
      <w:r>
        <w:rPr>
          <w:b/>
          <w:u w:val="single"/>
        </w:rPr>
        <w:t xml:space="preserve">6981</w:t>
      </w:r>
    </w:p>
    <w:p>
      <w:r>
        <w:t xml:space="preserve">@user siellä\u2019s on unfollow-painike siellä sinä homo kusipää kukaan ei pyytänyt sinua lukemaan ämmä poika</w:t>
      </w:r>
    </w:p>
    <w:p>
      <w:r>
        <w:rPr>
          <w:b/>
          <w:u w:val="single"/>
        </w:rPr>
        <w:t xml:space="preserve">6982</w:t>
      </w:r>
    </w:p>
    <w:p>
      <w:r>
        <w:t xml:space="preserve">@user On ok olla valkoinen, kuten on ok olla mustanruskea tai keltainen#</w:t>
      </w:r>
    </w:p>
    <w:p>
      <w:r>
        <w:rPr>
          <w:b/>
          <w:u w:val="single"/>
        </w:rPr>
        <w:t xml:space="preserve">6983</w:t>
      </w:r>
    </w:p>
    <w:p>
      <w:r>
        <w:t xml:space="preserve">@user @user @user @user 2/ BOYCOTT @user @user @user @user @user @user @user @user @URL</w:t>
      </w:r>
    </w:p>
    <w:p>
      <w:r>
        <w:rPr>
          <w:b/>
          <w:u w:val="single"/>
        </w:rPr>
        <w:t xml:space="preserve">6984</w:t>
      </w:r>
    </w:p>
    <w:p>
      <w:r>
        <w:t xml:space="preserve">Vitut minusta käännä se sisään, senkin outo mulkku, ja käske tyttäresi mennä hankkimaan ystäviä, mongy bitch @URL</w:t>
      </w:r>
    </w:p>
    <w:p>
      <w:r>
        <w:rPr>
          <w:b/>
          <w:u w:val="single"/>
        </w:rPr>
        <w:t xml:space="preserve">6985</w:t>
      </w:r>
    </w:p>
    <w:p>
      <w:r>
        <w:t xml:space="preserve">Ihmiset. Menkää pysähtymään laittomien ulkomaalaisten ääniä</w:t>
      </w:r>
    </w:p>
    <w:p>
      <w:r>
        <w:rPr>
          <w:b/>
          <w:u w:val="single"/>
        </w:rPr>
        <w:t xml:space="preserve">6986</w:t>
      </w:r>
    </w:p>
    <w:p>
      <w:r>
        <w:t xml:space="preserve">@user Onko tuo lähellä Norjaa vai onko se yksi niistä paskamaista?</w:t>
      </w:r>
    </w:p>
    <w:p>
      <w:r>
        <w:rPr>
          <w:b/>
          <w:u w:val="single"/>
        </w:rPr>
        <w:t xml:space="preserve">6987</w:t>
      </w:r>
    </w:p>
    <w:p>
      <w:r>
        <w:t xml:space="preserve">Joo, siitä on apua! Puhutaan jälkeenjääneestä. Mitä he haluavat, että väkivaltaisten idioottien parvi ryntää heidän omaan j\u2026 @URL</w:t>
      </w:r>
    </w:p>
    <w:p>
      <w:r>
        <w:rPr>
          <w:b/>
          <w:u w:val="single"/>
        </w:rPr>
        <w:t xml:space="preserve">6988</w:t>
      </w:r>
    </w:p>
    <w:p>
      <w:r>
        <w:t xml:space="preserve">@käyttäjän käännös ei ching chong pplille</w:t>
      </w:r>
    </w:p>
    <w:p>
      <w:r>
        <w:rPr>
          <w:b/>
          <w:u w:val="single"/>
        </w:rPr>
        <w:t xml:space="preserve">6989</w:t>
      </w:r>
    </w:p>
    <w:p>
      <w:r>
        <w:t xml:space="preserve">@user Rosie O'Donnell: ching chong ping pong wing wong... Se on siistiä - minulla on kiinalaisia ystäviä. Se on siistiä. &amp;lt;--... @URL</w:t>
      </w:r>
    </w:p>
    <w:p>
      <w:r>
        <w:rPr>
          <w:b/>
          <w:u w:val="single"/>
        </w:rPr>
        <w:t xml:space="preserve">6990</w:t>
      </w:r>
    </w:p>
    <w:p>
      <w:r>
        <w:t xml:space="preserve">Minua kutsuttiin juuri neekeriksi jo 3. kerran tällä viikolla ja se vasta alkoi lol y'all wild</w:t>
      </w:r>
    </w:p>
    <w:p>
      <w:r>
        <w:rPr>
          <w:b/>
          <w:u w:val="single"/>
        </w:rPr>
        <w:t xml:space="preserve">6991</w:t>
      </w:r>
    </w:p>
    <w:p>
      <w:r>
        <w:t xml:space="preserve">He yrittävät korvata Wes don't hate the playa hate the game Gibbonsin tällä neekerillä....smh</w:t>
      </w:r>
    </w:p>
    <w:p>
      <w:r>
        <w:rPr>
          <w:b/>
          <w:u w:val="single"/>
        </w:rPr>
        <w:t xml:space="preserve">6992</w:t>
      </w:r>
    </w:p>
    <w:p>
      <w:r>
        <w:t xml:space="preserve">Monet ihmiset #WalkingAway tänään. Demarit paljastivat itsensä. Luulen, että jopa laittomat ulkomaalaiset ja kuolleet ihmiset äänestävät nyt punaisia!</w:t>
      </w:r>
    </w:p>
    <w:p>
      <w:r>
        <w:rPr>
          <w:b/>
          <w:u w:val="single"/>
        </w:rPr>
        <w:t xml:space="preserve">6993</w:t>
      </w:r>
    </w:p>
    <w:p>
      <w:r>
        <w:t xml:space="preserve">@user on niin hulvatonta kulkea aikajanallani ja nähdä kaikkien haukkuvan sinua \ud83d\ude02\ud83d\ude02\ud83d\ude02\ud83d\ude02\ud83d\ude02\ud83d\ude02\ud83d\ude02\ud83d\ude02\ud83d\ud83d\ude02 \ud83d\ud83d\ud83d\ude02 \ud83d\ud83d\ud83d\ud83d\ude02 \ud83d\ud83d\ud83d\ud83d\ud83d\ud83d\ud83d\ud83d</w:t>
      </w:r>
    </w:p>
    <w:p>
      <w:r>
        <w:rPr>
          <w:b/>
          <w:u w:val="single"/>
        </w:rPr>
        <w:t xml:space="preserve">6994</w:t>
      </w:r>
    </w:p>
    <w:p>
      <w:r>
        <w:t xml:space="preserve">@user nyt tämä henkisesti jälkeenjäänyt @user tulee alas valheita korkeimman luokan kuin hänen henkisesti haastettu BOSS PAPPU</w:t>
      </w:r>
    </w:p>
    <w:p>
      <w:r>
        <w:rPr>
          <w:b/>
          <w:u w:val="single"/>
        </w:rPr>
        <w:t xml:space="preserve">6995</w:t>
      </w:r>
    </w:p>
    <w:p>
      <w:r>
        <w:t xml:space="preserve">@käyttäjä @käyttäjä Turpa kiinni, senkin typerä nartunperse retardi...</w:t>
      </w:r>
    </w:p>
    <w:p>
      <w:r>
        <w:rPr>
          <w:b/>
          <w:u w:val="single"/>
        </w:rPr>
        <w:t xml:space="preserve">6996</w:t>
      </w:r>
    </w:p>
    <w:p>
      <w:r>
        <w:t xml:space="preserve">Älä koskaan mene täysin retard @URL</w:t>
      </w:r>
    </w:p>
    <w:p>
      <w:r>
        <w:rPr>
          <w:b/>
          <w:u w:val="single"/>
        </w:rPr>
        <w:t xml:space="preserve">6997</w:t>
      </w:r>
    </w:p>
    <w:p>
      <w:r>
        <w:t xml:space="preserve">joten en enää itke ja haluaisin sanoa muutaman sanan\n\n\npaskat tästä paskaläjästä maasta\npaskat heidän "eliitti" yliopistostaan\u2026 @URL</w:t>
      </w:r>
    </w:p>
    <w:p>
      <w:r>
        <w:rPr>
          <w:b/>
          <w:u w:val="single"/>
        </w:rPr>
        <w:t xml:space="preserve">6998</w:t>
      </w:r>
    </w:p>
    <w:p>
      <w:r>
        <w:t xml:space="preserve">Tämä artikkeli oli niin raivostuttava mutta oivaltava vain yhdestä monista tavoista, joilla paperittomat maahanmuuttajat ovat vul... @URL</w:t>
      </w:r>
    </w:p>
    <w:p>
      <w:r>
        <w:rPr>
          <w:b/>
          <w:u w:val="single"/>
        </w:rPr>
        <w:t xml:space="preserve">6999</w:t>
      </w:r>
    </w:p>
    <w:p>
      <w:r>
        <w:t xml:space="preserve">@käyttäjä et tarvitse korkeaa ching chong -laulua**</w:t>
      </w:r>
    </w:p>
    <w:p>
      <w:r>
        <w:rPr>
          <w:b/>
          <w:u w:val="single"/>
        </w:rPr>
        <w:t xml:space="preserve">7000</w:t>
      </w:r>
    </w:p>
    <w:p>
      <w:r>
        <w:t xml:space="preserve">@user @user He eivät ole kiitollisia siitä, että he voivat asua Euroopassa tai Yhdistyneessä kuningaskunnassa, miksi osoitus siitä, mitä mennä takaisin kotimaahanne.</w:t>
      </w:r>
    </w:p>
    <w:p>
      <w:r>
        <w:rPr>
          <w:b/>
          <w:u w:val="single"/>
        </w:rPr>
        <w:t xml:space="preserve">7001</w:t>
      </w:r>
    </w:p>
    <w:p>
      <w:r>
        <w:t xml:space="preserve">Oletko tyhmä vai jälkeenjäänyt? Milli Vanilli muafu**as. Zay Hitz Bi**h... Get me poppin Stop tryna be me. Just stop \ud83d\udeab\u270b\ud83d\udc4c\u270b\ud83d\udeab\u270b\ud83d\udeab</w:t>
      </w:r>
    </w:p>
    <w:p>
      <w:r>
        <w:rPr>
          <w:b/>
          <w:u w:val="single"/>
        </w:rPr>
        <w:t xml:space="preserve">7002</w:t>
      </w:r>
    </w:p>
    <w:p>
      <w:r>
        <w:t xml:space="preserve">@käyttäjä @käyttäjä @käyttäjä @käyttäjä @käyttäjä @käyttäjä @käyttäjä @käyttäjä Voi hän\u2019s sairas päässä ja kusipää mutta\u2026 @URL</w:t>
      </w:r>
    </w:p>
    <w:p>
      <w:r>
        <w:rPr>
          <w:b/>
          <w:u w:val="single"/>
        </w:rPr>
        <w:t xml:space="preserve">7003</w:t>
      </w:r>
    </w:p>
    <w:p>
      <w:r>
        <w:t xml:space="preserve">Jos 7000 ihmisen karavaani Etelä-Amerikan \u201cshithole\u201d-maista on pakolaisia, miksi he heiluttavat \u2026 @URL</w:t>
      </w:r>
    </w:p>
    <w:p>
      <w:r>
        <w:rPr>
          <w:b/>
          <w:u w:val="single"/>
        </w:rPr>
        <w:t xml:space="preserve">7004</w:t>
      </w:r>
    </w:p>
    <w:p>
      <w:r>
        <w:t xml:space="preserve">Hän todella vihaa meidän klubiamme, mikä ääliö! @URL</w:t>
      </w:r>
    </w:p>
    <w:p>
      <w:r>
        <w:rPr>
          <w:b/>
          <w:u w:val="single"/>
        </w:rPr>
        <w:t xml:space="preserve">7005</w:t>
      </w:r>
    </w:p>
    <w:p>
      <w:r>
        <w:t xml:space="preserve">Käännös: \Miten kuvittelen hänet? Hyvin yksinkertaisesti: aivan kuten homo voi olla homo, juutalainen voi olla kyke. Se on minun maailmani.\</w:t>
      </w:r>
    </w:p>
    <w:p>
      <w:r>
        <w:rPr>
          <w:b/>
          <w:u w:val="single"/>
        </w:rPr>
        <w:t xml:space="preserve">7006</w:t>
      </w:r>
    </w:p>
    <w:p>
      <w:r>
        <w:t xml:space="preserve">@user @user @user Jos lasten suojeleminen seksuaaliselta häirinnältä ja hyväksikäytöltä tekee minusta feministin, otan sen vastaan.</w:t>
      </w:r>
    </w:p>
    <w:p>
      <w:r>
        <w:rPr>
          <w:b/>
          <w:u w:val="single"/>
        </w:rPr>
        <w:t xml:space="preserve">7007</w:t>
      </w:r>
    </w:p>
    <w:p>
      <w:r>
        <w:t xml:space="preserve">ohmygod tämä kaveri on niin syvällä omassa perseessään kusipää, että säälin kaikkia, jotka ovat lahjoittaneet tälle homolle rahaa @URL</w:t>
      </w:r>
    </w:p>
    <w:p>
      <w:r>
        <w:rPr>
          <w:b/>
          <w:u w:val="single"/>
        </w:rPr>
        <w:t xml:space="preserve">7008</w:t>
      </w:r>
    </w:p>
    <w:p>
      <w:r>
        <w:t xml:space="preserve">Yritän niin pirun kovasti tutustua ihmisiin, jotka hengailevat streamissani ja oikeasti välittävät Ja tämä paska ääliö t\u2026 @URL</w:t>
      </w:r>
    </w:p>
    <w:p>
      <w:r>
        <w:rPr>
          <w:b/>
          <w:u w:val="single"/>
        </w:rPr>
        <w:t xml:space="preserve">7009</w:t>
      </w:r>
    </w:p>
    <w:p>
      <w:r>
        <w:t xml:space="preserve">Olen luokiteltu R-luokituksen jälkeenjääneeksi</w:t>
      </w:r>
    </w:p>
    <w:p>
      <w:r>
        <w:rPr>
          <w:b/>
          <w:u w:val="single"/>
        </w:rPr>
        <w:t xml:space="preserve">7010</w:t>
      </w:r>
    </w:p>
    <w:p>
      <w:r>
        <w:t xml:space="preserve">LMFAOOO ain\u2019t gun lie dis is dead me ima frail dyke \ud83d\ude2d\ud83d\ude2d\ud83d\ude2d I beat Niggaz up doe so there\u2019s dat @URL</w:t>
      </w:r>
    </w:p>
    <w:p>
      <w:r>
        <w:rPr>
          <w:b/>
          <w:u w:val="single"/>
        </w:rPr>
        <w:t xml:space="preserve">7011</w:t>
      </w:r>
    </w:p>
    <w:p>
      <w:r>
        <w:t xml:space="preserve">@user Tiedät jo! Tyhmä perse taistelevat neekeri</w:t>
      </w:r>
    </w:p>
    <w:p>
      <w:r>
        <w:rPr>
          <w:b/>
          <w:u w:val="single"/>
        </w:rPr>
        <w:t xml:space="preserve">7012</w:t>
      </w:r>
    </w:p>
    <w:p>
      <w:r>
        <w:t xml:space="preserve">@user @user Mutta meitä korkeammalla ovat kaikki paskamaat. Iso-Britannia, Ranska ja Saksa\u2019 of\u2026 @URL @URL</w:t>
      </w:r>
    </w:p>
    <w:p>
      <w:r>
        <w:rPr>
          <w:b/>
          <w:u w:val="single"/>
        </w:rPr>
        <w:t xml:space="preserve">7013</w:t>
      </w:r>
    </w:p>
    <w:p>
      <w:r>
        <w:t xml:space="preserve">Gnu vaellus Mara Crossing Safari #matkailu #africa #ttot @URL @URL</w:t>
      </w:r>
    </w:p>
    <w:p>
      <w:r>
        <w:rPr>
          <w:b/>
          <w:u w:val="single"/>
        </w:rPr>
        <w:t xml:space="preserve">7014</w:t>
      </w:r>
    </w:p>
    <w:p>
      <w:r>
        <w:t xml:space="preserve">Okei, paahdoin Ching Chong-tytön nyt...</w:t>
      </w:r>
    </w:p>
    <w:p>
      <w:r>
        <w:rPr>
          <w:b/>
          <w:u w:val="single"/>
        </w:rPr>
        <w:t xml:space="preserve">7015</w:t>
      </w:r>
    </w:p>
    <w:p>
      <w:r>
        <w:t xml:space="preserve">Jay Inslee on matelijahomo @URL</w:t>
      </w:r>
    </w:p>
    <w:p>
      <w:r>
        <w:rPr>
          <w:b/>
          <w:u w:val="single"/>
        </w:rPr>
        <w:t xml:space="preserve">7016</w:t>
      </w:r>
    </w:p>
    <w:p>
      <w:r>
        <w:t xml:space="preserve">@käyttäjä @käyttäjä @käyttäjä @käyttäjä Älä tule Australian palvelimille ching chong</w:t>
      </w:r>
    </w:p>
    <w:p>
      <w:r>
        <w:rPr>
          <w:b/>
          <w:u w:val="single"/>
        </w:rPr>
        <w:t xml:space="preserve">7017</w:t>
      </w:r>
    </w:p>
    <w:p>
      <w:r>
        <w:t xml:space="preserve">Juuri estin itseäni menemästä ilkeästi jonkun harhaisen twitter-roskan perään, joka puhui paskaa @käyttäjä @URL:stä.</w:t>
      </w:r>
    </w:p>
    <w:p>
      <w:r>
        <w:rPr>
          <w:b/>
          <w:u w:val="single"/>
        </w:rPr>
        <w:t xml:space="preserve">7018</w:t>
      </w:r>
    </w:p>
    <w:p>
      <w:r>
        <w:t xml:space="preserve">@käyttäjä @käyttäjä @käyttäjä @käyttäjä id mieluummin tehdä, että kuin kuunnella ching chong musiikkia tbh kanssa u</w:t>
      </w:r>
    </w:p>
    <w:p>
      <w:r>
        <w:rPr>
          <w:b/>
          <w:u w:val="single"/>
        </w:rPr>
        <w:t xml:space="preserve">7019</w:t>
      </w:r>
    </w:p>
    <w:p>
      <w:r>
        <w:t xml:space="preserve">Viimeisten 3 kuukauden aikana olen nähnyt itseni muuttuvan huolettomimmasta ihmisestä itw masentuneimmaksi kusipääksi itw LMAOOOOOOO\u2026 @URL</w:t>
      </w:r>
    </w:p>
    <w:p>
      <w:r>
        <w:rPr>
          <w:b/>
          <w:u w:val="single"/>
        </w:rPr>
        <w:t xml:space="preserve">7020</w:t>
      </w:r>
    </w:p>
    <w:p>
      <w:r>
        <w:t xml:space="preserve">@user It\u2019s lauantaina sinä typerä twat hyvin sunnuntai nyt</w:t>
      </w:r>
    </w:p>
    <w:p>
      <w:r>
        <w:rPr>
          <w:b/>
          <w:u w:val="single"/>
        </w:rPr>
        <w:t xml:space="preserve">7021</w:t>
      </w:r>
    </w:p>
    <w:p>
      <w:r>
        <w:t xml:space="preserve">Tiedämme, että halusit sanoa neekeri Hulk. @URL</w:t>
      </w:r>
    </w:p>
    <w:p>
      <w:r>
        <w:rPr>
          <w:b/>
          <w:u w:val="single"/>
        </w:rPr>
        <w:t xml:space="preserve">7022</w:t>
      </w:r>
    </w:p>
    <w:p>
      <w:r>
        <w:t xml:space="preserve">Voi vittu, vittu, vittu, vittu, vittu, vittu, vittu, vittu, vittu, vittu, vittu, vittu, vittu, vittu, vittu, vittu, vittu, vittu, vittu, vittu.</w:t>
      </w:r>
    </w:p>
    <w:p>
      <w:r>
        <w:rPr>
          <w:b/>
          <w:u w:val="single"/>
        </w:rPr>
        <w:t xml:space="preserve">7023</w:t>
      </w:r>
    </w:p>
    <w:p>
      <w:r>
        <w:t xml:space="preserve">Anna minulle purema neekeri</w:t>
      </w:r>
    </w:p>
    <w:p>
      <w:r>
        <w:rPr>
          <w:b/>
          <w:u w:val="single"/>
        </w:rPr>
        <w:t xml:space="preserve">7024</w:t>
      </w:r>
    </w:p>
    <w:p>
      <w:r>
        <w:t xml:space="preserve">Naiset ovat kuin \n\n*retard äänet*</w:t>
      </w:r>
    </w:p>
    <w:p>
      <w:r>
        <w:rPr>
          <w:b/>
          <w:u w:val="single"/>
        </w:rPr>
        <w:t xml:space="preserve">7025</w:t>
      </w:r>
    </w:p>
    <w:p>
      <w:r>
        <w:t xml:space="preserve">@user Miten olisi mongy</w:t>
      </w:r>
    </w:p>
    <w:p>
      <w:r>
        <w:rPr>
          <w:b/>
          <w:u w:val="single"/>
        </w:rPr>
        <w:t xml:space="preserve">7026</w:t>
      </w:r>
    </w:p>
    <w:p>
      <w:r>
        <w:t xml:space="preserve">@user @user @user Hän ei puhunut demokratiasta tai säädyllisyydestä!</w:t>
      </w:r>
    </w:p>
    <w:p>
      <w:r>
        <w:rPr>
          <w:b/>
          <w:u w:val="single"/>
        </w:rPr>
        <w:t xml:space="preserve">7027</w:t>
      </w:r>
    </w:p>
    <w:p>
      <w:r>
        <w:t xml:space="preserve">Tämä paska on jälkeenjäänyttä</w:t>
      </w:r>
    </w:p>
    <w:p>
      <w:r>
        <w:rPr>
          <w:b/>
          <w:u w:val="single"/>
        </w:rPr>
        <w:t xml:space="preserve">7028</w:t>
      </w:r>
    </w:p>
    <w:p>
      <w:r>
        <w:t xml:space="preserve">@user Jopa hänen koiransa on vitun jälkeenjäänyt\ud83d\ude02</w:t>
      </w:r>
    </w:p>
    <w:p>
      <w:r>
        <w:rPr>
          <w:b/>
          <w:u w:val="single"/>
        </w:rPr>
        <w:t xml:space="preserve">7029</w:t>
      </w:r>
    </w:p>
    <w:p>
      <w:r>
        <w:t xml:space="preserve">@user Evil cunt.\nTällaisia ihmisiä yhteiskunnassa on.</w:t>
      </w:r>
    </w:p>
    <w:p>
      <w:r>
        <w:rPr>
          <w:b/>
          <w:u w:val="single"/>
        </w:rPr>
        <w:t xml:space="preserve">7030</w:t>
      </w:r>
    </w:p>
    <w:p>
      <w:r>
        <w:t xml:space="preserve">@user Kuin jälkeenjäänyt lapsi Trump syyttää aina muita ihmisiä kaikesta, mistä hänellä saattaa olla mitään vastuuta\u2026 @URL</w:t>
      </w:r>
    </w:p>
    <w:p>
      <w:r>
        <w:rPr>
          <w:b/>
          <w:u w:val="single"/>
        </w:rPr>
        <w:t xml:space="preserve">7031</w:t>
      </w:r>
    </w:p>
    <w:p>
      <w:r>
        <w:t xml:space="preserve">@user bro voin kuulla piippaukset ja boopit täältä, kusipää, mene öljyämään itsesi, senkin robottihomo...</w:t>
      </w:r>
    </w:p>
    <w:p>
      <w:r>
        <w:rPr>
          <w:b/>
          <w:u w:val="single"/>
        </w:rPr>
        <w:t xml:space="preserve">7032</w:t>
      </w:r>
    </w:p>
    <w:p>
      <w:r>
        <w:t xml:space="preserve">@user @user @user @user Trump pilkkaa \u2018shithole\u2019-maista tulevien maahanmuuttajien suojelua @URL @URL</w:t>
      </w:r>
    </w:p>
    <w:p>
      <w:r>
        <w:rPr>
          <w:b/>
          <w:u w:val="single"/>
        </w:rPr>
        <w:t xml:space="preserve">7033</w:t>
      </w:r>
    </w:p>
    <w:p>
      <w:r>
        <w:t xml:space="preserve">Jeesus Kristus im jälkeenjäänyt</w:t>
      </w:r>
    </w:p>
    <w:p>
      <w:r>
        <w:rPr>
          <w:b/>
          <w:u w:val="single"/>
        </w:rPr>
        <w:t xml:space="preserve">7034</w:t>
      </w:r>
    </w:p>
    <w:p>
      <w:r>
        <w:t xml:space="preserve">Japani oli/on edelleen valmis auttamaan ? Varastitte teknologiamme. DIGITAALINEN! He palkkasivat espanjalaisen ja espanjankielisen kaatamaan t\u2026 @URL</w:t>
      </w:r>
    </w:p>
    <w:p>
      <w:r>
        <w:rPr>
          <w:b/>
          <w:u w:val="single"/>
        </w:rPr>
        <w:t xml:space="preserve">7035</w:t>
      </w:r>
    </w:p>
    <w:p>
      <w:r>
        <w:t xml:space="preserve">@user Idk jotkut lil homo I\u2019m arvaus</w:t>
      </w:r>
    </w:p>
    <w:p>
      <w:r>
        <w:rPr>
          <w:b/>
          <w:u w:val="single"/>
        </w:rPr>
        <w:t xml:space="preserve">7036</w:t>
      </w:r>
    </w:p>
    <w:p>
      <w:r>
        <w:t xml:space="preserve">ching chong alert\ud83c\ude35\ud83c\ude1a\ufe0f\u2622\ufe0f\u2622\ufe0f</w:t>
      </w:r>
    </w:p>
    <w:p>
      <w:r>
        <w:rPr>
          <w:b/>
          <w:u w:val="single"/>
        </w:rPr>
        <w:t xml:space="preserve">7037</w:t>
      </w:r>
    </w:p>
    <w:p>
      <w:r>
        <w:t xml:space="preserve">\n\n\n\n\n\n\menen helvettiin, senkin vitun hintti.</w:t>
      </w:r>
    </w:p>
    <w:p>
      <w:r>
        <w:rPr>
          <w:b/>
          <w:u w:val="single"/>
        </w:rPr>
        <w:t xml:space="preserve">7038</w:t>
      </w:r>
    </w:p>
    <w:p>
      <w:r>
        <w:t xml:space="preserve">@käyttäjä @käyttäjä Minkä puolesta feminazit taistelevat? Mitä lakeja on olemassa kirjoissa, jotka tarvitsevat muutosta... @URL</w:t>
      </w:r>
    </w:p>
    <w:p>
      <w:r>
        <w:rPr>
          <w:b/>
          <w:u w:val="single"/>
        </w:rPr>
        <w:t xml:space="preserve">7039</w:t>
      </w:r>
    </w:p>
    <w:p>
      <w:r>
        <w:t xml:space="preserve">On jo aikakin, että minut on leikattu klubilla Olen odottanut 3 vuotta lyö minua kovempaa ensi kerralla homo</w:t>
      </w:r>
    </w:p>
    <w:p>
      <w:r>
        <w:rPr>
          <w:b/>
          <w:u w:val="single"/>
        </w:rPr>
        <w:t xml:space="preserve">7040</w:t>
      </w:r>
    </w:p>
    <w:p>
      <w:r>
        <w:t xml:space="preserve">Onko nimesi ching chong vai... @URL</w:t>
      </w:r>
    </w:p>
    <w:p>
      <w:r>
        <w:rPr>
          <w:b/>
          <w:u w:val="single"/>
        </w:rPr>
        <w:t xml:space="preserve">7041</w:t>
      </w:r>
    </w:p>
    <w:p>
      <w:r>
        <w:t xml:space="preserve">Anon on hintti #greentext @URL</w:t>
      </w:r>
    </w:p>
    <w:p>
      <w:r>
        <w:rPr>
          <w:b/>
          <w:u w:val="single"/>
        </w:rPr>
        <w:t xml:space="preserve">7042</w:t>
      </w:r>
    </w:p>
    <w:p>
      <w:r>
        <w:t xml:space="preserve">Et saa pisteitä tuosta homosta.</w:t>
      </w:r>
    </w:p>
    <w:p>
      <w:r>
        <w:rPr>
          <w:b/>
          <w:u w:val="single"/>
        </w:rPr>
        <w:t xml:space="preserve">7043</w:t>
      </w:r>
    </w:p>
    <w:p>
      <w:r>
        <w:t xml:space="preserve">Nämä ihmiset ovat hullun vammaisia @URL</w:t>
      </w:r>
    </w:p>
    <w:p>
      <w:r>
        <w:rPr>
          <w:b/>
          <w:u w:val="single"/>
        </w:rPr>
        <w:t xml:space="preserve">7044</w:t>
      </w:r>
    </w:p>
    <w:p>
      <w:r>
        <w:t xml:space="preserve">Mitä vittua tämä hollantilainen retardi (Armoo) teki yhteistyötä 6ix9inen kanssa... Kirjaimellisesti kaikki vihaavat häntä täällä</w:t>
      </w:r>
    </w:p>
    <w:p>
      <w:r>
        <w:rPr>
          <w:b/>
          <w:u w:val="single"/>
        </w:rPr>
        <w:t xml:space="preserve">7045</w:t>
      </w:r>
    </w:p>
    <w:p>
      <w:r>
        <w:t xml:space="preserve">@käyttäjä sinun ei tarvitse edes miettiä asiaa näin paljon... Se on älytön ajatus.</w:t>
      </w:r>
    </w:p>
    <w:p>
      <w:r>
        <w:rPr>
          <w:b/>
          <w:u w:val="single"/>
        </w:rPr>
        <w:t xml:space="preserve">7046</w:t>
      </w:r>
    </w:p>
    <w:p>
      <w:r>
        <w:t xml:space="preserve">@käyttäjä @käyttäjä Kyllä. Pohjoisilla intiaaneilla on mongoloidisia piirteitä kuten aasialaisilla. Katso vaikka eskimoita. S\u2026 @URL</w:t>
      </w:r>
    </w:p>
    <w:p>
      <w:r>
        <w:rPr>
          <w:b/>
          <w:u w:val="single"/>
        </w:rPr>
        <w:t xml:space="preserve">7047</w:t>
      </w:r>
    </w:p>
    <w:p>
      <w:r>
        <w:t xml:space="preserve">Globalisti ei tarkoita juutalaista, senkin jälkeenjäänyt. Juutalainen = juutalainen refleksiivisen ominaisuuden @URL mukaan.</w:t>
      </w:r>
    </w:p>
    <w:p>
      <w:r>
        <w:rPr>
          <w:b/>
          <w:u w:val="single"/>
        </w:rPr>
        <w:t xml:space="preserve">7048</w:t>
      </w:r>
    </w:p>
    <w:p>
      <w:r>
        <w:t xml:space="preserve">Hulk Hogan menetti kaiken kunnioitukseni häntä kohtaan kuultuani hänen käyttävän sanaa "neekeri".</w:t>
      </w:r>
    </w:p>
    <w:p>
      <w:r>
        <w:rPr>
          <w:b/>
          <w:u w:val="single"/>
        </w:rPr>
        <w:t xml:space="preserve">7049</w:t>
      </w:r>
    </w:p>
    <w:p>
      <w:r>
        <w:t xml:space="preserve">viisaat miehet sanovat....... u homo</w:t>
      </w:r>
    </w:p>
    <w:p>
      <w:r>
        <w:rPr>
          <w:b/>
          <w:u w:val="single"/>
        </w:rPr>
        <w:t xml:space="preserve">7050</w:t>
      </w:r>
    </w:p>
    <w:p>
      <w:r>
        <w:t xml:space="preserve">@user Mikä ääliö!</w:t>
      </w:r>
    </w:p>
    <w:p>
      <w:r>
        <w:rPr>
          <w:b/>
          <w:u w:val="single"/>
        </w:rPr>
        <w:t xml:space="preserve">7051</w:t>
      </w:r>
    </w:p>
    <w:p>
      <w:r>
        <w:t xml:space="preserve">@user @user @user @user @user @user Ainoastaan Venäjä saattoi tulla sivistyneemmäksi, koska mongolijoukot hyökkäsivät.</w:t>
      </w:r>
    </w:p>
    <w:p>
      <w:r>
        <w:rPr>
          <w:b/>
          <w:u w:val="single"/>
        </w:rPr>
        <w:t xml:space="preserve">7052</w:t>
      </w:r>
    </w:p>
    <w:p>
      <w:r>
        <w:t xml:space="preserve">@user hes cool mutta hes jälkeenjäänyt joskus</w:t>
      </w:r>
    </w:p>
    <w:p>
      <w:r>
        <w:rPr>
          <w:b/>
          <w:u w:val="single"/>
        </w:rPr>
        <w:t xml:space="preserve">7053</w:t>
      </w:r>
    </w:p>
    <w:p>
      <w:r>
        <w:t xml:space="preserve">Vihjaat, että olen homo...</w:t>
      </w:r>
    </w:p>
    <w:p>
      <w:r>
        <w:rPr>
          <w:b/>
          <w:u w:val="single"/>
        </w:rPr>
        <w:t xml:space="preserve">7054</w:t>
      </w:r>
    </w:p>
    <w:p>
      <w:r>
        <w:t xml:space="preserve">äiti osti minulle homon</w:t>
      </w:r>
    </w:p>
    <w:p>
      <w:r>
        <w:rPr>
          <w:b/>
          <w:u w:val="single"/>
        </w:rPr>
        <w:t xml:space="preserve">7055</w:t>
      </w:r>
    </w:p>
    <w:p>
      <w:r>
        <w:t xml:space="preserve">Kuka sanoo, että näppäimistösi on jälkeenjäänyt?</w:t>
      </w:r>
    </w:p>
    <w:p>
      <w:r>
        <w:rPr>
          <w:b/>
          <w:u w:val="single"/>
        </w:rPr>
        <w:t xml:space="preserve">7056</w:t>
      </w:r>
    </w:p>
    <w:p>
      <w:r>
        <w:t xml:space="preserve">Vannon, että kun ulkona on kylmä, mfs haluaa käyttäytyä jälkeenjääneesti...</w:t>
      </w:r>
    </w:p>
    <w:p>
      <w:r>
        <w:rPr>
          <w:b/>
          <w:u w:val="single"/>
        </w:rPr>
        <w:t xml:space="preserve">7057</w:t>
      </w:r>
    </w:p>
    <w:p>
      <w:r>
        <w:t xml:space="preserve">Haluan lokit takaisin niin pahasti, mutta en halua tuntea itseäni isoksi lesboksi \ud83e\udd26\ud83c\udffd\u200d\u2640\ufe0f</w:t>
      </w:r>
    </w:p>
    <w:p>
      <w:r>
        <w:rPr>
          <w:b/>
          <w:u w:val="single"/>
        </w:rPr>
        <w:t xml:space="preserve">7058</w:t>
      </w:r>
    </w:p>
    <w:p>
      <w:r>
        <w:t xml:space="preserve">@user @user Aseistetut vartijat temppelissä?!!! Mitä ?!! Elämmekö me \u201cshithole\u201dcountry?!! Olemme sitä, kun DT on valmis\ud83d\ude21</w:t>
      </w:r>
    </w:p>
    <w:p>
      <w:r>
        <w:rPr>
          <w:b/>
          <w:u w:val="single"/>
        </w:rPr>
        <w:t xml:space="preserve">7059</w:t>
      </w:r>
    </w:p>
    <w:p>
      <w:r>
        <w:t xml:space="preserve">Vannon, että aina kun menen luokkaani Vandyssä ja näen muita mustia ihmisiä, he ajattelevat "mitä tämä neekeri tekee täällä?".</w:t>
      </w:r>
    </w:p>
    <w:p>
      <w:r>
        <w:rPr>
          <w:b/>
          <w:u w:val="single"/>
        </w:rPr>
        <w:t xml:space="preserve">7060</w:t>
      </w:r>
    </w:p>
    <w:p>
      <w:r>
        <w:t xml:space="preserve">Jep, kirjoitus on niin selvästi seinällä. Ihmiset tulevat paskamaista, joissa on paskamaisten asenteiden politiikka\u2026 @URL</w:t>
      </w:r>
    </w:p>
    <w:p>
      <w:r>
        <w:rPr>
          <w:b/>
          <w:u w:val="single"/>
        </w:rPr>
        <w:t xml:space="preserve">7061</w:t>
      </w:r>
    </w:p>
    <w:p>
      <w:r>
        <w:t xml:space="preserve">@user Aasialaisilla on ching chong-silmät</w:t>
      </w:r>
    </w:p>
    <w:p>
      <w:r>
        <w:rPr>
          <w:b/>
          <w:u w:val="single"/>
        </w:rPr>
        <w:t xml:space="preserve">7062</w:t>
      </w:r>
    </w:p>
    <w:p>
      <w:r>
        <w:t xml:space="preserve">@user @user @user WTF sinä puhut retard?</w:t>
      </w:r>
    </w:p>
    <w:p>
      <w:r>
        <w:rPr>
          <w:b/>
          <w:u w:val="single"/>
        </w:rPr>
        <w:t xml:space="preserve">7063</w:t>
      </w:r>
    </w:p>
    <w:p>
      <w:r>
        <w:t xml:space="preserve">@user @user @user @user @user @user Rudd oli narsistinen ääliö\nGillard oli paras pääministeri, joka meillä on ollut\u2026 @URL</w:t>
      </w:r>
    </w:p>
    <w:p>
      <w:r>
        <w:rPr>
          <w:b/>
          <w:u w:val="single"/>
        </w:rPr>
        <w:t xml:space="preserve">7064</w:t>
      </w:r>
    </w:p>
    <w:p>
      <w:r>
        <w:t xml:space="preserve">Turpa kiinni neekeri @URL</w:t>
      </w:r>
    </w:p>
    <w:p>
      <w:r>
        <w:rPr>
          <w:b/>
          <w:u w:val="single"/>
        </w:rPr>
        <w:t xml:space="preserve">7065</w:t>
      </w:r>
    </w:p>
    <w:p>
      <w:r>
        <w:t xml:space="preserve">@user @user @user @user @user @user @user ok retard</w:t>
      </w:r>
    </w:p>
    <w:p>
      <w:r>
        <w:rPr>
          <w:b/>
          <w:u w:val="single"/>
        </w:rPr>
        <w:t xml:space="preserve">7066</w:t>
      </w:r>
    </w:p>
    <w:p>
      <w:r>
        <w:t xml:space="preserve"/>
      </w:r>
    </w:p>
    <w:p>
      <w:r>
        <w:rPr>
          <w:b/>
          <w:u w:val="single"/>
        </w:rPr>
        <w:t xml:space="preserve">7067</w:t>
      </w:r>
    </w:p>
    <w:p>
      <w:r>
        <w:t xml:space="preserve">Täytyy olla todellinen \u201cshithole maa\u201d jossa sinun täytyy kantaa asetta uskonnollisessa seremoniassa @user</w:t>
      </w:r>
    </w:p>
    <w:p>
      <w:r>
        <w:rPr>
          <w:b/>
          <w:u w:val="single"/>
        </w:rPr>
        <w:t xml:space="preserve">7068</w:t>
      </w:r>
    </w:p>
    <w:p>
      <w:r>
        <w:t xml:space="preserve">@käyttäjä @käyttäjä Kaikki homo yo homo perseelle</w:t>
      </w:r>
    </w:p>
    <w:p>
      <w:r>
        <w:rPr>
          <w:b/>
          <w:u w:val="single"/>
        </w:rPr>
        <w:t xml:space="preserve">7069</w:t>
      </w:r>
    </w:p>
    <w:p>
      <w:r>
        <w:t xml:space="preserve">\\Tämä anime-hahmo ei ole aasialainen, koska hän ei näytä aasialaiselta\\\n\nTämä koskee lähes jokaista anime-hahmoa, ääliö. You\u2026 @URL</w:t>
      </w:r>
    </w:p>
    <w:p>
      <w:r>
        <w:rPr>
          <w:b/>
          <w:u w:val="single"/>
        </w:rPr>
        <w:t xml:space="preserve">7070</w:t>
      </w:r>
    </w:p>
    <w:p>
      <w:r>
        <w:t xml:space="preserve">Welp scouter twat on joko raportoitu tai hän deaktivoitu. @URLWe must VOTE RED get the protecters of illegal aliens out @URLWe must VOTE RED get the protecters of illegal aliens out @URL</w:t>
      </w:r>
    </w:p>
    <w:p>
      <w:r>
        <w:rPr>
          <w:b/>
          <w:u w:val="single"/>
        </w:rPr>
        <w:t xml:space="preserve">7071</w:t>
      </w:r>
    </w:p>
    <w:p>
      <w:r>
        <w:t xml:space="preserve">qt nung osio chant namin huhu \u201cin beningging väittää hallitsevansa ching chong 100 rajat\u201d</w:t>
      </w:r>
    </w:p>
    <w:p>
      <w:r>
        <w:rPr>
          <w:b/>
          <w:u w:val="single"/>
        </w:rPr>
        <w:t xml:space="preserve">7072</w:t>
      </w:r>
    </w:p>
    <w:p>
      <w:r>
        <w:t xml:space="preserve">@user Drill the cunt</w:t>
      </w:r>
    </w:p>
    <w:p>
      <w:r>
        <w:rPr>
          <w:b/>
          <w:u w:val="single"/>
        </w:rPr>
        <w:t xml:space="preserve">7073</w:t>
      </w:r>
    </w:p>
    <w:p>
      <w:r>
        <w:t xml:space="preserve">@user Odota \shithole countries?\ Luulin vasemmiston uskovan, että kaikki ihmiset, kulttuurit ja maat ovat tasa-arvoisia\u2026 @URL</w:t>
      </w:r>
    </w:p>
    <w:p>
      <w:r>
        <w:rPr>
          <w:b/>
          <w:u w:val="single"/>
        </w:rPr>
        <w:t xml:space="preserve">7074</w:t>
      </w:r>
    </w:p>
    <w:p>
      <w:r>
        <w:t xml:space="preserve">@user Vitun kusipää</w:t>
      </w:r>
    </w:p>
    <w:p>
      <w:r>
        <w:rPr>
          <w:b/>
          <w:u w:val="single"/>
        </w:rPr>
        <w:t xml:space="preserve">7075</w:t>
      </w:r>
    </w:p>
    <w:p>
      <w:r>
        <w:t xml:space="preserve">@käyttäjä @käyttäjä @käyttäjä @käyttäjä Mikä kusipää!</w:t>
      </w:r>
    </w:p>
    <w:p>
      <w:r>
        <w:rPr>
          <w:b/>
          <w:u w:val="single"/>
        </w:rPr>
        <w:t xml:space="preserve">7076</w:t>
      </w:r>
    </w:p>
    <w:p>
      <w:r>
        <w:t xml:space="preserve">@user hän voi kutsua minua espanjalainen ei aio valehdella</w:t>
      </w:r>
    </w:p>
    <w:p>
      <w:r>
        <w:rPr>
          <w:b/>
          <w:u w:val="single"/>
        </w:rPr>
        <w:t xml:space="preserve">7077</w:t>
      </w:r>
    </w:p>
    <w:p>
      <w:r>
        <w:t xml:space="preserve">@käyttäjä @käyttäjä @käyttäjä @käyttäjä @käyttäjä @käyttäjä @käyttäjä BTG:ssä olemme kompromissi, joka auttaa... @URL</w:t>
      </w:r>
    </w:p>
    <w:p>
      <w:r>
        <w:rPr>
          <w:b/>
          <w:u w:val="single"/>
        </w:rPr>
        <w:t xml:space="preserve">7078</w:t>
      </w:r>
    </w:p>
    <w:p>
      <w:r>
        <w:t xml:space="preserve">travis scott näyttää ihan hänen jälkeenjääneeltä pikkuserkultaan GBYE:ltä. älä ikinä halveksu miestäni noin. @URL</w:t>
      </w:r>
    </w:p>
    <w:p>
      <w:r>
        <w:rPr>
          <w:b/>
          <w:u w:val="single"/>
        </w:rPr>
        <w:t xml:space="preserve">7079</w:t>
      </w:r>
    </w:p>
    <w:p>
      <w:r>
        <w:t xml:space="preserve">@user @user wtf on eurafrica</w:t>
      </w:r>
    </w:p>
    <w:p>
      <w:r>
        <w:rPr>
          <w:b/>
          <w:u w:val="single"/>
        </w:rPr>
        <w:t xml:space="preserve">7080</w:t>
      </w:r>
    </w:p>
    <w:p>
      <w:r>
        <w:t xml:space="preserve">Koulukiusattu luultavasti. Vitun kusipää. @URL</w:t>
      </w:r>
    </w:p>
    <w:p>
      <w:r>
        <w:rPr>
          <w:b/>
          <w:u w:val="single"/>
        </w:rPr>
        <w:t xml:space="preserve">7081</w:t>
      </w:r>
    </w:p>
    <w:p>
      <w:r>
        <w:t xml:space="preserve">Ilmeisesti Apu ei myöskään ole enää Simpsoneissa.Se osoittaa, miten jälkeenjäänyt tämä päivä ja ikä on.</w:t>
      </w:r>
    </w:p>
    <w:p>
      <w:r>
        <w:rPr>
          <w:b/>
          <w:u w:val="single"/>
        </w:rPr>
        <w:t xml:space="preserve">7082</w:t>
      </w:r>
    </w:p>
    <w:p>
      <w:r>
        <w:t xml:space="preserve">Y'all neekerit vain täällä retarded lmao @URL @URL</w:t>
      </w:r>
    </w:p>
    <w:p>
      <w:r>
        <w:rPr>
          <w:b/>
          <w:u w:val="single"/>
        </w:rPr>
        <w:t xml:space="preserve">7083</w:t>
      </w:r>
    </w:p>
    <w:p>
      <w:r>
        <w:t xml:space="preserve">Pinoy lahjakkuuksia ei toivoa palkata. Vähimmäisvaatimukset:\n- näyttää mongoloidilta\n- ääni kuulostaa kalkkunalta\nKad\u2026 @URL</w:t>
      </w:r>
    </w:p>
    <w:p>
      <w:r>
        <w:rPr>
          <w:b/>
          <w:u w:val="single"/>
        </w:rPr>
        <w:t xml:space="preserve">7084</w:t>
      </w:r>
    </w:p>
    <w:p>
      <w:r>
        <w:t xml:space="preserve">@user Kana ne ole le neekeri</w:t>
      </w:r>
    </w:p>
    <w:p>
      <w:r>
        <w:rPr>
          <w:b/>
          <w:u w:val="single"/>
        </w:rPr>
        <w:t xml:space="preserve">7085</w:t>
      </w:r>
    </w:p>
    <w:p>
      <w:r>
        <w:t xml:space="preserve">@user For a retard \ud83d\ude02\ud83d\ude02</w:t>
      </w:r>
    </w:p>
    <w:p>
      <w:r>
        <w:rPr>
          <w:b/>
          <w:u w:val="single"/>
        </w:rPr>
        <w:t xml:space="preserve">7086</w:t>
      </w:r>
    </w:p>
    <w:p>
      <w:r>
        <w:t xml:space="preserve">\u201cEi mikään paskanreikämaa. Ei paskamaata. Te olette paskamaita!\u201d</w:t>
      </w:r>
    </w:p>
    <w:p>
      <w:r>
        <w:rPr>
          <w:b/>
          <w:u w:val="single"/>
        </w:rPr>
        <w:t xml:space="preserve">7087</w:t>
      </w:r>
    </w:p>
    <w:p>
      <w:r>
        <w:t xml:space="preserve">se on hullua zack snyder ei ole kuollut mongoloidi liittyvä sairaus</w:t>
      </w:r>
    </w:p>
    <w:p>
      <w:r>
        <w:rPr>
          <w:b/>
          <w:u w:val="single"/>
        </w:rPr>
        <w:t xml:space="preserve">7088</w:t>
      </w:r>
    </w:p>
    <w:p>
      <w:r>
        <w:t xml:space="preserve">@käyttäjä @käyttäjä Miksi ei kehuta pakolaisten mahdollisuutta palata kotiin. Sitähän he haluavat. Se näyttää... @URL</w:t>
      </w:r>
    </w:p>
    <w:p>
      <w:r>
        <w:rPr>
          <w:b/>
          <w:u w:val="single"/>
        </w:rPr>
        <w:t xml:space="preserve">7089</w:t>
      </w:r>
    </w:p>
    <w:p>
      <w:r>
        <w:t xml:space="preserve">@user Olemme mukana. Valmistautukaa sen mukaisesti. Me selviämme tästä jälkeenjääneestä marxilaisesta syöksykierteestä, jossa olemme - mutta\u2026 @URL @URL</w:t>
      </w:r>
    </w:p>
    <w:p>
      <w:r>
        <w:rPr>
          <w:b/>
          <w:u w:val="single"/>
        </w:rPr>
        <w:t xml:space="preserve">7090</w:t>
      </w:r>
    </w:p>
    <w:p>
      <w:r>
        <w:t xml:space="preserve">@käyttäjä @käyttäjä Ja tuo lainaus "on ok olla valkoinen". Josta suutuin, koska 1) Tämä on co... @URL @URL</w:t>
      </w:r>
    </w:p>
    <w:p>
      <w:r>
        <w:rPr>
          <w:b/>
          <w:u w:val="single"/>
        </w:rPr>
        <w:t xml:space="preserve">7091</w:t>
      </w:r>
    </w:p>
    <w:p>
      <w:r>
        <w:t xml:space="preserve">chuck person: eccojam a1 @URL #opn #toto @URL venue to play africa by toto on... @URL</w:t>
      </w:r>
    </w:p>
    <w:p>
      <w:r>
        <w:rPr>
          <w:b/>
          <w:u w:val="single"/>
        </w:rPr>
        <w:t xml:space="preserve">7092</w:t>
      </w:r>
    </w:p>
    <w:p>
      <w:r>
        <w:t xml:space="preserve">@user Foxin mukaan kaikki maahanmuuttajat ovat MS-13:n jäseniä... kuten nämä pahat hombret. @URL</w:t>
      </w:r>
    </w:p>
    <w:p>
      <w:r>
        <w:rPr>
          <w:b/>
          <w:u w:val="single"/>
        </w:rPr>
        <w:t xml:space="preserve">7093</w:t>
      </w:r>
    </w:p>
    <w:p>
      <w:r>
        <w:t xml:space="preserve">Katsokaa noita käsiä, ovatko ne paskamaiden käsiä?</w:t>
      </w:r>
    </w:p>
    <w:p>
      <w:r>
        <w:rPr>
          <w:b/>
          <w:u w:val="single"/>
        </w:rPr>
        <w:t xml:space="preserve">7094</w:t>
      </w:r>
    </w:p>
    <w:p>
      <w:r>
        <w:t xml:space="preserve">En enää koskaan anna ching chongin tehdä kynsiäni...</w:t>
      </w:r>
    </w:p>
    <w:p>
      <w:r>
        <w:rPr>
          <w:b/>
          <w:u w:val="single"/>
        </w:rPr>
        <w:t xml:space="preserve">7095</w:t>
      </w:r>
    </w:p>
    <w:p>
      <w:r>
        <w:t xml:space="preserve">@user @user @user @user Hieno maali. Oli menossa sisään joka tapauksessa ja sinä olet ääliö..\ud83d\udc4d</w:t>
      </w:r>
    </w:p>
    <w:p>
      <w:r>
        <w:rPr>
          <w:b/>
          <w:u w:val="single"/>
        </w:rPr>
        <w:t xml:space="preserve">7096</w:t>
      </w:r>
    </w:p>
    <w:p>
      <w:r>
        <w:t xml:space="preserve">@käyttäjä Tarkoitan, että jokainen yksittäinen kommentti on homo sitä ja homo tätä. Sanon vain, että se on paljon aikaa, joka kuluu anal\ud83d\ude05 murehtimiseen.</w:t>
      </w:r>
    </w:p>
    <w:p>
      <w:r>
        <w:rPr>
          <w:b/>
          <w:u w:val="single"/>
        </w:rPr>
        <w:t xml:space="preserve">7097</w:t>
      </w:r>
    </w:p>
    <w:p>
      <w:r>
        <w:t xml:space="preserve">Olen niin monimutkainen ääliö, että vihaan itseäni...</w:t>
      </w:r>
    </w:p>
    <w:p>
      <w:r>
        <w:rPr>
          <w:b/>
          <w:u w:val="single"/>
        </w:rPr>
        <w:t xml:space="preserve">7098</w:t>
      </w:r>
    </w:p>
    <w:p>
      <w:r>
        <w:t xml:space="preserve">@user @user on se, että laittomina ulkomaalaisina heillä ei ole muita oikeuksia kuin palata kotiin.</w:t>
      </w:r>
    </w:p>
    <w:p>
      <w:r>
        <w:rPr>
          <w:b/>
          <w:u w:val="single"/>
        </w:rPr>
        <w:t xml:space="preserve">7099</w:t>
      </w:r>
    </w:p>
    <w:p>
      <w:r>
        <w:t xml:space="preserve">@user @user Miksi hän kuulostaa jälkeenjääneeltä??</w:t>
      </w:r>
    </w:p>
    <w:p>
      <w:r>
        <w:rPr>
          <w:b/>
          <w:u w:val="single"/>
        </w:rPr>
        <w:t xml:space="preserve">7100</w:t>
      </w:r>
    </w:p>
    <w:p>
      <w:r>
        <w:t xml:space="preserve">@user Kuuntelemme koko matkan ajan vain #SantanaWorldia, joten valmistaudu kanavoimaan sisäinen neekerisi.</w:t>
      </w:r>
    </w:p>
    <w:p>
      <w:r>
        <w:rPr>
          <w:b/>
          <w:u w:val="single"/>
        </w:rPr>
        <w:t xml:space="preserve">7101</w:t>
      </w:r>
    </w:p>
    <w:p>
      <w:r>
        <w:t xml:space="preserve">@user \"Ja minä ajattelin, että kuka ei rakastaisi Diana Rossia\"n\"n*Pukeutuu kuin kiinalainen*"n\"n\"Kuka ei pidä makeasta ja happamasta kanasta?\</w:t>
      </w:r>
    </w:p>
    <w:p>
      <w:r>
        <w:rPr>
          <w:b/>
          <w:u w:val="single"/>
        </w:rPr>
        <w:t xml:space="preserve">7102</w:t>
      </w:r>
    </w:p>
    <w:p>
      <w:r>
        <w:t xml:space="preserve">@user @user Kääntäkää heidät ympäri ja marssittakaa heidän laittomat ulkomaalaiset perseensä takaisin Meksikoon...</w:t>
      </w:r>
    </w:p>
    <w:p>
      <w:r>
        <w:rPr>
          <w:b/>
          <w:u w:val="single"/>
        </w:rPr>
        <w:t xml:space="preserve">7103</w:t>
      </w:r>
    </w:p>
    <w:p>
      <w:r>
        <w:t xml:space="preserve">um homo on 6 kirjainta, minä floppasin.</w:t>
      </w:r>
    </w:p>
    <w:p>
      <w:r>
        <w:rPr>
          <w:b/>
          <w:u w:val="single"/>
        </w:rPr>
        <w:t xml:space="preserve">7104</w:t>
      </w:r>
    </w:p>
    <w:p>
      <w:r>
        <w:t xml:space="preserve">Bruuuh a spic cant edes katsella tätä hiton Everton/Crystal Palace peliä koska spektri on jotain hullua paskaa \ud83d\ude2a @user @URL</w:t>
      </w:r>
    </w:p>
    <w:p>
      <w:r>
        <w:rPr>
          <w:b/>
          <w:u w:val="single"/>
        </w:rPr>
        <w:t xml:space="preserve">7105</w:t>
      </w:r>
    </w:p>
    <w:p>
      <w:r>
        <w:t xml:space="preserve">Mf rakkaus sykkivä pelejä kanssani kuin en ole\u2019t jälkeenjäänyt jo nyt</w:t>
      </w:r>
    </w:p>
    <w:p>
      <w:r>
        <w:rPr>
          <w:b/>
          <w:u w:val="single"/>
        </w:rPr>
        <w:t xml:space="preserve">7106</w:t>
      </w:r>
    </w:p>
    <w:p>
      <w:r>
        <w:t xml:space="preserve">@user Sanoin jo ok sinä mongoloidi</w:t>
      </w:r>
    </w:p>
    <w:p>
      <w:r>
        <w:rPr>
          <w:b/>
          <w:u w:val="single"/>
        </w:rPr>
        <w:t xml:space="preserve">7107</w:t>
      </w:r>
    </w:p>
    <w:p>
      <w:r>
        <w:t xml:space="preserve">@käyttäjä Devon on yksi spergeistä spergeistä. Eikö tämä hintti uhannut doxata 14-vuotiaan pojan bec\u2026 @URL</w:t>
      </w:r>
    </w:p>
    <w:p>
      <w:r>
        <w:rPr>
          <w:b/>
          <w:u w:val="single"/>
        </w:rPr>
        <w:t xml:space="preserve">7108</w:t>
      </w:r>
    </w:p>
    <w:p>
      <w:r>
        <w:t xml:space="preserve">@user Etkö voinut sanoa "homo" tai "lesbo"? Olen hullu.</w:t>
      </w:r>
    </w:p>
    <w:p>
      <w:r>
        <w:rPr>
          <w:b/>
          <w:u w:val="single"/>
        </w:rPr>
        <w:t xml:space="preserve">7109</w:t>
      </w:r>
    </w:p>
    <w:p>
      <w:r>
        <w:t xml:space="preserve">\Tämä The Smithsin viehättävä man\ osuu kohdalleni, ja voin vain ajatella, että miksi Morrisseyn täytyy olla tuollainen ääliö.</w:t>
      </w:r>
    </w:p>
    <w:p>
      <w:r>
        <w:rPr>
          <w:b/>
          <w:u w:val="single"/>
        </w:rPr>
        <w:t xml:space="preserve">7110</w:t>
      </w:r>
    </w:p>
    <w:p>
      <w:r>
        <w:t xml:space="preserve">@user Tee se homo</w:t>
      </w:r>
    </w:p>
    <w:p>
      <w:r>
        <w:rPr>
          <w:b/>
          <w:u w:val="single"/>
        </w:rPr>
        <w:t xml:space="preserve">7111</w:t>
      </w:r>
    </w:p>
    <w:p>
      <w:r>
        <w:t xml:space="preserve">Jos olemme kehittyneet apinoista .... miksi jotkut niistä päättivät pysyä apinoina......\nOvatko he niitä jälkeenjääneitä mofoja joita me\u2026 @URL</w:t>
      </w:r>
    </w:p>
    <w:p>
      <w:r>
        <w:rPr>
          <w:b/>
          <w:u w:val="single"/>
        </w:rPr>
        <w:t xml:space="preserve">7112</w:t>
      </w:r>
    </w:p>
    <w:p>
      <w:r>
        <w:t xml:space="preserve">Les #migrants traversent la mer et trouvent les aides sociales</w:t>
      </w:r>
    </w:p>
    <w:p>
      <w:r>
        <w:rPr>
          <w:b/>
          <w:u w:val="single"/>
        </w:rPr>
        <w:t xml:space="preserve">7113</w:t>
      </w:r>
    </w:p>
    <w:p>
      <w:r>
        <w:t xml:space="preserve">\ud83d\udd2c\ud83d\udc48\ud83d\udc42\ud83d\udc42\ud83d\udc41\ud83d\udc43\ud83d\udc41\ud83d\udc41\ud83d\udc42\n \ud83d\udc4cTutkimusteni mukaan \n Olet valtava kusipää.</w:t>
      </w:r>
    </w:p>
    <w:p>
      <w:r>
        <w:rPr>
          <w:b/>
          <w:u w:val="single"/>
        </w:rPr>
        <w:t xml:space="preserve">7114</w:t>
      </w:r>
    </w:p>
    <w:p>
      <w:r>
        <w:t xml:space="preserve">@user Kuinka elitististä. Veikkaan, että nuo maahanmuuttajat myisivät mieluummin huumeita.</w:t>
      </w:r>
    </w:p>
    <w:p>
      <w:r>
        <w:rPr>
          <w:b/>
          <w:u w:val="single"/>
        </w:rPr>
        <w:t xml:space="preserve">7115</w:t>
      </w:r>
    </w:p>
    <w:p>
      <w:r>
        <w:t xml:space="preserve">@user mutta et päästä ketään \shithole maista\ eikö niin mushroomdick?</w:t>
      </w:r>
    </w:p>
    <w:p>
      <w:r>
        <w:rPr>
          <w:b/>
          <w:u w:val="single"/>
        </w:rPr>
        <w:t xml:space="preserve">7116</w:t>
      </w:r>
    </w:p>
    <w:p>
      <w:r>
        <w:t xml:space="preserve">Koska he ovat vammaisia hedonisteja. Seuraava! @URL</w:t>
      </w:r>
    </w:p>
    <w:p>
      <w:r>
        <w:rPr>
          <w:b/>
          <w:u w:val="single"/>
        </w:rPr>
        <w:t xml:space="preserve">7117</w:t>
      </w:r>
    </w:p>
    <w:p>
      <w:r>
        <w:t xml:space="preserve">@user @user Se oli nopeaa. 2h sitten vastasin twiittiin, jossa sanottiin, että hänen neekerihetkensä oli tulossa. Ma... @URL</w:t>
      </w:r>
    </w:p>
    <w:p>
      <w:r>
        <w:rPr>
          <w:b/>
          <w:u w:val="single"/>
        </w:rPr>
        <w:t xml:space="preserve">7118</w:t>
      </w:r>
    </w:p>
    <w:p>
      <w:r>
        <w:t xml:space="preserve">Vitun koira on painajainen parhaimmillaan, joten saimme vain ylimääräisen tunnin, kun hän oli kusipää \ud83d\ude44\ud83d\udc36</w:t>
      </w:r>
    </w:p>
    <w:p>
      <w:r>
        <w:rPr>
          <w:b/>
          <w:u w:val="single"/>
        </w:rPr>
        <w:t xml:space="preserve">7119</w:t>
      </w:r>
    </w:p>
    <w:p>
      <w:r>
        <w:t xml:space="preserve">@käyttäjä Olen jälkeenjäänyt, mutta mitä hf w häntä tarkoittaa?</w:t>
      </w:r>
    </w:p>
    <w:p>
      <w:r>
        <w:rPr>
          <w:b/>
          <w:u w:val="single"/>
        </w:rPr>
        <w:t xml:space="preserve">7120</w:t>
      </w:r>
    </w:p>
    <w:p>
      <w:r>
        <w:t xml:space="preserve">@user @URL lmao tämä sub on niin jälkeenjäänyt</w:t>
      </w:r>
    </w:p>
    <w:p>
      <w:r>
        <w:rPr>
          <w:b/>
          <w:u w:val="single"/>
        </w:rPr>
        <w:t xml:space="preserve">7121</w:t>
      </w:r>
    </w:p>
    <w:p>
      <w:r>
        <w:t xml:space="preserve">Haista vittu ämmä, tulet katumaan sitä, että valehtelit minulle, vitun retardi!</w:t>
      </w:r>
    </w:p>
    <w:p>
      <w:r>
        <w:rPr>
          <w:b/>
          <w:u w:val="single"/>
        </w:rPr>
        <w:t xml:space="preserve">7122</w:t>
      </w:r>
    </w:p>
    <w:p>
      <w:r>
        <w:t xml:space="preserve">Toivon, etten olisi sellainen ääliö ihmisille, kun olen krapulassa, kuin se olisi minun oma vikani.</w:t>
      </w:r>
    </w:p>
    <w:p>
      <w:r>
        <w:rPr>
          <w:b/>
          <w:u w:val="single"/>
        </w:rPr>
        <w:t xml:space="preserve">7123</w:t>
      </w:r>
    </w:p>
    <w:p>
      <w:r>
        <w:t xml:space="preserve">Kun katson vastauksia läpi, tajuan, miten henkisesti jälkeenjääneet ihmiset ovat.\n\nTämä kaikki riippuu tilanteesta b\u2026 @URL</w:t>
      </w:r>
    </w:p>
    <w:p>
      <w:r>
        <w:rPr>
          <w:b/>
          <w:u w:val="single"/>
        </w:rPr>
        <w:t xml:space="preserve">7124</w:t>
      </w:r>
    </w:p>
    <w:p>
      <w:r>
        <w:t xml:space="preserve">kutsun sinua homoksi</w:t>
      </w:r>
    </w:p>
    <w:p>
      <w:r>
        <w:rPr>
          <w:b/>
          <w:u w:val="single"/>
        </w:rPr>
        <w:t xml:space="preserve">7125</w:t>
      </w:r>
    </w:p>
    <w:p>
      <w:r>
        <w:t xml:space="preserve">@user You\u2019ve laittaa sen jälkeen e sinä daft cunt ei edes yksi siellä</w:t>
      </w:r>
    </w:p>
    <w:p>
      <w:r>
        <w:rPr>
          <w:b/>
          <w:u w:val="single"/>
        </w:rPr>
        <w:t xml:space="preserve">7126</w:t>
      </w:r>
    </w:p>
    <w:p>
      <w:r>
        <w:t xml:space="preserve">@user @user Väitätkö, että on olemassa perusihmisoikeus, että ihmiset \shithole-maista\ voivat tulvia i\u2026 @URL</w:t>
      </w:r>
    </w:p>
    <w:p>
      <w:r>
        <w:rPr>
          <w:b/>
          <w:u w:val="single"/>
        </w:rPr>
        <w:t xml:space="preserve">7127</w:t>
      </w:r>
    </w:p>
    <w:p>
      <w:r>
        <w:t xml:space="preserve">Kuka edes käyttää nykyään sanaa "homo"? Mitä helvettiä? Sinun on aika päivittää sanavarastosi.</w:t>
      </w:r>
    </w:p>
    <w:p>
      <w:r>
        <w:rPr>
          <w:b/>
          <w:u w:val="single"/>
        </w:rPr>
        <w:t xml:space="preserve">7128</w:t>
      </w:r>
    </w:p>
    <w:p>
      <w:r>
        <w:t xml:space="preserve">@user Luulen, että olet jälkeenjäänyt, hän ei piirtänyt sitä minua varten, hän piirsi sen huvikseen ja pyysi mielipidettäni, missy... se on paljon myöhässä nukkumaanmenoaikasi jälkeen...</w:t>
      </w:r>
    </w:p>
    <w:p>
      <w:r>
        <w:rPr>
          <w:b/>
          <w:u w:val="single"/>
        </w:rPr>
        <w:t xml:space="preserve">7129</w:t>
      </w:r>
    </w:p>
    <w:p>
      <w:r>
        <w:t xml:space="preserve">jos olet huono piirtämään ja julkaiset piirroksesi verkossa ja olet huono taiteessa, olet vitun jälkeenjäänyt.</w:t>
      </w:r>
    </w:p>
    <w:p>
      <w:r>
        <w:rPr>
          <w:b/>
          <w:u w:val="single"/>
        </w:rPr>
        <w:t xml:space="preserve">7130</w:t>
      </w:r>
    </w:p>
    <w:p>
      <w:r>
        <w:t xml:space="preserve">Migraction 59 en faveur des migrants de Calais @URL via @user</w:t>
      </w:r>
    </w:p>
    <w:p>
      <w:r>
        <w:rPr>
          <w:b/>
          <w:u w:val="single"/>
        </w:rPr>
        <w:t xml:space="preserve">7131</w:t>
      </w:r>
    </w:p>
    <w:p>
      <w:r>
        <w:t xml:space="preserve">Tom Zanetti olet hinttari ja tyhjennän tanssilattian aina, kun laulusi soi, poika.</w:t>
      </w:r>
    </w:p>
    <w:p>
      <w:r>
        <w:rPr>
          <w:b/>
          <w:u w:val="single"/>
        </w:rPr>
        <w:t xml:space="preserve">7132</w:t>
      </w:r>
    </w:p>
    <w:p>
      <w:r>
        <w:t xml:space="preserve">Manny Machado on halkeillut kusipää...</w:t>
      </w:r>
    </w:p>
    <w:p>
      <w:r>
        <w:rPr>
          <w:b/>
          <w:u w:val="single"/>
        </w:rPr>
        <w:t xml:space="preserve">7133</w:t>
      </w:r>
    </w:p>
    <w:p>
      <w:r>
        <w:t xml:space="preserve">@user Jos minulta kysytään, ne kaikki ovat \shithole-maita\ - myös Yhdistynyt kuningaskunta: Brexitistä huolimatta heillä on\u2026 @URL</w:t>
      </w:r>
    </w:p>
    <w:p>
      <w:r>
        <w:rPr>
          <w:b/>
          <w:u w:val="single"/>
        </w:rPr>
        <w:t xml:space="preserve">7134</w:t>
      </w:r>
    </w:p>
    <w:p>
      <w:r>
        <w:t xml:space="preserve">Tässä baarissa soi "africa by toto", mutta kuin edm-versio :-(</w:t>
      </w:r>
    </w:p>
    <w:p>
      <w:r>
        <w:rPr>
          <w:b/>
          <w:u w:val="single"/>
        </w:rPr>
        <w:t xml:space="preserve">7135</w:t>
      </w:r>
    </w:p>
    <w:p>
      <w:r>
        <w:t xml:space="preserve">@user Ei, mutta muistan paljon mausteisia.</w:t>
      </w:r>
    </w:p>
    <w:p>
      <w:r>
        <w:rPr>
          <w:b/>
          <w:u w:val="single"/>
        </w:rPr>
        <w:t xml:space="preserve">7136</w:t>
      </w:r>
    </w:p>
    <w:p>
      <w:r>
        <w:t xml:space="preserve">@user äitini ei sano spic mutta sanoo nigga me rakastamme ongelmallinen afrolatinx kuningatarta</w:t>
      </w:r>
    </w:p>
    <w:p>
      <w:r>
        <w:rPr>
          <w:b/>
          <w:u w:val="single"/>
        </w:rPr>
        <w:t xml:space="preserve">7137</w:t>
      </w:r>
    </w:p>
    <w:p>
      <w:r>
        <w:t xml:space="preserve">@user Olemme nyt paskamaata!</w:t>
      </w:r>
    </w:p>
    <w:p>
      <w:r>
        <w:rPr>
          <w:b/>
          <w:u w:val="single"/>
        </w:rPr>
        <w:t xml:space="preserve">7138</w:t>
      </w:r>
    </w:p>
    <w:p>
      <w:r>
        <w:t xml:space="preserve">Dave Roberts on tuonut meidät takaisin peräkkäisiin World Series -sarjoihin. Hän käyttäytyi kuin täysi ääliö tänä iltana, mutta meidän ei pitäisi erottaa häntä.</w:t>
      </w:r>
    </w:p>
    <w:p>
      <w:r>
        <w:rPr>
          <w:b/>
          <w:u w:val="single"/>
        </w:rPr>
        <w:t xml:space="preserve">7139</w:t>
      </w:r>
    </w:p>
    <w:p>
      <w:r>
        <w:t xml:space="preserve">Okei homo @URL</w:t>
      </w:r>
    </w:p>
    <w:p>
      <w:r>
        <w:rPr>
          <w:b/>
          <w:u w:val="single"/>
        </w:rPr>
        <w:t xml:space="preserve">7140</w:t>
      </w:r>
    </w:p>
    <w:p>
      <w:r>
        <w:t xml:space="preserve">#staranurag @käyttäjä @URL</w:t>
      </w:r>
    </w:p>
    <w:p>
      <w:r>
        <w:rPr>
          <w:b/>
          <w:u w:val="single"/>
        </w:rPr>
        <w:t xml:space="preserve">7141</w:t>
      </w:r>
    </w:p>
    <w:p>
      <w:r>
        <w:t xml:space="preserve">2017: Kuinka kehtaat kutsua niitä paskamaiksi! Katsokaa, miten kauniita ne ovat (lomakohteessani).\n\n2018: Loo\u2026 @URL</w:t>
      </w:r>
    </w:p>
    <w:p>
      <w:r>
        <w:rPr>
          <w:b/>
          <w:u w:val="single"/>
        </w:rPr>
        <w:t xml:space="preserve">7142</w:t>
      </w:r>
    </w:p>
    <w:p>
      <w:r>
        <w:t xml:space="preserve">@käyttäjä Minä varmaan äänestäisin häntä mutta en oikein pitänyt hänen vp:stään olen ihan pc ja paska ja kuten pillua pillerit? Gunny-säkit? Ei ole siistiä, veli.</w:t>
      </w:r>
    </w:p>
    <w:p>
      <w:r>
        <w:rPr>
          <w:b/>
          <w:u w:val="single"/>
        </w:rPr>
        <w:t xml:space="preserve">7143</w:t>
      </w:r>
    </w:p>
    <w:p>
      <w:r>
        <w:t xml:space="preserve">Muistutan vain, että kiihkoileva lahkolaispaskiainen Ian Durrant sukelsi.</w:t>
      </w:r>
    </w:p>
    <w:p>
      <w:r>
        <w:rPr>
          <w:b/>
          <w:u w:val="single"/>
        </w:rPr>
        <w:t xml:space="preserve">7144</w:t>
      </w:r>
    </w:p>
    <w:p>
      <w:r>
        <w:t xml:space="preserve">Periaatteellisten konservatiivien ja vallanhimoisten vasemmistolaisten välinen ero: \u2026 @URL @URL</w:t>
      </w:r>
    </w:p>
    <w:p>
      <w:r>
        <w:rPr>
          <w:b/>
          <w:u w:val="single"/>
        </w:rPr>
        <w:t xml:space="preserve">7145</w:t>
      </w:r>
    </w:p>
    <w:p>
      <w:r>
        <w:t xml:space="preserve">Olen melko varma, että eräs veljeskuntapoika kutsui minua homoksi pelissä, mutta se ei haittaa, koska toinen veljeskuntapoika oli niin kuin \u chey it\u 20\u2026 @URL</w:t>
      </w:r>
    </w:p>
    <w:p>
      <w:r>
        <w:rPr>
          <w:b/>
          <w:u w:val="single"/>
        </w:rPr>
        <w:t xml:space="preserve">7146</w:t>
      </w:r>
    </w:p>
    <w:p>
      <w:r>
        <w:t xml:space="preserve">Valkoiset ihmiset sanovat "opettele englantia tai mene takaisin kotimaahasi", mutta eivät erota teitä toisistaan... @URL</w:t>
      </w:r>
    </w:p>
    <w:p>
      <w:r>
        <w:rPr>
          <w:b/>
          <w:u w:val="single"/>
        </w:rPr>
        <w:t xml:space="preserve">7147</w:t>
      </w:r>
    </w:p>
    <w:p>
      <w:r>
        <w:t xml:space="preserve">@user @user Vasemmistoterroristi unohti tuhota tämän kaverin sosiaalisen median tilit kuten he\u2026 @URL</w:t>
      </w:r>
    </w:p>
    <w:p>
      <w:r>
        <w:rPr>
          <w:b/>
          <w:u w:val="single"/>
        </w:rPr>
        <w:t xml:space="preserve">7148</w:t>
      </w:r>
    </w:p>
    <w:p>
      <w:r>
        <w:t xml:space="preserve">On ok olla valkoinen suklaalastu</w:t>
      </w:r>
    </w:p>
    <w:p>
      <w:r>
        <w:rPr>
          <w:b/>
          <w:u w:val="single"/>
        </w:rPr>
        <w:t xml:space="preserve">7149</w:t>
      </w:r>
    </w:p>
    <w:p>
      <w:r>
        <w:t xml:space="preserve">kaverit @user luennoi meille akuuteista vartalotyypeistä ja kallonmuodoista....mongoloid?!?!?? niinku turpa kiinni veli!!!!</w:t>
      </w:r>
    </w:p>
    <w:p>
      <w:r>
        <w:rPr>
          <w:b/>
          <w:u w:val="single"/>
        </w:rPr>
        <w:t xml:space="preserve">7150</w:t>
      </w:r>
    </w:p>
    <w:p>
      <w:r>
        <w:t xml:space="preserve">Meidän kylässä on yksi vitun tyhmä pikku kakaramme, joka ajaa ympäriinsä kuin ääliö, joka ajaa vaarallisesti parkkipaikalle s\u2026 @URL</w:t>
      </w:r>
    </w:p>
    <w:p>
      <w:r>
        <w:rPr>
          <w:b/>
          <w:u w:val="single"/>
        </w:rPr>
        <w:t xml:space="preserve">7151</w:t>
      </w:r>
    </w:p>
    <w:p>
      <w:r>
        <w:t xml:space="preserve">TWEET</w:t>
      </w:r>
    </w:p>
    <w:p>
      <w:r>
        <w:rPr>
          <w:b/>
          <w:u w:val="single"/>
        </w:rPr>
        <w:t xml:space="preserve">7152</w:t>
      </w:r>
    </w:p>
    <w:p>
      <w:r>
        <w:t xml:space="preserve">Pysykää siinä paskamaassa, jonka puolesta niin kiivaasti taistelette!!!!. @URL</w:t>
      </w:r>
    </w:p>
    <w:p>
      <w:r>
        <w:rPr>
          <w:b/>
          <w:u w:val="single"/>
        </w:rPr>
        <w:t xml:space="preserve">7153</w:t>
      </w:r>
    </w:p>
    <w:p>
      <w:r>
        <w:t xml:space="preserve">Jos rotu on sosiaalinen konstruktio, miksi kaikki vasemmistolaiset ja anti-valkoiset hyökkäävät aina valkoisten ihmisten kimppuun Valkoiset arvot\u2026 @URL</w:t>
      </w:r>
    </w:p>
    <w:p>
      <w:r>
        <w:rPr>
          <w:b/>
          <w:u w:val="single"/>
        </w:rPr>
        <w:t xml:space="preserve">7154</w:t>
      </w:r>
    </w:p>
    <w:p>
      <w:r>
        <w:t xml:space="preserve">Aamen! Nämä feminazi-miehensyöjät ovat pahoja ja kirous! @URL</w:t>
      </w:r>
    </w:p>
    <w:p>
      <w:r>
        <w:rPr>
          <w:b/>
          <w:u w:val="single"/>
        </w:rPr>
        <w:t xml:space="preserve">7155</w:t>
      </w:r>
    </w:p>
    <w:p>
      <w:r>
        <w:t xml:space="preserve">Maahanmuuttajien maassa ei ollut ulkomaalainen vaan yksinkertaisesti viimeisin tulokas.</w:t>
      </w:r>
    </w:p>
    <w:p>
      <w:r>
        <w:rPr>
          <w:b/>
          <w:u w:val="single"/>
        </w:rPr>
        <w:t xml:space="preserve">7156</w:t>
      </w:r>
    </w:p>
    <w:p>
      <w:r>
        <w:t xml:space="preserve">BTS fanit on mongoloidi @URL</w:t>
      </w:r>
    </w:p>
    <w:p>
      <w:r>
        <w:rPr>
          <w:b/>
          <w:u w:val="single"/>
        </w:rPr>
        <w:t xml:space="preserve">7157</w:t>
      </w:r>
    </w:p>
    <w:p>
      <w:r>
        <w:t xml:space="preserve">@user pommimies oli vasemmistolainen: \Pommittaja oli maga chud." Vasemmisto on väkivaltainen: \u201cactu\u2026 @URL @URL</w:t>
      </w:r>
    </w:p>
    <w:p>
      <w:r>
        <w:rPr>
          <w:b/>
          <w:u w:val="single"/>
        </w:rPr>
        <w:t xml:space="preserve">7158</w:t>
      </w:r>
    </w:p>
    <w:p>
      <w:r>
        <w:t xml:space="preserve">ja laittomat maahanmuuttajat tulevat tänne paskamaista @URL</w:t>
      </w:r>
    </w:p>
    <w:p>
      <w:r>
        <w:rPr>
          <w:b/>
          <w:u w:val="single"/>
        </w:rPr>
        <w:t xml:space="preserve">7159</w:t>
      </w:r>
    </w:p>
    <w:p>
      <w:r>
        <w:t xml:space="preserve">@user @user ok retard idiootti</w:t>
      </w:r>
    </w:p>
    <w:p>
      <w:r>
        <w:rPr>
          <w:b/>
          <w:u w:val="single"/>
        </w:rPr>
        <w:t xml:space="preserve">7160</w:t>
      </w:r>
    </w:p>
    <w:p>
      <w:r>
        <w:t xml:space="preserve">opettakaa joku minun jälkeenjääneelle perseelleni, kuinka käyttää falsies-meikkiä.</w:t>
      </w:r>
    </w:p>
    <w:p>
      <w:r>
        <w:rPr>
          <w:b/>
          <w:u w:val="single"/>
        </w:rPr>
        <w:t xml:space="preserve">7161</w:t>
      </w:r>
    </w:p>
    <w:p>
      <w:r>
        <w:t xml:space="preserve">@user katso kaikki mongoli butthurt siellä sisällä</w:t>
      </w:r>
    </w:p>
    <w:p>
      <w:r>
        <w:rPr>
          <w:b/>
          <w:u w:val="single"/>
        </w:rPr>
        <w:t xml:space="preserve">7162</w:t>
      </w:r>
    </w:p>
    <w:p>
      <w:r>
        <w:t xml:space="preserve">Hän on vain yksi neekeri smh @URL</w:t>
      </w:r>
    </w:p>
    <w:p>
      <w:r>
        <w:rPr>
          <w:b/>
          <w:u w:val="single"/>
        </w:rPr>
        <w:t xml:space="preserve">7163</w:t>
      </w:r>
    </w:p>
    <w:p>
      <w:r>
        <w:t xml:space="preserve">@user Trailer trash Tammy keeping it real for Republicunts.</w:t>
      </w:r>
    </w:p>
    <w:p>
      <w:r>
        <w:rPr>
          <w:b/>
          <w:u w:val="single"/>
        </w:rPr>
        <w:t xml:space="preserve">7164</w:t>
      </w:r>
    </w:p>
    <w:p>
      <w:r>
        <w:t xml:space="preserve">@user @user Tietenkin hänellä on \u2014spic!</w:t>
      </w:r>
    </w:p>
    <w:p>
      <w:r>
        <w:rPr>
          <w:b/>
          <w:u w:val="single"/>
        </w:rPr>
        <w:t xml:space="preserve">7165</w:t>
      </w:r>
    </w:p>
    <w:p>
      <w:r>
        <w:t xml:space="preserve">@user Voisimmeko aloittaa Luke-kampanjan, koska hänen täytyy olla hieman jälkeenjäänyt. Miksi Rondo viimeistelee\u2026 @URL</w:t>
      </w:r>
    </w:p>
    <w:p>
      <w:r>
        <w:rPr>
          <w:b/>
          <w:u w:val="single"/>
        </w:rPr>
        <w:t xml:space="preserve">7166</w:t>
      </w:r>
    </w:p>
    <w:p>
      <w:r>
        <w:t xml:space="preserve">Rakastan olla meksikolainen, koska voin kutsua muita meksikolaisia espanjalaisiksi.</w:t>
      </w:r>
    </w:p>
    <w:p>
      <w:r>
        <w:rPr>
          <w:b/>
          <w:u w:val="single"/>
        </w:rPr>
        <w:t xml:space="preserve">7167</w:t>
      </w:r>
    </w:p>
    <w:p>
      <w:r>
        <w:t xml:space="preserve">Kuten tähänkin asti ihmiset paskaloukusta eikä #muslimimaista eivät ole olleet ongelma #US hieno kansa \u2026 @URL</w:t>
      </w:r>
    </w:p>
    <w:p>
      <w:r>
        <w:rPr>
          <w:b/>
          <w:u w:val="single"/>
        </w:rPr>
        <w:t xml:space="preserve">7168</w:t>
      </w:r>
    </w:p>
    <w:p>
      <w:r>
        <w:t xml:space="preserve">tarkoitatko palestiinalaisella terroristivasemmistolaisella, että hän oli liberaali terroristi? @URL</w:t>
      </w:r>
    </w:p>
    <w:p>
      <w:r>
        <w:rPr>
          <w:b/>
          <w:u w:val="single"/>
        </w:rPr>
        <w:t xml:space="preserve">7169</w:t>
      </w:r>
    </w:p>
    <w:p>
      <w:r>
        <w:t xml:space="preserve">kuuma homo hissi vittu amatr octubre oculta porno negro halusi tähti giganten travestissuperdotados travestissuperdotados</w:t>
      </w:r>
    </w:p>
    <w:p>
      <w:r>
        <w:rPr>
          <w:b/>
          <w:u w:val="single"/>
        </w:rPr>
        <w:t xml:space="preserve">7170</w:t>
      </w:r>
    </w:p>
    <w:p>
      <w:r>
        <w:t xml:space="preserve">Ennen tällaista tapahtui vain paskamaissa. @URL</w:t>
      </w:r>
    </w:p>
    <w:p>
      <w:r>
        <w:rPr>
          <w:b/>
          <w:u w:val="single"/>
        </w:rPr>
        <w:t xml:space="preserve">7171</w:t>
      </w:r>
    </w:p>
    <w:p>
      <w:r>
        <w:t xml:space="preserve">@user Onko kaikki 40 lakh ihmiset ovat laittomia maahanmuuttajia vaikea uskoa, miten nämä käsittämättömät maahanmuuttajat ent... @URL</w:t>
      </w:r>
    </w:p>
    <w:p>
      <w:r>
        <w:rPr>
          <w:b/>
          <w:u w:val="single"/>
        </w:rPr>
        <w:t xml:space="preserve">7172</w:t>
      </w:r>
    </w:p>
    <w:p>
      <w:r>
        <w:t xml:space="preserve">Mongolia kaunis luonto...#mongolia #mongol #luonto #amazing @URL</w:t>
      </w:r>
    </w:p>
    <w:p>
      <w:r>
        <w:rPr>
          <w:b/>
          <w:u w:val="single"/>
        </w:rPr>
        <w:t xml:space="preserve">7173</w:t>
      </w:r>
    </w:p>
    <w:p>
      <w:r>
        <w:t xml:space="preserve">y\u2019kaikki huorat ovat ilkeitä jälkeenjääneitä ja epätoivoisia.</w:t>
      </w:r>
    </w:p>
    <w:p>
      <w:r>
        <w:rPr>
          <w:b/>
          <w:u w:val="single"/>
        </w:rPr>
        <w:t xml:space="preserve">7174</w:t>
      </w:r>
    </w:p>
    <w:p>
      <w:r>
        <w:t xml:space="preserve">Yrittävätkö konservatiivit todella sanoa, että Austinin postipommittaja oli radikaalivasemmistolainen terroristi?</w:t>
      </w:r>
    </w:p>
    <w:p>
      <w:r>
        <w:rPr>
          <w:b/>
          <w:u w:val="single"/>
        </w:rPr>
        <w:t xml:space="preserve">7175</w:t>
      </w:r>
    </w:p>
    <w:p>
      <w:r>
        <w:t xml:space="preserve">@user @user 1 hintti</w:t>
      </w:r>
    </w:p>
    <w:p>
      <w:r>
        <w:rPr>
          <w:b/>
          <w:u w:val="single"/>
        </w:rPr>
        <w:t xml:space="preserve">7176</w:t>
      </w:r>
    </w:p>
    <w:p>
      <w:r>
        <w:t xml:space="preserve">@user No bro go post ur varpaat retard</w:t>
      </w:r>
    </w:p>
    <w:p>
      <w:r>
        <w:rPr>
          <w:b/>
          <w:u w:val="single"/>
        </w:rPr>
        <w:t xml:space="preserve">7177</w:t>
      </w:r>
    </w:p>
    <w:p>
      <w:r>
        <w:t xml:space="preserve">rt/like to be in a ramuda gc \n- arvostaa vaaleanpunaisia peikkoja 24/7 \n- don\u2019t be a scabby cunt ok be nice to each other pl\u2026 @URL</w:t>
      </w:r>
    </w:p>
    <w:p>
      <w:r>
        <w:rPr>
          <w:b/>
          <w:u w:val="single"/>
        </w:rPr>
        <w:t xml:space="preserve">7178</w:t>
      </w:r>
    </w:p>
    <w:p>
      <w:r>
        <w:t xml:space="preserve">Helvetin kamala kusipää. @URL</w:t>
      </w:r>
    </w:p>
    <w:p>
      <w:r>
        <w:rPr>
          <w:b/>
          <w:u w:val="single"/>
        </w:rPr>
        <w:t xml:space="preserve">7179</w:t>
      </w:r>
    </w:p>
    <w:p>
      <w:r>
        <w:t xml:space="preserve">@user Kaikki feministit ovat arvokkaita on pähkinä, että se on se jokainen neekeri osoittaa hänen feminazi tyttöystävänsä on lähellä eutanasiaa</w:t>
      </w:r>
    </w:p>
    <w:p>
      <w:r>
        <w:rPr>
          <w:b/>
          <w:u w:val="single"/>
        </w:rPr>
        <w:t xml:space="preserve">7180</w:t>
      </w:r>
    </w:p>
    <w:p>
      <w:r>
        <w:t xml:space="preserve">@user Älä koskaan mene täysin retard Moron. Tämä kaveri vihasi Trumpia.</w:t>
      </w:r>
    </w:p>
    <w:p>
      <w:r>
        <w:rPr>
          <w:b/>
          <w:u w:val="single"/>
        </w:rPr>
        <w:t xml:space="preserve">7181</w:t>
      </w:r>
    </w:p>
    <w:p>
      <w:r>
        <w:t xml:space="preserve">Haluat silti nähdä, olenko maalaispoika kuvastani...</w:t>
      </w:r>
    </w:p>
    <w:p>
      <w:r>
        <w:rPr>
          <w:b/>
          <w:u w:val="single"/>
        </w:rPr>
        <w:t xml:space="preserve">7182</w:t>
      </w:r>
    </w:p>
    <w:p>
      <w:r>
        <w:t xml:space="preserve">Onko olemassa maita, jotka eivät tee tätä paskaa? En usko, että haluan enää asua tässä paskapaikassa @URL</w:t>
      </w:r>
    </w:p>
    <w:p>
      <w:r>
        <w:rPr>
          <w:b/>
          <w:u w:val="single"/>
        </w:rPr>
        <w:t xml:space="preserve">7183</w:t>
      </w:r>
    </w:p>
    <w:p>
      <w:r>
        <w:t xml:space="preserve">@käyttäjä @käyttäjä urarikollinen kiinalainen \regular talker\ mainitsi riittävän selvästi viimeisellä neljänneksellä 2014 al\u2026 @URL</w:t>
      </w:r>
    </w:p>
    <w:p>
      <w:r>
        <w:rPr>
          <w:b/>
          <w:u w:val="single"/>
        </w:rPr>
        <w:t xml:space="preserve">7184</w:t>
      </w:r>
    </w:p>
    <w:p>
      <w:r>
        <w:t xml:space="preserve">Mikä jälkeenjäänyt hän on sanoessaan, että se on Trumpsin vika! Vasemmisto tekee mitä tahansa jakaakseen maamme! @URL</w:t>
      </w:r>
    </w:p>
    <w:p>
      <w:r>
        <w:rPr>
          <w:b/>
          <w:u w:val="single"/>
        </w:rPr>
        <w:t xml:space="preserve">7185</w:t>
      </w:r>
    </w:p>
    <w:p>
      <w:r>
        <w:t xml:space="preserve">@user \ud83d\ude2f\ud83d\ude2f\ud83d\ude2f\ud83d\ude2f\ud83d\ud83d\ude2f\n\nHän nostaa leukansa ylös lattialta se kusipää \ud83d\ude21</w:t>
      </w:r>
    </w:p>
    <w:p>
      <w:r>
        <w:rPr>
          <w:b/>
          <w:u w:val="single"/>
        </w:rPr>
        <w:t xml:space="preserve">7186</w:t>
      </w:r>
    </w:p>
    <w:p>
      <w:r>
        <w:t xml:space="preserve">Minä: *hengittää*\n@user faggot tingz</w:t>
      </w:r>
    </w:p>
    <w:p>
      <w:r>
        <w:rPr>
          <w:b/>
          <w:u w:val="single"/>
        </w:rPr>
        <w:t xml:space="preserve">7187</w:t>
      </w:r>
    </w:p>
    <w:p>
      <w:r>
        <w:t xml:space="preserve">@user Rakastan tapaa, jolla hän pitää tuon Mongyn huulilla olevan paskiaisen pois päältä</w:t>
      </w:r>
    </w:p>
    <w:p>
      <w:r>
        <w:rPr>
          <w:b/>
          <w:u w:val="single"/>
        </w:rPr>
        <w:t xml:space="preserve">7188</w:t>
      </w:r>
    </w:p>
    <w:p>
      <w:r>
        <w:t xml:space="preserve">Trump, senkin vitun ääliö! @URL</w:t>
      </w:r>
    </w:p>
    <w:p>
      <w:r>
        <w:rPr>
          <w:b/>
          <w:u w:val="single"/>
        </w:rPr>
        <w:t xml:space="preserve">7189</w:t>
      </w:r>
    </w:p>
    <w:p>
      <w:r>
        <w:t xml:space="preserve">@user @user @user @user Pohjoisslaavit sekoittuneina euromongoloidisiin suomalaisiin kansoihin</w:t>
      </w:r>
    </w:p>
    <w:p>
      <w:r>
        <w:rPr>
          <w:b/>
          <w:u w:val="single"/>
        </w:rPr>
        <w:t xml:space="preserve">7190</w:t>
      </w:r>
    </w:p>
    <w:p>
      <w:r>
        <w:t xml:space="preserve">@user kuka tf kirjoittaa sen whelp?? se on welp sinä mongoloidi.</w:t>
      </w:r>
    </w:p>
    <w:p>
      <w:r>
        <w:rPr>
          <w:b/>
          <w:u w:val="single"/>
        </w:rPr>
        <w:t xml:space="preserve">7191</w:t>
      </w:r>
    </w:p>
    <w:p>
      <w:r>
        <w:t xml:space="preserve">On mukavaa, kun on ihmisiä, joiden kanssa voi olla oma itsensä ilman tuomitsemista. Ole mulkku, ole suloinen, ole kusipää, naura vaan\u2026 @URL</w:t>
      </w:r>
    </w:p>
    <w:p>
      <w:r>
        <w:rPr>
          <w:b/>
          <w:u w:val="single"/>
        </w:rPr>
        <w:t xml:space="preserve">7192</w:t>
      </w:r>
    </w:p>
    <w:p>
      <w:r>
        <w:t xml:space="preserve">@käyttäjä @käyttäjä It\u2019s gone be a pregnant dyke!!!\ud83d\ude02\ud83d\ude02\ud83e\udd26\ud83c\udffe\u200d\u2640\ufe0f</w:t>
      </w:r>
    </w:p>
    <w:p>
      <w:r>
        <w:rPr>
          <w:b/>
          <w:u w:val="single"/>
        </w:rPr>
        <w:t xml:space="preserve">7193</w:t>
      </w:r>
    </w:p>
    <w:p>
      <w:r>
        <w:t xml:space="preserve">Teidän on parasta saada tämä rättipää pois poliittisista agendoistamme, hän aikoo huolehtia muslimiveljeskunnastaan! I kid y\u2026 @URL @URL</w:t>
      </w:r>
    </w:p>
    <w:p>
      <w:r>
        <w:rPr>
          <w:b/>
          <w:u w:val="single"/>
        </w:rPr>
        <w:t xml:space="preserve">7194</w:t>
      </w:r>
    </w:p>
    <w:p>
      <w:r>
        <w:t xml:space="preserve">@user ok retard</w:t>
      </w:r>
    </w:p>
    <w:p>
      <w:r>
        <w:rPr>
          <w:b/>
          <w:u w:val="single"/>
        </w:rPr>
        <w:t xml:space="preserve">7195</w:t>
      </w:r>
    </w:p>
    <w:p>
      <w:r>
        <w:t xml:space="preserve">New Yorkissa on laitonta, että isä kutsuu poikaansa \homoksi\ tai \queeriksi\ yrittäessään hillitä \tyttöjen käyttäytymistä.\</w:t>
      </w:r>
    </w:p>
    <w:p>
      <w:r>
        <w:rPr>
          <w:b/>
          <w:u w:val="single"/>
        </w:rPr>
        <w:t xml:space="preserve">7196</w:t>
      </w:r>
    </w:p>
    <w:p>
      <w:r>
        <w:t xml:space="preserve">@user Totta, minua kutsutaan yleensä vitun maalaiseksi ja minua etsitään muutaman kerran ilman syytä.</w:t>
      </w:r>
    </w:p>
    <w:p>
      <w:r>
        <w:rPr>
          <w:b/>
          <w:u w:val="single"/>
        </w:rPr>
        <w:t xml:space="preserve">7197</w:t>
      </w:r>
    </w:p>
    <w:p>
      <w:r>
        <w:t xml:space="preserve">Ensinnäkin saatanaa ei ole olemassakaan. Toiseksi olet ukkosmulkku....kolmanneksi tukkasi näyttää kamalalta.\u2026 @URL</w:t>
      </w:r>
    </w:p>
    <w:p>
      <w:r>
        <w:rPr>
          <w:b/>
          <w:u w:val="single"/>
        </w:rPr>
        <w:t xml:space="preserve">7198</w:t>
      </w:r>
    </w:p>
    <w:p>
      <w:r>
        <w:t xml:space="preserve">@käyttäjä sen melko selvä luulen\n\nhe mieluummin, että kiinalainen olisi ollut eri syy</w:t>
      </w:r>
    </w:p>
    <w:p>
      <w:r>
        <w:rPr>
          <w:b/>
          <w:u w:val="single"/>
        </w:rPr>
        <w:t xml:space="preserve">7199</w:t>
      </w:r>
    </w:p>
    <w:p>
      <w:r>
        <w:t xml:space="preserve">@käyttäjä Sanoo homo, joka tilaa chilikana-wrapseja ja menee Costaan. Homommaksi homo ei pääse.</w:t>
      </w:r>
    </w:p>
    <w:p>
      <w:r>
        <w:rPr>
          <w:b/>
          <w:u w:val="single"/>
        </w:rPr>
        <w:t xml:space="preserve">7200</w:t>
      </w:r>
    </w:p>
    <w:p>
      <w:r>
        <w:t xml:space="preserve">@käyttäjä miksi näen sinun jälkeenjääneen perseesi tekevän tällaista paskaa @URL</w:t>
      </w:r>
    </w:p>
    <w:p>
      <w:r>
        <w:rPr>
          <w:b/>
          <w:u w:val="single"/>
        </w:rPr>
        <w:t xml:space="preserve">7201</w:t>
      </w:r>
    </w:p>
    <w:p>
      <w:r>
        <w:t xml:space="preserve">Joskus herään ja tunnen itseni kusipääksi, koska olen juonut liikaa edellisenä iltana. Sitten muistan, ettei se olekaan niin paha juttu... @URL</w:t>
      </w:r>
    </w:p>
    <w:p>
      <w:r>
        <w:rPr>
          <w:b/>
          <w:u w:val="single"/>
        </w:rPr>
        <w:t xml:space="preserve">7202</w:t>
      </w:r>
    </w:p>
    <w:p>
      <w:r>
        <w:t xml:space="preserve">homoperseinen ämmä.</w:t>
      </w:r>
    </w:p>
    <w:p>
      <w:r>
        <w:rPr>
          <w:b/>
          <w:u w:val="single"/>
        </w:rPr>
        <w:t xml:space="preserve">7203</w:t>
      </w:r>
    </w:p>
    <w:p>
      <w:r>
        <w:t xml:space="preserve">Voit valehdella, loukata, ärsyttää, vaarantaa, halveksia, vierastaa, kiusata ja yleensä olla kusipää, mutta et voi yllättyä, kun vanhenet yksinäisenä.</w:t>
      </w:r>
    </w:p>
    <w:p>
      <w:r>
        <w:rPr>
          <w:b/>
          <w:u w:val="single"/>
        </w:rPr>
        <w:t xml:space="preserve">7204</w:t>
      </w:r>
    </w:p>
    <w:p>
      <w:r>
        <w:t xml:space="preserve">Paitsi jos olet muslimi, meksikolainen tai kotoisin jostain paskamaasta.\n\ntrumpilainen tekopyhyys on vertaansa vailla eikä tunne mitään bou\u2026 @URL</w:t>
      </w:r>
    </w:p>
    <w:p>
      <w:r>
        <w:rPr>
          <w:b/>
          <w:u w:val="single"/>
        </w:rPr>
        <w:t xml:space="preserve">7205</w:t>
      </w:r>
    </w:p>
    <w:p>
      <w:r>
        <w:t xml:space="preserve">Randalicious on jälkeenjäänyt</w:t>
      </w:r>
    </w:p>
    <w:p>
      <w:r>
        <w:rPr>
          <w:b/>
          <w:u w:val="single"/>
        </w:rPr>
        <w:t xml:space="preserve">7206</w:t>
      </w:r>
    </w:p>
    <w:p>
      <w:r>
        <w:t xml:space="preserve">Painu vittuun neekeri</w:t>
      </w:r>
    </w:p>
    <w:p>
      <w:r>
        <w:rPr>
          <w:b/>
          <w:u w:val="single"/>
        </w:rPr>
        <w:t xml:space="preserve">7207</w:t>
      </w:r>
    </w:p>
    <w:p>
      <w:r>
        <w:t xml:space="preserve">Vihaan sanaa neekeri 'neekeri', mutta miten muuten tätä sopimatonta käytöstä voisi kuvata kuin neekerin käytöksellä... @URL</w:t>
      </w:r>
    </w:p>
    <w:p>
      <w:r>
        <w:rPr>
          <w:b/>
          <w:u w:val="single"/>
        </w:rPr>
        <w:t xml:space="preserve">7208</w:t>
      </w:r>
    </w:p>
    <w:p>
      <w:r>
        <w:t xml:space="preserve">Lopeta vieraiden miellyttäminen perheen sijasta, senkin ääliö!</w:t>
      </w:r>
    </w:p>
    <w:p>
      <w:r>
        <w:rPr>
          <w:b/>
          <w:u w:val="single"/>
        </w:rPr>
        <w:t xml:space="preserve">7209</w:t>
      </w:r>
    </w:p>
    <w:p>
      <w:r>
        <w:t xml:space="preserve">@user Hyvä miksi häiritä kaupankäyntiä jonkin kuolleen rättipään takia @URL</w:t>
      </w:r>
    </w:p>
    <w:p>
      <w:r>
        <w:rPr>
          <w:b/>
          <w:u w:val="single"/>
        </w:rPr>
        <w:t xml:space="preserve">7210</w:t>
      </w:r>
    </w:p>
    <w:p>
      <w:r>
        <w:t xml:space="preserve">@käyttäjä @käyttäjä mitä tekemistä tällä on sen kanssa, että joku ääliö leikkaa kaksi kaistaa ja pysähtyy sitten...</w:t>
      </w:r>
    </w:p>
    <w:p>
      <w:r>
        <w:rPr>
          <w:b/>
          <w:u w:val="single"/>
        </w:rPr>
        <w:t xml:space="preserve">7211</w:t>
      </w:r>
    </w:p>
    <w:p>
      <w:r>
        <w:t xml:space="preserve">@user kuka on mongoloidi?</w:t>
      </w:r>
    </w:p>
    <w:p>
      <w:r>
        <w:rPr>
          <w:b/>
          <w:u w:val="single"/>
        </w:rPr>
        <w:t xml:space="preserve">7212</w:t>
      </w:r>
    </w:p>
    <w:p>
      <w:r>
        <w:t xml:space="preserve">On ok olla valkoinen @URL</w:t>
      </w:r>
    </w:p>
    <w:p>
      <w:r>
        <w:rPr>
          <w:b/>
          <w:u w:val="single"/>
        </w:rPr>
        <w:t xml:space="preserve">7213</w:t>
      </w:r>
    </w:p>
    <w:p>
      <w:r>
        <w:t xml:space="preserve">@käyttäjä @käyttäjä @käyttäjä @käyttäjä @käyttäjä @käyttäjä Minulla on säikeessäsi minut, senkin paskiainen.\n\nSanoit kirjaimellisesti \It\u2019\u2026 @URL</w:t>
      </w:r>
    </w:p>
    <w:p>
      <w:r>
        <w:rPr>
          <w:b/>
          <w:u w:val="single"/>
        </w:rPr>
        <w:t xml:space="preserve">7214</w:t>
      </w:r>
    </w:p>
    <w:p>
      <w:r>
        <w:t xml:space="preserve">jos huijaat turnauksessa, olet periaatteessa valtava homo.</w:t>
      </w:r>
    </w:p>
    <w:p>
      <w:r>
        <w:rPr>
          <w:b/>
          <w:u w:val="single"/>
        </w:rPr>
        <w:t xml:space="preserve">7215</w:t>
      </w:r>
    </w:p>
    <w:p>
      <w:r>
        <w:t xml:space="preserve">Tämä ketju kutsui minua latinoksi ja suuteli sitten serkkuaan \ud83d\ude2a @URL</w:t>
      </w:r>
    </w:p>
    <w:p>
      <w:r>
        <w:rPr>
          <w:b/>
          <w:u w:val="single"/>
        </w:rPr>
        <w:t xml:space="preserve">7216</w:t>
      </w:r>
    </w:p>
    <w:p>
      <w:r>
        <w:t xml:space="preserve">Olisin jopa iloinen siitä, että Intia häviää tämän ottelun, jos stat-mafia pitäisi suunsa kiinni tämän jälkeen. \n\nMutta valitettavasti kiinalainen.</w:t>
      </w:r>
    </w:p>
    <w:p>
      <w:r>
        <w:rPr>
          <w:b/>
          <w:u w:val="single"/>
        </w:rPr>
        <w:t xml:space="preserve">7217</w:t>
      </w:r>
    </w:p>
    <w:p>
      <w:r>
        <w:t xml:space="preserve">Tarvittiin 18 sisävuoroa ja yksi ääliö, joka maksoi minulle panokseni, mutta jotenkin he saivat minut kiinni. #WorldSeriesgame3</w:t>
      </w:r>
    </w:p>
    <w:p>
      <w:r>
        <w:rPr>
          <w:b/>
          <w:u w:val="single"/>
        </w:rPr>
        <w:t xml:space="preserve">7218</w:t>
      </w:r>
    </w:p>
    <w:p>
      <w:r>
        <w:t xml:space="preserve">@user Juuri niin, veli, paras hintti voitti \ud83d\ude48\ud83d\udc4a\ud83c\udffd</w:t>
      </w:r>
    </w:p>
    <w:p>
      <w:r>
        <w:rPr>
          <w:b/>
          <w:u w:val="single"/>
        </w:rPr>
        <w:t xml:space="preserve">7219</w:t>
      </w:r>
    </w:p>
    <w:p>
      <w:r>
        <w:t xml:space="preserve">@käyttäjä @käyttäjä @käyttäjä @käyttäjä Onko tuo niin kuin 'mediamongoli'...?</w:t>
      </w:r>
    </w:p>
    <w:p>
      <w:r>
        <w:rPr>
          <w:b/>
          <w:u w:val="single"/>
        </w:rPr>
        <w:t xml:space="preserve">7220</w:t>
      </w:r>
    </w:p>
    <w:p>
      <w:r>
        <w:t xml:space="preserve">Hän jatkoi sanomalla homo joten jätin hhhhhhhh @URL</w:t>
      </w:r>
    </w:p>
    <w:p>
      <w:r>
        <w:rPr>
          <w:b/>
          <w:u w:val="single"/>
        </w:rPr>
        <w:t xml:space="preserve">7221</w:t>
      </w:r>
    </w:p>
    <w:p>
      <w:r>
        <w:t xml:space="preserve">(voin vaatia takaisin retard dont get mad)</w:t>
      </w:r>
    </w:p>
    <w:p>
      <w:r>
        <w:rPr>
          <w:b/>
          <w:u w:val="single"/>
        </w:rPr>
        <w:t xml:space="preserve">7222</w:t>
      </w:r>
    </w:p>
    <w:p>
      <w:r>
        <w:t xml:space="preserve">Ei ole mitään järkeä olla mahdollisesti jälkeenjäänyt .</w:t>
      </w:r>
    </w:p>
    <w:p>
      <w:r>
        <w:rPr>
          <w:b/>
          <w:u w:val="single"/>
        </w:rPr>
        <w:t xml:space="preserve">7223</w:t>
      </w:r>
    </w:p>
    <w:p>
      <w:r>
        <w:t xml:space="preserve">Kuuntelin ja katselin joitakin Kwame Nkrumahin saavutuksia maamme ja koko Afrikan hyväksi mediakeskuksissa... @URL</w:t>
      </w:r>
    </w:p>
    <w:p>
      <w:r>
        <w:rPr>
          <w:b/>
          <w:u w:val="single"/>
        </w:rPr>
        <w:t xml:space="preserve">7224</w:t>
      </w:r>
    </w:p>
    <w:p>
      <w:r>
        <w:t xml:space="preserve">Dave Roberts on vitun jälkeenjäänyt! \ud83d\ude44\ud83e\udd26\ud83c\udffe\u200d\u2642\ufe0f\ud83d\ude44\ud83e\udd26\ud83c\udffe\u200d\u2642\ufe0f\ud83d\ude44\ud83e\udd26\ud83c\udffe\u200d\u2642\ufe0f\ud83d\ude44</w:t>
      </w:r>
    </w:p>
    <w:p>
      <w:r>
        <w:rPr>
          <w:b/>
          <w:u w:val="single"/>
        </w:rPr>
        <w:t xml:space="preserve">7225</w:t>
      </w:r>
    </w:p>
    <w:p>
      <w:r>
        <w:t xml:space="preserve">@user veikkaan, että sillä on jotain tekemistä hamcatin kanssa...</w:t>
      </w:r>
    </w:p>
    <w:p>
      <w:r>
        <w:rPr>
          <w:b/>
          <w:u w:val="single"/>
        </w:rPr>
        <w:t xml:space="preserve">7226</w:t>
      </w:r>
    </w:p>
    <w:p>
      <w:r>
        <w:t xml:space="preserve">Ota tuo paska pois naamaltasi, senkin typerä muzzie-paska!!\ud83d\ude02\ud83d\ude02\ud83d\ude02\ud83d\ude02\ud83d\ude02\ud83d\ude02\ud83d\ude02 @URL</w:t>
      </w:r>
    </w:p>
    <w:p>
      <w:r>
        <w:rPr>
          <w:b/>
          <w:u w:val="single"/>
        </w:rPr>
        <w:t xml:space="preserve">7227</w:t>
      </w:r>
    </w:p>
    <w:p>
      <w:r>
        <w:t xml:space="preserve">@käyttäjä @käyttäjä @käyttäjä @käyttäjä @käyttäjä @käyttäjätyttö Luulin, että tarkoitit ching chong kuten chun-li narttu....</w:t>
      </w:r>
    </w:p>
    <w:p>
      <w:r>
        <w:rPr>
          <w:b/>
          <w:u w:val="single"/>
        </w:rPr>
        <w:t xml:space="preserve">7228</w:t>
      </w:r>
    </w:p>
    <w:p>
      <w:r>
        <w:t xml:space="preserve">@user Älä ole hyttysiä olemassa vain tuoda tauteja ja kärsimystä</w:t>
      </w:r>
    </w:p>
    <w:p>
      <w:r>
        <w:rPr>
          <w:b/>
          <w:u w:val="single"/>
        </w:rPr>
        <w:t xml:space="preserve">7229</w:t>
      </w:r>
    </w:p>
    <w:p>
      <w:r>
        <w:t xml:space="preserve">@user Muistatko kun hän heitti sinua haarukalla ja kutsui minua latinoiksi? rakastan muistoja.</w:t>
      </w:r>
    </w:p>
    <w:p>
      <w:r>
        <w:rPr>
          <w:b/>
          <w:u w:val="single"/>
        </w:rPr>
        <w:t xml:space="preserve">7230</w:t>
      </w:r>
    </w:p>
    <w:p>
      <w:r>
        <w:t xml:space="preserve">Ja luulevat vain, että olen jälkeenjäänyt odottakaa, kunnes oikea asianajaja laittaa sen yhteen, olette kaikki menossa liittovaltion vankilaan kno\u2026 @URL</w:t>
      </w:r>
    </w:p>
    <w:p>
      <w:r>
        <w:rPr>
          <w:b/>
          <w:u w:val="single"/>
        </w:rPr>
        <w:t xml:space="preserve">7231</w:t>
      </w:r>
    </w:p>
    <w:p>
      <w:r>
        <w:t xml:space="preserve">@user Gotcha. Aina mielellään näkee homo-sanan luonnossa.</w:t>
      </w:r>
    </w:p>
    <w:p>
      <w:r>
        <w:rPr>
          <w:b/>
          <w:u w:val="single"/>
        </w:rPr>
        <w:t xml:space="preserve">7232</w:t>
      </w:r>
    </w:p>
    <w:p>
      <w:r>
        <w:t xml:space="preserve">Mikä on iso ja pilkullinen ja jolla on pillu puolivälissä selkää? @URL</w:t>
      </w:r>
    </w:p>
    <w:p>
      <w:r>
        <w:rPr>
          <w:b/>
          <w:u w:val="single"/>
        </w:rPr>
        <w:t xml:space="preserve">7233</w:t>
      </w:r>
    </w:p>
    <w:p>
      <w:r>
        <w:t xml:space="preserve">pakolaiset: [Elämä epävarmuudessa: @URL via @ user</w:t>
      </w:r>
    </w:p>
    <w:p>
      <w:r>
        <w:rPr>
          <w:b/>
          <w:u w:val="single"/>
        </w:rPr>
        <w:t xml:space="preserve">7234</w:t>
      </w:r>
    </w:p>
    <w:p>
      <w:r>
        <w:t xml:space="preserve">@käyttäjä @käyttäjä \i luin lore\-joe 10 minuuttia sitten\nfuckig christ joe turpa kiinni helvetti sinä vitun mongoloidi</w:t>
      </w:r>
    </w:p>
    <w:p>
      <w:r>
        <w:rPr>
          <w:b/>
          <w:u w:val="single"/>
        </w:rPr>
        <w:t xml:space="preserve">7235</w:t>
      </w:r>
    </w:p>
    <w:p>
      <w:r>
        <w:t xml:space="preserve">Veli, minut kutsuttiin aikaisin töihin, eikä toimitusta ole Lol, minun pitäisi juosta läskillä hikisillä palleillani pomoni haisevien haisevien naamojen yli, hintti...</w:t>
      </w:r>
    </w:p>
    <w:p>
      <w:r>
        <w:rPr>
          <w:b/>
          <w:u w:val="single"/>
        </w:rPr>
        <w:t xml:space="preserve">7236</w:t>
      </w:r>
    </w:p>
    <w:p>
      <w:r>
        <w:t xml:space="preserve">Olen kusipää kun olen valmis!!! Älä testaa minua</w:t>
      </w:r>
    </w:p>
    <w:p>
      <w:r>
        <w:rPr>
          <w:b/>
          <w:u w:val="single"/>
        </w:rPr>
        <w:t xml:space="preserve">7237</w:t>
      </w:r>
    </w:p>
    <w:p>
      <w:r>
        <w:t xml:space="preserve">@user Hän on varsinainen kusipää.</w:t>
      </w:r>
    </w:p>
    <w:p>
      <w:r>
        <w:rPr>
          <w:b/>
          <w:u w:val="single"/>
        </w:rPr>
        <w:t xml:space="preserve">7238</w:t>
      </w:r>
    </w:p>
    <w:p>
      <w:r>
        <w:t xml:space="preserve">@user @user @user @user kyllä minä\u2019m helppo leikkiä ja ei sinua kalkkunaa syövä jälkeenjäänyt, joka ei voi\u2019t lopettaa vastaamista minulle lmao</w:t>
      </w:r>
    </w:p>
    <w:p>
      <w:r>
        <w:rPr>
          <w:b/>
          <w:u w:val="single"/>
        </w:rPr>
        <w:t xml:space="preserve">7239</w:t>
      </w:r>
    </w:p>
    <w:p>
      <w:r>
        <w:t xml:space="preserve">@user SUCK MY WHOLE DICK Tienaan yli 100k vuosittain narttu todistettu tosiasioita katso työni ylös homo kaikki, että di\u2026 @URL</w:t>
      </w:r>
    </w:p>
    <w:p>
      <w:r>
        <w:rPr>
          <w:b/>
          <w:u w:val="single"/>
        </w:rPr>
        <w:t xml:space="preserve">7240</w:t>
      </w:r>
    </w:p>
    <w:p>
      <w:r>
        <w:t xml:space="preserve">@user Jätin sen, koska kaveri odotti meidän tekevän kaiken työn, joten jätin sen homon siihen.</w:t>
      </w:r>
    </w:p>
    <w:p>
      <w:r>
        <w:rPr>
          <w:b/>
          <w:u w:val="single"/>
        </w:rPr>
        <w:t xml:space="preserve">7241</w:t>
      </w:r>
    </w:p>
    <w:p>
      <w:r>
        <w:t xml:space="preserve">Kävelin tänään todella pilvessä kuin lentoliskon paskiainen.</w:t>
      </w:r>
    </w:p>
    <w:p>
      <w:r>
        <w:rPr>
          <w:b/>
          <w:u w:val="single"/>
        </w:rPr>
        <w:t xml:space="preserve">7242</w:t>
      </w:r>
    </w:p>
    <w:p>
      <w:r>
        <w:t xml:space="preserve">Se on kuin Mingyu olisi lesbotyttöystäväni.</w:t>
      </w:r>
    </w:p>
    <w:p>
      <w:r>
        <w:rPr>
          <w:b/>
          <w:u w:val="single"/>
        </w:rPr>
        <w:t xml:space="preserve">7243</w:t>
      </w:r>
    </w:p>
    <w:p>
      <w:r>
        <w:t xml:space="preserve">@user @user Tyypillistä Celticin kusipäältä.</w:t>
      </w:r>
    </w:p>
    <w:p>
      <w:r>
        <w:rPr>
          <w:b/>
          <w:u w:val="single"/>
        </w:rPr>
        <w:t xml:space="preserve">7244</w:t>
      </w:r>
    </w:p>
    <w:p>
      <w:r>
        <w:t xml:space="preserve">@käyttäjä @käyttäjä @käyttäjä @käyttäjä @käyttäjä @käyttäjä @käyttäjä Ja in\u20acelit ilmestyvät NPC:nsä kanssa retardoidun meemin kanssa.</w:t>
      </w:r>
    </w:p>
    <w:p>
      <w:r>
        <w:rPr>
          <w:b/>
          <w:u w:val="single"/>
        </w:rPr>
        <w:t xml:space="preserve">7245</w:t>
      </w:r>
    </w:p>
    <w:p>
      <w:r>
        <w:t xml:space="preserve">Katso hänen kasvojaan. Hän ei ole rikas tai onnellinen. Kaikki mitä hänellä on, on valkoisena oleminen Trumpin rasistisessa paskamaassa. Se\u2019s\u2026 @URL</w:t>
      </w:r>
    </w:p>
    <w:p>
      <w:r>
        <w:rPr>
          <w:b/>
          <w:u w:val="single"/>
        </w:rPr>
        <w:t xml:space="preserve">7246</w:t>
      </w:r>
    </w:p>
    <w:p>
      <w:r>
        <w:t xml:space="preserve">@user @user Et tainnut kutsua minua likaiseksi juutalaiseksi, joten se on askel oikeaan suuntaan.</w:t>
      </w:r>
    </w:p>
    <w:p>
      <w:r>
        <w:rPr>
          <w:b/>
          <w:u w:val="single"/>
        </w:rPr>
        <w:t xml:space="preserve">7247</w:t>
      </w:r>
    </w:p>
    <w:p>
      <w:r>
        <w:t xml:space="preserve">\Turpa kiinni, senkin läski hikinen mongoloidi. Et koskaan pääse korkeammalle kuin D.\ - Stan #SouthPark #SouthPark</w:t>
      </w:r>
    </w:p>
    <w:p>
      <w:r>
        <w:rPr>
          <w:b/>
          <w:u w:val="single"/>
        </w:rPr>
        <w:t xml:space="preserve">7248</w:t>
      </w:r>
    </w:p>
    <w:p>
      <w:r>
        <w:t xml:space="preserve">Australian aboriginaalit olivat täällä ennen mongoloidia, joten voitte unohtaa, että he olivat täällä ensin \ud83d\udcaf</w:t>
      </w:r>
    </w:p>
    <w:p>
      <w:r>
        <w:rPr>
          <w:b/>
          <w:u w:val="single"/>
        </w:rPr>
        <w:t xml:space="preserve">7249</w:t>
      </w:r>
    </w:p>
    <w:p>
      <w:r>
        <w:t xml:space="preserve">lumen ulkopuolella jos faling ja ching chong</w:t>
      </w:r>
    </w:p>
    <w:p>
      <w:r>
        <w:rPr>
          <w:b/>
          <w:u w:val="single"/>
        </w:rPr>
        <w:t xml:space="preserve">7250</w:t>
      </w:r>
    </w:p>
    <w:p>
      <w:r>
        <w:t xml:space="preserve">@user @user Se, että tämän kaverin biossa lukee \there are no shithole countries\, osoittaa, kuinka pieni tämä \u2026 @URL</w:t>
      </w:r>
    </w:p>
    <w:p>
      <w:r>
        <w:rPr>
          <w:b/>
          <w:u w:val="single"/>
        </w:rPr>
        <w:t xml:space="preserve">7251</w:t>
      </w:r>
    </w:p>
    <w:p>
      <w:r>
        <w:t xml:space="preserve">kun pussaat kaveria ja hän osoittautuu homoksi :/</w:t>
      </w:r>
    </w:p>
    <w:p>
      <w:r>
        <w:rPr>
          <w:b/>
          <w:u w:val="single"/>
        </w:rPr>
        <w:t xml:space="preserve">7252</w:t>
      </w:r>
    </w:p>
    <w:p>
      <w:r>
        <w:t xml:space="preserve">@user @user Ja... Olet neekeri</w:t>
      </w:r>
    </w:p>
    <w:p>
      <w:r>
        <w:rPr>
          <w:b/>
          <w:u w:val="single"/>
        </w:rPr>
        <w:t xml:space="preserve">7253</w:t>
      </w:r>
    </w:p>
    <w:p>
      <w:r>
        <w:t xml:space="preserve">Veljeni ystävä retarded af \ud83d\ude02\ud83d\ude02\ud83d\ude02 #CamelToe @URL</w:t>
      </w:r>
    </w:p>
    <w:p>
      <w:r>
        <w:rPr>
          <w:b/>
          <w:u w:val="single"/>
        </w:rPr>
        <w:t xml:space="preserve">7254</w:t>
      </w:r>
    </w:p>
    <w:p>
      <w:r>
        <w:t xml:space="preserve">Rajavartijat löysivät lähes 200 laitonta maahanmuuttajaa Arizonan autiomaasta @URL</w:t>
      </w:r>
    </w:p>
    <w:p>
      <w:r>
        <w:rPr>
          <w:b/>
          <w:u w:val="single"/>
        </w:rPr>
        <w:t xml:space="preserve">7255</w:t>
      </w:r>
    </w:p>
    <w:p>
      <w:r>
        <w:t xml:space="preserve">alkuperäiskansojen mongolit enemmistö Nepalissa @URL</w:t>
      </w:r>
    </w:p>
    <w:p>
      <w:r>
        <w:rPr>
          <w:b/>
          <w:u w:val="single"/>
        </w:rPr>
        <w:t xml:space="preserve">7256</w:t>
      </w:r>
    </w:p>
    <w:p>
      <w:r>
        <w:t xml:space="preserve">@user @user Äänioikeus on vahvempi paskamaissa.</w:t>
      </w:r>
    </w:p>
    <w:p>
      <w:r>
        <w:rPr>
          <w:b/>
          <w:u w:val="single"/>
        </w:rPr>
        <w:t xml:space="preserve">7257</w:t>
      </w:r>
    </w:p>
    <w:p>
      <w:r>
        <w:t xml:space="preserve">@käyttäjä Kanadan mallin mukaan kansalaisjärjestöt ja yksityishenkilöiden ryhmät voivat sponsoroida pakolaisia liittovaltion vastaanottaman määrän ylittävältä osalta.</w:t>
      </w:r>
    </w:p>
    <w:p>
      <w:r>
        <w:rPr>
          <w:b/>
          <w:u w:val="single"/>
        </w:rPr>
        <w:t xml:space="preserve">7258</w:t>
      </w:r>
    </w:p>
    <w:p>
      <w:r>
        <w:t xml:space="preserve">@käyttäjä Luke on myös jälkeenjäänyt rotaatioidensa kanssa. Piti Joshia pitkään. Olisi pitänyt pelata Zo pelata loppuun.</w:t>
      </w:r>
    </w:p>
    <w:p>
      <w:r>
        <w:rPr>
          <w:b/>
          <w:u w:val="single"/>
        </w:rPr>
        <w:t xml:space="preserve">7259</w:t>
      </w:r>
    </w:p>
    <w:p>
      <w:r>
        <w:t xml:space="preserve">@user lmaoooooooo rakastan sitä, miten ppls tekosyy on \u201cthe rep on epämääräinen\u201d kuten voi luoja, että kirjaimellisesti kiinalainen koodattu ehkä mongoli mutta ok</w:t>
      </w:r>
    </w:p>
    <w:p>
      <w:r>
        <w:rPr>
          <w:b/>
          <w:u w:val="single"/>
        </w:rPr>
        <w:t xml:space="preserve">7260</w:t>
      </w:r>
    </w:p>
    <w:p>
      <w:r>
        <w:t xml:space="preserve">@user Olen neekeri Sheldon Cooper ...... ilman omituisuuksia tietysti</w:t>
      </w:r>
    </w:p>
    <w:p>
      <w:r>
        <w:rPr>
          <w:b/>
          <w:u w:val="single"/>
        </w:rPr>
        <w:t xml:space="preserve">7261</w:t>
      </w:r>
    </w:p>
    <w:p>
      <w:r>
        <w:t xml:space="preserve">@user I\u2019m nyt täplikäs kusipää se oli väistämätöntä</w:t>
      </w:r>
    </w:p>
    <w:p>
      <w:r>
        <w:rPr>
          <w:b/>
          <w:u w:val="single"/>
        </w:rPr>
        <w:t xml:space="preserve">7262</w:t>
      </w:r>
    </w:p>
    <w:p>
      <w:r>
        <w:t xml:space="preserve">@user @user @user @user @user sanot, että raiskaisit hänen äitinsä, mulkku, se on kirjaimellisesti surullisin asia, jonka sanot s\u2026 @URL</w:t>
      </w:r>
    </w:p>
    <w:p>
      <w:r>
        <w:rPr>
          <w:b/>
          <w:u w:val="single"/>
        </w:rPr>
        <w:t xml:space="preserve">7263</w:t>
      </w:r>
    </w:p>
    <w:p>
      <w:r>
        <w:t xml:space="preserve">BJP-hallitus toi NRC:ssä esiin 40 lakh laittomia maahanmuuttajia: Amit Shah @URL</w:t>
      </w:r>
    </w:p>
    <w:p>
      <w:r>
        <w:rPr>
          <w:b/>
          <w:u w:val="single"/>
        </w:rPr>
        <w:t xml:space="preserve">7264</w:t>
      </w:r>
    </w:p>
    <w:p>
      <w:r>
        <w:t xml:space="preserve">@user Okayyuu tharrrrrrrrr cletus miksi menet äidin ja haulikon luo ja lähdet hakemaan maahanmuuttajia... @URL</w:t>
      </w:r>
    </w:p>
    <w:p>
      <w:r>
        <w:rPr>
          <w:b/>
          <w:u w:val="single"/>
        </w:rPr>
        <w:t xml:space="preserve">7265</w:t>
      </w:r>
    </w:p>
    <w:p>
      <w:r>
        <w:t xml:space="preserve">Juutalaisia haukkuva retardi ampuu satunnaisen synagogan jonkun sen ansainneen sijasta.</w:t>
      </w:r>
    </w:p>
    <w:p>
      <w:r>
        <w:rPr>
          <w:b/>
          <w:u w:val="single"/>
        </w:rPr>
        <w:t xml:space="preserve">7266</w:t>
      </w:r>
    </w:p>
    <w:p>
      <w:r>
        <w:t xml:space="preserve">@user Hän on epäilemättä kusipää.</w:t>
      </w:r>
    </w:p>
    <w:p>
      <w:r>
        <w:rPr>
          <w:b/>
          <w:u w:val="single"/>
        </w:rPr>
        <w:t xml:space="preserve">7267</w:t>
      </w:r>
    </w:p>
    <w:p>
      <w:r>
        <w:t xml:space="preserve">Eenie Meenie Mine mo nappaa neekerin varpaista. Jos se huutaa, se joutuu maksamaan kaksikymmentä dollaria joka päivä.</w:t>
      </w:r>
    </w:p>
    <w:p>
      <w:r>
        <w:rPr>
          <w:b/>
          <w:u w:val="single"/>
        </w:rPr>
        <w:t xml:space="preserve">7268</w:t>
      </w:r>
    </w:p>
    <w:p>
      <w:r>
        <w:t xml:space="preserve">Tory lanez on roskaa samoin ottaa L homo.</w:t>
      </w:r>
    </w:p>
    <w:p>
      <w:r>
        <w:rPr>
          <w:b/>
          <w:u w:val="single"/>
        </w:rPr>
        <w:t xml:space="preserve">7269</w:t>
      </w:r>
    </w:p>
    <w:p>
      <w:r>
        <w:t xml:space="preserve">@user Minua kutsuttiin beaner wetback spic ihmiset lauloivat La cucaracha chatissa \ud83e\udd23 Parhaat ajat</w:t>
      </w:r>
    </w:p>
    <w:p>
      <w:r>
        <w:rPr>
          <w:b/>
          <w:u w:val="single"/>
        </w:rPr>
        <w:t xml:space="preserve">7270</w:t>
      </w:r>
    </w:p>
    <w:p>
      <w:r>
        <w:t xml:space="preserve">@user @user @user @user Huh? Vittu sun jälkeenjäänyt senkin bowlcut mulkku, sulla on drakesin kampaus, koska sä imet munaa t\u2026 @URL</w:t>
      </w:r>
    </w:p>
    <w:p>
      <w:r>
        <w:rPr>
          <w:b/>
          <w:u w:val="single"/>
        </w:rPr>
        <w:t xml:space="preserve">7271</w:t>
      </w:r>
    </w:p>
    <w:p>
      <w:r>
        <w:t xml:space="preserve">@käyttäjä @käyttäjä @käyttäjä @käyttäjä @käyttäjä Liberaali fantasia. Lincoln ei koskaan värjäisi hiuksiaan dyke blue\u2026 @URL</w:t>
      </w:r>
    </w:p>
    <w:p>
      <w:r>
        <w:rPr>
          <w:b/>
          <w:u w:val="single"/>
        </w:rPr>
        <w:t xml:space="preserve">7272</w:t>
      </w:r>
    </w:p>
    <w:p>
      <w:r>
        <w:t xml:space="preserve">@user Haista vittu retard</w:t>
      </w:r>
    </w:p>
    <w:p>
      <w:r>
        <w:rPr>
          <w:b/>
          <w:u w:val="single"/>
        </w:rPr>
        <w:t xml:space="preserve">7273</w:t>
      </w:r>
    </w:p>
    <w:p>
      <w:r>
        <w:t xml:space="preserve">@user ongelma täällä on se, että olet huolimaton ulkomaalainen! palaa takaisin sinne, mistä olet tullut.</w:t>
      </w:r>
    </w:p>
    <w:p>
      <w:r>
        <w:rPr>
          <w:b/>
          <w:u w:val="single"/>
        </w:rPr>
        <w:t xml:space="preserve">7274</w:t>
      </w:r>
    </w:p>
    <w:p>
      <w:r>
        <w:t xml:space="preserve">@user Mikä häpeä!! Ja toiseksi, mikä ääliö hän on todella!!!</w:t>
      </w:r>
    </w:p>
    <w:p>
      <w:r>
        <w:rPr>
          <w:b/>
          <w:u w:val="single"/>
        </w:rPr>
        <w:t xml:space="preserve">7275</w:t>
      </w:r>
    </w:p>
    <w:p>
      <w:r>
        <w:t xml:space="preserve">kauhu on ylivoimainen tunne haluni purkaa turhautumiseni on hillitty, koska en halua näyttää mongoloidilta.</w:t>
      </w:r>
    </w:p>
    <w:p>
      <w:r>
        <w:rPr>
          <w:b/>
          <w:u w:val="single"/>
        </w:rPr>
        <w:t xml:space="preserve">7276</w:t>
      </w:r>
    </w:p>
    <w:p>
      <w:r>
        <w:t xml:space="preserve">@user Aswear me either\nMaami breakfast \nMaami lunch\nMaami suya dinner\nI kept there card and dropped it on there retarded bed</w:t>
      </w:r>
    </w:p>
    <w:p>
      <w:r>
        <w:rPr>
          <w:b/>
          <w:u w:val="single"/>
        </w:rPr>
        <w:t xml:space="preserve">7277</w:t>
      </w:r>
    </w:p>
    <w:p>
      <w:r>
        <w:t xml:space="preserve">Isäni: ching chon wong wong wong wong ching chong chong chong</w:t>
      </w:r>
    </w:p>
    <w:p>
      <w:r>
        <w:rPr>
          <w:b/>
          <w:u w:val="single"/>
        </w:rPr>
        <w:t xml:space="preserve">7278</w:t>
      </w:r>
    </w:p>
    <w:p>
      <w:r>
        <w:t xml:space="preserve">\u201cdon\u2019t kutsu minua sisar\u201d \u201d \u201cim poika ei tyttö\u201d olet edelleen homo turpa kiinni.</w:t>
      </w:r>
    </w:p>
    <w:p>
      <w:r>
        <w:rPr>
          <w:b/>
          <w:u w:val="single"/>
        </w:rPr>
        <w:t xml:space="preserve">7279</w:t>
      </w:r>
    </w:p>
    <w:p>
      <w:r>
        <w:t xml:space="preserve">@user @user Mikä käänne? Teidän mongy virkamiehenne käänsivät sen ympäri, ei MK</w:t>
      </w:r>
    </w:p>
    <w:p>
      <w:r>
        <w:rPr>
          <w:b/>
          <w:u w:val="single"/>
        </w:rPr>
        <w:t xml:space="preserve">7280</w:t>
      </w:r>
    </w:p>
    <w:p>
      <w:r>
        <w:t xml:space="preserve">Kaikkien on poistettava tämän kusipään seuraaminen. \n\nKiitos. \n\n#Vittu\n#Unfollow\n#Sick\n#Leicester @URL</w:t>
      </w:r>
    </w:p>
    <w:p>
      <w:r>
        <w:rPr>
          <w:b/>
          <w:u w:val="single"/>
        </w:rPr>
        <w:t xml:space="preserve">7281</w:t>
      </w:r>
    </w:p>
    <w:p>
      <w:r>
        <w:t xml:space="preserve">sanoa kinkki gook kiinalainen chinaman ching chong ur saa @user</w:t>
      </w:r>
    </w:p>
    <w:p>
      <w:r>
        <w:rPr>
          <w:b/>
          <w:u w:val="single"/>
        </w:rPr>
        <w:t xml:space="preserve">7282</w:t>
      </w:r>
    </w:p>
    <w:p>
      <w:r>
        <w:t xml:space="preserve">Kutsukaa heitä siksi, mitä he ovat laittomia ulkomaalaisia, ei paperittomia maahanmuuttajia!!! @URL</w:t>
      </w:r>
    </w:p>
    <w:p>
      <w:r>
        <w:rPr>
          <w:b/>
          <w:u w:val="single"/>
        </w:rPr>
        <w:t xml:space="preserve">7283</w:t>
      </w:r>
    </w:p>
    <w:p>
      <w:r>
        <w:t xml:space="preserve">@käyttäjä @käyttäjä @käyttäjä @käyttäjä dude im rehellisesti jälkeenjäänyt lol</w:t>
      </w:r>
    </w:p>
    <w:p>
      <w:r>
        <w:rPr>
          <w:b/>
          <w:u w:val="single"/>
        </w:rPr>
        <w:t xml:space="preserve">7284</w:t>
      </w:r>
    </w:p>
    <w:p>
      <w:r>
        <w:t xml:space="preserve">Joten käänsin sen kaverin, johon olin ennen ihastunut, pois, ja nyt hänen paras ystävänsä luulee voivansa panna minua. Olen kuollut... painu vittuun, senkin tyhmä kusipää.</w:t>
      </w:r>
    </w:p>
    <w:p>
      <w:r>
        <w:rPr>
          <w:b/>
          <w:u w:val="single"/>
        </w:rPr>
        <w:t xml:space="preserve">7285</w:t>
      </w:r>
    </w:p>
    <w:p>
      <w:r>
        <w:t xml:space="preserve">Minä en ainakaan halua, että Amerikasta tehdään paskamaata. \Näin ms13-tyyppejä asuntovaunussa. @URL</w:t>
      </w:r>
    </w:p>
    <w:p>
      <w:r>
        <w:rPr>
          <w:b/>
          <w:u w:val="single"/>
        </w:rPr>
        <w:t xml:space="preserve">7286</w:t>
      </w:r>
    </w:p>
    <w:p>
      <w:r>
        <w:t xml:space="preserve">tällä hetkellä katselen huoneen toisella puolella tätä vitun retardia @useria.</w:t>
      </w:r>
    </w:p>
    <w:p>
      <w:r>
        <w:rPr>
          <w:b/>
          <w:u w:val="single"/>
        </w:rPr>
        <w:t xml:space="preserve">7287</w:t>
      </w:r>
    </w:p>
    <w:p>
      <w:r>
        <w:t xml:space="preserve">Muistakaa, että olen neekeri. Minun avoillani on näyttö do'❕</w:t>
      </w:r>
    </w:p>
    <w:p>
      <w:r>
        <w:rPr>
          <w:b/>
          <w:u w:val="single"/>
        </w:rPr>
        <w:t xml:space="preserve">7288</w:t>
      </w:r>
    </w:p>
    <w:p>
      <w:r>
        <w:t xml:space="preserve">@user ahaha että kaveri kirjoittaa niin paljon sekä toinen lihava retard kielletty cya cya</w:t>
      </w:r>
    </w:p>
    <w:p>
      <w:r>
        <w:rPr>
          <w:b/>
          <w:u w:val="single"/>
        </w:rPr>
        <w:t xml:space="preserve">7289</w:t>
      </w:r>
    </w:p>
    <w:p>
      <w:r>
        <w:t xml:space="preserve">@user Et ole koskaan ollut ääliö lol</w:t>
      </w:r>
    </w:p>
    <w:p>
      <w:r>
        <w:rPr>
          <w:b/>
          <w:u w:val="single"/>
        </w:rPr>
        <w:t xml:space="preserve">7290</w:t>
      </w:r>
    </w:p>
    <w:p>
      <w:r>
        <w:t xml:space="preserve">\ fyysisesti olla samassa 17mi tangossa tämän nartun kanssa, joka tarvitsee parkkipaikkatapaamisen päivitettynä.</w:t>
      </w:r>
    </w:p>
    <w:p>
      <w:r>
        <w:rPr>
          <w:b/>
          <w:u w:val="single"/>
        </w:rPr>
        <w:t xml:space="preserve">7291</w:t>
      </w:r>
    </w:p>
    <w:p>
      <w:r>
        <w:t xml:space="preserve">paras neekeri rolf meme @URL</w:t>
      </w:r>
    </w:p>
    <w:p>
      <w:r>
        <w:rPr>
          <w:b/>
          <w:u w:val="single"/>
        </w:rPr>
        <w:t xml:space="preserve">7292</w:t>
      </w:r>
    </w:p>
    <w:p>
      <w:r>
        <w:t xml:space="preserve">@user @user @URL yritti mennä naimisiin ja tulla raskaaksi kehitysvammaisen 18 tai 1\u2026 @URL kanssa.</w:t>
      </w:r>
    </w:p>
    <w:p>
      <w:r>
        <w:rPr>
          <w:b/>
          <w:u w:val="single"/>
        </w:rPr>
        <w:t xml:space="preserve">7293</w:t>
      </w:r>
    </w:p>
    <w:p>
      <w:r>
        <w:t xml:space="preserve">Tapasin söpöimmän lesbon Towsonista, mutta en muista, annoinko hänelle numeroni vai en...</w:t>
      </w:r>
    </w:p>
    <w:p>
      <w:r>
        <w:rPr>
          <w:b/>
          <w:u w:val="single"/>
        </w:rPr>
        <w:t xml:space="preserve">7294</w:t>
      </w:r>
    </w:p>
    <w:p>
      <w:r>
        <w:t xml:space="preserve">@käyttäjä huolissaan siitä, että USA:sta ja Euroopasta tulee kommunisteja, kun edes maahanmuuttajien maissa ei ole... @URL</w:t>
      </w:r>
    </w:p>
    <w:p>
      <w:r>
        <w:rPr>
          <w:b/>
          <w:u w:val="single"/>
        </w:rPr>
        <w:t xml:space="preserve">7295</w:t>
      </w:r>
    </w:p>
    <w:p>
      <w:r>
        <w:t xml:space="preserve">kirjaimellisesti @user on aasialaisten edustus kuningatar!! meillä on ching chong cho chang demonisoitu itkupilli narttu... @URL</w:t>
      </w:r>
    </w:p>
    <w:p>
      <w:r>
        <w:rPr>
          <w:b/>
          <w:u w:val="single"/>
        </w:rPr>
        <w:t xml:space="preserve">7296</w:t>
      </w:r>
    </w:p>
    <w:p>
      <w:r>
        <w:t xml:space="preserve">Tuossa jäykässä kädessä luki "pidä etäisyyttä, neekeri". @URL</w:t>
      </w:r>
    </w:p>
    <w:p>
      <w:r>
        <w:rPr>
          <w:b/>
          <w:u w:val="single"/>
        </w:rPr>
        <w:t xml:space="preserve">7297</w:t>
      </w:r>
    </w:p>
    <w:p>
      <w:r>
        <w:t xml:space="preserve">jamie oliver on ääliö jamie oliver on ääliö jamie oliver on ääliö jamie oliver on ääliö jamie oliver on ääliö jamie oliver on ääliö\u2026 @URL</w:t>
      </w:r>
    </w:p>
    <w:p>
      <w:r>
        <w:rPr>
          <w:b/>
          <w:u w:val="single"/>
        </w:rPr>
        <w:t xml:space="preserve">7298</w:t>
      </w:r>
    </w:p>
    <w:p>
      <w:r>
        <w:t xml:space="preserve">Dave Roberts on koko sarjan ajan tehnyt vitun typeriä siirtoja. Tämä tappio on hänen syytään. \ud83d\ude24</w:t>
      </w:r>
    </w:p>
    <w:p>
      <w:r>
        <w:rPr>
          <w:b/>
          <w:u w:val="single"/>
        </w:rPr>
        <w:t xml:space="preserve">7299</w:t>
      </w:r>
    </w:p>
    <w:p>
      <w:r>
        <w:t xml:space="preserve">@user Pidän siitä, miten hän kutsui Gillebrandin ja tuon Havaijin sekopääfeministin esiin.</w:t>
      </w:r>
    </w:p>
    <w:p>
      <w:r>
        <w:rPr>
          <w:b/>
          <w:u w:val="single"/>
        </w:rPr>
        <w:t xml:space="preserve">7300</w:t>
      </w:r>
    </w:p>
    <w:p>
      <w:r>
        <w:t xml:space="preserve">Nimeni on spic nyt? lol kopioi MUTTA anna minun kaikki sinulle yksi niistä monista nimistä, joita yhteiskunta on sinulle. sitten haluat itkeä rasismia. @URL</w:t>
      </w:r>
    </w:p>
    <w:p>
      <w:r>
        <w:rPr>
          <w:b/>
          <w:u w:val="single"/>
        </w:rPr>
        <w:t xml:space="preserve">7301</w:t>
      </w:r>
    </w:p>
    <w:p>
      <w:r>
        <w:t xml:space="preserve">@user @user Todellisuus: \n\nTodellisuus\u2026 @URL</w:t>
      </w:r>
    </w:p>
    <w:p>
      <w:r>
        <w:rPr>
          <w:b/>
          <w:u w:val="single"/>
        </w:rPr>
        <w:t xml:space="preserve">7302</w:t>
      </w:r>
    </w:p>
    <w:p>
      <w:r>
        <w:t xml:space="preserve">@user #elisoignaciosilvaartistaplastico #white #blanco #beautiful Musta #negro... @URL</w:t>
      </w:r>
    </w:p>
    <w:p>
      <w:r>
        <w:rPr>
          <w:b/>
          <w:u w:val="single"/>
        </w:rPr>
        <w:t xml:space="preserve">7303</w:t>
      </w:r>
    </w:p>
    <w:p>
      <w:r>
        <w:t xml:space="preserve">Tänä iltana on meidän Halloween-juhlamme. En aikonut kommentoida, koska se on mielestäni jälkeenjäänyttä, mutta sitten\u2026 @URL</w:t>
      </w:r>
    </w:p>
    <w:p>
      <w:r>
        <w:rPr>
          <w:b/>
          <w:u w:val="single"/>
        </w:rPr>
        <w:t xml:space="preserve">7304</w:t>
      </w:r>
    </w:p>
    <w:p>
      <w:r>
        <w:t xml:space="preserve">@user @user @user oletko jälkeenjäänyt isä? voita riittää. oletko koskaan syönyt perunoita, joissa on vain voita, RETARDI</w:t>
      </w:r>
    </w:p>
    <w:p>
      <w:r>
        <w:rPr>
          <w:b/>
          <w:u w:val="single"/>
        </w:rPr>
        <w:t xml:space="preserve">7305</w:t>
      </w:r>
    </w:p>
    <w:p>
      <w:r>
        <w:t xml:space="preserve">Kuvittele Yoongi työskentelee hänen kieli teknologia sinulle hänen kätensä tiukasti tarttumalla lanteesi, kun hän vittu sinun pillua wit\u2026 @URL</w:t>
      </w:r>
    </w:p>
    <w:p>
      <w:r>
        <w:rPr>
          <w:b/>
          <w:u w:val="single"/>
        </w:rPr>
        <w:t xml:space="preserve">7306</w:t>
      </w:r>
    </w:p>
    <w:p>
      <w:r>
        <w:t xml:space="preserve">Älä viivyttele, koska viivyttelyn on oltava hidasta. \u2014 di Pasir Berbisik Gunung Bromo @URL @URL</w:t>
      </w:r>
    </w:p>
    <w:p>
      <w:r>
        <w:rPr>
          <w:b/>
          <w:u w:val="single"/>
        </w:rPr>
        <w:t xml:space="preserve">7307</w:t>
      </w:r>
    </w:p>
    <w:p>
      <w:r>
        <w:t xml:space="preserve">@käyttäjä @käyttäjä @käyttäjä @käyttäjä kun näen homon rakastan sitä !</w:t>
      </w:r>
    </w:p>
    <w:p>
      <w:r>
        <w:rPr>
          <w:b/>
          <w:u w:val="single"/>
        </w:rPr>
        <w:t xml:space="preserve">7308</w:t>
      </w:r>
    </w:p>
    <w:p>
      <w:r>
        <w:t xml:space="preserve">Hei kaikille, kunhan kerron vain, että on ok olla valkoinen #auspol</w:t>
      </w:r>
    </w:p>
    <w:p>
      <w:r>
        <w:rPr>
          <w:b/>
          <w:u w:val="single"/>
        </w:rPr>
        <w:t xml:space="preserve">7309</w:t>
      </w:r>
    </w:p>
    <w:p>
      <w:r>
        <w:t xml:space="preserve">@user Älä unohda, että Afrikan kehitysmaita kutsutaan \u201cshithole countries.\u201d Se oli suosikkini \u201cw\u2026 @URL</w:t>
      </w:r>
    </w:p>
    <w:p>
      <w:r>
        <w:rPr>
          <w:b/>
          <w:u w:val="single"/>
        </w:rPr>
        <w:t xml:space="preserve">7310</w:t>
      </w:r>
    </w:p>
    <w:p>
      <w:r>
        <w:t xml:space="preserve">Hintti vitun myyjä, ei älykkyysosamäärää, pebble brain autistinen lutka.</w:t>
      </w:r>
    </w:p>
    <w:p>
      <w:r>
        <w:rPr>
          <w:b/>
          <w:u w:val="single"/>
        </w:rPr>
        <w:t xml:space="preserve">7311</w:t>
      </w:r>
    </w:p>
    <w:p>
      <w:r>
        <w:t xml:space="preserve">sinä: rako muurissa salli kutsunnan puhaltaa \nme älymystö: kiinalainen vastapuolella sietää kutsunnan epäonnekseen</w:t>
      </w:r>
    </w:p>
    <w:p>
      <w:r>
        <w:rPr>
          <w:b/>
          <w:u w:val="single"/>
        </w:rPr>
        <w:t xml:space="preserve">7312</w:t>
      </w:r>
    </w:p>
    <w:p>
      <w:r>
        <w:t xml:space="preserve">Tämä retard on saada estetty lol</w:t>
      </w:r>
    </w:p>
    <w:p>
      <w:r>
        <w:rPr>
          <w:b/>
          <w:u w:val="single"/>
        </w:rPr>
        <w:t xml:space="preserve">7313</w:t>
      </w:r>
    </w:p>
    <w:p>
      <w:r>
        <w:t xml:space="preserve">Haista vittu Ching Chong @URL</w:t>
      </w:r>
    </w:p>
    <w:p>
      <w:r>
        <w:rPr>
          <w:b/>
          <w:u w:val="single"/>
        </w:rPr>
        <w:t xml:space="preserve">7314</w:t>
      </w:r>
    </w:p>
    <w:p>
      <w:r>
        <w:t xml:space="preserve">Voinko olla enemmän homo kuin olen @URL @URL</w:t>
      </w:r>
    </w:p>
    <w:p>
      <w:r>
        <w:rPr>
          <w:b/>
          <w:u w:val="single"/>
        </w:rPr>
        <w:t xml:space="preserve">7315</w:t>
      </w:r>
    </w:p>
    <w:p>
      <w:r>
        <w:t xml:space="preserve">@user @user @user Mutta jos hän sanoisi ching chong kuten tuo DEMOKRAATTIpaskakasa Michiganissa, se olisi ok.</w:t>
      </w:r>
    </w:p>
    <w:p>
      <w:r>
        <w:rPr>
          <w:b/>
          <w:u w:val="single"/>
        </w:rPr>
        <w:t xml:space="preserve">7316</w:t>
      </w:r>
    </w:p>
    <w:p>
      <w:r>
        <w:t xml:space="preserve">@user @user Jotkut mongy amerikkalainen luultavasti</w:t>
      </w:r>
    </w:p>
    <w:p>
      <w:r>
        <w:rPr>
          <w:b/>
          <w:u w:val="single"/>
        </w:rPr>
        <w:t xml:space="preserve">7317</w:t>
      </w:r>
    </w:p>
    <w:p>
      <w:r>
        <w:t xml:space="preserve">6 peliä peräkkäin olen liittynyt edistykseen, painu vittuun, kusipää!</w:t>
      </w:r>
    </w:p>
    <w:p>
      <w:r>
        <w:rPr>
          <w:b/>
          <w:u w:val="single"/>
        </w:rPr>
        <w:t xml:space="preserve">7318</w:t>
      </w:r>
    </w:p>
    <w:p>
      <w:r>
        <w:t xml:space="preserve">@user Sairauden riivaamat lukutaidottomat siat. Emme halua heidän tekevän Yhdysvalloista samanlaista paskaloukkua kuin maat\u2026 @URL</w:t>
      </w:r>
    </w:p>
    <w:p>
      <w:r>
        <w:rPr>
          <w:b/>
          <w:u w:val="single"/>
        </w:rPr>
        <w:t xml:space="preserve">7319</w:t>
      </w:r>
    </w:p>
    <w:p>
      <w:r>
        <w:t xml:space="preserve">@user Turpa kiinni, senkin kamala kusipää!</w:t>
      </w:r>
    </w:p>
    <w:p>
      <w:r>
        <w:rPr>
          <w:b/>
          <w:u w:val="single"/>
        </w:rPr>
        <w:t xml:space="preserve">7320</w:t>
      </w:r>
    </w:p>
    <w:p>
      <w:r>
        <w:t xml:space="preserve">Huomio: Valkoiset konservatiivit.\n\nVihaatko:\n\n-Vihaat George Sorosia &amp;amp; muita sekaantuvia vasemmistolaisia miljardöörirahoittajia?\n\n-Harkitse\u2026 @URL</w:t>
      </w:r>
    </w:p>
    <w:p>
      <w:r>
        <w:rPr>
          <w:b/>
          <w:u w:val="single"/>
        </w:rPr>
        <w:t xml:space="preserve">7321</w:t>
      </w:r>
    </w:p>
    <w:p>
      <w:r>
        <w:t xml:space="preserve">@user @user @user Senkin hintti</w:t>
      </w:r>
    </w:p>
    <w:p>
      <w:r>
        <w:rPr>
          <w:b/>
          <w:u w:val="single"/>
        </w:rPr>
        <w:t xml:space="preserve">7322</w:t>
      </w:r>
    </w:p>
    <w:p>
      <w:r>
        <w:t xml:space="preserve">Kuinka halveksittavaa!!! Race baiting &amp;amp; loukkaavat neekeri rotu!!! @URL</w:t>
      </w:r>
    </w:p>
    <w:p>
      <w:r>
        <w:rPr>
          <w:b/>
          <w:u w:val="single"/>
        </w:rPr>
        <w:t xml:space="preserve">7323</w:t>
      </w:r>
    </w:p>
    <w:p>
      <w:r>
        <w:t xml:space="preserve">@user @user @user @user Aseväkivalta on lakikysymys olet erityinen retardi se on laitonta s\u2026 @URL</w:t>
      </w:r>
    </w:p>
    <w:p>
      <w:r>
        <w:rPr>
          <w:b/>
          <w:u w:val="single"/>
        </w:rPr>
        <w:t xml:space="preserve">7324</w:t>
      </w:r>
    </w:p>
    <w:p>
      <w:r>
        <w:t xml:space="preserve">Kamppailen, pitäisikö minun sääliä amerikkalaisia, koska he valitsivat jälkeenjääneen maan johtoon...\n\n Kaikille herkille\u2026 @URL</w:t>
      </w:r>
    </w:p>
    <w:p>
      <w:r>
        <w:rPr>
          <w:b/>
          <w:u w:val="single"/>
        </w:rPr>
        <w:t xml:space="preserve">7325</w:t>
      </w:r>
    </w:p>
    <w:p>
      <w:r>
        <w:t xml:space="preserve">Muistatko, kun Trump kutsui Haitia ja Afrikan valtioita \shithole-maiksi\? #itmfa</w:t>
      </w:r>
    </w:p>
    <w:p>
      <w:r>
        <w:rPr>
          <w:b/>
          <w:u w:val="single"/>
        </w:rPr>
        <w:t xml:space="preserve">7326</w:t>
      </w:r>
    </w:p>
    <w:p>
      <w:r>
        <w:t xml:space="preserve">@käyttäjä @käyttäjä sinä et ymmärrä sitä. se on se, että \u2011cretard\u201d ei saisi käyttää loukkauksena, koska i\u2026 @URL</w:t>
      </w:r>
    </w:p>
    <w:p>
      <w:r>
        <w:rPr>
          <w:b/>
          <w:u w:val="single"/>
        </w:rPr>
        <w:t xml:space="preserve">7327</w:t>
      </w:r>
    </w:p>
    <w:p>
      <w:r>
        <w:t xml:space="preserve">@käyttäjä @käyttäjä Sinusta ei ole uskottavaa, että feminatsien valehtelevat naiset ovat ilkeitä ilkeitä ja kostonhimoisia, jos... @URL</w:t>
      </w:r>
    </w:p>
    <w:p>
      <w:r>
        <w:rPr>
          <w:b/>
          <w:u w:val="single"/>
        </w:rPr>
        <w:t xml:space="preserve">7328</w:t>
      </w:r>
    </w:p>
    <w:p>
      <w:r>
        <w:t xml:space="preserve">Miksiköhän maahanmuuttajat eivät ole tervetulleita?</w:t>
      </w:r>
    </w:p>
    <w:p>
      <w:r>
        <w:rPr>
          <w:b/>
          <w:u w:val="single"/>
        </w:rPr>
        <w:t xml:space="preserve">7329</w:t>
      </w:r>
    </w:p>
    <w:p>
      <w:r>
        <w:t xml:space="preserve">lol. Älkää menkö täysin sekaisin, lapset. @URL</w:t>
      </w:r>
    </w:p>
    <w:p>
      <w:r>
        <w:rPr>
          <w:b/>
          <w:u w:val="single"/>
        </w:rPr>
        <w:t xml:space="preserve">7330</w:t>
      </w:r>
    </w:p>
    <w:p>
      <w:r>
        <w:t xml:space="preserve">@käyttäjä @käyttäjä Joku ääliö ampui nukkuvan \ud83e\udd81 leijonan</w:t>
      </w:r>
    </w:p>
    <w:p>
      <w:r>
        <w:rPr>
          <w:b/>
          <w:u w:val="single"/>
        </w:rPr>
        <w:t xml:space="preserve">7331</w:t>
      </w:r>
    </w:p>
    <w:p>
      <w:r>
        <w:t xml:space="preserve">kaksikymmentä minuuttia sitten: hhhhhhhh mene pois, senkin jättimäinen ääliö\nno: BRRRRRRR KANNA MINUT, OLE KILTTI, KUOLEN JOS ET BRRRRRRRRRRRRR OLE KILTTI</w:t>
      </w:r>
    </w:p>
    <w:p>
      <w:r>
        <w:rPr>
          <w:b/>
          <w:u w:val="single"/>
        </w:rPr>
        <w:t xml:space="preserve">7332</w:t>
      </w:r>
    </w:p>
    <w:p>
      <w:r>
        <w:t xml:space="preserve">@user Etkö voinut edes leikata sitä, senkin laiska espanjalainen?</w:t>
      </w:r>
    </w:p>
    <w:p>
      <w:r>
        <w:rPr>
          <w:b/>
          <w:u w:val="single"/>
        </w:rPr>
        <w:t xml:space="preserve">7333</w:t>
      </w:r>
    </w:p>
    <w:p>
      <w:r>
        <w:t xml:space="preserve">@käyttäjä @käyttäjä Milloin ja missä tuo rotta on pyytänyt anteeksi sitä, että on kutsunut normania neekeriksi ??????</w:t>
      </w:r>
    </w:p>
    <w:p>
      <w:r>
        <w:rPr>
          <w:b/>
          <w:u w:val="single"/>
        </w:rPr>
        <w:t xml:space="preserve">7334</w:t>
      </w:r>
    </w:p>
    <w:p>
      <w:r>
        <w:t xml:space="preserve">@user Se sai hullu ignoran En ole koskaan kutsuttu neekeri enemmän elämässäni (paitsi moderni sodankäynti 2)</w:t>
      </w:r>
    </w:p>
    <w:p>
      <w:r>
        <w:rPr>
          <w:b/>
          <w:u w:val="single"/>
        </w:rPr>
        <w:t xml:space="preserve">7335</w:t>
      </w:r>
    </w:p>
    <w:p>
      <w:r>
        <w:t xml:space="preserve">@user Unohditko, että olet hintti, miten voit sanoa äidilleni hei, kun tiedät, että pidät miehistä ja minä\u2019ll ke\u2026 @URL</w:t>
      </w:r>
    </w:p>
    <w:p>
      <w:r>
        <w:rPr>
          <w:b/>
          <w:u w:val="single"/>
        </w:rPr>
        <w:t xml:space="preserve">7336</w:t>
      </w:r>
    </w:p>
    <w:p>
      <w:r>
        <w:t xml:space="preserve">Ford on valehtelija, kuten useimmat pilluhattuja käyttävät feministit. #TuckerCarlsonTonight</w:t>
      </w:r>
    </w:p>
    <w:p>
      <w:r>
        <w:rPr>
          <w:b/>
          <w:u w:val="single"/>
        </w:rPr>
        <w:t xml:space="preserve">7337</w:t>
      </w:r>
    </w:p>
    <w:p>
      <w:r>
        <w:t xml:space="preserve">Kertokaa joku, miksi 12-vuotias kutsui minua tänään ching chong -nartuksi, kun katsoin häntä hassusti, koska hänellä oli grilli päällä. Vihaan niin paljon ketään.</w:t>
      </w:r>
    </w:p>
    <w:p>
      <w:r>
        <w:rPr>
          <w:b/>
          <w:u w:val="single"/>
        </w:rPr>
        <w:t xml:space="preserve">7338</w:t>
      </w:r>
    </w:p>
    <w:p>
      <w:r>
        <w:t xml:space="preserve">@user Eikö sinulla ole tarpeeksi rahaa kommunistinen mongoli?</w:t>
      </w:r>
    </w:p>
    <w:p>
      <w:r>
        <w:rPr>
          <w:b/>
          <w:u w:val="single"/>
        </w:rPr>
        <w:t xml:space="preserve">7339</w:t>
      </w:r>
    </w:p>
    <w:p>
      <w:r>
        <w:t xml:space="preserve">Joku retard kirjoitti aika vitun ison pastebinin väittäen vastaan Josephin twiittejä kauhupelien suoratoistosta ja se\u2026 @URL</w:t>
      </w:r>
    </w:p>
    <w:p>
      <w:r>
        <w:rPr>
          <w:b/>
          <w:u w:val="single"/>
        </w:rPr>
        <w:t xml:space="preserve">7340</w:t>
      </w:r>
    </w:p>
    <w:p>
      <w:r>
        <w:t xml:space="preserve">tai sitten se johtuu siitä, että hän on käyttänyt seksuaalisesti hyväkseen yli 17 naista, jotka ovat hylänneet viattomia muslimipakolaisia, pilkannut vammaisia ihmisiä... @URL</w:t>
      </w:r>
    </w:p>
    <w:p>
      <w:r>
        <w:rPr>
          <w:b/>
          <w:u w:val="single"/>
        </w:rPr>
        <w:t xml:space="preserve">7341</w:t>
      </w:r>
    </w:p>
    <w:p>
      <w:r>
        <w:t xml:space="preserve">Sanon, että se on molempia. Et todistanut minun olevan väärässä, vaan saat itsesi näyttämään jälkeenjääneeltä. \Kyllä, haki on syy siihen, miksi hän on \u2026 @URL</w:t>
      </w:r>
    </w:p>
    <w:p>
      <w:r>
        <w:rPr>
          <w:b/>
          <w:u w:val="single"/>
        </w:rPr>
        <w:t xml:space="preserve">7342</w:t>
      </w:r>
    </w:p>
    <w:p>
      <w:r>
        <w:t xml:space="preserve">@user Luulen, että olemme nyt yksi niistä \shithole\ maista. Pelottavaa varmasti.</w:t>
      </w:r>
    </w:p>
    <w:p>
      <w:r>
        <w:rPr>
          <w:b/>
          <w:u w:val="single"/>
        </w:rPr>
        <w:t xml:space="preserve">7343</w:t>
      </w:r>
    </w:p>
    <w:p>
      <w:r>
        <w:t xml:space="preserve">@user Gee kritiikkiä siitä, ettei kirkossa ole aseistettuja vartijoita puhutaan #shithole maista? #murica\u2026 @URL</w:t>
      </w:r>
    </w:p>
    <w:p>
      <w:r>
        <w:rPr>
          <w:b/>
          <w:u w:val="single"/>
        </w:rPr>
        <w:t xml:space="preserve">7344</w:t>
      </w:r>
    </w:p>
    <w:p>
      <w:r>
        <w:t xml:space="preserve">4\nKun lapsiparat sairastuvat\nHaluamme, että sairaalat ovat täynnä jännitystä ja hohtoa.\nTämä sidos antaa heille uusia leikkejä\nTekniseen käyttöön\u2026 @URL</w:t>
      </w:r>
    </w:p>
    <w:p>
      <w:r>
        <w:rPr>
          <w:b/>
          <w:u w:val="single"/>
        </w:rPr>
        <w:t xml:space="preserve">7345</w:t>
      </w:r>
    </w:p>
    <w:p>
      <w:r>
        <w:t xml:space="preserve">@käyttäjä Olen tavannut viettänyt aikaa ja tutustunut ja kuullut liian monien maahanmuuttajien matkat, jotka etsivät saf... @URL</w:t>
      </w:r>
    </w:p>
    <w:p>
      <w:r>
        <w:rPr>
          <w:b/>
          <w:u w:val="single"/>
        </w:rPr>
        <w:t xml:space="preserve">7346</w:t>
      </w:r>
    </w:p>
    <w:p>
      <w:r>
        <w:t xml:space="preserve">@user Koska moninaisuus yleensä ja erityisesti eurafrikka on (((taloustieteilijän))) suurin vahvuus.</w:t>
      </w:r>
    </w:p>
    <w:p>
      <w:r>
        <w:rPr>
          <w:b/>
          <w:u w:val="single"/>
        </w:rPr>
        <w:t xml:space="preserve">7347</w:t>
      </w:r>
    </w:p>
    <w:p>
      <w:r>
        <w:t xml:space="preserve">@user @user @user @user Katso BLEXIT retard!</w:t>
      </w:r>
    </w:p>
    <w:p>
      <w:r>
        <w:rPr>
          <w:b/>
          <w:u w:val="single"/>
        </w:rPr>
        <w:t xml:space="preserve">7348</w:t>
      </w:r>
    </w:p>
    <w:p>
      <w:r>
        <w:t xml:space="preserve">\u2665 Twiittaajat rakastavat sanoja (30 päivää): aavemainen vittu pelata kohtalo kostea \uff46\uff41\uff54\uff45 narttu valinta pillu huora huora coochie aito kukko\u2026 @URL</w:t>
      </w:r>
    </w:p>
    <w:p>
      <w:r>
        <w:rPr>
          <w:b/>
          <w:u w:val="single"/>
        </w:rPr>
        <w:t xml:space="preserve">7349</w:t>
      </w:r>
    </w:p>
    <w:p>
      <w:r>
        <w:t xml:space="preserve">Kumpi on pahempaa tulla kutsutuksi \u2019nartuksi\u201d vai \u201ccuntiksi\u201d?\nTykkää ämmästä\nTwiittaa pillusta. \nYritän todistaa jotain, hyvät naiset.</w:t>
      </w:r>
    </w:p>
    <w:p>
      <w:r>
        <w:rPr>
          <w:b/>
          <w:u w:val="single"/>
        </w:rPr>
        <w:t xml:space="preserve">7350</w:t>
      </w:r>
    </w:p>
    <w:p>
      <w:r>
        <w:t xml:space="preserve">@user Wtf?!!! Tämä tapahtuma ei ole edes KSA:ssa. \nKuka\u2019on se mongoloidi, joka omistaa tämän tyhmän tilin.</w:t>
      </w:r>
    </w:p>
    <w:p>
      <w:r>
        <w:rPr>
          <w:b/>
          <w:u w:val="single"/>
        </w:rPr>
        <w:t xml:space="preserve">7351</w:t>
      </w:r>
    </w:p>
    <w:p>
      <w:r>
        <w:t xml:space="preserve">@user Kaikki eivät tarkoita sitä, että kun he sanovat, että on ok olla valkoinen.</w:t>
      </w:r>
    </w:p>
    <w:p>
      <w:r>
        <w:rPr>
          <w:b/>
          <w:u w:val="single"/>
        </w:rPr>
        <w:t xml:space="preserve">7352</w:t>
      </w:r>
    </w:p>
    <w:p>
      <w:r>
        <w:t xml:space="preserve">Mitä he aikovat tehdä, jos joku palkkaa valkoisen kappaleen?</w:t>
      </w:r>
    </w:p>
    <w:p>
      <w:r>
        <w:rPr>
          <w:b/>
          <w:u w:val="single"/>
        </w:rPr>
        <w:t xml:space="preserve">7353</w:t>
      </w:r>
    </w:p>
    <w:p>
      <w:r>
        <w:t xml:space="preserve">@user il va emmener quelques migrants avec lui ?</w:t>
      </w:r>
    </w:p>
    <w:p>
      <w:r>
        <w:rPr>
          <w:b/>
          <w:u w:val="single"/>
        </w:rPr>
        <w:t xml:space="preserve">7354</w:t>
      </w:r>
    </w:p>
    <w:p>
      <w:r>
        <w:t xml:space="preserve">Niin kauan kuin et ole uhkaava neekeri ja toistat valkoisen feministin &amp;amp; ylivertaistelijan puheita, tv-ohjelmasi... @URL</w:t>
      </w:r>
    </w:p>
    <w:p>
      <w:r>
        <w:rPr>
          <w:b/>
          <w:u w:val="single"/>
        </w:rPr>
        <w:t xml:space="preserve">7355</w:t>
      </w:r>
    </w:p>
    <w:p>
      <w:r>
        <w:t xml:space="preserve">@user twitter sota I\u2019m täällä todeta tosiasiat u hirveä cunt nyt u puolustaa naisten hakkaajat jos haluat u don\u2019t l\u2026 @URL</w:t>
      </w:r>
    </w:p>
    <w:p>
      <w:r>
        <w:rPr>
          <w:b/>
          <w:u w:val="single"/>
        </w:rPr>
        <w:t xml:space="preserve">7356</w:t>
      </w:r>
    </w:p>
    <w:p>
      <w:r>
        <w:t xml:space="preserve">@user You\u2019re vitun retarded Olen samaa mieltä siitä, että helikopterit ovat vaarallisia, senkin ääliö. Se\u2026 @URL \u2026 @URL \u2026 @URL</w:t>
      </w:r>
    </w:p>
    <w:p>
      <w:r>
        <w:rPr>
          <w:b/>
          <w:u w:val="single"/>
        </w:rPr>
        <w:t xml:space="preserve">7357</w:t>
      </w:r>
    </w:p>
    <w:p>
      <w:r>
        <w:t xml:space="preserve">Pukeuduin choloksi ja ihmiset huusivat minulle autossa, ja he sanoivat \"katsokaa tuota vitun espanjalaista\".</w:t>
      </w:r>
    </w:p>
    <w:p>
      <w:r>
        <w:rPr>
          <w:b/>
          <w:u w:val="single"/>
        </w:rPr>
        <w:t xml:space="preserve">7358</w:t>
      </w:r>
    </w:p>
    <w:p>
      <w:r>
        <w:t xml:space="preserve">@user Ok spic</w:t>
      </w:r>
    </w:p>
    <w:p>
      <w:r>
        <w:rPr>
          <w:b/>
          <w:u w:val="single"/>
        </w:rPr>
        <w:t xml:space="preserve">7359</w:t>
      </w:r>
    </w:p>
    <w:p>
      <w:r>
        <w:t xml:space="preserve">mene seuraamaan tätä retard @URL</w:t>
      </w:r>
    </w:p>
    <w:p>
      <w:r>
        <w:rPr>
          <w:b/>
          <w:u w:val="single"/>
        </w:rPr>
        <w:t xml:space="preserve">7360</w:t>
      </w:r>
    </w:p>
    <w:p>
      <w:r>
        <w:t xml:space="preserve">@user &amp;amp; mongoli voi mennä puhumaan tiiliseinälle kukaan ei välitä paskaakaan siitä, kun Kreikka kasvaa selkäranka &amp;amp; kerran\u2026 @URL</w:t>
      </w:r>
    </w:p>
    <w:p>
      <w:r>
        <w:rPr>
          <w:b/>
          <w:u w:val="single"/>
        </w:rPr>
        <w:t xml:space="preserve">7361</w:t>
      </w:r>
    </w:p>
    <w:p>
      <w:r>
        <w:t xml:space="preserve">@user Gay retard</w:t>
      </w:r>
    </w:p>
    <w:p>
      <w:r>
        <w:rPr>
          <w:b/>
          <w:u w:val="single"/>
        </w:rPr>
        <w:t xml:space="preserve">7362</w:t>
      </w:r>
    </w:p>
    <w:p>
      <w:r>
        <w:t xml:space="preserve">@user Hän toimii jälkeenjääneenä</w:t>
      </w:r>
    </w:p>
    <w:p>
      <w:r>
        <w:rPr>
          <w:b/>
          <w:u w:val="single"/>
        </w:rPr>
        <w:t xml:space="preserve">7363</w:t>
      </w:r>
    </w:p>
    <w:p>
      <w:r>
        <w:t xml:space="preserve">Löysin hintin. @URL</w:t>
      </w:r>
    </w:p>
    <w:p>
      <w:r>
        <w:rPr>
          <w:b/>
          <w:u w:val="single"/>
        </w:rPr>
        <w:t xml:space="preserve">7364</w:t>
      </w:r>
    </w:p>
    <w:p>
      <w:r>
        <w:t xml:space="preserve">@user Nah sen coz olet kusipää</w:t>
      </w:r>
    </w:p>
    <w:p>
      <w:r>
        <w:rPr>
          <w:b/>
          <w:u w:val="single"/>
        </w:rPr>
        <w:t xml:space="preserve">7365</w:t>
      </w:r>
    </w:p>
    <w:p>
      <w:r>
        <w:t xml:space="preserve">4 am palang minun täytyy nukkua taas .\n\nAivot senkin vitun jälkeenjäänyt.\n\nMiksi pidät tästä?</w:t>
      </w:r>
    </w:p>
    <w:p>
      <w:r>
        <w:rPr>
          <w:b/>
          <w:u w:val="single"/>
        </w:rPr>
        <w:t xml:space="preserve">7366</w:t>
      </w:r>
    </w:p>
    <w:p>
      <w:r>
        <w:t xml:space="preserve">@user feminazi fake news</w:t>
      </w:r>
    </w:p>
    <w:p>
      <w:r>
        <w:rPr>
          <w:b/>
          <w:u w:val="single"/>
        </w:rPr>
        <w:t xml:space="preserve">7367</w:t>
      </w:r>
    </w:p>
    <w:p>
      <w:r>
        <w:t xml:space="preserve">@user mennä nukkumaan ching chong</w:t>
      </w:r>
    </w:p>
    <w:p>
      <w:r>
        <w:rPr>
          <w:b/>
          <w:u w:val="single"/>
        </w:rPr>
        <w:t xml:space="preserve">7368</w:t>
      </w:r>
    </w:p>
    <w:p>
      <w:r>
        <w:t xml:space="preserve">@user Joten hän on megahomo homo</w:t>
      </w:r>
    </w:p>
    <w:p>
      <w:r>
        <w:rPr>
          <w:b/>
          <w:u w:val="single"/>
        </w:rPr>
        <w:t xml:space="preserve">7369</w:t>
      </w:r>
    </w:p>
    <w:p>
      <w:r>
        <w:t xml:space="preserve">@user @user @user Jättäkää Yhdistyneen kuningaskunnan villieläimet rauhaan ja palatkaa sinne mistä tulette ja tappakaa omat eläimenne &amp;amp; wildlife.\u2026 @URL</w:t>
      </w:r>
    </w:p>
    <w:p>
      <w:r>
        <w:rPr>
          <w:b/>
          <w:u w:val="single"/>
        </w:rPr>
        <w:t xml:space="preserve">7370</w:t>
      </w:r>
    </w:p>
    <w:p>
      <w:r>
        <w:t xml:space="preserve">Hitto, olen jälkeenjäänyt</w:t>
      </w:r>
    </w:p>
    <w:p>
      <w:r>
        <w:rPr>
          <w:b/>
          <w:u w:val="single"/>
        </w:rPr>
        <w:t xml:space="preserve">7371</w:t>
      </w:r>
    </w:p>
    <w:p>
      <w:r>
        <w:t xml:space="preserve">poikaystäväni jälkeenjäänyt</w:t>
      </w:r>
    </w:p>
    <w:p>
      <w:r>
        <w:rPr>
          <w:b/>
          <w:u w:val="single"/>
        </w:rPr>
        <w:t xml:space="preserve">7372</w:t>
      </w:r>
    </w:p>
    <w:p>
      <w:r>
        <w:t xml:space="preserve">@user Hän ei ole lihava, hän on vain jälkeenjäänyt... xD</w:t>
      </w:r>
    </w:p>
    <w:p>
      <w:r>
        <w:rPr>
          <w:b/>
          <w:u w:val="single"/>
        </w:rPr>
        <w:t xml:space="preserve">7373</w:t>
      </w:r>
    </w:p>
    <w:p>
      <w:r>
        <w:t xml:space="preserve">On ok olla valkoinen #auspol</w:t>
      </w:r>
    </w:p>
    <w:p>
      <w:r>
        <w:rPr>
          <w:b/>
          <w:u w:val="single"/>
        </w:rPr>
        <w:t xml:space="preserve">7374</w:t>
      </w:r>
    </w:p>
    <w:p>
      <w:r>
        <w:t xml:space="preserve">sitten tämä neekeri näpistelee....</w:t>
      </w:r>
    </w:p>
    <w:p>
      <w:r>
        <w:rPr>
          <w:b/>
          <w:u w:val="single"/>
        </w:rPr>
        <w:t xml:space="preserve">7375</w:t>
      </w:r>
    </w:p>
    <w:p>
      <w:r>
        <w:t xml:space="preserve">Ainakin hänen äitinsä kasvatti hänet terveellä järjellä. Kuinkahan monta maahanmuuttajaa hänen sisaruksensa ovat ottaneet vastaan?</w:t>
      </w:r>
    </w:p>
    <w:p>
      <w:r>
        <w:rPr>
          <w:b/>
          <w:u w:val="single"/>
        </w:rPr>
        <w:t xml:space="preserve">7376</w:t>
      </w:r>
    </w:p>
    <w:p>
      <w:r>
        <w:t xml:space="preserve">@käyttäjä @käyttäjä Paul ei ole edes tehnyt siitä videota, retard.</w:t>
      </w:r>
    </w:p>
    <w:p>
      <w:r>
        <w:rPr>
          <w:b/>
          <w:u w:val="single"/>
        </w:rPr>
        <w:t xml:space="preserve">7377</w:t>
      </w:r>
    </w:p>
    <w:p>
      <w:r>
        <w:t xml:space="preserve">Jos olisit paennut paskamaastasi, koska kärsit köyhyydestä, nälästä ja huonosta terveydestä, miksi tekisit niin\u2026 @URL</w:t>
      </w:r>
    </w:p>
    <w:p>
      <w:r>
        <w:rPr>
          <w:b/>
          <w:u w:val="single"/>
        </w:rPr>
        <w:t xml:space="preserve">7378</w:t>
      </w:r>
    </w:p>
    <w:p>
      <w:r>
        <w:t xml:space="preserve">Näyttää siltä, että aivan kuten Donnyn paskamaat, te tarvitsette ulkopuolisten vaalitarkkailijoiden apua. En ole koskaan kuullutkaan\u2026 @URL</w:t>
      </w:r>
    </w:p>
    <w:p>
      <w:r>
        <w:rPr>
          <w:b/>
          <w:u w:val="single"/>
        </w:rPr>
        <w:t xml:space="preserve">7379</w:t>
      </w:r>
    </w:p>
    <w:p>
      <w:r>
        <w:t xml:space="preserve">@käyttäjä @käyttäjä Protip: hanki perustietoa aiheesta ennen kuin ryntäät paikalle ja näytät jälkeenjääneeltä.</w:t>
      </w:r>
    </w:p>
    <w:p>
      <w:r>
        <w:rPr>
          <w:b/>
          <w:u w:val="single"/>
        </w:rPr>
        <w:t xml:space="preserve">7380</w:t>
      </w:r>
    </w:p>
    <w:p>
      <w:r>
        <w:t xml:space="preserve">Vitut mormoneista ja heidän moniavioisista huijareista, jotka palvoo retard perseitä, jotka ovat epäironisesti muslimeja.</w:t>
      </w:r>
    </w:p>
    <w:p>
      <w:r>
        <w:rPr>
          <w:b/>
          <w:u w:val="single"/>
        </w:rPr>
        <w:t xml:space="preserve">7381</w:t>
      </w:r>
    </w:p>
    <w:p>
      <w:r>
        <w:t xml:space="preserve">@user @user @user @user @user @user Jos jotkut maat eivät ole \u2019t \u201cshithole countries\u201d niin miksi on olemassa c\u2026 @URL</w:t>
      </w:r>
    </w:p>
    <w:p>
      <w:r>
        <w:rPr>
          <w:b/>
          <w:u w:val="single"/>
        </w:rPr>
        <w:t xml:space="preserve">7382</w:t>
      </w:r>
    </w:p>
    <w:p>
      <w:r>
        <w:t xml:space="preserve">Lehtesi on olemassa kapitalismin takia, senkin mongoloidi @URL</w:t>
      </w:r>
    </w:p>
    <w:p>
      <w:r>
        <w:rPr>
          <w:b/>
          <w:u w:val="single"/>
        </w:rPr>
        <w:t xml:space="preserve">7383</w:t>
      </w:r>
    </w:p>
    <w:p>
      <w:r>
        <w:t xml:space="preserve">@user @user Nah hän ei pystynyt käsittelemään totuutta ja lähti kuin jälkeenjäänyt vahingoittamaan asiansa \u2026 @URL</w:t>
      </w:r>
    </w:p>
    <w:p>
      <w:r>
        <w:rPr>
          <w:b/>
          <w:u w:val="single"/>
        </w:rPr>
        <w:t xml:space="preserve">7384</w:t>
      </w:r>
    </w:p>
    <w:p>
      <w:r>
        <w:t xml:space="preserve">Joten me\u2019re syöminen mcdo ja näin tämän pirun kiinalainen nainen huusin sisällä \u201cching chong\u201d mutta hän on hyvin qt starrin\u2026 @URL</w:t>
      </w:r>
    </w:p>
    <w:p>
      <w:r>
        <w:rPr>
          <w:b/>
          <w:u w:val="single"/>
        </w:rPr>
        <w:t xml:space="preserve">7385</w:t>
      </w:r>
    </w:p>
    <w:p>
      <w:r>
        <w:t xml:space="preserve">Olen sanonut, että Vice on roskaa, samoin kuin L-homo.</w:t>
      </w:r>
    </w:p>
    <w:p>
      <w:r>
        <w:rPr>
          <w:b/>
          <w:u w:val="single"/>
        </w:rPr>
        <w:t xml:space="preserve">7386</w:t>
      </w:r>
    </w:p>
    <w:p>
      <w:r>
        <w:t xml:space="preserve">@user Päällimmäisenä hän ei tuominnut Charlottesvilleä \shithole countries\ sanoi, että Obama on syntynyt \u2026 @URL</w:t>
      </w:r>
    </w:p>
    <w:p>
      <w:r>
        <w:rPr>
          <w:b/>
          <w:u w:val="single"/>
        </w:rPr>
        <w:t xml:space="preserve">7387</w:t>
      </w:r>
    </w:p>
    <w:p>
      <w:r>
        <w:t xml:space="preserve">@user Monipuolisempi käännös liian monet soijapojat kyllästynyt maksamaan CA veroja tuli pakolaisia TX. Nyt he... @URL</w:t>
      </w:r>
    </w:p>
    <w:p>
      <w:r>
        <w:rPr>
          <w:b/>
          <w:u w:val="single"/>
        </w:rPr>
        <w:t xml:space="preserve">7388</w:t>
      </w:r>
    </w:p>
    <w:p>
      <w:r>
        <w:t xml:space="preserve">Joku saa tämän homon kiinni @URL</w:t>
      </w:r>
    </w:p>
    <w:p>
      <w:r>
        <w:rPr>
          <w:b/>
          <w:u w:val="single"/>
        </w:rPr>
        <w:t xml:space="preserve">7389</w:t>
      </w:r>
    </w:p>
    <w:p>
      <w:r>
        <w:t xml:space="preserve">Naureskeleeko tämä paskiainen? Maksoi vain minulle \u00a3370 vitun vitsi \ud83d\ude11\ud83d\ude11\ud83d\ude11\ud83d\ude11\ud83d\ude11\ud83d\ude11\ud83d\ude11 \ud83d\ude11 @URL</w:t>
      </w:r>
    </w:p>
    <w:p>
      <w:r>
        <w:rPr>
          <w:b/>
          <w:u w:val="single"/>
        </w:rPr>
        <w:t xml:space="preserve">7390</w:t>
      </w:r>
    </w:p>
    <w:p>
      <w:r>
        <w:t xml:space="preserve">@user @user Etkö tajua? He tekivät omasta maastaan paskapaikan. Päästäkää heidät Yhdysvaltoihin ja he\u2026 @URL</w:t>
      </w:r>
    </w:p>
    <w:p>
      <w:r>
        <w:rPr>
          <w:b/>
          <w:u w:val="single"/>
        </w:rPr>
        <w:t xml:space="preserve">7391</w:t>
      </w:r>
    </w:p>
    <w:p>
      <w:r>
        <w:t xml:space="preserve">@user I\u2019d mieluummin Kevin Feige kutsua minua homo minun kasvot kuin tämä edes ajatella</w:t>
      </w:r>
    </w:p>
    <w:p>
      <w:r>
        <w:rPr>
          <w:b/>
          <w:u w:val="single"/>
        </w:rPr>
        <w:t xml:space="preserve">7392</w:t>
      </w:r>
    </w:p>
    <w:p>
      <w:r>
        <w:t xml:space="preserve">@käyttäjä @käyttäjä @käyttäjä @käyttäjä @käyttäjä @käyttäjä Muistatko, kun Ellen degeneraatti maksoi espanjalaiselle vartijalle \u2026 @URL</w:t>
      </w:r>
    </w:p>
    <w:p>
      <w:r>
        <w:rPr>
          <w:b/>
          <w:u w:val="single"/>
        </w:rPr>
        <w:t xml:space="preserve">7393</w:t>
      </w:r>
    </w:p>
    <w:p>
      <w:r>
        <w:t xml:space="preserve">yo mama niin tyhmä, että hän yritti mahtua leivänpaahtimeen yo mama niin jälkeenjäänyt</w:t>
      </w:r>
    </w:p>
    <w:p>
      <w:r>
        <w:rPr>
          <w:b/>
          <w:u w:val="single"/>
        </w:rPr>
        <w:t xml:space="preserve">7394</w:t>
      </w:r>
    </w:p>
    <w:p>
      <w:r>
        <w:t xml:space="preserve">@user @user Mikä ääliö</w:t>
      </w:r>
    </w:p>
    <w:p>
      <w:r>
        <w:rPr>
          <w:b/>
          <w:u w:val="single"/>
        </w:rPr>
        <w:t xml:space="preserve">7395</w:t>
      </w:r>
    </w:p>
    <w:p>
      <w:r>
        <w:t xml:space="preserve">Unfollow tämä kauhea kusipää @URL</w:t>
      </w:r>
    </w:p>
    <w:p>
      <w:r>
        <w:rPr>
          <w:b/>
          <w:u w:val="single"/>
        </w:rPr>
        <w:t xml:space="preserve">7396</w:t>
      </w:r>
    </w:p>
    <w:p>
      <w:r>
        <w:t xml:space="preserve">Toivottavasti tämä ääliö päätyy vankilaan. Hän ja hänen kaverinsa Kenwright yrittivät pilata Evertonin... \n @URL</w:t>
      </w:r>
    </w:p>
    <w:p>
      <w:r>
        <w:rPr>
          <w:b/>
          <w:u w:val="single"/>
        </w:rPr>
        <w:t xml:space="preserve">7397</w:t>
      </w:r>
    </w:p>
    <w:p>
      <w:r>
        <w:t xml:space="preserve">@käyttäjä @käyttäjä @käyttäjä @käyttäjä taas sanon kuka? ja jos shes tekee sitä paskaa alas 5 shes retarded</w:t>
      </w:r>
    </w:p>
    <w:p>
      <w:r>
        <w:rPr>
          <w:b/>
          <w:u w:val="single"/>
        </w:rPr>
        <w:t xml:space="preserve">7398</w:t>
      </w:r>
    </w:p>
    <w:p>
      <w:r>
        <w:t xml:space="preserve">@user Celzy Sanoin vain koska olet jälkeenjäänyt</w:t>
      </w:r>
    </w:p>
    <w:p>
      <w:r>
        <w:rPr>
          <w:b/>
          <w:u w:val="single"/>
        </w:rPr>
        <w:t xml:space="preserve">7399</w:t>
      </w:r>
    </w:p>
    <w:p>
      <w:r>
        <w:t xml:space="preserve">@käyttäjä @käyttäjä @käyttäjä @käyttäjä @käyttäjä @käyttäjä Se on totta, että ne ovat paskiaismaita haluatko tietää miksi??? Because\u2026 @URL</w:t>
      </w:r>
    </w:p>
    <w:p>
      <w:r>
        <w:rPr>
          <w:b/>
          <w:u w:val="single"/>
        </w:rPr>
        <w:t xml:space="preserve">7400</w:t>
      </w:r>
    </w:p>
    <w:p>
      <w:r>
        <w:t xml:space="preserve">@user Useimmat maahanmuuttajat EIVÄT kuulu ylempään kansaan. Suurin osa tulee tähän maahan etsimään tilaisuutta.... @URL</w:t>
      </w:r>
    </w:p>
    <w:p>
      <w:r>
        <w:rPr>
          <w:b/>
          <w:u w:val="single"/>
        </w:rPr>
        <w:t xml:space="preserve">7401</w:t>
      </w:r>
    </w:p>
    <w:p>
      <w:r>
        <w:t xml:space="preserve">Miten menee, kaikki? Veljeni kertoi minulle, että häntä kutsuttiin \u201c vitun homoksi\u201d kun hän oli huolehtimassa omista asioistaan\u2026 @URL</w:t>
      </w:r>
    </w:p>
    <w:p>
      <w:r>
        <w:rPr>
          <w:b/>
          <w:u w:val="single"/>
        </w:rPr>
        <w:t xml:space="preserve">7402</w:t>
      </w:r>
    </w:p>
    <w:p>
      <w:r>
        <w:t xml:space="preserve">@user sinä kuolet neekeri</w:t>
      </w:r>
    </w:p>
    <w:p>
      <w:r>
        <w:rPr>
          <w:b/>
          <w:u w:val="single"/>
        </w:rPr>
        <w:t xml:space="preserve">7403</w:t>
      </w:r>
    </w:p>
    <w:p>
      <w:r>
        <w:t xml:space="preserve">Se on niin älytöntä, koska Messi on yksinään kilometrien päässä Ronaldosta. Miten voit katsoa molempien pelaajien peliä ja c\u2026 @URL</w:t>
      </w:r>
    </w:p>
    <w:p>
      <w:r>
        <w:rPr>
          <w:b/>
          <w:u w:val="single"/>
        </w:rPr>
        <w:t xml:space="preserve">7404</w:t>
      </w:r>
    </w:p>
    <w:p>
      <w:r>
        <w:t xml:space="preserve">Oli jo aikakin, senkin paskiainen!</w:t>
      </w:r>
    </w:p>
    <w:p>
      <w:r>
        <w:rPr>
          <w:b/>
          <w:u w:val="single"/>
        </w:rPr>
        <w:t xml:space="preserve">7405</w:t>
      </w:r>
    </w:p>
    <w:p>
      <w:r>
        <w:t xml:space="preserve">Miksi tf laittaa Jansen 8. peliin taas ! Oletko jälkeenjäänyt tai jotain. Doc Roberts ja hänen tyhmyytensä iskee jälleen...</w:t>
      </w:r>
    </w:p>
    <w:p>
      <w:r>
        <w:rPr>
          <w:b/>
          <w:u w:val="single"/>
        </w:rPr>
        <w:t xml:space="preserve">7406</w:t>
      </w:r>
    </w:p>
    <w:p>
      <w:r>
        <w:t xml:space="preserve">@user Ei, hän on hintti.</w:t>
      </w:r>
    </w:p>
    <w:p>
      <w:r>
        <w:rPr>
          <w:b/>
          <w:u w:val="single"/>
        </w:rPr>
        <w:t xml:space="preserve">7407</w:t>
      </w:r>
    </w:p>
    <w:p>
      <w:r>
        <w:t xml:space="preserve">@käyttäjä @käyttäjä Canelo vielä pomppii että iso mongoloid noin</w:t>
      </w:r>
    </w:p>
    <w:p>
      <w:r>
        <w:rPr>
          <w:b/>
          <w:u w:val="single"/>
        </w:rPr>
        <w:t xml:space="preserve">7408</w:t>
      </w:r>
    </w:p>
    <w:p>
      <w:r>
        <w:t xml:space="preserve">vitun gimme for scouse fucks today\ud83d\udc4dWagner licks flopps assnatzi bunch of wankers !I do not want these mongy s\u2026 @URL</w:t>
      </w:r>
    </w:p>
    <w:p>
      <w:r>
        <w:rPr>
          <w:b/>
          <w:u w:val="single"/>
        </w:rPr>
        <w:t xml:space="preserve">7409</w:t>
      </w:r>
    </w:p>
    <w:p>
      <w:r>
        <w:t xml:space="preserve">Olen kyllästynyt näkemään saman jälkeenjääneen egirl minun tl kiitos</w:t>
      </w:r>
    </w:p>
    <w:p>
      <w:r>
        <w:rPr>
          <w:b/>
          <w:u w:val="single"/>
        </w:rPr>
        <w:t xml:space="preserve">7410</w:t>
      </w:r>
    </w:p>
    <w:p>
      <w:r>
        <w:t xml:space="preserve">Pidän makeisista, hitto vieköön! Ne auttavat minua olemaan jälkeenjäänyt onnellinen!</w:t>
      </w:r>
    </w:p>
    <w:p>
      <w:r>
        <w:rPr>
          <w:b/>
          <w:u w:val="single"/>
        </w:rPr>
        <w:t xml:space="preserve">7411</w:t>
      </w:r>
    </w:p>
    <w:p>
      <w:r>
        <w:t xml:space="preserve">@user Työskentelen @user korkeakoulussa, jossa on koulunkäynninopiskelijoita, joista monet ovat pakolaisia \shithole\-maista. Olen ylpeä siitä, että\u2026 @URL</w:t>
      </w:r>
    </w:p>
    <w:p>
      <w:r>
        <w:rPr>
          <w:b/>
          <w:u w:val="single"/>
        </w:rPr>
        <w:t xml:space="preserve">7412</w:t>
      </w:r>
    </w:p>
    <w:p>
      <w:r>
        <w:t xml:space="preserve">Haha mikä vitun rampa. \Parempi kuin keskivertoihminen?Ei. Kuulostat ihan kusipäältä. \n\nJos joku teistä \u2026 @URL</w:t>
      </w:r>
    </w:p>
    <w:p>
      <w:r>
        <w:rPr>
          <w:b/>
          <w:u w:val="single"/>
        </w:rPr>
        <w:t xml:space="preserve">7413</w:t>
      </w:r>
    </w:p>
    <w:p>
      <w:r>
        <w:t xml:space="preserve">@user lee hsien loongin kiinalainen rikollinen teck boon huat (kiinalainen harry potter) ja malesialainen tamil mosle\u2026 @URL</w:t>
      </w:r>
    </w:p>
    <w:p>
      <w:r>
        <w:rPr>
          <w:b/>
          <w:u w:val="single"/>
        </w:rPr>
        <w:t xml:space="preserve">7414</w:t>
      </w:r>
    </w:p>
    <w:p>
      <w:r>
        <w:t xml:space="preserve">Jos \maahanmuuttajat\ haluavat tulla Amerikkaan, koska heidän omat maansa ovat paskapaikkoja, miksi he sitten heiluttavat shith\u2026 @URL</w:t>
      </w:r>
    </w:p>
    <w:p>
      <w:r>
        <w:rPr>
          <w:b/>
          <w:u w:val="single"/>
        </w:rPr>
        <w:t xml:space="preserve">7415</w:t>
      </w:r>
    </w:p>
    <w:p>
      <w:r>
        <w:t xml:space="preserve">@user Here ya go \Anti-termite\ Farrakhan ja muut vasemmiston johtajat. Oletetaan, että he juhlivat tänään\u2026 @URL</w:t>
      </w:r>
    </w:p>
    <w:p>
      <w:r>
        <w:rPr>
          <w:b/>
          <w:u w:val="single"/>
        </w:rPr>
        <w:t xml:space="preserve">7416</w:t>
      </w:r>
    </w:p>
    <w:p>
      <w:r>
        <w:t xml:space="preserve">@user samoin: älä anna heteroille yksipuolista lupaa sanoa traumatisoivia sanoja kuten homo niin t\u2026 @URL</w:t>
      </w:r>
    </w:p>
    <w:p>
      <w:r>
        <w:rPr>
          <w:b/>
          <w:u w:val="single"/>
        </w:rPr>
        <w:t xml:space="preserve">7417</w:t>
      </w:r>
    </w:p>
    <w:p>
      <w:r>
        <w:t xml:space="preserve">@user Tämä ei ole sellainen koskematon ja puhdas ympäristö, jota voisi toivoa.</w:t>
      </w:r>
    </w:p>
    <w:p>
      <w:r>
        <w:rPr>
          <w:b/>
          <w:u w:val="single"/>
        </w:rPr>
        <w:t xml:space="preserve">7418</w:t>
      </w:r>
    </w:p>
    <w:p>
      <w:r>
        <w:t xml:space="preserve">Taylor mongoli</w:t>
      </w:r>
    </w:p>
    <w:p>
      <w:r>
        <w:rPr>
          <w:b/>
          <w:u w:val="single"/>
        </w:rPr>
        <w:t xml:space="preserve">7419</w:t>
      </w:r>
    </w:p>
    <w:p>
      <w:r>
        <w:t xml:space="preserve">Tulee tiukasti mongoli</w:t>
      </w:r>
    </w:p>
    <w:p>
      <w:r>
        <w:rPr>
          <w:b/>
          <w:u w:val="single"/>
        </w:rPr>
        <w:t xml:space="preserve">7420</w:t>
      </w:r>
    </w:p>
    <w:p>
      <w:r>
        <w:t xml:space="preserve">@user on häpeäksi se haluaa tuhota USA:n ja tehdä siitä toisen paskan maan..... @URL</w:t>
      </w:r>
    </w:p>
    <w:p>
      <w:r>
        <w:rPr>
          <w:b/>
          <w:u w:val="single"/>
        </w:rPr>
        <w:t xml:space="preserve">7421</w:t>
      </w:r>
    </w:p>
    <w:p>
      <w:r>
        <w:t xml:space="preserve">@user Näytät hassulta raghead</w:t>
      </w:r>
    </w:p>
    <w:p>
      <w:r>
        <w:rPr>
          <w:b/>
          <w:u w:val="single"/>
        </w:rPr>
        <w:t xml:space="preserve">7422</w:t>
      </w:r>
    </w:p>
    <w:p>
      <w:r>
        <w:t xml:space="preserve">Siskot autistisia ja ei ole yhtä suuri riesa kuin tämä kusipää @URL</w:t>
      </w:r>
    </w:p>
    <w:p>
      <w:r>
        <w:rPr>
          <w:b/>
          <w:u w:val="single"/>
        </w:rPr>
        <w:t xml:space="preserve">7423</w:t>
      </w:r>
    </w:p>
    <w:p>
      <w:r>
        <w:t xml:space="preserve">@user se ei ole eikä ollut eikä koskaan ollutkaan \ made for RP griefing\ you fuckin mongoloid lmao. it was made\u2026 @URL</w:t>
      </w:r>
    </w:p>
    <w:p>
      <w:r>
        <w:rPr>
          <w:b/>
          <w:u w:val="single"/>
        </w:rPr>
        <w:t xml:space="preserve">7424</w:t>
      </w:r>
    </w:p>
    <w:p>
      <w:r>
        <w:t xml:space="preserve">miksi tämä valkoinen henkilö kysyi minulta, voiko hän sanoa spic .........</w:t>
      </w:r>
    </w:p>
    <w:p>
      <w:r>
        <w:rPr>
          <w:b/>
          <w:u w:val="single"/>
        </w:rPr>
        <w:t xml:space="preserve">7425</w:t>
      </w:r>
    </w:p>
    <w:p>
      <w:r>
        <w:t xml:space="preserve">@user cba hän on kuin kiinalainen ja minä en puhu ching chongia.</w:t>
      </w:r>
    </w:p>
    <w:p>
      <w:r>
        <w:rPr>
          <w:b/>
          <w:u w:val="single"/>
        </w:rPr>
        <w:t xml:space="preserve">7426</w:t>
      </w:r>
    </w:p>
    <w:p>
      <w:r>
        <w:t xml:space="preserve">@user Valtionhallinnolle lisärahan antaminen olisi jälkeenjäänyttä.</w:t>
      </w:r>
    </w:p>
    <w:p>
      <w:r>
        <w:rPr>
          <w:b/>
          <w:u w:val="single"/>
        </w:rPr>
        <w:t xml:space="preserve">7427</w:t>
      </w:r>
    </w:p>
    <w:p>
      <w:r>
        <w:t xml:space="preserve">@user En helvetissä äänestäisi sinua, olen jo äänestänyt, eikä se ollut sinua, joten arvaa ketä äänestin?</w:t>
      </w:r>
    </w:p>
    <w:p>
      <w:r>
        <w:rPr>
          <w:b/>
          <w:u w:val="single"/>
        </w:rPr>
        <w:t xml:space="preserve">7428</w:t>
      </w:r>
    </w:p>
    <w:p>
      <w:r>
        <w:t xml:space="preserve">Miksi olen kuullut \u201cching chong\u201d ja \u201cchink\u201d tällä viikolla???? Onko tämä vuosi 2018???? Tapahtuuko tämä todella elämässäni?</w:t>
      </w:r>
    </w:p>
    <w:p>
      <w:r>
        <w:rPr>
          <w:b/>
          <w:u w:val="single"/>
        </w:rPr>
        <w:t xml:space="preserve">7429</w:t>
      </w:r>
    </w:p>
    <w:p>
      <w:r>
        <w:t xml:space="preserve">Oma @userimme, jolla on toinen \ud83d\udc49SUURI POINT!\n\nKun henkilöllä on vasemmistolaisia tai terroristisia yhteyksiä lainvalvontaan\u2026 @URL</w:t>
      </w:r>
    </w:p>
    <w:p>
      <w:r>
        <w:rPr>
          <w:b/>
          <w:u w:val="single"/>
        </w:rPr>
        <w:t xml:space="preserve">7430</w:t>
      </w:r>
    </w:p>
    <w:p>
      <w:r>
        <w:t xml:space="preserve">Valkoiset varmaan katsovat tilannetta kuin "Tanssi neekeri tanssii". @URL</w:t>
      </w:r>
    </w:p>
    <w:p>
      <w:r>
        <w:rPr>
          <w:b/>
          <w:u w:val="single"/>
        </w:rPr>
        <w:t xml:space="preserve">7431</w:t>
      </w:r>
    </w:p>
    <w:p>
      <w:r>
        <w:t xml:space="preserve">@user milloin aiot lisätä \juutalaisvihaajan\ bioosi? Vai aiotko mennä täysin retardiksi ja laittaa vain \NAZI\?</w:t>
      </w:r>
    </w:p>
    <w:p>
      <w:r>
        <w:rPr>
          <w:b/>
          <w:u w:val="single"/>
        </w:rPr>
        <w:t xml:space="preserve">7432</w:t>
      </w:r>
    </w:p>
    <w:p>
      <w:r>
        <w:t xml:space="preserve">Toimitusjohtaja on rasistinen sälli ja hänen pomonsa on hiekkaneekeri.</w:t>
      </w:r>
    </w:p>
    <w:p>
      <w:r>
        <w:rPr>
          <w:b/>
          <w:u w:val="single"/>
        </w:rPr>
        <w:t xml:space="preserve">7433</w:t>
      </w:r>
    </w:p>
    <w:p>
      <w:r>
        <w:t xml:space="preserve">@user Joo, hän periaatteessa sanoo, että "stfu, senkin ääliö".</w:t>
      </w:r>
    </w:p>
    <w:p>
      <w:r>
        <w:rPr>
          <w:b/>
          <w:u w:val="single"/>
        </w:rPr>
        <w:t xml:space="preserve">7434</w:t>
      </w:r>
    </w:p>
    <w:p>
      <w:r>
        <w:t xml:space="preserve">Äitini kertoi minulle juuri, että hänen piti pidättää pissaamistaan, koska hän pyörtyisi, jos menisi. Millaista jälkeenjääneen logiikkaa tuo on?</w:t>
      </w:r>
    </w:p>
    <w:p>
      <w:r>
        <w:rPr>
          <w:b/>
          <w:u w:val="single"/>
        </w:rPr>
        <w:t xml:space="preserve">7435</w:t>
      </w:r>
    </w:p>
    <w:p>
      <w:r>
        <w:t xml:space="preserve">@user @user Sain porttikiellon, koska kutsuin terfiä retardiksi, mutta ilmeisesti tämä on ok.</w:t>
      </w:r>
    </w:p>
    <w:p>
      <w:r>
        <w:rPr>
          <w:b/>
          <w:u w:val="single"/>
        </w:rPr>
        <w:t xml:space="preserve">7436</w:t>
      </w:r>
    </w:p>
    <w:p>
      <w:r>
        <w:t xml:space="preserve">jos minun spic perse doesn\u2019t tehdä sen J Balvin konsertti ensi viikolla imma olla järkyttynyt kuin vittu</w:t>
      </w:r>
    </w:p>
    <w:p>
      <w:r>
        <w:rPr>
          <w:b/>
          <w:u w:val="single"/>
        </w:rPr>
        <w:t xml:space="preserve">7437</w:t>
      </w:r>
    </w:p>
    <w:p>
      <w:r>
        <w:t xml:space="preserve">@user en käytä tik tok käytän vain ching chongia.</w:t>
      </w:r>
    </w:p>
    <w:p>
      <w:r>
        <w:rPr>
          <w:b/>
          <w:u w:val="single"/>
        </w:rPr>
        <w:t xml:space="preserve">7438</w:t>
      </w:r>
    </w:p>
    <w:p>
      <w:r>
        <w:t xml:space="preserve">@user kun hes ei halua anteeksipyyntöä sinun jälkeenjäänyt perse \ud83e\udd23\ud83d\udc4d</w:t>
      </w:r>
    </w:p>
    <w:p>
      <w:r>
        <w:rPr>
          <w:b/>
          <w:u w:val="single"/>
        </w:rPr>
        <w:t xml:space="preserve">7439</w:t>
      </w:r>
    </w:p>
    <w:p>
      <w:r>
        <w:t xml:space="preserve">@user Tämä kusipää, jolla on valtava seuraaminen \ud83e\udd2c @URL</w:t>
      </w:r>
    </w:p>
    <w:p>
      <w:r>
        <w:rPr>
          <w:b/>
          <w:u w:val="single"/>
        </w:rPr>
        <w:t xml:space="preserve">7440</w:t>
      </w:r>
    </w:p>
    <w:p>
      <w:r>
        <w:t xml:space="preserve">@user Miksi laitoit kuvan tuosta kusipäästä ?</w:t>
      </w:r>
    </w:p>
    <w:p>
      <w:r>
        <w:rPr>
          <w:b/>
          <w:u w:val="single"/>
        </w:rPr>
        <w:t xml:space="preserve">7441</w:t>
      </w:r>
    </w:p>
    <w:p>
      <w:r>
        <w:t xml:space="preserve">Hän on itse asiassa aina ollut se neekeri @URL</w:t>
      </w:r>
    </w:p>
    <w:p>
      <w:r>
        <w:rPr>
          <w:b/>
          <w:u w:val="single"/>
        </w:rPr>
        <w:t xml:space="preserve">7442</w:t>
      </w:r>
    </w:p>
    <w:p>
      <w:r>
        <w:t xml:space="preserve">Älä kysele minulta typeriä vitun kysymyksiä myynnistä.\n\nJos aiot kysyä minulta maailman yksinkertaisinta vitun retardia\u2026 @URL</w:t>
      </w:r>
    </w:p>
    <w:p>
      <w:r>
        <w:rPr>
          <w:b/>
          <w:u w:val="single"/>
        </w:rPr>
        <w:t xml:space="preserve">7443</w:t>
      </w:r>
    </w:p>
    <w:p>
      <w:r>
        <w:t xml:space="preserve">Pls mene kuolemaan senkin jälkeenjäänyt anna suukko \u2014 ? @URL</w:t>
      </w:r>
    </w:p>
    <w:p>
      <w:r>
        <w:rPr>
          <w:b/>
          <w:u w:val="single"/>
        </w:rPr>
        <w:t xml:space="preserve">7444</w:t>
      </w:r>
    </w:p>
    <w:p>
      <w:r>
        <w:t xml:space="preserve">@user Idgaf mitä tuo perunaneekeri sanoo</w:t>
      </w:r>
    </w:p>
    <w:p>
      <w:r>
        <w:rPr>
          <w:b/>
          <w:u w:val="single"/>
        </w:rPr>
        <w:t xml:space="preserve">7445</w:t>
      </w:r>
    </w:p>
    <w:p>
      <w:r>
        <w:t xml:space="preserve">@user @user @user Jokainen toinen kommentti hänen historiassaan on homo sitä ja tätä. Sinun täytyy 2 katsoa nature\u2026 @URL</w:t>
      </w:r>
    </w:p>
    <w:p>
      <w:r>
        <w:rPr>
          <w:b/>
          <w:u w:val="single"/>
        </w:rPr>
        <w:t xml:space="preserve">7446</w:t>
      </w:r>
    </w:p>
    <w:p>
      <w:r>
        <w:t xml:space="preserve">@user Tuo on rehellisesti sanottuna jälkeenjäänyttä.</w:t>
      </w:r>
    </w:p>
    <w:p>
      <w:r>
        <w:rPr>
          <w:b/>
          <w:u w:val="single"/>
        </w:rPr>
        <w:t xml:space="preserve">7447</w:t>
      </w:r>
    </w:p>
    <w:p>
      <w:r>
        <w:t xml:space="preserve">@user Hyvä on. Väitän samalla tavalla kuin sinä väität. Hei kuuntele paskanaama. Olet ääliö, joka ei tiedä mitään.</w:t>
      </w:r>
    </w:p>
    <w:p>
      <w:r>
        <w:rPr>
          <w:b/>
          <w:u w:val="single"/>
        </w:rPr>
        <w:t xml:space="preserve">7448</w:t>
      </w:r>
    </w:p>
    <w:p>
      <w:r>
        <w:t xml:space="preserve">Mikä happea tuhlaava ääliö tämä on!!! Syytät mediaa kaikesta vihasta, mutta se olet sinä, @user @URL.</w:t>
      </w:r>
    </w:p>
    <w:p>
      <w:r>
        <w:rPr>
          <w:b/>
          <w:u w:val="single"/>
        </w:rPr>
        <w:t xml:space="preserve">7449</w:t>
      </w:r>
    </w:p>
    <w:p>
      <w:r>
        <w:t xml:space="preserve">Kutsun tätä ching chong homopaskaa #taideteos #Kiina @URL @URL</w:t>
      </w:r>
    </w:p>
    <w:p>
      <w:r>
        <w:rPr>
          <w:b/>
          <w:u w:val="single"/>
        </w:rPr>
        <w:t xml:space="preserve">7450</w:t>
      </w:r>
    </w:p>
    <w:p>
      <w:r>
        <w:t xml:space="preserve">Minun rap-nimeni olisi Lil ching chong tbh</w:t>
      </w:r>
    </w:p>
    <w:p>
      <w:r>
        <w:rPr>
          <w:b/>
          <w:u w:val="single"/>
        </w:rPr>
        <w:t xml:space="preserve">7451</w:t>
      </w:r>
    </w:p>
    <w:p>
      <w:r>
        <w:t xml:space="preserve">Ce sont des migrants finlandais aveugle ! @URL</w:t>
      </w:r>
    </w:p>
    <w:p>
      <w:r>
        <w:rPr>
          <w:b/>
          <w:u w:val="single"/>
        </w:rPr>
        <w:t xml:space="preserve">7452</w:t>
      </w:r>
    </w:p>
    <w:p>
      <w:r>
        <w:t xml:space="preserve">@käyttäjä @käyttäjä Voi minun moka. ching chong ping ling</w:t>
      </w:r>
    </w:p>
    <w:p>
      <w:r>
        <w:rPr>
          <w:b/>
          <w:u w:val="single"/>
        </w:rPr>
        <w:t xml:space="preserve">7453</w:t>
      </w:r>
    </w:p>
    <w:p>
      <w:r>
        <w:t xml:space="preserve">@user @user @user @user He ovat alhaisia ihmisiä paskamaista. Totuus ei ole aina kukkia ja karkkia.</w:t>
      </w:r>
    </w:p>
    <w:p>
      <w:r>
        <w:rPr>
          <w:b/>
          <w:u w:val="single"/>
        </w:rPr>
        <w:t xml:space="preserve">7454</w:t>
      </w:r>
    </w:p>
    <w:p>
      <w:r>
        <w:t xml:space="preserve">@user @user Se on totta. @user tukee ajokortteja laittomille ulkomaalaisille kuvernöörin pl... @URL</w:t>
      </w:r>
    </w:p>
    <w:p>
      <w:r>
        <w:rPr>
          <w:b/>
          <w:u w:val="single"/>
        </w:rPr>
        <w:t xml:space="preserve">7455</w:t>
      </w:r>
    </w:p>
    <w:p>
      <w:r>
        <w:t xml:space="preserve">Rakastan neekerien hengellisiä lauluja. Lol tämä Dope New Gospel saada pelataan raskas minun kierto</w:t>
      </w:r>
    </w:p>
    <w:p>
      <w:r>
        <w:rPr>
          <w:b/>
          <w:u w:val="single"/>
        </w:rPr>
        <w:t xml:space="preserve">7456</w:t>
      </w:r>
    </w:p>
    <w:p>
      <w:r>
        <w:t xml:space="preserve">@käyttäjä @käyttäjä @käyttäjä @käyttäjä @käyttäjä @käyttäjä Minua on kutsuttu etelässä maalaiseksi. Kovin vaikea pass.</w:t>
      </w:r>
    </w:p>
    <w:p>
      <w:r>
        <w:rPr>
          <w:b/>
          <w:u w:val="single"/>
        </w:rPr>
        <w:t xml:space="preserve">7457</w:t>
      </w:r>
    </w:p>
    <w:p>
      <w:r>
        <w:t xml:space="preserve">@user No kaveri teki sen itselleen. Hän suolainen alhaalla \ud83d\ude02\ud83d\ude02\ud83d\ude02\ud83d\ude02. Hän antoi kiinalaisen voittaa hänet plus että kanava s\u2026 @URL</w:t>
      </w:r>
    </w:p>
    <w:p>
      <w:r>
        <w:rPr>
          <w:b/>
          <w:u w:val="single"/>
        </w:rPr>
        <w:t xml:space="preserve">7458</w:t>
      </w:r>
    </w:p>
    <w:p>
      <w:r>
        <w:t xml:space="preserve">@user kiitos neekeri en voi odottaa lähestyvää kuolemaa, joka on tulossa minulle @URL</w:t>
      </w:r>
    </w:p>
    <w:p>
      <w:r>
        <w:rPr>
          <w:b/>
          <w:u w:val="single"/>
        </w:rPr>
        <w:t xml:space="preserve">7459</w:t>
      </w:r>
    </w:p>
    <w:p>
      <w:r>
        <w:t xml:space="preserve">Tämä on paskamaata. @URL</w:t>
      </w:r>
    </w:p>
    <w:p>
      <w:r>
        <w:rPr>
          <w:b/>
          <w:u w:val="single"/>
        </w:rPr>
        <w:t xml:space="preserve">7460</w:t>
      </w:r>
    </w:p>
    <w:p>
      <w:r>
        <w:t xml:space="preserve">Luoja, hän on vitun kusipää. @URL</w:t>
      </w:r>
    </w:p>
    <w:p>
      <w:r>
        <w:rPr>
          <w:b/>
          <w:u w:val="single"/>
        </w:rPr>
        <w:t xml:space="preserve">7461</w:t>
      </w:r>
    </w:p>
    <w:p>
      <w:r>
        <w:t xml:space="preserve">@käyttäjä Ei huijata itseämme. Jos tämä olisi ei-valkoinen maa, se olisi 99 prosentin todennäköisyydellä kolmannen maailman paskaläjä, eikä kukaan saisi äänestää.</w:t>
      </w:r>
    </w:p>
    <w:p>
      <w:r>
        <w:rPr>
          <w:b/>
          <w:u w:val="single"/>
        </w:rPr>
        <w:t xml:space="preserve">7462</w:t>
      </w:r>
    </w:p>
    <w:p>
      <w:r>
        <w:t xml:space="preserve">\\n\n\nWow.\n\n\n\n\ud83d\ude0f\ud83d\ude0f\ud83d\ude0f\ud83d\ude0f @URL</w:t>
      </w:r>
    </w:p>
    <w:p>
      <w:r>
        <w:rPr>
          <w:b/>
          <w:u w:val="single"/>
        </w:rPr>
        <w:t xml:space="preserve">7463</w:t>
      </w:r>
    </w:p>
    <w:p>
      <w:r>
        <w:t xml:space="preserve">@user unohdin toivottaa sinulle julkisesti bc im ei vitun homo mutta hyvää syntymäpäivää veli. toivottavasti sinulla oli\u2026 @URL</w:t>
      </w:r>
    </w:p>
    <w:p>
      <w:r>
        <w:rPr>
          <w:b/>
          <w:u w:val="single"/>
        </w:rPr>
        <w:t xml:space="preserve">7464</w:t>
      </w:r>
    </w:p>
    <w:p>
      <w:r>
        <w:t xml:space="preserve">saan nähdä jälkeenjääneeni tänään \ud83c\udf8a</w:t>
      </w:r>
    </w:p>
    <w:p>
      <w:r>
        <w:rPr>
          <w:b/>
          <w:u w:val="single"/>
        </w:rPr>
        <w:t xml:space="preserve">7465</w:t>
      </w:r>
    </w:p>
    <w:p>
      <w:r>
        <w:t xml:space="preserve">@user ajatuksia ja rukouksia lol sait potkut talosi neekeri asema</w:t>
      </w:r>
    </w:p>
    <w:p>
      <w:r>
        <w:rPr>
          <w:b/>
          <w:u w:val="single"/>
        </w:rPr>
        <w:t xml:space="preserve">7466</w:t>
      </w:r>
    </w:p>
    <w:p>
      <w:r>
        <w:t xml:space="preserve">Toivon, että nuo vinosilmät raiskataan, senkin vitun hintti, heitä ei ole olemassa 1-2 vuoden kuluttua \u2014 \u2018chink\u2019 @URL</w:t>
      </w:r>
    </w:p>
    <w:p>
      <w:r>
        <w:rPr>
          <w:b/>
          <w:u w:val="single"/>
        </w:rPr>
        <w:t xml:space="preserve">7467</w:t>
      </w:r>
    </w:p>
    <w:p>
      <w:r>
        <w:t xml:space="preserve">Tekevätkö tytöt vieläkin tuota typerää paskaa jalalla, kun he ottavat kuvan?</w:t>
      </w:r>
    </w:p>
    <w:p>
      <w:r>
        <w:rPr>
          <w:b/>
          <w:u w:val="single"/>
        </w:rPr>
        <w:t xml:space="preserve">7468</w:t>
      </w:r>
    </w:p>
    <w:p>
      <w:r>
        <w:t xml:space="preserve">@user Kuvittele olevasi näin jälkeenjäänyt</w:t>
      </w:r>
    </w:p>
    <w:p>
      <w:r>
        <w:rPr>
          <w:b/>
          <w:u w:val="single"/>
        </w:rPr>
        <w:t xml:space="preserve">7469</w:t>
      </w:r>
    </w:p>
    <w:p>
      <w:r>
        <w:t xml:space="preserve">Get paid young negro get paid</w:t>
      </w:r>
    </w:p>
    <w:p>
      <w:r>
        <w:rPr>
          <w:b/>
          <w:u w:val="single"/>
        </w:rPr>
        <w:t xml:space="preserve">7470</w:t>
      </w:r>
    </w:p>
    <w:p>
      <w:r>
        <w:t xml:space="preserve">jos käytät Sperrys olet vitun hintti, sori kaveri.</w:t>
      </w:r>
    </w:p>
    <w:p>
      <w:r>
        <w:rPr>
          <w:b/>
          <w:u w:val="single"/>
        </w:rPr>
        <w:t xml:space="preserve">7471</w:t>
      </w:r>
    </w:p>
    <w:p>
      <w:r>
        <w:t xml:space="preserve">I\u2019ll vitun repiä hänen silmänsä, että kusipää I\u2019ll haudata hänet elävältä, että pieni paska paskiainen paskiainen huora huora al\u2026 @URL</w:t>
      </w:r>
    </w:p>
    <w:p>
      <w:r>
        <w:rPr>
          <w:b/>
          <w:u w:val="single"/>
        </w:rPr>
        <w:t xml:space="preserve">7472</w:t>
      </w:r>
    </w:p>
    <w:p>
      <w:r>
        <w:t xml:space="preserve">Jos luet tätä, olet ääliö #AdrianBot</w:t>
      </w:r>
    </w:p>
    <w:p>
      <w:r>
        <w:rPr>
          <w:b/>
          <w:u w:val="single"/>
        </w:rPr>
        <w:t xml:space="preserve">7473</w:t>
      </w:r>
    </w:p>
    <w:p>
      <w:r>
        <w:t xml:space="preserve">Voi turpa kiinni retard @URL @URL</w:t>
      </w:r>
    </w:p>
    <w:p>
      <w:r>
        <w:rPr>
          <w:b/>
          <w:u w:val="single"/>
        </w:rPr>
        <w:t xml:space="preserve">7474</w:t>
      </w:r>
    </w:p>
    <w:p>
      <w:r>
        <w:t xml:space="preserve">@user Aika toimeenpanomääräykselle? Minä Amerikan kansalaisena en halua, että laittomat ulkomaalaiset äänestävät minun vaalipiirissäni... @URL</w:t>
      </w:r>
    </w:p>
    <w:p>
      <w:r>
        <w:rPr>
          <w:b/>
          <w:u w:val="single"/>
        </w:rPr>
        <w:t xml:space="preserve">7475</w:t>
      </w:r>
    </w:p>
    <w:p>
      <w:r>
        <w:t xml:space="preserve">@user Lakkaa olemasta jälkeenjäänyt jälkeenjäänyt @URL</w:t>
      </w:r>
    </w:p>
    <w:p>
      <w:r>
        <w:rPr>
          <w:b/>
          <w:u w:val="single"/>
        </w:rPr>
        <w:t xml:space="preserve">7476</w:t>
      </w:r>
    </w:p>
    <w:p>
      <w:r>
        <w:t xml:space="preserve">Kuvitelkaa, että kuulutte rotuun, jonka Jumala itse laittaa teidät paikoillenne, koska käyttäydytte jatkuvasti kollektiivisesti jälkeenjääneinä.</w:t>
      </w:r>
    </w:p>
    <w:p>
      <w:r>
        <w:rPr>
          <w:b/>
          <w:u w:val="single"/>
        </w:rPr>
        <w:t xml:space="preserve">7477</w:t>
      </w:r>
    </w:p>
    <w:p>
      <w:r>
        <w:t xml:space="preserve">He eivät ehkä #demokraattien uusi #demografia on peräisin #maahanmuuttajista, joilla ei ole samaa epäsuotuisaa suolistoa... @URL</w:t>
      </w:r>
    </w:p>
    <w:p>
      <w:r>
        <w:rPr>
          <w:b/>
          <w:u w:val="single"/>
        </w:rPr>
        <w:t xml:space="preserve">7478</w:t>
      </w:r>
    </w:p>
    <w:p>
      <w:r>
        <w:t xml:space="preserve">Olin niin järkyttynyt, kun vaimoni kutsui minua laiskaksi mulkuksi ollessani Walmartissa eilen, että melkein putosin moottoroidulta skootteriltani!</w:t>
      </w:r>
    </w:p>
    <w:p>
      <w:r>
        <w:rPr>
          <w:b/>
          <w:u w:val="single"/>
        </w:rPr>
        <w:t xml:space="preserve">7479</w:t>
      </w:r>
    </w:p>
    <w:p>
      <w:r>
        <w:t xml:space="preserve">Seuraa tuota kurpitsamaista latt\u00e9 kävelyllä korttelin ympäri!</w:t>
      </w:r>
    </w:p>
    <w:p>
      <w:r>
        <w:rPr>
          <w:b/>
          <w:u w:val="single"/>
        </w:rPr>
        <w:t xml:space="preserve">7480</w:t>
      </w:r>
    </w:p>
    <w:p>
      <w:r>
        <w:t xml:space="preserve">Voisiko tämä mahtipontinen ylimielinen ääliö koskaan johtaa maata? @URL</w:t>
      </w:r>
    </w:p>
    <w:p>
      <w:r>
        <w:rPr>
          <w:b/>
          <w:u w:val="single"/>
        </w:rPr>
        <w:t xml:space="preserve">7481</w:t>
      </w:r>
    </w:p>
    <w:p>
      <w:r>
        <w:t xml:space="preserve">Paskiainen vai ei paskiainen muiden maita on se kysymys liian\u2753\ud83e\udd28 @URL</w:t>
      </w:r>
    </w:p>
    <w:p>
      <w:r>
        <w:rPr>
          <w:b/>
          <w:u w:val="single"/>
        </w:rPr>
        <w:t xml:space="preserve">7482</w:t>
      </w:r>
    </w:p>
    <w:p>
      <w:r>
        <w:t xml:space="preserve">Warriors ovat viimeisiä FTA senkin latinot @URL</w:t>
      </w:r>
    </w:p>
    <w:p>
      <w:r>
        <w:rPr>
          <w:b/>
          <w:u w:val="single"/>
        </w:rPr>
        <w:t xml:space="preserve">7483</w:t>
      </w:r>
    </w:p>
    <w:p>
      <w:r>
        <w:t xml:space="preserve">@user Luulen, että hän on vain itsekäs ääliö tbHONESTHONEST</w:t>
      </w:r>
    </w:p>
    <w:p>
      <w:r>
        <w:rPr>
          <w:b/>
          <w:u w:val="single"/>
        </w:rPr>
        <w:t xml:space="preserve">7484</w:t>
      </w:r>
    </w:p>
    <w:p>
      <w:r>
        <w:t xml:space="preserve">@user Ajattele sen jälkeenjäänyt.. metro oli jo hyppäämällä pois tmobile tornit Olen ollut asiakas metro CPS f\u2026 @URL</w:t>
      </w:r>
    </w:p>
    <w:p>
      <w:r>
        <w:rPr>
          <w:b/>
          <w:u w:val="single"/>
        </w:rPr>
        <w:t xml:space="preserve">7485</w:t>
      </w:r>
    </w:p>
    <w:p>
      <w:r>
        <w:t xml:space="preserve">@user @user @user Sinä neekeri sinä ... @user</w:t>
      </w:r>
    </w:p>
    <w:p>
      <w:r>
        <w:rPr>
          <w:b/>
          <w:u w:val="single"/>
        </w:rPr>
        <w:t xml:space="preserve">7486</w:t>
      </w:r>
    </w:p>
    <w:p>
      <w:r>
        <w:t xml:space="preserve">@user @user @user Tai ehkä jos käyttäisimme spiciä?\n\n\n\Huokasin. Olin yleensä ensimmäisenä paikalla puolustamassa Deborah b\u2026 @URL</w:t>
      </w:r>
    </w:p>
    <w:p>
      <w:r>
        <w:rPr>
          <w:b/>
          <w:u w:val="single"/>
        </w:rPr>
        <w:t xml:space="preserve">7487</w:t>
      </w:r>
    </w:p>
    <w:p>
      <w:r>
        <w:t xml:space="preserve">@user Haista vittu sinä paskiainen varastit minun insta käyttäjätunnukseni mene ching chong bong jonnekin muualle!</w:t>
      </w:r>
    </w:p>
    <w:p>
      <w:r>
        <w:rPr>
          <w:b/>
          <w:u w:val="single"/>
        </w:rPr>
        <w:t xml:space="preserve">7488</w:t>
      </w:r>
    </w:p>
    <w:p>
      <w:r>
        <w:t xml:space="preserve">En voi uskoa, että amerikkalaiset äänestivät kehitysvammaisen maansa johtoon!</w:t>
      </w:r>
    </w:p>
    <w:p>
      <w:r>
        <w:rPr>
          <w:b/>
          <w:u w:val="single"/>
        </w:rPr>
        <w:t xml:space="preserve">7489</w:t>
      </w:r>
    </w:p>
    <w:p>
      <w:r>
        <w:t xml:space="preserve">Tiedän, että on typerää kysyä ihmisiltä netissä, mutta olenko sen arvoinen, että elän tässä maailmassa?</w:t>
      </w:r>
    </w:p>
    <w:p>
      <w:r>
        <w:rPr>
          <w:b/>
          <w:u w:val="single"/>
        </w:rPr>
        <w:t xml:space="preserve">7490</w:t>
      </w:r>
    </w:p>
    <w:p>
      <w:r>
        <w:t xml:space="preserve">@user @user Mitä kiinalainen sanoi.</w:t>
      </w:r>
    </w:p>
    <w:p>
      <w:r>
        <w:rPr>
          <w:b/>
          <w:u w:val="single"/>
        </w:rPr>
        <w:t xml:space="preserve">7491</w:t>
      </w:r>
    </w:p>
    <w:p>
      <w:r>
        <w:t xml:space="preserve">Haluan vain sanoa\u2026 lesbo Twitter on hauskinta</w:t>
      </w:r>
    </w:p>
    <w:p>
      <w:r>
        <w:rPr>
          <w:b/>
          <w:u w:val="single"/>
        </w:rPr>
        <w:t xml:space="preserve">7492</w:t>
      </w:r>
    </w:p>
    <w:p>
      <w:r>
        <w:t xml:space="preserve">neekerihomo</w:t>
      </w:r>
    </w:p>
    <w:p>
      <w:r>
        <w:rPr>
          <w:b/>
          <w:u w:val="single"/>
        </w:rPr>
        <w:t xml:space="preserve">7493</w:t>
      </w:r>
    </w:p>
    <w:p>
      <w:r>
        <w:t xml:space="preserve">@käyttäjä @käyttäjä @käyttäjä @käyttäjä voit kutsua minua vaikka ching chongiksi.</w:t>
      </w:r>
    </w:p>
    <w:p>
      <w:r>
        <w:rPr>
          <w:b/>
          <w:u w:val="single"/>
        </w:rPr>
        <w:t xml:space="preserve">7494</w:t>
      </w:r>
    </w:p>
    <w:p>
      <w:r>
        <w:t xml:space="preserve">-kauhistui. \please lopeta sanomasta ching chong. se on todella rasistista ja ilkeää.\ I put my pinky up \fuck u lolol\ and he sig\u2026 @URL</w:t>
      </w:r>
    </w:p>
    <w:p>
      <w:r>
        <w:rPr>
          <w:b/>
          <w:u w:val="single"/>
        </w:rPr>
        <w:t xml:space="preserve">7495</w:t>
      </w:r>
    </w:p>
    <w:p>
      <w:r>
        <w:t xml:space="preserve">Neofytti on neekeri: ei-valvova, mutta kiertelevä.</w:t>
      </w:r>
    </w:p>
    <w:p>
      <w:r>
        <w:rPr>
          <w:b/>
          <w:u w:val="single"/>
        </w:rPr>
        <w:t xml:space="preserve">7496</w:t>
      </w:r>
    </w:p>
    <w:p>
      <w:r>
        <w:t xml:space="preserve">@käyttäjä Cus olet mongoli \ud83d\ude0a</w:t>
      </w:r>
    </w:p>
    <w:p>
      <w:r>
        <w:rPr>
          <w:b/>
          <w:u w:val="single"/>
        </w:rPr>
        <w:t xml:space="preserve">7497</w:t>
      </w:r>
    </w:p>
    <w:p>
      <w:r>
        <w:t xml:space="preserve">@user Oh! Eli se riippuu asiayhteydestä ja maantieteellisestä käyttöalueesta? Luulin, että se on yhtä yleinen kuin 'neekeri'.</w:t>
      </w:r>
    </w:p>
    <w:p>
      <w:r>
        <w:rPr>
          <w:b/>
          <w:u w:val="single"/>
        </w:rPr>
        <w:t xml:space="preserve">7498</w:t>
      </w:r>
    </w:p>
    <w:p>
      <w:r>
        <w:t xml:space="preserve">@user Voi STFU, senkin heikkopäinen kilpikonnanaamainen tekopyhä haisunäätä!</w:t>
      </w:r>
    </w:p>
    <w:p>
      <w:r>
        <w:rPr>
          <w:b/>
          <w:u w:val="single"/>
        </w:rPr>
        <w:t xml:space="preserve">7499</w:t>
      </w:r>
    </w:p>
    <w:p>
      <w:r>
        <w:t xml:space="preserve">Hän luultavasti itkee, puree tyynyään ja vaatii uudelleenlaskentaa, kun tämä tekopyhä ääliö menettää paikkansa seuraavissa vaaleissa\u2026 @URL</w:t>
      </w:r>
    </w:p>
    <w:p>
      <w:r>
        <w:rPr>
          <w:b/>
          <w:u w:val="single"/>
        </w:rPr>
        <w:t xml:space="preserve">7500</w:t>
      </w:r>
    </w:p>
    <w:p>
      <w:r>
        <w:t xml:space="preserve">Muistan, kun se ei ollut mitään meille, nyt se on jälkeenjäänyttä.</w:t>
      </w:r>
    </w:p>
    <w:p>
      <w:r>
        <w:rPr>
          <w:b/>
          <w:u w:val="single"/>
        </w:rPr>
        <w:t xml:space="preserve">7501</w:t>
      </w:r>
    </w:p>
    <w:p>
      <w:r>
        <w:t xml:space="preserve">@käyttäjä @käyttäjä @käyttäjä @käyttäjä @käyttäjä @käyttäjä Tai karkuun karannut maalainen. Ohhh im sorrry.</w:t>
      </w:r>
    </w:p>
    <w:p>
      <w:r>
        <w:rPr>
          <w:b/>
          <w:u w:val="single"/>
        </w:rPr>
        <w:t xml:space="preserve">7502</w:t>
      </w:r>
    </w:p>
    <w:p>
      <w:r>
        <w:t xml:space="preserve">@user En ole nähnyt Muddia näin järkyttyneenä sitten shithole-maiden.</w:t>
      </w:r>
    </w:p>
    <w:p>
      <w:r>
        <w:rPr>
          <w:b/>
          <w:u w:val="single"/>
        </w:rPr>
        <w:t xml:space="preserve">7503</w:t>
      </w:r>
    </w:p>
    <w:p>
      <w:r>
        <w:t xml:space="preserve">Mestarisi on täällä, joten mene polvillesi ja anna kunniaa\nMestari Khaled tarvitsee kyrpänsä palvottua #orja #cuck #faggot\u2026 @URL</w:t>
      </w:r>
    </w:p>
    <w:p>
      <w:r>
        <w:rPr>
          <w:b/>
          <w:u w:val="single"/>
        </w:rPr>
        <w:t xml:space="preserve">7504</w:t>
      </w:r>
    </w:p>
    <w:p>
      <w:r>
        <w:t xml:space="preserve">Isälläsi oli dinosaurus. Äitisi luopui omastaan kasvattaakseen sinut, senkin kiittämätön hintti.</w:t>
      </w:r>
    </w:p>
    <w:p>
      <w:r>
        <w:rPr>
          <w:b/>
          <w:u w:val="single"/>
        </w:rPr>
        <w:t xml:space="preserve">7505</w:t>
      </w:r>
    </w:p>
    <w:p>
      <w:r>
        <w:t xml:space="preserve">@user He\u2019s such a cunt</w:t>
      </w:r>
    </w:p>
    <w:p>
      <w:r>
        <w:rPr>
          <w:b/>
          <w:u w:val="single"/>
        </w:rPr>
        <w:t xml:space="preserve">7506</w:t>
      </w:r>
    </w:p>
    <w:p>
      <w:r>
        <w:t xml:space="preserve">@user Sinulla ei ole aavistustakaan, kuka tämän teki. Älä ole ääliö.</w:t>
      </w:r>
    </w:p>
    <w:p>
      <w:r>
        <w:rPr>
          <w:b/>
          <w:u w:val="single"/>
        </w:rPr>
        <w:t xml:space="preserve">7507</w:t>
      </w:r>
    </w:p>
    <w:p>
      <w:r>
        <w:t xml:space="preserve">Jos sinun on käytettävä väkivaltaa levittääksesi ideologiaasi, olet vitun jälkeenjäänyt. Hävisit väittelyn etkä ha\u2026 @URL</w:t>
      </w:r>
    </w:p>
    <w:p>
      <w:r>
        <w:rPr>
          <w:b/>
          <w:u w:val="single"/>
        </w:rPr>
        <w:t xml:space="preserve">7508</w:t>
      </w:r>
    </w:p>
    <w:p>
      <w:r>
        <w:t xml:space="preserve">Sanan \u201cretard\u201d käyttäminen missä tahansa muodossa on hyvä tapa saada minut menettämään valtavasti kunnioitusta sinua kohtaan.</w:t>
      </w:r>
    </w:p>
    <w:p>
      <w:r>
        <w:rPr>
          <w:b/>
          <w:u w:val="single"/>
        </w:rPr>
        <w:t xml:space="preserve">7509</w:t>
      </w:r>
    </w:p>
    <w:p>
      <w:r>
        <w:t xml:space="preserve">Ajaa vain pois. Mikä ääliö. @URL</w:t>
      </w:r>
    </w:p>
    <w:p>
      <w:r>
        <w:rPr>
          <w:b/>
          <w:u w:val="single"/>
        </w:rPr>
        <w:t xml:space="preserve">7510</w:t>
      </w:r>
    </w:p>
    <w:p>
      <w:r>
        <w:t xml:space="preserve">@user Joo, tuo vasemmistolainen väkijoukko ei koskaan ollut \a asia\ mutta tuo oikeistolainen terroristijoukko on asia!</w:t>
      </w:r>
    </w:p>
    <w:p>
      <w:r>
        <w:rPr>
          <w:b/>
          <w:u w:val="single"/>
        </w:rPr>
        <w:t xml:space="preserve">7511</w:t>
      </w:r>
    </w:p>
    <w:p>
      <w:r>
        <w:t xml:space="preserve">Olin käteisellä avustaminen kuumin vitun lesbo tänään mannnnnnn Luulin homo päiväni olivat ohi sitten bam</w:t>
      </w:r>
    </w:p>
    <w:p>
      <w:r>
        <w:rPr>
          <w:b/>
          <w:u w:val="single"/>
        </w:rPr>
        <w:t xml:space="preserve">7512</w:t>
      </w:r>
    </w:p>
    <w:p>
      <w:r>
        <w:t xml:space="preserve">Joka tapauksessa vihaan itseäni, koska olen hintti ja viivyttelen.</w:t>
      </w:r>
    </w:p>
    <w:p>
      <w:r>
        <w:rPr>
          <w:b/>
          <w:u w:val="single"/>
        </w:rPr>
        <w:t xml:space="preserve">7513</w:t>
      </w:r>
    </w:p>
    <w:p>
      <w:r>
        <w:t xml:space="preserve">@user Ei, minä olin osa 5MR\nCheckmate retardia</w:t>
      </w:r>
    </w:p>
    <w:p>
      <w:r>
        <w:rPr>
          <w:b/>
          <w:u w:val="single"/>
        </w:rPr>
        <w:t xml:space="preserve">7514</w:t>
      </w:r>
    </w:p>
    <w:p>
      <w:r>
        <w:t xml:space="preserve">@user @user Voi helvetti.. Kunpa he kohtelisivat Kavanaughia samalla tavalla kuin he kohtelevat laittomia ulkomaalaisia....</w:t>
      </w:r>
    </w:p>
    <w:p>
      <w:r>
        <w:rPr>
          <w:b/>
          <w:u w:val="single"/>
        </w:rPr>
        <w:t xml:space="preserve">7515</w:t>
      </w:r>
    </w:p>
    <w:p>
      <w:r>
        <w:t xml:space="preserve">tämä kaveri on jälkeenjäänyt äänestäkää @URL</w:t>
      </w:r>
    </w:p>
    <w:p>
      <w:r>
        <w:rPr>
          <w:b/>
          <w:u w:val="single"/>
        </w:rPr>
        <w:t xml:space="preserve">7516</w:t>
      </w:r>
    </w:p>
    <w:p>
      <w:r>
        <w:t xml:space="preserve">Yhdysvaltojen perinteinen liiketoiminta on paskaloukkujen luominen. @URL</w:t>
      </w:r>
    </w:p>
    <w:p>
      <w:r>
        <w:rPr>
          <w:b/>
          <w:u w:val="single"/>
        </w:rPr>
        <w:t xml:space="preserve">7517</w:t>
      </w:r>
    </w:p>
    <w:p>
      <w:r>
        <w:t xml:space="preserve">Miksi lähdette paskamaastanne, jota vihaatte, mutta heilutatte silti tuon maan vitun lippua marssiessanne awa\u2026 @URL</w:t>
      </w:r>
    </w:p>
    <w:p>
      <w:r>
        <w:rPr>
          <w:b/>
          <w:u w:val="single"/>
        </w:rPr>
        <w:t xml:space="preserve">7518</w:t>
      </w:r>
    </w:p>
    <w:p>
      <w:r>
        <w:t xml:space="preserve">@user @user Luulin todella, että tämä mies oli jälkeenjäänyt \ud83d\ude02</w:t>
      </w:r>
    </w:p>
    <w:p>
      <w:r>
        <w:rPr>
          <w:b/>
          <w:u w:val="single"/>
        </w:rPr>
        <w:t xml:space="preserve">7519</w:t>
      </w:r>
    </w:p>
    <w:p>
      <w:r>
        <w:t xml:space="preserve">@user turpa kiinni retard</w:t>
      </w:r>
    </w:p>
    <w:p>
      <w:r>
        <w:rPr>
          <w:b/>
          <w:u w:val="single"/>
        </w:rPr>
        <w:t xml:space="preserve">7520</w:t>
      </w:r>
    </w:p>
    <w:p>
      <w:r>
        <w:t xml:space="preserve">Luoja Machado on ääliö</w:t>
      </w:r>
    </w:p>
    <w:p>
      <w:r>
        <w:rPr>
          <w:b/>
          <w:u w:val="single"/>
        </w:rPr>
        <w:t xml:space="preserve">7521</w:t>
      </w:r>
    </w:p>
    <w:p>
      <w:r>
        <w:t xml:space="preserve">@user Anteeksi retard olet hoplofobinen idiootti. Se ei ole rynnäkkökivääri ja tarkoittaa ArmaLite model 15:tä</w:t>
      </w:r>
    </w:p>
    <w:p>
      <w:r>
        <w:rPr>
          <w:b/>
          <w:u w:val="single"/>
        </w:rPr>
        <w:t xml:space="preserve">7522</w:t>
      </w:r>
    </w:p>
    <w:p>
      <w:r>
        <w:t xml:space="preserve">Kutsu aikalisä, senkin mongoloidi Ron Rivera.</w:t>
      </w:r>
    </w:p>
    <w:p>
      <w:r>
        <w:rPr>
          <w:b/>
          <w:u w:val="single"/>
        </w:rPr>
        <w:t xml:space="preserve">7523</w:t>
      </w:r>
    </w:p>
    <w:p>
      <w:r>
        <w:t xml:space="preserve">@user @user Miten olen jälkeenjäänyt</w:t>
      </w:r>
    </w:p>
    <w:p>
      <w:r>
        <w:rPr>
          <w:b/>
          <w:u w:val="single"/>
        </w:rPr>
        <w:t xml:space="preserve">7524</w:t>
      </w:r>
    </w:p>
    <w:p>
      <w:r>
        <w:t xml:space="preserve">Oikea paskaläjämaa. @URL</w:t>
      </w:r>
    </w:p>
    <w:p>
      <w:r>
        <w:rPr>
          <w:b/>
          <w:u w:val="single"/>
        </w:rPr>
        <w:t xml:space="preserve">7525</w:t>
      </w:r>
    </w:p>
    <w:p>
      <w:r>
        <w:t xml:space="preserve">@user @user @user Ehkä se johtuu USA:n jälkeenjääneistä aselakeista. Miksi siviilin pitää omistaa neljä pistoolia? A\u2026 @URL</w:t>
      </w:r>
    </w:p>
    <w:p>
      <w:r>
        <w:rPr>
          <w:b/>
          <w:u w:val="single"/>
        </w:rPr>
        <w:t xml:space="preserve">7526</w:t>
      </w:r>
    </w:p>
    <w:p>
      <w:r>
        <w:t xml:space="preserve">myös jos yrität olla räikeän rasistinen, ole edes omaperäinen, kuten olen kyllästynyt kuulemaan "ling ling ling" "ching chong"... @URL</w:t>
      </w:r>
    </w:p>
    <w:p>
      <w:r>
        <w:rPr>
          <w:b/>
          <w:u w:val="single"/>
        </w:rPr>
        <w:t xml:space="preserve">7527</w:t>
      </w:r>
    </w:p>
    <w:p>
      <w:r>
        <w:t xml:space="preserve">@user @user Anteeksi. Asun siellä. Hän oli täysin vasemmistolainen sekopää Et voisi olla enempää väärässä. Hän oli\u2026 @URL</w:t>
      </w:r>
    </w:p>
    <w:p>
      <w:r>
        <w:rPr>
          <w:b/>
          <w:u w:val="single"/>
        </w:rPr>
        <w:t xml:space="preserve">7528</w:t>
      </w:r>
    </w:p>
    <w:p>
      <w:r>
        <w:t xml:space="preserve">@käyttäjä @käyttäjä Ok homo.</w:t>
      </w:r>
    </w:p>
    <w:p>
      <w:r>
        <w:rPr>
          <w:b/>
          <w:u w:val="single"/>
        </w:rPr>
        <w:t xml:space="preserve">7529</w:t>
      </w:r>
    </w:p>
    <w:p>
      <w:r>
        <w:t xml:space="preserve">Kun olen elänyt 90-luvun skeittaajana, jossa käytettiin halventavia termejä, kuten \fag ja faggot\ (tarkasti tai epätarkasti\u2026 @URL</w:t>
      </w:r>
    </w:p>
    <w:p>
      <w:r>
        <w:rPr>
          <w:b/>
          <w:u w:val="single"/>
        </w:rPr>
        <w:t xml:space="preserve">7530</w:t>
      </w:r>
    </w:p>
    <w:p>
      <w:r>
        <w:t xml:space="preserve">Uusina maahanmuuttajina kukaan ei varoittanut meitä Halloweenista, joka ei ollut vielä 80-luvun alussa tullut maailmanlaajuiseksi. Minä... @URL</w:t>
      </w:r>
    </w:p>
    <w:p>
      <w:r>
        <w:rPr>
          <w:b/>
          <w:u w:val="single"/>
        </w:rPr>
        <w:t xml:space="preserve">7531</w:t>
      </w:r>
    </w:p>
    <w:p>
      <w:r>
        <w:t xml:space="preserve">Twiittaan tämän, jotta voin pelastaa ching chong -hashtagin #クッパ姫</w:t>
      </w:r>
    </w:p>
    <w:p>
      <w:r>
        <w:rPr>
          <w:b/>
          <w:u w:val="single"/>
        </w:rPr>
        <w:t xml:space="preserve">7532</w:t>
      </w:r>
    </w:p>
    <w:p>
      <w:r>
        <w:t xml:space="preserve">Opin myös saman koulun opettajalta, että neekeri tarkoittaa vain tietämätöntä ihmistä. Ja pidin siitä kiinni... @URL</w:t>
      </w:r>
    </w:p>
    <w:p>
      <w:r>
        <w:rPr>
          <w:b/>
          <w:u w:val="single"/>
        </w:rPr>
        <w:t xml:space="preserve">7533</w:t>
      </w:r>
    </w:p>
    <w:p>
      <w:r>
        <w:t xml:space="preserve">Taidamme olla paskamaassa. Inhottaa synagogan kauheat tapahtumat.</w:t>
      </w:r>
    </w:p>
    <w:p>
      <w:r>
        <w:rPr>
          <w:b/>
          <w:u w:val="single"/>
        </w:rPr>
        <w:t xml:space="preserve">7534</w:t>
      </w:r>
    </w:p>
    <w:p>
      <w:r>
        <w:t xml:space="preserve">maddenbishop on suurin homo ikinä!</w:t>
      </w:r>
    </w:p>
    <w:p>
      <w:r>
        <w:rPr>
          <w:b/>
          <w:u w:val="single"/>
        </w:rPr>
        <w:t xml:space="preserve">7535</w:t>
      </w:r>
    </w:p>
    <w:p>
      <w:r>
        <w:t xml:space="preserve">Ranskalainen taiteilija Saype luo upean "toivon viestin" pakolaisille @URL via @user</w:t>
      </w:r>
    </w:p>
    <w:p>
      <w:r>
        <w:rPr>
          <w:b/>
          <w:u w:val="single"/>
        </w:rPr>
        <w:t xml:space="preserve">7536</w:t>
      </w:r>
    </w:p>
    <w:p>
      <w:r>
        <w:t xml:space="preserve">Deany Smith kuunteletko \nKiitos laulusta, jota me laulamme \nMe olemme 5 pistettä edellä \nSinä lihava punapää \nWalkin\u2026 @URL</w:t>
      </w:r>
    </w:p>
    <w:p>
      <w:r>
        <w:rPr>
          <w:b/>
          <w:u w:val="single"/>
        </w:rPr>
        <w:t xml:space="preserve">7537</w:t>
      </w:r>
    </w:p>
    <w:p>
      <w:r>
        <w:t xml:space="preserve">@user @user @user En osaa sanoa, onko Bonnie todella jälkeenjäänyt vai teeskenteleekö hän vain.</w:t>
      </w:r>
    </w:p>
    <w:p>
      <w:r>
        <w:rPr>
          <w:b/>
          <w:u w:val="single"/>
        </w:rPr>
        <w:t xml:space="preserve">7538</w:t>
      </w:r>
    </w:p>
    <w:p>
      <w:r>
        <w:t xml:space="preserve">Jos näen enää ammuskeluja tai maahanmuuttajien erottamista, teidät asetetaan syytteeseen ja teitä vastaan nostetaan syyte, teenkö tämän hyvin selväksi?</w:t>
      </w:r>
    </w:p>
    <w:p>
      <w:r>
        <w:rPr>
          <w:b/>
          <w:u w:val="single"/>
        </w:rPr>
        <w:t xml:space="preserve">7539</w:t>
      </w:r>
    </w:p>
    <w:p>
      <w:r>
        <w:t xml:space="preserve">1. Pelonlietsonta pakolaisista, jotka lojuvat kansainvälisillä vesillä odottamassa Labo...</w:t>
      </w:r>
    </w:p>
    <w:p>
      <w:r>
        <w:rPr>
          <w:b/>
          <w:u w:val="single"/>
        </w:rPr>
        <w:t xml:space="preserve">7540</w:t>
      </w:r>
    </w:p>
    <w:p>
      <w:r>
        <w:t xml:space="preserve">@user yea Näen luultavasti ei lähettämistä, että asia Twitterissä uudelleen</w:t>
      </w:r>
    </w:p>
    <w:p>
      <w:r>
        <w:rPr>
          <w:b/>
          <w:u w:val="single"/>
        </w:rPr>
        <w:t xml:space="preserve">7541</w:t>
      </w:r>
    </w:p>
    <w:p>
      <w:r>
        <w:t xml:space="preserve">@user @user @user @user @user Onneksi en välitä vittuakaan siitä, mitä ajattelet twat features.\u2026 @URL</w:t>
      </w:r>
    </w:p>
    <w:p>
      <w:r>
        <w:rPr>
          <w:b/>
          <w:u w:val="single"/>
        </w:rPr>
        <w:t xml:space="preserve">7542</w:t>
      </w:r>
    </w:p>
    <w:p>
      <w:r>
        <w:t xml:space="preserve">@user odota hetki tämä ei ole ching chong</w:t>
      </w:r>
    </w:p>
    <w:p>
      <w:r>
        <w:rPr>
          <w:b/>
          <w:u w:val="single"/>
        </w:rPr>
        <w:t xml:space="preserve">7543</w:t>
      </w:r>
    </w:p>
    <w:p>
      <w:r>
        <w:t xml:space="preserve">Mitä varten sinä nopeutit, senkin paskiainen @URL?</w:t>
      </w:r>
    </w:p>
    <w:p>
      <w:r>
        <w:rPr>
          <w:b/>
          <w:u w:val="single"/>
        </w:rPr>
        <w:t xml:space="preserve">7544</w:t>
      </w:r>
    </w:p>
    <w:p>
      <w:r>
        <w:t xml:space="preserve">@user Hei Riotgames sain eilen permabannia, koska sanoin ching chong im kiinalainen pelissä, joten olin juuri voittanut... @URL</w:t>
      </w:r>
    </w:p>
    <w:p>
      <w:r>
        <w:rPr>
          <w:b/>
          <w:u w:val="single"/>
        </w:rPr>
        <w:t xml:space="preserve">7545</w:t>
      </w:r>
    </w:p>
    <w:p>
      <w:r>
        <w:t xml:space="preserve">Im brams neekeri</w:t>
      </w:r>
    </w:p>
    <w:p>
      <w:r>
        <w:rPr>
          <w:b/>
          <w:u w:val="single"/>
        </w:rPr>
        <w:t xml:space="preserve">7546</w:t>
      </w:r>
    </w:p>
    <w:p>
      <w:r>
        <w:t xml:space="preserve">Jose masterclass erittäin hyvä esitys ainoa asia, joka olisi kruunannut sen on Jose DDTing että vitun mongy c\u2026 @URL</w:t>
      </w:r>
    </w:p>
    <w:p>
      <w:r>
        <w:rPr>
          <w:b/>
          <w:u w:val="single"/>
        </w:rPr>
        <w:t xml:space="preserve">7547</w:t>
      </w:r>
    </w:p>
    <w:p>
      <w:r>
        <w:t xml:space="preserve">@user neekeri = mayate</w:t>
      </w:r>
    </w:p>
    <w:p>
      <w:r>
        <w:rPr>
          <w:b/>
          <w:u w:val="single"/>
        </w:rPr>
        <w:t xml:space="preserve">7548</w:t>
      </w:r>
    </w:p>
    <w:p>
      <w:r>
        <w:t xml:space="preserve">Kello on neljä aamulla ei nukuta neekeri voi olla sairas @user @user @user @user @user</w:t>
      </w:r>
    </w:p>
    <w:p>
      <w:r>
        <w:rPr>
          <w:b/>
          <w:u w:val="single"/>
        </w:rPr>
        <w:t xml:space="preserve">7549</w:t>
      </w:r>
    </w:p>
    <w:p>
      <w:r>
        <w:t xml:space="preserve">@käyttäjä Kauhea vitun mulkku tuo vehje.</w:t>
      </w:r>
    </w:p>
    <w:p>
      <w:r>
        <w:rPr>
          <w:b/>
          <w:u w:val="single"/>
        </w:rPr>
        <w:t xml:space="preserve">7550</w:t>
      </w:r>
    </w:p>
    <w:p>
      <w:r>
        <w:t xml:space="preserve">Hyvänen aika, mongolijoukot ryntäävät etelästä raiskaamaan, ryöstämään ja ryöstämään pääkaupunkiamme. Pelastakaa meidät Great\u2026 @URL</w:t>
      </w:r>
    </w:p>
    <w:p>
      <w:r>
        <w:rPr>
          <w:b/>
          <w:u w:val="single"/>
        </w:rPr>
        <w:t xml:space="preserve">7551</w:t>
      </w:r>
    </w:p>
    <w:p>
      <w:r>
        <w:t xml:space="preserve">@user Mikä on mongoloidi?</w:t>
      </w:r>
    </w:p>
    <w:p>
      <w:r>
        <w:rPr>
          <w:b/>
          <w:u w:val="single"/>
        </w:rPr>
        <w:t xml:space="preserve">7552</w:t>
      </w:r>
    </w:p>
    <w:p>
      <w:r>
        <w:t xml:space="preserve">@user @user @user Fuckoff ching chong</w:t>
      </w:r>
    </w:p>
    <w:p>
      <w:r>
        <w:rPr>
          <w:b/>
          <w:u w:val="single"/>
        </w:rPr>
        <w:t xml:space="preserve">7553</w:t>
      </w:r>
    </w:p>
    <w:p>
      <w:r>
        <w:t xml:space="preserve">mf\u2019s polttaa tuota retard pakettia O:n vieressä.</w:t>
      </w:r>
    </w:p>
    <w:p>
      <w:r>
        <w:rPr>
          <w:b/>
          <w:u w:val="single"/>
        </w:rPr>
        <w:t xml:space="preserve">7554</w:t>
      </w:r>
    </w:p>
    <w:p>
      <w:r>
        <w:t xml:space="preserve">Keittäjän määritelmä @URL</w:t>
      </w:r>
    </w:p>
    <w:p>
      <w:r>
        <w:rPr>
          <w:b/>
          <w:u w:val="single"/>
        </w:rPr>
        <w:t xml:space="preserve">7555</w:t>
      </w:r>
    </w:p>
    <w:p>
      <w:r>
        <w:t xml:space="preserve">Hanny Lol mitä wanna be neekeri sinun niin muovinen teet Barbie näyttää todelliselta</w:t>
      </w:r>
    </w:p>
    <w:p>
      <w:r>
        <w:rPr>
          <w:b/>
          <w:u w:val="single"/>
        </w:rPr>
        <w:t xml:space="preserve">7556</w:t>
      </w:r>
    </w:p>
    <w:p>
      <w:r>
        <w:t xml:space="preserve">@user @user @user @user Hän ei ole ching chong!</w:t>
      </w:r>
    </w:p>
    <w:p>
      <w:r>
        <w:rPr>
          <w:b/>
          <w:u w:val="single"/>
        </w:rPr>
        <w:t xml:space="preserve">7557</w:t>
      </w:r>
    </w:p>
    <w:p>
      <w:r>
        <w:t xml:space="preserve">@user Don... Sait minut itkemään, senkin paskiainen.</w:t>
      </w:r>
    </w:p>
    <w:p>
      <w:r>
        <w:rPr>
          <w:b/>
          <w:u w:val="single"/>
        </w:rPr>
        <w:t xml:space="preserve">7558</w:t>
      </w:r>
    </w:p>
    <w:p>
      <w:r>
        <w:t xml:space="preserve">@user R-sana? Tarkoitatko retard?</w:t>
      </w:r>
    </w:p>
    <w:p>
      <w:r>
        <w:rPr>
          <w:b/>
          <w:u w:val="single"/>
        </w:rPr>
        <w:t xml:space="preserve">7559</w:t>
      </w:r>
    </w:p>
    <w:p>
      <w:r>
        <w:t xml:space="preserve">Logic sai Wu-Tangin mukaan kappaleeseen nimeltä Wu-Tang Forever. En tiedä, miten tämä vaniljavohvelin värinen neekeri onnistui siinä.</w:t>
      </w:r>
    </w:p>
    <w:p>
      <w:r>
        <w:rPr>
          <w:b/>
          <w:u w:val="single"/>
        </w:rPr>
        <w:t xml:space="preserve">7560</w:t>
      </w:r>
    </w:p>
    <w:p>
      <w:r>
        <w:t xml:space="preserve">vittu sinulle läski anorektikko homo homofobinen meksikolainen neekeri retard sika @user @user</w:t>
      </w:r>
    </w:p>
    <w:p>
      <w:r>
        <w:rPr>
          <w:b/>
          <w:u w:val="single"/>
        </w:rPr>
        <w:t xml:space="preserve">7561</w:t>
      </w:r>
    </w:p>
    <w:p>
      <w:r>
        <w:t xml:space="preserve">On lauantai, kaikki muistakaa, että olut ennen viinaa, ette ole koskaan olleet sairaampia, ja viina ennen olutta, olet vitun ääliö, mies vittu ylös!</w:t>
      </w:r>
    </w:p>
    <w:p>
      <w:r>
        <w:rPr>
          <w:b/>
          <w:u w:val="single"/>
        </w:rPr>
        <w:t xml:space="preserve">7562</w:t>
      </w:r>
    </w:p>
    <w:p>
      <w:r>
        <w:t xml:space="preserve">@user @user @user @user Vain jos vastustamme vasemmistolaisia professoreita kuten #BillAyers writing\u2026 @URL</w:t>
      </w:r>
    </w:p>
    <w:p>
      <w:r>
        <w:rPr>
          <w:b/>
          <w:u w:val="single"/>
        </w:rPr>
        <w:t xml:space="preserve">7563</w:t>
      </w:r>
    </w:p>
    <w:p>
      <w:r>
        <w:t xml:space="preserve">Shorty kutsui minua homoksi, koska en vastannut hänelle lmfaooooooo</w:t>
      </w:r>
    </w:p>
    <w:p>
      <w:r>
        <w:rPr>
          <w:b/>
          <w:u w:val="single"/>
        </w:rPr>
        <w:t xml:space="preserve">7564</w:t>
      </w:r>
    </w:p>
    <w:p>
      <w:r>
        <w:t xml:space="preserve">@user Sigh.. Ja sinä sanoit spic..</w:t>
      </w:r>
    </w:p>
    <w:p>
      <w:r>
        <w:rPr>
          <w:b/>
          <w:u w:val="single"/>
        </w:rPr>
        <w:t xml:space="preserve">7565</w:t>
      </w:r>
    </w:p>
    <w:p>
      <w:r>
        <w:t xml:space="preserve">Vau, katsomassa dokumenttia I Am Evidence seksuaalisista pahoinpitelytapauksista... Ei ihme, että raiskaajat uskovat voivansa tehdä mitä tahansa... @URL</w:t>
      </w:r>
    </w:p>
    <w:p>
      <w:r>
        <w:rPr>
          <w:b/>
          <w:u w:val="single"/>
        </w:rPr>
        <w:t xml:space="preserve">7566</w:t>
      </w:r>
    </w:p>
    <w:p>
      <w:r>
        <w:t xml:space="preserve">Hän uskoo myös, että orjat olivat maahanmuuttajia. Hän on hölmö ja häpeäksi epäoikeudenmukaisuuksille, joita *hänen* gop-valkoinen kansa on tehnyt... @URL</w:t>
      </w:r>
    </w:p>
    <w:p>
      <w:r>
        <w:rPr>
          <w:b/>
          <w:u w:val="single"/>
        </w:rPr>
        <w:t xml:space="preserve">7567</w:t>
      </w:r>
    </w:p>
    <w:p>
      <w:r>
        <w:t xml:space="preserve">Kun ilkeät kutsuvat sinua mongoliksi\n\minä olen Tšingis-kaanin lapsi, sinä olet oranki orangutanin lapsi\</w:t>
      </w:r>
    </w:p>
    <w:p>
      <w:r>
        <w:rPr>
          <w:b/>
          <w:u w:val="single"/>
        </w:rPr>
        <w:t xml:space="preserve">7568</w:t>
      </w:r>
    </w:p>
    <w:p>
      <w:r>
        <w:t xml:space="preserve">@user @user @user Älä ole niin herkkä jumala, senkin hintti.</w:t>
      </w:r>
    </w:p>
    <w:p>
      <w:r>
        <w:rPr>
          <w:b/>
          <w:u w:val="single"/>
        </w:rPr>
        <w:t xml:space="preserve">7569</w:t>
      </w:r>
    </w:p>
    <w:p>
      <w:r>
        <w:t xml:space="preserve">@käyttäjä @käyttäjä Trumpin äänellä:\n Ystäväni kiinalainen ei ole enää kanssamme #ChanDed</w:t>
      </w:r>
    </w:p>
    <w:p>
      <w:r>
        <w:rPr>
          <w:b/>
          <w:u w:val="single"/>
        </w:rPr>
        <w:t xml:space="preserve">7570</w:t>
      </w:r>
    </w:p>
    <w:p>
      <w:r>
        <w:t xml:space="preserve">Heteromies: Hintti veikkaan, että haluat imeä munaani \n\nMe: @URL</w:t>
      </w:r>
    </w:p>
    <w:p>
      <w:r>
        <w:rPr>
          <w:b/>
          <w:u w:val="single"/>
        </w:rPr>
        <w:t xml:space="preserve">7571</w:t>
      </w:r>
    </w:p>
    <w:p>
      <w:r>
        <w:t xml:space="preserve">@user shet kilig!!! HAHAHA kiitos ikuisesti minun jowa spic tyttö!!! ily niin paljon!!!! #jholiyah \u2764\ufe0f\u2764\ufe0f\u2764\ufe0f</w:t>
      </w:r>
    </w:p>
    <w:p>
      <w:r>
        <w:rPr>
          <w:b/>
          <w:u w:val="single"/>
        </w:rPr>
        <w:t xml:space="preserve">7572</w:t>
      </w:r>
    </w:p>
    <w:p>
      <w:r>
        <w:t xml:space="preserve">On päivänselvää, että isäni typerä kusipää tyttöystävä ei pidä minusta, hupsista, no, no, veto \ud83e\udd37\ud83c\udffb\u200d\u2640\ufe0f</w:t>
      </w:r>
    </w:p>
    <w:p>
      <w:r>
        <w:rPr>
          <w:b/>
          <w:u w:val="single"/>
        </w:rPr>
        <w:t xml:space="preserve">7573</w:t>
      </w:r>
    </w:p>
    <w:p>
      <w:r>
        <w:t xml:space="preserve">@user mikä on spic\u2014</w:t>
      </w:r>
    </w:p>
    <w:p>
      <w:r>
        <w:rPr>
          <w:b/>
          <w:u w:val="single"/>
        </w:rPr>
        <w:t xml:space="preserve">7574</w:t>
      </w:r>
    </w:p>
    <w:p>
      <w:r>
        <w:t xml:space="preserve">Valmis #MakingAMurderer 2. Bobby Dassey on syyllinen. Ken Kratz on kusipää. Kathleen Zellner on legenda. Minä \u2665\ufe0f Delores ja Allen Avery.</w:t>
      </w:r>
    </w:p>
    <w:p>
      <w:r>
        <w:rPr>
          <w:b/>
          <w:u w:val="single"/>
        </w:rPr>
        <w:t xml:space="preserve">7575</w:t>
      </w:r>
    </w:p>
    <w:p>
      <w:r>
        <w:t xml:space="preserve">@user Wtf että oli kuntosali kuningas minulle puhelimessa pieni twat</w:t>
      </w:r>
    </w:p>
    <w:p>
      <w:r>
        <w:rPr>
          <w:b/>
          <w:u w:val="single"/>
        </w:rPr>
        <w:t xml:space="preserve">7576</w:t>
      </w:r>
    </w:p>
    <w:p>
      <w:r>
        <w:t xml:space="preserve">@user @user Sattumalta ajoitettu rakkauden karavaanin kanssa, joka on tulossa paskamaista, melko varma, että se ei liity tähän \ud83d\ude09</w:t>
      </w:r>
    </w:p>
    <w:p>
      <w:r>
        <w:rPr>
          <w:b/>
          <w:u w:val="single"/>
        </w:rPr>
        <w:t xml:space="preserve">7577</w:t>
      </w:r>
    </w:p>
    <w:p>
      <w:r>
        <w:t xml:space="preserve">Ehkä heidän pitäisi rakentaa uudelleen omat paskamaat ja tehdä niin kuin Marcus Garvey käski heitä tekemään.\n\nRepatriaatti ! @URL</w:t>
      </w:r>
    </w:p>
    <w:p>
      <w:r>
        <w:rPr>
          <w:b/>
          <w:u w:val="single"/>
        </w:rPr>
        <w:t xml:space="preserve">7578</w:t>
      </w:r>
    </w:p>
    <w:p>
      <w:r>
        <w:t xml:space="preserve">\"Kiinalainen ei ole tässä asiassa ongelma, Dude. Puhun rajan vetämisestä hiekkaan Dude. Tämän viivan yli yo\u2026 @URL @URL</w:t>
      </w:r>
    </w:p>
    <w:p>
      <w:r>
        <w:rPr>
          <w:b/>
          <w:u w:val="single"/>
        </w:rPr>
        <w:t xml:space="preserve">7579</w:t>
      </w:r>
    </w:p>
    <w:p>
      <w:r>
        <w:t xml:space="preserve">@user I cant understamd shit in ching chong</w:t>
      </w:r>
    </w:p>
    <w:p>
      <w:r>
        <w:rPr>
          <w:b/>
          <w:u w:val="single"/>
        </w:rPr>
        <w:t xml:space="preserve">7580</w:t>
      </w:r>
    </w:p>
    <w:p>
      <w:r>
        <w:t xml:space="preserve">@käyttäjä @käyttäjä @käyttäjä @käyttäjä @käyttäjä Olen estänyt tuon retardin ja ilmoittanut tilin vihamieliseksi\u2026 @URL</w:t>
      </w:r>
    </w:p>
    <w:p>
      <w:r>
        <w:rPr>
          <w:b/>
          <w:u w:val="single"/>
        </w:rPr>
        <w:t xml:space="preserve">7581</w:t>
      </w:r>
    </w:p>
    <w:p>
      <w:r>
        <w:t xml:space="preserve">Hän vain vahingossa häviää sarjan, koska hän on jälkeenjäänyt @URL</w:t>
      </w:r>
    </w:p>
    <w:p>
      <w:r>
        <w:rPr>
          <w:b/>
          <w:u w:val="single"/>
        </w:rPr>
        <w:t xml:space="preserve">7582</w:t>
      </w:r>
    </w:p>
    <w:p>
      <w:r>
        <w:t xml:space="preserve">Kasvot tatuoitu. Rohkea siirto alfavittu rohkea siirto \ud83d\ude0f\ud83c\udf39\n #findomme #femdomme #tattoofetish \n@user @user @URL</w:t>
      </w:r>
    </w:p>
    <w:p>
      <w:r>
        <w:rPr>
          <w:b/>
          <w:u w:val="single"/>
        </w:rPr>
        <w:t xml:space="preserve">7583</w:t>
      </w:r>
    </w:p>
    <w:p>
      <w:r>
        <w:t xml:space="preserve">@user Kiitos, senkin kusipää \ud83d\udc4d</w:t>
      </w:r>
    </w:p>
    <w:p>
      <w:r>
        <w:rPr>
          <w:b/>
          <w:u w:val="single"/>
        </w:rPr>
        <w:t xml:space="preserve">7584</w:t>
      </w:r>
    </w:p>
    <w:p>
      <w:r>
        <w:t xml:space="preserve">@user Painu vittuun, senkin mongy bin dipper</w:t>
      </w:r>
    </w:p>
    <w:p>
      <w:r>
        <w:rPr>
          <w:b/>
          <w:u w:val="single"/>
        </w:rPr>
        <w:t xml:space="preserve">7585</w:t>
      </w:r>
    </w:p>
    <w:p>
      <w:r>
        <w:t xml:space="preserve">Joku kusipää haluaa tarttua tätä sukupolvea niskasta kiinni se alkaa olla vitun tyhmää nyt @URL</w:t>
      </w:r>
    </w:p>
    <w:p>
      <w:r>
        <w:rPr>
          <w:b/>
          <w:u w:val="single"/>
        </w:rPr>
        <w:t xml:space="preserve">7586</w:t>
      </w:r>
    </w:p>
    <w:p>
      <w:r>
        <w:t xml:space="preserve">Joten jos vastustat sanan retard tai retarded käyttöä, miksi luulet, että on ok käyttää sanaa libtard?!</w:t>
      </w:r>
    </w:p>
    <w:p>
      <w:r>
        <w:rPr>
          <w:b/>
          <w:u w:val="single"/>
        </w:rPr>
        <w:t xml:space="preserve">7587</w:t>
      </w:r>
    </w:p>
    <w:p>
      <w:r>
        <w:t xml:space="preserve">Elän todella valkoisena mutta sieluni on yhä mausteinen !</w:t>
      </w:r>
    </w:p>
    <w:p>
      <w:r>
        <w:rPr>
          <w:b/>
          <w:u w:val="single"/>
        </w:rPr>
        <w:t xml:space="preserve">7588</w:t>
      </w:r>
    </w:p>
    <w:p>
      <w:r>
        <w:t xml:space="preserve">Matty Weir sanoo, että Lil Wayne on roskaa ja että olet mongoloidi, jos kuuntelet häntä.</w:t>
      </w:r>
    </w:p>
    <w:p>
      <w:r>
        <w:rPr>
          <w:b/>
          <w:u w:val="single"/>
        </w:rPr>
        <w:t xml:space="preserve">7589</w:t>
      </w:r>
    </w:p>
    <w:p>
      <w:r>
        <w:t xml:space="preserve">@user Hei hei hei hei. Varo sitä. Teillä on maalaislapsia. \ud83d\ude02. \n\n(Ei millään pahalla @user @user isäsi on vain rasistinen paskiainen).</w:t>
      </w:r>
    </w:p>
    <w:p>
      <w:r>
        <w:rPr>
          <w:b/>
          <w:u w:val="single"/>
        </w:rPr>
        <w:t xml:space="preserve">7590</w:t>
      </w:r>
    </w:p>
    <w:p>
      <w:r>
        <w:t xml:space="preserve">\ud83d\udc4dHe tulevat paskamaasta. Kasvatettu slummeissa ei työtä ei mitään. Ne, jotka ovat täällä, on karkotettu.\u2026 @URL</w:t>
      </w:r>
    </w:p>
    <w:p>
      <w:r>
        <w:rPr>
          <w:b/>
          <w:u w:val="single"/>
        </w:rPr>
        <w:t xml:space="preserve">7591</w:t>
      </w:r>
    </w:p>
    <w:p>
      <w:r>
        <w:t xml:space="preserve">@user Luulen, että olet jälkeenjäänyt tbh menestys twiittaajat on tehty automaattisesti lähettää discord kuin monet käyttävät\u2026 @URL</w:t>
      </w:r>
    </w:p>
    <w:p>
      <w:r>
        <w:rPr>
          <w:b/>
          <w:u w:val="single"/>
        </w:rPr>
        <w:t xml:space="preserve">7592</w:t>
      </w:r>
    </w:p>
    <w:p>
      <w:r>
        <w:t xml:space="preserve">@user Nah. Se ei selvästikään ollut vitsi, enkä tiedä henkilöstä yhtään mitään ja hän vaikuttaa jo nyt ääliöltä.</w:t>
      </w:r>
    </w:p>
    <w:p>
      <w:r>
        <w:rPr>
          <w:b/>
          <w:u w:val="single"/>
        </w:rPr>
        <w:t xml:space="preserve">7593</w:t>
      </w:r>
    </w:p>
    <w:p>
      <w:r>
        <w:t xml:space="preserve">@user Early Gab oli mahtava ja MAGA, mutta on vain surullista nähdä, että koko juttu kuihtuu ja kuolee yhteen jättimäiseen retard moshpit of cringe -mössöön.</w:t>
      </w:r>
    </w:p>
    <w:p>
      <w:r>
        <w:rPr>
          <w:b/>
          <w:u w:val="single"/>
        </w:rPr>
        <w:t xml:space="preserve">7594</w:t>
      </w:r>
    </w:p>
    <w:p>
      <w:r>
        <w:t xml:space="preserve">@user Joo puhun vähän japania myös ching chong bing bong munariisi hän on vittu mennyt etsi hänet esiin</w:t>
      </w:r>
    </w:p>
    <w:p>
      <w:r>
        <w:rPr>
          <w:b/>
          <w:u w:val="single"/>
        </w:rPr>
        <w:t xml:space="preserve">7595</w:t>
      </w:r>
    </w:p>
    <w:p>
      <w:r>
        <w:t xml:space="preserve">@user hmm okei siinä tapauksessa pidä huolta itsestäsi, senkin paskiainen.</w:t>
      </w:r>
    </w:p>
    <w:p>
      <w:r>
        <w:rPr>
          <w:b/>
          <w:u w:val="single"/>
        </w:rPr>
        <w:t xml:space="preserve">7596</w:t>
      </w:r>
    </w:p>
    <w:p>
      <w:r>
        <w:t xml:space="preserve">@user kiitos tuosta voitosta senkin vitun mongoloidi opettele oikeasti lukemaan ja ymmärtämään sääntöjä, senkin vitun tyhmä paskiainen.</w:t>
      </w:r>
    </w:p>
    <w:p>
      <w:r>
        <w:rPr>
          <w:b/>
          <w:u w:val="single"/>
        </w:rPr>
        <w:t xml:space="preserve">7597</w:t>
      </w:r>
    </w:p>
    <w:p>
      <w:r>
        <w:t xml:space="preserve">@user on tuo ching chong musiikki owo</w:t>
      </w:r>
    </w:p>
    <w:p>
      <w:r>
        <w:rPr>
          <w:b/>
          <w:u w:val="single"/>
        </w:rPr>
        <w:t xml:space="preserve">7598</w:t>
      </w:r>
    </w:p>
    <w:p>
      <w:r>
        <w:t xml:space="preserve">@user neekeri</w:t>
      </w:r>
    </w:p>
    <w:p>
      <w:r>
        <w:rPr>
          <w:b/>
          <w:u w:val="single"/>
        </w:rPr>
        <w:t xml:space="preserve">7599</w:t>
      </w:r>
    </w:p>
    <w:p>
      <w:r>
        <w:t xml:space="preserve">Kaksitoista tuntia maratonin siivousta, puhdas koti ja vihdoin jalat ylös ja silmälasit pois \ud83d\ude05\ud83e\udd42 @URL</w:t>
      </w:r>
    </w:p>
    <w:p>
      <w:r>
        <w:rPr>
          <w:b/>
          <w:u w:val="single"/>
        </w:rPr>
        <w:t xml:space="preserve">7600</w:t>
      </w:r>
    </w:p>
    <w:p>
      <w:r>
        <w:t xml:space="preserve">On vuosi 2018, ja tunnen ihmisiä, jotka istuvat vankilassa juuri nyt ruohon takia. paska särkee sydämeni. paskaläjämaa.</w:t>
      </w:r>
    </w:p>
    <w:p>
      <w:r>
        <w:rPr>
          <w:b/>
          <w:u w:val="single"/>
        </w:rPr>
        <w:t xml:space="preserve">7601</w:t>
      </w:r>
    </w:p>
    <w:p>
      <w:r>
        <w:t xml:space="preserve">Uavaihvdisnbsjshskssusbs Latino gang gang -he spic from I like it like that</w:t>
      </w:r>
    </w:p>
    <w:p>
      <w:r>
        <w:rPr>
          <w:b/>
          <w:u w:val="single"/>
        </w:rPr>
        <w:t xml:space="preserve">7602</w:t>
      </w:r>
    </w:p>
    <w:p>
      <w:r>
        <w:t xml:space="preserve">Mielestäni velvollisuutemme on puolustaa maahanmuuttajia tässä osavaltiossa. -@user THIS #ILGovForum</w:t>
      </w:r>
    </w:p>
    <w:p>
      <w:r>
        <w:rPr>
          <w:b/>
          <w:u w:val="single"/>
        </w:rPr>
        <w:t xml:space="preserve">7603</w:t>
      </w:r>
    </w:p>
    <w:p>
      <w:r>
        <w:t xml:space="preserve">Mikä oikea kusipää kaverit todennäköisesti menetti ystävän ja kollegan ja nämä kusipäät ovat jo sukeltaa absoluuttinen\u2026 @URL</w:t>
      </w:r>
    </w:p>
    <w:p>
      <w:r>
        <w:rPr>
          <w:b/>
          <w:u w:val="single"/>
        </w:rPr>
        <w:t xml:space="preserve">7604</w:t>
      </w:r>
    </w:p>
    <w:p>
      <w:r>
        <w:t xml:space="preserve">Tämä homo näyttää kävelevältä HIV:ltä @URL</w:t>
      </w:r>
    </w:p>
    <w:p>
      <w:r>
        <w:rPr>
          <w:b/>
          <w:u w:val="single"/>
        </w:rPr>
        <w:t xml:space="preserve">7605</w:t>
      </w:r>
    </w:p>
    <w:p>
      <w:r>
        <w:t xml:space="preserve">Laittomien ulkomaalaisten saaminen pysymään peloissaan kotona on hyvä ensimmäinen askel. Seuraavaksi toivomme, että he karkottavat itsensä... @URL @URL</w:t>
      </w:r>
    </w:p>
    <w:p>
      <w:r>
        <w:rPr>
          <w:b/>
          <w:u w:val="single"/>
        </w:rPr>
        <w:t xml:space="preserve">7606</w:t>
      </w:r>
    </w:p>
    <w:p>
      <w:r>
        <w:t xml:space="preserve">Lakatkaa hyökkäämästä toimittajien tiedettä vastaan muissa - paskaloukku-maissa ja poliittisissa \"vihollisissa\". Voititte vuonna 2016 se on 201\u2026 @URL</w:t>
      </w:r>
    </w:p>
    <w:p>
      <w:r>
        <w:rPr>
          <w:b/>
          <w:u w:val="single"/>
        </w:rPr>
        <w:t xml:space="preserve">7607</w:t>
      </w:r>
    </w:p>
    <w:p>
      <w:r>
        <w:t xml:space="preserve">@käyttäjä @käyttäjä ima olla todellinen...yrität puhua 20000 huutavalle henkisesti jälkeenjääneille aikuisille, jotka eivät voi edes muodostaa\u2026 @URL</w:t>
      </w:r>
    </w:p>
    <w:p>
      <w:r>
        <w:rPr>
          <w:b/>
          <w:u w:val="single"/>
        </w:rPr>
        <w:t xml:space="preserve">7608</w:t>
      </w:r>
    </w:p>
    <w:p>
      <w:r>
        <w:t xml:space="preserve">@user Koska retard tranny spic tämä show on hyvä</w:t>
      </w:r>
    </w:p>
    <w:p>
      <w:r>
        <w:rPr>
          <w:b/>
          <w:u w:val="single"/>
        </w:rPr>
        <w:t xml:space="preserve">7609</w:t>
      </w:r>
    </w:p>
    <w:p>
      <w:r>
        <w:t xml:space="preserve">Koko "on ok olla valkoinen" -juttu luotiin paljastamaan ne, jotka vihaavat valkoisia ihmisiä, mukaan lukien... @URL</w:t>
      </w:r>
    </w:p>
    <w:p>
      <w:r>
        <w:rPr>
          <w:b/>
          <w:u w:val="single"/>
        </w:rPr>
        <w:t xml:space="preserve">7610</w:t>
      </w:r>
    </w:p>
    <w:p>
      <w:r>
        <w:t xml:space="preserve">Olen juuri lagged out vastaan yo chill homo vitun helvetti lol. Me tapettiin ne \ud83d\ude2d</w:t>
      </w:r>
    </w:p>
    <w:p>
      <w:r>
        <w:rPr>
          <w:b/>
          <w:u w:val="single"/>
        </w:rPr>
        <w:t xml:space="preserve">7611</w:t>
      </w:r>
    </w:p>
    <w:p>
      <w:r>
        <w:t xml:space="preserve">hänellä on pää kuin lesbo, hänellä on pää, josta pidän\ud83e\udd2a @URL @URL</w:t>
      </w:r>
    </w:p>
    <w:p>
      <w:r>
        <w:rPr>
          <w:b/>
          <w:u w:val="single"/>
        </w:rPr>
        <w:t xml:space="preserve">7612</w:t>
      </w:r>
    </w:p>
    <w:p>
      <w:r>
        <w:t xml:space="preserve">varmuus on ennuste: kauhistuttava ja mongoloidi</w:t>
      </w:r>
    </w:p>
    <w:p>
      <w:r>
        <w:rPr>
          <w:b/>
          <w:u w:val="single"/>
        </w:rPr>
        <w:t xml:space="preserve">7613</w:t>
      </w:r>
    </w:p>
    <w:p>
      <w:r>
        <w:t xml:space="preserve">@user Lmaooo senkin kusipää</w:t>
      </w:r>
    </w:p>
    <w:p>
      <w:r>
        <w:rPr>
          <w:b/>
          <w:u w:val="single"/>
        </w:rPr>
        <w:t xml:space="preserve">7614</w:t>
      </w:r>
    </w:p>
    <w:p>
      <w:r>
        <w:t xml:space="preserve">@user @user eu ching chongit eivät ole oikeita ching chongeja.</w:t>
      </w:r>
    </w:p>
    <w:p>
      <w:r>
        <w:rPr>
          <w:b/>
          <w:u w:val="single"/>
        </w:rPr>
        <w:t xml:space="preserve">7615</w:t>
      </w:r>
    </w:p>
    <w:p>
      <w:r>
        <w:t xml:space="preserve">@käyttäjä @käyttäjä @käyttäjä @käyttäjä Oooft ya cunt \ud83d\ude02\ud83d\ude02 cant belive sinulla on vielä kuva siitä haha x</w:t>
      </w:r>
    </w:p>
    <w:p>
      <w:r>
        <w:rPr>
          <w:b/>
          <w:u w:val="single"/>
        </w:rPr>
        <w:t xml:space="preserve">7616</w:t>
      </w:r>
    </w:p>
    <w:p>
      <w:r>
        <w:t xml:space="preserve">@user Mutta sinä katsot, kun he lankeavat onnellisen isän höpinöihin. Unohtaen hänen ilkeän julman julmuutensa pakolaisia kohtaan... @URL</w:t>
      </w:r>
    </w:p>
    <w:p>
      <w:r>
        <w:rPr>
          <w:b/>
          <w:u w:val="single"/>
        </w:rPr>
        <w:t xml:space="preserve">7617</w:t>
      </w:r>
    </w:p>
    <w:p>
      <w:r>
        <w:t xml:space="preserve">Käsi pystyyn, jos Puig on mielestäsi ääliö. \u270b</w:t>
      </w:r>
    </w:p>
    <w:p>
      <w:r>
        <w:rPr>
          <w:b/>
          <w:u w:val="single"/>
        </w:rPr>
        <w:t xml:space="preserve">7618</w:t>
      </w:r>
    </w:p>
    <w:p>
      <w:r>
        <w:t xml:space="preserve">kristityt ovat niin jälkeenjääneitä @URL</w:t>
      </w:r>
    </w:p>
    <w:p>
      <w:r>
        <w:rPr>
          <w:b/>
          <w:u w:val="single"/>
        </w:rPr>
        <w:t xml:space="preserve">7619</w:t>
      </w:r>
    </w:p>
    <w:p>
      <w:r>
        <w:t xml:space="preserve">Flacco kuulostaa vitun mongoloidi siellä menossa läpi hänen snap count</w:t>
      </w:r>
    </w:p>
    <w:p>
      <w:r>
        <w:rPr>
          <w:b/>
          <w:u w:val="single"/>
        </w:rPr>
        <w:t xml:space="preserve">7620</w:t>
      </w:r>
    </w:p>
    <w:p>
      <w:r>
        <w:t xml:space="preserve">Vihaan tuota varttunutta punapäätä Joseph Bradya...</w:t>
      </w:r>
    </w:p>
    <w:p>
      <w:r>
        <w:rPr>
          <w:b/>
          <w:u w:val="single"/>
        </w:rPr>
        <w:t xml:space="preserve">7621</w:t>
      </w:r>
    </w:p>
    <w:p>
      <w:r>
        <w:t xml:space="preserve">En ole homo, olen homo, joten turpa kiinni.</w:t>
      </w:r>
    </w:p>
    <w:p>
      <w:r>
        <w:rPr>
          <w:b/>
          <w:u w:val="single"/>
        </w:rPr>
        <w:t xml:space="preserve">7622</w:t>
      </w:r>
    </w:p>
    <w:p>
      <w:r>
        <w:t xml:space="preserve">@user @user @user @user Olen nainen. Sinä työkalu. Vai teenkö minä itseni turvattomaksi. Miten \u2019s retard.</w:t>
      </w:r>
    </w:p>
    <w:p>
      <w:r>
        <w:rPr>
          <w:b/>
          <w:u w:val="single"/>
        </w:rPr>
        <w:t xml:space="preserve">7623</w:t>
      </w:r>
    </w:p>
    <w:p>
      <w:r>
        <w:t xml:space="preserve">@user likaisin kiinalainen rikollinen lee hsien loong lietsoo rotuvihaa, kun hänen malesialainen kiinalainen crimi\u2026 @URL</w:t>
      </w:r>
    </w:p>
    <w:p>
      <w:r>
        <w:rPr>
          <w:b/>
          <w:u w:val="single"/>
        </w:rPr>
        <w:t xml:space="preserve">7624</w:t>
      </w:r>
    </w:p>
    <w:p>
      <w:r>
        <w:t xml:space="preserve">@user Barns kuuli heidän keskustelevan "irstaasta paskiaisesta" ja luuli sitä "vasemmistolaiseksi juoneksi".\n\nLeppoisasti tehty ....</w:t>
      </w:r>
    </w:p>
    <w:p>
      <w:r>
        <w:rPr>
          <w:b/>
          <w:u w:val="single"/>
        </w:rPr>
        <w:t xml:space="preserve">7625</w:t>
      </w:r>
    </w:p>
    <w:p>
      <w:r>
        <w:t xml:space="preserve">@user @user Tuleeko \u201cshithole countries\u201d mieleen? \u201cHyvät geenit\u201d? \u201cBirtherismi\u201d \u201d \u201chienoja ihmisiä molemmin puolin\u201d</w:t>
      </w:r>
    </w:p>
    <w:p>
      <w:r>
        <w:rPr>
          <w:b/>
          <w:u w:val="single"/>
        </w:rPr>
        <w:t xml:space="preserve">7626</w:t>
      </w:r>
    </w:p>
    <w:p>
      <w:r>
        <w:t xml:space="preserve">@user Tule lähemmäs sitä, senkin häpeämätön ääliö.</w:t>
      </w:r>
    </w:p>
    <w:p>
      <w:r>
        <w:rPr>
          <w:b/>
          <w:u w:val="single"/>
        </w:rPr>
        <w:t xml:space="preserve">7627</w:t>
      </w:r>
    </w:p>
    <w:p>
      <w:r>
        <w:t xml:space="preserve">Turpa kiinni neekeri @URL</w:t>
      </w:r>
    </w:p>
    <w:p>
      <w:r>
        <w:rPr>
          <w:b/>
          <w:u w:val="single"/>
        </w:rPr>
        <w:t xml:space="preserve">7628</w:t>
      </w:r>
    </w:p>
    <w:p>
      <w:r>
        <w:t xml:space="preserve">Volkan näyttää Brian Ortegan jälkeenjääneeltä serkulta #UFCMoncton</w:t>
      </w:r>
    </w:p>
    <w:p>
      <w:r>
        <w:rPr>
          <w:b/>
          <w:u w:val="single"/>
        </w:rPr>
        <w:t xml:space="preserve">7629</w:t>
      </w:r>
    </w:p>
    <w:p>
      <w:r>
        <w:t xml:space="preserve">Lähelläni on jälkeenjäänyt.</w:t>
      </w:r>
    </w:p>
    <w:p>
      <w:r>
        <w:rPr>
          <w:b/>
          <w:u w:val="single"/>
        </w:rPr>
        <w:t xml:space="preserve">7630</w:t>
      </w:r>
    </w:p>
    <w:p>
      <w:r>
        <w:t xml:space="preserve">@user Jos he todella tulisivat Amerikkaan hakemaan turvapaikkaa, he eivät heiluttaisi ylpeänä paskanreiän lippuja\u2026 @URL</w:t>
      </w:r>
    </w:p>
    <w:p>
      <w:r>
        <w:rPr>
          <w:b/>
          <w:u w:val="single"/>
        </w:rPr>
        <w:t xml:space="preserve">7631</w:t>
      </w:r>
    </w:p>
    <w:p>
      <w:r>
        <w:t xml:space="preserve">- \ olemme anonyymejä\ aloitti nousevan aktivismin retard masks\n- osat 4chanin tuetut ideologiat nyt ja seuraai\u2026 @URL</w:t>
      </w:r>
    </w:p>
    <w:p>
      <w:r>
        <w:rPr>
          <w:b/>
          <w:u w:val="single"/>
        </w:rPr>
        <w:t xml:space="preserve">7632</w:t>
      </w:r>
    </w:p>
    <w:p>
      <w:r>
        <w:t xml:space="preserve">\dyke\ on loukkaavaa homoyhteisöä kohtaan. #themoreyouknow</w:t>
      </w:r>
    </w:p>
    <w:p>
      <w:r>
        <w:rPr>
          <w:b/>
          <w:u w:val="single"/>
        </w:rPr>
        <w:t xml:space="preserve">7633</w:t>
      </w:r>
    </w:p>
    <w:p>
      <w:r>
        <w:t xml:space="preserve">Joku paskiainen antoi minulle kyydin kotiin...</w:t>
      </w:r>
    </w:p>
    <w:p>
      <w:r>
        <w:rPr>
          <w:b/>
          <w:u w:val="single"/>
        </w:rPr>
        <w:t xml:space="preserve">7634</w:t>
      </w:r>
    </w:p>
    <w:p>
      <w:r>
        <w:t xml:space="preserve">@user @user @user @user Nämä sukat ja sandaalit ovat luultavasti arvokkaammat kuin koko vaatekaappisi, senkin mongoli!</w:t>
      </w:r>
    </w:p>
    <w:p>
      <w:r>
        <w:rPr>
          <w:b/>
          <w:u w:val="single"/>
        </w:rPr>
        <w:t xml:space="preserve">7635</w:t>
      </w:r>
    </w:p>
    <w:p>
      <w:r>
        <w:t xml:space="preserve">\u2800\u2800\u2800\u2800\u2800\u275bspic ee\u275c</w:t>
      </w:r>
    </w:p>
    <w:p>
      <w:r>
        <w:rPr>
          <w:b/>
          <w:u w:val="single"/>
        </w:rPr>
        <w:t xml:space="preserve">7636</w:t>
      </w:r>
    </w:p>
    <w:p>
      <w:r>
        <w:t xml:space="preserve">wyd afgaanihomo im bored \u2014 LOOOOL. I\u2019m watching Netflix @URL</w:t>
      </w:r>
    </w:p>
    <w:p>
      <w:r>
        <w:rPr>
          <w:b/>
          <w:u w:val="single"/>
        </w:rPr>
        <w:t xml:space="preserve">7637</w:t>
      </w:r>
    </w:p>
    <w:p>
      <w:r>
        <w:t xml:space="preserve">P.spic @URL</w:t>
      </w:r>
    </w:p>
    <w:p>
      <w:r>
        <w:rPr>
          <w:b/>
          <w:u w:val="single"/>
        </w:rPr>
        <w:t xml:space="preserve">7638</w:t>
      </w:r>
    </w:p>
    <w:p>
      <w:r>
        <w:t xml:space="preserve">@user edelleen homo</w:t>
      </w:r>
    </w:p>
    <w:p>
      <w:r>
        <w:rPr>
          <w:b/>
          <w:u w:val="single"/>
        </w:rPr>
        <w:t xml:space="preserve">7639</w:t>
      </w:r>
    </w:p>
    <w:p>
      <w:r>
        <w:t xml:space="preserve">@käyttäjä @käyttäjä Jos olet trans-miesmongoloidi, sinun ei pitäisi olla naisten tapahtumassa. Sama pätee t\u2026 @URL</w:t>
      </w:r>
    </w:p>
    <w:p>
      <w:r>
        <w:rPr>
          <w:b/>
          <w:u w:val="single"/>
        </w:rPr>
        <w:t xml:space="preserve">7640</w:t>
      </w:r>
    </w:p>
    <w:p>
      <w:r>
        <w:t xml:space="preserve">Tbh ei olisi vaikeaa saada pakolaisia pois Euroopasta. He eivät ole fiksuja. He pitävät paljon meteliä. Piirrä... @URL</w:t>
      </w:r>
    </w:p>
    <w:p>
      <w:r>
        <w:rPr>
          <w:b/>
          <w:u w:val="single"/>
        </w:rPr>
        <w:t xml:space="preserve">7641</w:t>
      </w:r>
    </w:p>
    <w:p>
      <w:r>
        <w:t xml:space="preserve">Kuka oli ääliö? Gary oli ääliö \ud83d\ude48</w:t>
      </w:r>
    </w:p>
    <w:p>
      <w:r>
        <w:rPr>
          <w:b/>
          <w:u w:val="single"/>
        </w:rPr>
        <w:t xml:space="preserve">7642</w:t>
      </w:r>
    </w:p>
    <w:p>
      <w:r>
        <w:t xml:space="preserve">Olivia, senkin vitun jälkeenjäänyt, kaikki näkivät tuon videon jo...</w:t>
      </w:r>
    </w:p>
    <w:p>
      <w:r>
        <w:rPr>
          <w:b/>
          <w:u w:val="single"/>
        </w:rPr>
        <w:t xml:space="preserve">7643</w:t>
      </w:r>
    </w:p>
    <w:p>
      <w:r>
        <w:t xml:space="preserve">@user @user Ei retard hän selitti, miksi se ei ole draama</w:t>
      </w:r>
    </w:p>
    <w:p>
      <w:r>
        <w:rPr>
          <w:b/>
          <w:u w:val="single"/>
        </w:rPr>
        <w:t xml:space="preserve">7644</w:t>
      </w:r>
    </w:p>
    <w:p>
      <w:r>
        <w:t xml:space="preserve">Aion paastota huomenna ja ylihuomenna, koska olen niin lihava kusipää.</w:t>
      </w:r>
    </w:p>
    <w:p>
      <w:r>
        <w:rPr>
          <w:b/>
          <w:u w:val="single"/>
        </w:rPr>
        <w:t xml:space="preserve">7645</w:t>
      </w:r>
    </w:p>
    <w:p>
      <w:r>
        <w:t xml:space="preserve">Yritän kovasti olla twiittaamatta Trumpista, mutta lol mikä kusipää @URL</w:t>
      </w:r>
    </w:p>
    <w:p>
      <w:r>
        <w:rPr>
          <w:b/>
          <w:u w:val="single"/>
        </w:rPr>
        <w:t xml:space="preserve">7646</w:t>
      </w:r>
    </w:p>
    <w:p>
      <w:r>
        <w:t xml:space="preserve">@user omg ching chong löysi lapsen :0 #pedohours</w:t>
      </w:r>
    </w:p>
    <w:p>
      <w:r>
        <w:rPr>
          <w:b/>
          <w:u w:val="single"/>
        </w:rPr>
        <w:t xml:space="preserve">7647</w:t>
      </w:r>
    </w:p>
    <w:p>
      <w:r>
        <w:t xml:space="preserve">löytää faggot\n\n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ud83d\udc69\n\nyou Etkö voi? Se johtuu siitä, että homo on\u2026 @URL</w:t>
      </w:r>
    </w:p>
    <w:p>
      <w:r>
        <w:rPr>
          <w:b/>
          <w:u w:val="single"/>
        </w:rPr>
        <w:t xml:space="preserve">7648</w:t>
      </w:r>
    </w:p>
    <w:p>
      <w:r>
        <w:t xml:space="preserve">Automaattikatselu subhuman(?:\\\W*arab)\\\W*raghead by Zoe --autopull</w:t>
      </w:r>
    </w:p>
    <w:p>
      <w:r>
        <w:rPr>
          <w:b/>
          <w:u w:val="single"/>
        </w:rPr>
        <w:t xml:space="preserve">7649</w:t>
      </w:r>
    </w:p>
    <w:p>
      <w:r>
        <w:t xml:space="preserve">@user Kuka sanoi mitään puolueesta? Hän on jälkeenjäänyt, joka on liian oikeutettu/tyhmä tajutakseen, miten sulkea g\u2026 @URL</w:t>
      </w:r>
    </w:p>
    <w:p>
      <w:r>
        <w:rPr>
          <w:b/>
          <w:u w:val="single"/>
        </w:rPr>
        <w:t xml:space="preserve">7650</w:t>
      </w:r>
    </w:p>
    <w:p>
      <w:r>
        <w:t xml:space="preserve">@user Pojat ovat poikia..... kunnes heidän feministiäitinsä hakkaavat myrkyllisen maskuliinisuuden ulos heistä.</w:t>
      </w:r>
    </w:p>
    <w:p>
      <w:r>
        <w:rPr>
          <w:b/>
          <w:u w:val="single"/>
        </w:rPr>
        <w:t xml:space="preserve">7651</w:t>
      </w:r>
    </w:p>
    <w:p>
      <w:r>
        <w:t xml:space="preserve">@user turpa kiinni retard</w:t>
      </w:r>
    </w:p>
    <w:p>
      <w:r>
        <w:rPr>
          <w:b/>
          <w:u w:val="single"/>
        </w:rPr>
        <w:t xml:space="preserve">7652</w:t>
      </w:r>
    </w:p>
    <w:p>
      <w:r>
        <w:t xml:space="preserve">#XFactor2018 kuka on tuo ääliö paneelissa, jolla on muovinen jenkkiääni ? Ffs se on ärsyttävin ääni, jonka olen ikinä kuullut\u2026 @URL @URL</w:t>
      </w:r>
    </w:p>
    <w:p>
      <w:r>
        <w:rPr>
          <w:b/>
          <w:u w:val="single"/>
        </w:rPr>
        <w:t xml:space="preserve">7653</w:t>
      </w:r>
    </w:p>
    <w:p>
      <w:r>
        <w:t xml:space="preserve">Uskoiko kukaan häntä oikeasti? Vain 24 tunnin pohdinnan jälkeen homo oli jo muuttanut mielensä: \ It'\u2026 @URL</w:t>
      </w:r>
    </w:p>
    <w:p>
      <w:r>
        <w:rPr>
          <w:b/>
          <w:u w:val="single"/>
        </w:rPr>
        <w:t xml:space="preserve">7654</w:t>
      </w:r>
    </w:p>
    <w:p>
      <w:r>
        <w:t xml:space="preserve">@user Mikä on pahempaa? \u2018Orange\u2019 vai hänen mongy-juhlansa \ud83d\ude02</w:t>
      </w:r>
    </w:p>
    <w:p>
      <w:r>
        <w:rPr>
          <w:b/>
          <w:u w:val="single"/>
        </w:rPr>
        <w:t xml:space="preserve">7655</w:t>
      </w:r>
    </w:p>
    <w:p>
      <w:r>
        <w:t xml:space="preserve">Tämän päivän kiihkeä keskustelu ... kuka on Ashleyn nimittämistä henkilöistä suurin ääliö johtamaan #NUFC:tä - Llambias vai Charnley?</w:t>
      </w:r>
    </w:p>
    <w:p>
      <w:r>
        <w:rPr>
          <w:b/>
          <w:u w:val="single"/>
        </w:rPr>
        <w:t xml:space="preserve">7656</w:t>
      </w:r>
    </w:p>
    <w:p>
      <w:r>
        <w:t xml:space="preserve">Drop Too Hard saattaa olla seuraava neekerihenkinen, jos se kestää uudenvuodenaattoon asti</w:t>
      </w:r>
    </w:p>
    <w:p>
      <w:r>
        <w:rPr>
          <w:b/>
          <w:u w:val="single"/>
        </w:rPr>
        <w:t xml:space="preserve">7657</w:t>
      </w:r>
    </w:p>
    <w:p>
      <w:r>
        <w:t xml:space="preserve">@user en puhu ching chong bing bong sorry</w:t>
      </w:r>
    </w:p>
    <w:p>
      <w:r>
        <w:rPr>
          <w:b/>
          <w:u w:val="single"/>
        </w:rPr>
        <w:t xml:space="preserve">7658</w:t>
      </w:r>
    </w:p>
    <w:p>
      <w:r>
        <w:t xml:space="preserve">Jos olet valkoinen ja haluat pukeutua espanjalaiseksi Halloweenina, anna mennä vain, minua ei kiinnosta pätkääkään. Oikeat meksikolaiset vain nauravat\u2026 @URL</w:t>
      </w:r>
    </w:p>
    <w:p>
      <w:r>
        <w:rPr>
          <w:b/>
          <w:u w:val="single"/>
        </w:rPr>
        <w:t xml:space="preserve">7659</w:t>
      </w:r>
    </w:p>
    <w:p>
      <w:r>
        <w:t xml:space="preserve">Toukokuu taulu @käyttäjä mongoli kynä @käyttäjä voi padpaperi @käyttäjä klo bondpaper @käyttäjä \ud83d\ude02\ud83d\ude02\u2026 @URL</w:t>
      </w:r>
    </w:p>
    <w:p>
      <w:r>
        <w:rPr>
          <w:b/>
          <w:u w:val="single"/>
        </w:rPr>
        <w:t xml:space="preserve">7660</w:t>
      </w:r>
    </w:p>
    <w:p>
      <w:r>
        <w:t xml:space="preserve">@user tämä on hauskinta, mitä minulla on ollut twatissa. Luulen, että hän alkoi jättää minut huomiotta.</w:t>
      </w:r>
    </w:p>
    <w:p>
      <w:r>
        <w:rPr>
          <w:b/>
          <w:u w:val="single"/>
        </w:rPr>
        <w:t xml:space="preserve">7661</w:t>
      </w:r>
    </w:p>
    <w:p>
      <w:r>
        <w:t xml:space="preserve">edustaja Cindy Lou, joka mies valtava rohkeus ja sisua voidaan jonain päivänä tunnustetaan paskamaiden</w:t>
      </w:r>
    </w:p>
    <w:p>
      <w:r>
        <w:rPr>
          <w:b/>
          <w:u w:val="single"/>
        </w:rPr>
        <w:t xml:space="preserve">7662</w:t>
      </w:r>
    </w:p>
    <w:p>
      <w:r>
        <w:t xml:space="preserve">@user fuck you retard</w:t>
      </w:r>
    </w:p>
    <w:p>
      <w:r>
        <w:rPr>
          <w:b/>
          <w:u w:val="single"/>
        </w:rPr>
        <w:t xml:space="preserve">7663</w:t>
      </w:r>
    </w:p>
    <w:p>
      <w:r>
        <w:t xml:space="preserve">@user Api bertdey kyle mongoloid Nauti päivästäsi gbu ja tc\ud83d\ude01\ud83c\udf89\ud83c\udf8a</w:t>
      </w:r>
    </w:p>
    <w:p>
      <w:r>
        <w:rPr>
          <w:b/>
          <w:u w:val="single"/>
        </w:rPr>
        <w:t xml:space="preserve">7664</w:t>
      </w:r>
    </w:p>
    <w:p>
      <w:r>
        <w:t xml:space="preserve">kuten jos muistat ikonisen neekeritwiittini...</w:t>
      </w:r>
    </w:p>
    <w:p>
      <w:r>
        <w:rPr>
          <w:b/>
          <w:u w:val="single"/>
        </w:rPr>
        <w:t xml:space="preserve">7665</w:t>
      </w:r>
    </w:p>
    <w:p>
      <w:r>
        <w:t xml:space="preserve">Obama taitaa palata kotimaahansa #GlobalWarming-retoriikalla aseistautuneena hakkaamaan köyhän maan paskakuopaksi. @URL</w:t>
      </w:r>
    </w:p>
    <w:p>
      <w:r>
        <w:rPr>
          <w:b/>
          <w:u w:val="single"/>
        </w:rPr>
        <w:t xml:space="preserve">7666</w:t>
      </w:r>
    </w:p>
    <w:p>
      <w:r>
        <w:t xml:space="preserve">@user @user @user Poliisit olivat paikalla pidättämässä poikaa. Ota faktat selville.</w:t>
      </w:r>
    </w:p>
    <w:p>
      <w:r>
        <w:rPr>
          <w:b/>
          <w:u w:val="single"/>
        </w:rPr>
        <w:t xml:space="preserve">7667</w:t>
      </w:r>
    </w:p>
    <w:p>
      <w:r>
        <w:t xml:space="preserve">Vain PWI:ssä musta mies nauraa, kun hänen valkoinen ystävänsä kutsuu häntä suoraan neekeriksi.</w:t>
      </w:r>
    </w:p>
    <w:p>
      <w:r>
        <w:rPr>
          <w:b/>
          <w:u w:val="single"/>
        </w:rPr>
        <w:t xml:space="preserve">7668</w:t>
      </w:r>
    </w:p>
    <w:p>
      <w:r>
        <w:t xml:space="preserve">viimeisten 10 vuoden ajan sinä homo homo ämmä homo homo homo homo homo homo homo luuseri kukaan luuseri aka kaikki Yhdysvalloissa suurimmaksi osaksi on\u2026 @URL</w:t>
      </w:r>
    </w:p>
    <w:p>
      <w:r>
        <w:rPr>
          <w:b/>
          <w:u w:val="single"/>
        </w:rPr>
        <w:t xml:space="preserve">7669</w:t>
      </w:r>
    </w:p>
    <w:p>
      <w:r>
        <w:t xml:space="preserve">@user onnellista syntymäpäivää kusipää x</w:t>
      </w:r>
    </w:p>
    <w:p>
      <w:r>
        <w:rPr>
          <w:b/>
          <w:u w:val="single"/>
        </w:rPr>
        <w:t xml:space="preserve">7670</w:t>
      </w:r>
    </w:p>
    <w:p>
      <w:r>
        <w:t xml:space="preserve">NICE! on 17294793399273737373838282018393782 muut kaverit! Olen huippuluokan jälkeenjäänyt.</w:t>
      </w:r>
    </w:p>
    <w:p>
      <w:r>
        <w:rPr>
          <w:b/>
          <w:u w:val="single"/>
        </w:rPr>
        <w:t xml:space="preserve">7671</w:t>
      </w:r>
    </w:p>
    <w:p>
      <w:r>
        <w:t xml:space="preserve">\u201cNarttu\u201d \u201d \u201d \u201d miksi seurustelin jonkun kanssa, joka puhuu minulle noin.</w:t>
      </w:r>
    </w:p>
    <w:p>
      <w:r>
        <w:rPr>
          <w:b/>
          <w:u w:val="single"/>
        </w:rPr>
        <w:t xml:space="preserve">7672</w:t>
      </w:r>
    </w:p>
    <w:p>
      <w:r>
        <w:t xml:space="preserve">Minä 16-vuotiaana: Saatan olla homo, mutta en pidä leimojen käyttämisestä, koska me olemme ihmisiä, emme vaatteita!Minä nyt: Kyllä, olen vitun homo.</w:t>
      </w:r>
    </w:p>
    <w:p>
      <w:r>
        <w:rPr>
          <w:b/>
          <w:u w:val="single"/>
        </w:rPr>
        <w:t xml:space="preserve">7673</w:t>
      </w:r>
    </w:p>
    <w:p>
      <w:r>
        <w:t xml:space="preserve">@käyttäjä @käyttäjä @käyttäjä @käyttäjä Lihansyönti tai ei - ei kuulu asiaan.\nTämä on paskiainen metsästää trofeeta pos\u2026 @URL</w:t>
      </w:r>
    </w:p>
    <w:p>
      <w:r>
        <w:rPr>
          <w:b/>
          <w:u w:val="single"/>
        </w:rPr>
        <w:t xml:space="preserve">7674</w:t>
      </w:r>
    </w:p>
    <w:p>
      <w:r>
        <w:t xml:space="preserve">@user @user @user Haista vittu retard</w:t>
      </w:r>
    </w:p>
    <w:p>
      <w:r>
        <w:rPr>
          <w:b/>
          <w:u w:val="single"/>
        </w:rPr>
        <w:t xml:space="preserve">7675</w:t>
      </w:r>
    </w:p>
    <w:p>
      <w:r>
        <w:t xml:space="preserve">@user lmfao käske kusipää etsiä muualta sitten</w:t>
      </w:r>
    </w:p>
    <w:p>
      <w:r>
        <w:rPr>
          <w:b/>
          <w:u w:val="single"/>
        </w:rPr>
        <w:t xml:space="preserve">7676</w:t>
      </w:r>
    </w:p>
    <w:p>
      <w:r>
        <w:t xml:space="preserve">Fukem retard</w:t>
      </w:r>
    </w:p>
    <w:p>
      <w:r>
        <w:rPr>
          <w:b/>
          <w:u w:val="single"/>
        </w:rPr>
        <w:t xml:space="preserve">7677</w:t>
      </w:r>
    </w:p>
    <w:p>
      <w:r>
        <w:t xml:space="preserve">Laittomat maahanmuuttajat tuhoavat Amerikan. Surullisin asia todella.</w:t>
      </w:r>
    </w:p>
    <w:p>
      <w:r>
        <w:rPr>
          <w:b/>
          <w:u w:val="single"/>
        </w:rPr>
        <w:t xml:space="preserve">7678</w:t>
      </w:r>
    </w:p>
    <w:p>
      <w:r>
        <w:t xml:space="preserve">@käyttäjä @käyttäjä Vihaan tuota mongoloidi ääntä.</w:t>
      </w:r>
    </w:p>
    <w:p>
      <w:r>
        <w:rPr>
          <w:b/>
          <w:u w:val="single"/>
        </w:rPr>
        <w:t xml:space="preserve">7679</w:t>
      </w:r>
    </w:p>
    <w:p>
      <w:r>
        <w:t xml:space="preserve">@käyttäjä @käyttäjä @käyttäjä @käyttäjä @käyttäjä @käyttäjä saa ehdottomasti twitterin huipputwat of th\u2026 @URL</w:t>
      </w:r>
    </w:p>
    <w:p>
      <w:r>
        <w:rPr>
          <w:b/>
          <w:u w:val="single"/>
        </w:rPr>
        <w:t xml:space="preserve">7680</w:t>
      </w:r>
    </w:p>
    <w:p>
      <w:r>
        <w:t xml:space="preserve">@user @user @user @user @user @user @user Kuulostat jälkeenjääneeltä, hän oli demokraatti. Kirjaimellisesti hänen tiedostoissaan idiootti. Sinun par\u2026 @URL</w:t>
      </w:r>
    </w:p>
    <w:p>
      <w:r>
        <w:rPr>
          <w:b/>
          <w:u w:val="single"/>
        </w:rPr>
        <w:t xml:space="preserve">7681</w:t>
      </w:r>
    </w:p>
    <w:p>
      <w:r>
        <w:t xml:space="preserve">..miksi laittomilla ulkomaalaisilla saa olla matkapuhelimia? @URL</w:t>
      </w:r>
    </w:p>
    <w:p>
      <w:r>
        <w:rPr>
          <w:b/>
          <w:u w:val="single"/>
        </w:rPr>
        <w:t xml:space="preserve">7682</w:t>
      </w:r>
    </w:p>
    <w:p>
      <w:r>
        <w:t xml:space="preserve">@user Lmao .... you text like you talk #textimpedimentman #retard</w:t>
      </w:r>
    </w:p>
    <w:p>
      <w:r>
        <w:rPr>
          <w:b/>
          <w:u w:val="single"/>
        </w:rPr>
        <w:t xml:space="preserve">7683</w:t>
      </w:r>
    </w:p>
    <w:p>
      <w:r>
        <w:t xml:space="preserve">@user Lmfaooo neekeri sanoi neekeri</w:t>
      </w:r>
    </w:p>
    <w:p>
      <w:r>
        <w:rPr>
          <w:b/>
          <w:u w:val="single"/>
        </w:rPr>
        <w:t xml:space="preserve">7684</w:t>
      </w:r>
    </w:p>
    <w:p>
      <w:r>
        <w:t xml:space="preserve">@user Niin epäreilua. Minun on tehostettava retard-peliäni.</w:t>
      </w:r>
    </w:p>
    <w:p>
      <w:r>
        <w:rPr>
          <w:b/>
          <w:u w:val="single"/>
        </w:rPr>
        <w:t xml:space="preserve">7685</w:t>
      </w:r>
    </w:p>
    <w:p>
      <w:r>
        <w:t xml:space="preserve">/ Chin Chin; Olen yllättynyt, että hän edes sai tyttöystävän\n\nAmanda: Joo, no vittu, vittu, sinä vitun palanut pökäle, hintti, me olemme jo almos\u2026 @URL</w:t>
      </w:r>
    </w:p>
    <w:p>
      <w:r>
        <w:rPr>
          <w:b/>
          <w:u w:val="single"/>
        </w:rPr>
        <w:t xml:space="preserve">7686</w:t>
      </w:r>
    </w:p>
    <w:p>
      <w:r>
        <w:t xml:space="preserve">\u201cSinun täytyy kertoa hänelle, että syöt hänen persereikäänsä. Jos hän tykkää siitä, hän on homo\u201d - Kelsin neuvot siitä, miten saada mies jättämään sinut rauhaan.</w:t>
      </w:r>
    </w:p>
    <w:p>
      <w:r>
        <w:rPr>
          <w:b/>
          <w:u w:val="single"/>
        </w:rPr>
        <w:t xml:space="preserve">7687</w:t>
      </w:r>
    </w:p>
    <w:p>
      <w:r>
        <w:t xml:space="preserve">@user nämä kaverit kerran alkoivat vetää silmiään taaksepäin ja alkoivat huutaa ching chong minulle kerran. olin raivoissaan.</w:t>
      </w:r>
    </w:p>
    <w:p>
      <w:r>
        <w:rPr>
          <w:b/>
          <w:u w:val="single"/>
        </w:rPr>
        <w:t xml:space="preserve">7688</w:t>
      </w:r>
    </w:p>
    <w:p>
      <w:r>
        <w:t xml:space="preserve">Olen 3. kerroksessa omg kuulin juuri jonkun kutsuvan toista ihmistä neekeriksi omg onko kaikki hyvin siellä alhaalla?</w:t>
      </w:r>
    </w:p>
    <w:p>
      <w:r>
        <w:rPr>
          <w:b/>
          <w:u w:val="single"/>
        </w:rPr>
        <w:t xml:space="preserve">7689</w:t>
      </w:r>
    </w:p>
    <w:p>
      <w:r>
        <w:t xml:space="preserve">jos et osaa jammailla spic-musiikkini tahdon sinut...</w:t>
      </w:r>
    </w:p>
    <w:p>
      <w:r>
        <w:rPr>
          <w:b/>
          <w:u w:val="single"/>
        </w:rPr>
        <w:t xml:space="preserve">7690</w:t>
      </w:r>
    </w:p>
    <w:p>
      <w:r>
        <w:t xml:space="preserve">Isoäitini ei opettanut lapsilleen espanjaa samasta syystä kuin useimmat maahanmuuttajat kieltäytyvät oppimasta/puhumasta englantia fe... @URL</w:t>
      </w:r>
    </w:p>
    <w:p>
      <w:r>
        <w:rPr>
          <w:b/>
          <w:u w:val="single"/>
        </w:rPr>
        <w:t xml:space="preserve">7691</w:t>
      </w:r>
    </w:p>
    <w:p>
      <w:r>
        <w:t xml:space="preserve">On olemassa paskamaita, joissa en ikinä kävisi, vaikka minulle maksettaisiin miljoonia. Raakalaismaiset takapajuiset epäinhimilliset paskiaiset\u2026 @URL</w:t>
      </w:r>
    </w:p>
    <w:p>
      <w:r>
        <w:rPr>
          <w:b/>
          <w:u w:val="single"/>
        </w:rPr>
        <w:t xml:space="preserve">7692</w:t>
      </w:r>
    </w:p>
    <w:p>
      <w:r>
        <w:t xml:space="preserve">@user Ilmeisesti joku kusipää, joka ei edes tunne oman joukkueensa historiaa.</w:t>
      </w:r>
    </w:p>
    <w:p>
      <w:r>
        <w:rPr>
          <w:b/>
          <w:u w:val="single"/>
        </w:rPr>
        <w:t xml:space="preserve">7693</w:t>
      </w:r>
    </w:p>
    <w:p>
      <w:r>
        <w:t xml:space="preserve">@user @user Kiitos spic</w:t>
      </w:r>
    </w:p>
    <w:p>
      <w:r>
        <w:rPr>
          <w:b/>
          <w:u w:val="single"/>
        </w:rPr>
        <w:t xml:space="preserve">7694</w:t>
      </w:r>
    </w:p>
    <w:p>
      <w:r>
        <w:t xml:space="preserve">@user spic</w:t>
      </w:r>
    </w:p>
    <w:p>
      <w:r>
        <w:rPr>
          <w:b/>
          <w:u w:val="single"/>
        </w:rPr>
        <w:t xml:space="preserve">7695</w:t>
      </w:r>
    </w:p>
    <w:p>
      <w:r>
        <w:t xml:space="preserve">@käyttäjä 50-vuotiaana \ud83d\ude2d @URL</w:t>
      </w:r>
    </w:p>
    <w:p>
      <w:r>
        <w:rPr>
          <w:b/>
          <w:u w:val="single"/>
        </w:rPr>
        <w:t xml:space="preserve">7696</w:t>
      </w:r>
    </w:p>
    <w:p>
      <w:r>
        <w:t xml:space="preserve">Liberaalit:\n\u2019säästetään sademetsät\u201d \ud83c\udf33 \n\u201cSäästetään valaat\u201d \u201d \ud83d\udc0b \n\u201cDon\u2019t epäkunnioittavaa \u2018 paskaloukku\u2019 maita\u201d\n\n\nA\u2026 @URL</w:t>
      </w:r>
    </w:p>
    <w:p>
      <w:r>
        <w:rPr>
          <w:b/>
          <w:u w:val="single"/>
        </w:rPr>
        <w:t xml:space="preserve">7697</w:t>
      </w:r>
    </w:p>
    <w:p>
      <w:r>
        <w:t xml:space="preserve">\u201cTämä on Manchester Utd:n hyvä nimi\u201d täyttä huurua karvaisista käsistä @user mongy burk.</w:t>
      </w:r>
    </w:p>
    <w:p>
      <w:r>
        <w:rPr>
          <w:b/>
          <w:u w:val="single"/>
        </w:rPr>
        <w:t xml:space="preserve">7698</w:t>
      </w:r>
    </w:p>
    <w:p>
      <w:r>
        <w:t xml:space="preserve">Kyllä se tulee, koska sanoin sinulle, että poistan tämän vitun hintin käytöstä.</w:t>
      </w:r>
    </w:p>
    <w:p>
      <w:r>
        <w:rPr>
          <w:b/>
          <w:u w:val="single"/>
        </w:rPr>
        <w:t xml:space="preserve">7699</w:t>
      </w:r>
    </w:p>
    <w:p>
      <w:r>
        <w:t xml:space="preserve">@user Wow Lähi-idän Afrikka ja Etelä-Aasia? Kaikki paskamaat ovat kokoontuneet yhteen kävelemään thou\u2026 @URL</w:t>
      </w:r>
    </w:p>
    <w:p>
      <w:r>
        <w:rPr>
          <w:b/>
          <w:u w:val="single"/>
        </w:rPr>
        <w:t xml:space="preserve">7700</w:t>
      </w:r>
    </w:p>
    <w:p>
      <w:r>
        <w:t xml:space="preserve">Sellainen ääliö @URL</w:t>
      </w:r>
    </w:p>
    <w:p>
      <w:r>
        <w:rPr>
          <w:b/>
          <w:u w:val="single"/>
        </w:rPr>
        <w:t xml:space="preserve">7701</w:t>
      </w:r>
    </w:p>
    <w:p>
      <w:r>
        <w:t xml:space="preserve">En voi mitenkään kuvitella astuvani 6 levyn penkin alle lmfao. jälkeenjäänyt. rintani räjähtäisi. \ud83d\ude02</w:t>
      </w:r>
    </w:p>
    <w:p>
      <w:r>
        <w:rPr>
          <w:b/>
          <w:u w:val="single"/>
        </w:rPr>
        <w:t xml:space="preserve">7702</w:t>
      </w:r>
    </w:p>
    <w:p>
      <w:r>
        <w:t xml:space="preserve">Hei twitter neekeri paskat minua alas, senkin vitun ämmä!!!! Vitun demokraattinen libertaarinen neekerirakastaja!!!!!.</w:t>
      </w:r>
    </w:p>
    <w:p>
      <w:r>
        <w:rPr>
          <w:b/>
          <w:u w:val="single"/>
        </w:rPr>
        <w:t xml:space="preserve">7703</w:t>
      </w:r>
    </w:p>
    <w:p>
      <w:r>
        <w:t xml:space="preserve">Kun olen viihtynyt seurassasi, pidät persettäni jälkeenjääneenä...</w:t>
      </w:r>
    </w:p>
    <w:p>
      <w:r>
        <w:rPr>
          <w:b/>
          <w:u w:val="single"/>
        </w:rPr>
        <w:t xml:space="preserve">7704</w:t>
      </w:r>
    </w:p>
    <w:p>
      <w:r>
        <w:t xml:space="preserve">@user Yksi kromosomi liikaa\nMongoloidi hän oli mongoloidi\nJa se määritteli, mitä hän pystyi näkemään\nJa hän käytti\u2026 @URL</w:t>
      </w:r>
    </w:p>
    <w:p>
      <w:r>
        <w:rPr>
          <w:b/>
          <w:u w:val="single"/>
        </w:rPr>
        <w:t xml:space="preserve">7705</w:t>
      </w:r>
    </w:p>
    <w:p>
      <w:r>
        <w:t xml:space="preserve">@user näytät mongoloidiselta versiolta Young Dolphista.</w:t>
      </w:r>
    </w:p>
    <w:p>
      <w:r>
        <w:rPr>
          <w:b/>
          <w:u w:val="single"/>
        </w:rPr>
        <w:t xml:space="preserve">7706</w:t>
      </w:r>
    </w:p>
    <w:p>
      <w:r>
        <w:t xml:space="preserve">@user @user @user @user @user Jos et voi sanoa mitään, mikä ei johdu \u2019cORANGE MAN. BAD\u201d kuin mongoloi\u2026 @URL @URL</w:t>
      </w:r>
    </w:p>
    <w:p>
      <w:r>
        <w:rPr>
          <w:b/>
          <w:u w:val="single"/>
        </w:rPr>
        <w:t xml:space="preserve">7707</w:t>
      </w:r>
    </w:p>
    <w:p>
      <w:r>
        <w:t xml:space="preserve">@käyttäjä @käyttäjä taistelubussin takaosassa neekeri</w:t>
      </w:r>
    </w:p>
    <w:p>
      <w:r>
        <w:rPr>
          <w:b/>
          <w:u w:val="single"/>
        </w:rPr>
        <w:t xml:space="preserve">7708</w:t>
      </w:r>
    </w:p>
    <w:p>
      <w:r>
        <w:t xml:space="preserve">Meillä on vitun jälkeenjääneet fanit. Durrr JG hävisi tämän pelin, koska puolustuksemme ei pystynyt pysäyttämään heitä...durrrr...</w:t>
      </w:r>
    </w:p>
    <w:p>
      <w:r>
        <w:rPr>
          <w:b/>
          <w:u w:val="single"/>
        </w:rPr>
        <w:t xml:space="preserve">7709</w:t>
      </w:r>
    </w:p>
    <w:p>
      <w:r>
        <w:t xml:space="preserve">@user Tämä kaunis elämä... ching chong ling long</w:t>
      </w:r>
    </w:p>
    <w:p>
      <w:r>
        <w:rPr>
          <w:b/>
          <w:u w:val="single"/>
        </w:rPr>
        <w:t xml:space="preserve">7710</w:t>
      </w:r>
    </w:p>
    <w:p>
      <w:r>
        <w:t xml:space="preserve">Hei mies, täysi loukkaus, se on vitun shabbat, joten se on kaksinkertainen aseeton alue, vitun kusipää @URL.</w:t>
      </w:r>
    </w:p>
    <w:p>
      <w:r>
        <w:rPr>
          <w:b/>
          <w:u w:val="single"/>
        </w:rPr>
        <w:t xml:space="preserve">7711</w:t>
      </w:r>
    </w:p>
    <w:p>
      <w:r>
        <w:t xml:space="preserve">Miksi ette huolehdi siitä paskapuheesta, joka on meneillään teidän jumalanhylkäämässä paskaläjässä ja jätä meitä rauhaan ka\u2026 @URL</w:t>
      </w:r>
    </w:p>
    <w:p>
      <w:r>
        <w:rPr>
          <w:b/>
          <w:u w:val="single"/>
        </w:rPr>
        <w:t xml:space="preserve">7712</w:t>
      </w:r>
    </w:p>
    <w:p>
      <w:r>
        <w:t xml:space="preserve">minä: h\noomf: twiittaa uudelleen viimeinen twiittini, hintti @URL</w:t>
      </w:r>
    </w:p>
    <w:p>
      <w:r>
        <w:rPr>
          <w:b/>
          <w:u w:val="single"/>
        </w:rPr>
        <w:t xml:space="preserve">7713</w:t>
      </w:r>
    </w:p>
    <w:p>
      <w:r>
        <w:t xml:space="preserve">lol nämä uudet spic räppärit eri</w:t>
      </w:r>
    </w:p>
    <w:p>
      <w:r>
        <w:rPr>
          <w:b/>
          <w:u w:val="single"/>
        </w:rPr>
        <w:t xml:space="preserve">7714</w:t>
      </w:r>
    </w:p>
    <w:p>
      <w:r>
        <w:t xml:space="preserve">@user @user @user Hei retard siellä oli 4 ja he kaikki loukkaantuivat ei kuollut</w:t>
      </w:r>
    </w:p>
    <w:p>
      <w:r>
        <w:rPr>
          <w:b/>
          <w:u w:val="single"/>
        </w:rPr>
        <w:t xml:space="preserve">7715</w:t>
      </w:r>
    </w:p>
    <w:p>
      <w:r>
        <w:t xml:space="preserve">Se ei ole sota-ase, senkin jälkeenjäänyt, voin ampua Glockilla yhtä nopeasti kuin ArmaLite-kiväärillä (AR). @URL</w:t>
      </w:r>
    </w:p>
    <w:p>
      <w:r>
        <w:rPr>
          <w:b/>
          <w:u w:val="single"/>
        </w:rPr>
        <w:t xml:space="preserve">7716</w:t>
      </w:r>
    </w:p>
    <w:p>
      <w:r>
        <w:t xml:space="preserve">@user se ei ole koskaan kunnossa olla valkoinen mitä he edes ajattelevat tehdä tämän kyselyn</w:t>
      </w:r>
    </w:p>
    <w:p>
      <w:r>
        <w:rPr>
          <w:b/>
          <w:u w:val="single"/>
        </w:rPr>
        <w:t xml:space="preserve">7717</w:t>
      </w:r>
    </w:p>
    <w:p>
      <w:r>
        <w:t xml:space="preserve">Austin osti MINULLE suklaata... ja tämä neekeri söi ne. Missä he tekevät niin?</w:t>
      </w:r>
    </w:p>
    <w:p>
      <w:r>
        <w:rPr>
          <w:b/>
          <w:u w:val="single"/>
        </w:rPr>
        <w:t xml:space="preserve">7718</w:t>
      </w:r>
    </w:p>
    <w:p>
      <w:r>
        <w:t xml:space="preserve">@user Painu vittuun, senkin tyhmä kusipää!</w:t>
      </w:r>
    </w:p>
    <w:p>
      <w:r>
        <w:rPr>
          <w:b/>
          <w:u w:val="single"/>
        </w:rPr>
        <w:t xml:space="preserve">7719</w:t>
      </w:r>
    </w:p>
    <w:p>
      <w:r>
        <w:t xml:space="preserve">Mutta minä itse asiassa kutsuin sinua likaiseksi juutalaiseksi</w:t>
      </w:r>
    </w:p>
    <w:p>
      <w:r>
        <w:rPr>
          <w:b/>
          <w:u w:val="single"/>
        </w:rPr>
        <w:t xml:space="preserve">7720</w:t>
      </w:r>
    </w:p>
    <w:p>
      <w:r>
        <w:t xml:space="preserve">"älkääkä unohtako, että olen neekeri.</w:t>
      </w:r>
    </w:p>
    <w:p>
      <w:r>
        <w:rPr>
          <w:b/>
          <w:u w:val="single"/>
        </w:rPr>
        <w:t xml:space="preserve">7721</w:t>
      </w:r>
    </w:p>
    <w:p>
      <w:r>
        <w:t xml:space="preserve">Hän sai minut hymyilemään kuin jälkeenjäänyt \ud83d\ude11\ud83e\udd2a @URL</w:t>
      </w:r>
    </w:p>
    <w:p>
      <w:r>
        <w:rPr>
          <w:b/>
          <w:u w:val="single"/>
        </w:rPr>
        <w:t xml:space="preserve">7722</w:t>
      </w:r>
    </w:p>
    <w:p>
      <w:r>
        <w:t xml:space="preserve">Olenko se vain minä vai näyttääkö siltä, että hullu pommimies oli siistinyt pakettiautonsa puhtaaksi ja puhtaaksi, kun hänet pidätettiin?</w:t>
      </w:r>
    </w:p>
    <w:p>
      <w:r>
        <w:rPr>
          <w:b/>
          <w:u w:val="single"/>
        </w:rPr>
        <w:t xml:space="preserve">7723</w:t>
      </w:r>
    </w:p>
    <w:p>
      <w:r>
        <w:t xml:space="preserve">Rondo on jälkeenjäänyt \ud83d\ude02\ud83d\ude02\ud83d\ude02\ud83d\ude02\ud83d\ude02\ud83d\ude02\ud83d\ude02</w:t>
      </w:r>
    </w:p>
    <w:p>
      <w:r>
        <w:rPr>
          <w:b/>
          <w:u w:val="single"/>
        </w:rPr>
        <w:t xml:space="preserve">7724</w:t>
      </w:r>
    </w:p>
    <w:p>
      <w:r>
        <w:t xml:space="preserve">En voi uskoa, että minun on matkustettava tähän vitun paskamaahan ensi viikolla.</w:t>
      </w:r>
    </w:p>
    <w:p>
      <w:r>
        <w:rPr>
          <w:b/>
          <w:u w:val="single"/>
        </w:rPr>
        <w:t xml:space="preserve">7725</w:t>
      </w:r>
    </w:p>
    <w:p>
      <w:r>
        <w:t xml:space="preserve">@käyttäjä no kutsuitko sitä homoksi takaisin?</w:t>
      </w:r>
    </w:p>
    <w:p>
      <w:r>
        <w:rPr>
          <w:b/>
          <w:u w:val="single"/>
        </w:rPr>
        <w:t xml:space="preserve">7726</w:t>
      </w:r>
    </w:p>
    <w:p>
      <w:r>
        <w:t xml:space="preserve">Merkitään pöytäkirjaan, että @user nukahti viikonloppuisin kello 22.00...smh!</w:t>
      </w:r>
    </w:p>
    <w:p>
      <w:r>
        <w:rPr>
          <w:b/>
          <w:u w:val="single"/>
        </w:rPr>
        <w:t xml:space="preserve">7727</w:t>
      </w:r>
    </w:p>
    <w:p>
      <w:r>
        <w:t xml:space="preserve">Onko hän vitun jälkeenjäänyt</w:t>
      </w:r>
    </w:p>
    <w:p>
      <w:r>
        <w:rPr>
          <w:b/>
          <w:u w:val="single"/>
        </w:rPr>
        <w:t xml:space="preserve">7728</w:t>
      </w:r>
    </w:p>
    <w:p>
      <w:r>
        <w:t xml:space="preserve">Los ja Quise ovat vitun jälkeenjääneet.</w:t>
      </w:r>
    </w:p>
    <w:p>
      <w:r>
        <w:rPr>
          <w:b/>
          <w:u w:val="single"/>
        </w:rPr>
        <w:t xml:space="preserve">7729</w:t>
      </w:r>
    </w:p>
    <w:p>
      <w:r>
        <w:t xml:space="preserve">Tosiasia: jos poikaystäväsi on kusipää kavereillesi ja sinä sallit sen, olet vielä suurempi kusipää.</w:t>
      </w:r>
    </w:p>
    <w:p>
      <w:r>
        <w:rPr>
          <w:b/>
          <w:u w:val="single"/>
        </w:rPr>
        <w:t xml:space="preserve">7730</w:t>
      </w:r>
    </w:p>
    <w:p>
      <w:r>
        <w:t xml:space="preserve">@käyttäjä @käyttäjä Tämä kusipää töykeä Yessi sivuuttaa hänet\ud83e\udd26\ud83c\udffe\u200d\u2642\ufe0f\ud83d\ude02</w:t>
      </w:r>
    </w:p>
    <w:p>
      <w:r>
        <w:rPr>
          <w:b/>
          <w:u w:val="single"/>
        </w:rPr>
        <w:t xml:space="preserve">7731</w:t>
      </w:r>
    </w:p>
    <w:p>
      <w:r>
        <w:t xml:space="preserve">@käyttäjä @käyttäjä @käyttäjä @käyttäjä Florida on paskaläjä ja Yhdysvaltojen kainalo. Jos ei olisi Persianlahtea\u2026 @URL</w:t>
      </w:r>
    </w:p>
    <w:p>
      <w:r>
        <w:rPr>
          <w:b/>
          <w:u w:val="single"/>
        </w:rPr>
        <w:t xml:space="preserve">7732</w:t>
      </w:r>
    </w:p>
    <w:p>
      <w:r>
        <w:t xml:space="preserve">Syöttäkää se ääliö leijonille. @URL</w:t>
      </w:r>
    </w:p>
    <w:p>
      <w:r>
        <w:rPr>
          <w:b/>
          <w:u w:val="single"/>
        </w:rPr>
        <w:t xml:space="preserve">7733</w:t>
      </w:r>
    </w:p>
    <w:p>
      <w:r>
        <w:t xml:space="preserve">@user monster tomate un buen spic</w:t>
      </w:r>
    </w:p>
    <w:p>
      <w:r>
        <w:rPr>
          <w:b/>
          <w:u w:val="single"/>
        </w:rPr>
        <w:t xml:space="preserve">7734</w:t>
      </w:r>
    </w:p>
    <w:p>
      <w:r>
        <w:t xml:space="preserve">@user Kun alat ottaa twitterin vakavasti, alat todella muuttua homoksi Tib.</w:t>
      </w:r>
    </w:p>
    <w:p>
      <w:r>
        <w:rPr>
          <w:b/>
          <w:u w:val="single"/>
        </w:rPr>
        <w:t xml:space="preserve">7735</w:t>
      </w:r>
    </w:p>
    <w:p>
      <w:r>
        <w:t xml:space="preserve">@user Nigga u retarded?</w:t>
      </w:r>
    </w:p>
    <w:p>
      <w:r>
        <w:rPr>
          <w:b/>
          <w:u w:val="single"/>
        </w:rPr>
        <w:t xml:space="preserve">7736</w:t>
      </w:r>
    </w:p>
    <w:p>
      <w:r>
        <w:t xml:space="preserve">@user Joo. Huijaat itseäsi tuolla psykologin tutkinnolla, senkin neekerinainen.</w:t>
      </w:r>
    </w:p>
    <w:p>
      <w:r>
        <w:rPr>
          <w:b/>
          <w:u w:val="single"/>
        </w:rPr>
        <w:t xml:space="preserve">7737</w:t>
      </w:r>
    </w:p>
    <w:p>
      <w:r>
        <w:t xml:space="preserve">jos menen facebookiin ja näen vielä yhden idiootin tekevän mustanaamoja, saatan huutaa.</w:t>
      </w:r>
    </w:p>
    <w:p>
      <w:r>
        <w:rPr>
          <w:b/>
          <w:u w:val="single"/>
        </w:rPr>
        <w:t xml:space="preserve">7738</w:t>
      </w:r>
    </w:p>
    <w:p>
      <w:r>
        <w:t xml:space="preserve">En voi uskoa, että rakastuin tyttöön, joka kutsuu minua homoksi \ud83d\ude02</w:t>
      </w:r>
    </w:p>
    <w:p>
      <w:r>
        <w:rPr>
          <w:b/>
          <w:u w:val="single"/>
        </w:rPr>
        <w:t xml:space="preserve">7739</w:t>
      </w:r>
    </w:p>
    <w:p>
      <w:r>
        <w:t xml:space="preserve">@user Dms homo</w:t>
      </w:r>
    </w:p>
    <w:p>
      <w:r>
        <w:rPr>
          <w:b/>
          <w:u w:val="single"/>
        </w:rPr>
        <w:t xml:space="preserve">7740</w:t>
      </w:r>
    </w:p>
    <w:p>
      <w:r>
        <w:t xml:space="preserve">\ud83d\ude2d Trump ehdottomasti jälkeenjäänyt</w:t>
      </w:r>
    </w:p>
    <w:p>
      <w:r>
        <w:rPr>
          <w:b/>
          <w:u w:val="single"/>
        </w:rPr>
        <w:t xml:space="preserve">7741</w:t>
      </w:r>
    </w:p>
    <w:p>
      <w:r>
        <w:t xml:space="preserve">Olen pillupoika\nNaiset ovat vain leikkikaluja\nOlen spastikko\nSe on kybertastista\nVoit imeä munaani\nVain aqw spastikoille\nI\u2026 @URL</w:t>
      </w:r>
    </w:p>
    <w:p>
      <w:r>
        <w:rPr>
          <w:b/>
          <w:u w:val="single"/>
        </w:rPr>
        <w:t xml:space="preserve">7742</w:t>
      </w:r>
    </w:p>
    <w:p>
      <w:r>
        <w:t xml:space="preserve">Bigot on vanhaa englantia (&amp;amp;saksaa), joka tarkoittaa Jumalan toimesta. Jumalan kautta olen kiihkoilija.En pelkää likaisia homohomo homoja.Rakastan minun\u2026 @URL</w:t>
      </w:r>
    </w:p>
    <w:p>
      <w:r>
        <w:rPr>
          <w:b/>
          <w:u w:val="single"/>
        </w:rPr>
        <w:t xml:space="preserve">7743</w:t>
      </w:r>
    </w:p>
    <w:p>
      <w:r>
        <w:t xml:space="preserve">@user Like..... he\u2019ovat vitun jälkeenjääneet aivan kuten heidän johtajansa.</w:t>
      </w:r>
    </w:p>
    <w:p>
      <w:r>
        <w:rPr>
          <w:b/>
          <w:u w:val="single"/>
        </w:rPr>
        <w:t xml:space="preserve">7744</w:t>
      </w:r>
    </w:p>
    <w:p>
      <w:r>
        <w:t xml:space="preserve">Tämä oli Cristianon mukaan puhetta tämän haasteen aikana:\nKoke:\´Olet hintti\\nCristiano:\´Olen miljardööri\ @URL</w:t>
      </w:r>
    </w:p>
    <w:p>
      <w:r>
        <w:rPr>
          <w:b/>
          <w:u w:val="single"/>
        </w:rPr>
        <w:t xml:space="preserve">7745</w:t>
      </w:r>
    </w:p>
    <w:p>
      <w:r>
        <w:t xml:space="preserve">@user @user Hän on oikeassa, siitä tulee jälkeenjäänyt. Kaikki hänen musiikkinsa voisi sopia tuohon ohjeistukseen. Tämä rap-sukupolvi on paskaa</w:t>
      </w:r>
    </w:p>
    <w:p>
      <w:r>
        <w:rPr>
          <w:b/>
          <w:u w:val="single"/>
        </w:rPr>
        <w:t xml:space="preserve">7746</w:t>
      </w:r>
    </w:p>
    <w:p>
      <w:r>
        <w:t xml:space="preserve">@user Kuka on cleamsonin retardi?</w:t>
      </w:r>
    </w:p>
    <w:p>
      <w:r>
        <w:rPr>
          <w:b/>
          <w:u w:val="single"/>
        </w:rPr>
        <w:t xml:space="preserve">7747</w:t>
      </w:r>
    </w:p>
    <w:p>
      <w:r>
        <w:t xml:space="preserve">@user @user Toisin kuin Hillary? Olet niin paidannostava mongoloidi...</w:t>
      </w:r>
    </w:p>
    <w:p>
      <w:r>
        <w:rPr>
          <w:b/>
          <w:u w:val="single"/>
        </w:rPr>
        <w:t xml:space="preserve">7748</w:t>
      </w:r>
    </w:p>
    <w:p>
      <w:r>
        <w:t xml:space="preserve">@user Yeh cunt x</w:t>
      </w:r>
    </w:p>
    <w:p>
      <w:r>
        <w:rPr>
          <w:b/>
          <w:u w:val="single"/>
        </w:rPr>
        <w:t xml:space="preserve">7749</w:t>
      </w:r>
    </w:p>
    <w:p>
      <w:r>
        <w:t xml:space="preserve">@user kys hintti kukaan ei pidä sinusta</w:t>
      </w:r>
    </w:p>
    <w:p>
      <w:r>
        <w:rPr>
          <w:b/>
          <w:u w:val="single"/>
        </w:rPr>
        <w:t xml:space="preserve">7750</w:t>
      </w:r>
    </w:p>
    <w:p>
      <w:r>
        <w:t xml:space="preserve">@user fuk u ya fukin pussy ass Bitch. Mene kotiin homoperse ämmä. Yo momma won\u2019t watch ya podcasts. #FukU</w:t>
      </w:r>
    </w:p>
    <w:p>
      <w:r>
        <w:rPr>
          <w:b/>
          <w:u w:val="single"/>
        </w:rPr>
        <w:t xml:space="preserve">7751</w:t>
      </w:r>
    </w:p>
    <w:p>
      <w:r>
        <w:t xml:space="preserve">Joo ok neekeri @URL</w:t>
      </w:r>
    </w:p>
    <w:p>
      <w:r>
        <w:rPr>
          <w:b/>
          <w:u w:val="single"/>
        </w:rPr>
        <w:t xml:space="preserve">7752</w:t>
      </w:r>
    </w:p>
    <w:p>
      <w:r>
        <w:t xml:space="preserve">Lahjoitan vitosen, jos kutsut @useria Tory-vihaavaksi kusipääksi. #StandUpToCancer @URL</w:t>
      </w:r>
    </w:p>
    <w:p>
      <w:r>
        <w:rPr>
          <w:b/>
          <w:u w:val="single"/>
        </w:rPr>
        <w:t xml:space="preserve">7753</w:t>
      </w:r>
    </w:p>
    <w:p>
      <w:r>
        <w:t xml:space="preserve">@user Ei. Emme hyväksy laittomien ulkomaalaisten integroitumista yhteisöihimme.</w:t>
      </w:r>
    </w:p>
    <w:p>
      <w:r>
        <w:rPr>
          <w:b/>
          <w:u w:val="single"/>
        </w:rPr>
        <w:t xml:space="preserve">7754</w:t>
      </w:r>
    </w:p>
    <w:p>
      <w:r>
        <w:t xml:space="preserve">@user @user @user Ja Obama oli jäsenenä ?ching chong ? Klubilla, jossa on kuvia, joissa hän liekittää Gangaa...</w:t>
      </w:r>
    </w:p>
    <w:p>
      <w:r>
        <w:rPr>
          <w:b/>
          <w:u w:val="single"/>
        </w:rPr>
        <w:t xml:space="preserve">7755</w:t>
      </w:r>
    </w:p>
    <w:p>
      <w:r>
        <w:t xml:space="preserve">@user @user Olen keski-ikäinen. Minäkin rakastan teitä valkoisia naisia. On ok olla valkoinen.</w:t>
      </w:r>
    </w:p>
    <w:p>
      <w:r>
        <w:rPr>
          <w:b/>
          <w:u w:val="single"/>
        </w:rPr>
        <w:t xml:space="preserve">7756</w:t>
      </w:r>
    </w:p>
    <w:p>
      <w:r>
        <w:t xml:space="preserve">Tyronn Lue on jälkeenjäänyt</w:t>
      </w:r>
    </w:p>
    <w:p>
      <w:r>
        <w:rPr>
          <w:b/>
          <w:u w:val="single"/>
        </w:rPr>
        <w:t xml:space="preserve">7757</w:t>
      </w:r>
    </w:p>
    <w:p>
      <w:r>
        <w:t xml:space="preserve">@user Tweety-lintu ei asu pesässä, senkin mongoloidi, katso ohjelmaa!</w:t>
      </w:r>
    </w:p>
    <w:p>
      <w:r>
        <w:rPr>
          <w:b/>
          <w:u w:val="single"/>
        </w:rPr>
        <w:t xml:space="preserve">7758</w:t>
      </w:r>
    </w:p>
    <w:p>
      <w:r>
        <w:t xml:space="preserve">On olemassa julkisia dinosauruksia ja yksityisiä dinosauruksia. Ja sinä olet homo.</w:t>
      </w:r>
    </w:p>
    <w:p>
      <w:r>
        <w:rPr>
          <w:b/>
          <w:u w:val="single"/>
        </w:rPr>
        <w:t xml:space="preserve">7759</w:t>
      </w:r>
    </w:p>
    <w:p>
      <w:r>
        <w:t xml:space="preserve">@user @user @user Senkin järjetön ajattelematon kusipää. Isä, aviomies ja poika saattoivat kuolla, ja sinä välität vain\u2026 @URL</w:t>
      </w:r>
    </w:p>
    <w:p>
      <w:r>
        <w:rPr>
          <w:b/>
          <w:u w:val="single"/>
        </w:rPr>
        <w:t xml:space="preserve">7760</w:t>
      </w:r>
    </w:p>
    <w:p>
      <w:r>
        <w:t xml:space="preserve">On ok olla valkoinen ja juhlia Australian päivää #auspol</w:t>
      </w:r>
    </w:p>
    <w:p>
      <w:r>
        <w:rPr>
          <w:b/>
          <w:u w:val="single"/>
        </w:rPr>
        <w:t xml:space="preserve">7761</w:t>
      </w:r>
    </w:p>
    <w:p>
      <w:r>
        <w:t xml:space="preserve">@user Hän on joukkomurhaaja, joka ei ylittänyt karavaanin kanssa ei tullut \u201cshithole\u201d countr\u2026 @URL</w:t>
      </w:r>
    </w:p>
    <w:p>
      <w:r>
        <w:rPr>
          <w:b/>
          <w:u w:val="single"/>
        </w:rPr>
        <w:t xml:space="preserve">7762</w:t>
      </w:r>
    </w:p>
    <w:p>
      <w:r>
        <w:t xml:space="preserve">keelah lil drunk ass retarded \ud83d\ude02\ud83d\ude02\ud83d\ude02 \ud83d\ude02</w:t>
      </w:r>
    </w:p>
    <w:p>
      <w:r>
        <w:rPr>
          <w:b/>
          <w:u w:val="single"/>
        </w:rPr>
        <w:t xml:space="preserve">7763</w:t>
      </w:r>
    </w:p>
    <w:p>
      <w:r>
        <w:t xml:space="preserve">Kutsu minua likaiseksi spiciksi ja työnnä kynsi varpaankynteeni plz @URL</w:t>
      </w:r>
    </w:p>
    <w:p>
      <w:r>
        <w:rPr>
          <w:b/>
          <w:u w:val="single"/>
        </w:rPr>
        <w:t xml:space="preserve">7764</w:t>
      </w:r>
    </w:p>
    <w:p>
      <w:r>
        <w:t xml:space="preserve">Rautakeuhko ilmalaiva by kissakeitto @URL</w:t>
      </w:r>
    </w:p>
    <w:p>
      <w:r>
        <w:rPr>
          <w:b/>
          <w:u w:val="single"/>
        </w:rPr>
        <w:t xml:space="preserve">7765</w:t>
      </w:r>
    </w:p>
    <w:p>
      <w:r>
        <w:t xml:space="preserve">@käyttäjä @käyttäjä Mietin, mitäköhän spic saa siitä irti?</w:t>
      </w:r>
    </w:p>
    <w:p>
      <w:r>
        <w:rPr>
          <w:b/>
          <w:u w:val="single"/>
        </w:rPr>
        <w:t xml:space="preserve">7766</w:t>
      </w:r>
    </w:p>
    <w:p>
      <w:r>
        <w:t xml:space="preserve">Jätä minut rauhaan, hintti!!!!!!\ud83d\ude24 @URL</w:t>
      </w:r>
    </w:p>
    <w:p>
      <w:r>
        <w:rPr>
          <w:b/>
          <w:u w:val="single"/>
        </w:rPr>
        <w:t xml:space="preserve">7767</w:t>
      </w:r>
    </w:p>
    <w:p>
      <w:r>
        <w:t xml:space="preserve">@user Otatteko jo vastaan amerikkalaisia pakolaisia? Pelkäänpä, että miljoonien amerikkalaisten ei ole turvallista jäädä maahamme... @URL</w:t>
      </w:r>
    </w:p>
    <w:p>
      <w:r>
        <w:rPr>
          <w:b/>
          <w:u w:val="single"/>
        </w:rPr>
        <w:t xml:space="preserve">7768</w:t>
      </w:r>
    </w:p>
    <w:p>
      <w:r>
        <w:t xml:space="preserve">Niggas olla vihainen sinulle koska u ei jälkeenjäänyt</w:t>
      </w:r>
    </w:p>
    <w:p>
      <w:r>
        <w:rPr>
          <w:b/>
          <w:u w:val="single"/>
        </w:rPr>
        <w:t xml:space="preserve">7769</w:t>
      </w:r>
    </w:p>
    <w:p>
      <w:r>
        <w:t xml:space="preserve">@käyttäjä @käyttäjä @käyttäjä @käyttäjä Iso mongy luulee tietävänsä, mitä on tekeillä.</w:t>
      </w:r>
    </w:p>
    <w:p>
      <w:r>
        <w:rPr>
          <w:b/>
          <w:u w:val="single"/>
        </w:rPr>
        <w:t xml:space="preserve">7770</w:t>
      </w:r>
    </w:p>
    <w:p>
      <w:r>
        <w:t xml:space="preserve">Just Pinned to Pidätkö ranskalaisesta paahtoleivästä? Entä kurpitsamausteisesta? Laitetaan kurpitsa ja paahtoleipä yhteen! Kurpitsa\u2026 @URL</w:t>
      </w:r>
    </w:p>
    <w:p>
      <w:r>
        <w:rPr>
          <w:b/>
          <w:u w:val="single"/>
        </w:rPr>
        <w:t xml:space="preserve">7771</w:t>
      </w:r>
    </w:p>
    <w:p>
      <w:r>
        <w:t xml:space="preserve">@user prolly kiitos henkisesti jälkeenjäänyt fnbse kuten srsly? vertaamalla maailmanlaajuinen legenda lasinen taikina poin\u2026 @URL</w:t>
      </w:r>
    </w:p>
    <w:p>
      <w:r>
        <w:rPr>
          <w:b/>
          <w:u w:val="single"/>
        </w:rPr>
        <w:t xml:space="preserve">7772</w:t>
      </w:r>
    </w:p>
    <w:p>
      <w:r>
        <w:t xml:space="preserve">@user @user Ok ching chong</w:t>
      </w:r>
    </w:p>
    <w:p>
      <w:r>
        <w:rPr>
          <w:b/>
          <w:u w:val="single"/>
        </w:rPr>
        <w:t xml:space="preserve">7773</w:t>
      </w:r>
    </w:p>
    <w:p>
      <w:r>
        <w:t xml:space="preserve">@user Ei jälkeenjäänyt vain nihilisti</w:t>
      </w:r>
    </w:p>
    <w:p>
      <w:r>
        <w:rPr>
          <w:b/>
          <w:u w:val="single"/>
        </w:rPr>
        <w:t xml:space="preserve">7774</w:t>
      </w:r>
    </w:p>
    <w:p>
      <w:r>
        <w:t xml:space="preserve">@user @user Tuon niin sanotun \camo\ on suunnitellut joko värisokea henkilö tai täysin jälkeenjäänyt, jos ei kumpaakaan\u2026 @URL</w:t>
      </w:r>
    </w:p>
    <w:p>
      <w:r>
        <w:rPr>
          <w:b/>
          <w:u w:val="single"/>
        </w:rPr>
        <w:t xml:space="preserve">7775</w:t>
      </w:r>
    </w:p>
    <w:p>
      <w:r>
        <w:t xml:space="preserve">@user hän ei hän ei hän kutsui minua homo sitten varasti seinäni Burger Kingin vessassa kerran</w:t>
      </w:r>
    </w:p>
    <w:p>
      <w:r>
        <w:rPr>
          <w:b/>
          <w:u w:val="single"/>
        </w:rPr>
        <w:t xml:space="preserve">7776</w:t>
      </w:r>
    </w:p>
    <w:p>
      <w:r>
        <w:t xml:space="preserve">Älkää käsittäkö minua väärin, hänellä on hyvää musiikkia, mutta antakaa vajaamieliselle rahaa ja... @URL</w:t>
      </w:r>
    </w:p>
    <w:p>
      <w:r>
        <w:rPr>
          <w:b/>
          <w:u w:val="single"/>
        </w:rPr>
        <w:t xml:space="preserve">7777</w:t>
      </w:r>
    </w:p>
    <w:p>
      <w:r>
        <w:t xml:space="preserve">Kavanaugh pääsee eroon laittomista ulkomaalaisista</w:t>
      </w:r>
    </w:p>
    <w:p>
      <w:r>
        <w:rPr>
          <w:b/>
          <w:u w:val="single"/>
        </w:rPr>
        <w:t xml:space="preserve">7778</w:t>
      </w:r>
    </w:p>
    <w:p>
      <w:r>
        <w:t xml:space="preserve">@käyttäjä @käyttäjä @käyttäjä @käyttäjä älä vertaa meitä mongolikansaasi. voit verrata kansaasi kur\u2026 @URL</w:t>
      </w:r>
    </w:p>
    <w:p>
      <w:r>
        <w:rPr>
          <w:b/>
          <w:u w:val="single"/>
        </w:rPr>
        <w:t xml:space="preserve">7779</w:t>
      </w:r>
    </w:p>
    <w:p>
      <w:r>
        <w:t xml:space="preserve">Wetback espanjalainen... Älä viitsi rasistit. Pystytte parempaankin. Nämä eivät loukkaa minua, eikä niiden pitäisi loukata kansaani.\u2026 @URL</w:t>
      </w:r>
    </w:p>
    <w:p>
      <w:r>
        <w:rPr>
          <w:b/>
          <w:u w:val="single"/>
        </w:rPr>
        <w:t xml:space="preserve">7780</w:t>
      </w:r>
    </w:p>
    <w:p>
      <w:r>
        <w:t xml:space="preserve">nicki\u2019s niin voimakas! joten voimme soittaa c*rdi ja kertoa, kuinka jälkeenjäänyt hän on! \u2764\ufe0f\ud83d\ude48\u2728 @URL</w:t>
      </w:r>
    </w:p>
    <w:p>
      <w:r>
        <w:rPr>
          <w:b/>
          <w:u w:val="single"/>
        </w:rPr>
        <w:t xml:space="preserve">7781</w:t>
      </w:r>
    </w:p>
    <w:p>
      <w:r>
        <w:t xml:space="preserve">Sitten on kib, sitten on aljun, sitten on brandon, sitten on balti, sitten on encho, sitten on dyke gOISE...</w:t>
      </w:r>
    </w:p>
    <w:p>
      <w:r>
        <w:rPr>
          <w:b/>
          <w:u w:val="single"/>
        </w:rPr>
        <w:t xml:space="preserve">7782</w:t>
      </w:r>
    </w:p>
    <w:p>
      <w:r>
        <w:t xml:space="preserve">@user Sääli, että synnyin tällaisessa paskamaassa. Lakimies, joka opiskeli kovasti suojellakseen r\u2026 @URL</w:t>
      </w:r>
    </w:p>
    <w:p>
      <w:r>
        <w:rPr>
          <w:b/>
          <w:u w:val="single"/>
        </w:rPr>
        <w:t xml:space="preserve">7783</w:t>
      </w:r>
    </w:p>
    <w:p>
      <w:r>
        <w:t xml:space="preserve">Tämä tarkoittaa vain sitä, että El Salvador ei pysty luomaan hyvin johdettua yhteiskuntaa. Totta kai ihmiset haluavat lähteä paskamaasta\u2026 @URL</w:t>
      </w:r>
    </w:p>
    <w:p>
      <w:r>
        <w:rPr>
          <w:b/>
          <w:u w:val="single"/>
        </w:rPr>
        <w:t xml:space="preserve">7784</w:t>
      </w:r>
    </w:p>
    <w:p>
      <w:r>
        <w:t xml:space="preserve">Al järjestä tälle kaverille juhlat, laita kusipää koiran ja luun päälle ja sano hänelle kaksi sanaa: Springburn Soundsystem x @URL</w:t>
      </w:r>
    </w:p>
    <w:p>
      <w:r>
        <w:rPr>
          <w:b/>
          <w:u w:val="single"/>
        </w:rPr>
        <w:t xml:space="preserve">7785</w:t>
      </w:r>
    </w:p>
    <w:p>
      <w:r>
        <w:t xml:space="preserve">@user Kiitos, senaattori Graham. Olen kritisoinut teitä laittomien ulkomaalaisten tukemisesta, mutta puolustatte... @URL</w:t>
      </w:r>
    </w:p>
    <w:p>
      <w:r>
        <w:rPr>
          <w:b/>
          <w:u w:val="single"/>
        </w:rPr>
        <w:t xml:space="preserve">7786</w:t>
      </w:r>
    </w:p>
    <w:p>
      <w:r>
        <w:t xml:space="preserve">@user Näytit joka tapauksessa ääliöltä</w:t>
      </w:r>
    </w:p>
    <w:p>
      <w:r>
        <w:rPr>
          <w:b/>
          <w:u w:val="single"/>
        </w:rPr>
        <w:t xml:space="preserve">7787</w:t>
      </w:r>
    </w:p>
    <w:p>
      <w:r>
        <w:t xml:space="preserve">myös sarja on tylsä jopa s1 riverdale oli mielenkiintoisempi kuin tämä mutta siinä oli dyke ikoni cheryl blossom joten</w:t>
      </w:r>
    </w:p>
    <w:p>
      <w:r>
        <w:rPr>
          <w:b/>
          <w:u w:val="single"/>
        </w:rPr>
        <w:t xml:space="preserve">7788</w:t>
      </w:r>
    </w:p>
    <w:p>
      <w:r>
        <w:t xml:space="preserve">@user Joo ei hän sanonut muuta. Mutta on ilmeistä, että 5NEWSin sosiaalista mediaa johtaa joku jälkeenjäänyt tai lähellä sitä.</w:t>
      </w:r>
    </w:p>
    <w:p>
      <w:r>
        <w:rPr>
          <w:b/>
          <w:u w:val="single"/>
        </w:rPr>
        <w:t xml:space="preserve">7789</w:t>
      </w:r>
    </w:p>
    <w:p>
      <w:r>
        <w:t xml:space="preserve">Jos epäironisesti uskot, että ruoho parantaa syövän, olet jälkeenjäänyt.</w:t>
      </w:r>
    </w:p>
    <w:p>
      <w:r>
        <w:rPr>
          <w:b/>
          <w:u w:val="single"/>
        </w:rPr>
        <w:t xml:space="preserve">7790</w:t>
      </w:r>
    </w:p>
    <w:p>
      <w:r>
        <w:t xml:space="preserve">@user \ud83d\udc40\ud83d\udc40\ud83d\udc40\ud83d\udc40\ud83d\udc40\ud83d\udc40\ud83d\udc40\ud83d\udc40näyttää kiiltävältä ja hyvältä haluan mennä\ud83d\ude05</w:t>
      </w:r>
    </w:p>
    <w:p>
      <w:r>
        <w:rPr>
          <w:b/>
          <w:u w:val="single"/>
        </w:rPr>
        <w:t xml:space="preserve">7791</w:t>
      </w:r>
    </w:p>
    <w:p>
      <w:r>
        <w:t xml:space="preserve">@käyttäjä @käyttäjä @käyttäjä vitun italiaano</w:t>
      </w:r>
    </w:p>
    <w:p>
      <w:r>
        <w:rPr>
          <w:b/>
          <w:u w:val="single"/>
        </w:rPr>
        <w:t xml:space="preserve">7792</w:t>
      </w:r>
    </w:p>
    <w:p>
      <w:r>
        <w:t xml:space="preserve">Kunnes tämä paskakasa ja hänen republikaanikollegansa ovat poissa virastaan, tämä maa pysyy paskapaikkana! #VOTE @URL</w:t>
      </w:r>
    </w:p>
    <w:p>
      <w:r>
        <w:rPr>
          <w:b/>
          <w:u w:val="single"/>
        </w:rPr>
        <w:t xml:space="preserve">7793</w:t>
      </w:r>
    </w:p>
    <w:p>
      <w:r>
        <w:t xml:space="preserve">@user @user joten sinä puolustat jotakuta koska hän oli Keniasta korkea siksi Kenia on paskiainen maa</w:t>
      </w:r>
    </w:p>
    <w:p>
      <w:r>
        <w:rPr>
          <w:b/>
          <w:u w:val="single"/>
        </w:rPr>
        <w:t xml:space="preserve">7794</w:t>
      </w:r>
    </w:p>
    <w:p>
      <w:r>
        <w:t xml:space="preserve">@user Mikä täysi ääliö</w:t>
      </w:r>
    </w:p>
    <w:p>
      <w:r>
        <w:rPr>
          <w:b/>
          <w:u w:val="single"/>
        </w:rPr>
        <w:t xml:space="preserve">7795</w:t>
      </w:r>
    </w:p>
    <w:p>
      <w:r>
        <w:t xml:space="preserve">@user Teit itsestäsi täydellisen ääliön tänään, vai mitä?</w:t>
      </w:r>
    </w:p>
    <w:p>
      <w:r>
        <w:rPr>
          <w:b/>
          <w:u w:val="single"/>
        </w:rPr>
        <w:t xml:space="preserve">7796</w:t>
      </w:r>
    </w:p>
    <w:p>
      <w:r>
        <w:t xml:space="preserve">Neekeri minussa vain hyppäsi ulos @URL</w:t>
      </w:r>
    </w:p>
    <w:p>
      <w:r>
        <w:rPr>
          <w:b/>
          <w:u w:val="single"/>
        </w:rPr>
        <w:t xml:space="preserve">7797</w:t>
      </w:r>
    </w:p>
    <w:p>
      <w:r>
        <w:t xml:space="preserve">@käyttäjä @käyttäjä @käyttäjä @käyttäjä @käyttäjä Vaihe yksi on homo: olla Myles\nFaggot Löytyi</w:t>
      </w:r>
    </w:p>
    <w:p>
      <w:r>
        <w:rPr>
          <w:b/>
          <w:u w:val="single"/>
        </w:rPr>
        <w:t xml:space="preserve">7798</w:t>
      </w:r>
    </w:p>
    <w:p>
      <w:r>
        <w:t xml:space="preserve">@user Tiedän, että et puhu minusta, sika @URL @URL</w:t>
      </w:r>
    </w:p>
    <w:p>
      <w:r>
        <w:rPr>
          <w:b/>
          <w:u w:val="single"/>
        </w:rPr>
        <w:t xml:space="preserve">7799</w:t>
      </w:r>
    </w:p>
    <w:p>
      <w:r>
        <w:t xml:space="preserve">@user En olisi ikinä uskonut näkeväni Amerikan rappeutuvan todelliseksi paskamaaksi koko elämäni aikana. Hienoa työtä amerikkalaiset.</w:t>
      </w:r>
    </w:p>
    <w:p>
      <w:r>
        <w:rPr>
          <w:b/>
          <w:u w:val="single"/>
        </w:rPr>
        <w:t xml:space="preserve">7800</w:t>
      </w:r>
    </w:p>
    <w:p>
      <w:r>
        <w:t xml:space="preserve">Minusta tuntuu, että tämä yksi keskinäinen kutsuisi minua selkäni takana maalaiseksi...</w:t>
      </w:r>
    </w:p>
    <w:p>
      <w:r>
        <w:rPr>
          <w:b/>
          <w:u w:val="single"/>
        </w:rPr>
        <w:t xml:space="preserve">7801</w:t>
      </w:r>
    </w:p>
    <w:p>
      <w:r>
        <w:t xml:space="preserve">Joidenkin vasemmistolaisten mukaan mongolien hyökkäys Kiinaan ymmärrettiin yksinkertaisesti väärin; se oli rea\u2026 @URL</w:t>
      </w:r>
    </w:p>
    <w:p>
      <w:r>
        <w:rPr>
          <w:b/>
          <w:u w:val="single"/>
        </w:rPr>
        <w:t xml:space="preserve">7802</w:t>
      </w:r>
    </w:p>
    <w:p>
      <w:r>
        <w:t xml:space="preserve">@user sanoi juuri \u201cchinaman\u201d</w:t>
      </w:r>
    </w:p>
    <w:p>
      <w:r>
        <w:rPr>
          <w:b/>
          <w:u w:val="single"/>
        </w:rPr>
        <w:t xml:space="preserve">7803</w:t>
      </w:r>
    </w:p>
    <w:p>
      <w:r>
        <w:t xml:space="preserve">@user Mielenkiintoisesti Vanessa Beeley useimmiten uudelleentwiittailee Vanessa Beeley kuten useimmat narsistiset salaliittoteoriat\u2026 @URL</w:t>
      </w:r>
    </w:p>
    <w:p>
      <w:r>
        <w:rPr>
          <w:b/>
          <w:u w:val="single"/>
        </w:rPr>
        <w:t xml:space="preserve">7804</w:t>
      </w:r>
    </w:p>
    <w:p>
      <w:r>
        <w:t xml:space="preserve">Kun räppärit sanovat homo&amp;gt;&amp;gt;</w:t>
      </w:r>
    </w:p>
    <w:p>
      <w:r>
        <w:rPr>
          <w:b/>
          <w:u w:val="single"/>
        </w:rPr>
        <w:t xml:space="preserve">7805</w:t>
      </w:r>
    </w:p>
    <w:p>
      <w:r>
        <w:t xml:space="preserve">@user @user Näin demokraatit tekevät. Ei ihme, että he tukevat laittomia ulkomaalaisia. Koska he... @URL</w:t>
      </w:r>
    </w:p>
    <w:p>
      <w:r>
        <w:rPr>
          <w:b/>
          <w:u w:val="single"/>
        </w:rPr>
        <w:t xml:space="preserve">7806</w:t>
      </w:r>
    </w:p>
    <w:p>
      <w:r>
        <w:t xml:space="preserve">Vasemmistolaiset lakkaavat lähettämästä minulle gif-kuvia jostain elokuvaviittauksesta, jota en ymmärrä ja jossa joku ääliö kohauttaa olkapäitään. Miksi ei\u2026 @URL</w:t>
      </w:r>
    </w:p>
    <w:p>
      <w:r>
        <w:rPr>
          <w:b/>
          <w:u w:val="single"/>
        </w:rPr>
        <w:t xml:space="preserve">7807</w:t>
      </w:r>
    </w:p>
    <w:p>
      <w:r>
        <w:t xml:space="preserve">Oli paniikkikohtaus kuvitella ostaa red dead lunastus julkaisupäivänä sitten heti kun olen tekemässä joitakin jälkeenjäänyt tu\u2026 @URL</w:t>
      </w:r>
    </w:p>
    <w:p>
      <w:r>
        <w:rPr>
          <w:b/>
          <w:u w:val="single"/>
        </w:rPr>
        <w:t xml:space="preserve">7808</w:t>
      </w:r>
    </w:p>
    <w:p>
      <w:r>
        <w:t xml:space="preserve">@käyttäjä @käyttäjä @käyttäjä @käyttäjä Senkin typerä ääliö, miksi et näe, että tämä on hyökkäys maahamme\u2026 @URL</w:t>
      </w:r>
    </w:p>
    <w:p>
      <w:r>
        <w:rPr>
          <w:b/>
          <w:u w:val="single"/>
        </w:rPr>
        <w:t xml:space="preserve">7809</w:t>
      </w:r>
    </w:p>
    <w:p>
      <w:r>
        <w:t xml:space="preserve">@user @user Ikävä sanoa se Cochise, mutta valitettavasti Trumpin kaltaiset ääliöt ovat jättäneet tahran uskottavuuteemme\u2026 @URL</w:t>
      </w:r>
    </w:p>
    <w:p>
      <w:r>
        <w:rPr>
          <w:b/>
          <w:u w:val="single"/>
        </w:rPr>
        <w:t xml:space="preserve">7810</w:t>
      </w:r>
    </w:p>
    <w:p>
      <w:r>
        <w:t xml:space="preserve">@käyttäjä @käyttäjä @käyttäjä @käyttäjä Vastaa kysymykseen an I home u spic</w:t>
      </w:r>
    </w:p>
    <w:p>
      <w:r>
        <w:rPr>
          <w:b/>
          <w:u w:val="single"/>
        </w:rPr>
        <w:t xml:space="preserve">7811</w:t>
      </w:r>
    </w:p>
    <w:p>
      <w:r>
        <w:t xml:space="preserve">@käyttäjä @käyttäjä @käyttäjä @käyttäjä luki ja sitten kutsui sinua mongoloidiksi, koska olet toiminut sellaisena.\n\nNyt kaikki mitä olet d\u2026 @URL</w:t>
      </w:r>
    </w:p>
    <w:p>
      <w:r>
        <w:rPr>
          <w:b/>
          <w:u w:val="single"/>
        </w:rPr>
        <w:t xml:space="preserve">7812</w:t>
      </w:r>
    </w:p>
    <w:p>
      <w:r>
        <w:t xml:space="preserve">@user Olisivatko Honduras ja Guatemala paskamaita?....</w:t>
      </w:r>
    </w:p>
    <w:p>
      <w:r>
        <w:rPr>
          <w:b/>
          <w:u w:val="single"/>
        </w:rPr>
        <w:t xml:space="preserve">7813</w:t>
      </w:r>
    </w:p>
    <w:p>
      <w:r>
        <w:t xml:space="preserve">@user @user @user Ampuja oli natsi vasemmistoterroristi ja palestiinalaisten kannattaja...</w:t>
      </w:r>
    </w:p>
    <w:p>
      <w:r>
        <w:rPr>
          <w:b/>
          <w:u w:val="single"/>
        </w:rPr>
        <w:t xml:space="preserve">7814</w:t>
      </w:r>
    </w:p>
    <w:p>
      <w:r>
        <w:t xml:space="preserve">@user Sinä rauhallinen doon soppaa ottaja voisit syödä omenan kirjelaatikon läpi</w:t>
      </w:r>
    </w:p>
    <w:p>
      <w:r>
        <w:rPr>
          <w:b/>
          <w:u w:val="single"/>
        </w:rPr>
        <w:t xml:space="preserve">7815</w:t>
      </w:r>
    </w:p>
    <w:p>
      <w:r>
        <w:t xml:space="preserve">@user Sano mitä? Ei pakolainen? Meksikolainen? Etkö ole \u201ca paskamaasta\u201d? (Kiistanalainen nyt) MS-13?</w:t>
      </w:r>
    </w:p>
    <w:p>
      <w:r>
        <w:rPr>
          <w:b/>
          <w:u w:val="single"/>
        </w:rPr>
        <w:t xml:space="preserve">7816</w:t>
      </w:r>
    </w:p>
    <w:p>
      <w:r>
        <w:t xml:space="preserve">@käyttäjä @käyttäjä legit nilas jälkeenjäänyt idk</w:t>
      </w:r>
    </w:p>
    <w:p>
      <w:r>
        <w:rPr>
          <w:b/>
          <w:u w:val="single"/>
        </w:rPr>
        <w:t xml:space="preserve">7817</w:t>
      </w:r>
    </w:p>
    <w:p>
      <w:r>
        <w:t xml:space="preserve">@user Niin rohkea ääliö, joka ampuu nukkuvan eläimen. Milloin nämä idiootit lopettavat.</w:t>
      </w:r>
    </w:p>
    <w:p>
      <w:r>
        <w:rPr>
          <w:b/>
          <w:u w:val="single"/>
        </w:rPr>
        <w:t xml:space="preserve">7818</w:t>
      </w:r>
    </w:p>
    <w:p>
      <w:r>
        <w:t xml:space="preserve">@user Woke neekeri</w:t>
      </w:r>
    </w:p>
    <w:p>
      <w:r>
        <w:rPr>
          <w:b/>
          <w:u w:val="single"/>
        </w:rPr>
        <w:t xml:space="preserve">7819</w:t>
      </w:r>
    </w:p>
    <w:p>
      <w:r>
        <w:t xml:space="preserve">@user It\u2019s yksi niistä paskamaista, eikö?</w:t>
      </w:r>
    </w:p>
    <w:p>
      <w:r>
        <w:rPr>
          <w:b/>
          <w:u w:val="single"/>
        </w:rPr>
        <w:t xml:space="preserve">7820</w:t>
      </w:r>
    </w:p>
    <w:p>
      <w:r>
        <w:t xml:space="preserve">Samoin valkoisen ylivallan kannattajat, jotka sanovat, että on ok olla valkoinen, eivät tee viatonta väitettä valkoisista ihmisistä... @URL</w:t>
      </w:r>
    </w:p>
    <w:p>
      <w:r>
        <w:rPr>
          <w:b/>
          <w:u w:val="single"/>
        </w:rPr>
        <w:t xml:space="preserve">7821</w:t>
      </w:r>
    </w:p>
    <w:p>
      <w:r>
        <w:t xml:space="preserve">@user ching chong etkä ole rasisti... enkä edes ole aasialainen, joten et ole vain rasisti vaan myös tyhmä.</w:t>
      </w:r>
    </w:p>
    <w:p>
      <w:r>
        <w:rPr>
          <w:b/>
          <w:u w:val="single"/>
        </w:rPr>
        <w:t xml:space="preserve">7822</w:t>
      </w:r>
    </w:p>
    <w:p>
      <w:r>
        <w:t xml:space="preserve">Olisi pitänyt arvata, ettei kestäisi kauan, ennen kuin joku pehmoperse loukkaantuisi tästä. @URL</w:t>
      </w:r>
    </w:p>
    <w:p>
      <w:r>
        <w:rPr>
          <w:b/>
          <w:u w:val="single"/>
        </w:rPr>
        <w:t xml:space="preserve">7823</w:t>
      </w:r>
    </w:p>
    <w:p>
      <w:r>
        <w:t xml:space="preserve">@user poistotoiminto oli muutenkin jälkeenjäänyt... miksi joku poistaisi jotain, josta on maksanut? kuten jos y\u2026 @URL</w:t>
      </w:r>
    </w:p>
    <w:p>
      <w:r>
        <w:rPr>
          <w:b/>
          <w:u w:val="single"/>
        </w:rPr>
        <w:t xml:space="preserve">7824</w:t>
      </w:r>
    </w:p>
    <w:p>
      <w:r>
        <w:t xml:space="preserve">Pidin @user video @URL Javed Akhtar- Intellektuaalinen terrorismi puhkaistiin - Aaj ki Taza Khabar</w:t>
      </w:r>
    </w:p>
    <w:p>
      <w:r>
        <w:rPr>
          <w:b/>
          <w:u w:val="single"/>
        </w:rPr>
        <w:t xml:space="preserve">7825</w:t>
      </w:r>
    </w:p>
    <w:p>
      <w:r>
        <w:t xml:space="preserve">@URL seuraa tätä hinttiä tai jotain @user</w:t>
      </w:r>
    </w:p>
    <w:p>
      <w:r>
        <w:rPr>
          <w:b/>
          <w:u w:val="single"/>
        </w:rPr>
        <w:t xml:space="preserve">7826</w:t>
      </w:r>
    </w:p>
    <w:p>
      <w:r>
        <w:t xml:space="preserve">Voi nvm älä edes vastaa toiseen twiittaukseeni, olet ilmeisesti puoliksi jälkeenjäänyt @URL</w:t>
      </w:r>
    </w:p>
    <w:p>
      <w:r>
        <w:rPr>
          <w:b/>
          <w:u w:val="single"/>
        </w:rPr>
        <w:t xml:space="preserve">7827</w:t>
      </w:r>
    </w:p>
    <w:p>
      <w:r>
        <w:t xml:space="preserve">MSNBC 7 pommia, jotka salaliittomongoloidit oikeistolaiset paskiaiset lähettivät demokraateille. Kaikki pommit ovat takki siis FB\u2026 @URL</w:t>
      </w:r>
    </w:p>
    <w:p>
      <w:r>
        <w:rPr>
          <w:b/>
          <w:u w:val="single"/>
        </w:rPr>
        <w:t xml:space="preserve">7828</w:t>
      </w:r>
    </w:p>
    <w:p>
      <w:r>
        <w:t xml:space="preserve">Onko tuo kaveri kehitysvammainen?\ud83e\udd14 @URL</w:t>
      </w:r>
    </w:p>
    <w:p>
      <w:r>
        <w:rPr>
          <w:b/>
          <w:u w:val="single"/>
        </w:rPr>
        <w:t xml:space="preserve">7829</w:t>
      </w:r>
    </w:p>
    <w:p>
      <w:r>
        <w:t xml:space="preserve">Lil Xan näyttää mongoloidilta, -</w:t>
      </w:r>
    </w:p>
    <w:p>
      <w:r>
        <w:rPr>
          <w:b/>
          <w:u w:val="single"/>
        </w:rPr>
        <w:t xml:space="preserve">7830</w:t>
      </w:r>
    </w:p>
    <w:p>
      <w:r>
        <w:t xml:space="preserve">@user Hän on niin homo jätkä En voi sietää ihmisiä kuten että</w:t>
      </w:r>
    </w:p>
    <w:p>
      <w:r>
        <w:rPr>
          <w:b/>
          <w:u w:val="single"/>
        </w:rPr>
        <w:t xml:space="preserve">7831</w:t>
      </w:r>
    </w:p>
    <w:p>
      <w:r>
        <w:t xml:space="preserve">@user Voi vittu, tuo on sairas kusipää.</w:t>
      </w:r>
    </w:p>
    <w:p>
      <w:r>
        <w:rPr>
          <w:b/>
          <w:u w:val="single"/>
        </w:rPr>
        <w:t xml:space="preserve">7832</w:t>
      </w:r>
    </w:p>
    <w:p>
      <w:r>
        <w:t xml:space="preserve">@user LOOL Et ilmeisesti ole kuullut Australiasta &amp;amp; Kanadasta, jossa ensimmäisen sukupolven maahanmuuttajista on tullut kansanedustajia... @URL</w:t>
      </w:r>
    </w:p>
    <w:p>
      <w:r>
        <w:rPr>
          <w:b/>
          <w:u w:val="single"/>
        </w:rPr>
        <w:t xml:space="preserve">7833</w:t>
      </w:r>
    </w:p>
    <w:p>
      <w:r>
        <w:t xml:space="preserve">Muista, että voit aina mennä täysin sekaisin, mutta ehkä et tule takaisin. @URL</w:t>
      </w:r>
    </w:p>
    <w:p>
      <w:r>
        <w:rPr>
          <w:b/>
          <w:u w:val="single"/>
        </w:rPr>
        <w:t xml:space="preserve">7834</w:t>
      </w:r>
    </w:p>
    <w:p>
      <w:r>
        <w:t xml:space="preserve">@käyttäjä @käyttäjä @käyttäjä @käyttäjä @käyttäjä @käyttäjä @käyttäjä Kutsuit minua ensin rättipääksi. Jos sinä\u2026 @URL</w:t>
      </w:r>
    </w:p>
    <w:p>
      <w:r>
        <w:rPr>
          <w:b/>
          <w:u w:val="single"/>
        </w:rPr>
        <w:t xml:space="preserve">7835</w:t>
      </w:r>
    </w:p>
    <w:p>
      <w:r>
        <w:t xml:space="preserve">@user \nbooks\nManansala\nChaucer\nbraces\nsmile\nmongoloid HAHAHAHAHA\niced coffee\natasha\nalliah and friends</w:t>
      </w:r>
    </w:p>
    <w:p>
      <w:r>
        <w:rPr>
          <w:b/>
          <w:u w:val="single"/>
        </w:rPr>
        <w:t xml:space="preserve">7836</w:t>
      </w:r>
    </w:p>
    <w:p>
      <w:r>
        <w:t xml:space="preserve">La faute aux migrants!</w:t>
      </w:r>
    </w:p>
    <w:p>
      <w:r>
        <w:rPr>
          <w:b/>
          <w:u w:val="single"/>
        </w:rPr>
        <w:t xml:space="preserve">7837</w:t>
      </w:r>
    </w:p>
    <w:p>
      <w:r>
        <w:t xml:space="preserve">Tämä lesbo saa kyytiä sen jälkeen...</w:t>
      </w:r>
    </w:p>
    <w:p>
      <w:r>
        <w:rPr>
          <w:b/>
          <w:u w:val="single"/>
        </w:rPr>
        <w:t xml:space="preserve">7838</w:t>
      </w:r>
    </w:p>
    <w:p>
      <w:r>
        <w:t xml:space="preserve">@user Ooh potkiminen vanhaan kouluun \u201ctwat\u201d Rakastan sitä.</w:t>
      </w:r>
    </w:p>
    <w:p>
      <w:r>
        <w:rPr>
          <w:b/>
          <w:u w:val="single"/>
        </w:rPr>
        <w:t xml:space="preserve">7839</w:t>
      </w:r>
    </w:p>
    <w:p>
      <w:r>
        <w:t xml:space="preserve">Olen retardien jengin ylpeä jäsen.</w:t>
      </w:r>
    </w:p>
    <w:p>
      <w:r>
        <w:rPr>
          <w:b/>
          <w:u w:val="single"/>
        </w:rPr>
        <w:t xml:space="preserve">7840</w:t>
      </w:r>
    </w:p>
    <w:p>
      <w:r>
        <w:t xml:space="preserve">@käyttäjä @käyttäjä @käyttäjä @käyttäjä @käyttäjä @käyttäjä @käyttäjä Lopeta paskan syöminen, joka on parempi terveydellesi.\n#mongol</w:t>
      </w:r>
    </w:p>
    <w:p>
      <w:r>
        <w:rPr>
          <w:b/>
          <w:u w:val="single"/>
        </w:rPr>
        <w:t xml:space="preserve">7841</w:t>
      </w:r>
    </w:p>
    <w:p>
      <w:r>
        <w:t xml:space="preserve">@user mikä mongoli</w:t>
      </w:r>
    </w:p>
    <w:p>
      <w:r>
        <w:rPr>
          <w:b/>
          <w:u w:val="single"/>
        </w:rPr>
        <w:t xml:space="preserve">7842</w:t>
      </w:r>
    </w:p>
    <w:p>
      <w:r>
        <w:t xml:space="preserve">@user @user Ehdottomasti! Ne kuuluvat sinne, mistä ne ovat lähtöisin, rättipäiseen arabimaiseen Lähi-idän natio\u2026 @URL</w:t>
      </w:r>
    </w:p>
    <w:p>
      <w:r>
        <w:rPr>
          <w:b/>
          <w:u w:val="single"/>
        </w:rPr>
        <w:t xml:space="preserve">7843</w:t>
      </w:r>
    </w:p>
    <w:p>
      <w:r>
        <w:t xml:space="preserve">@user @user @user @user Nämä eivät ole oikeita naisia. Nämä ovat feminatseja. He halventavat miehiä huvikseen... @URL</w:t>
      </w:r>
    </w:p>
    <w:p>
      <w:r>
        <w:rPr>
          <w:b/>
          <w:u w:val="single"/>
        </w:rPr>
        <w:t xml:space="preserve">7844</w:t>
      </w:r>
    </w:p>
    <w:p>
      <w:r>
        <w:t xml:space="preserve">kaikki feminazi lutkat pitäisi asettaa syytteeseen vääristä syytöksistä, jotka julkisesti mustamaalaavat @URL:ää.</w:t>
      </w:r>
    </w:p>
    <w:p>
      <w:r>
        <w:rPr>
          <w:b/>
          <w:u w:val="single"/>
        </w:rPr>
        <w:t xml:space="preserve">7845</w:t>
      </w:r>
    </w:p>
    <w:p>
      <w:r>
        <w:t xml:space="preserve">Karma siitä, että on ollut täysi paska kusipää. Never forget #AVFC @URL</w:t>
      </w:r>
    </w:p>
    <w:p>
      <w:r>
        <w:rPr>
          <w:b/>
          <w:u w:val="single"/>
        </w:rPr>
        <w:t xml:space="preserve">7846</w:t>
      </w:r>
    </w:p>
    <w:p>
      <w:r>
        <w:t xml:space="preserve">@user Sinua ei voisi vähempää kiinnostaa pikku feministi. Vittuilitte tienne huipulle pitkällä tyytymättömyyden polulla. Y... @URL</w:t>
      </w:r>
    </w:p>
    <w:p>
      <w:r>
        <w:rPr>
          <w:b/>
          <w:u w:val="single"/>
        </w:rPr>
        <w:t xml:space="preserve">7847</w:t>
      </w:r>
    </w:p>
    <w:p>
      <w:r>
        <w:t xml:space="preserve">@käyttäjä @käyttäjä Voi vittu, senkin typerä ääliö.</w:t>
      </w:r>
    </w:p>
    <w:p>
      <w:r>
        <w:rPr>
          <w:b/>
          <w:u w:val="single"/>
        </w:rPr>
        <w:t xml:space="preserve">7848</w:t>
      </w:r>
    </w:p>
    <w:p>
      <w:r>
        <w:t xml:space="preserve">Kuvittele, että menet hautausmaalle käymään rakkaasi luona ja näet tämän retardin ottavan kuvia heidän haudallaan @URL</w:t>
      </w:r>
    </w:p>
    <w:p>
      <w:r>
        <w:rPr>
          <w:b/>
          <w:u w:val="single"/>
        </w:rPr>
        <w:t xml:space="preserve">7849</w:t>
      </w:r>
    </w:p>
    <w:p>
      <w:r>
        <w:t xml:space="preserve">Älä holhota minua hintti, poltan sinut kuin ruohon.</w:t>
      </w:r>
    </w:p>
    <w:p>
      <w:r>
        <w:rPr>
          <w:b/>
          <w:u w:val="single"/>
        </w:rPr>
        <w:t xml:space="preserve">7850</w:t>
      </w:r>
    </w:p>
    <w:p>
      <w:r>
        <w:t xml:space="preserve">Joten Bree ja menin ulos syömään perjantaina ja tämä valkoinen nainen takanamme oli huutaa spic klo Bree ja muita halventavia te\u2026 @URL</w:t>
      </w:r>
    </w:p>
    <w:p>
      <w:r>
        <w:rPr>
          <w:b/>
          <w:u w:val="single"/>
        </w:rPr>
        <w:t xml:space="preserve">7851</w:t>
      </w:r>
    </w:p>
    <w:p>
      <w:r>
        <w:t xml:space="preserve">Kuvittele, että koulussamme vaihdetaan sukupuolta. Kaikki olisi hauskaa, kunnes homopoika tekee sen. Sitten häntä kutsuttaisiin \u201cfaggot\u201d\u2026 @URL</w:t>
      </w:r>
    </w:p>
    <w:p>
      <w:r>
        <w:rPr>
          <w:b/>
          <w:u w:val="single"/>
        </w:rPr>
        <w:t xml:space="preserve">7852</w:t>
      </w:r>
    </w:p>
    <w:p>
      <w:r>
        <w:t xml:space="preserve">Kun heidät yritetään saattaa jonkinlaiseen vastuuseen (NJAC), he tekevät mongolien kaltaisen ryöstöretken koko \u2026 @URL</w:t>
      </w:r>
    </w:p>
    <w:p>
      <w:r>
        <w:rPr>
          <w:b/>
          <w:u w:val="single"/>
        </w:rPr>
        <w:t xml:space="preserve">7853</w:t>
      </w:r>
    </w:p>
    <w:p>
      <w:r>
        <w:t xml:space="preserve">@user @user kyllä minä olen hiljaa ching chong chinaman</w:t>
      </w:r>
    </w:p>
    <w:p>
      <w:r>
        <w:rPr>
          <w:b/>
          <w:u w:val="single"/>
        </w:rPr>
        <w:t xml:space="preserve">7854</w:t>
      </w:r>
    </w:p>
    <w:p>
      <w:r>
        <w:t xml:space="preserve">Inhoan olla hemmoteltu ääliö.</w:t>
      </w:r>
    </w:p>
    <w:p>
      <w:r>
        <w:rPr>
          <w:b/>
          <w:u w:val="single"/>
        </w:rPr>
        <w:t xml:space="preserve">7855</w:t>
      </w:r>
    </w:p>
    <w:p>
      <w:r>
        <w:t xml:space="preserve">Kun pääset FaceTimeen suosikkinäyttelijäsi kanssa!!!!! Näyttää ihan älykääpiöltä hahah #DEXTER FOEVAAAAA\u2026 @URL</w:t>
      </w:r>
    </w:p>
    <w:p>
      <w:r>
        <w:rPr>
          <w:b/>
          <w:u w:val="single"/>
        </w:rPr>
        <w:t xml:space="preserve">7856</w:t>
      </w:r>
    </w:p>
    <w:p>
      <w:r>
        <w:t xml:space="preserve">@user @user Kavanaugh FAMILY on 24/7 salaisen palvelun suojelua! Tohtori Fordilla ei ole mitään turvaa + joutui... @URL @URL</w:t>
      </w:r>
    </w:p>
    <w:p>
      <w:r>
        <w:rPr>
          <w:b/>
          <w:u w:val="single"/>
        </w:rPr>
        <w:t xml:space="preserve">7857</w:t>
      </w:r>
    </w:p>
    <w:p>
      <w:r>
        <w:t xml:space="preserve">\u201cgirl sinun pitäisi pukeutua mongolikynäksi tänä halloweenina, koska olet niin tottunut olemaan #2\u201d \n\n\nLOUDER FOR THE PEOPLE AT THE BACK!!!!!</w:t>
      </w:r>
    </w:p>
    <w:p>
      <w:r>
        <w:rPr>
          <w:b/>
          <w:u w:val="single"/>
        </w:rPr>
        <w:t xml:space="preserve">7858</w:t>
      </w:r>
    </w:p>
    <w:p>
      <w:r>
        <w:t xml:space="preserve">Kaikki jotka suuttuvat ManU-faneille tuon yhden twiitin takia, pitää lopettaa. Se on yksi typerä ääliö, joka etsii mainetta. No\u2026 @URL</w:t>
      </w:r>
    </w:p>
    <w:p>
      <w:r>
        <w:rPr>
          <w:b/>
          <w:u w:val="single"/>
        </w:rPr>
        <w:t xml:space="preserve">7859</w:t>
      </w:r>
    </w:p>
    <w:p>
      <w:r>
        <w:t xml:space="preserve">Paska, jos maasi on niin hieno, että haluat heiluttaa lippua, niin mene takaisin siihen paskakasaan ja jätä USA al\u2026 @URL</w:t>
      </w:r>
    </w:p>
    <w:p>
      <w:r>
        <w:rPr>
          <w:b/>
          <w:u w:val="single"/>
        </w:rPr>
        <w:t xml:space="preserve">7860</w:t>
      </w:r>
    </w:p>
    <w:p>
      <w:r>
        <w:t xml:space="preserve">@user jääpuikko twat</w:t>
      </w:r>
    </w:p>
    <w:p>
      <w:r>
        <w:rPr>
          <w:b/>
          <w:u w:val="single"/>
        </w:rPr>
        <w:t xml:space="preserve">7861</w:t>
      </w:r>
    </w:p>
    <w:p>
      <w:r>
        <w:t xml:space="preserve">En ole mennyt sanomaan, etten ole ollut tyhmä ämmä ennenkin, mutta te ämmät olette xtra jälkeenjäänyt. Puhun lyhyestä bussin ohjauksesta.</w:t>
      </w:r>
    </w:p>
    <w:p>
      <w:r>
        <w:rPr>
          <w:b/>
          <w:u w:val="single"/>
        </w:rPr>
        <w:t xml:space="preserve">7862</w:t>
      </w:r>
    </w:p>
    <w:p>
      <w:r>
        <w:t xml:space="preserve">@user Pussy soijapojat, joita heidän feministiäitinsä on neitsyt!</w:t>
      </w:r>
    </w:p>
    <w:p>
      <w:r>
        <w:rPr>
          <w:b/>
          <w:u w:val="single"/>
        </w:rPr>
        <w:t xml:space="preserve">7863</w:t>
      </w:r>
    </w:p>
    <w:p>
      <w:r>
        <w:t xml:space="preserve">tämä on typerä kysymys, mutta mikä on avatarisi Pokemon?</w:t>
      </w:r>
    </w:p>
    <w:p>
      <w:r>
        <w:rPr>
          <w:b/>
          <w:u w:val="single"/>
        </w:rPr>
        <w:t xml:space="preserve">7864</w:t>
      </w:r>
    </w:p>
    <w:p>
      <w:r>
        <w:t xml:space="preserve">Huomautus: en puhu pakolaisista</w:t>
      </w:r>
    </w:p>
    <w:p>
      <w:r>
        <w:rPr>
          <w:b/>
          <w:u w:val="single"/>
        </w:rPr>
        <w:t xml:space="preserve">7865</w:t>
      </w:r>
    </w:p>
    <w:p>
      <w:r>
        <w:t xml:space="preserve">En antanut eräälle kaverille tarpeeksi ketsuppipaketteja tänään töissä, ja hän kutsui minua wetback-spiciksi.</w:t>
      </w:r>
    </w:p>
    <w:p>
      <w:r>
        <w:rPr>
          <w:b/>
          <w:u w:val="single"/>
        </w:rPr>
        <w:t xml:space="preserve">7866</w:t>
      </w:r>
    </w:p>
    <w:p>
      <w:r>
        <w:t xml:space="preserve">Mutta puolet ASIBista on Gagaa. Oletko jälkeenjäänyt? Onko Beyonce voittanut Golden Globen tai ollut ehdolla Oscariin?!!? Gaga pysyy\u2026 @URL</w:t>
      </w:r>
    </w:p>
    <w:p>
      <w:r>
        <w:rPr>
          <w:b/>
          <w:u w:val="single"/>
        </w:rPr>
        <w:t xml:space="preserve">7867</w:t>
      </w:r>
    </w:p>
    <w:p>
      <w:r>
        <w:t xml:space="preserve">@user miksi et kutsu niitä paskamaita, joista maahanmuuttajat tulevat, jos nämä maat\u2026 @URL</w:t>
      </w:r>
    </w:p>
    <w:p>
      <w:r>
        <w:rPr>
          <w:b/>
          <w:u w:val="single"/>
        </w:rPr>
        <w:t xml:space="preserve">7868</w:t>
      </w:r>
    </w:p>
    <w:p>
      <w:r>
        <w:t xml:space="preserve">@käyttäjä @käyttäjä Turpa kiinni ching chong mene takaisin tekemään minun puuvillaa &amp;gt;:(</w:t>
      </w:r>
    </w:p>
    <w:p>
      <w:r>
        <w:rPr>
          <w:b/>
          <w:u w:val="single"/>
        </w:rPr>
        <w:t xml:space="preserve">7869</w:t>
      </w:r>
    </w:p>
    <w:p>
      <w:r>
        <w:t xml:space="preserve">Foh sinä mongoloidi ämmä @user</w:t>
      </w:r>
    </w:p>
    <w:p>
      <w:r>
        <w:rPr>
          <w:b/>
          <w:u w:val="single"/>
        </w:rPr>
        <w:t xml:space="preserve">7870</w:t>
      </w:r>
    </w:p>
    <w:p>
      <w:r>
        <w:t xml:space="preserve">@user Pukeudun mustiin kasvoihin tai kiinalaiseksi tai raakalaiseksi inkkariksi tai miksi vain haluan! Tämä on Amerikka horseface!</w:t>
      </w:r>
    </w:p>
    <w:p>
      <w:r>
        <w:rPr>
          <w:b/>
          <w:u w:val="single"/>
        </w:rPr>
        <w:t xml:space="preserve">7871</w:t>
      </w:r>
    </w:p>
    <w:p>
      <w:r>
        <w:t xml:space="preserve">@user Lopeta antamasta tälle paskiaiselle huomiota. On niin selvää, että hän jahtaa vaikutusvaltaa.</w:t>
      </w:r>
    </w:p>
    <w:p>
      <w:r>
        <w:rPr>
          <w:b/>
          <w:u w:val="single"/>
        </w:rPr>
        <w:t xml:space="preserve">7872</w:t>
      </w:r>
    </w:p>
    <w:p>
      <w:r>
        <w:t xml:space="preserve">@käyttäjä @käyttäjä päästä pois minun mainintoja haiseva dyke</w:t>
      </w:r>
    </w:p>
    <w:p>
      <w:r>
        <w:rPr>
          <w:b/>
          <w:u w:val="single"/>
        </w:rPr>
        <w:t xml:space="preserve">7873</w:t>
      </w:r>
    </w:p>
    <w:p>
      <w:r>
        <w:t xml:space="preserve">3. Ruokapankin johtaja jakoi pyynnöt kahteen pinoon: paikalliset ja maahanmuuttajat. Miten seurakunta reagoi? "1... @URL</w:t>
      </w:r>
    </w:p>
    <w:p>
      <w:r>
        <w:rPr>
          <w:b/>
          <w:u w:val="single"/>
        </w:rPr>
        <w:t xml:space="preserve">7874</w:t>
      </w:r>
    </w:p>
    <w:p>
      <w:r>
        <w:t xml:space="preserve">Avaa silmäsi Joe Buck, senkin mongoloidi #RedSox!</w:t>
      </w:r>
    </w:p>
    <w:p>
      <w:r>
        <w:rPr>
          <w:b/>
          <w:u w:val="single"/>
        </w:rPr>
        <w:t xml:space="preserve">7875</w:t>
      </w:r>
    </w:p>
    <w:p>
      <w:r>
        <w:t xml:space="preserve">@user Joo vain kusipää. Menee liian pitkälle puremiin. Ei vain tarvita.</w:t>
      </w:r>
    </w:p>
    <w:p>
      <w:r>
        <w:rPr>
          <w:b/>
          <w:u w:val="single"/>
        </w:rPr>
        <w:t xml:space="preserve">7876</w:t>
      </w:r>
    </w:p>
    <w:p>
      <w:r>
        <w:t xml:space="preserve">Rasistinen äärivasemmistolainen kommari Sean Pennin poika pahoinpitelee mustaa valokuvaajaa ja kutsuu häntä "n*ggeriksi" ja homoksi.\n@URL</w:t>
      </w:r>
    </w:p>
    <w:p>
      <w:r>
        <w:rPr>
          <w:b/>
          <w:u w:val="single"/>
        </w:rPr>
        <w:t xml:space="preserve">7877</w:t>
      </w:r>
    </w:p>
    <w:p>
      <w:r>
        <w:t xml:space="preserve">@user @user Se saattoi olla todellinen ongelma, kun paskamaita kutsuttiin paskamaiksi. Se on \u2026 @URL</w:t>
      </w:r>
    </w:p>
    <w:p>
      <w:r>
        <w:rPr>
          <w:b/>
          <w:u w:val="single"/>
        </w:rPr>
        <w:t xml:space="preserve">7878</w:t>
      </w:r>
    </w:p>
    <w:p>
      <w:r>
        <w:t xml:space="preserve">@user Hot damn voin saada kiinni retard kynttilä</w:t>
      </w:r>
    </w:p>
    <w:p>
      <w:r>
        <w:rPr>
          <w:b/>
          <w:u w:val="single"/>
        </w:rPr>
        <w:t xml:space="preserve">7879</w:t>
      </w:r>
    </w:p>
    <w:p>
      <w:r>
        <w:t xml:space="preserve">Saksan pormestari näyttää esimerkkiä pakolaisten vastaanottamisesta CJ @URL</w:t>
      </w:r>
    </w:p>
    <w:p>
      <w:r>
        <w:rPr>
          <w:b/>
          <w:u w:val="single"/>
        </w:rPr>
        <w:t xml:space="preserve">7880</w:t>
      </w:r>
    </w:p>
    <w:p>
      <w:r>
        <w:t xml:space="preserve">\u2018Ainut mitä Hewitt tekee, on juosta ympäriinsä\u2019 mielipide on niin hirveä mielipide, että se on epätodellinen.</w:t>
      </w:r>
    </w:p>
    <w:p>
      <w:r>
        <w:rPr>
          <w:b/>
          <w:u w:val="single"/>
        </w:rPr>
        <w:t xml:space="preserve">7881</w:t>
      </w:r>
    </w:p>
    <w:p>
      <w:r>
        <w:t xml:space="preserve">@user @user Ei hän ei ole sinä mongoli.</w:t>
      </w:r>
    </w:p>
    <w:p>
      <w:r>
        <w:rPr>
          <w:b/>
          <w:u w:val="single"/>
        </w:rPr>
        <w:t xml:space="preserve">7882</w:t>
      </w:r>
    </w:p>
    <w:p>
      <w:r>
        <w:t xml:space="preserve">Vihaan tätä jälkeenjäänyttä kusipäätä. Sinut pitäisi tappaa, eikä sinun pitäisi enää koskaan kävellä maan päällä! @URL</w:t>
      </w:r>
    </w:p>
    <w:p>
      <w:r>
        <w:rPr>
          <w:b/>
          <w:u w:val="single"/>
        </w:rPr>
        <w:t xml:space="preserve">7883</w:t>
      </w:r>
    </w:p>
    <w:p>
      <w:r>
        <w:t xml:space="preserve">retard paljastaa itsensä @URL</w:t>
      </w:r>
    </w:p>
    <w:p>
      <w:r>
        <w:rPr>
          <w:b/>
          <w:u w:val="single"/>
        </w:rPr>
        <w:t xml:space="preserve">7884</w:t>
      </w:r>
    </w:p>
    <w:p>
      <w:r>
        <w:t xml:space="preserve">@user On ok olla valkoinen!</w:t>
      </w:r>
    </w:p>
    <w:p>
      <w:r>
        <w:rPr>
          <w:b/>
          <w:u w:val="single"/>
        </w:rPr>
        <w:t xml:space="preserve">7885</w:t>
      </w:r>
    </w:p>
    <w:p>
      <w:r>
        <w:t xml:space="preserve">Trifling twat vohveli on rehellisesti sanoen paras loukkaus.</w:t>
      </w:r>
    </w:p>
    <w:p>
      <w:r>
        <w:rPr>
          <w:b/>
          <w:u w:val="single"/>
        </w:rPr>
        <w:t xml:space="preserve">7886</w:t>
      </w:r>
    </w:p>
    <w:p>
      <w:r>
        <w:t xml:space="preserve">@user ching chong right back ya</w:t>
      </w:r>
    </w:p>
    <w:p>
      <w:r>
        <w:rPr>
          <w:b/>
          <w:u w:val="single"/>
        </w:rPr>
        <w:t xml:space="preserve">7887</w:t>
      </w:r>
    </w:p>
    <w:p>
      <w:r>
        <w:t xml:space="preserve">@user @user @user Hän on vitun rasistinen huomionhakuinen kusipää.</w:t>
      </w:r>
    </w:p>
    <w:p>
      <w:r>
        <w:rPr>
          <w:b/>
          <w:u w:val="single"/>
        </w:rPr>
        <w:t xml:space="preserve">7888</w:t>
      </w:r>
    </w:p>
    <w:p>
      <w:r>
        <w:t xml:space="preserve">@user autosi ovat jälkeenjääneet.</w:t>
      </w:r>
    </w:p>
    <w:p>
      <w:r>
        <w:rPr>
          <w:b/>
          <w:u w:val="single"/>
        </w:rPr>
        <w:t xml:space="preserve">7889</w:t>
      </w:r>
    </w:p>
    <w:p>
      <w:r>
        <w:t xml:space="preserve">Tämä kusipää on se, mikä yhteiskunnassamme on vialla @user @user ottakaa hänet pois formaatistanne vitun häpeä from\u2026 @URL</w:t>
      </w:r>
    </w:p>
    <w:p>
      <w:r>
        <w:rPr>
          <w:b/>
          <w:u w:val="single"/>
        </w:rPr>
        <w:t xml:space="preserve">7890</w:t>
      </w:r>
    </w:p>
    <w:p>
      <w:r>
        <w:t xml:space="preserve">@user @user @user @user @user ei näytä yhtään vasemmistolaista terrori-iskua viimeisten kahden vuoden aikana. Silti meillä on mor\u2026 @URL</w:t>
      </w:r>
    </w:p>
    <w:p>
      <w:r>
        <w:rPr>
          <w:b/>
          <w:u w:val="single"/>
        </w:rPr>
        <w:t xml:space="preserve">7891</w:t>
      </w:r>
    </w:p>
    <w:p>
      <w:r>
        <w:t xml:space="preserve">@user Nauratti, miten jälkeenjäänyt tämä mies on.</w:t>
      </w:r>
    </w:p>
    <w:p>
      <w:r>
        <w:rPr>
          <w:b/>
          <w:u w:val="single"/>
        </w:rPr>
        <w:t xml:space="preserve">7892</w:t>
      </w:r>
    </w:p>
    <w:p>
      <w:r>
        <w:t xml:space="preserve">@käyttäjä vitun ching chong retards</w:t>
      </w:r>
    </w:p>
    <w:p>
      <w:r>
        <w:rPr>
          <w:b/>
          <w:u w:val="single"/>
        </w:rPr>
        <w:t xml:space="preserve">7893</w:t>
      </w:r>
    </w:p>
    <w:p>
      <w:r>
        <w:t xml:space="preserve">@user @user Et voi väittää vastaan retard jerusalemofiron kanssa, joka elää kerjäläisvaltiossa varastettu b\u2026 @URL</w:t>
      </w:r>
    </w:p>
    <w:p>
      <w:r>
        <w:rPr>
          <w:b/>
          <w:u w:val="single"/>
        </w:rPr>
        <w:t xml:space="preserve">7894</w:t>
      </w:r>
    </w:p>
    <w:p>
      <w:r>
        <w:t xml:space="preserve">@käyttäjä @käyttäjä @käyttäjä @käyttäjä @käyttäjä @käyttäjä @käyttäjä @käyttäjä Voi painu vittuun, senkin mahtaileva kusipää. Neil Portilo ja the\u2026 @URL</w:t>
      </w:r>
    </w:p>
    <w:p>
      <w:r>
        <w:rPr>
          <w:b/>
          <w:u w:val="single"/>
        </w:rPr>
        <w:t xml:space="preserve">7895</w:t>
      </w:r>
    </w:p>
    <w:p>
      <w:r>
        <w:t xml:space="preserve">Oletan, että koska oligarkia on jo tehnyt Amerikasta paskakasan, ainoa asia, jota he voivat enää harkita, on \u2026 @URL</w:t>
      </w:r>
    </w:p>
    <w:p>
      <w:r>
        <w:rPr>
          <w:b/>
          <w:u w:val="single"/>
        </w:rPr>
        <w:t xml:space="preserve">7896</w:t>
      </w:r>
    </w:p>
    <w:p>
      <w:r>
        <w:t xml:space="preserve">Mutta silti meidän mongy fanit ovat liian kiireisiä buuata 18-vuotias kuin buuata kokenut ammattilainen, joka on Jones MillerBen\u2026 @URL</w:t>
      </w:r>
    </w:p>
    <w:p>
      <w:r>
        <w:rPr>
          <w:b/>
          <w:u w:val="single"/>
        </w:rPr>
        <w:t xml:space="preserve">7897</w:t>
      </w:r>
    </w:p>
    <w:p>
      <w:r>
        <w:t xml:space="preserve">@user are u streamong the injun vs. retard dick measurement contest</w:t>
      </w:r>
    </w:p>
    <w:p>
      <w:r>
        <w:rPr>
          <w:b/>
          <w:u w:val="single"/>
        </w:rPr>
        <w:t xml:space="preserve">7898</w:t>
      </w:r>
    </w:p>
    <w:p>
      <w:r>
        <w:t xml:space="preserve">@user voisitko sanoa samaa Lil Yachtysta tai kenestä tahansa räppäristä, joka on käyttänyt faggotia parin viime vuoden aikana?</w:t>
      </w:r>
    </w:p>
    <w:p>
      <w:r>
        <w:rPr>
          <w:b/>
          <w:u w:val="single"/>
        </w:rPr>
        <w:t xml:space="preserve">7899</w:t>
      </w:r>
    </w:p>
    <w:p>
      <w:r>
        <w:t xml:space="preserve">Demokraatit eivät halua antaa Brett Kavanaugh'lle asianmukaisia oikeuksia, mutta haluavat antaa laittomille ulkomaalaisille kaikki mahdolliset oikeudet... @URL</w:t>
      </w:r>
    </w:p>
    <w:p>
      <w:r>
        <w:rPr>
          <w:b/>
          <w:u w:val="single"/>
        </w:rPr>
        <w:t xml:space="preserve">7900</w:t>
      </w:r>
    </w:p>
    <w:p>
      <w:r>
        <w:t xml:space="preserve">Nah nah me vain kiusaamme näitä jälkeenjäänyttä ahh fortnite-pelaajia @URL</w:t>
      </w:r>
    </w:p>
    <w:p>
      <w:r>
        <w:rPr>
          <w:b/>
          <w:u w:val="single"/>
        </w:rPr>
        <w:t xml:space="preserve">7901</w:t>
      </w:r>
    </w:p>
    <w:p>
      <w:r>
        <w:t xml:space="preserve">@user Joo, twatilla on twiitti kaikkeen.</w:t>
      </w:r>
    </w:p>
    <w:p>
      <w:r>
        <w:rPr>
          <w:b/>
          <w:u w:val="single"/>
        </w:rPr>
        <w:t xml:space="preserve">7902</w:t>
      </w:r>
    </w:p>
    <w:p>
      <w:r>
        <w:t xml:space="preserve">Tuo on minun neekerini tuossa</w:t>
      </w:r>
    </w:p>
    <w:p>
      <w:r>
        <w:rPr>
          <w:b/>
          <w:u w:val="single"/>
        </w:rPr>
        <w:t xml:space="preserve">7903</w:t>
      </w:r>
    </w:p>
    <w:p>
      <w:r>
        <w:t xml:space="preserve">olen ihastunut kaikkiin, KUNNES he sanovat jotain tietämätöntä paskaa. heti kun söpö poika sanoo "ching chong" tai "trump" tai... @URL</w:t>
      </w:r>
    </w:p>
    <w:p>
      <w:r>
        <w:rPr>
          <w:b/>
          <w:u w:val="single"/>
        </w:rPr>
        <w:t xml:space="preserve">7904</w:t>
      </w:r>
    </w:p>
    <w:p>
      <w:r>
        <w:t xml:space="preserve">@user Ja kun valkoiset nationalistit sanovat, että on hyvä olla valkoihoinen, sillä on heille erilainen merkitys.</w:t>
      </w:r>
    </w:p>
    <w:p>
      <w:r>
        <w:rPr>
          <w:b/>
          <w:u w:val="single"/>
        </w:rPr>
        <w:t xml:space="preserve">7905</w:t>
      </w:r>
    </w:p>
    <w:p>
      <w:r>
        <w:t xml:space="preserve">Robert Bower on vasemmistoterroristi @URL</w:t>
      </w:r>
    </w:p>
    <w:p>
      <w:r>
        <w:rPr>
          <w:b/>
          <w:u w:val="single"/>
        </w:rPr>
        <w:t xml:space="preserve">7906</w:t>
      </w:r>
    </w:p>
    <w:p>
      <w:r>
        <w:t xml:space="preserve">@käyttäjä @käyttäjä mikä minua vaivaa yöpostituksessa ja retardoituneessa kieliopissa?</w:t>
      </w:r>
    </w:p>
    <w:p>
      <w:r>
        <w:rPr>
          <w:b/>
          <w:u w:val="single"/>
        </w:rPr>
        <w:t xml:space="preserve">7907</w:t>
      </w:r>
    </w:p>
    <w:p>
      <w:r>
        <w:t xml:space="preserve">@user @user @user aloitit ruohon polttamisen 8 kuukautta sitten, senkin vanha hintti...</w:t>
      </w:r>
    </w:p>
    <w:p>
      <w:r>
        <w:rPr>
          <w:b/>
          <w:u w:val="single"/>
        </w:rPr>
        <w:t xml:space="preserve">7908</w:t>
      </w:r>
    </w:p>
    <w:p>
      <w:r>
        <w:t xml:space="preserve">Surullisia STD päivittäisiä räsyuutisia muslimeilta ja hiekkaihmisiltä! He tappelevat koko ajan Raamattu sanoo niin! My Point!\ud83d\ude0e\ud83d\ude0e\ud83d\ude0e\ud83d\ude0e @URL</w:t>
      </w:r>
    </w:p>
    <w:p>
      <w:r>
        <w:rPr>
          <w:b/>
          <w:u w:val="single"/>
        </w:rPr>
        <w:t xml:space="preserve">7909</w:t>
      </w:r>
    </w:p>
    <w:p>
      <w:r>
        <w:t xml:space="preserve">@käyttäjä @käyttäjä @käyttäjä @käyttäjä ensinnäkin opettele kirjoittamaan vitun mongoloidi. toiseksi ajattelet, kun artis\u2026 @URL @URL</w:t>
      </w:r>
    </w:p>
    <w:p>
      <w:r>
        <w:rPr>
          <w:b/>
          <w:u w:val="single"/>
        </w:rPr>
        <w:t xml:space="preserve">7910</w:t>
      </w:r>
    </w:p>
    <w:p>
      <w:r>
        <w:t xml:space="preserve">Ja se talon neekeri oli siellä tekemässä googoo gagaa hänen kanssaan @URL</w:t>
      </w:r>
    </w:p>
    <w:p>
      <w:r>
        <w:rPr>
          <w:b/>
          <w:u w:val="single"/>
        </w:rPr>
        <w:t xml:space="preserve">7911</w:t>
      </w:r>
    </w:p>
    <w:p>
      <w:r>
        <w:t xml:space="preserve">aina se yksi kusipää, jota vain vihaa.</w:t>
      </w:r>
    </w:p>
    <w:p>
      <w:r>
        <w:rPr>
          <w:b/>
          <w:u w:val="single"/>
        </w:rPr>
        <w:t xml:space="preserve">7912</w:t>
      </w:r>
    </w:p>
    <w:p>
      <w:r>
        <w:t xml:space="preserve">@user @user "olet kuin ainoa, joka kuuntelee tuota kamaa" "kukaan ei tiedä, mitä kpop on" "ching chong -musiikkia"</w:t>
      </w:r>
    </w:p>
    <w:p>
      <w:r>
        <w:rPr>
          <w:b/>
          <w:u w:val="single"/>
        </w:rPr>
        <w:t xml:space="preserve">7913</w:t>
      </w:r>
    </w:p>
    <w:p>
      <w:r>
        <w:t xml:space="preserve">Kun olin 12-vuotias, minulle sanottiin \u201c Raiskaan perheesi, senkin vitun neekerihiippa ämmä\u201d koska minulla oli 25 tappoa\u2026 @URL</w:t>
      </w:r>
    </w:p>
    <w:p>
      <w:r>
        <w:rPr>
          <w:b/>
          <w:u w:val="single"/>
        </w:rPr>
        <w:t xml:space="preserve">7914</w:t>
      </w:r>
    </w:p>
    <w:p>
      <w:r>
        <w:t xml:space="preserve">@user ruma perse narttu oppia kunnon Englanti fatass narttu ruma &amp;amp; niin on jälkeenjäänyt lapsi</w:t>
      </w:r>
    </w:p>
    <w:p>
      <w:r>
        <w:rPr>
          <w:b/>
          <w:u w:val="single"/>
        </w:rPr>
        <w:t xml:space="preserve">7915</w:t>
      </w:r>
    </w:p>
    <w:p>
      <w:r>
        <w:t xml:space="preserve">@user @user @user @user @user @user @user @user @user Kuuntele pölkkypää... älä kerro ei-sionistiselle Je\u2026 @URL</w:t>
      </w:r>
    </w:p>
    <w:p>
      <w:r>
        <w:rPr>
          <w:b/>
          <w:u w:val="single"/>
        </w:rPr>
        <w:t xml:space="preserve">7916</w:t>
      </w:r>
    </w:p>
    <w:p>
      <w:r>
        <w:t xml:space="preserve">terroristivasemmistolainen</w:t>
      </w:r>
    </w:p>
    <w:p>
      <w:r>
        <w:rPr>
          <w:b/>
          <w:u w:val="single"/>
        </w:rPr>
        <w:t xml:space="preserve">7917</w:t>
      </w:r>
    </w:p>
    <w:p>
      <w:r>
        <w:t xml:space="preserve">@käyttäjä @käyttäjä Näin juuri joukon kuvakaappauksia tämän päivän ampujan höpötyksestä. Hän vihaa Trumpia vihaa juutalaisia. Vasemmistolainen\u2026 @URL @URL</w:t>
      </w:r>
    </w:p>
    <w:p>
      <w:r>
        <w:rPr>
          <w:b/>
          <w:u w:val="single"/>
        </w:rPr>
        <w:t xml:space="preserve">7918</w:t>
      </w:r>
    </w:p>
    <w:p>
      <w:r>
        <w:t xml:space="preserve">@user On ok olla valkoinen, mutta tämä ei ole ok.</w:t>
      </w:r>
    </w:p>
    <w:p>
      <w:r>
        <w:rPr>
          <w:b/>
          <w:u w:val="single"/>
        </w:rPr>
        <w:t xml:space="preserve">7919</w:t>
      </w:r>
    </w:p>
    <w:p>
      <w:r>
        <w:t xml:space="preserve">Reyn paha perse tulee pilaamaan hauskuuden: neekeri.</w:t>
      </w:r>
    </w:p>
    <w:p>
      <w:r>
        <w:rPr>
          <w:b/>
          <w:u w:val="single"/>
        </w:rPr>
        <w:t xml:space="preserve">7920</w:t>
      </w:r>
    </w:p>
    <w:p>
      <w:r>
        <w:t xml:space="preserve">@user Oh my bad sitten otin feminazi lausunto kuulostaa poliittinen</w:t>
      </w:r>
    </w:p>
    <w:p>
      <w:r>
        <w:rPr>
          <w:b/>
          <w:u w:val="single"/>
        </w:rPr>
        <w:t xml:space="preserve">7921</w:t>
      </w:r>
    </w:p>
    <w:p>
      <w:r>
        <w:t xml:space="preserve">Jos useammat amerikkalaiset kiinnittäisivät huomiota kuten tämä kaveri, se saattaisi tehdä tuosta paskamaasta jälleen suurenmoisen. @URL</w:t>
      </w:r>
    </w:p>
    <w:p>
      <w:r>
        <w:rPr>
          <w:b/>
          <w:u w:val="single"/>
        </w:rPr>
        <w:t xml:space="preserve">7922</w:t>
      </w:r>
    </w:p>
    <w:p>
      <w:r>
        <w:t xml:space="preserve">@user @user @user @user @user @user @user Ei hän ei ollut retard pitää valehdella</w:t>
      </w:r>
    </w:p>
    <w:p>
      <w:r>
        <w:rPr>
          <w:b/>
          <w:u w:val="single"/>
        </w:rPr>
        <w:t xml:space="preserve">7923</w:t>
      </w:r>
    </w:p>
    <w:p>
      <w:r>
        <w:t xml:space="preserve">@user sen menetelmä hulluuteni ik im jälkeenjäänyt mutta im geniud</w:t>
      </w:r>
    </w:p>
    <w:p>
      <w:r>
        <w:rPr>
          <w:b/>
          <w:u w:val="single"/>
        </w:rPr>
        <w:t xml:space="preserve">7924</w:t>
      </w:r>
    </w:p>
    <w:p>
      <w:r>
        <w:t xml:space="preserve">@user senkin vitun neekeri...</w:t>
      </w:r>
    </w:p>
    <w:p>
      <w:r>
        <w:rPr>
          <w:b/>
          <w:u w:val="single"/>
        </w:rPr>
        <w:t xml:space="preserve">7925</w:t>
      </w:r>
    </w:p>
    <w:p>
      <w:r>
        <w:t xml:space="preserve">Minua haukuttiin homoksi töissä tänään.</w:t>
      </w:r>
    </w:p>
    <w:p>
      <w:r>
        <w:rPr>
          <w:b/>
          <w:u w:val="single"/>
        </w:rPr>
        <w:t xml:space="preserve">7926</w:t>
      </w:r>
    </w:p>
    <w:p>
      <w:r>
        <w:t xml:space="preserve">@user negro emme tarvitse klippejä lähetettäväksi. tarvitsemme ihmisiä striimaamaan.</w:t>
      </w:r>
    </w:p>
    <w:p>
      <w:r>
        <w:rPr>
          <w:b/>
          <w:u w:val="single"/>
        </w:rPr>
        <w:t xml:space="preserve">7927</w:t>
      </w:r>
    </w:p>
    <w:p>
      <w:r>
        <w:t xml:space="preserve">@user Katso ensimmäistä twiittiäsi. Ei tätä ketjua. Senkin vitun idiootti.</w:t>
      </w:r>
    </w:p>
    <w:p>
      <w:r>
        <w:rPr>
          <w:b/>
          <w:u w:val="single"/>
        </w:rPr>
        <w:t xml:space="preserve">7928</w:t>
      </w:r>
    </w:p>
    <w:p>
      <w:r>
        <w:t xml:space="preserve">@user Tässä hän on wacomilla, kun yritän työskennellä. @URL</w:t>
      </w:r>
    </w:p>
    <w:p>
      <w:r>
        <w:rPr>
          <w:b/>
          <w:u w:val="single"/>
        </w:rPr>
        <w:t xml:space="preserve">7929</w:t>
      </w:r>
    </w:p>
    <w:p>
      <w:r>
        <w:t xml:space="preserve">@user Mikä täydellinen retardi</w:t>
      </w:r>
    </w:p>
    <w:p>
      <w:r>
        <w:rPr>
          <w:b/>
          <w:u w:val="single"/>
        </w:rPr>
        <w:t xml:space="preserve">7930</w:t>
      </w:r>
    </w:p>
    <w:p>
      <w:r>
        <w:t xml:space="preserve">@user Mitä olen koskaan sanonut, joka kiistää sen? Sinä olet vitun jälkeenjäänyt kaveri. Mene vain ja tapa joku I\u2026 @URL @URL</w:t>
      </w:r>
    </w:p>
    <w:p>
      <w:r>
        <w:rPr>
          <w:b/>
          <w:u w:val="single"/>
        </w:rPr>
        <w:t xml:space="preserve">7931</w:t>
      </w:r>
    </w:p>
    <w:p>
      <w:r>
        <w:t xml:space="preserve">Jos te \u2019kaikki vielä käytätte \u2013cretarded\u201d kuvaamaan jotain naurettavaa tai tyhmää, haluan teidän vain tietävän, että ansaitsette\u2026 @URL</w:t>
      </w:r>
    </w:p>
    <w:p>
      <w:r>
        <w:rPr>
          <w:b/>
          <w:u w:val="single"/>
        </w:rPr>
        <w:t xml:space="preserve">7932</w:t>
      </w:r>
    </w:p>
    <w:p>
      <w:r>
        <w:t xml:space="preserve">Syyttäkää tästä Reagania, joka hankkiutui eroon jälkeenjääneistä, joten nyt meillä on Gab...</w:t>
      </w:r>
    </w:p>
    <w:p>
      <w:r>
        <w:rPr>
          <w:b/>
          <w:u w:val="single"/>
        </w:rPr>
        <w:t xml:space="preserve">7933</w:t>
      </w:r>
    </w:p>
    <w:p>
      <w:r>
        <w:t xml:space="preserve">Olenko minä jälkeenjäänyt?</w:t>
      </w:r>
    </w:p>
    <w:p>
      <w:r>
        <w:rPr>
          <w:b/>
          <w:u w:val="single"/>
        </w:rPr>
        <w:t xml:space="preserve">7934</w:t>
      </w:r>
    </w:p>
    <w:p>
      <w:r>
        <w:t xml:space="preserve">@käyttäjä @käyttäjä Oikealta, senkin ääliö.</w:t>
      </w:r>
    </w:p>
    <w:p>
      <w:r>
        <w:rPr>
          <w:b/>
          <w:u w:val="single"/>
        </w:rPr>
        <w:t xml:space="preserve">7935</w:t>
      </w:r>
    </w:p>
    <w:p>
      <w:r>
        <w:t xml:space="preserve">@user quit stealing my punchline faggot</w:t>
      </w:r>
    </w:p>
    <w:p>
      <w:r>
        <w:rPr>
          <w:b/>
          <w:u w:val="single"/>
        </w:rPr>
        <w:t xml:space="preserve">7936</w:t>
      </w:r>
    </w:p>
    <w:p>
      <w:r>
        <w:t xml:space="preserve">\u201cKuka\u2019pelastaa tämän paskakasan maan, kun Trump lähtee virastaan?\u201d\n\u201cKanye\u201d \n~KTSADB</w:t>
      </w:r>
    </w:p>
    <w:p>
      <w:r>
        <w:rPr>
          <w:b/>
          <w:u w:val="single"/>
        </w:rPr>
        <w:t xml:space="preserve">7937</w:t>
      </w:r>
    </w:p>
    <w:p>
      <w:r>
        <w:t xml:space="preserve">Jep. Juuri niin. Se ei tule olemaan pakeneminen paskamaista, joita hallitsevat pahat ihmiset, ei, se tulee olemaan Trump on paha. Trump w\u2026 @URL</w:t>
      </w:r>
    </w:p>
    <w:p>
      <w:r>
        <w:rPr>
          <w:b/>
          <w:u w:val="single"/>
        </w:rPr>
        <w:t xml:space="preserve">7938</w:t>
      </w:r>
    </w:p>
    <w:p>
      <w:r>
        <w:t xml:space="preserve">@käyttäjä @käyttäjä @käyttäjä @käyttäjä ovat menneet täysin jälkeenjääneiksi 1. lisäsivät dab ja floss syyskuussa ja nyt flossin.</w:t>
      </w:r>
    </w:p>
    <w:p>
      <w:r>
        <w:rPr>
          <w:b/>
          <w:u w:val="single"/>
        </w:rPr>
        <w:t xml:space="preserve">7939</w:t>
      </w:r>
    </w:p>
    <w:p>
      <w:r>
        <w:t xml:space="preserve">@user miten tämä mongoloidi on sallittu 1000 jalan säteellä yliopistosta\n\nfrankly törkeää</w:t>
      </w:r>
    </w:p>
    <w:p>
      <w:r>
        <w:rPr>
          <w:b/>
          <w:u w:val="single"/>
        </w:rPr>
        <w:t xml:space="preserve">7940</w:t>
      </w:r>
    </w:p>
    <w:p>
      <w:r>
        <w:t xml:space="preserve">Trump-kulttuuri. Kuka onkaan paskaläjämaa? #Despicable @URL</w:t>
      </w:r>
    </w:p>
    <w:p>
      <w:r>
        <w:rPr>
          <w:b/>
          <w:u w:val="single"/>
        </w:rPr>
        <w:t xml:space="preserve">7941</w:t>
      </w:r>
    </w:p>
    <w:p>
      <w:r>
        <w:t xml:space="preserve">@user Deadass! Saan jatkuvasti "ching chong -musiikkia" ja se on kuin... voitko keksiä jotain muuta? L... @URL</w:t>
      </w:r>
    </w:p>
    <w:p>
      <w:r>
        <w:rPr>
          <w:b/>
          <w:u w:val="single"/>
        </w:rPr>
        <w:t xml:space="preserve">7942</w:t>
      </w:r>
    </w:p>
    <w:p>
      <w:r>
        <w:t xml:space="preserve">Whats hatnen sen ya kiinalainen lukaine täällä kanssa kicking flava pimp shit</w:t>
      </w:r>
    </w:p>
    <w:p>
      <w:r>
        <w:rPr>
          <w:b/>
          <w:u w:val="single"/>
        </w:rPr>
        <w:t xml:space="preserve">7943</w:t>
      </w:r>
    </w:p>
    <w:p>
      <w:r>
        <w:t xml:space="preserve">Aina kun joku sanoo homo tai hintti, kysyn sivumennen, miten kuudennella luokalla sujuu. Kutsutaanko ihmisiä yhä niin vuonna 2018 LMAO.</w:t>
      </w:r>
    </w:p>
    <w:p>
      <w:r>
        <w:rPr>
          <w:b/>
          <w:u w:val="single"/>
        </w:rPr>
        <w:t xml:space="preserve">7944</w:t>
      </w:r>
    </w:p>
    <w:p>
      <w:r>
        <w:t xml:space="preserve">@käyttäjä Minä sanon karkotus. Lähettäkää Trump ja Trumpin kaltaiset ihmiset esimerkiksi Afrikan paskamaihin Me\u2026 @URL</w:t>
      </w:r>
    </w:p>
    <w:p>
      <w:r>
        <w:rPr>
          <w:b/>
          <w:u w:val="single"/>
        </w:rPr>
        <w:t xml:space="preserve">7945</w:t>
      </w:r>
    </w:p>
    <w:p>
      <w:r>
        <w:t xml:space="preserve">@käyttäjä kuuntelet ching chong -musiikkia</w:t>
      </w:r>
    </w:p>
    <w:p>
      <w:r>
        <w:rPr>
          <w:b/>
          <w:u w:val="single"/>
        </w:rPr>
        <w:t xml:space="preserve">7946</w:t>
      </w:r>
    </w:p>
    <w:p>
      <w:r>
        <w:t xml:space="preserve">@user @user @user @user @user @user @user @user @user ja hän lopetti ching chong girls aka @user liian. Legenda vain.</w:t>
      </w:r>
    </w:p>
    <w:p>
      <w:r>
        <w:rPr>
          <w:b/>
          <w:u w:val="single"/>
        </w:rPr>
        <w:t xml:space="preserve">7947</w:t>
      </w:r>
    </w:p>
    <w:p>
      <w:r>
        <w:t xml:space="preserve">@user @user Oikein sanottu dinkan..voi olla, että ihmiset niissä temppeleissä ovat jälkeenjääneitä...mutta täällä Keralassa kaikki ovat f\u2026 @URL</w:t>
      </w:r>
    </w:p>
    <w:p>
      <w:r>
        <w:rPr>
          <w:b/>
          <w:u w:val="single"/>
        </w:rPr>
        <w:t xml:space="preserve">7948</w:t>
      </w:r>
    </w:p>
    <w:p>
      <w:r>
        <w:t xml:space="preserve">Vanha likainen juutalaisnarttu suojelee ehdottomasti koko juutalaista saastaista rakennelmaa.</w:t>
      </w:r>
    </w:p>
    <w:p>
      <w:r>
        <w:rPr>
          <w:b/>
          <w:u w:val="single"/>
        </w:rPr>
        <w:t xml:space="preserve">7949</w:t>
      </w:r>
    </w:p>
    <w:p>
      <w:r>
        <w:t xml:space="preserve">Ilman korppikotkia olisin lopettanut neekeririkollisten liigan katsomisen jo vuosia sitten!</w:t>
      </w:r>
    </w:p>
    <w:p>
      <w:r>
        <w:rPr>
          <w:b/>
          <w:u w:val="single"/>
        </w:rPr>
        <w:t xml:space="preserve">7950</w:t>
      </w:r>
    </w:p>
    <w:p>
      <w:r>
        <w:t xml:space="preserve">Tämä maa on antisemitistinen paskaläjä.</w:t>
      </w:r>
    </w:p>
    <w:p>
      <w:r>
        <w:rPr>
          <w:b/>
          <w:u w:val="single"/>
        </w:rPr>
        <w:t xml:space="preserve">7951</w:t>
      </w:r>
    </w:p>
    <w:p>
      <w:r>
        <w:t xml:space="preserve">@user Tiesin, että hän on rasisti, hänellä on \u201cu wetback go back to your country\u201d kinda face\u201d</w:t>
      </w:r>
    </w:p>
    <w:p>
      <w:r>
        <w:rPr>
          <w:b/>
          <w:u w:val="single"/>
        </w:rPr>
        <w:t xml:space="preserve">7952</w:t>
      </w:r>
    </w:p>
    <w:p>
      <w:r>
        <w:t xml:space="preserve">\u201cOlet saamassa twat\u201d\n\n\u201cKaikki haluavat sitä\u201d\n#GoIRISH #pasttenseoftweet</w:t>
      </w:r>
    </w:p>
    <w:p>
      <w:r>
        <w:rPr>
          <w:b/>
          <w:u w:val="single"/>
        </w:rPr>
        <w:t xml:space="preserve">7953</w:t>
      </w:r>
    </w:p>
    <w:p>
      <w:r>
        <w:t xml:space="preserve">sinä tarkoituksellisen näköinen perseen mongoloidi #perse #botti</w:t>
      </w:r>
    </w:p>
    <w:p>
      <w:r>
        <w:rPr>
          <w:b/>
          <w:u w:val="single"/>
        </w:rPr>
        <w:t xml:space="preserve">7954</w:t>
      </w:r>
    </w:p>
    <w:p>
      <w:r>
        <w:t xml:space="preserve">@user He\u2019s jonkinlainen kusipää kaveri</w:t>
      </w:r>
    </w:p>
    <w:p>
      <w:r>
        <w:rPr>
          <w:b/>
          <w:u w:val="single"/>
        </w:rPr>
        <w:t xml:space="preserve">7955</w:t>
      </w:r>
    </w:p>
    <w:p>
      <w:r>
        <w:t xml:space="preserve">@user @user PALACE alle SEIZED\nTRUMP ADMN must\nFIRE vasemmistolainen \nWH CHIEF of STAFF\nJOHN KERRY\nHHH\u2026 @URL</w:t>
      </w:r>
    </w:p>
    <w:p>
      <w:r>
        <w:rPr>
          <w:b/>
          <w:u w:val="single"/>
        </w:rPr>
        <w:t xml:space="preserve">7956</w:t>
      </w:r>
    </w:p>
    <w:p>
      <w:r>
        <w:t xml:space="preserve">2nd &amp;amp; 22 Eddie vitun idiootti retard Gran päättää ajaa bubble screen. Anna hänelle potkut.</w:t>
      </w:r>
    </w:p>
    <w:p>
      <w:r>
        <w:rPr>
          <w:b/>
          <w:u w:val="single"/>
        </w:rPr>
        <w:t xml:space="preserve">7957</w:t>
      </w:r>
    </w:p>
    <w:p>
      <w:r>
        <w:t xml:space="preserve">@user twat</w:t>
      </w:r>
    </w:p>
    <w:p>
      <w:r>
        <w:rPr>
          <w:b/>
          <w:u w:val="single"/>
        </w:rPr>
        <w:t xml:space="preserve">7958</w:t>
      </w:r>
    </w:p>
    <w:p>
      <w:r>
        <w:t xml:space="preserve">@user En ole nälkää näkevä neekeri kuten sinä</w:t>
      </w:r>
    </w:p>
    <w:p>
      <w:r>
        <w:rPr>
          <w:b/>
          <w:u w:val="single"/>
        </w:rPr>
        <w:t xml:space="preserve">7959</w:t>
      </w:r>
    </w:p>
    <w:p>
      <w:r>
        <w:t xml:space="preserve">@user Merkkejä jälkeenjääneestä henkilöstä\ud83d\ude02</w:t>
      </w:r>
    </w:p>
    <w:p>
      <w:r>
        <w:rPr>
          <w:b/>
          <w:u w:val="single"/>
        </w:rPr>
        <w:t xml:space="preserve">7960</w:t>
      </w:r>
    </w:p>
    <w:p>
      <w:r>
        <w:t xml:space="preserve">@user Turpa kiinni Farmer. Olet selvästi jälkeenjäänyt.</w:t>
      </w:r>
    </w:p>
    <w:p>
      <w:r>
        <w:rPr>
          <w:b/>
          <w:u w:val="single"/>
        </w:rPr>
        <w:t xml:space="preserve">7961</w:t>
      </w:r>
    </w:p>
    <w:p>
      <w:r>
        <w:t xml:space="preserve">En ole koskaan pettynyt joihinkin täällä esitettyihin kommentteihin. Pelkkää tietämättömyyttä ja rehellisesti sanottuna jälkeenjääneisyyttä. Zzzz @URL</w:t>
      </w:r>
    </w:p>
    <w:p>
      <w:r>
        <w:rPr>
          <w:b/>
          <w:u w:val="single"/>
        </w:rPr>
        <w:t xml:space="preserve">7962</w:t>
      </w:r>
    </w:p>
    <w:p>
      <w:r>
        <w:t xml:space="preserve">feminazi</w:t>
      </w:r>
    </w:p>
    <w:p>
      <w:r>
        <w:rPr>
          <w:b/>
          <w:u w:val="single"/>
        </w:rPr>
        <w:t xml:space="preserve">7963</w:t>
      </w:r>
    </w:p>
    <w:p>
      <w:r>
        <w:t xml:space="preserve">Äitini on muuttumassa minuksi, hän kutsui koiraamme tyhmäksi jälkeenjääneeksi...</w:t>
      </w:r>
    </w:p>
    <w:p>
      <w:r>
        <w:rPr>
          <w:b/>
          <w:u w:val="single"/>
        </w:rPr>
        <w:t xml:space="preserve">7964</w:t>
      </w:r>
    </w:p>
    <w:p>
      <w:r>
        <w:t xml:space="preserve">@user Jätä mongoloidijohtajasi Bostoniin PLEASE.</w:t>
      </w:r>
    </w:p>
    <w:p>
      <w:r>
        <w:rPr>
          <w:b/>
          <w:u w:val="single"/>
        </w:rPr>
        <w:t xml:space="preserve">7965</w:t>
      </w:r>
    </w:p>
    <w:p>
      <w:r>
        <w:t xml:space="preserve">#23andme:n mukaan 99 prosenttia esi-isistäni matkusti tänne valtamerikaravaaneilla paskamaista, joissa oli autoritaarisia johtajia.</w:t>
      </w:r>
    </w:p>
    <w:p>
      <w:r>
        <w:rPr>
          <w:b/>
          <w:u w:val="single"/>
        </w:rPr>
        <w:t xml:space="preserve">7966</w:t>
      </w:r>
    </w:p>
    <w:p>
      <w:r>
        <w:t xml:space="preserve">@user Mene tosissaan takaisin kotimaahasi tuon paskan kanssa, kuollut perse.</w:t>
      </w:r>
    </w:p>
    <w:p>
      <w:r>
        <w:rPr>
          <w:b/>
          <w:u w:val="single"/>
        </w:rPr>
        <w:t xml:space="preserve">7967</w:t>
      </w:r>
    </w:p>
    <w:p>
      <w:r>
        <w:t xml:space="preserve">@käyttäjä @käyttäjä Boy Og se oli kb homo perseessä</w:t>
      </w:r>
    </w:p>
    <w:p>
      <w:r>
        <w:rPr>
          <w:b/>
          <w:u w:val="single"/>
        </w:rPr>
        <w:t xml:space="preserve">7968</w:t>
      </w:r>
    </w:p>
    <w:p>
      <w:r>
        <w:t xml:space="preserve">@user Onko tämä kaveri jälkeenjäänyt standardi Xbox ei edes pelata red dead 900p 30 fps lol</w:t>
      </w:r>
    </w:p>
    <w:p>
      <w:r>
        <w:rPr>
          <w:b/>
          <w:u w:val="single"/>
        </w:rPr>
        <w:t xml:space="preserve">7969</w:t>
      </w:r>
    </w:p>
    <w:p>
      <w:r>
        <w:t xml:space="preserve">@user @user Kiitos luulin, että se oli ching chong cheng</w:t>
      </w:r>
    </w:p>
    <w:p>
      <w:r>
        <w:rPr>
          <w:b/>
          <w:u w:val="single"/>
        </w:rPr>
        <w:t xml:space="preserve">7970</w:t>
      </w:r>
    </w:p>
    <w:p>
      <w:r>
        <w:t xml:space="preserve">@user futurama teki ihmisistä vähemmän jälkeenjääneempiä kuin simpsonit</w:t>
      </w:r>
    </w:p>
    <w:p>
      <w:r>
        <w:rPr>
          <w:b/>
          <w:u w:val="single"/>
        </w:rPr>
        <w:t xml:space="preserve">7971</w:t>
      </w:r>
    </w:p>
    <w:p>
      <w:r>
        <w:t xml:space="preserve">@user @user Ei, hän sisällytti sinutkin siihen, se on hyvää kielioppia, retard.</w:t>
      </w:r>
    </w:p>
    <w:p>
      <w:r>
        <w:rPr>
          <w:b/>
          <w:u w:val="single"/>
        </w:rPr>
        <w:t xml:space="preserve">7972</w:t>
      </w:r>
    </w:p>
    <w:p>
      <w:r>
        <w:t xml:space="preserve">wenjoy dyke wenjoy dyke wenjoy dyke wenjoy dyke wenjoy dyke wenjoy dyke wenjoy dyke wenjoy dyke wenjoy dyke wenjoy dyke wenjoy dyke wenjoy\u2026 @URL</w:t>
      </w:r>
    </w:p>
    <w:p>
      <w:r>
        <w:rPr>
          <w:b/>
          <w:u w:val="single"/>
        </w:rPr>
        <w:t xml:space="preserve">7973</w:t>
      </w:r>
    </w:p>
    <w:p>
      <w:r>
        <w:t xml:space="preserve">Ihmiset todella äänestivät tätä paskiaista. @URL</w:t>
      </w:r>
    </w:p>
    <w:p>
      <w:r>
        <w:rPr>
          <w:b/>
          <w:u w:val="single"/>
        </w:rPr>
        <w:t xml:space="preserve">7974</w:t>
      </w:r>
    </w:p>
    <w:p>
      <w:r>
        <w:t xml:space="preserve">@user Luettuani tämän artikkelin loppuun asti minua huolestuttaa entisestään valintanne päästää tämä paskiainen jatkamaan. HERRA tekee hän\u2026 @URL</w:t>
      </w:r>
    </w:p>
    <w:p>
      <w:r>
        <w:rPr>
          <w:b/>
          <w:u w:val="single"/>
        </w:rPr>
        <w:t xml:space="preserve">7975</w:t>
      </w:r>
    </w:p>
    <w:p>
      <w:r>
        <w:t xml:space="preserve">@user Mitä vittua. On ok olla valkoinen ja ylpeä.</w:t>
      </w:r>
    </w:p>
    <w:p>
      <w:r>
        <w:rPr>
          <w:b/>
          <w:u w:val="single"/>
        </w:rPr>
        <w:t xml:space="preserve">7976</w:t>
      </w:r>
    </w:p>
    <w:p>
      <w:r>
        <w:t xml:space="preserve">@user Don\u2019t be a sad cunt</w:t>
      </w:r>
    </w:p>
    <w:p>
      <w:r>
        <w:rPr>
          <w:b/>
          <w:u w:val="single"/>
        </w:rPr>
        <w:t xml:space="preserve">7977</w:t>
      </w:r>
    </w:p>
    <w:p>
      <w:r>
        <w:t xml:space="preserve">@user @user @user @user @user Kuinka monta laitonta ulkomaalaista aiot siirtää kotiisi Crystal?</w:t>
      </w:r>
    </w:p>
    <w:p>
      <w:r>
        <w:rPr>
          <w:b/>
          <w:u w:val="single"/>
        </w:rPr>
        <w:t xml:space="preserve">7978</w:t>
      </w:r>
    </w:p>
    <w:p>
      <w:r>
        <w:t xml:space="preserve">@käyttäjä @käyttäjä @käyttäjä @käyttäjä @käyttäjä @käyttäjä @käyttäjä @käyttäjä @käyttäjä HAHAHAHAHA tiedän, että luit myös ching chong changia, vaikka se ei ollut kiinaa.</w:t>
      </w:r>
    </w:p>
    <w:p>
      <w:r>
        <w:rPr>
          <w:b/>
          <w:u w:val="single"/>
        </w:rPr>
        <w:t xml:space="preserve">7979</w:t>
      </w:r>
    </w:p>
    <w:p>
      <w:r>
        <w:t xml:space="preserve">Onko tuo homo tappelee naisen kanssa, jos niin smh surullista lmao @URL @URL</w:t>
      </w:r>
    </w:p>
    <w:p>
      <w:r>
        <w:rPr>
          <w:b/>
          <w:u w:val="single"/>
        </w:rPr>
        <w:t xml:space="preserve">7980</w:t>
      </w:r>
    </w:p>
    <w:p>
      <w:r>
        <w:t xml:space="preserve">edustava veronalennus mies valtava rohkeus ja sisukkuus voidaan jonain päivänä tunnustetaan paskamaiden</w:t>
      </w:r>
    </w:p>
    <w:p>
      <w:r>
        <w:rPr>
          <w:b/>
          <w:u w:val="single"/>
        </w:rPr>
        <w:t xml:space="preserve">7981</w:t>
      </w:r>
    </w:p>
    <w:p>
      <w:r>
        <w:t xml:space="preserve">@user 100% näyttää siltä, että se käskisi sinua palaamaan kotimaahasi @URL</w:t>
      </w:r>
    </w:p>
    <w:p>
      <w:r>
        <w:rPr>
          <w:b/>
          <w:u w:val="single"/>
        </w:rPr>
        <w:t xml:space="preserve">7982</w:t>
      </w:r>
    </w:p>
    <w:p>
      <w:r>
        <w:t xml:space="preserve">@user @user että mongoloid on huijari mitä hän tekee nyt lmfao</w:t>
      </w:r>
    </w:p>
    <w:p>
      <w:r>
        <w:rPr>
          <w:b/>
          <w:u w:val="single"/>
        </w:rPr>
        <w:t xml:space="preserve">7983</w:t>
      </w:r>
    </w:p>
    <w:p>
      <w:r>
        <w:t xml:space="preserve">En voi käsitellä teitä jälkeenjääneet perseen ämmät\ud83d\udcaf</w:t>
      </w:r>
    </w:p>
    <w:p>
      <w:r>
        <w:rPr>
          <w:b/>
          <w:u w:val="single"/>
        </w:rPr>
        <w:t xml:space="preserve">7984</w:t>
      </w:r>
    </w:p>
    <w:p>
      <w:r>
        <w:t xml:space="preserve">@user @user @user Ja sinä kuulostat naiivilta retardilta, joka haikailee utopian perään, jota ei koskaan tule olemaan olemassa.</w:t>
      </w:r>
    </w:p>
    <w:p>
      <w:r>
        <w:rPr>
          <w:b/>
          <w:u w:val="single"/>
        </w:rPr>
        <w:t xml:space="preserve">7985</w:t>
      </w:r>
    </w:p>
    <w:p>
      <w:r>
        <w:t xml:space="preserve">\u201cSe\u2019 on nerokas portmanteau sanoista \u2018liberaali\u2019 ja \u2018retardi\u2019 Martha.\u201d\n\n-George Washington 1776</w:t>
      </w:r>
    </w:p>
    <w:p>
      <w:r>
        <w:rPr>
          <w:b/>
          <w:u w:val="single"/>
        </w:rPr>
        <w:t xml:space="preserve">7986</w:t>
      </w:r>
    </w:p>
    <w:p>
      <w:r>
        <w:t xml:space="preserve">Huumausainekielto on tehnyt Chicagosta paskiaisen ja Yhdysvalloista paskiaisen maan. Lain pakottaminen\u2026 @URL</w:t>
      </w:r>
    </w:p>
    <w:p>
      <w:r>
        <w:rPr>
          <w:b/>
          <w:u w:val="single"/>
        </w:rPr>
        <w:t xml:space="preserve">7987</w:t>
      </w:r>
    </w:p>
    <w:p>
      <w:r>
        <w:t xml:space="preserve">@user on syyllinen tähän! Toronton hotelli saa yhden tähden arvostelut sen jälkeen, kun se otti vastaan pakolaisia häirinnän takia... @URL</w:t>
      </w:r>
    </w:p>
    <w:p>
      <w:r>
        <w:rPr>
          <w:b/>
          <w:u w:val="single"/>
        </w:rPr>
        <w:t xml:space="preserve">7988</w:t>
      </w:r>
    </w:p>
    <w:p>
      <w:r>
        <w:t xml:space="preserve">Olen aina ajatellut, että ihmiset, jotka pitävät minusta, ovat joko henkisesti jälkeenjääneitä tai vain hulluja tai eivät ole tunteneet minua tarpeeksi.</w:t>
      </w:r>
    </w:p>
    <w:p>
      <w:r>
        <w:rPr>
          <w:b/>
          <w:u w:val="single"/>
        </w:rPr>
        <w:t xml:space="preserve">7989</w:t>
      </w:r>
    </w:p>
    <w:p>
      <w:r>
        <w:t xml:space="preserve">He pakenevat \shithole\ maista, koska Amerikka ja Eurooppa auttoivat tekemään niistä paskoja maita epäonnistuvan huumausaineen avulla\u2026 @URL</w:t>
      </w:r>
    </w:p>
    <w:p>
      <w:r>
        <w:rPr>
          <w:b/>
          <w:u w:val="single"/>
        </w:rPr>
        <w:t xml:space="preserve">7990</w:t>
      </w:r>
    </w:p>
    <w:p>
      <w:r>
        <w:t xml:space="preserve">Hinttiperseeni on liian siro kaikkeen tähän fyysiseen työhön \ud83e\udd27 @URL</w:t>
      </w:r>
    </w:p>
    <w:p>
      <w:r>
        <w:rPr>
          <w:b/>
          <w:u w:val="single"/>
        </w:rPr>
        <w:t xml:space="preserve">7991</w:t>
      </w:r>
    </w:p>
    <w:p>
      <w:r>
        <w:t xml:space="preserve">@user ching chong bing bong bing bong tuo koira minun keittiööni</w:t>
      </w:r>
    </w:p>
    <w:p>
      <w:r>
        <w:rPr>
          <w:b/>
          <w:u w:val="single"/>
        </w:rPr>
        <w:t xml:space="preserve">7992</w:t>
      </w:r>
    </w:p>
    <w:p>
      <w:r>
        <w:t xml:space="preserve">\Yhdysvaltojen poliisivoimat\? \n\nMiten tällä vitun retardilla on sininen rasti? @URL</w:t>
      </w:r>
    </w:p>
    <w:p>
      <w:r>
        <w:rPr>
          <w:b/>
          <w:u w:val="single"/>
        </w:rPr>
        <w:t xml:space="preserve">7993</w:t>
      </w:r>
    </w:p>
    <w:p>
      <w:r>
        <w:t xml:space="preserve">Taidan olla jälkeenjäänyt</w:t>
      </w:r>
    </w:p>
    <w:p>
      <w:r>
        <w:rPr>
          <w:b/>
          <w:u w:val="single"/>
        </w:rPr>
        <w:t xml:space="preserve">7994</w:t>
      </w:r>
    </w:p>
    <w:p>
      <w:r>
        <w:t xml:space="preserve">@user @user @user Hän on edistyksellinen/uusmarxilainen. Radikaalivasemmistolainen, joka haluaa avoimet rajat &amp;amp; massamigraatio\u2026 @URL @URL</w:t>
      </w:r>
    </w:p>
    <w:p>
      <w:r>
        <w:rPr>
          <w:b/>
          <w:u w:val="single"/>
        </w:rPr>
        <w:t xml:space="preserve">7995</w:t>
      </w:r>
    </w:p>
    <w:p>
      <w:r>
        <w:t xml:space="preserve">Mikä ääliö. Täydellinen ääliö. Täydellinen ja täydellinen ääliö. Anteeksi ääliöt. Mutta teillä on uusi kuningas. \n#maga\u2026 @URL</w:t>
      </w:r>
    </w:p>
    <w:p>
      <w:r>
        <w:rPr>
          <w:b/>
          <w:u w:val="single"/>
        </w:rPr>
        <w:t xml:space="preserve">7996</w:t>
      </w:r>
    </w:p>
    <w:p>
      <w:r>
        <w:t xml:space="preserve">olen jälkeenjäänyt</w:t>
      </w:r>
    </w:p>
    <w:p>
      <w:r>
        <w:rPr>
          <w:b/>
          <w:u w:val="single"/>
        </w:rPr>
        <w:t xml:space="preserve">7997</w:t>
      </w:r>
    </w:p>
    <w:p>
      <w:r>
        <w:t xml:space="preserve">Hän heitti lipun ylös kuin "neekeri vittu pois naamaltani"...</w:t>
      </w:r>
    </w:p>
    <w:p>
      <w:r>
        <w:rPr>
          <w:b/>
          <w:u w:val="single"/>
        </w:rPr>
        <w:t xml:space="preserve">7998</w:t>
      </w:r>
    </w:p>
    <w:p>
      <w:r>
        <w:t xml:space="preserve">Donald Trump on oudon suosittu Nambian kaltaisten paskamaiden mökkiläisten keskuudessa kertoo @user @URL</w:t>
      </w:r>
    </w:p>
    <w:p>
      <w:r>
        <w:rPr>
          <w:b/>
          <w:u w:val="single"/>
        </w:rPr>
        <w:t xml:space="preserve">7999</w:t>
      </w:r>
    </w:p>
    <w:p>
      <w:r>
        <w:t xml:space="preserve">@user @user 9mm pistooli on vitun ase olet vitun jälkeenjäänyt mitä tarkoitat? Jos hän ei olisi h\u2026 @URL</w:t>
      </w:r>
    </w:p>
    <w:p>
      <w:r>
        <w:rPr>
          <w:b/>
          <w:u w:val="single"/>
        </w:rPr>
        <w:t xml:space="preserve">8000</w:t>
      </w:r>
    </w:p>
    <w:p>
      <w:r>
        <w:t xml:space="preserve">Kuvittele olevasi näin jälkeenjäänyt @URL</w:t>
      </w:r>
    </w:p>
    <w:p>
      <w:r>
        <w:rPr>
          <w:b/>
          <w:u w:val="single"/>
        </w:rPr>
        <w:t xml:space="preserve">8001</w:t>
      </w:r>
    </w:p>
    <w:p>
      <w:r>
        <w:t xml:space="preserve">@user hyvä</w:t>
      </w:r>
    </w:p>
    <w:p>
      <w:r>
        <w:rPr>
          <w:b/>
          <w:u w:val="single"/>
        </w:rPr>
        <w:t xml:space="preserve">8002</w:t>
      </w:r>
    </w:p>
    <w:p>
      <w:r>
        <w:t xml:space="preserve">Miten Brisbane Roar ei vittu saa pisteitä, mulkku?</w:t>
      </w:r>
    </w:p>
    <w:p>
      <w:r>
        <w:rPr>
          <w:b/>
          <w:u w:val="single"/>
        </w:rPr>
        <w:t xml:space="preserve">8003</w:t>
      </w:r>
    </w:p>
    <w:p>
      <w:r>
        <w:t xml:space="preserve">@user Ei tarvitse pyytää anteeksi. Olen kutsunut häntä kaikeksi aina kusipäästä oranssiin vohveliin... \ud83e\udd37</w:t>
      </w:r>
    </w:p>
    <w:p>
      <w:r>
        <w:rPr>
          <w:b/>
          <w:u w:val="single"/>
        </w:rPr>
        <w:t xml:space="preserve">8004</w:t>
      </w:r>
    </w:p>
    <w:p>
      <w:r>
        <w:t xml:space="preserve">@käyttäjä mitä tarkalleen ottaen yrität todistaa tällä? Kuinka halveksittava olet? Että #NYC on kristittyjen vastainen ant\u2026 @URL</w:t>
      </w:r>
    </w:p>
    <w:p>
      <w:r>
        <w:rPr>
          <w:b/>
          <w:u w:val="single"/>
        </w:rPr>
        <w:t xml:space="preserve">8005</w:t>
      </w:r>
    </w:p>
    <w:p>
      <w:r>
        <w:t xml:space="preserve">\Retarded\ on herkistynyt, ja ihmiset, jotka loukkaantuvat tästä, ovat jälkeenjääneitä.</w:t>
      </w:r>
    </w:p>
    <w:p>
      <w:r>
        <w:rPr>
          <w:b/>
          <w:u w:val="single"/>
        </w:rPr>
        <w:t xml:space="preserve">8006</w:t>
      </w:r>
    </w:p>
    <w:p>
      <w:r>
        <w:t xml:space="preserve">Olet rehellisesti suurin retardi, jonka olen koskaan nähnyt netissä. Se kertoo paljon. Estäkää minut, ettei minun tarvitse nähdä typeryyttäsi... \u2026 @URL</w:t>
      </w:r>
    </w:p>
    <w:p>
      <w:r>
        <w:rPr>
          <w:b/>
          <w:u w:val="single"/>
        </w:rPr>
        <w:t xml:space="preserve">8007</w:t>
      </w:r>
    </w:p>
    <w:p>
      <w:r>
        <w:t xml:space="preserve">Olen vitun vihainen siitä, että tein elämäni valinnat huonosti ja olen nyt läski jälkeenjäänyt, joka on sosiaalisesti taitamaton puhuessaan unfa\u2026 @URL</w:t>
      </w:r>
    </w:p>
    <w:p>
      <w:r>
        <w:rPr>
          <w:b/>
          <w:u w:val="single"/>
        </w:rPr>
        <w:t xml:space="preserve">8008</w:t>
      </w:r>
    </w:p>
    <w:p>
      <w:r>
        <w:t xml:space="preserve">@user @user @user Wdym he\u2019s piping up kuin hän\u2019s koskaan tehnyt mitään nyt nähdä sinut ja mongy kaveri</w:t>
      </w:r>
    </w:p>
    <w:p>
      <w:r>
        <w:rPr>
          <w:b/>
          <w:u w:val="single"/>
        </w:rPr>
        <w:t xml:space="preserve">8009</w:t>
      </w:r>
    </w:p>
    <w:p>
      <w:r>
        <w:t xml:space="preserve">@käyttäjä @käyttäjä senkin sorkkajalkainen hiivatulehdus.\n\nVittuun tyhjä osallinen pyllysi. Olet yhtä hyödytön kuin\u2026 @URL</w:t>
      </w:r>
    </w:p>
    <w:p>
      <w:r>
        <w:rPr>
          <w:b/>
          <w:u w:val="single"/>
        </w:rPr>
        <w:t xml:space="preserve">8010</w:t>
      </w:r>
    </w:p>
    <w:p>
      <w:r>
        <w:t xml:space="preserve">@user @user @user @user @user @user @user Haha. Ei ole hänen äidinkielensä neekeri</w:t>
      </w:r>
    </w:p>
    <w:p>
      <w:r>
        <w:rPr>
          <w:b/>
          <w:u w:val="single"/>
        </w:rPr>
        <w:t xml:space="preserve">8011</w:t>
      </w:r>
    </w:p>
    <w:p>
      <w:r>
        <w:t xml:space="preserve">\u201chaha luulin, että filippiiniläiset ovat espanjalaisia. filippiiniläisillä ei siis ole ching chong -silmiä? (jatkaa silmien siristelyä)\u201d @URL</w:t>
      </w:r>
    </w:p>
    <w:p>
      <w:r>
        <w:rPr>
          <w:b/>
          <w:u w:val="single"/>
        </w:rPr>
        <w:t xml:space="preserve">8012</w:t>
      </w:r>
    </w:p>
    <w:p>
      <w:r>
        <w:t xml:space="preserve">@user Näin kerran saman esityksen sirkuksessa, mutta he eivät olleet laittomia maahanmuuttajia vaan pellejä.</w:t>
      </w:r>
    </w:p>
    <w:p>
      <w:r>
        <w:rPr>
          <w:b/>
          <w:u w:val="single"/>
        </w:rPr>
        <w:t xml:space="preserve">8013</w:t>
      </w:r>
    </w:p>
    <w:p>
      <w:r>
        <w:t xml:space="preserve">@user Ohh se defintely toimii minulle! Ehkä riippuu siitä, aion vain laittaa minun tyhmä ja jälkeenjäänyt puoli kuin minun nor\u2026 @URL</w:t>
      </w:r>
    </w:p>
    <w:p>
      <w:r>
        <w:rPr>
          <w:b/>
          <w:u w:val="single"/>
        </w:rPr>
        <w:t xml:space="preserve">8014</w:t>
      </w:r>
    </w:p>
    <w:p>
      <w:r>
        <w:t xml:space="preserve">Kerta toisensa jälkeen #Dumpf osoittaa olevansa tietämätön ääliö, mutta silti ihmiset tukevat häntä. En tosissani ymmärrä @URL\u2026 @URL</w:t>
      </w:r>
    </w:p>
    <w:p>
      <w:r>
        <w:rPr>
          <w:b/>
          <w:u w:val="single"/>
        </w:rPr>
        <w:t xml:space="preserve">8015</w:t>
      </w:r>
    </w:p>
    <w:p>
      <w:r>
        <w:t xml:space="preserve">Toivottavasti kaikki retard GTA nörtit vaihtavat rdr2:een kunhan moninpeli tulee ulos!</w:t>
      </w:r>
    </w:p>
    <w:p>
      <w:r>
        <w:rPr>
          <w:b/>
          <w:u w:val="single"/>
        </w:rPr>
        <w:t xml:space="preserve">8016</w:t>
      </w:r>
    </w:p>
    <w:p>
      <w:r>
        <w:t xml:space="preserve">@user @user ja et osallistu tapahtumaan livenä. Ihmiset pääsevät kotiin vähintään klo 3 aamulla. Tuo on jälkeenjäänyttä.</w:t>
      </w:r>
    </w:p>
    <w:p>
      <w:r>
        <w:rPr>
          <w:b/>
          <w:u w:val="single"/>
        </w:rPr>
        <w:t xml:space="preserve">8017</w:t>
      </w:r>
    </w:p>
    <w:p>
      <w:r>
        <w:t xml:space="preserve">AMERIKKA OLLAAN PRIKAATIN REUNALLA.\n \nEilen, kun Trump puhui \u201cshithole-maista\u201d olin \u2026 @URL</w:t>
      </w:r>
    </w:p>
    <w:p>
      <w:r>
        <w:rPr>
          <w:b/>
          <w:u w:val="single"/>
        </w:rPr>
        <w:t xml:space="preserve">8018</w:t>
      </w:r>
    </w:p>
    <w:p>
      <w:r>
        <w:t xml:space="preserve">@käyttäjä @käyttäjä @käyttäjä @käyttäjä @käyttäjä @käyttäjä Kuinka monta palkintoa busquets on voittanut Leicesterille?\n\nYa muovinen mongi</w:t>
      </w:r>
    </w:p>
    <w:p>
      <w:r>
        <w:rPr>
          <w:b/>
          <w:u w:val="single"/>
        </w:rPr>
        <w:t xml:space="preserve">8019</w:t>
      </w:r>
    </w:p>
    <w:p>
      <w:r>
        <w:t xml:space="preserve">@user @user @user Minulla ei ole verhoja, koska en tarvitse verhoja, jos en halua nähdä, suljen silmäni, retardi.</w:t>
      </w:r>
    </w:p>
    <w:p>
      <w:r>
        <w:rPr>
          <w:b/>
          <w:u w:val="single"/>
        </w:rPr>
        <w:t xml:space="preserve">8020</w:t>
      </w:r>
    </w:p>
    <w:p>
      <w:r>
        <w:t xml:space="preserve">@user Sinä naurat, mutta mongoloidi leuka ennustaa rikollisuutta. Tiede.</w:t>
      </w:r>
    </w:p>
    <w:p>
      <w:r>
        <w:rPr>
          <w:b/>
          <w:u w:val="single"/>
        </w:rPr>
        <w:t xml:space="preserve">8021</w:t>
      </w:r>
    </w:p>
    <w:p>
      <w:r>
        <w:t xml:space="preserve">@käyttäjä @käyttäjä @käyttäjä @käyttäjä kaverini sanoi ching chong. u kirjaimellisesti stan pahoinpitelijä salli itsesi</w:t>
      </w:r>
    </w:p>
    <w:p>
      <w:r>
        <w:rPr>
          <w:b/>
          <w:u w:val="single"/>
        </w:rPr>
        <w:t xml:space="preserve">8022</w:t>
      </w:r>
    </w:p>
    <w:p>
      <w:r>
        <w:t xml:space="preserve">Sana jälkeenjäänyt on loukkaava. Seuraavan kerran, kun haluat pilkata kaverisi tekemästä jotain tyhmää, älä soita\u2026 @URL</w:t>
      </w:r>
    </w:p>
    <w:p>
      <w:r>
        <w:rPr>
          <w:b/>
          <w:u w:val="single"/>
        </w:rPr>
        <w:t xml:space="preserve">8023</w:t>
      </w:r>
    </w:p>
    <w:p>
      <w:r>
        <w:t xml:space="preserve">@URL &amp;lt;&amp;lt;&amp;lt;&amp;lt;&amp;lt;&amp;lt;&amp;lt;&amp;lt;&amp;lt;&amp;lt;&amp;lt;&amp;lt;&amp;lt;&amp;lt;&amp;lt;&amp;lt;&amp;lt;&amp;lt;&amp;lt;&amp;lt;&amp;lt;&amp;lt;&amp;lt;&amp;lt;&amp;lt;&amp;lt;&amp;lt;&amp;lt;&amp;lt;&amp;lt; jos joku on liian jälkeenjäänyt rakentamaan pc:tä, ja haluaa sellaisen, -</w:t>
      </w:r>
    </w:p>
    <w:p>
      <w:r>
        <w:rPr>
          <w:b/>
          <w:u w:val="single"/>
        </w:rPr>
        <w:t xml:space="preserve">8024</w:t>
      </w:r>
    </w:p>
    <w:p>
      <w:r>
        <w:t xml:space="preserve">Hei Ellis, en pidä sanan retard käytöstä, kuka on työnantajasi, jotta voin twiitata heille? @URL</w:t>
      </w:r>
    </w:p>
    <w:p>
      <w:r>
        <w:rPr>
          <w:b/>
          <w:u w:val="single"/>
        </w:rPr>
        <w:t xml:space="preserve">8025</w:t>
      </w:r>
    </w:p>
    <w:p>
      <w:r>
        <w:t xml:space="preserve">@user don\u2019t tunnet itsesi jälkeenjääneeksi, kun ostat paskaa vain acc &amp;gt;.&amp;lt;</w:t>
      </w:r>
    </w:p>
    <w:p>
      <w:r>
        <w:rPr>
          <w:b/>
          <w:u w:val="single"/>
        </w:rPr>
        <w:t xml:space="preserve">8026</w:t>
      </w:r>
    </w:p>
    <w:p>
      <w:r>
        <w:t xml:space="preserve">@user Pukeudun yleensä CIA-agentiksi halloweenina, mutta jos haluaisin pukeutua kiinalaiseksi, tekisin sen ja sinä\u2026 @URL</w:t>
      </w:r>
    </w:p>
    <w:p>
      <w:r>
        <w:rPr>
          <w:b/>
          <w:u w:val="single"/>
        </w:rPr>
        <w:t xml:space="preserve">8027</w:t>
      </w:r>
    </w:p>
    <w:p>
      <w:r>
        <w:t xml:space="preserve">@user @user Äidilläni ja minulla on tämä sisäpiirin vitsi kutsun häntä arvottomaksi espanjalaiseksi hän kutsuu minua natsivittuilijaksi. We\u2026 @URL</w:t>
      </w:r>
    </w:p>
    <w:p>
      <w:r>
        <w:rPr>
          <w:b/>
          <w:u w:val="single"/>
        </w:rPr>
        <w:t xml:space="preserve">8028</w:t>
      </w:r>
    </w:p>
    <w:p>
      <w:r>
        <w:t xml:space="preserve">@user @user Se ei ole tänään, senkin ääliö. Mestarien liigan mainostaulut takana. Poista se nyt.</w:t>
      </w:r>
    </w:p>
    <w:p>
      <w:r>
        <w:rPr>
          <w:b/>
          <w:u w:val="single"/>
        </w:rPr>
        <w:t xml:space="preserve">8029</w:t>
      </w:r>
    </w:p>
    <w:p>
      <w:r>
        <w:t xml:space="preserve">@user nyc on paskaläjä maa itsessään minun luoja kuinka nopeasti he tuhosivat vehnän rudy teki rakentaa häpeämätön</w:t>
      </w:r>
    </w:p>
    <w:p>
      <w:r>
        <w:rPr>
          <w:b/>
          <w:u w:val="single"/>
        </w:rPr>
        <w:t xml:space="preserve">8030</w:t>
      </w:r>
    </w:p>
    <w:p>
      <w:r>
        <w:t xml:space="preserve">@user ching chong ling long</w:t>
      </w:r>
    </w:p>
    <w:p>
      <w:r>
        <w:rPr>
          <w:b/>
          <w:u w:val="single"/>
        </w:rPr>
        <w:t xml:space="preserve">8031</w:t>
      </w:r>
    </w:p>
    <w:p>
      <w:r>
        <w:t xml:space="preserve">@user It\u2019s yli bud dodgers ovat vitun retarded</w:t>
      </w:r>
    </w:p>
    <w:p>
      <w:r>
        <w:rPr>
          <w:b/>
          <w:u w:val="single"/>
        </w:rPr>
        <w:t xml:space="preserve">8032</w:t>
      </w:r>
    </w:p>
    <w:p>
      <w:r>
        <w:t xml:space="preserve">@user It\u2019s ei selvästikään ole hän, senkin paskiainen.</w:t>
      </w:r>
    </w:p>
    <w:p>
      <w:r>
        <w:rPr>
          <w:b/>
          <w:u w:val="single"/>
        </w:rPr>
        <w:t xml:space="preserve">8033</w:t>
      </w:r>
    </w:p>
    <w:p>
      <w:r>
        <w:t xml:space="preserve">Kyllä, hän on täydellinen itsekäs ääliö @URL.</w:t>
      </w:r>
    </w:p>
    <w:p>
      <w:r>
        <w:rPr>
          <w:b/>
          <w:u w:val="single"/>
        </w:rPr>
        <w:t xml:space="preserve">8034</w:t>
      </w:r>
    </w:p>
    <w:p>
      <w:r>
        <w:t xml:space="preserve">Lesbo Twitter! \n\nOnko orin ja lesbon välillä eroa? Jos on, niin miten? Lol vakava kysymys</w:t>
      </w:r>
    </w:p>
    <w:p>
      <w:r>
        <w:rPr>
          <w:b/>
          <w:u w:val="single"/>
        </w:rPr>
        <w:t xml:space="preserve">8035</w:t>
      </w:r>
    </w:p>
    <w:p>
      <w:r>
        <w:t xml:space="preserve">Huutaa kuiluun \yo olenko minä oikeasti jälkeenjäänyt\ ja saa syvyyksistä vastakaikua \yes nigga\</w:t>
      </w:r>
    </w:p>
    <w:p>
      <w:r>
        <w:rPr>
          <w:b/>
          <w:u w:val="single"/>
        </w:rPr>
        <w:t xml:space="preserve">8036</w:t>
      </w:r>
    </w:p>
    <w:p>
      <w:r>
        <w:t xml:space="preserve">@user That\u2019s how I feel with saying spic \ud83d\ude02\ud83d\ude02\ud83d\ude02</w:t>
      </w:r>
    </w:p>
    <w:p>
      <w:r>
        <w:rPr>
          <w:b/>
          <w:u w:val="single"/>
        </w:rPr>
        <w:t xml:space="preserve">8037</w:t>
      </w:r>
    </w:p>
    <w:p>
      <w:r>
        <w:t xml:space="preserve">Tämä on sana neekeri, jota kohdellaan pahimpana sanana, jonka voi koskaan sanoa.</w:t>
      </w:r>
    </w:p>
    <w:p>
      <w:r>
        <w:rPr>
          <w:b/>
          <w:u w:val="single"/>
        </w:rPr>
        <w:t xml:space="preserve">8038</w:t>
      </w:r>
    </w:p>
    <w:p>
      <w:r>
        <w:t xml:space="preserve">@user Palaan katsomaan tätä parin kuukauden välein nähdäkseni rasistisen haamun, joka kutsuu ystävääsi \chinamaniksi\</w:t>
      </w:r>
    </w:p>
    <w:p>
      <w:r>
        <w:rPr>
          <w:b/>
          <w:u w:val="single"/>
        </w:rPr>
        <w:t xml:space="preserve">8039</w:t>
      </w:r>
    </w:p>
    <w:p>
      <w:r>
        <w:t xml:space="preserve">@user @user @user Englannin raghead-ongelma. Miten ne terrori-iskut?</w:t>
      </w:r>
    </w:p>
    <w:p>
      <w:r>
        <w:rPr>
          <w:b/>
          <w:u w:val="single"/>
        </w:rPr>
        <w:t xml:space="preserve">8040</w:t>
      </w:r>
    </w:p>
    <w:p>
      <w:r>
        <w:t xml:space="preserve">Hänen kalunsa näyttää kirjaimellisesti jälkeenjääneeltä \ud83d\ude2d\ud83d\ude2d\ud83d\ude2d @URL</w:t>
      </w:r>
    </w:p>
    <w:p>
      <w:r>
        <w:rPr>
          <w:b/>
          <w:u w:val="single"/>
        </w:rPr>
        <w:t xml:space="preserve">8041</w:t>
      </w:r>
    </w:p>
    <w:p>
      <w:r>
        <w:t xml:space="preserve">Elämäni huonoin lento oli helvetin rankka, joku kusipää haisi mädälle munalle ja paskiainen takanani kuorsasi kuin sika ja \u2026 @URL</w:t>
      </w:r>
    </w:p>
    <w:p>
      <w:r>
        <w:rPr>
          <w:b/>
          <w:u w:val="single"/>
        </w:rPr>
        <w:t xml:space="preserve">8042</w:t>
      </w:r>
    </w:p>
    <w:p>
      <w:r>
        <w:t xml:space="preserve">Mitä helvettiä, miten ihmiset voivat yhä pitää tästä vitun mongoloidista???? @URL</w:t>
      </w:r>
    </w:p>
    <w:p>
      <w:r>
        <w:rPr>
          <w:b/>
          <w:u w:val="single"/>
        </w:rPr>
        <w:t xml:space="preserve">8043</w:t>
      </w:r>
    </w:p>
    <w:p>
      <w:r>
        <w:t xml:space="preserve">Fizeeque Fraturday laihin I\u2019ve näytti viikkoihin vielä rasvaa ja jälkeenjäänyt @URL</w:t>
      </w:r>
    </w:p>
    <w:p>
      <w:r>
        <w:rPr>
          <w:b/>
          <w:u w:val="single"/>
        </w:rPr>
        <w:t xml:space="preserve">8044</w:t>
      </w:r>
    </w:p>
    <w:p>
      <w:r>
        <w:t xml:space="preserve">Les #migrants traversent la mer et trouvent les aides sociales...</w:t>
      </w:r>
    </w:p>
    <w:p>
      <w:r>
        <w:rPr>
          <w:b/>
          <w:u w:val="single"/>
        </w:rPr>
        <w:t xml:space="preserve">8045</w:t>
      </w:r>
    </w:p>
    <w:p>
      <w:r>
        <w:t xml:space="preserve">@käyttäjä @käyttäjä @käyttäjä @käyttäjä @käyttäjä @käyttäjä @käyttäjä @käyttäjä @käyttäjä Entäpä sitten "paskamaiden" kommentit\u2026 @URL</w:t>
      </w:r>
    </w:p>
    <w:p>
      <w:r>
        <w:rPr>
          <w:b/>
          <w:u w:val="single"/>
        </w:rPr>
        <w:t xml:space="preserve">8046</w:t>
      </w:r>
    </w:p>
    <w:p>
      <w:r>
        <w:t xml:space="preserve">laittomat ulkomaalaiset tarkoitat paperittomia maahanmuuttajia #RIGHTON #KWEENANNALISE #HTGAWM</w:t>
      </w:r>
    </w:p>
    <w:p>
      <w:r>
        <w:rPr>
          <w:b/>
          <w:u w:val="single"/>
        </w:rPr>
        <w:t xml:space="preserve">8047</w:t>
      </w:r>
    </w:p>
    <w:p>
      <w:r>
        <w:t xml:space="preserve">Laitetaan tämä kusipää banniin @URL</w:t>
      </w:r>
    </w:p>
    <w:p>
      <w:r>
        <w:rPr>
          <w:b/>
          <w:u w:val="single"/>
        </w:rPr>
        <w:t xml:space="preserve">8048</w:t>
      </w:r>
    </w:p>
    <w:p>
      <w:r>
        <w:t xml:space="preserve">Neil Lennon on soppari. @URL</w:t>
      </w:r>
    </w:p>
    <w:p>
      <w:r>
        <w:rPr>
          <w:b/>
          <w:u w:val="single"/>
        </w:rPr>
        <w:t xml:space="preserve">8049</w:t>
      </w:r>
    </w:p>
    <w:p>
      <w:r>
        <w:t xml:space="preserve">@user @user @user Miksi siksi, että hän ei ole sinun kaltaisesi feministi linjapuolustaja?</w:t>
      </w:r>
    </w:p>
    <w:p>
      <w:r>
        <w:rPr>
          <w:b/>
          <w:u w:val="single"/>
        </w:rPr>
        <w:t xml:space="preserve">8050</w:t>
      </w:r>
    </w:p>
    <w:p>
      <w:r>
        <w:t xml:space="preserve">Kasey on niin vitun lesbo, että joku saisi hänet pois twt:stä.</w:t>
      </w:r>
    </w:p>
    <w:p>
      <w:r>
        <w:rPr>
          <w:b/>
          <w:u w:val="single"/>
        </w:rPr>
        <w:t xml:space="preserve">8051</w:t>
      </w:r>
    </w:p>
    <w:p>
      <w:r>
        <w:t xml:space="preserve">@user @user @user @user Harmi - heidän pitäisi nousta omissa paskamaissaan ja ottaa\u2026 @URL</w:t>
      </w:r>
    </w:p>
    <w:p>
      <w:r>
        <w:rPr>
          <w:b/>
          <w:u w:val="single"/>
        </w:rPr>
        <w:t xml:space="preserve">8052</w:t>
      </w:r>
    </w:p>
    <w:p>
      <w:r>
        <w:t xml:space="preserve">Anteeksi, en puhu pingistä ching chong sushi chong...</w:t>
      </w:r>
    </w:p>
    <w:p>
      <w:r>
        <w:rPr>
          <w:b/>
          <w:u w:val="single"/>
        </w:rPr>
        <w:t xml:space="preserve">8053</w:t>
      </w:r>
    </w:p>
    <w:p>
      <w:r>
        <w:t xml:space="preserve">Trump on täysin idioottimainen ääliö. @URL</w:t>
      </w:r>
    </w:p>
    <w:p>
      <w:r>
        <w:rPr>
          <w:b/>
          <w:u w:val="single"/>
        </w:rPr>
        <w:t xml:space="preserve">8054</w:t>
      </w:r>
    </w:p>
    <w:p>
      <w:r>
        <w:t xml:space="preserve">@user herra tweed? Mr twat</w:t>
      </w:r>
    </w:p>
    <w:p>
      <w:r>
        <w:rPr>
          <w:b/>
          <w:u w:val="single"/>
        </w:rPr>
        <w:t xml:space="preserve">8055</w:t>
      </w:r>
    </w:p>
    <w:p>
      <w:r>
        <w:t xml:space="preserve">ching chong 100</w:t>
      </w:r>
    </w:p>
    <w:p>
      <w:r>
        <w:rPr>
          <w:b/>
          <w:u w:val="single"/>
        </w:rPr>
        <w:t xml:space="preserve">8056</w:t>
      </w:r>
    </w:p>
    <w:p>
      <w:r>
        <w:t xml:space="preserve">Nekru olen hetero, tyttöni on hintti...</w:t>
      </w:r>
    </w:p>
    <w:p>
      <w:r>
        <w:rPr>
          <w:b/>
          <w:u w:val="single"/>
        </w:rPr>
        <w:t xml:space="preserve">8057</w:t>
      </w:r>
    </w:p>
    <w:p>
      <w:r>
        <w:t xml:space="preserve">@user Ai spic inglis\ud83d\ude1c\ud83d\ude1c\ud83d\ude1c\ud83d\ude1c\ud83d\ude1c\ud83d\ude1c</w:t>
      </w:r>
    </w:p>
    <w:p>
      <w:r>
        <w:rPr>
          <w:b/>
          <w:u w:val="single"/>
        </w:rPr>
        <w:t xml:space="preserve">8058</w:t>
      </w:r>
    </w:p>
    <w:p>
      <w:r>
        <w:t xml:space="preserve">@user Tuo hevonen Shadow of the Colossuksessa on jälkeenjäänyt!</w:t>
      </w:r>
    </w:p>
    <w:p>
      <w:r>
        <w:rPr>
          <w:b/>
          <w:u w:val="single"/>
        </w:rPr>
        <w:t xml:space="preserve">8059</w:t>
      </w:r>
    </w:p>
    <w:p>
      <w:r>
        <w:t xml:space="preserve">@user ok misses ching chong</w:t>
      </w:r>
    </w:p>
    <w:p>
      <w:r>
        <w:rPr>
          <w:b/>
          <w:u w:val="single"/>
        </w:rPr>
        <w:t xml:space="preserve">8060</w:t>
      </w:r>
    </w:p>
    <w:p>
      <w:r>
        <w:t xml:space="preserve">Molemmat ovat sekaisin, jos he luulevat, etteivät he maksa tästä. Tapa lopettaa vitun hieno ilta tyhmällä paskanjauhamisella.</w:t>
      </w:r>
    </w:p>
    <w:p>
      <w:r>
        <w:rPr>
          <w:b/>
          <w:u w:val="single"/>
        </w:rPr>
        <w:t xml:space="preserve">8061</w:t>
      </w:r>
    </w:p>
    <w:p>
      <w:r>
        <w:t xml:space="preserve">@user nigga näytät enemmän lesbolta kuin MINÄ.</w:t>
      </w:r>
    </w:p>
    <w:p>
      <w:r>
        <w:rPr>
          <w:b/>
          <w:u w:val="single"/>
        </w:rPr>
        <w:t xml:space="preserve">8062</w:t>
      </w:r>
    </w:p>
    <w:p>
      <w:r>
        <w:t xml:space="preserve">@user @user Menkää takaisin kotimaahanne ei tarvitse asua täällä tarvitsemme työpaikkamme takaisin</w:t>
      </w:r>
    </w:p>
    <w:p>
      <w:r>
        <w:rPr>
          <w:b/>
          <w:u w:val="single"/>
        </w:rPr>
        <w:t xml:space="preserve">8063</w:t>
      </w:r>
    </w:p>
    <w:p>
      <w:r>
        <w:t xml:space="preserve">@user Sanoisin, että voisit tulla tänne, mutta asun paskamaassa \ud83c\uddfa\ud83c\uddf8</w:t>
      </w:r>
    </w:p>
    <w:p>
      <w:r>
        <w:rPr>
          <w:b/>
          <w:u w:val="single"/>
        </w:rPr>
        <w:t xml:space="preserve">8064</w:t>
      </w:r>
    </w:p>
    <w:p>
      <w:r>
        <w:t xml:space="preserve">Etkö voi olla ärsyttävä ääliö? K kiitos.</w:t>
      </w:r>
    </w:p>
    <w:p>
      <w:r>
        <w:rPr>
          <w:b/>
          <w:u w:val="single"/>
        </w:rPr>
        <w:t xml:space="preserve">8065</w:t>
      </w:r>
    </w:p>
    <w:p>
      <w:r>
        <w:t xml:space="preserve">@user Moninkertainen maahanmuuttaja amerikkalaiset kansalaiset paskamaista liian?</w:t>
      </w:r>
    </w:p>
    <w:p>
      <w:r>
        <w:rPr>
          <w:b/>
          <w:u w:val="single"/>
        </w:rPr>
        <w:t xml:space="preserve">8066</w:t>
      </w:r>
    </w:p>
    <w:p>
      <w:r>
        <w:t xml:space="preserve">Fox Newin Kevin Jackson yritti niin kovasti olla setä Tom-ing talon neekeri, että heidän oli pakko erottaa hänen tyhmä perse #smh #ByeFelicia</w:t>
      </w:r>
    </w:p>
    <w:p>
      <w:r>
        <w:rPr>
          <w:b/>
          <w:u w:val="single"/>
        </w:rPr>
        <w:t xml:space="preserve">8067</w:t>
      </w:r>
    </w:p>
    <w:p>
      <w:r>
        <w:t xml:space="preserve">@user @user Oletko sinä jälkeenjäänyt? ....urban naxal ...miten päädyit tähän johtopäätökseen, että k\u2026 @URL @URL</w:t>
      </w:r>
    </w:p>
    <w:p>
      <w:r>
        <w:rPr>
          <w:b/>
          <w:u w:val="single"/>
        </w:rPr>
        <w:t xml:space="preserve">8068</w:t>
      </w:r>
    </w:p>
    <w:p>
      <w:r>
        <w:t xml:space="preserve">@user Im vain vakuuttunut nyt ihmiset jälkeenjäänyt asf...ei enää arvostelu tai vaikutelmia minulle ...aion kiinni\u2026 @URL</w:t>
      </w:r>
    </w:p>
    <w:p>
      <w:r>
        <w:rPr>
          <w:b/>
          <w:u w:val="single"/>
        </w:rPr>
        <w:t xml:space="preserve">8069</w:t>
      </w:r>
    </w:p>
    <w:p>
      <w:r>
        <w:t xml:space="preserve">@käyttäjä @käyttäjä katsokaa, missä kunnossa tämä lurjus on! Mikä ääliö! Toivottavasti hänen matkatavaransa katosivat!</w:t>
      </w:r>
    </w:p>
    <w:p>
      <w:r>
        <w:rPr>
          <w:b/>
          <w:u w:val="single"/>
        </w:rPr>
        <w:t xml:space="preserve">8070</w:t>
      </w:r>
    </w:p>
    <w:p>
      <w:r>
        <w:t xml:space="preserve">@user @user @user @user Ha! Ihmisoikeudet ja tuo paskamainen maa eivät oikein sovi yhteen.</w:t>
      </w:r>
    </w:p>
    <w:p>
      <w:r>
        <w:rPr>
          <w:b/>
          <w:u w:val="single"/>
        </w:rPr>
        <w:t xml:space="preserve">8071</w:t>
      </w:r>
    </w:p>
    <w:p>
      <w:r>
        <w:t xml:space="preserve">@käyttäjä @käyttäjä @käyttäjä @käyttäjä &amp;amp; sen jälkeenjäänyt, koska se ei todellakaan ollut</w:t>
      </w:r>
    </w:p>
    <w:p>
      <w:r>
        <w:rPr>
          <w:b/>
          <w:u w:val="single"/>
        </w:rPr>
        <w:t xml:space="preserve">8072</w:t>
      </w:r>
    </w:p>
    <w:p>
      <w:r>
        <w:t xml:space="preserve">Se, että minua kutsuttiin \u201cdumb faggot\u201d:ksi Taco Bellissä kahdelta yöllä, ei ollut tapa, jolla halusin päättää yöni, mutta tässä sitä nyt ollaan. Levitä po\u2026 @URL</w:t>
      </w:r>
    </w:p>
    <w:p>
      <w:r>
        <w:rPr>
          <w:b/>
          <w:u w:val="single"/>
        </w:rPr>
        <w:t xml:space="preserve">8073</w:t>
      </w:r>
    </w:p>
    <w:p>
      <w:r>
        <w:t xml:space="preserve">Nyt hän haluaa, että \u201cuhrit\u201d istuvat alas ja keskustelevat hänen kanssaan avoimesti. Paskiainen. @URL</w:t>
      </w:r>
    </w:p>
    <w:p>
      <w:r>
        <w:rPr>
          <w:b/>
          <w:u w:val="single"/>
        </w:rPr>
        <w:t xml:space="preserve">8074</w:t>
      </w:r>
    </w:p>
    <w:p>
      <w:r>
        <w:t xml:space="preserve">Hyvä esimerkki, vaikka en olekaan samaa mieltä siitä, että maahanmuuttajien on jätettävä mitään taakseen. Se on hienoa Amerikassa - me voimme... @URL</w:t>
      </w:r>
    </w:p>
    <w:p>
      <w:r>
        <w:rPr>
          <w:b/>
          <w:u w:val="single"/>
        </w:rPr>
        <w:t xml:space="preserve">8075</w:t>
      </w:r>
    </w:p>
    <w:p>
      <w:r>
        <w:t xml:space="preserve">Vanhempieni (tai heidän laccinsa) kasvatuksen mukaan minun pitäisi olla jälkeenjäänyt ja huumeiden ja paskan vallassa, mutta koska minun oli pakko kasvattaa minut\u2026 @URL</w:t>
      </w:r>
    </w:p>
    <w:p>
      <w:r>
        <w:rPr>
          <w:b/>
          <w:u w:val="single"/>
        </w:rPr>
        <w:t xml:space="preserve">8076</w:t>
      </w:r>
    </w:p>
    <w:p>
      <w:r>
        <w:t xml:space="preserve">@user Et voi rehellisesti olla niin kusipää, ethän? Menneisyyden paskamaita olivat Italia ja\u2026 @URL</w:t>
      </w:r>
    </w:p>
    <w:p>
      <w:r>
        <w:rPr>
          <w:b/>
          <w:u w:val="single"/>
        </w:rPr>
        <w:t xml:space="preserve">8077</w:t>
      </w:r>
    </w:p>
    <w:p>
      <w:r>
        <w:t xml:space="preserve">@user Joten ? - Monilla ihmisillä on Obama-tarra, tekeekö se heistä vasemmistoterroristeja ? . Antifa &amp;amp; BLM are know\u2026 @URL @URL</w:t>
      </w:r>
    </w:p>
    <w:p>
      <w:r>
        <w:rPr>
          <w:b/>
          <w:u w:val="single"/>
        </w:rPr>
        <w:t xml:space="preserve">8078</w:t>
      </w:r>
    </w:p>
    <w:p>
      <w:r>
        <w:t xml:space="preserve">Lakkaa yrittämästä leikkiä kohtalolla kontrolloimalla Tanik \u201cmongoloidit\u201d joilla ei ole tarpeeksi ristejä tai pyhää vettä suojellakseen\u2026 @URL</w:t>
      </w:r>
    </w:p>
    <w:p>
      <w:r>
        <w:rPr>
          <w:b/>
          <w:u w:val="single"/>
        </w:rPr>
        <w:t xml:space="preserve">8079</w:t>
      </w:r>
    </w:p>
    <w:p>
      <w:r>
        <w:t xml:space="preserve">Mikä vitun kusipää!!!!! @URL</w:t>
      </w:r>
    </w:p>
    <w:p>
      <w:r>
        <w:rPr>
          <w:b/>
          <w:u w:val="single"/>
        </w:rPr>
        <w:t xml:space="preserve">8080</w:t>
      </w:r>
    </w:p>
    <w:p>
      <w:r>
        <w:t xml:space="preserve">Itse asiassa lanka puu nuori ja nyt -Elf pakolaisia.</w:t>
      </w:r>
    </w:p>
    <w:p>
      <w:r>
        <w:rPr>
          <w:b/>
          <w:u w:val="single"/>
        </w:rPr>
        <w:t xml:space="preserve">8081</w:t>
      </w:r>
    </w:p>
    <w:p>
      <w:r>
        <w:t xml:space="preserve">Voi kyrpää puukottavaa vitun pähkinöitä säähomma sanoo, että ulkona on \Rain Shower\.</w:t>
      </w:r>
    </w:p>
    <w:p>
      <w:r>
        <w:rPr>
          <w:b/>
          <w:u w:val="single"/>
        </w:rPr>
        <w:t xml:space="preserve">8082</w:t>
      </w:r>
    </w:p>
    <w:p>
      <w:r>
        <w:t xml:space="preserve">@user Missä on vaihtoehto \a täydellinen homo\ kyselyssä? Koska se on minun ääneni.</w:t>
      </w:r>
    </w:p>
    <w:p>
      <w:r>
        <w:rPr>
          <w:b/>
          <w:u w:val="single"/>
        </w:rPr>
        <w:t xml:space="preserve">8083</w:t>
      </w:r>
    </w:p>
    <w:p>
      <w:r>
        <w:t xml:space="preserve">@user That retard \ud83d\ude02</w:t>
      </w:r>
    </w:p>
    <w:p>
      <w:r>
        <w:rPr>
          <w:b/>
          <w:u w:val="single"/>
        </w:rPr>
        <w:t xml:space="preserve">8084</w:t>
      </w:r>
    </w:p>
    <w:p>
      <w:r>
        <w:t xml:space="preserve">#MAGAbomber ei ole:\nMeksikolainen\nMusta\nTurvapaikanhakija\nMuslimi\nPaskiaisen maan kansalainen\nTerroristimaan kansalainen\u2026 @URL</w:t>
      </w:r>
    </w:p>
    <w:p>
      <w:r>
        <w:rPr>
          <w:b/>
          <w:u w:val="single"/>
        </w:rPr>
        <w:t xml:space="preserve">8085</w:t>
      </w:r>
    </w:p>
    <w:p>
      <w:r>
        <w:t xml:space="preserve">@user On me y\u2019all mfs todella jälkeenjäänyt</w:t>
      </w:r>
    </w:p>
    <w:p>
      <w:r>
        <w:rPr>
          <w:b/>
          <w:u w:val="single"/>
        </w:rPr>
        <w:t xml:space="preserve">8086</w:t>
      </w:r>
    </w:p>
    <w:p>
      <w:r>
        <w:t xml:space="preserve">Laita puhelin pois. \nJos ette ole huomanneet, maanne on surussa; jälleen kerran. Senkin oranssi ääliö. \n@URL</w:t>
      </w:r>
    </w:p>
    <w:p>
      <w:r>
        <w:rPr>
          <w:b/>
          <w:u w:val="single"/>
        </w:rPr>
        <w:t xml:space="preserve">8087</w:t>
      </w:r>
    </w:p>
    <w:p>
      <w:r>
        <w:t xml:space="preserve">Vihaan sitä kusipäätä. @URL</w:t>
      </w:r>
    </w:p>
    <w:p>
      <w:r>
        <w:rPr>
          <w:b/>
          <w:u w:val="single"/>
        </w:rPr>
        <w:t xml:space="preserve">8088</w:t>
      </w:r>
    </w:p>
    <w:p>
      <w:r>
        <w:t xml:space="preserve">@käyttäjä, joten etkö näe ongelmaa siinä, että tämä paskiainen nostetaan jonkinlaiseksi roolimalliksi?</w:t>
      </w:r>
    </w:p>
    <w:p>
      <w:r>
        <w:rPr>
          <w:b/>
          <w:u w:val="single"/>
        </w:rPr>
        <w:t xml:space="preserve">8089</w:t>
      </w:r>
    </w:p>
    <w:p>
      <w:r>
        <w:t xml:space="preserve">@user kuvittelen tappavani sinut ar 15:llä, senkin pikku hintti...</w:t>
      </w:r>
    </w:p>
    <w:p>
      <w:r>
        <w:rPr>
          <w:b/>
          <w:u w:val="single"/>
        </w:rPr>
        <w:t xml:space="preserve">8090</w:t>
      </w:r>
    </w:p>
    <w:p>
      <w:r>
        <w:t xml:space="preserve">Kun taas Aaron on vain suoranainen mulkku @URL</w:t>
      </w:r>
    </w:p>
    <w:p>
      <w:r>
        <w:rPr>
          <w:b/>
          <w:u w:val="single"/>
        </w:rPr>
        <w:t xml:space="preserve">8091</w:t>
      </w:r>
    </w:p>
    <w:p>
      <w:r>
        <w:t xml:space="preserve">Rondo jälkeenjäänyt</w:t>
      </w:r>
    </w:p>
    <w:p>
      <w:r>
        <w:rPr>
          <w:b/>
          <w:u w:val="single"/>
        </w:rPr>
        <w:t xml:space="preserve">8092</w:t>
      </w:r>
    </w:p>
    <w:p>
      <w:r>
        <w:t xml:space="preserve">negro</w:t>
      </w:r>
    </w:p>
    <w:p>
      <w:r>
        <w:rPr>
          <w:b/>
          <w:u w:val="single"/>
        </w:rPr>
        <w:t xml:space="preserve">8093</w:t>
      </w:r>
    </w:p>
    <w:p>
      <w:r>
        <w:t xml:space="preserve">@user Vittu</w:t>
      </w:r>
    </w:p>
    <w:p>
      <w:r>
        <w:rPr>
          <w:b/>
          <w:u w:val="single"/>
        </w:rPr>
        <w:t xml:space="preserve">8094</w:t>
      </w:r>
    </w:p>
    <w:p>
      <w:r>
        <w:t xml:space="preserve">Oletko jo seurustellut m*** dyke \u2014 ei vielä ben ei vielä mutta pian @URL @URL</w:t>
      </w:r>
    </w:p>
    <w:p>
      <w:r>
        <w:rPr>
          <w:b/>
          <w:u w:val="single"/>
        </w:rPr>
        <w:t xml:space="preserve">8095</w:t>
      </w:r>
    </w:p>
    <w:p>
      <w:r>
        <w:t xml:space="preserve">typerä ruma valehteleva kusipää</w:t>
      </w:r>
    </w:p>
    <w:p>
      <w:r>
        <w:rPr>
          <w:b/>
          <w:u w:val="single"/>
        </w:rPr>
        <w:t xml:space="preserve">8096</w:t>
      </w:r>
    </w:p>
    <w:p>
      <w:r>
        <w:t xml:space="preserve">@käyttäjänä kun kuulen Sargonin puhuvan, ensimmäinen asia, joka tulee mieleeni, on 65-vuotias brittiläinen nainen\u2026 @URL</w:t>
      </w:r>
    </w:p>
    <w:p>
      <w:r>
        <w:rPr>
          <w:b/>
          <w:u w:val="single"/>
        </w:rPr>
        <w:t xml:space="preserve">8097</w:t>
      </w:r>
    </w:p>
    <w:p>
      <w:r>
        <w:t xml:space="preserve">@user Onko tuo osa skriptiäsi? Kukaan ei halua feminazi siellä! Aiotko sinäkin marssia DC:ssä torstaina... @URL</w:t>
      </w:r>
    </w:p>
    <w:p>
      <w:r>
        <w:rPr>
          <w:b/>
          <w:u w:val="single"/>
        </w:rPr>
        <w:t xml:space="preserve">8098</w:t>
      </w:r>
    </w:p>
    <w:p>
      <w:r>
        <w:t xml:space="preserve">Rakastan olla homo \ud83e\udd27\ud83d\ude0d</w:t>
      </w:r>
    </w:p>
    <w:p>
      <w:r>
        <w:rPr>
          <w:b/>
          <w:u w:val="single"/>
        </w:rPr>
        <w:t xml:space="preserve">8099</w:t>
      </w:r>
    </w:p>
    <w:p>
      <w:r>
        <w:t xml:space="preserve">@user Child murdering scumbag cunt and worse still u fuckers supporting him shame on yous</w:t>
      </w:r>
    </w:p>
    <w:p>
      <w:r>
        <w:rPr>
          <w:b/>
          <w:u w:val="single"/>
        </w:rPr>
        <w:t xml:space="preserve">8100</w:t>
      </w:r>
    </w:p>
    <w:p>
      <w:r>
        <w:t xml:space="preserve">Jackie Sprite on siis laittomien ulkomaalaisten äänestämistä vastaan. Olen varma, että teillä on mainoksia, joissa sanotaan, etteivät laittomat ulkomaalaiset... @URL</w:t>
      </w:r>
    </w:p>
    <w:p>
      <w:r>
        <w:rPr>
          <w:b/>
          <w:u w:val="single"/>
        </w:rPr>
        <w:t xml:space="preserve">8101</w:t>
      </w:r>
    </w:p>
    <w:p>
      <w:r>
        <w:t xml:space="preserve">Tiesitkö, että täydellinen kusipäisyys vähittäiskaupan työntekijöille voi viedä vuosia elämästäsi?</w:t>
      </w:r>
    </w:p>
    <w:p>
      <w:r>
        <w:rPr>
          <w:b/>
          <w:u w:val="single"/>
        </w:rPr>
        <w:t xml:space="preserve">8102</w:t>
      </w:r>
    </w:p>
    <w:p>
      <w:r>
        <w:t xml:space="preserve">pelaa lol jk im en ole homo</w:t>
      </w:r>
    </w:p>
    <w:p>
      <w:r>
        <w:rPr>
          <w:b/>
          <w:u w:val="single"/>
        </w:rPr>
        <w:t xml:space="preserve">8103</w:t>
      </w:r>
    </w:p>
    <w:p>
      <w:r>
        <w:t xml:space="preserve">Kertokaa joku, mitä ihmiset saavat siitä, että valehtelevat ihmisistä? Vitun mongy jos minulta kysytään.</w:t>
      </w:r>
    </w:p>
    <w:p>
      <w:r>
        <w:rPr>
          <w:b/>
          <w:u w:val="single"/>
        </w:rPr>
        <w:t xml:space="preserve">8104</w:t>
      </w:r>
    </w:p>
    <w:p>
      <w:r>
        <w:t xml:space="preserve">@user cunt on 28-vuotias ja oli hitti metamfetamiinia puolivälissä ottelua kuulostaa täydellinen elämä aye</w:t>
      </w:r>
    </w:p>
    <w:p>
      <w:r>
        <w:rPr>
          <w:b/>
          <w:u w:val="single"/>
        </w:rPr>
        <w:t xml:space="preserve">8105</w:t>
      </w:r>
    </w:p>
    <w:p>
      <w:r>
        <w:t xml:space="preserve">@user Olen jälkeenjäänyt</w:t>
      </w:r>
    </w:p>
    <w:p>
      <w:r>
        <w:rPr>
          <w:b/>
          <w:u w:val="single"/>
        </w:rPr>
        <w:t xml:space="preserve">8106</w:t>
      </w:r>
    </w:p>
    <w:p>
      <w:r>
        <w:t xml:space="preserve">@user minulla on jälkeenjääneen vahvuus</w:t>
      </w:r>
    </w:p>
    <w:p>
      <w:r>
        <w:rPr>
          <w:b/>
          <w:u w:val="single"/>
        </w:rPr>
        <w:t xml:space="preserve">8107</w:t>
      </w:r>
    </w:p>
    <w:p>
      <w:r>
        <w:t xml:space="preserve">@user niin kauan retard \ud83d\udc4b</w:t>
      </w:r>
    </w:p>
    <w:p>
      <w:r>
        <w:rPr>
          <w:b/>
          <w:u w:val="single"/>
        </w:rPr>
        <w:t xml:space="preserve">8108</w:t>
      </w:r>
    </w:p>
    <w:p>
      <w:r>
        <w:t xml:space="preserve">@user @user @user @user Myös \u201cKennewick Man\u201d Washingtonin osavaltiossa. Sama ajanjakso. Ei todellakaan mongoloidi.</w:t>
      </w:r>
    </w:p>
    <w:p>
      <w:r>
        <w:rPr>
          <w:b/>
          <w:u w:val="single"/>
        </w:rPr>
        <w:t xml:space="preserve">8109</w:t>
      </w:r>
    </w:p>
    <w:p>
      <w:r>
        <w:t xml:space="preserve">@user @user Tattie howker vaikka. Tuo \u201csoup taker\u201d-puhe on aivan traaginen.</w:t>
      </w:r>
    </w:p>
    <w:p>
      <w:r>
        <w:rPr>
          <w:b/>
          <w:u w:val="single"/>
        </w:rPr>
        <w:t xml:space="preserve">8110</w:t>
      </w:r>
    </w:p>
    <w:p>
      <w:r>
        <w:t xml:space="preserve">Söin eilen ensimmäistä kertaa KFC:tä, mutta kerronpa teille. Kuolen, jos annat minulle mausteista f\u2026 @URL @URL</w:t>
      </w:r>
    </w:p>
    <w:p>
      <w:r>
        <w:rPr>
          <w:b/>
          <w:u w:val="single"/>
        </w:rPr>
        <w:t xml:space="preserve">8111</w:t>
      </w:r>
    </w:p>
    <w:p>
      <w:r>
        <w:t xml:space="preserve">@user Vihaan James Charlesia hänen hintti lil face tekee minut hulluksi \ud83d\ude02</w:t>
      </w:r>
    </w:p>
    <w:p>
      <w:r>
        <w:rPr>
          <w:b/>
          <w:u w:val="single"/>
        </w:rPr>
        <w:t xml:space="preserve">8112</w:t>
      </w:r>
    </w:p>
    <w:p>
      <w:r>
        <w:t xml:space="preserve">Ei ole tämän neekerihenkisen #CarterV @URL arvoinen.</w:t>
      </w:r>
    </w:p>
    <w:p>
      <w:r>
        <w:rPr>
          <w:b/>
          <w:u w:val="single"/>
        </w:rPr>
        <w:t xml:space="preserve">8113</w:t>
      </w:r>
    </w:p>
    <w:p>
      <w:r>
        <w:t xml:space="preserve">@user Ei voi uskoa, että tämä ääliö on 70-vuotias ja joutuu ensimmäistä kertaa elämässään kohtaamaan kritiikkiä hirvittävistä teoistaan.</w:t>
      </w:r>
    </w:p>
    <w:p>
      <w:r>
        <w:rPr>
          <w:b/>
          <w:u w:val="single"/>
        </w:rPr>
        <w:t xml:space="preserve">8114</w:t>
      </w:r>
    </w:p>
    <w:p>
      <w:r>
        <w:t xml:space="preserve">@käyttäjä @käyttäjä Olen intialainen ja minusta tämä on älytön päätös. Täyttä paskaa. Tämä hahmo toi Intian kartalle.</w:t>
      </w:r>
    </w:p>
    <w:p>
      <w:r>
        <w:rPr>
          <w:b/>
          <w:u w:val="single"/>
        </w:rPr>
        <w:t xml:space="preserve">8115</w:t>
      </w:r>
    </w:p>
    <w:p>
      <w:r>
        <w:t xml:space="preserve">@user Älä kerro minulle, että älykäs johtaja on tulossa mongoloidi ja alkaa bannata ihmisiä, mitä subs yksi on o\u2026 @URL</w:t>
      </w:r>
    </w:p>
    <w:p>
      <w:r>
        <w:rPr>
          <w:b/>
          <w:u w:val="single"/>
        </w:rPr>
        <w:t xml:space="preserve">8116</w:t>
      </w:r>
    </w:p>
    <w:p>
      <w:r>
        <w:t xml:space="preserve">@user @user @user @user Breh chillll oletko koskaan ollut etelässä ennen? Etkö käytä slangia neekeri? Io... @URL</w:t>
      </w:r>
    </w:p>
    <w:p>
      <w:r>
        <w:rPr>
          <w:b/>
          <w:u w:val="single"/>
        </w:rPr>
        <w:t xml:space="preserve">8117</w:t>
      </w:r>
    </w:p>
    <w:p>
      <w:r>
        <w:t xml:space="preserve">@user @user @user @user \u2018Da Boss\u2019 Da fucking cunt more like. Miten ihmeessä tuo ei ole relevanttia\u2026 @URL</w:t>
      </w:r>
    </w:p>
    <w:p>
      <w:r>
        <w:rPr>
          <w:b/>
          <w:u w:val="single"/>
        </w:rPr>
        <w:t xml:space="preserve">8118</w:t>
      </w:r>
    </w:p>
    <w:p>
      <w:r>
        <w:t xml:space="preserve">Anna kanadalaisten alkuperäiskansojen ja laillisten maahanmuuttajien käyttää ensin omia resurssejaan. @URL</w:t>
      </w:r>
    </w:p>
    <w:p>
      <w:r>
        <w:rPr>
          <w:b/>
          <w:u w:val="single"/>
        </w:rPr>
        <w:t xml:space="preserve">8119</w:t>
      </w:r>
    </w:p>
    <w:p>
      <w:r>
        <w:t xml:space="preserve">Tämä on henkistä terrorismia @URL</w:t>
      </w:r>
    </w:p>
    <w:p>
      <w:r>
        <w:rPr>
          <w:b/>
          <w:u w:val="single"/>
        </w:rPr>
        <w:t xml:space="preserve">8120</w:t>
      </w:r>
    </w:p>
    <w:p>
      <w:r>
        <w:t xml:space="preserve">Dnd headcannons:\n1: Elvish kuulostaa ranskalaiselta\n2: \n3: Metsätontut ja korkeat elefet\u2026 @URL</w:t>
      </w:r>
    </w:p>
    <w:p>
      <w:r>
        <w:rPr>
          <w:b/>
          <w:u w:val="single"/>
        </w:rPr>
        <w:t xml:space="preserve">8121</w:t>
      </w:r>
    </w:p>
    <w:p>
      <w:r>
        <w:t xml:space="preserve">ja sitten sanotaan että balkanilaiset ovat homofobisia we love a faggot anthem @URL</w:t>
      </w:r>
    </w:p>
    <w:p>
      <w:r>
        <w:rPr>
          <w:b/>
          <w:u w:val="single"/>
        </w:rPr>
        <w:t xml:space="preserve">8122</w:t>
      </w:r>
    </w:p>
    <w:p>
      <w:r>
        <w:t xml:space="preserve">Näin jälkeenjääneeksi keskustalaisuus tekee sinut. En voi kuvitellakaan, etten pysty erottamaan toisistaan sellaista kuin dis\u2026 @URL</w:t>
      </w:r>
    </w:p>
    <w:p>
      <w:r>
        <w:rPr>
          <w:b/>
          <w:u w:val="single"/>
        </w:rPr>
        <w:t xml:space="preserve">8123</w:t>
      </w:r>
    </w:p>
    <w:p>
      <w:r>
        <w:t xml:space="preserve">@user Sain sen neekeriltä</w:t>
      </w:r>
    </w:p>
    <w:p>
      <w:r>
        <w:rPr>
          <w:b/>
          <w:u w:val="single"/>
        </w:rPr>
        <w:t xml:space="preserve">8124</w:t>
      </w:r>
    </w:p>
    <w:p>
      <w:r>
        <w:t xml:space="preserve">@user ihmiset on jälkeenjäänyt ordy mies</w:t>
      </w:r>
    </w:p>
    <w:p>
      <w:r>
        <w:rPr>
          <w:b/>
          <w:u w:val="single"/>
        </w:rPr>
        <w:t xml:space="preserve">8125</w:t>
      </w:r>
    </w:p>
    <w:p>
      <w:r>
        <w:t xml:space="preserve">@user Verot eivät maksa puhtaasta ilmasta sinä mongoloidi puut teet sen ilmaiseksi</w:t>
      </w:r>
    </w:p>
    <w:p>
      <w:r>
        <w:rPr>
          <w:b/>
          <w:u w:val="single"/>
        </w:rPr>
        <w:t xml:space="preserve">8126</w:t>
      </w:r>
    </w:p>
    <w:p>
      <w:r>
        <w:t xml:space="preserve">Voi paska, löysin toisen mongoliaiheisen folk metal -bändin.\nAika lisätä se kokoelmiini\n@URL</w:t>
      </w:r>
    </w:p>
    <w:p>
      <w:r>
        <w:rPr>
          <w:b/>
          <w:u w:val="single"/>
        </w:rPr>
        <w:t xml:space="preserve">8127</w:t>
      </w:r>
    </w:p>
    <w:p>
      <w:r>
        <w:t xml:space="preserve">@user Nämä vasemmistolaiset paskiaiset ovat todellisia pellejä. Samaan aikaan kun jihadisti tekee TODELLISEN terroriteon t\u2026 @URL</w:t>
      </w:r>
    </w:p>
    <w:p>
      <w:r>
        <w:rPr>
          <w:b/>
          <w:u w:val="single"/>
        </w:rPr>
        <w:t xml:space="preserve">8128</w:t>
      </w:r>
    </w:p>
    <w:p>
      <w:r>
        <w:t xml:space="preserve">tämä narttu on suoraan ylös hidas ostin useita pulloja ja hänen homo perse luulee Malibu on minun juoma valinta who\u2026 @URL</w:t>
      </w:r>
    </w:p>
    <w:p>
      <w:r>
        <w:rPr>
          <w:b/>
          <w:u w:val="single"/>
        </w:rPr>
        <w:t xml:space="preserve">8129</w:t>
      </w:r>
    </w:p>
    <w:p>
      <w:r>
        <w:t xml:space="preserve">@user @user Olimme jo jumissa DACA:n kanssa. On tarpeeksi eläimiä paskamaista al\u2026 @URL @URL</w:t>
      </w:r>
    </w:p>
    <w:p>
      <w:r>
        <w:rPr>
          <w:b/>
          <w:u w:val="single"/>
        </w:rPr>
        <w:t xml:space="preserve">8130</w:t>
      </w:r>
    </w:p>
    <w:p>
      <w:r>
        <w:t xml:space="preserve">Miksi niin harvat miehet ryhtyvät sairaanhoitajiksi? @URL @käyttäjä @käyttäjä @käyttäjä @käyttäjä @käyttäjä @käyttäjä @käyttäjä</w:t>
      </w:r>
    </w:p>
    <w:p>
      <w:r>
        <w:rPr>
          <w:b/>
          <w:u w:val="single"/>
        </w:rPr>
        <w:t xml:space="preserve">8131</w:t>
      </w:r>
    </w:p>
    <w:p>
      <w:r>
        <w:t xml:space="preserve">@user Mikä täydellinen kusipää</w:t>
      </w:r>
    </w:p>
    <w:p>
      <w:r>
        <w:rPr>
          <w:b/>
          <w:u w:val="single"/>
        </w:rPr>
        <w:t xml:space="preserve">8132</w:t>
      </w:r>
    </w:p>
    <w:p>
      <w:r>
        <w:t xml:space="preserve">@user @user @user @user Kun sanot maahanmuuttajat, tarkoitatko todella laittomia ulkomaalaisia? Oletko s... @URL</w:t>
      </w:r>
    </w:p>
    <w:p>
      <w:r>
        <w:rPr>
          <w:b/>
          <w:u w:val="single"/>
        </w:rPr>
        <w:t xml:space="preserve">8133</w:t>
      </w:r>
    </w:p>
    <w:p>
      <w:r>
        <w:t xml:space="preserve">Heillä on liian kiire hyllyttää ihmisiä, jotka sanovat homo n-sanan ja läski häpeä @URL</w:t>
      </w:r>
    </w:p>
    <w:p>
      <w:r>
        <w:rPr>
          <w:b/>
          <w:u w:val="single"/>
        </w:rPr>
        <w:t xml:space="preserve">8134</w:t>
      </w:r>
    </w:p>
    <w:p>
      <w:r>
        <w:t xml:space="preserve">@user Gn cunt xxxx</w:t>
      </w:r>
    </w:p>
    <w:p>
      <w:r>
        <w:rPr>
          <w:b/>
          <w:u w:val="single"/>
        </w:rPr>
        <w:t xml:space="preserve">8135</w:t>
      </w:r>
    </w:p>
    <w:p>
      <w:r>
        <w:t xml:space="preserve">Sen kaikki englanti nyt ja ill pakottaa kaikki luokkatoverini kuunnella sitä ja he eivät voi sanoa sen ching chong musiikkia @URL</w:t>
      </w:r>
    </w:p>
    <w:p>
      <w:r>
        <w:rPr>
          <w:b/>
          <w:u w:val="single"/>
        </w:rPr>
        <w:t xml:space="preserve">8136</w:t>
      </w:r>
    </w:p>
    <w:p>
      <w:r>
        <w:t xml:space="preserve">Come on #congleton name and shame this little twat headbutting and kicking elderly men and women in @user toda\u2026 @URL</w:t>
      </w:r>
    </w:p>
    <w:p>
      <w:r>
        <w:rPr>
          <w:b/>
          <w:u w:val="single"/>
        </w:rPr>
        <w:t xml:space="preserve">8137</w:t>
      </w:r>
    </w:p>
    <w:p>
      <w:r>
        <w:t xml:space="preserve">kuten .... muistan kun se ei ollut mitään meidän kanssamme nyt se on jälkeenjäänyttä \ud83d\ude2c</w:t>
      </w:r>
    </w:p>
    <w:p>
      <w:r>
        <w:rPr>
          <w:b/>
          <w:u w:val="single"/>
        </w:rPr>
        <w:t xml:space="preserve">8138</w:t>
      </w:r>
    </w:p>
    <w:p>
      <w:r>
        <w:t xml:space="preserve">@user Republikaanit ovat kuin: \ Mutta hän oli jonkinlainen rääpäle, joten kuka välittää vittuakaan?\</w:t>
      </w:r>
    </w:p>
    <w:p>
      <w:r>
        <w:rPr>
          <w:b/>
          <w:u w:val="single"/>
        </w:rPr>
        <w:t xml:space="preserve">8139</w:t>
      </w:r>
    </w:p>
    <w:p>
      <w:r>
        <w:t xml:space="preserve">Tots on Godwin \u2014 Hilpeä mongoloidi @URL</w:t>
      </w:r>
    </w:p>
    <w:p>
      <w:r>
        <w:rPr>
          <w:b/>
          <w:u w:val="single"/>
        </w:rPr>
        <w:t xml:space="preserve">8140</w:t>
      </w:r>
    </w:p>
    <w:p>
      <w:r>
        <w:t xml:space="preserve">@user @user Onko sinulle sanottu \u201cching chong\u201d päin naamaa? Minulle on.\nOnko joku tullut luoksesi\u2026 @URL @URL</w:t>
      </w:r>
    </w:p>
    <w:p>
      <w:r>
        <w:rPr>
          <w:b/>
          <w:u w:val="single"/>
        </w:rPr>
        <w:t xml:space="preserve">8141</w:t>
      </w:r>
    </w:p>
    <w:p>
      <w:r>
        <w:t xml:space="preserve">Let\u2019s face it useimmat jalkapallofanit, jotka tuntevat @userin, tietävät, että hän on kusipää, joka puhuu usein reaktion puolesta....\n\n\nHoweve\u2026 @URL</w:t>
      </w:r>
    </w:p>
    <w:p>
      <w:r>
        <w:rPr>
          <w:b/>
          <w:u w:val="single"/>
        </w:rPr>
        <w:t xml:space="preserve">8142</w:t>
      </w:r>
    </w:p>
    <w:p>
      <w:r>
        <w:t xml:space="preserve">Jos pahin asia, jonka Trumpin kannattaja voi sanoa minusta, on se, että olen homo, olen espanjalainen, olen neekeri, olen ylpeä siitä, että voin tehdä sen... @URL</w:t>
      </w:r>
    </w:p>
    <w:p>
      <w:r>
        <w:rPr>
          <w:b/>
          <w:u w:val="single"/>
        </w:rPr>
        <w:t xml:space="preserve">8143</w:t>
      </w:r>
    </w:p>
    <w:p>
      <w:r>
        <w:t xml:space="preserve">jos minun homie mursi ranteensa id runkata hänet pois tf isäni kasvatti herrasmies ei homo</w:t>
      </w:r>
    </w:p>
    <w:p>
      <w:r>
        <w:rPr>
          <w:b/>
          <w:u w:val="single"/>
        </w:rPr>
        <w:t xml:space="preserve">8144</w:t>
      </w:r>
    </w:p>
    <w:p>
      <w:r>
        <w:t xml:space="preserve">@user Olet todella yksi niistä \u201ckys homo\u201d lapsista huh?</w:t>
      </w:r>
    </w:p>
    <w:p>
      <w:r>
        <w:rPr>
          <w:b/>
          <w:u w:val="single"/>
        </w:rPr>
        <w:t xml:space="preserve">8145</w:t>
      </w:r>
    </w:p>
    <w:p>
      <w:r>
        <w:t xml:space="preserve">Tyttöni mielestä olet vitun hintti. @URL</w:t>
      </w:r>
    </w:p>
    <w:p>
      <w:r>
        <w:rPr>
          <w:b/>
          <w:u w:val="single"/>
        </w:rPr>
        <w:t xml:space="preserve">8146</w:t>
      </w:r>
    </w:p>
    <w:p>
      <w:r>
        <w:t xml:space="preserve">@user anna minun pitää se ja näyttää jälkeenjääneeltä lmao</w:t>
      </w:r>
    </w:p>
    <w:p>
      <w:r>
        <w:rPr>
          <w:b/>
          <w:u w:val="single"/>
        </w:rPr>
        <w:t xml:space="preserve">8147</w:t>
      </w:r>
    </w:p>
    <w:p>
      <w:r>
        <w:t xml:space="preserve">@user Kärsivällisyyttä ei harjoiteta ovella. Tämä jälkeenjäänyt sai mitä ansaitsi hänen pitäisi olla mielisairaalassa.</w:t>
      </w:r>
    </w:p>
    <w:p>
      <w:r>
        <w:rPr>
          <w:b/>
          <w:u w:val="single"/>
        </w:rPr>
        <w:t xml:space="preserve">8148</w:t>
      </w:r>
    </w:p>
    <w:p>
      <w:r>
        <w:t xml:space="preserve">@user @user Kyllä... aloita presidenttien asettaminen paskiaismaille, jotta ne korjaavat itsensä, tai anna US\u2026 @URL</w:t>
      </w:r>
    </w:p>
    <w:p>
      <w:r>
        <w:rPr>
          <w:b/>
          <w:u w:val="single"/>
        </w:rPr>
        <w:t xml:space="preserve">8149</w:t>
      </w:r>
    </w:p>
    <w:p>
      <w:r>
        <w:t xml:space="preserve">@käyttäjä @käyttäjä ching chong music \ud83d\ude0d\ud83d\ude0d\ud83d\ude0d</w:t>
      </w:r>
    </w:p>
    <w:p>
      <w:r>
        <w:rPr>
          <w:b/>
          <w:u w:val="single"/>
        </w:rPr>
        <w:t xml:space="preserve">8150</w:t>
      </w:r>
    </w:p>
    <w:p>
      <w:r>
        <w:t xml:space="preserve">ajoin juuri autoa ja sain sormukseni juuttumaan hiuksiini ja istuin siellä kuin jälkeenjäänyt yrittäen vaihtaa vaihteita repiessäni hiuksiani\ud83d\ude2dlol</w:t>
      </w:r>
    </w:p>
    <w:p>
      <w:r>
        <w:rPr>
          <w:b/>
          <w:u w:val="single"/>
        </w:rPr>
        <w:t xml:space="preserve">8151</w:t>
      </w:r>
    </w:p>
    <w:p>
      <w:r>
        <w:t xml:space="preserve">@user Liian kaukana homo@user</w:t>
      </w:r>
    </w:p>
    <w:p>
      <w:r>
        <w:rPr>
          <w:b/>
          <w:u w:val="single"/>
        </w:rPr>
        <w:t xml:space="preserve">8152</w:t>
      </w:r>
    </w:p>
    <w:p>
      <w:r>
        <w:t xml:space="preserve">Vitun neekeri minua perseeseen hotrodniggalla.</w:t>
      </w:r>
    </w:p>
    <w:p>
      <w:r>
        <w:rPr>
          <w:b/>
          <w:u w:val="single"/>
        </w:rPr>
        <w:t xml:space="preserve">8153</w:t>
      </w:r>
    </w:p>
    <w:p>
      <w:r>
        <w:t xml:space="preserve">onnellista onnellista syntymäkuolemaa \ud83e\udd2a sa aking ka ikuisesti minun jowa minun spic tyttö &amp;amp; minun yksi ja ainoa @user \ud83d\ude1a gotchu alw\u2026 @URL</w:t>
      </w:r>
    </w:p>
    <w:p>
      <w:r>
        <w:rPr>
          <w:b/>
          <w:u w:val="single"/>
        </w:rPr>
        <w:t xml:space="preserve">8154</w:t>
      </w:r>
    </w:p>
    <w:p>
      <w:r>
        <w:t xml:space="preserve">@user jesus jessus christ Olen melko varma, että hän on vain jälkeenjäänyt.</w:t>
      </w:r>
    </w:p>
    <w:p>
      <w:r>
        <w:rPr>
          <w:b/>
          <w:u w:val="single"/>
        </w:rPr>
        <w:t xml:space="preserve">8155</w:t>
      </w:r>
    </w:p>
    <w:p>
      <w:r>
        <w:t xml:space="preserve">@käyttäjä @käyttäjä @käyttäjä @käyttäjä Eikö hän kutsunut nigerialaisia muiden Afrikan maiden \shithole\? Oletteko te se\u2026 @URL @URL</w:t>
      </w:r>
    </w:p>
    <w:p>
      <w:r>
        <w:rPr>
          <w:b/>
          <w:u w:val="single"/>
        </w:rPr>
        <w:t xml:space="preserve">8156</w:t>
      </w:r>
    </w:p>
    <w:p>
      <w:r>
        <w:t xml:space="preserve">@käyttäjä Aditi mene takaisin sinne mistä olet tullut. Et edes asu Clevelandissa. Pidätkö edes itsestäsi? D\u2026 @URL</w:t>
      </w:r>
    </w:p>
    <w:p>
      <w:r>
        <w:rPr>
          <w:b/>
          <w:u w:val="single"/>
        </w:rPr>
        <w:t xml:space="preserve">8157</w:t>
      </w:r>
    </w:p>
    <w:p>
      <w:r>
        <w:t xml:space="preserve">@user Id mieluummin olla neekeri kuin tyhmä narttu sinä tyhmä narttu</w:t>
      </w:r>
    </w:p>
    <w:p>
      <w:r>
        <w:rPr>
          <w:b/>
          <w:u w:val="single"/>
        </w:rPr>
        <w:t xml:space="preserve">8158</w:t>
      </w:r>
    </w:p>
    <w:p>
      <w:r>
        <w:t xml:space="preserve">@käyttäjä Deadset hauskin retardi</w:t>
      </w:r>
    </w:p>
    <w:p>
      <w:r>
        <w:rPr>
          <w:b/>
          <w:u w:val="single"/>
        </w:rPr>
        <w:t xml:space="preserve">8159</w:t>
      </w:r>
    </w:p>
    <w:p>
      <w:r>
        <w:t xml:space="preserve">@user Bye neekeri lol</w:t>
      </w:r>
    </w:p>
    <w:p>
      <w:r>
        <w:rPr>
          <w:b/>
          <w:u w:val="single"/>
        </w:rPr>
        <w:t xml:space="preserve">8160</w:t>
      </w:r>
    </w:p>
    <w:p>
      <w:r>
        <w:t xml:space="preserve">@user Odotan, että minua kutsutaan neekeriksi töissä...., jotta voin mennä HR:ään hakemaan palkkaani @URL</w:t>
      </w:r>
    </w:p>
    <w:p>
      <w:r>
        <w:rPr>
          <w:b/>
          <w:u w:val="single"/>
        </w:rPr>
        <w:t xml:space="preserve">8161</w:t>
      </w:r>
    </w:p>
    <w:p>
      <w:r>
        <w:t xml:space="preserve">@user Hyvää työtä homo</w:t>
      </w:r>
    </w:p>
    <w:p>
      <w:r>
        <w:rPr>
          <w:b/>
          <w:u w:val="single"/>
        </w:rPr>
        <w:t xml:space="preserve">8162</w:t>
      </w:r>
    </w:p>
    <w:p>
      <w:r>
        <w:t xml:space="preserve">Sinä ma\u2019am olet suuri kusipää muffinssi.</w:t>
      </w:r>
    </w:p>
    <w:p>
      <w:r>
        <w:rPr>
          <w:b/>
          <w:u w:val="single"/>
        </w:rPr>
        <w:t xml:space="preserve">8163</w:t>
      </w:r>
    </w:p>
    <w:p>
      <w:r>
        <w:t xml:space="preserve">@käyttäjä @käyttäjä mitään ei tapahdu tämä herännyt neekeri ja he aikovat jatkaa työntää näitä niin ka... @URL</w:t>
      </w:r>
    </w:p>
    <w:p>
      <w:r>
        <w:rPr>
          <w:b/>
          <w:u w:val="single"/>
        </w:rPr>
        <w:t xml:space="preserve">8164</w:t>
      </w:r>
    </w:p>
    <w:p>
      <w:r>
        <w:t xml:space="preserve">Ottakaa joku tämä neekerin puhelin pois @URL</w:t>
      </w:r>
    </w:p>
    <w:p>
      <w:r>
        <w:rPr>
          <w:b/>
          <w:u w:val="single"/>
        </w:rPr>
        <w:t xml:space="preserve">8165</w:t>
      </w:r>
    </w:p>
    <w:p>
      <w:r>
        <w:t xml:space="preserve">Aivan kuin joku kaveri puskien suihkuissa vetäisi hiustenpidennykseni pois \ud83d\ude02\ud83d\ude2d A-luokan ääliö</w:t>
      </w:r>
    </w:p>
    <w:p>
      <w:r>
        <w:rPr>
          <w:b/>
          <w:u w:val="single"/>
        </w:rPr>
        <w:t xml:space="preserve">8166</w:t>
      </w:r>
    </w:p>
    <w:p>
      <w:r>
        <w:t xml:space="preserve">@user @user @user Kunpa en asuisi paskamaassa ja voisin myös ostaa hienoja t-paitoja.</w:t>
      </w:r>
    </w:p>
    <w:p>
      <w:r>
        <w:rPr>
          <w:b/>
          <w:u w:val="single"/>
        </w:rPr>
        <w:t xml:space="preserve">8167</w:t>
      </w:r>
    </w:p>
    <w:p>
      <w:r>
        <w:t xml:space="preserve">laittomat maahanmuuttajat</w:t>
      </w:r>
    </w:p>
    <w:p>
      <w:r>
        <w:rPr>
          <w:b/>
          <w:u w:val="single"/>
        </w:rPr>
        <w:t xml:space="preserve">8168</w:t>
      </w:r>
    </w:p>
    <w:p>
      <w:r>
        <w:t xml:space="preserve">Näytän sellaiselta kusipäältä kun nukun kuin suu auki kaksoisleuka raajat ympäri kauppaa hiukset sotkeutuneet ja joka ikinen\u2026 @URL</w:t>
      </w:r>
    </w:p>
    <w:p>
      <w:r>
        <w:rPr>
          <w:b/>
          <w:u w:val="single"/>
        </w:rPr>
        <w:t xml:space="preserve">8169</w:t>
      </w:r>
    </w:p>
    <w:p>
      <w:r>
        <w:t xml:space="preserve">Kun joku \tolerantti\ vasemmistolainen kutsuu minua vihamieliseksi ja rasistiksi ja kutsuu minua sitten periaatteessa \spic\ samassa \u2026 @URL</w:t>
      </w:r>
    </w:p>
    <w:p>
      <w:r>
        <w:rPr>
          <w:b/>
          <w:u w:val="single"/>
        </w:rPr>
        <w:t xml:space="preserve">8170</w:t>
      </w:r>
    </w:p>
    <w:p>
      <w:r>
        <w:t xml:space="preserve">Tänä talvena ostan itselleni ison typerän typerän OC-kärpäsen, joka on yhtä jälkeenjäänyt kuin takki ....kill\ud83d\ude0a</w:t>
      </w:r>
    </w:p>
    <w:p>
      <w:r>
        <w:rPr>
          <w:b/>
          <w:u w:val="single"/>
        </w:rPr>
        <w:t xml:space="preserve">8171</w:t>
      </w:r>
    </w:p>
    <w:p>
      <w:r>
        <w:t xml:space="preserve">@user @user @user @user @user @user Tiedäthän, että Weinstein on vain likainen juutalainen? He eivät tiedä muuta.</w:t>
      </w:r>
    </w:p>
    <w:p>
      <w:r>
        <w:rPr>
          <w:b/>
          <w:u w:val="single"/>
        </w:rPr>
        <w:t xml:space="preserve">8172</w:t>
      </w:r>
    </w:p>
    <w:p>
      <w:r>
        <w:t xml:space="preserve">Quentin Tarantino, kun studio antaa vihreää valoa jokaiselle "neekerille", jonka hän laittaa käsikirjoitukseen. @URL</w:t>
      </w:r>
    </w:p>
    <w:p>
      <w:r>
        <w:rPr>
          <w:b/>
          <w:u w:val="single"/>
        </w:rPr>
        <w:t xml:space="preserve">8173</w:t>
      </w:r>
    </w:p>
    <w:p>
      <w:r>
        <w:t xml:space="preserve">Ainakin Skip osaa olla hauska.\n\nColin on kamala. Inhottava ääliö.\n\n@URL</w:t>
      </w:r>
    </w:p>
    <w:p>
      <w:r>
        <w:rPr>
          <w:b/>
          <w:u w:val="single"/>
        </w:rPr>
        <w:t xml:space="preserve">8174</w:t>
      </w:r>
    </w:p>
    <w:p>
      <w:r>
        <w:t xml:space="preserve">Mikä asuntovaunu? Vasemmistolaisten epäonnistunut yritys tuoda maahan laittomia ulkomaalaisia, esim. paperittomia demokraatteja t\u2026 @URL</w:t>
      </w:r>
    </w:p>
    <w:p>
      <w:r>
        <w:rPr>
          <w:b/>
          <w:u w:val="single"/>
        </w:rPr>
        <w:t xml:space="preserve">8175</w:t>
      </w:r>
    </w:p>
    <w:p>
      <w:r>
        <w:t xml:space="preserve">Tämän takia en pidä Kiinasta, tuosta ällöttävästä ching chong -maasta @URL</w:t>
      </w:r>
    </w:p>
    <w:p>
      <w:r>
        <w:rPr>
          <w:b/>
          <w:u w:val="single"/>
        </w:rPr>
        <w:t xml:space="preserve">8176</w:t>
      </w:r>
    </w:p>
    <w:p>
      <w:r>
        <w:t xml:space="preserve">@user Paskamaista puheen ollen...</w:t>
      </w:r>
    </w:p>
    <w:p>
      <w:r>
        <w:rPr>
          <w:b/>
          <w:u w:val="single"/>
        </w:rPr>
        <w:t xml:space="preserve">8177</w:t>
      </w:r>
    </w:p>
    <w:p>
      <w:r>
        <w:t xml:space="preserve">Hisoka olla hänen homo paska mutta hänen kätensä todellinen @URL</w:t>
      </w:r>
    </w:p>
    <w:p>
      <w:r>
        <w:rPr>
          <w:b/>
          <w:u w:val="single"/>
        </w:rPr>
        <w:t xml:space="preserve">8178</w:t>
      </w:r>
    </w:p>
    <w:p>
      <w:r>
        <w:t xml:space="preserve">Mutta kuvateksti retard @URL</w:t>
      </w:r>
    </w:p>
    <w:p>
      <w:r>
        <w:rPr>
          <w:b/>
          <w:u w:val="single"/>
        </w:rPr>
        <w:t xml:space="preserve">8179</w:t>
      </w:r>
    </w:p>
    <w:p>
      <w:r>
        <w:t xml:space="preserve">fuentes on niin jälkeenjäänyt lol tehnyt #YIANNIBOL GANG</w:t>
      </w:r>
    </w:p>
    <w:p>
      <w:r>
        <w:rPr>
          <w:b/>
          <w:u w:val="single"/>
        </w:rPr>
        <w:t xml:space="preserve">8180</w:t>
      </w:r>
    </w:p>
    <w:p>
      <w:r>
        <w:t xml:space="preserve">@user Mikä vitun tyhmä pikku paskiainen reikä</w:t>
      </w:r>
    </w:p>
    <w:p>
      <w:r>
        <w:rPr>
          <w:b/>
          <w:u w:val="single"/>
        </w:rPr>
        <w:t xml:space="preserve">8181</w:t>
      </w:r>
    </w:p>
    <w:p>
      <w:r>
        <w:t xml:space="preserve">Katsokaa nyt tätä täydellistä doosia! Jos olet trofeemetsästäjä, et ole mies vaan kusipää. Ymmärrän metsästyksen ruokaa varten\u2026 @URL @URL</w:t>
      </w:r>
    </w:p>
    <w:p>
      <w:r>
        <w:rPr>
          <w:b/>
          <w:u w:val="single"/>
        </w:rPr>
        <w:t xml:space="preserve">8182</w:t>
      </w:r>
    </w:p>
    <w:p>
      <w:r>
        <w:t xml:space="preserve">meidän pitäisi vain peruuttaa paskamaat ja antaa se Trumpille...</w:t>
      </w:r>
    </w:p>
    <w:p>
      <w:r>
        <w:rPr>
          <w:b/>
          <w:u w:val="single"/>
        </w:rPr>
        <w:t xml:space="preserve">8183</w:t>
      </w:r>
    </w:p>
    <w:p>
      <w:r>
        <w:t xml:space="preserve">Pidän heistä kiinni, jopa mongy niistä takana, koska he ovat Unitedin pelaajia, mutta olen valmis Sanchezin kanssa en ole noin\u2026 @URL</w:t>
      </w:r>
    </w:p>
    <w:p>
      <w:r>
        <w:rPr>
          <w:b/>
          <w:u w:val="single"/>
        </w:rPr>
        <w:t xml:space="preserve">8184</w:t>
      </w:r>
    </w:p>
    <w:p>
      <w:r>
        <w:t xml:space="preserve">Jos olisin homo, olisin kertonut sen teille biossani. Joten älkää tulko häiritsemään minua tuollaisella paskalla Viestit-osiossa.</w:t>
      </w:r>
    </w:p>
    <w:p>
      <w:r>
        <w:rPr>
          <w:b/>
          <w:u w:val="single"/>
        </w:rPr>
        <w:t xml:space="preserve">8185</w:t>
      </w:r>
    </w:p>
    <w:p>
      <w:r>
        <w:t xml:space="preserve">Pidä pyörät siisteinä ympäri vuoden näiden vinkkien ja niksien avulla! @URL</w:t>
      </w:r>
    </w:p>
    <w:p>
      <w:r>
        <w:rPr>
          <w:b/>
          <w:u w:val="single"/>
        </w:rPr>
        <w:t xml:space="preserve">8186</w:t>
      </w:r>
    </w:p>
    <w:p>
      <w:r>
        <w:t xml:space="preserve">FRICK Näin jonkun, jolla oli jälkeenjäänyt ottaa TL joten menin ulos ja keräsin todisteet tarvitsin omistaa hänet kanssa\u2026 @URL</w:t>
      </w:r>
    </w:p>
    <w:p>
      <w:r>
        <w:rPr>
          <w:b/>
          <w:u w:val="single"/>
        </w:rPr>
        <w:t xml:space="preserve">8187</w:t>
      </w:r>
    </w:p>
    <w:p>
      <w:r>
        <w:t xml:space="preserve">obesedyke ei voi tehdä sitä</w:t>
      </w:r>
    </w:p>
    <w:p>
      <w:r>
        <w:rPr>
          <w:b/>
          <w:u w:val="single"/>
        </w:rPr>
        <w:t xml:space="preserve">8188</w:t>
      </w:r>
    </w:p>
    <w:p>
      <w:r>
        <w:t xml:space="preserve">Onko kenelläkään muulla tällaista, kun heräät useita kertoja yössä, kuten 4-5 kertaa, vai onko kehoni vain vitun jälkeenjäänyt?</w:t>
      </w:r>
    </w:p>
    <w:p>
      <w:r>
        <w:rPr>
          <w:b/>
          <w:u w:val="single"/>
        </w:rPr>
        <w:t xml:space="preserve">8189</w:t>
      </w:r>
    </w:p>
    <w:p>
      <w:r>
        <w:t xml:space="preserve">Oletko vapaa? Miksi? \u2014 Toinen vammainen kysymys @URL</w:t>
      </w:r>
    </w:p>
    <w:p>
      <w:r>
        <w:rPr>
          <w:b/>
          <w:u w:val="single"/>
        </w:rPr>
        <w:t xml:space="preserve">8190</w:t>
      </w:r>
    </w:p>
    <w:p>
      <w:r>
        <w:t xml:space="preserve">Tuijotin juuri Targetin ovea kuin joku vitun jälkeenjäänyt, koska luulin sen olevan automaattinen \ud83d\ude02\ud83d\ude02\ud83d\ude02\ud83d\ude02\ud83d\ude02\ud83d\ude02\ud83d\ude02\ud83d\ude02\ud83d\ude02\ud83d\ude02\ud83d\ude02\ud83d\ud83d\ud83d\ude02</w:t>
      </w:r>
    </w:p>
    <w:p>
      <w:r>
        <w:rPr>
          <w:b/>
          <w:u w:val="single"/>
        </w:rPr>
        <w:t xml:space="preserve">8191</w:t>
      </w:r>
    </w:p>
    <w:p>
      <w:r>
        <w:t xml:space="preserve">Kun luen joitakin näistä twiiteistä, en voi olla ajattelematta tätä hienoa lainausta tältä suurelta mieheltä. \n\n\n\u201cNämä pienet ämmät ovat jälkeenjääneitä\u201d</w:t>
      </w:r>
    </w:p>
    <w:p>
      <w:r>
        <w:rPr>
          <w:b/>
          <w:u w:val="single"/>
        </w:rPr>
        <w:t xml:space="preserve">8192</w:t>
      </w:r>
    </w:p>
    <w:p>
      <w:r>
        <w:t xml:space="preserve">Miljoona ja yksi vitun lakia tavalliselle ihmiselle.\n\nMutta miljoona vitun porsaanreikää jollekin hopealusikkaiselle hintille\u2026 @URL</w:t>
      </w:r>
    </w:p>
    <w:p>
      <w:r>
        <w:rPr>
          <w:b/>
          <w:u w:val="single"/>
        </w:rPr>
        <w:t xml:space="preserve">8193</w:t>
      </w:r>
    </w:p>
    <w:p>
      <w:r>
        <w:t xml:space="preserve">@user opi jotain ammattilaiselta, senkin kouluttamaton ääliö! @URL</w:t>
      </w:r>
    </w:p>
    <w:p>
      <w:r>
        <w:rPr>
          <w:b/>
          <w:u w:val="single"/>
        </w:rPr>
        <w:t xml:space="preserve">8194</w:t>
      </w:r>
    </w:p>
    <w:p>
      <w:r>
        <w:t xml:space="preserve">@user Tämä on ensimmäinen kerta, kun kuulen tästä. Mikä täysi ääliö hän on...</w:t>
      </w:r>
    </w:p>
    <w:p>
      <w:r>
        <w:rPr>
          <w:b/>
          <w:u w:val="single"/>
        </w:rPr>
        <w:t xml:space="preserve">8195</w:t>
      </w:r>
    </w:p>
    <w:p>
      <w:r>
        <w:t xml:space="preserve">Erittäin suuri kunnia olla osa valtuuskuntaa ja upeaa työpajaa @userin kanssa, jossa jaetaan tarina lisäyksestä... @URL</w:t>
      </w:r>
    </w:p>
    <w:p>
      <w:r>
        <w:rPr>
          <w:b/>
          <w:u w:val="single"/>
        </w:rPr>
        <w:t xml:space="preserve">8196</w:t>
      </w:r>
    </w:p>
    <w:p>
      <w:r>
        <w:t xml:space="preserve">Miksi olet oikea ääliö?</w:t>
      </w:r>
    </w:p>
    <w:p>
      <w:r>
        <w:rPr>
          <w:b/>
          <w:u w:val="single"/>
        </w:rPr>
        <w:t xml:space="preserve">8197</w:t>
      </w:r>
    </w:p>
    <w:p>
      <w:r>
        <w:t xml:space="preserve">@user tämä twat hyökkäys voisi tehdä ehkä osuma tai 2 joskus pian</w:t>
      </w:r>
    </w:p>
    <w:p>
      <w:r>
        <w:rPr>
          <w:b/>
          <w:u w:val="single"/>
        </w:rPr>
        <w:t xml:space="preserve">8198</w:t>
      </w:r>
    </w:p>
    <w:p>
      <w:r>
        <w:t xml:space="preserve">23 ja mongoloidi \ud83d\ude02 @URL</w:t>
      </w:r>
    </w:p>
    <w:p>
      <w:r>
        <w:rPr>
          <w:b/>
          <w:u w:val="single"/>
        </w:rPr>
        <w:t xml:space="preserve">8199</w:t>
      </w:r>
    </w:p>
    <w:p>
      <w:r>
        <w:t xml:space="preserve">@user @user Tarkista kalenteri, senkin mongoli!</w:t>
      </w:r>
    </w:p>
    <w:p>
      <w:r>
        <w:rPr>
          <w:b/>
          <w:u w:val="single"/>
        </w:rPr>
        <w:t xml:space="preserve">8200</w:t>
      </w:r>
    </w:p>
    <w:p>
      <w:r>
        <w:t xml:space="preserve">@user Jen olet nyt saavuttanut täyden retardin tason. Lopeta jo.</w:t>
      </w:r>
    </w:p>
    <w:p>
      <w:r>
        <w:rPr>
          <w:b/>
          <w:u w:val="single"/>
        </w:rPr>
        <w:t xml:space="preserve">8201</w:t>
      </w:r>
    </w:p>
    <w:p>
      <w:r>
        <w:t xml:space="preserve">Tämä on syy siihen, miksi Brian Stowe on nyt jälkeenjäänyt @URL</w:t>
      </w:r>
    </w:p>
    <w:p>
      <w:r>
        <w:rPr>
          <w:b/>
          <w:u w:val="single"/>
        </w:rPr>
        <w:t xml:space="preserve">8202</w:t>
      </w:r>
    </w:p>
    <w:p>
      <w:r>
        <w:t xml:space="preserve">@user @user @user @user Ymmärtääkseni viimeaikaiset muutokset, jotka vaikuttivat suoraan pakolaisiin, ovat... @URL</w:t>
      </w:r>
    </w:p>
    <w:p>
      <w:r>
        <w:rPr>
          <w:b/>
          <w:u w:val="single"/>
        </w:rPr>
        <w:t xml:space="preserve">8203</w:t>
      </w:r>
    </w:p>
    <w:p>
      <w:r>
        <w:t xml:space="preserve">@user Rakastan sinua myös homo</w:t>
      </w:r>
    </w:p>
    <w:p>
      <w:r>
        <w:rPr>
          <w:b/>
          <w:u w:val="single"/>
        </w:rPr>
        <w:t xml:space="preserve">8204</w:t>
      </w:r>
    </w:p>
    <w:p>
      <w:r>
        <w:t xml:space="preserve">@user ...mitä... neekeri @URL</w:t>
      </w:r>
    </w:p>
    <w:p>
      <w:r>
        <w:rPr>
          <w:b/>
          <w:u w:val="single"/>
        </w:rPr>
        <w:t xml:space="preserve">8205</w:t>
      </w:r>
    </w:p>
    <w:p>
      <w:r>
        <w:t xml:space="preserve">@user hei homo ime mun pallejani!</w:t>
      </w:r>
    </w:p>
    <w:p>
      <w:r>
        <w:rPr>
          <w:b/>
          <w:u w:val="single"/>
        </w:rPr>
        <w:t xml:space="preserve">8206</w:t>
      </w:r>
    </w:p>
    <w:p>
      <w:r>
        <w:t xml:space="preserve">rehellisesti sanoen Trotski oli mongoloidi. Kirjansa talvilinnan rynnäkköä käsittelevässä osassa hän kuvaili säätä\u2026 @URL @URL</w:t>
      </w:r>
    </w:p>
    <w:p>
      <w:r>
        <w:rPr>
          <w:b/>
          <w:u w:val="single"/>
        </w:rPr>
        <w:t xml:space="preserve">8207</w:t>
      </w:r>
    </w:p>
    <w:p>
      <w:r>
        <w:t xml:space="preserve">@user @user @user @user @user @user @user vaimo on upea. Patty olet pirun seksikäs väsyneeksi nussiksi.</w:t>
      </w:r>
    </w:p>
    <w:p>
      <w:r>
        <w:rPr>
          <w:b/>
          <w:u w:val="single"/>
        </w:rPr>
        <w:t xml:space="preserve">8208</w:t>
      </w:r>
    </w:p>
    <w:p>
      <w:r>
        <w:t xml:space="preserve">@user Vittu sentään. Tony vaikuttaa oikealta paskiaiselta.\nTässä Twitterissä on varmaan paskiaisia jokaisesta joukkueesta.\nTämä on vittu\u2026 @URL</w:t>
      </w:r>
    </w:p>
    <w:p>
      <w:r>
        <w:rPr>
          <w:b/>
          <w:u w:val="single"/>
        </w:rPr>
        <w:t xml:space="preserve">8209</w:t>
      </w:r>
    </w:p>
    <w:p>
      <w:r>
        <w:t xml:space="preserve">Kaavio muuttuu päivä päivältä valheellisemmaksi ja valheellisemmaksi...ei, mongoloidi, et ole perhettäsi.</w:t>
      </w:r>
    </w:p>
    <w:p>
      <w:r>
        <w:rPr>
          <w:b/>
          <w:u w:val="single"/>
        </w:rPr>
        <w:t xml:space="preserve">8210</w:t>
      </w:r>
    </w:p>
    <w:p>
      <w:r>
        <w:t xml:space="preserve">@user hän näyttää täsmälleen samalta kaikissa kuvissa hän vain näyttää kuin ääliö, joka yrittää näyttää niissä seksikkäältä.</w:t>
      </w:r>
    </w:p>
    <w:p>
      <w:r>
        <w:rPr>
          <w:b/>
          <w:u w:val="single"/>
        </w:rPr>
        <w:t xml:space="preserve">8211</w:t>
      </w:r>
    </w:p>
    <w:p>
      <w:r>
        <w:t xml:space="preserve">Lompakossani on aukko uutta luottokorttia varten. Kuka täyttää tuon paikan. \Kuka hintti luulee olevansa tuon arvoinen. \u2026 @URL</w:t>
      </w:r>
    </w:p>
    <w:p>
      <w:r>
        <w:rPr>
          <w:b/>
          <w:u w:val="single"/>
        </w:rPr>
        <w:t xml:space="preserve">8212</w:t>
      </w:r>
    </w:p>
    <w:p>
      <w:r>
        <w:t xml:space="preserve">@user Auta minua. Oliko valkoinen kotimainen terroristi #TimothyMcVeigh #liberaali vai #vasemmistolainen? (Auttaa U:ta siinä\u2026 @URL</w:t>
      </w:r>
    </w:p>
    <w:p>
      <w:r>
        <w:rPr>
          <w:b/>
          <w:u w:val="single"/>
        </w:rPr>
        <w:t xml:space="preserve">8213</w:t>
      </w:r>
    </w:p>
    <w:p>
      <w:r>
        <w:t xml:space="preserve">ghiblimix on edelleen häpeän nurkassa, kun minä olin kuin fuk tht spic</w:t>
      </w:r>
    </w:p>
    <w:p>
      <w:r>
        <w:rPr>
          <w:b/>
          <w:u w:val="single"/>
        </w:rPr>
        <w:t xml:space="preserve">8214</w:t>
      </w:r>
    </w:p>
    <w:p>
      <w:r>
        <w:t xml:space="preserve">@käyttäjä @käyttäjä @käyttäjä @käyttäjä Fat spic huijaa... hän ja Zach neitsyt ilmiö munaa ratsastaa toisiaan ja molemmat\u2026 @URL</w:t>
      </w:r>
    </w:p>
    <w:p>
      <w:r>
        <w:rPr>
          <w:b/>
          <w:u w:val="single"/>
        </w:rPr>
        <w:t xml:space="preserve">8215</w:t>
      </w:r>
    </w:p>
    <w:p>
      <w:r>
        <w:t xml:space="preserve">Tuo Denola Grey on homo...</w:t>
      </w:r>
    </w:p>
    <w:p>
      <w:r>
        <w:rPr>
          <w:b/>
          <w:u w:val="single"/>
        </w:rPr>
        <w:t xml:space="preserve">8216</w:t>
      </w:r>
    </w:p>
    <w:p>
      <w:r>
        <w:t xml:space="preserve">Mitä tälle maalle on tapahtunut, kun jopa kiusaajat pelkäävät kohdata kehitysvammaisen perinteisellä kotikentällään?</w:t>
      </w:r>
    </w:p>
    <w:p>
      <w:r>
        <w:rPr>
          <w:b/>
          <w:u w:val="single"/>
        </w:rPr>
        <w:t xml:space="preserve">8217</w:t>
      </w:r>
    </w:p>
    <w:p>
      <w:r>
        <w:t xml:space="preserve">Miesten rohkeus. En ole sinulle velkaa paskaakaan, senkin vitun kusipää \ud83e\udd26\ud83c\udffc\u200d\u2640\ufe0f\ud83d\udc81\ud83c\udffc\u200d\u2640\ufe0f</w:t>
      </w:r>
    </w:p>
    <w:p>
      <w:r>
        <w:rPr>
          <w:b/>
          <w:u w:val="single"/>
        </w:rPr>
        <w:t xml:space="preserve">8218</w:t>
      </w:r>
    </w:p>
    <w:p>
      <w:r>
        <w:t xml:space="preserve">@user Ei vammainen klubi on Puig/Buehler ikoninen WS hetkiä helppo voittaa.\n\nOh hyvin</w:t>
      </w:r>
    </w:p>
    <w:p>
      <w:r>
        <w:rPr>
          <w:b/>
          <w:u w:val="single"/>
        </w:rPr>
        <w:t xml:space="preserve">8219</w:t>
      </w:r>
    </w:p>
    <w:p>
      <w:r>
        <w:t xml:space="preserve">Pelea entre latinos... que espect\u00e1culo :/ \\\Miksi haluamme, että kaikki nämä ihmiset "paskamaista" tulevat tänne?\\\u2026 @URL</w:t>
      </w:r>
    </w:p>
    <w:p>
      <w:r>
        <w:rPr>
          <w:b/>
          <w:u w:val="single"/>
        </w:rPr>
        <w:t xml:space="preserve">8220</w:t>
      </w:r>
    </w:p>
    <w:p>
      <w:r>
        <w:t xml:space="preserve">@user Mikä ääliö. @user voitko auttaa ystävääni, joka päätyi sairaalaan viime yönä?</w:t>
      </w:r>
    </w:p>
    <w:p>
      <w:r>
        <w:rPr>
          <w:b/>
          <w:u w:val="single"/>
        </w:rPr>
        <w:t xml:space="preserve">8221</w:t>
      </w:r>
    </w:p>
    <w:p>
      <w:r>
        <w:t xml:space="preserve">That niggas retarded</w:t>
      </w:r>
    </w:p>
    <w:p>
      <w:r>
        <w:rPr>
          <w:b/>
          <w:u w:val="single"/>
        </w:rPr>
        <w:t xml:space="preserve">8222</w:t>
      </w:r>
    </w:p>
    <w:p>
      <w:r>
        <w:t xml:space="preserve">@käyttäjä @käyttäjä Minä \u201cthink\u201d hän\u2019s retarded</w:t>
      </w:r>
    </w:p>
    <w:p>
      <w:r>
        <w:rPr>
          <w:b/>
          <w:u w:val="single"/>
        </w:rPr>
        <w:t xml:space="preserve">8223</w:t>
      </w:r>
    </w:p>
    <w:p>
      <w:r>
        <w:t xml:space="preserve">Asun kehitysvammaisen kanssa, jota kutsutaan Tanyaksi. OK HI \ud83d\udd90\ufe0f</w:t>
      </w:r>
    </w:p>
    <w:p>
      <w:r>
        <w:rPr>
          <w:b/>
          <w:u w:val="single"/>
        </w:rPr>
        <w:t xml:space="preserve">8224</w:t>
      </w:r>
    </w:p>
    <w:p>
      <w:r>
        <w:t xml:space="preserve">@user 9 kertaa 10:stä, kun tämän kaltaiset feminatsi-retardit haukkuvat miehiä tai esittävät väitteitä, he yrittävät R... @URL</w:t>
      </w:r>
    </w:p>
    <w:p>
      <w:r>
        <w:rPr>
          <w:b/>
          <w:u w:val="single"/>
        </w:rPr>
        <w:t xml:space="preserve">8225</w:t>
      </w:r>
    </w:p>
    <w:p>
      <w:r>
        <w:t xml:space="preserve">@user @user @user @user Kno vasemmistolaiset naiset ovat ylivoimaisesti suurin kotimainen uhka maassamme. Lähes 3/4 a\u2026 @URL @URL</w:t>
      </w:r>
    </w:p>
    <w:p>
      <w:r>
        <w:rPr>
          <w:b/>
          <w:u w:val="single"/>
        </w:rPr>
        <w:t xml:space="preserve">8226</w:t>
      </w:r>
    </w:p>
    <w:p>
      <w:r>
        <w:t xml:space="preserve">@user @user Eli mongoloidi = idiootti? Luulen, että olet tarpeeksi fiksu tietämään, miksi tämä on loukkaavaa ja niin I\u2026 @URL</w:t>
      </w:r>
    </w:p>
    <w:p>
      <w:r>
        <w:rPr>
          <w:b/>
          <w:u w:val="single"/>
        </w:rPr>
        <w:t xml:space="preserve">8227</w:t>
      </w:r>
    </w:p>
    <w:p>
      <w:r>
        <w:t xml:space="preserve">Awkward oli loistava sarja, kunnes Jennasta tuli täysi vitun kusipää ja hän petti Mattya. Kieltäydyin katsomasta sitä sen jälkeen.</w:t>
      </w:r>
    </w:p>
    <w:p>
      <w:r>
        <w:rPr>
          <w:b/>
          <w:u w:val="single"/>
        </w:rPr>
        <w:t xml:space="preserve">8228</w:t>
      </w:r>
    </w:p>
    <w:p>
      <w:r>
        <w:t xml:space="preserve">Joten feminazit ovat täydessä iskussa aika kävellä pois näiden hullujen luota @URL</w:t>
      </w:r>
    </w:p>
    <w:p>
      <w:r>
        <w:rPr>
          <w:b/>
          <w:u w:val="single"/>
        </w:rPr>
        <w:t xml:space="preserve">8229</w:t>
      </w:r>
    </w:p>
    <w:p>
      <w:r>
        <w:t xml:space="preserve">@user Vain ranskalainen retardi</w:t>
      </w:r>
    </w:p>
    <w:p>
      <w:r>
        <w:rPr>
          <w:b/>
          <w:u w:val="single"/>
        </w:rPr>
        <w:t xml:space="preserve">8230</w:t>
      </w:r>
    </w:p>
    <w:p>
      <w:r>
        <w:t xml:space="preserve">@user Hän ei ole edes vitun hauska ja hänen MCing on niin ala-arvoinen, että kuuntelisin mieluummin pömpeliä vessanpöntöstä tbqh, mikä bland twat.</w:t>
      </w:r>
    </w:p>
    <w:p>
      <w:r>
        <w:rPr>
          <w:b/>
          <w:u w:val="single"/>
        </w:rPr>
        <w:t xml:space="preserve">8231</w:t>
      </w:r>
    </w:p>
    <w:p>
      <w:r>
        <w:t xml:space="preserve">Gavin Newsom haluaa antaa laittomille ulkomaalaisille ilmaisen terveydenhuollon.</w:t>
      </w:r>
    </w:p>
    <w:p>
      <w:r>
        <w:rPr>
          <w:b/>
          <w:u w:val="single"/>
        </w:rPr>
        <w:t xml:space="preserve">8232</w:t>
      </w:r>
    </w:p>
    <w:p>
      <w:r>
        <w:t xml:space="preserve">Jos Ashley Young on Manchester Unitedin kapteeni, olen kiinalainen</w:t>
      </w:r>
    </w:p>
    <w:p>
      <w:r>
        <w:rPr>
          <w:b/>
          <w:u w:val="single"/>
        </w:rPr>
        <w:t xml:space="preserve">8233</w:t>
      </w:r>
    </w:p>
    <w:p>
      <w:r>
        <w:t xml:space="preserve">@user on kusipää @URL</w:t>
      </w:r>
    </w:p>
    <w:p>
      <w:r>
        <w:rPr>
          <w:b/>
          <w:u w:val="single"/>
        </w:rPr>
        <w:t xml:space="preserve">8234</w:t>
      </w:r>
    </w:p>
    <w:p>
      <w:r>
        <w:t xml:space="preserve">Olit oikeassa kuninkaallinen olen jälkeenjäänyt olet oikeassa kaikessa minusta.</w:t>
      </w:r>
    </w:p>
    <w:p>
      <w:r>
        <w:rPr>
          <w:b/>
          <w:u w:val="single"/>
        </w:rPr>
        <w:t xml:space="preserve">8235</w:t>
      </w:r>
    </w:p>
    <w:p>
      <w:r>
        <w:t xml:space="preserve">Boosting retard @user @URL</w:t>
      </w:r>
    </w:p>
    <w:p>
      <w:r>
        <w:rPr>
          <w:b/>
          <w:u w:val="single"/>
        </w:rPr>
        <w:t xml:space="preserve">8236</w:t>
      </w:r>
    </w:p>
    <w:p>
      <w:r>
        <w:t xml:space="preserve">@user @user Ainakin miljoona pakolaista päästettiin pelkästään Saksaan. (Tiedän, että se on paljon enemmän t... @URL</w:t>
      </w:r>
    </w:p>
    <w:p>
      <w:r>
        <w:rPr>
          <w:b/>
          <w:u w:val="single"/>
        </w:rPr>
        <w:t xml:space="preserve">8237</w:t>
      </w:r>
    </w:p>
    <w:p>
      <w:r>
        <w:t xml:space="preserve">@user Jos se tulee hänen suustaan, hän on joko jälkeenjäänyt tai hänellä on aids.</w:t>
      </w:r>
    </w:p>
    <w:p>
      <w:r>
        <w:rPr>
          <w:b/>
          <w:u w:val="single"/>
        </w:rPr>
        <w:t xml:space="preserve">8238</w:t>
      </w:r>
    </w:p>
    <w:p>
      <w:r>
        <w:t xml:space="preserve">Ei hassumpi ilta ottaen huomioon, että olin osittain mongoloidi... @URL</w:t>
      </w:r>
    </w:p>
    <w:p>
      <w:r>
        <w:rPr>
          <w:b/>
          <w:u w:val="single"/>
        </w:rPr>
        <w:t xml:space="preserve">8239</w:t>
      </w:r>
    </w:p>
    <w:p>
      <w:r>
        <w:t xml:space="preserve">Mikään ei herätä tunteita niin paljon kuin Trumpin twiitteihin annettujen jälkeenjääneiden vastausten lukeminen.</w:t>
      </w:r>
    </w:p>
    <w:p>
      <w:r>
        <w:rPr>
          <w:b/>
          <w:u w:val="single"/>
        </w:rPr>
        <w:t xml:space="preserve">8240</w:t>
      </w:r>
    </w:p>
    <w:p>
      <w:r>
        <w:t xml:space="preserve">@user turpa kiinni, senkin iso vanha neekeri</w:t>
      </w:r>
    </w:p>
    <w:p>
      <w:r>
        <w:rPr>
          <w:b/>
          <w:u w:val="single"/>
        </w:rPr>
        <w:t xml:space="preserve">8241</w:t>
      </w:r>
    </w:p>
    <w:p>
      <w:r>
        <w:t xml:space="preserve">@user Pourquoi la peur des migrants serait sans raison alors que le nombre de crimes commis par ceux-ci est en augmentation ?</w:t>
      </w:r>
    </w:p>
    <w:p>
      <w:r>
        <w:rPr>
          <w:b/>
          <w:u w:val="single"/>
        </w:rPr>
        <w:t xml:space="preserve">8242</w:t>
      </w:r>
    </w:p>
    <w:p>
      <w:r>
        <w:t xml:space="preserve">Trumpin kannattajat lähettävät postipommeja &amp;amp; ampuvat synagogia, mutta emme voi kutsua naista pilluksi tai se on sivistymätöntä #Pittsburgh</w:t>
      </w:r>
    </w:p>
    <w:p>
      <w:r>
        <w:rPr>
          <w:b/>
          <w:u w:val="single"/>
        </w:rPr>
        <w:t xml:space="preserve">8243</w:t>
      </w:r>
    </w:p>
    <w:p>
      <w:r>
        <w:t xml:space="preserve">Jos joku tuntee Lou Landersin, joka oli \u201cbouncer\u201d Lillysissä, tietää, että hän on hintti.</w:t>
      </w:r>
    </w:p>
    <w:p>
      <w:r>
        <w:rPr>
          <w:b/>
          <w:u w:val="single"/>
        </w:rPr>
        <w:t xml:space="preserve">8244</w:t>
      </w:r>
    </w:p>
    <w:p>
      <w:r>
        <w:t xml:space="preserve">Lämmin perse neekeri</w:t>
      </w:r>
    </w:p>
    <w:p>
      <w:r>
        <w:rPr>
          <w:b/>
          <w:u w:val="single"/>
        </w:rPr>
        <w:t xml:space="preserve">8245</w:t>
      </w:r>
    </w:p>
    <w:p>
      <w:r>
        <w:t xml:space="preserve">@user Ja jos huomaatte, että jopa tuo kiinalainen voi tulla ulos hänestä sekaisin.</w:t>
      </w:r>
    </w:p>
    <w:p>
      <w:r>
        <w:rPr>
          <w:b/>
          <w:u w:val="single"/>
        </w:rPr>
        <w:t xml:space="preserve">8246</w:t>
      </w:r>
    </w:p>
    <w:p>
      <w:r>
        <w:t xml:space="preserve">Vitun kusipää @URL</w:t>
      </w:r>
    </w:p>
    <w:p>
      <w:r>
        <w:rPr>
          <w:b/>
          <w:u w:val="single"/>
        </w:rPr>
        <w:t xml:space="preserve">8247</w:t>
      </w:r>
    </w:p>
    <w:p>
      <w:r>
        <w:t xml:space="preserve">No sain kaikki minun Facebooks bk on yksi en käytä, mutta vain 1 jäljellä saada bk wudnt tehdä syntymäaika Facebook on vitun twat ugh</w:t>
      </w:r>
    </w:p>
    <w:p>
      <w:r>
        <w:rPr>
          <w:b/>
          <w:u w:val="single"/>
        </w:rPr>
        <w:t xml:space="preserve">8248</w:t>
      </w:r>
    </w:p>
    <w:p>
      <w:r>
        <w:t xml:space="preserve">Turpa kiinni, senkin läski laulava mulkku. Kuulostat kuin kolme aliravittua kissaa pukukopissa.</w:t>
      </w:r>
    </w:p>
    <w:p>
      <w:r>
        <w:rPr>
          <w:b/>
          <w:u w:val="single"/>
        </w:rPr>
        <w:t xml:space="preserve">8249</w:t>
      </w:r>
    </w:p>
    <w:p>
      <w:r>
        <w:t xml:space="preserve">Hyödytön kusipää @URL</w:t>
      </w:r>
    </w:p>
    <w:p>
      <w:r>
        <w:rPr>
          <w:b/>
          <w:u w:val="single"/>
        </w:rPr>
        <w:t xml:space="preserve">8250</w:t>
      </w:r>
    </w:p>
    <w:p>
      <w:r>
        <w:t xml:space="preserve">@user @user Jaa, aivan kuten teimme neekeri presidentin kanssa.</w:t>
      </w:r>
    </w:p>
    <w:p>
      <w:r>
        <w:rPr>
          <w:b/>
          <w:u w:val="single"/>
        </w:rPr>
        <w:t xml:space="preserve">8251</w:t>
      </w:r>
    </w:p>
    <w:p>
      <w:r>
        <w:t xml:space="preserve">Lmao miksi olen niin vitun jälkeenjäänyt ja laiska...</w:t>
      </w:r>
    </w:p>
    <w:p>
      <w:r>
        <w:rPr>
          <w:b/>
          <w:u w:val="single"/>
        </w:rPr>
        <w:t xml:space="preserve">8252</w:t>
      </w:r>
    </w:p>
    <w:p>
      <w:r>
        <w:t xml:space="preserve">Tunnen itseni ääliöksi</w:t>
      </w:r>
    </w:p>
    <w:p>
      <w:r>
        <w:rPr>
          <w:b/>
          <w:u w:val="single"/>
        </w:rPr>
        <w:t xml:space="preserve">8253</w:t>
      </w:r>
    </w:p>
    <w:p>
      <w:r>
        <w:t xml:space="preserve">Siskoni sanoi juuri kirjaimellisesti, että James Charles on homo. \n\n...\n\nKenen kanssa hän puhuu?</w:t>
      </w:r>
    </w:p>
    <w:p>
      <w:r>
        <w:rPr>
          <w:b/>
          <w:u w:val="single"/>
        </w:rPr>
        <w:t xml:space="preserve">8254</w:t>
      </w:r>
    </w:p>
    <w:p>
      <w:r>
        <w:t xml:space="preserve">lol ja hän on mennyt täysin retard, mikä ei vaatinut paljon. Kuten on sama hänen Hollywierdotovereilleen. @URL</w:t>
      </w:r>
    </w:p>
    <w:p>
      <w:r>
        <w:rPr>
          <w:b/>
          <w:u w:val="single"/>
        </w:rPr>
        <w:t xml:space="preserve">8255</w:t>
      </w:r>
    </w:p>
    <w:p>
      <w:r>
        <w:t xml:space="preserve">Johtuuko se minusta vai tekeekö kukaan muu niitä wah ching ching ching chung choo ching chong ääniä, kun yrittää kopioida muutamia kung fu -liikkeitä?</w:t>
      </w:r>
    </w:p>
    <w:p>
      <w:r>
        <w:rPr>
          <w:b/>
          <w:u w:val="single"/>
        </w:rPr>
        <w:t xml:space="preserve">8256</w:t>
      </w:r>
    </w:p>
    <w:p>
      <w:r>
        <w:t xml:space="preserve">@user Bitch neekeri En aio lähettää sinulle kappaleita, joten lähetän sinulle gifs &amp;amp; meemit sen sijaan lol hullu?</w:t>
      </w:r>
    </w:p>
    <w:p>
      <w:r>
        <w:rPr>
          <w:b/>
          <w:u w:val="single"/>
        </w:rPr>
        <w:t xml:space="preserve">8257</w:t>
      </w:r>
    </w:p>
    <w:p>
      <w:r>
        <w:t xml:space="preserve">Törmäsimme sanoihin "ching chong" &amp;amp; "massieren" oletettavasti siksi, että olimme joukko aasialaisia... nämä eivät ole Aasiasta... @URL</w:t>
      </w:r>
    </w:p>
    <w:p>
      <w:r>
        <w:rPr>
          <w:b/>
          <w:u w:val="single"/>
        </w:rPr>
        <w:t xml:space="preserve">8258</w:t>
      </w:r>
    </w:p>
    <w:p>
      <w:r>
        <w:t xml:space="preserve">@user Hän on täysi ääliö</w:t>
      </w:r>
    </w:p>
    <w:p>
      <w:r>
        <w:rPr>
          <w:b/>
          <w:u w:val="single"/>
        </w:rPr>
        <w:t xml:space="preserve">8259</w:t>
      </w:r>
    </w:p>
    <w:p>
      <w:r>
        <w:t xml:space="preserve">Poikaystäväni setä gf on kännissä ja minun piti vain vakuuttaa hänelle, että hän ei ole hullu tyhmä tyhmä jälkeenjäänyt idi\u2026 @URL</w:t>
      </w:r>
    </w:p>
    <w:p>
      <w:r>
        <w:rPr>
          <w:b/>
          <w:u w:val="single"/>
        </w:rPr>
        <w:t xml:space="preserve">8260</w:t>
      </w:r>
    </w:p>
    <w:p>
      <w:r>
        <w:t xml:space="preserve">Kun näen homon, sanon sen @URL</w:t>
      </w:r>
    </w:p>
    <w:p>
      <w:r>
        <w:rPr>
          <w:b/>
          <w:u w:val="single"/>
        </w:rPr>
        <w:t xml:space="preserve">8261</w:t>
      </w:r>
    </w:p>
    <w:p>
      <w:r>
        <w:t xml:space="preserve">Mikä ääliö @URL</w:t>
      </w:r>
    </w:p>
    <w:p>
      <w:r>
        <w:rPr>
          <w:b/>
          <w:u w:val="single"/>
        </w:rPr>
        <w:t xml:space="preserve">8262</w:t>
      </w:r>
    </w:p>
    <w:p>
      <w:r>
        <w:t xml:space="preserve">tämä vaikein i\u2019ve työskennellyt projektin \n\ni\u2019ve tullut jälkeenjäänyt picky wit beat valinta\n\ny\u2019all gotta todella liste\u2026 @URL</w:t>
      </w:r>
    </w:p>
    <w:p>
      <w:r>
        <w:rPr>
          <w:b/>
          <w:u w:val="single"/>
        </w:rPr>
        <w:t xml:space="preserve">8263</w:t>
      </w:r>
    </w:p>
    <w:p>
      <w:r>
        <w:t xml:space="preserve">Voisin räknätä kehitysvammaisten sisäisen olemuksen avautumisesta ollenkaan...</w:t>
      </w:r>
    </w:p>
    <w:p>
      <w:r>
        <w:rPr>
          <w:b/>
          <w:u w:val="single"/>
        </w:rPr>
        <w:t xml:space="preserve">8264</w:t>
      </w:r>
    </w:p>
    <w:p>
      <w:r>
        <w:t xml:space="preserve">Ihmiset ovat pilluja\nPilluihin käärittyjä pilluja, joissa on lämmin pillutäyte ja jotka tarjoillaan paahdettujen pillujen päällä.</w:t>
      </w:r>
    </w:p>
    <w:p>
      <w:r>
        <w:rPr>
          <w:b/>
          <w:u w:val="single"/>
        </w:rPr>
        <w:t xml:space="preserve">8265</w:t>
      </w:r>
    </w:p>
    <w:p>
      <w:r>
        <w:t xml:space="preserve">@user @user @user Kaveri on jälkeenjäänyt mies. Olen sanonut tämän kerta toisensa jälkeen. Hän luulee, että neekerit voivat avata \u2026 @URL</w:t>
      </w:r>
    </w:p>
    <w:p>
      <w:r>
        <w:rPr>
          <w:b/>
          <w:u w:val="single"/>
        </w:rPr>
        <w:t xml:space="preserve">8266</w:t>
      </w:r>
    </w:p>
    <w:p>
      <w:r>
        <w:t xml:space="preserve">@käyttäjä Länsimainen sivilisaatio on niin ystävällinen, että me vain hyväksymme sen. Jos länsimaat yrittäisivät mennä näihin paskaloukkuihin, meidät murhattaisiin kansanmurhasta...</w:t>
      </w:r>
    </w:p>
    <w:p>
      <w:r>
        <w:rPr>
          <w:b/>
          <w:u w:val="single"/>
        </w:rPr>
        <w:t xml:space="preserve">8267</w:t>
      </w:r>
    </w:p>
    <w:p>
      <w:r>
        <w:t xml:space="preserve">Pitäkää mielessä, että olen neekeri, joten avoin mieleni tulee ah-ovella.</w:t>
      </w:r>
    </w:p>
    <w:p>
      <w:r>
        <w:rPr>
          <w:b/>
          <w:u w:val="single"/>
        </w:rPr>
        <w:t xml:space="preserve">8268</w:t>
      </w:r>
    </w:p>
    <w:p>
      <w:r>
        <w:t xml:space="preserve">@user Neekerini tarvitset oman talon @URL</w:t>
      </w:r>
    </w:p>
    <w:p>
      <w:r>
        <w:rPr>
          <w:b/>
          <w:u w:val="single"/>
        </w:rPr>
        <w:t xml:space="preserve">8269</w:t>
      </w:r>
    </w:p>
    <w:p>
      <w:r>
        <w:t xml:space="preserve">suuri mongoli kaani kolikko @URL</w:t>
      </w:r>
    </w:p>
    <w:p>
      <w:r>
        <w:rPr>
          <w:b/>
          <w:u w:val="single"/>
        </w:rPr>
        <w:t xml:space="preserve">8270</w:t>
      </w:r>
    </w:p>
    <w:p>
      <w:r>
        <w:t xml:space="preserve">@user miksi kaikissa A E S T HE T I T I C paidoissa on pohjimmiltaan \ching chong nintendo 64 im itämaalainen joka thi\u2026 @URL</w:t>
      </w:r>
    </w:p>
    <w:p>
      <w:r>
        <w:rPr>
          <w:b/>
          <w:u w:val="single"/>
        </w:rPr>
        <w:t xml:space="preserve">8271</w:t>
      </w:r>
    </w:p>
    <w:p>
      <w:r>
        <w:t xml:space="preserve">@user @user Se on lynkkaus! Ei, odota. Okei, se ei ole lynkkaus, mutta se on syvän valtion feministien salaliitto! Juuri niin.</w:t>
      </w:r>
    </w:p>
    <w:p>
      <w:r>
        <w:rPr>
          <w:b/>
          <w:u w:val="single"/>
        </w:rPr>
        <w:t xml:space="preserve">8272</w:t>
      </w:r>
    </w:p>
    <w:p>
      <w:r>
        <w:t xml:space="preserve">@user @user kiva black ops hirviö retard</w:t>
      </w:r>
    </w:p>
    <w:p>
      <w:r>
        <w:rPr>
          <w:b/>
          <w:u w:val="single"/>
        </w:rPr>
        <w:t xml:space="preserve">8273</w:t>
      </w:r>
    </w:p>
    <w:p>
      <w:r>
        <w:t xml:space="preserve">Korealainen kaveri: ching chong</w:t>
      </w:r>
    </w:p>
    <w:p>
      <w:r>
        <w:rPr>
          <w:b/>
          <w:u w:val="single"/>
        </w:rPr>
        <w:t xml:space="preserve">8274</w:t>
      </w:r>
    </w:p>
    <w:p>
      <w:r>
        <w:t xml:space="preserve">Kun mongoloidi lapsesi lausuu ABC:nsä. #OddTimesToLaugh</w:t>
      </w:r>
    </w:p>
    <w:p>
      <w:r>
        <w:rPr>
          <w:b/>
          <w:u w:val="single"/>
        </w:rPr>
        <w:t xml:space="preserve">8275</w:t>
      </w:r>
    </w:p>
    <w:p>
      <w:r>
        <w:t xml:space="preserve">dont mess w/me coz im retarded &amp;amp; gay</w:t>
      </w:r>
    </w:p>
    <w:p>
      <w:r>
        <w:rPr>
          <w:b/>
          <w:u w:val="single"/>
        </w:rPr>
        <w:t xml:space="preserve">8276</w:t>
      </w:r>
    </w:p>
    <w:p>
      <w:r>
        <w:t xml:space="preserve">@user @user @user @user Jos et pidä Trumpista, voit aina palata kotimaahasi ja olla minun vieraani.</w:t>
      </w:r>
    </w:p>
    <w:p>
      <w:r>
        <w:rPr>
          <w:b/>
          <w:u w:val="single"/>
        </w:rPr>
        <w:t xml:space="preserve">8277</w:t>
      </w:r>
    </w:p>
    <w:p>
      <w:r>
        <w:t xml:space="preserve">@user odota im rasisti turpa kiinni neekeri</w:t>
      </w:r>
    </w:p>
    <w:p>
      <w:r>
        <w:rPr>
          <w:b/>
          <w:u w:val="single"/>
        </w:rPr>
        <w:t xml:space="preserve">8278</w:t>
      </w:r>
    </w:p>
    <w:p>
      <w:r>
        <w:t xml:space="preserve">Kuten niin monet teistä, minäkin kasvoin Dick van Dyke -aksenttini kanssa.</w:t>
      </w:r>
    </w:p>
    <w:p>
      <w:r>
        <w:rPr>
          <w:b/>
          <w:u w:val="single"/>
        </w:rPr>
        <w:t xml:space="preserve">8279</w:t>
      </w:r>
    </w:p>
    <w:p>
      <w:r>
        <w:t xml:space="preserve">Ime munaa Gundy. Mullet homo ämmä</w:t>
      </w:r>
    </w:p>
    <w:p>
      <w:r>
        <w:rPr>
          <w:b/>
          <w:u w:val="single"/>
        </w:rPr>
        <w:t xml:space="preserve">8280</w:t>
      </w:r>
    </w:p>
    <w:p>
      <w:r>
        <w:t xml:space="preserve">@user Tämä kusipää vertaa vähän tunnettua koomikkoa kokonaisen maan presidenttiin - yeah\u2026 @URL @ User State of this cunt comparison a little known comedian to the president of a whole country - yeah\u2026 @URL</w:t>
      </w:r>
    </w:p>
    <w:p>
      <w:r>
        <w:rPr>
          <w:b/>
          <w:u w:val="single"/>
        </w:rPr>
        <w:t xml:space="preserve">8281</w:t>
      </w:r>
    </w:p>
    <w:p>
      <w:r>
        <w:t xml:space="preserve">@user No joo, kun olet hintti, niin se tekee</w:t>
      </w:r>
    </w:p>
    <w:p>
      <w:r>
        <w:rPr>
          <w:b/>
          <w:u w:val="single"/>
        </w:rPr>
        <w:t xml:space="preserve">8282</w:t>
      </w:r>
    </w:p>
    <w:p>
      <w:r>
        <w:t xml:space="preserve">Olen neekeri, joten avoin mieleni sai oveen näytön</w:t>
      </w:r>
    </w:p>
    <w:p>
      <w:r>
        <w:rPr>
          <w:b/>
          <w:u w:val="single"/>
        </w:rPr>
        <w:t xml:space="preserve">8283</w:t>
      </w:r>
    </w:p>
    <w:p>
      <w:r>
        <w:t xml:space="preserve">Tämä paskaläjä maa saa riittää!!!! @URL</w:t>
      </w:r>
    </w:p>
    <w:p>
      <w:r>
        <w:rPr>
          <w:b/>
          <w:u w:val="single"/>
        </w:rPr>
        <w:t xml:space="preserve">8284</w:t>
      </w:r>
    </w:p>
    <w:p>
      <w:r>
        <w:t xml:space="preserve">Puistoon tuli eräs ränsistynyt vanha rouva, joka näki minut yksinäni retardi keinussa kuuntelemassa sireenien kanssa nukkumista.</w:t>
      </w:r>
    </w:p>
    <w:p>
      <w:r>
        <w:rPr>
          <w:b/>
          <w:u w:val="single"/>
        </w:rPr>
        <w:t xml:space="preserve">8285</w:t>
      </w:r>
    </w:p>
    <w:p>
      <w:r>
        <w:t xml:space="preserve">@user kaveri wtf pelaat mario 64 ds mitä olet jälkeenjäänyt</w:t>
      </w:r>
    </w:p>
    <w:p>
      <w:r>
        <w:rPr>
          <w:b/>
          <w:u w:val="single"/>
        </w:rPr>
        <w:t xml:space="preserve">8286</w:t>
      </w:r>
    </w:p>
    <w:p>
      <w:r>
        <w:t xml:space="preserve">What\u2019s up hintti wanna bet on the game 2morr \ud83e\udd37\ud83c\udffe\u200d\u2642\ufe0f @user kno u only have food stamps I\u2019ll take em lol</w:t>
      </w:r>
    </w:p>
    <w:p>
      <w:r>
        <w:rPr>
          <w:b/>
          <w:u w:val="single"/>
        </w:rPr>
        <w:t xml:space="preserve">8287</w:t>
      </w:r>
    </w:p>
    <w:p>
      <w:r>
        <w:t xml:space="preserve">@user @user @user @user Ja pointti on se, että et tiedä, mitkä sanat satuttavat ihmisiä. Se voi olla \u201cretard\u201d o\u2026 @URL</w:t>
      </w:r>
    </w:p>
    <w:p>
      <w:r>
        <w:rPr>
          <w:b/>
          <w:u w:val="single"/>
        </w:rPr>
        <w:t xml:space="preserve">8288</w:t>
      </w:r>
    </w:p>
    <w:p>
      <w:r>
        <w:t xml:space="preserve">Kuuntele, senkin suuripäinen, pölyisen näköinen, vitun limbardin paskaa syövä, mongoloidi, troglodyytti ämmä...</w:t>
      </w:r>
    </w:p>
    <w:p>
      <w:r>
        <w:rPr>
          <w:b/>
          <w:u w:val="single"/>
        </w:rPr>
        <w:t xml:space="preserve">8289</w:t>
      </w:r>
    </w:p>
    <w:p>
      <w:r>
        <w:t xml:space="preserve">Avain naimisiinmenoon on huijata tyttö tekemään se ensimmäisen kuukauden aikana ennen kuin hän tajuaa im ei omituinen ja ainutlaatuinen im vain jälkeenjäänyt</w:t>
      </w:r>
    </w:p>
    <w:p>
      <w:r>
        <w:rPr>
          <w:b/>
          <w:u w:val="single"/>
        </w:rPr>
        <w:t xml:space="preserve">8290</w:t>
      </w:r>
    </w:p>
    <w:p>
      <w:r>
        <w:t xml:space="preserve">Se oli hieno valonahkainen lesbo tilaisuudessa &amp;amp; sanoin hänelle, että hän oli hieno &amp;amp; minun piti pussittaa hänet \ud83d\ude02\ud83e\udd2a vittu!paska!ämmä!</w:t>
      </w:r>
    </w:p>
    <w:p>
      <w:r>
        <w:rPr>
          <w:b/>
          <w:u w:val="single"/>
        </w:rPr>
        <w:t xml:space="preserve">8291</w:t>
      </w:r>
    </w:p>
    <w:p>
      <w:r>
        <w:t xml:space="preserve">Luulen, että olen rikki, mutta en ole \nEi mieluummin ole pikkumainen ääliö \nkatson sitä, että haluaisin puhua \n ehkä saada jotain \u2026 @URL</w:t>
      </w:r>
    </w:p>
    <w:p>
      <w:r>
        <w:rPr>
          <w:b/>
          <w:u w:val="single"/>
        </w:rPr>
        <w:t xml:space="preserve">8292</w:t>
      </w:r>
    </w:p>
    <w:p>
      <w:r>
        <w:t xml:space="preserve">@user näyttää vanhetessaan yhä enemmän mongy-patsaaltaan #CR7</w:t>
      </w:r>
    </w:p>
    <w:p>
      <w:r>
        <w:rPr>
          <w:b/>
          <w:u w:val="single"/>
        </w:rPr>
        <w:t xml:space="preserve">8293</w:t>
      </w:r>
    </w:p>
    <w:p>
      <w:r>
        <w:t xml:space="preserve">leikkasin hiukseni lyhyiksi niin pitkälle, että perheeni kutsuivat minua dyke pelona soldieriksi ja Walter Mercadoksi...</w:t>
      </w:r>
    </w:p>
    <w:p>
      <w:r>
        <w:rPr>
          <w:b/>
          <w:u w:val="single"/>
        </w:rPr>
        <w:t xml:space="preserve">8294</w:t>
      </w:r>
    </w:p>
    <w:p>
      <w:r>
        <w:t xml:space="preserve">Mad cunt \ud83d\ude02\ud83d\ude02 @URL</w:t>
      </w:r>
    </w:p>
    <w:p>
      <w:r>
        <w:rPr>
          <w:b/>
          <w:u w:val="single"/>
        </w:rPr>
        <w:t xml:space="preserve">8295</w:t>
      </w:r>
    </w:p>
    <w:p>
      <w:r>
        <w:t xml:space="preserve">@user Tyypillistä u. Tukea laittomia ulkomaalaisia yli Amerikan kansalaisten &amp;amp; tuomita mies vain väitteen kanssa... @URL</w:t>
      </w:r>
    </w:p>
    <w:p>
      <w:r>
        <w:rPr>
          <w:b/>
          <w:u w:val="single"/>
        </w:rPr>
        <w:t xml:space="preserve">8296</w:t>
      </w:r>
    </w:p>
    <w:p>
      <w:r>
        <w:t xml:space="preserve">Olen itse asiassa ääliö...</w:t>
      </w:r>
    </w:p>
    <w:p>
      <w:r>
        <w:rPr>
          <w:b/>
          <w:u w:val="single"/>
        </w:rPr>
        <w:t xml:space="preserve">8297</w:t>
      </w:r>
    </w:p>
    <w:p>
      <w:r>
        <w:t xml:space="preserve">Kuinka sopivaa, että Soros Clinton ja Obama saavat epäilyttäviä paketteja kahden päivän sisällä. OKEI. Nämä ovat samoja kusipäitä\u2026 @URL</w:t>
      </w:r>
    </w:p>
    <w:p>
      <w:r>
        <w:rPr>
          <w:b/>
          <w:u w:val="single"/>
        </w:rPr>
        <w:t xml:space="preserve">8298</w:t>
      </w:r>
    </w:p>
    <w:p>
      <w:r>
        <w:t xml:space="preserve">@user Haista vittu kusipää</w:t>
      </w:r>
    </w:p>
    <w:p>
      <w:r>
        <w:rPr>
          <w:b/>
          <w:u w:val="single"/>
        </w:rPr>
        <w:t xml:space="preserve">8299</w:t>
      </w:r>
    </w:p>
    <w:p>
      <w:r>
        <w:t xml:space="preserve">@user Jopa Shadilay on aktiivisempi kuin sinä olet lol homo!</w:t>
      </w:r>
    </w:p>
    <w:p>
      <w:r>
        <w:rPr>
          <w:b/>
          <w:u w:val="single"/>
        </w:rPr>
        <w:t xml:space="preserve">8300</w:t>
      </w:r>
    </w:p>
    <w:p>
      <w:r>
        <w:t xml:space="preserve">Haluan saada porttikiellon st a\u2019s, koska kutsuin jotakuta homoksi...</w:t>
      </w:r>
    </w:p>
    <w:p>
      <w:r>
        <w:rPr>
          <w:b/>
          <w:u w:val="single"/>
        </w:rPr>
        <w:t xml:space="preserve">8301</w:t>
      </w:r>
    </w:p>
    <w:p>
      <w:r>
        <w:t xml:space="preserve">@käyttäjä @käyttäjä @käyttäjä @käyttäjä @käyttäjä @käyttäjä saan tuon neekerin äänestämään demokraatteja 200 vuoden ajan.</w:t>
      </w:r>
    </w:p>
    <w:p>
      <w:r>
        <w:rPr>
          <w:b/>
          <w:u w:val="single"/>
        </w:rPr>
        <w:t xml:space="preserve">8302</w:t>
      </w:r>
    </w:p>
    <w:p>
      <w:r>
        <w:t xml:space="preserve">Kirotut maahanmuuttajat ja heidän laulunsa. Hänellä on varmaan Led kurkussaan. :cough: #DQ11 @URL</w:t>
      </w:r>
    </w:p>
    <w:p>
      <w:r>
        <w:rPr>
          <w:b/>
          <w:u w:val="single"/>
        </w:rPr>
        <w:t xml:space="preserve">8303</w:t>
      </w:r>
    </w:p>
    <w:p>
      <w:r>
        <w:t xml:space="preserve">idgaf who don\u2019t puhua minulle puhun itselleni im jälkeenjäänyt \ud83d\ude2d\ud83d\ude2d\ud83d\ude2d\ud83d\ude2d</w:t>
      </w:r>
    </w:p>
    <w:p>
      <w:r>
        <w:rPr>
          <w:b/>
          <w:u w:val="single"/>
        </w:rPr>
        <w:t xml:space="preserve">8304</w:t>
      </w:r>
    </w:p>
    <w:p>
      <w:r>
        <w:t xml:space="preserve">@käyttäjä Oikea vastaan Obama\u2019s anteeksipyytelevä hiipivä vasemmistolainen Robin Hood -näkemys. Se, että Obama ei pystynyt gen\u2026 @URL</w:t>
      </w:r>
    </w:p>
    <w:p>
      <w:r>
        <w:rPr>
          <w:b/>
          <w:u w:val="single"/>
        </w:rPr>
        <w:t xml:space="preserve">8305</w:t>
      </w:r>
    </w:p>
    <w:p>
      <w:r>
        <w:t xml:space="preserve">@user @user @user @user @user @user Kuka tahansa mongoloidi, jolla on porakone, voi tehdä automaattisen sear.\n\nThe\u2026 @URL</w:t>
      </w:r>
    </w:p>
    <w:p>
      <w:r>
        <w:rPr>
          <w:b/>
          <w:u w:val="single"/>
        </w:rPr>
        <w:t xml:space="preserve">8306</w:t>
      </w:r>
    </w:p>
    <w:p>
      <w:r>
        <w:t xml:space="preserve">@käyttäjä @käyttäjä @käyttäjä @käyttäjä @käyttäjä @käyttäjä @käyttäjä Nimeni ei ole raghead trailer trash.</w:t>
      </w:r>
    </w:p>
    <w:p>
      <w:r>
        <w:rPr>
          <w:b/>
          <w:u w:val="single"/>
        </w:rPr>
        <w:t xml:space="preserve">8307</w:t>
      </w:r>
    </w:p>
    <w:p>
      <w:r>
        <w:t xml:space="preserve">@user okei niin sain \n\u201c u paha miksi isä \u201c\n\u201c uranus joon \u201c\n\u201c miksi fade retard \u201c\nim aikoo hypätä jyrkänteeltä</w:t>
      </w:r>
    </w:p>
    <w:p>
      <w:r>
        <w:rPr>
          <w:b/>
          <w:u w:val="single"/>
        </w:rPr>
        <w:t xml:space="preserve">8308</w:t>
      </w:r>
    </w:p>
    <w:p>
      <w:r>
        <w:t xml:space="preserve">Can\u2019t ostaa luokan!!! Tiedän, että kaikilla seuroilla on mulkkujen faneja, mutta tämä paskiainen on kaikkien listojen kärjessä #HaveSomeRespect @URL</w:t>
      </w:r>
    </w:p>
    <w:p>
      <w:r>
        <w:rPr>
          <w:b/>
          <w:u w:val="single"/>
        </w:rPr>
        <w:t xml:space="preserve">8309</w:t>
      </w:r>
    </w:p>
    <w:p>
      <w:r>
        <w:t xml:space="preserve">Macron etkö näe, että oma maasi on vajoamassa paskakuoppaan, yrität olla Merkel, eikä kukaan kusipää ole kiinnostunut sinusta\u2026 @URL</w:t>
      </w:r>
    </w:p>
    <w:p>
      <w:r>
        <w:rPr>
          <w:b/>
          <w:u w:val="single"/>
        </w:rPr>
        <w:t xml:space="preserve">8310</w:t>
      </w:r>
    </w:p>
    <w:p>
      <w:r>
        <w:t xml:space="preserve">@käyttäjä niin jälkeenjäänyt.</w:t>
      </w:r>
    </w:p>
    <w:p>
      <w:r>
        <w:rPr>
          <w:b/>
          <w:u w:val="single"/>
        </w:rPr>
        <w:t xml:space="preserve">8311</w:t>
      </w:r>
    </w:p>
    <w:p>
      <w:r>
        <w:t xml:space="preserve">@käyttäjä @käyttäjä @käyttäjä @käyttäjä @käyttäjä @käyttäjä Sen ei ole ilmeistä sen internet syy kertoa kasvojen ilmeet tai kehon kieli retard</w:t>
      </w:r>
    </w:p>
    <w:p>
      <w:r>
        <w:rPr>
          <w:b/>
          <w:u w:val="single"/>
        </w:rPr>
        <w:t xml:space="preserve">8312</w:t>
      </w:r>
    </w:p>
    <w:p>
      <w:r>
        <w:t xml:space="preserve">Vittu homo</w:t>
      </w:r>
    </w:p>
    <w:p>
      <w:r>
        <w:rPr>
          <w:b/>
          <w:u w:val="single"/>
        </w:rPr>
        <w:t xml:space="preserve">8313</w:t>
      </w:r>
    </w:p>
    <w:p>
      <w:r>
        <w:t xml:space="preserve">@user @user @user @user Koska liukastuimme jälkeenjääneiden alueelle, sinulla ei ole mitään käsitystä siitä, mitä terroris\u2026 @URL</w:t>
      </w:r>
    </w:p>
    <w:p>
      <w:r>
        <w:rPr>
          <w:b/>
          <w:u w:val="single"/>
        </w:rPr>
        <w:t xml:space="preserve">8314</w:t>
      </w:r>
    </w:p>
    <w:p>
      <w:r>
        <w:t xml:space="preserve">@user @user Uusi kansainvälinen neekeripainos</w:t>
      </w:r>
    </w:p>
    <w:p>
      <w:r>
        <w:rPr>
          <w:b/>
          <w:u w:val="single"/>
        </w:rPr>
        <w:t xml:space="preserve">8315</w:t>
      </w:r>
    </w:p>
    <w:p>
      <w:r>
        <w:t xml:space="preserve">Olemme pelanneet yhdessä verkossa kahdesti. Et tiedä paskaakaan minusta, hintti!</w:t>
      </w:r>
    </w:p>
    <w:p>
      <w:r>
        <w:rPr>
          <w:b/>
          <w:u w:val="single"/>
        </w:rPr>
        <w:t xml:space="preserve">8316</w:t>
      </w:r>
    </w:p>
    <w:p>
      <w:r>
        <w:t xml:space="preserve">Vision banged tbh häpeä joku kusipää päätti heittää juomaa minua, koska he eivät voi ottaa vitsiä \ud83d\ude02\ud83e\udd23</w:t>
      </w:r>
    </w:p>
    <w:p>
      <w:r>
        <w:rPr>
          <w:b/>
          <w:u w:val="single"/>
        </w:rPr>
        <w:t xml:space="preserve">8317</w:t>
      </w:r>
    </w:p>
    <w:p>
      <w:r>
        <w:t xml:space="preserve">@user Im talking abt hiukset neekeri</w:t>
      </w:r>
    </w:p>
    <w:p>
      <w:r>
        <w:rPr>
          <w:b/>
          <w:u w:val="single"/>
        </w:rPr>
        <w:t xml:space="preserve">8318</w:t>
      </w:r>
    </w:p>
    <w:p>
      <w:r>
        <w:t xml:space="preserve">@user mietin vain, viekö paskamaasi luusahoja. Minun täytyy kysyä ystävältäni joitakin kysymyksiä a\u2026 @URL @URL</w:t>
      </w:r>
    </w:p>
    <w:p>
      <w:r>
        <w:rPr>
          <w:b/>
          <w:u w:val="single"/>
        </w:rPr>
        <w:t xml:space="preserve">8319</w:t>
      </w:r>
    </w:p>
    <w:p>
      <w:r>
        <w:t xml:space="preserve">Maailman beeta-urokset yhdistäkää pilluhattuja käyttävien feminatsien vastapuoltenne takana! @URL</w:t>
      </w:r>
    </w:p>
    <w:p>
      <w:r>
        <w:rPr>
          <w:b/>
          <w:u w:val="single"/>
        </w:rPr>
        <w:t xml:space="preserve">8320</w:t>
      </w:r>
    </w:p>
    <w:p>
      <w:r>
        <w:t xml:space="preserve">Samalla kun he tuovat tauteja ja pilaavat seiniäsi ja syövät ruokasi välittämättä sinusta paskan vertaa. Vitut minä välitän. @URL</w:t>
      </w:r>
    </w:p>
    <w:p>
      <w:r>
        <w:rPr>
          <w:b/>
          <w:u w:val="single"/>
        </w:rPr>
        <w:t xml:space="preserve">8321</w:t>
      </w:r>
    </w:p>
    <w:p>
      <w:r>
        <w:t xml:space="preserve">Se kusipää pitäisi ampua \ud83e\udd2c\ud83e\udd2c\ud83e\udd2c\ud83e\udd2c @URL</w:t>
      </w:r>
    </w:p>
    <w:p>
      <w:r>
        <w:rPr>
          <w:b/>
          <w:u w:val="single"/>
        </w:rPr>
        <w:t xml:space="preserve">8322</w:t>
      </w:r>
    </w:p>
    <w:p>
      <w:r>
        <w:t xml:space="preserve">mitä miehillä on tarjota, mitä lesboilla ei ole\u2019t????????</w:t>
      </w:r>
    </w:p>
    <w:p>
      <w:r>
        <w:rPr>
          <w:b/>
          <w:u w:val="single"/>
        </w:rPr>
        <w:t xml:space="preserve">8323</w:t>
      </w:r>
    </w:p>
    <w:p>
      <w:r>
        <w:t xml:space="preserve">@user @user @user @user @user @user Omfg. Ei, me kaikki emme ilmeisesti tiedä sitä. Samassa thr\u2026 @URL:ssä oleva retardi.</w:t>
      </w:r>
    </w:p>
    <w:p>
      <w:r>
        <w:rPr>
          <w:b/>
          <w:u w:val="single"/>
        </w:rPr>
        <w:t xml:space="preserve">8324</w:t>
      </w:r>
    </w:p>
    <w:p>
      <w:r>
        <w:t xml:space="preserve">@user @user @user Tuo on jälkeenjäänein asia, mitä kukaan on sanonut vaaliprosessista . Jos ajattelet\u2026 @URL</w:t>
      </w:r>
    </w:p>
    <w:p>
      <w:r>
        <w:rPr>
          <w:b/>
          <w:u w:val="single"/>
        </w:rPr>
        <w:t xml:space="preserve">8325</w:t>
      </w:r>
    </w:p>
    <w:p>
      <w:r>
        <w:t xml:space="preserve">@user Anteeksi mitä? Huomautin vain, että on olemassa valkoisia maahanmuuttajia. Joten on hieman rasistista vain... @URL</w:t>
      </w:r>
    </w:p>
    <w:p>
      <w:r>
        <w:rPr>
          <w:b/>
          <w:u w:val="single"/>
        </w:rPr>
        <w:t xml:space="preserve">8326</w:t>
      </w:r>
    </w:p>
    <w:p>
      <w:r>
        <w:t xml:space="preserve">Helppo ratkaisu: lähetetään kaikki laittomat maahanmuuttajat Mazie Hironon taloon. @URL</w:t>
      </w:r>
    </w:p>
    <w:p>
      <w:r>
        <w:rPr>
          <w:b/>
          <w:u w:val="single"/>
        </w:rPr>
        <w:t xml:space="preserve">8327</w:t>
      </w:r>
    </w:p>
    <w:p>
      <w:r>
        <w:t xml:space="preserve">@user Wo ching chong</w:t>
      </w:r>
    </w:p>
    <w:p>
      <w:r>
        <w:rPr>
          <w:b/>
          <w:u w:val="single"/>
        </w:rPr>
        <w:t xml:space="preserve">8328</w:t>
      </w:r>
    </w:p>
    <w:p>
      <w:r>
        <w:t xml:space="preserve">Tässä on esimerkki tyhmästä kusipäästä. @URL</w:t>
      </w:r>
    </w:p>
    <w:p>
      <w:r>
        <w:rPr>
          <w:b/>
          <w:u w:val="single"/>
        </w:rPr>
        <w:t xml:space="preserve">8329</w:t>
      </w:r>
    </w:p>
    <w:p>
      <w:r>
        <w:t xml:space="preserve">Hei @käyttäjä Voin oppia elämään ilman @käyttäjä @käyttäjä @käyttäjä @käyttäjä @käyttäjä @käyttäjä @käyttäjä @käyttäjä @käyttäjä @URL</w:t>
      </w:r>
    </w:p>
    <w:p>
      <w:r>
        <w:rPr>
          <w:b/>
          <w:u w:val="single"/>
        </w:rPr>
        <w:t xml:space="preserve">8330</w:t>
      </w:r>
    </w:p>
    <w:p>
      <w:r>
        <w:t xml:space="preserve">Yhdysvallat on tavallaan paskamaata.\n\n Ainakin 4 kuollut ammuskelussa Pittsburghin synagogassa\n\n\n@URL</w:t>
      </w:r>
    </w:p>
    <w:p>
      <w:r>
        <w:rPr>
          <w:b/>
          <w:u w:val="single"/>
        </w:rPr>
        <w:t xml:space="preserve">8331</w:t>
      </w:r>
    </w:p>
    <w:p>
      <w:r>
        <w:t xml:space="preserve">@user Et tiedä paskaakaan, jos luulet, että RvN oli luokkaa, senkin mongoloidi kusipää.</w:t>
      </w:r>
    </w:p>
    <w:p>
      <w:r>
        <w:rPr>
          <w:b/>
          <w:u w:val="single"/>
        </w:rPr>
        <w:t xml:space="preserve">8332</w:t>
      </w:r>
    </w:p>
    <w:p>
      <w:r>
        <w:t xml:space="preserve">@user me\u2019me kaikki ching chong veljekset</w:t>
      </w:r>
    </w:p>
    <w:p>
      <w:r>
        <w:rPr>
          <w:b/>
          <w:u w:val="single"/>
        </w:rPr>
        <w:t xml:space="preserve">8333</w:t>
      </w:r>
    </w:p>
    <w:p>
      <w:r>
        <w:t xml:space="preserve">Miksi neekerit käyttäytyvät kuin he olisivat jälkeenjääneinä?</w:t>
      </w:r>
    </w:p>
    <w:p>
      <w:r>
        <w:rPr>
          <w:b/>
          <w:u w:val="single"/>
        </w:rPr>
        <w:t xml:space="preserve">8334</w:t>
      </w:r>
    </w:p>
    <w:p>
      <w:r>
        <w:t xml:space="preserve">@käyttäjä *sisältää neekeri-meemin*</w:t>
      </w:r>
    </w:p>
    <w:p>
      <w:r>
        <w:rPr>
          <w:b/>
          <w:u w:val="single"/>
        </w:rPr>
        <w:t xml:space="preserve">8335</w:t>
      </w:r>
    </w:p>
    <w:p>
      <w:r>
        <w:t xml:space="preserve">Päivä 3 (oui je suis en retard) : Baby - The Shoes ft Holly Cook</w:t>
      </w:r>
    </w:p>
    <w:p>
      <w:r>
        <w:rPr>
          <w:b/>
          <w:u w:val="single"/>
        </w:rPr>
        <w:t xml:space="preserve">8336</w:t>
      </w:r>
    </w:p>
    <w:p>
      <w:r>
        <w:t xml:space="preserve">@user Luit twiittini väärin, et minun logiikkaani Dalai Laman logiikka vastaanottaa pakolaisia kohdella heitä hyvin kouluttaa heitä... @URL</w:t>
      </w:r>
    </w:p>
    <w:p>
      <w:r>
        <w:rPr>
          <w:b/>
          <w:u w:val="single"/>
        </w:rPr>
        <w:t xml:space="preserve">8337</w:t>
      </w:r>
    </w:p>
    <w:p>
      <w:r>
        <w:t xml:space="preserve">@käyttäjä @käyttäjä @käyttäjä @käyttäjä Omg niin tyhmä ja miten minä uhkailin sinua retardi</w:t>
      </w:r>
    </w:p>
    <w:p>
      <w:r>
        <w:rPr>
          <w:b/>
          <w:u w:val="single"/>
        </w:rPr>
        <w:t xml:space="preserve">8338</w:t>
      </w:r>
    </w:p>
    <w:p>
      <w:r>
        <w:t xml:space="preserve">@user Koska varasteleva ääliö varasti puhelimeni ja käytän puhelinta, joka minulla oli noin 10 vuotta sitten, ja en voi\u2026 @URL</w:t>
      </w:r>
    </w:p>
    <w:p>
      <w:r>
        <w:rPr>
          <w:b/>
          <w:u w:val="single"/>
        </w:rPr>
        <w:t xml:space="preserve">8339</w:t>
      </w:r>
    </w:p>
    <w:p>
      <w:r>
        <w:t xml:space="preserve">Se, joka voittaa tuon lottovoiton, kutsui minua muutama vuosi sitten homoksi ja wetbackiksi.</w:t>
      </w:r>
    </w:p>
    <w:p>
      <w:r>
        <w:rPr>
          <w:b/>
          <w:u w:val="single"/>
        </w:rPr>
        <w:t xml:space="preserve">8340</w:t>
      </w:r>
    </w:p>
    <w:p>
      <w:r>
        <w:t xml:space="preserve">@user @user Suosittelen 1. Lakkaa sekaantumasta #paskaloukkuihin ja sotiin. 2. Lakkaa sekaantumasta #paskaloukkuihin ja sotiin. Palauttakaa Yhdysvaltain joukot takaisin fr\u2026 @URL @URL</w:t>
      </w:r>
    </w:p>
    <w:p>
      <w:r>
        <w:rPr>
          <w:b/>
          <w:u w:val="single"/>
        </w:rPr>
        <w:t xml:space="preserve">8341</w:t>
      </w:r>
    </w:p>
    <w:p>
      <w:r>
        <w:t xml:space="preserve">@user Lol Tiedän, että hän halusi nimetä hänet Ching Chong, mutta hänen asianajajansa sanoi ei</w:t>
      </w:r>
    </w:p>
    <w:p>
      <w:r>
        <w:rPr>
          <w:b/>
          <w:u w:val="single"/>
        </w:rPr>
        <w:t xml:space="preserve">8342</w:t>
      </w:r>
    </w:p>
    <w:p>
      <w:r>
        <w:t xml:space="preserve">@user En ole jälkeenjäänyt. Tiedän, mihin viittasit lol, mutta silti. hän on yhä vauva &amp;amp; se on yhä Halloween, sinun täytyy rauhoittua.</w:t>
      </w:r>
    </w:p>
    <w:p>
      <w:r>
        <w:rPr>
          <w:b/>
          <w:u w:val="single"/>
        </w:rPr>
        <w:t xml:space="preserve">8343</w:t>
      </w:r>
    </w:p>
    <w:p>
      <w:r>
        <w:t xml:space="preserve">Kehitysvammainen isä, jolla on tytär, lavasti syyttäjän, jonka lapsi kuoli vahingossa kylmässä talvessa\u2026 @URL</w:t>
      </w:r>
    </w:p>
    <w:p>
      <w:r>
        <w:rPr>
          <w:b/>
          <w:u w:val="single"/>
        </w:rPr>
        <w:t xml:space="preserve">8344</w:t>
      </w:r>
    </w:p>
    <w:p>
      <w:r>
        <w:t xml:space="preserve">Vastustan #metoo:ta, koska se kääntää teidät ihmiset väärennettyyn voimaantumiseen. Aivan kuin te vaihtaisitte kauheita tarinoita... @URL</w:t>
      </w:r>
    </w:p>
    <w:p>
      <w:r>
        <w:rPr>
          <w:b/>
          <w:u w:val="single"/>
        </w:rPr>
        <w:t xml:space="preserve">8345</w:t>
      </w:r>
    </w:p>
    <w:p>
      <w:r>
        <w:t xml:space="preserve">Tämä ääliö tuhlasi aikaani. Jos sinulla ei ole hyvää työmoraalia, älä hanki töitä, saati sitten yritä olla esimiehenä wtf</w:t>
      </w:r>
    </w:p>
    <w:p>
      <w:r>
        <w:rPr>
          <w:b/>
          <w:u w:val="single"/>
        </w:rPr>
        <w:t xml:space="preserve">8346</w:t>
      </w:r>
    </w:p>
    <w:p>
      <w:r>
        <w:t xml:space="preserve">Häpeämätön: Etkö tosiaan muista, mitä viime kaudella tapahtui, senkin säälittävä paskiainen? \n\nMinä: @URL</w:t>
      </w:r>
    </w:p>
    <w:p>
      <w:r>
        <w:rPr>
          <w:b/>
          <w:u w:val="single"/>
        </w:rPr>
        <w:t xml:space="preserve">8347</w:t>
      </w:r>
    </w:p>
    <w:p>
      <w:r>
        <w:t xml:space="preserve">Ei, mutta pidä tuo neekeri penkillä...</w:t>
      </w:r>
    </w:p>
    <w:p>
      <w:r>
        <w:rPr>
          <w:b/>
          <w:u w:val="single"/>
        </w:rPr>
        <w:t xml:space="preserve">8348</w:t>
      </w:r>
    </w:p>
    <w:p>
      <w:r>
        <w:t xml:space="preserve">sämpylät ovat aliarvostettuja ja olet mongoloidi, jos olet eri mieltä.</w:t>
      </w:r>
    </w:p>
    <w:p>
      <w:r>
        <w:rPr>
          <w:b/>
          <w:u w:val="single"/>
        </w:rPr>
        <w:t xml:space="preserve">8349</w:t>
      </w:r>
    </w:p>
    <w:p>
      <w:r>
        <w:t xml:space="preserve">@user Sanoin eilen sen jälkeen, kun hän didn\u2019t pitch pelejä 1 ja 2 en didn\u2019t mielessä se, mutta kaksi yötä peräkkäin on jälkeenjäänyt</w:t>
      </w:r>
    </w:p>
    <w:p>
      <w:r>
        <w:rPr>
          <w:b/>
          <w:u w:val="single"/>
        </w:rPr>
        <w:t xml:space="preserve">8350</w:t>
      </w:r>
    </w:p>
    <w:p>
      <w:r>
        <w:t xml:space="preserve">he ovat laittomia ulkomaalaisia</w:t>
      </w:r>
    </w:p>
    <w:p>
      <w:r>
        <w:rPr>
          <w:b/>
          <w:u w:val="single"/>
        </w:rPr>
        <w:t xml:space="preserve">8351</w:t>
      </w:r>
    </w:p>
    <w:p>
      <w:r>
        <w:t xml:space="preserve">@user on minun hintti, jota rakastan\u00e9 ya know ! me \u2708\ufe0f supreme !</w:t>
      </w:r>
    </w:p>
    <w:p>
      <w:r>
        <w:rPr>
          <w:b/>
          <w:u w:val="single"/>
        </w:rPr>
        <w:t xml:space="preserve">8352</w:t>
      </w:r>
    </w:p>
    <w:p>
      <w:r>
        <w:t xml:space="preserve">Pidä pääsi ylhäällä pikku neekeri</w:t>
      </w:r>
    </w:p>
    <w:p>
      <w:r>
        <w:rPr>
          <w:b/>
          <w:u w:val="single"/>
        </w:rPr>
        <w:t xml:space="preserve">8353</w:t>
      </w:r>
    </w:p>
    <w:p>
      <w:r>
        <w:t xml:space="preserve">@käyttäjä @käyttäjä @käyttäjä @käyttäjä Lol Corbyn ja tämä paskiainen ovat kaksi samanlaista.</w:t>
      </w:r>
    </w:p>
    <w:p>
      <w:r>
        <w:rPr>
          <w:b/>
          <w:u w:val="single"/>
        </w:rPr>
        <w:t xml:space="preserve">8354</w:t>
      </w:r>
    </w:p>
    <w:p>
      <w:r>
        <w:t xml:space="preserve">Donald, senkin typerä hintti, olet oikeassa! @URL</w:t>
      </w:r>
    </w:p>
    <w:p>
      <w:r>
        <w:rPr>
          <w:b/>
          <w:u w:val="single"/>
        </w:rPr>
        <w:t xml:space="preserve">8355</w:t>
      </w:r>
    </w:p>
    <w:p>
      <w:r>
        <w:t xml:space="preserve">@user @user @user @user @user @user @user @user @user Niin monet arabivaltiot eivät ilmoita t\u2026 @URL</w:t>
      </w:r>
    </w:p>
    <w:p>
      <w:r>
        <w:rPr>
          <w:b/>
          <w:u w:val="single"/>
        </w:rPr>
        <w:t xml:space="preserve">8356</w:t>
      </w:r>
    </w:p>
    <w:p>
      <w:r>
        <w:t xml:space="preserve">@käyttäjä @käyttäjä @käyttäjä @käyttäjä @käyttäjä Lopeta @käyttäjä minua sitten, senkin vitun ääliö. Jos haluat olla valikoiva lukiessasi\u2026 @URL</w:t>
      </w:r>
    </w:p>
    <w:p>
      <w:r>
        <w:rPr>
          <w:b/>
          <w:u w:val="single"/>
        </w:rPr>
        <w:t xml:space="preserve">8357</w:t>
      </w:r>
    </w:p>
    <w:p>
      <w:r>
        <w:t xml:space="preserve">@user @user Plateado con azulnegro jne.</w:t>
      </w:r>
    </w:p>
    <w:p>
      <w:r>
        <w:rPr>
          <w:b/>
          <w:u w:val="single"/>
        </w:rPr>
        <w:t xml:space="preserve">8358</w:t>
      </w:r>
    </w:p>
    <w:p>
      <w:r>
        <w:t xml:space="preserve">Täytyy saada meikki siistiksi ja puhtaaksi \n#spookyspoofy2018 @URL</w:t>
      </w:r>
    </w:p>
    <w:p>
      <w:r>
        <w:rPr>
          <w:b/>
          <w:u w:val="single"/>
        </w:rPr>
        <w:t xml:space="preserve">8359</w:t>
      </w:r>
    </w:p>
    <w:p>
      <w:r>
        <w:t xml:space="preserve">#Pakistanin pääministeri #ImranKhan on luvannut kansalaisuuden pakistanilaisille pakolaisille #Afganistanista ja #Bangladeshista, jotka ovat syntyneet... @URL</w:t>
      </w:r>
    </w:p>
    <w:p>
      <w:r>
        <w:rPr>
          <w:b/>
          <w:u w:val="single"/>
        </w:rPr>
        <w:t xml:space="preserve">8360</w:t>
      </w:r>
    </w:p>
    <w:p>
      <w:r>
        <w:t xml:space="preserve">neekeri @URL</w:t>
      </w:r>
    </w:p>
    <w:p>
      <w:r>
        <w:rPr>
          <w:b/>
          <w:u w:val="single"/>
        </w:rPr>
        <w:t xml:space="preserve">8361</w:t>
      </w:r>
    </w:p>
    <w:p>
      <w:r>
        <w:t xml:space="preserve">@käyttäjä @käyttäjä Mikä ei-vastaus lmao. Ilmeisesti hänen twiittinsä on jälkeenjäänyt, mutta miksi Spencerille puhuminen on tekopyhää?</w:t>
      </w:r>
    </w:p>
    <w:p>
      <w:r>
        <w:rPr>
          <w:b/>
          <w:u w:val="single"/>
        </w:rPr>
        <w:t xml:space="preserve">8362</w:t>
      </w:r>
    </w:p>
    <w:p>
      <w:r>
        <w:t xml:space="preserve">Miksi tämä mongy kusipää Ashley Young jatkaa nyrkinheiluttelua kaikkien kanssa kasvakaa aikuisiksi.</w:t>
      </w:r>
    </w:p>
    <w:p>
      <w:r>
        <w:rPr>
          <w:b/>
          <w:u w:val="single"/>
        </w:rPr>
        <w:t xml:space="preserve">8363</w:t>
      </w:r>
    </w:p>
    <w:p>
      <w:r>
        <w:t xml:space="preserve">hänen vasen etuhampaansa ei voi olla homo #kek</w:t>
      </w:r>
    </w:p>
    <w:p>
      <w:r>
        <w:rPr>
          <w:b/>
          <w:u w:val="single"/>
        </w:rPr>
        <w:t xml:space="preserve">8364</w:t>
      </w:r>
    </w:p>
    <w:p>
      <w:r>
        <w:t xml:space="preserve">@user Hyvää työtä tho rehellisesti. you\u2019re retarded ystävät ovat kauhea pelata.</w:t>
      </w:r>
    </w:p>
    <w:p>
      <w:r>
        <w:rPr>
          <w:b/>
          <w:u w:val="single"/>
        </w:rPr>
        <w:t xml:space="preserve">8365</w:t>
      </w:r>
    </w:p>
    <w:p>
      <w:r>
        <w:t xml:space="preserve">ignis scientia voi kutsua minua retardiksi.</w:t>
      </w:r>
    </w:p>
    <w:p>
      <w:r>
        <w:rPr>
          <w:b/>
          <w:u w:val="single"/>
        </w:rPr>
        <w:t xml:space="preserve">8366</w:t>
      </w:r>
    </w:p>
    <w:p>
      <w:r>
        <w:t xml:space="preserve">Ei voi edes mennä kiitospäivän illalliselle ilman, että pelkää, että joku kutsuu sinua vahingossa neekeriksi, vinosilmäksi tai piikiksi... @URL</w:t>
      </w:r>
    </w:p>
    <w:p>
      <w:r>
        <w:rPr>
          <w:b/>
          <w:u w:val="single"/>
        </w:rPr>
        <w:t xml:space="preserve">8367</w:t>
      </w:r>
    </w:p>
    <w:p>
      <w:r>
        <w:t xml:space="preserve">Muista, että olen neekeri</w:t>
      </w:r>
    </w:p>
    <w:p>
      <w:r>
        <w:rPr>
          <w:b/>
          <w:u w:val="single"/>
        </w:rPr>
        <w:t xml:space="preserve">8368</w:t>
      </w:r>
    </w:p>
    <w:p>
      <w:r>
        <w:t xml:space="preserve">@user Hahahahahaha oletko match maker???? Opettele muodostamaan lause retard ja helvetin kyllä olen narttu mutta en arpi\u2026 @URL</w:t>
      </w:r>
    </w:p>
    <w:p>
      <w:r>
        <w:rPr>
          <w:b/>
          <w:u w:val="single"/>
        </w:rPr>
        <w:t xml:space="preserve">8369</w:t>
      </w:r>
    </w:p>
    <w:p>
      <w:r>
        <w:t xml:space="preserve">Jos olen tästä biopolaarinen - niin on myös Steven King kirjojensa vuoksi. \nKiva jälkeenjäänyt yritys. Sama retard-kanava.</w:t>
      </w:r>
    </w:p>
    <w:p>
      <w:r>
        <w:rPr>
          <w:b/>
          <w:u w:val="single"/>
        </w:rPr>
        <w:t xml:space="preserve">8370</w:t>
      </w:r>
    </w:p>
    <w:p>
      <w:r>
        <w:t xml:space="preserve">senkin korealaisen näköinen ääliö #perse #botti</w:t>
      </w:r>
    </w:p>
    <w:p>
      <w:r>
        <w:rPr>
          <w:b/>
          <w:u w:val="single"/>
        </w:rPr>
        <w:t xml:space="preserve">8371</w:t>
      </w:r>
    </w:p>
    <w:p>
      <w:r>
        <w:t xml:space="preserve">Erona on se, että Obama ei sano vastustavansa kaikkea maahanmuuttoa "paskanreikämaista". Konservatiivit, kuten minun \u2026 @URL</w:t>
      </w:r>
    </w:p>
    <w:p>
      <w:r>
        <w:rPr>
          <w:b/>
          <w:u w:val="single"/>
        </w:rPr>
        <w:t xml:space="preserve">8372</w:t>
      </w:r>
    </w:p>
    <w:p>
      <w:r>
        <w:t xml:space="preserve">Koko pakettiauto on siisti ja puhdas. Tarrojen värit eloisat. Ei käpristyneitä reunoja. Hmmm... @URL</w:t>
      </w:r>
    </w:p>
    <w:p>
      <w:r>
        <w:rPr>
          <w:b/>
          <w:u w:val="single"/>
        </w:rPr>
        <w:t xml:space="preserve">8373</w:t>
      </w:r>
    </w:p>
    <w:p>
      <w:r>
        <w:t xml:space="preserve">ODEE:n esitys oli ylivoimaisesti parempi. Swings on jälkeenjäänyt \ud83d\ude02 Mutta hitto! Hän on hirviö esiintyjä\n#SMTM777\u2026 @URL</w:t>
      </w:r>
    </w:p>
    <w:p>
      <w:r>
        <w:rPr>
          <w:b/>
          <w:u w:val="single"/>
        </w:rPr>
        <w:t xml:space="preserve">8374</w:t>
      </w:r>
    </w:p>
    <w:p>
      <w:r>
        <w:t xml:space="preserve">joten siivotessani löysin uuden pyyhekumin ja 2 teroittamatonta mongolikynää, ja hei, nagbakal pa ko nmatia varten.</w:t>
      </w:r>
    </w:p>
    <w:p>
      <w:r>
        <w:rPr>
          <w:b/>
          <w:u w:val="single"/>
        </w:rPr>
        <w:t xml:space="preserve">8375</w:t>
      </w:r>
    </w:p>
    <w:p>
      <w:r>
        <w:t xml:space="preserve">Lasileukainen hintti. Se oli kuitenkin reilu vitsi, jonka hän teki. \ud83d\udc4a\ud83d\udc4a @URL</w:t>
      </w:r>
    </w:p>
    <w:p>
      <w:r>
        <w:rPr>
          <w:b/>
          <w:u w:val="single"/>
        </w:rPr>
        <w:t xml:space="preserve">8376</w:t>
      </w:r>
    </w:p>
    <w:p>
      <w:r>
        <w:t xml:space="preserve">@user Ei voi ottaa ihmisiä korvaukseksi retard.</w:t>
      </w:r>
    </w:p>
    <w:p>
      <w:r>
        <w:rPr>
          <w:b/>
          <w:u w:val="single"/>
        </w:rPr>
        <w:t xml:space="preserve">8377</w:t>
      </w:r>
    </w:p>
    <w:p>
      <w:r>
        <w:t xml:space="preserve">@user Luulin, että olin jälkeenjäänyt \ud83d\ude02\ud83d\ude02\ud83d\ude02 se tappaa minun vireeni</w:t>
      </w:r>
    </w:p>
    <w:p>
      <w:r>
        <w:rPr>
          <w:b/>
          <w:u w:val="single"/>
        </w:rPr>
        <w:t xml:space="preserve">8378</w:t>
      </w:r>
    </w:p>
    <w:p>
      <w:r>
        <w:t xml:space="preserve">@user Argumenttisi on \u201cOlen vahva, koska annan valkoisten ihmisten kutsua minua wetbackiksi ja latinoiksi ilman seurauksia\u2026 @URL</w:t>
      </w:r>
    </w:p>
    <w:p>
      <w:r>
        <w:rPr>
          <w:b/>
          <w:u w:val="single"/>
        </w:rPr>
        <w:t xml:space="preserve">8379</w:t>
      </w:r>
    </w:p>
    <w:p>
      <w:r>
        <w:t xml:space="preserve">@user @user Cuz ur mongoloidi</w:t>
      </w:r>
    </w:p>
    <w:p>
      <w:r>
        <w:rPr>
          <w:b/>
          <w:u w:val="single"/>
        </w:rPr>
        <w:t xml:space="preserve">8380</w:t>
      </w:r>
    </w:p>
    <w:p>
      <w:r>
        <w:t xml:space="preserve">Haha @user on mennyt täysin #retard \ud83d\udc4c</w:t>
      </w:r>
    </w:p>
    <w:p>
      <w:r>
        <w:rPr>
          <w:b/>
          <w:u w:val="single"/>
        </w:rPr>
        <w:t xml:space="preserve">8381</w:t>
      </w:r>
    </w:p>
    <w:p>
      <w:r>
        <w:t xml:space="preserve">Aina on ollut mongy n tarpeeksi kääntää anyone\u2019s vatsaa kaikki tämä chanting noin Jimmy Savile varma sain kutsuttiin ki\u2026 @URL</w:t>
      </w:r>
    </w:p>
    <w:p>
      <w:r>
        <w:rPr>
          <w:b/>
          <w:u w:val="single"/>
        </w:rPr>
        <w:t xml:space="preserve">8382</w:t>
      </w:r>
    </w:p>
    <w:p>
      <w:r>
        <w:t xml:space="preserve">kaikkien on parasta toivottaa homovaimolleni hyvää syntymäpäivää @user</w:t>
      </w:r>
    </w:p>
    <w:p>
      <w:r>
        <w:rPr>
          <w:b/>
          <w:u w:val="single"/>
        </w:rPr>
        <w:t xml:space="preserve">8383</w:t>
      </w:r>
    </w:p>
    <w:p>
      <w:r>
        <w:t xml:space="preserve">Oh ma GAWD Bonnie tappaa oman serkkunsa ötökät.\n#SpidermanAndFriendsBot\nSuu kiinni Jackie-chan, senkin ääliö!!\u2026 @URL</w:t>
      </w:r>
    </w:p>
    <w:p>
      <w:r>
        <w:rPr>
          <w:b/>
          <w:u w:val="single"/>
        </w:rPr>
        <w:t xml:space="preserve">8384</w:t>
      </w:r>
    </w:p>
    <w:p>
      <w:r>
        <w:t xml:space="preserve">@user Olen 59-vuotias ja muistan nähneeni näitä raitoja taivaalla lapsena. Siksikö olen siis jälkeenjäänyt?</w:t>
      </w:r>
    </w:p>
    <w:p>
      <w:r>
        <w:rPr>
          <w:b/>
          <w:u w:val="single"/>
        </w:rPr>
        <w:t xml:space="preserve">8385</w:t>
      </w:r>
    </w:p>
    <w:p>
      <w:r>
        <w:t xml:space="preserve">Mikään ei tekisi minua onnellisemmaksi kuin video, jossa tämä kusipää ammutaan hänen nukkuessaan. Järkyttävää tuhlausta\u2026 @URL</w:t>
      </w:r>
    </w:p>
    <w:p>
      <w:r>
        <w:rPr>
          <w:b/>
          <w:u w:val="single"/>
        </w:rPr>
        <w:t xml:space="preserve">8386</w:t>
      </w:r>
    </w:p>
    <w:p>
      <w:r>
        <w:t xml:space="preserve">@user Ja unohtuiko hän kätevästi \u201c paskiaiset\u201d maat \u201c pahat hombres\u201d ja niin edelleen? Tämä mies on Jekyl an\u2026 @URL</w:t>
      </w:r>
    </w:p>
    <w:p>
      <w:r>
        <w:rPr>
          <w:b/>
          <w:u w:val="single"/>
        </w:rPr>
        <w:t xml:space="preserve">8387</w:t>
      </w:r>
    </w:p>
    <w:p>
      <w:r>
        <w:t xml:space="preserve">Joku ääliö ampui koulussa ja minua muistutetaan siitä seuraavat 30 vuotta.</w:t>
      </w:r>
    </w:p>
    <w:p>
      <w:r>
        <w:rPr>
          <w:b/>
          <w:u w:val="single"/>
        </w:rPr>
        <w:t xml:space="preserve">8388</w:t>
      </w:r>
    </w:p>
    <w:p>
      <w:r>
        <w:t xml:space="preserve">@user @user Sait sen ja kuolleet ihmiset äänestävät yhdessä maahanmuuttajien kanssa.</w:t>
      </w:r>
    </w:p>
    <w:p>
      <w:r>
        <w:rPr>
          <w:b/>
          <w:u w:val="single"/>
        </w:rPr>
        <w:t xml:space="preserve">8389</w:t>
      </w:r>
    </w:p>
    <w:p>
      <w:r>
        <w:t xml:space="preserve">@käyttäjä @käyttäjä Turpa kiinni, senkin hintti!</w:t>
      </w:r>
    </w:p>
    <w:p>
      <w:r>
        <w:rPr>
          <w:b/>
          <w:u w:val="single"/>
        </w:rPr>
        <w:t xml:space="preserve">8390</w:t>
      </w:r>
    </w:p>
    <w:p>
      <w:r>
        <w:t xml:space="preserve">@user fuck you nigga whoever stole my shit from this year faggot ass niggas dont fuck with me in 2019 nig\u2026 @URL</w:t>
      </w:r>
    </w:p>
    <w:p>
      <w:r>
        <w:rPr>
          <w:b/>
          <w:u w:val="single"/>
        </w:rPr>
        <w:t xml:space="preserve">8391</w:t>
      </w:r>
    </w:p>
    <w:p>
      <w:r>
        <w:t xml:space="preserve">Rondo ja McGee molemmat jälkeenjääneet.</w:t>
      </w:r>
    </w:p>
    <w:p>
      <w:r>
        <w:rPr>
          <w:b/>
          <w:u w:val="single"/>
        </w:rPr>
        <w:t xml:space="preserve">8392</w:t>
      </w:r>
    </w:p>
    <w:p>
      <w:r>
        <w:t xml:space="preserve">Twitter sallii #redneck #presidentin olla rasistinen ja seksistinen, mutta yrittää estää tämän #retardista, joka ei voi syödä a\u2026 @URL</w:t>
      </w:r>
    </w:p>
    <w:p>
      <w:r>
        <w:rPr>
          <w:b/>
          <w:u w:val="single"/>
        </w:rPr>
        <w:t xml:space="preserve">8393</w:t>
      </w:r>
    </w:p>
    <w:p>
      <w:r>
        <w:t xml:space="preserve">@user Katson sen, kun pääsen kotiin, senkin sika, olen koulussa.</w:t>
      </w:r>
    </w:p>
    <w:p>
      <w:r>
        <w:rPr>
          <w:b/>
          <w:u w:val="single"/>
        </w:rPr>
        <w:t xml:space="preserve">8394</w:t>
      </w:r>
    </w:p>
    <w:p>
      <w:r>
        <w:t xml:space="preserve">@user Kun:\n- Johdat "lukitse hänet lukkojen taakse"\n- Demonisoit pakolaisia "paskamaista"\n- Pilkkaat \u2026 @URL</w:t>
      </w:r>
    </w:p>
    <w:p>
      <w:r>
        <w:rPr>
          <w:b/>
          <w:u w:val="single"/>
        </w:rPr>
        <w:t xml:space="preserve">8395</w:t>
      </w:r>
    </w:p>
    <w:p>
      <w:r>
        <w:t xml:space="preserve">@käyttäjä @käyttäjä @käyttäjä @käyttäjä wing wong ching chong</w:t>
      </w:r>
    </w:p>
    <w:p>
      <w:r>
        <w:rPr>
          <w:b/>
          <w:u w:val="single"/>
        </w:rPr>
        <w:t xml:space="preserve">8396</w:t>
      </w:r>
    </w:p>
    <w:p>
      <w:r>
        <w:t xml:space="preserve">@user @user @user Presidentille ei sanota, mitä tehdä. \n\nMaamme turvallisuus???? Te ihmiset haluatte paskaloukun\u2026 @URL</w:t>
      </w:r>
    </w:p>
    <w:p>
      <w:r>
        <w:rPr>
          <w:b/>
          <w:u w:val="single"/>
        </w:rPr>
        <w:t xml:space="preserve">8397</w:t>
      </w:r>
    </w:p>
    <w:p>
      <w:r>
        <w:t xml:space="preserve">@user Sinä riitelemässä lesbo!!!!</w:t>
      </w:r>
    </w:p>
    <w:p>
      <w:r>
        <w:rPr>
          <w:b/>
          <w:u w:val="single"/>
        </w:rPr>
        <w:t xml:space="preserve">8398</w:t>
      </w:r>
    </w:p>
    <w:p>
      <w:r>
        <w:t xml:space="preserve">@user @user No jos länsimaat lakkaisivat auttamasta paskamaita, niiden ihmiset kuolisivat nälkään. ongelma ratkaistu.</w:t>
      </w:r>
    </w:p>
    <w:p>
      <w:r>
        <w:rPr>
          <w:b/>
          <w:u w:val="single"/>
        </w:rPr>
        <w:t xml:space="preserve">8399</w:t>
      </w:r>
    </w:p>
    <w:p>
      <w:r>
        <w:t xml:space="preserve">@user nahhh im jälkeenjäänyt xd</w:t>
      </w:r>
    </w:p>
    <w:p>
      <w:r>
        <w:rPr>
          <w:b/>
          <w:u w:val="single"/>
        </w:rPr>
        <w:t xml:space="preserve">8400</w:t>
      </w:r>
    </w:p>
    <w:p>
      <w:r>
        <w:t xml:space="preserve">@user Tykkään tehdä hammastahnaa tai jopa virtsaputkea. Hammastahna saa heidät kiemurtelemaan ja virtsaputki tekee heidän kalustaan pillun :)</w:t>
      </w:r>
    </w:p>
    <w:p>
      <w:r>
        <w:rPr>
          <w:b/>
          <w:u w:val="single"/>
        </w:rPr>
        <w:t xml:space="preserve">8401</w:t>
      </w:r>
    </w:p>
    <w:p>
      <w:r>
        <w:t xml:space="preserve">Minulla on vastaus! Jos pidämme laittomat maahanmuuttajat maassamme, saamme karkottaa yhden demokraatin jokaista laittomia... @URL</w:t>
      </w:r>
    </w:p>
    <w:p>
      <w:r>
        <w:rPr>
          <w:b/>
          <w:u w:val="single"/>
        </w:rPr>
        <w:t xml:space="preserve">8402</w:t>
      </w:r>
    </w:p>
    <w:p>
      <w:r>
        <w:t xml:space="preserve">@user Muistan, kun minulle sanottiin värillisille ihmisille (eufonyysi espanjalaisille), että kadun varrella sijaitsevassa pankissa ei ole pankkia\u2026 @URL</w:t>
      </w:r>
    </w:p>
    <w:p>
      <w:r>
        <w:rPr>
          <w:b/>
          <w:u w:val="single"/>
        </w:rPr>
        <w:t xml:space="preserve">8403</w:t>
      </w:r>
    </w:p>
    <w:p>
      <w:r>
        <w:t xml:space="preserve">@user Zorry no spic espanilsh</w:t>
      </w:r>
    </w:p>
    <w:p>
      <w:r>
        <w:rPr>
          <w:b/>
          <w:u w:val="single"/>
        </w:rPr>
        <w:t xml:space="preserve">8404</w:t>
      </w:r>
    </w:p>
    <w:p>
      <w:r>
        <w:t xml:space="preserve">@user You whipped faggot</w:t>
      </w:r>
    </w:p>
    <w:p>
      <w:r>
        <w:rPr>
          <w:b/>
          <w:u w:val="single"/>
        </w:rPr>
        <w:t xml:space="preserve">8405</w:t>
      </w:r>
    </w:p>
    <w:p>
      <w:r>
        <w:t xml:space="preserve">@user MASSIVE FUCKING FAGGOT 'ERE\nhow do you do fellow squidcunts</w:t>
      </w:r>
    </w:p>
    <w:p>
      <w:r>
        <w:rPr>
          <w:b/>
          <w:u w:val="single"/>
        </w:rPr>
        <w:t xml:space="preserve">8406</w:t>
      </w:r>
    </w:p>
    <w:p>
      <w:r>
        <w:t xml:space="preserve">Mikä täysi kusipää \ud83e\udd2c @URL</w:t>
      </w:r>
    </w:p>
    <w:p>
      <w:r>
        <w:rPr>
          <w:b/>
          <w:u w:val="single"/>
        </w:rPr>
        <w:t xml:space="preserve">8407</w:t>
      </w:r>
    </w:p>
    <w:p>
      <w:r>
        <w:t xml:space="preserve">@käyttäjä Tristan sanoi vastata hänen tekstiviestiinsä neekeri</w:t>
      </w:r>
    </w:p>
    <w:p>
      <w:r>
        <w:rPr>
          <w:b/>
          <w:u w:val="single"/>
        </w:rPr>
        <w:t xml:space="preserve">8408</w:t>
      </w:r>
    </w:p>
    <w:p>
      <w:r>
        <w:t xml:space="preserve">En voi uskoa, että joku kertoi minulle, että mongy John oli kuollut, kun näin hänet ja hänen koiransa!!!</w:t>
      </w:r>
    </w:p>
    <w:p>
      <w:r>
        <w:rPr>
          <w:b/>
          <w:u w:val="single"/>
        </w:rPr>
        <w:t xml:space="preserve">8409</w:t>
      </w:r>
    </w:p>
    <w:p>
      <w:r>
        <w:t xml:space="preserve">@user @user @user @user hän puhuu u retard</w:t>
      </w:r>
    </w:p>
    <w:p>
      <w:r>
        <w:rPr>
          <w:b/>
          <w:u w:val="single"/>
        </w:rPr>
        <w:t xml:space="preserve">8410</w:t>
      </w:r>
    </w:p>
    <w:p>
      <w:r>
        <w:t xml:space="preserve">Wowwwww neekeri @URL</w:t>
      </w:r>
    </w:p>
    <w:p>
      <w:r>
        <w:rPr>
          <w:b/>
          <w:u w:val="single"/>
        </w:rPr>
        <w:t xml:space="preserve">8411</w:t>
      </w:r>
    </w:p>
    <w:p>
      <w:r>
        <w:t xml:space="preserve">Puhuu alaspäin "yleisölle" alentuva kusipää @URL</w:t>
      </w:r>
    </w:p>
    <w:p>
      <w:r>
        <w:rPr>
          <w:b/>
          <w:u w:val="single"/>
        </w:rPr>
        <w:t xml:space="preserve">8412</w:t>
      </w:r>
    </w:p>
    <w:p>
      <w:r>
        <w:t xml:space="preserve">Sanoin \ching chong\ kahvilassa eilen, ja nyt en saa palata sinne.</w:t>
      </w:r>
    </w:p>
    <w:p>
      <w:r>
        <w:rPr>
          <w:b/>
          <w:u w:val="single"/>
        </w:rPr>
        <w:t xml:space="preserve">8413</w:t>
      </w:r>
    </w:p>
    <w:p>
      <w:r>
        <w:t xml:space="preserve">@käyttäjä @käyttäjä Näetkö tämän viestiketjun? Tämän takia tarvitaan kampanjoita kuten It's okay to be white.</w:t>
      </w:r>
    </w:p>
    <w:p>
      <w:r>
        <w:rPr>
          <w:b/>
          <w:u w:val="single"/>
        </w:rPr>
        <w:t xml:space="preserve">8414</w:t>
      </w:r>
    </w:p>
    <w:p>
      <w:r>
        <w:t xml:space="preserve">Puhuuko Sen Ching Chong koskaan mustien ja aasialaisten välisestä väkivallasta? @URL</w:t>
      </w:r>
    </w:p>
    <w:p>
      <w:r>
        <w:rPr>
          <w:b/>
          <w:u w:val="single"/>
        </w:rPr>
        <w:t xml:space="preserve">8415</w:t>
      </w:r>
    </w:p>
    <w:p>
      <w:r>
        <w:t xml:space="preserve">@user @user Valkoinen etuoikeus dufas kaikki sanovat, että ei ole ok olla valkoinen pitää yllä Sherlock</w:t>
      </w:r>
    </w:p>
    <w:p>
      <w:r>
        <w:rPr>
          <w:b/>
          <w:u w:val="single"/>
        </w:rPr>
        <w:t xml:space="preserve">8416</w:t>
      </w:r>
    </w:p>
    <w:p>
      <w:r>
        <w:t xml:space="preserve">Stanin äiti: Stan: Mitä minä sanoin sinulle Osbournesin katsomisesta? Se tekee sinusta jälkeenjääneen!</w:t>
      </w:r>
    </w:p>
    <w:p>
      <w:r>
        <w:rPr>
          <w:b/>
          <w:u w:val="single"/>
        </w:rPr>
        <w:t xml:space="preserve">8417</w:t>
      </w:r>
    </w:p>
    <w:p>
      <w:r>
        <w:t xml:space="preserve">\u2066@user : Saatat yllättyä siitä, että pommimies ei todennäköisesti ole laiton maahanmuuttaja jostain \u201cshithole\u2026 @URL</w:t>
      </w:r>
    </w:p>
    <w:p>
      <w:r>
        <w:rPr>
          <w:b/>
          <w:u w:val="single"/>
        </w:rPr>
        <w:t xml:space="preserve">8418</w:t>
      </w:r>
    </w:p>
    <w:p>
      <w:r>
        <w:t xml:space="preserve">Tai spic y\u2019all.....Ensimmäisen kerran kuulin sen 13-vuotiaana ja olin että umm mitä? Sanoitko puhua? lol sitten kun som\u2026 @URL</w:t>
      </w:r>
    </w:p>
    <w:p>
      <w:r>
        <w:rPr>
          <w:b/>
          <w:u w:val="single"/>
        </w:rPr>
        <w:t xml:space="preserve">8419</w:t>
      </w:r>
    </w:p>
    <w:p>
      <w:r>
        <w:t xml:space="preserve">@user Katso televisiosta, senkin mongoloidi!</w:t>
      </w:r>
    </w:p>
    <w:p>
      <w:r>
        <w:rPr>
          <w:b/>
          <w:u w:val="single"/>
        </w:rPr>
        <w:t xml:space="preserve">8420</w:t>
      </w:r>
    </w:p>
    <w:p>
      <w:r>
        <w:t xml:space="preserve">Hintti #9news #CNN @URL</w:t>
      </w:r>
    </w:p>
    <w:p>
      <w:r>
        <w:rPr>
          <w:b/>
          <w:u w:val="single"/>
        </w:rPr>
        <w:t xml:space="preserve">8421</w:t>
      </w:r>
    </w:p>
    <w:p>
      <w:r>
        <w:t xml:space="preserve">Bruh tämä neekeri Chief Keef todella nauhoitti Pump fisting kappaleen tälle albumille hahahahaha</w:t>
      </w:r>
    </w:p>
    <w:p>
      <w:r>
        <w:rPr>
          <w:b/>
          <w:u w:val="single"/>
        </w:rPr>
        <w:t xml:space="preserve">8422</w:t>
      </w:r>
    </w:p>
    <w:p>
      <w:r>
        <w:t xml:space="preserve">Meidän pitäisi sulkea rajat, kunnes muuri on rakennettu. He eivät koskaan sulautu &amp;amp; tuovat tauteja, jotka on jo hävitetty.... @URL</w:t>
      </w:r>
    </w:p>
    <w:p>
      <w:r>
        <w:rPr>
          <w:b/>
          <w:u w:val="single"/>
        </w:rPr>
        <w:t xml:space="preserve">8423</w:t>
      </w:r>
    </w:p>
    <w:p>
      <w:r>
        <w:t xml:space="preserve">@user @user @user @user Tässä tutkimuksessa pakolaisten vaikutuksesta kehittyneisiin talouksiin todetaan, että yhden euron sijoittaminen... @URL</w:t>
      </w:r>
    </w:p>
    <w:p>
      <w:r>
        <w:rPr>
          <w:b/>
          <w:u w:val="single"/>
        </w:rPr>
        <w:t xml:space="preserve">8424</w:t>
      </w:r>
    </w:p>
    <w:p>
      <w:r>
        <w:t xml:space="preserve">@user Etkö tarkoita mongolijoukkoja?</w:t>
      </w:r>
    </w:p>
    <w:p>
      <w:r>
        <w:rPr>
          <w:b/>
          <w:u w:val="single"/>
        </w:rPr>
        <w:t xml:space="preserve">8425</w:t>
      </w:r>
    </w:p>
    <w:p>
      <w:r>
        <w:t xml:space="preserve">@user Ennustin tuon vitsin jo ennen kuin edes kerroit sen. Hanki jotain hyvää materiaalia, senkin vitun mongoloidi!</w:t>
      </w:r>
    </w:p>
    <w:p>
      <w:r>
        <w:rPr>
          <w:b/>
          <w:u w:val="single"/>
        </w:rPr>
        <w:t xml:space="preserve">8426</w:t>
      </w:r>
    </w:p>
    <w:p>
      <w:r>
        <w:t xml:space="preserve">@user \u201cI\u2019m a faggot\u201d</w:t>
      </w:r>
    </w:p>
    <w:p>
      <w:r>
        <w:rPr>
          <w:b/>
          <w:u w:val="single"/>
        </w:rPr>
        <w:t xml:space="preserve">8427</w:t>
      </w:r>
    </w:p>
    <w:p>
      <w:r>
        <w:t xml:space="preserve">stan twitter luulee, että he ovat niin hauskoja vitsaillessaan x:n kuolemasta . älä ole yllättynyt, kun ching chong junior kuolee\u2026 @URL</w:t>
      </w:r>
    </w:p>
    <w:p>
      <w:r>
        <w:rPr>
          <w:b/>
          <w:u w:val="single"/>
        </w:rPr>
        <w:t xml:space="preserve">8428</w:t>
      </w:r>
    </w:p>
    <w:p>
      <w:r>
        <w:t xml:space="preserve">Seuraava kusipää, joka mainitsee \Skorpioni kausi\ saa yhden kaksi Kostya Tzulle.</w:t>
      </w:r>
    </w:p>
    <w:p>
      <w:r>
        <w:rPr>
          <w:b/>
          <w:u w:val="single"/>
        </w:rPr>
        <w:t xml:space="preserve">8429</w:t>
      </w:r>
    </w:p>
    <w:p>
      <w:r>
        <w:t xml:space="preserve">@user Hän ei ole menossa mihinkään.hän on pahimman lajin soppatakaaja.</w:t>
      </w:r>
    </w:p>
    <w:p>
      <w:r>
        <w:rPr>
          <w:b/>
          <w:u w:val="single"/>
        </w:rPr>
        <w:t xml:space="preserve">8430</w:t>
      </w:r>
    </w:p>
    <w:p>
      <w:r>
        <w:t xml:space="preserve">@user Et voi olla tosissasi! Se on isän vika, senkin ääliö. Sinä elät Lala-maassa. Te kaikki saatte minut voimaan pahoin. #FuckTrumps</w:t>
      </w:r>
    </w:p>
    <w:p>
      <w:r>
        <w:rPr>
          <w:b/>
          <w:u w:val="single"/>
        </w:rPr>
        <w:t xml:space="preserve">8431</w:t>
      </w:r>
    </w:p>
    <w:p>
      <w:r>
        <w:t xml:space="preserve">Ew on kaikki mitä voin todella sanoa olematta kusipää.</w:t>
      </w:r>
    </w:p>
    <w:p>
      <w:r>
        <w:rPr>
          <w:b/>
          <w:u w:val="single"/>
        </w:rPr>
        <w:t xml:space="preserve">8432</w:t>
      </w:r>
    </w:p>
    <w:p>
      <w:r>
        <w:t xml:space="preserve">Luulen, että se oli kuvani perusteella spic.</w:t>
      </w:r>
    </w:p>
    <w:p>
      <w:r>
        <w:rPr>
          <w:b/>
          <w:u w:val="single"/>
        </w:rPr>
        <w:t xml:space="preserve">8433</w:t>
      </w:r>
    </w:p>
    <w:p>
      <w:r>
        <w:t xml:space="preserve">Sosialistit ja laittomat maahanmuuttajat pakenevat! @URL</w:t>
      </w:r>
    </w:p>
    <w:p>
      <w:r>
        <w:rPr>
          <w:b/>
          <w:u w:val="single"/>
        </w:rPr>
        <w:t xml:space="preserve">8434</w:t>
      </w:r>
    </w:p>
    <w:p>
      <w:r>
        <w:t xml:space="preserve">@user @user ok kaveri retard</w:t>
      </w:r>
    </w:p>
    <w:p>
      <w:r>
        <w:rPr>
          <w:b/>
          <w:u w:val="single"/>
        </w:rPr>
        <w:t xml:space="preserve">8435</w:t>
      </w:r>
    </w:p>
    <w:p>
      <w:r>
        <w:t xml:space="preserve">\ En tiedä mitä odotit minulta im periaatteessa jälkeenjäänyt\ @user</w:t>
      </w:r>
    </w:p>
    <w:p>
      <w:r>
        <w:rPr>
          <w:b/>
          <w:u w:val="single"/>
        </w:rPr>
        <w:t xml:space="preserve">8436</w:t>
      </w:r>
    </w:p>
    <w:p>
      <w:r>
        <w:t xml:space="preserve">unstan ne sitten tyhmä kusipää @URL</w:t>
      </w:r>
    </w:p>
    <w:p>
      <w:r>
        <w:rPr>
          <w:b/>
          <w:u w:val="single"/>
        </w:rPr>
        <w:t xml:space="preserve">8437</w:t>
      </w:r>
    </w:p>
    <w:p>
      <w:r>
        <w:t xml:space="preserve">Nahhhh mikä retard hahah @URL @URL</w:t>
      </w:r>
    </w:p>
    <w:p>
      <w:r>
        <w:rPr>
          <w:b/>
          <w:u w:val="single"/>
        </w:rPr>
        <w:t xml:space="preserve">8438</w:t>
      </w:r>
    </w:p>
    <w:p>
      <w:r>
        <w:t xml:space="preserve">@käyttäjä @käyttäjä @käyttäjä @käyttäjä @käyttäjä @käyttäjä @käyttäjä @käyttäjä @käyttäjä @käyttäjä @käyttäjä @käyttäjä @käyttäjä @käyttäjä @käyttäjä Hän kutsui minua homoksi aiemmin</w:t>
      </w:r>
    </w:p>
    <w:p>
      <w:r>
        <w:rPr>
          <w:b/>
          <w:u w:val="single"/>
        </w:rPr>
        <w:t xml:space="preserve">8439</w:t>
      </w:r>
    </w:p>
    <w:p>
      <w:r>
        <w:t xml:space="preserve">@käyttäjä @käyttäjä \saying ching chong ping ling is racist but mocking welsh is fine so get writing\</w:t>
      </w:r>
    </w:p>
    <w:p>
      <w:r>
        <w:rPr>
          <w:b/>
          <w:u w:val="single"/>
        </w:rPr>
        <w:t xml:space="preserve">8440</w:t>
      </w:r>
    </w:p>
    <w:p>
      <w:r>
        <w:t xml:space="preserve">@user Obiton susano'o, senkin vitun homo...</w:t>
      </w:r>
    </w:p>
    <w:p>
      <w:r>
        <w:rPr>
          <w:b/>
          <w:u w:val="single"/>
        </w:rPr>
        <w:t xml:space="preserve">8441</w:t>
      </w:r>
    </w:p>
    <w:p>
      <w:r>
        <w:t xml:space="preserve">Valkoiset ystäväni sanoivat, että te wetback-spicit olette hulluja Toivottavasti kukaan ei kuullut sitä... koska jos he kuulivat, me joudumme johonkin trooouuubleen (Drake-ääni).</w:t>
      </w:r>
    </w:p>
    <w:p>
      <w:r>
        <w:rPr>
          <w:b/>
          <w:u w:val="single"/>
        </w:rPr>
        <w:t xml:space="preserve">8442</w:t>
      </w:r>
    </w:p>
    <w:p>
      <w:r>
        <w:t xml:space="preserve">@user Hän myöntää menneensä liian pitkälle hintti-linjan kanssa (vaikka olen samaa mieltä siitä, että sen ei olisi pitänyt koskaan olla siellä t\u2026 @URL</w:t>
      </w:r>
    </w:p>
    <w:p>
      <w:r>
        <w:rPr>
          <w:b/>
          <w:u w:val="single"/>
        </w:rPr>
        <w:t xml:space="preserve">8443</w:t>
      </w:r>
    </w:p>
    <w:p>
      <w:r>
        <w:t xml:space="preserve">@user demokraatti ystävät ovat edelleen nauraa siellä perse pois teidän tyhmä he sanovat, että tyhmä perse ei pitäisi äänestää retard</w:t>
      </w:r>
    </w:p>
    <w:p>
      <w:r>
        <w:rPr>
          <w:b/>
          <w:u w:val="single"/>
        </w:rPr>
        <w:t xml:space="preserve">8444</w:t>
      </w:r>
    </w:p>
    <w:p>
      <w:r>
        <w:t xml:space="preserve">@käyttäjä @käyttäjä @käyttäjä @käyttäjä *mitkä* luokat kuitenkin? Tuo caucasoid/negroid/mongoloid on huono malli h\u2026 @URL</w:t>
      </w:r>
    </w:p>
    <w:p>
      <w:r>
        <w:rPr>
          <w:b/>
          <w:u w:val="single"/>
        </w:rPr>
        <w:t xml:space="preserve">8445</w:t>
      </w:r>
    </w:p>
    <w:p>
      <w:r>
        <w:t xml:space="preserve">@user @user @user @user @user @user @user @user @user @user @user Kiitos.</w:t>
      </w:r>
    </w:p>
    <w:p>
      <w:r>
        <w:rPr>
          <w:b/>
          <w:u w:val="single"/>
        </w:rPr>
        <w:t xml:space="preserve">8446</w:t>
      </w:r>
    </w:p>
    <w:p>
      <w:r>
        <w:t xml:space="preserve">Jos kastat tavallisia makkaroita sipulidippiin, olet täysin jälkeenjäänyt. Hanki vähän röyhelöitä, ämmä. Pidä vähän tyyliä.</w:t>
      </w:r>
    </w:p>
    <w:p>
      <w:r>
        <w:rPr>
          <w:b/>
          <w:u w:val="single"/>
        </w:rPr>
        <w:t xml:space="preserve">8447</w:t>
      </w:r>
    </w:p>
    <w:p>
      <w:r>
        <w:t xml:space="preserve">@user @user @user @user Yksi heistä = luulee olevansa homo, joka tekee abortin tai on sinkku m\u2026 @URL</w:t>
      </w:r>
    </w:p>
    <w:p>
      <w:r>
        <w:rPr>
          <w:b/>
          <w:u w:val="single"/>
        </w:rPr>
        <w:t xml:space="preserve">8448</w:t>
      </w:r>
    </w:p>
    <w:p>
      <w:r>
        <w:t xml:space="preserve">Huudan vittu, että sisko muutti nimensä neekeriksi ja vartiksi.</w:t>
      </w:r>
    </w:p>
    <w:p>
      <w:r>
        <w:rPr>
          <w:b/>
          <w:u w:val="single"/>
        </w:rPr>
        <w:t xml:space="preserve">8449</w:t>
      </w:r>
    </w:p>
    <w:p>
      <w:r>
        <w:t xml:space="preserve">@käyttäjä @käyttäjä @käyttäjä @käyttäjä @käyttäjä @käyttäjä @käyttäjä Bukhari oli jälkeenjäänyt.\nMe shiiat emme usko mihinkään, mitä hän sanoo.</w:t>
      </w:r>
    </w:p>
    <w:p>
      <w:r>
        <w:rPr>
          <w:b/>
          <w:u w:val="single"/>
        </w:rPr>
        <w:t xml:space="preserve">8450</w:t>
      </w:r>
    </w:p>
    <w:p>
      <w:r>
        <w:t xml:space="preserve">lmaOOOOOOOO ni que pelo negro yall wildin en serio @URL</w:t>
      </w:r>
    </w:p>
    <w:p>
      <w:r>
        <w:rPr>
          <w:b/>
          <w:u w:val="single"/>
        </w:rPr>
        <w:t xml:space="preserve">8451</w:t>
      </w:r>
    </w:p>
    <w:p>
      <w:r>
        <w:t xml:space="preserve">@user lmfao neekeri</w:t>
      </w:r>
    </w:p>
    <w:p>
      <w:r>
        <w:rPr>
          <w:b/>
          <w:u w:val="single"/>
        </w:rPr>
        <w:t xml:space="preserve">8452</w:t>
      </w:r>
    </w:p>
    <w:p>
      <w:r>
        <w:t xml:space="preserve">Se on omelette au fromage, senkin jälkeenjäänyt. Omelette du fromage tarkoittaisi, että se on tehty juustosta. UGH!</w:t>
      </w:r>
    </w:p>
    <w:p>
      <w:r>
        <w:rPr>
          <w:b/>
          <w:u w:val="single"/>
        </w:rPr>
        <w:t xml:space="preserve">8453</w:t>
      </w:r>
    </w:p>
    <w:p>
      <w:r>
        <w:t xml:space="preserve">@käyttäjä @käyttäjä @käyttäjä @käyttäjä kuuntele, jos en voi sanoa sanaa mongoloidi, mitä sanaa minun pitäisi käyttää\u2026 @URL</w:t>
      </w:r>
    </w:p>
    <w:p>
      <w:r>
        <w:rPr>
          <w:b/>
          <w:u w:val="single"/>
        </w:rPr>
        <w:t xml:space="preserve">8454</w:t>
      </w:r>
    </w:p>
    <w:p>
      <w:r>
        <w:t xml:space="preserve">Angela Merkel Hitler ss-45326 natsi anti-semitistinen terroristi hän on hullu typerä jälkeenjäänyt kusipää hän sairas päähän\u2026 @URL</w:t>
      </w:r>
    </w:p>
    <w:p>
      <w:r>
        <w:rPr>
          <w:b/>
          <w:u w:val="single"/>
        </w:rPr>
        <w:t xml:space="preserve">8455</w:t>
      </w:r>
    </w:p>
    <w:p>
      <w:r>
        <w:t xml:space="preserve">\ A twat is a vagina Gary!\ yt people wyld</w:t>
      </w:r>
    </w:p>
    <w:p>
      <w:r>
        <w:rPr>
          <w:b/>
          <w:u w:val="single"/>
        </w:rPr>
        <w:t xml:space="preserve">8456</w:t>
      </w:r>
    </w:p>
    <w:p>
      <w:r>
        <w:t xml:space="preserve">kiitos historiallisen ilmaston lämpenemisen, jonka allekirjoitin laiksi, teidän paskamaat nousevat, teidän DACA:nne ovat g\u2026 @URL</w:t>
      </w:r>
    </w:p>
    <w:p>
      <w:r>
        <w:rPr>
          <w:b/>
          <w:u w:val="single"/>
        </w:rPr>
        <w:t xml:space="preserve">8457</w:t>
      </w:r>
    </w:p>
    <w:p>
      <w:r>
        <w:t xml:space="preserve">@käyttäjä @käyttäjä Aion jäljittää tämän kusipään ja \defuse\ häntä. En halua ISIS-jäseniä ympärilleni. Mikä ääliö.</w:t>
      </w:r>
    </w:p>
    <w:p>
      <w:r>
        <w:rPr>
          <w:b/>
          <w:u w:val="single"/>
        </w:rPr>
        <w:t xml:space="preserve">8458</w:t>
      </w:r>
    </w:p>
    <w:p>
      <w:r>
        <w:t xml:space="preserve">@user Ovatko nämä samoja ihmisiä, jotka käyttäisivät slurria \raghead\ alentaakseen kaikkia Lähi-idässä asuvia? Kyllä, luulen, että he saattavat olla.</w:t>
      </w:r>
    </w:p>
    <w:p>
      <w:r>
        <w:rPr>
          <w:b/>
          <w:u w:val="single"/>
        </w:rPr>
        <w:t xml:space="preserve">8459</w:t>
      </w:r>
    </w:p>
    <w:p>
      <w:r>
        <w:t xml:space="preserve">Mitä sinulla oli päälläsi, kun tapasit hänet? Hän luulee olevansa kova... \u2014 Umm \u201cwere\u201d mutta joo mä veikkaan lol @URL @URL</w:t>
      </w:r>
    </w:p>
    <w:p>
      <w:r>
        <w:rPr>
          <w:b/>
          <w:u w:val="single"/>
        </w:rPr>
        <w:t xml:space="preserve">8460</w:t>
      </w:r>
    </w:p>
    <w:p>
      <w:r>
        <w:t xml:space="preserve">@user I\u2019m iloinen, että mongoloidikasvoni pystyi tuomaan sinulle hetkellistä iloa.</w:t>
      </w:r>
    </w:p>
    <w:p>
      <w:r>
        <w:rPr>
          <w:b/>
          <w:u w:val="single"/>
        </w:rPr>
        <w:t xml:space="preserve">8461</w:t>
      </w:r>
    </w:p>
    <w:p>
      <w:r>
        <w:t xml:space="preserve">Huumori negro @URL</w:t>
      </w:r>
    </w:p>
    <w:p>
      <w:r>
        <w:rPr>
          <w:b/>
          <w:u w:val="single"/>
        </w:rPr>
        <w:t xml:space="preserve">8462</w:t>
      </w:r>
    </w:p>
    <w:p>
      <w:r>
        <w:t xml:space="preserve">@user Todella äkillinen odottamaton annan mahdollisuuden ching chong</w:t>
      </w:r>
    </w:p>
    <w:p>
      <w:r>
        <w:rPr>
          <w:b/>
          <w:u w:val="single"/>
        </w:rPr>
        <w:t xml:space="preserve">8463</w:t>
      </w:r>
    </w:p>
    <w:p>
      <w:r>
        <w:t xml:space="preserve">Onko espanjalaisia kuningattaria, jotka yrittävät asua omalla ranchollamme ja harjoittaa huumeiden salakuljetusta kanssani?</w:t>
      </w:r>
    </w:p>
    <w:p>
      <w:r>
        <w:rPr>
          <w:b/>
          <w:u w:val="single"/>
        </w:rPr>
        <w:t xml:space="preserve">8464</w:t>
      </w:r>
    </w:p>
    <w:p>
      <w:r>
        <w:t xml:space="preserve">@käyttäjä @käyttäjä @käyttäjä @käyttäjä @käyttäjä Häviän mongoloidi pelityyleille smh aion hävitä sinut M2:lla taas tänään</w:t>
      </w:r>
    </w:p>
    <w:p>
      <w:r>
        <w:rPr>
          <w:b/>
          <w:u w:val="single"/>
        </w:rPr>
        <w:t xml:space="preserve">8465</w:t>
      </w:r>
    </w:p>
    <w:p>
      <w:r>
        <w:t xml:space="preserve">Paskaläjämaa, jossa ei ole ihmisoikeuksia #cameroun Maailman on noustava ylös ja käskettävä tätä paholaista perääntymään #PaulBiya w\u2026 @URL</w:t>
      </w:r>
    </w:p>
    <w:p>
      <w:r>
        <w:rPr>
          <w:b/>
          <w:u w:val="single"/>
        </w:rPr>
        <w:t xml:space="preserve">8466</w:t>
      </w:r>
    </w:p>
    <w:p>
      <w:r>
        <w:t xml:space="preserve">Seaside on huonoin kartta kaikkien aikojen kuollut perse kaikki u tehdä on saada joukkue shotted menossa B ja A on vain jälkeenjäänyt jos u saada pommi kasvi alaspäin</w:t>
      </w:r>
    </w:p>
    <w:p>
      <w:r>
        <w:rPr>
          <w:b/>
          <w:u w:val="single"/>
        </w:rPr>
        <w:t xml:space="preserve">8467</w:t>
      </w:r>
    </w:p>
    <w:p>
      <w:r>
        <w:t xml:space="preserve">Miksi hallitsijamme ovat niin vitun jälkeenjääneitä? Tarkoitan Yhdistyneen kuningaskunnan konservatiivit. @URL</w:t>
      </w:r>
    </w:p>
    <w:p>
      <w:r>
        <w:rPr>
          <w:b/>
          <w:u w:val="single"/>
        </w:rPr>
        <w:t xml:space="preserve">8468</w:t>
      </w:r>
    </w:p>
    <w:p>
      <w:r>
        <w:t xml:space="preserve">@user \ud83d\ude42siten rakas mongoloidi, kun kunnioitan tunteitasi &amp;amp; usko pidättäydyn itse totalitarismia vastaan.\u2026 @URL</w:t>
      </w:r>
    </w:p>
    <w:p>
      <w:r>
        <w:rPr>
          <w:b/>
          <w:u w:val="single"/>
        </w:rPr>
        <w:t xml:space="preserve">8469</w:t>
      </w:r>
    </w:p>
    <w:p>
      <w:r>
        <w:t xml:space="preserve">#ViktorOrban puhuu kovaa linjaa pakolaisten kohtelusta, mutta hänen akilleen... @URL</w:t>
      </w:r>
    </w:p>
    <w:p>
      <w:r>
        <w:rPr>
          <w:b/>
          <w:u w:val="single"/>
        </w:rPr>
        <w:t xml:space="preserve">8470</w:t>
      </w:r>
    </w:p>
    <w:p>
      <w:r>
        <w:t xml:space="preserve">@käyttäjä @käyttäjä feminazi lutkat pitäisi haastaa oikeuteen...he tekevät suuren karhunpalveluksen naisille.</w:t>
      </w:r>
    </w:p>
    <w:p>
      <w:r>
        <w:rPr>
          <w:b/>
          <w:u w:val="single"/>
        </w:rPr>
        <w:t xml:space="preserve">8471</w:t>
      </w:r>
    </w:p>
    <w:p>
      <w:r>
        <w:t xml:space="preserve">kun satunnainen espanjalainen viettää liikaa aikaa /pol/:ssa ja /x/:ssa @URL</w:t>
      </w:r>
    </w:p>
    <w:p>
      <w:r>
        <w:rPr>
          <w:b/>
          <w:u w:val="single"/>
        </w:rPr>
        <w:t xml:space="preserve">8472</w:t>
      </w:r>
    </w:p>
    <w:p>
      <w:r>
        <w:t xml:space="preserve">@user Oletan, että olet ääliö, joka\u2019s kuin yhdeksän vuotta</w:t>
      </w:r>
    </w:p>
    <w:p>
      <w:r>
        <w:rPr>
          <w:b/>
          <w:u w:val="single"/>
        </w:rPr>
        <w:t xml:space="preserve">8473</w:t>
      </w:r>
    </w:p>
    <w:p>
      <w:r>
        <w:t xml:space="preserve">Don the Conia ei pitäisi pyytää kommentoimaan tragedioita! Hän on tunteellinen jälkeenjäänyt! @URL</w:t>
      </w:r>
    </w:p>
    <w:p>
      <w:r>
        <w:rPr>
          <w:b/>
          <w:u w:val="single"/>
        </w:rPr>
        <w:t xml:space="preserve">8474</w:t>
      </w:r>
    </w:p>
    <w:p>
      <w:r>
        <w:t xml:space="preserve">@user @user Jo se, että hän pystyy twiittaamaan tätä sietämätöntä paskaa, todistaa, että Trump ei ole natsi, senkin ääliö w\u2026 @URL</w:t>
      </w:r>
    </w:p>
    <w:p>
      <w:r>
        <w:rPr>
          <w:b/>
          <w:u w:val="single"/>
        </w:rPr>
        <w:t xml:space="preserve">8475</w:t>
      </w:r>
    </w:p>
    <w:p>
      <w:r>
        <w:t xml:space="preserve">Tuo on jälkeenjäänyttä! Olet liian söpö ollaksesi sinkku. \u2014 Sellaista elämä on. @URL</w:t>
      </w:r>
    </w:p>
    <w:p>
      <w:r>
        <w:rPr>
          <w:b/>
          <w:u w:val="single"/>
        </w:rPr>
        <w:t xml:space="preserve">8476</w:t>
      </w:r>
    </w:p>
    <w:p>
      <w:r>
        <w:t xml:space="preserve">Ajattelin todella kovaa mongolityylistä sodanjulistusta. Hyökkääjät vangitsevat pian puolustettavan maan kansalaisen\u2026 @URL</w:t>
      </w:r>
    </w:p>
    <w:p>
      <w:r>
        <w:rPr>
          <w:b/>
          <w:u w:val="single"/>
        </w:rPr>
        <w:t xml:space="preserve">8477</w:t>
      </w:r>
    </w:p>
    <w:p>
      <w:r>
        <w:t xml:space="preserve">@user negro besho</w:t>
      </w:r>
    </w:p>
    <w:p>
      <w:r>
        <w:rPr>
          <w:b/>
          <w:u w:val="single"/>
        </w:rPr>
        <w:t xml:space="preserve">8478</w:t>
      </w:r>
    </w:p>
    <w:p>
      <w:r>
        <w:t xml:space="preserve">@user yeah retard haha</w:t>
      </w:r>
    </w:p>
    <w:p>
      <w:r>
        <w:rPr>
          <w:b/>
          <w:u w:val="single"/>
        </w:rPr>
        <w:t xml:space="preserve">8479</w:t>
      </w:r>
    </w:p>
    <w:p>
      <w:r>
        <w:t xml:space="preserve">ching chong chung juttuja @URL</w:t>
      </w:r>
    </w:p>
    <w:p>
      <w:r>
        <w:rPr>
          <w:b/>
          <w:u w:val="single"/>
        </w:rPr>
        <w:t xml:space="preserve">8480</w:t>
      </w:r>
    </w:p>
    <w:p>
      <w:r>
        <w:t xml:space="preserve">Kuollut oli vielä lämmin, kun hän twiittasi tämän &amp;amp; se oli se kusipää &amp;amp; hänen kaverinsa #obama, joka lähetti tämän vitun alhaisen elämän \n\n@URL</w:t>
      </w:r>
    </w:p>
    <w:p>
      <w:r>
        <w:rPr>
          <w:b/>
          <w:u w:val="single"/>
        </w:rPr>
        <w:t xml:space="preserve">8481</w:t>
      </w:r>
    </w:p>
    <w:p>
      <w:r>
        <w:t xml:space="preserve">anna tweettisi olla harmittomia se ei vaikuta minuun btw en ole homo hän on N????</w:t>
      </w:r>
    </w:p>
    <w:p>
      <w:r>
        <w:rPr>
          <w:b/>
          <w:u w:val="single"/>
        </w:rPr>
        <w:t xml:space="preserve">8482</w:t>
      </w:r>
    </w:p>
    <w:p>
      <w:r>
        <w:t xml:space="preserve">@user @user Nämä latinot, joilla on ongelmia maahanmuuton valvonnan kanssa, pitäisi pysyä paskakuopassa count\u2026 @URL</w:t>
      </w:r>
    </w:p>
    <w:p>
      <w:r>
        <w:rPr>
          <w:b/>
          <w:u w:val="single"/>
        </w:rPr>
        <w:t xml:space="preserve">8483</w:t>
      </w:r>
    </w:p>
    <w:p>
      <w:r>
        <w:t xml:space="preserve">Tunnen niin paljon toisen käden hämmennystä, kun valkoinen ihminen kutsuu minua papi tai mijo... sanokaa vain spic kuten haluatte ja siirtykää eteenpäin.</w:t>
      </w:r>
    </w:p>
    <w:p>
      <w:r>
        <w:rPr>
          <w:b/>
          <w:u w:val="single"/>
        </w:rPr>
        <w:t xml:space="preserve">8484</w:t>
      </w:r>
    </w:p>
    <w:p>
      <w:r>
        <w:t xml:space="preserve">@user Sinulla on upea vartalo, mikä epähauska ääliö.</w:t>
      </w:r>
    </w:p>
    <w:p>
      <w:r>
        <w:rPr>
          <w:b/>
          <w:u w:val="single"/>
        </w:rPr>
        <w:t xml:space="preserve">8485</w:t>
      </w:r>
    </w:p>
    <w:p>
      <w:r>
        <w:t xml:space="preserve">@user Mikä ilkeä ääliö</w:t>
      </w:r>
    </w:p>
    <w:p>
      <w:r>
        <w:rPr>
          <w:b/>
          <w:u w:val="single"/>
        </w:rPr>
        <w:t xml:space="preserve">8486</w:t>
      </w:r>
    </w:p>
    <w:p>
      <w:r>
        <w:t xml:space="preserve">@käyttäjä @käyttäjä @käyttäjä @käyttäjä Voi turpa kiinni, senkin ääliö.</w:t>
      </w:r>
    </w:p>
    <w:p>
      <w:r>
        <w:rPr>
          <w:b/>
          <w:u w:val="single"/>
        </w:rPr>
        <w:t xml:space="preserve">8487</w:t>
      </w:r>
    </w:p>
    <w:p>
      <w:r>
        <w:t xml:space="preserve">@käyttäjä @käyttäjä Cos I can u vitun retard....... sup it up twatchops \ud83d\ude0a</w:t>
      </w:r>
    </w:p>
    <w:p>
      <w:r>
        <w:rPr>
          <w:b/>
          <w:u w:val="single"/>
        </w:rPr>
        <w:t xml:space="preserve">8488</w:t>
      </w:r>
    </w:p>
    <w:p>
      <w:r>
        <w:t xml:space="preserve">Tämä vitun hintti @user @URL @käyttäjä @URL</w:t>
      </w:r>
    </w:p>
    <w:p>
      <w:r>
        <w:rPr>
          <w:b/>
          <w:u w:val="single"/>
        </w:rPr>
        <w:t xml:space="preserve">8489</w:t>
      </w:r>
    </w:p>
    <w:p>
      <w:r>
        <w:t xml:space="preserve">Pyhä paska mikä homo lmao @URL @URL</w:t>
      </w:r>
    </w:p>
    <w:p>
      <w:r>
        <w:rPr>
          <w:b/>
          <w:u w:val="single"/>
        </w:rPr>
        <w:t xml:space="preserve">8490</w:t>
      </w:r>
    </w:p>
    <w:p>
      <w:r>
        <w:t xml:space="preserve">Kuinka voit vihata miestä lmao mene elämään elämääsi, senkin hapannaama, ja pysy katsomossa</w:t>
      </w:r>
    </w:p>
    <w:p>
      <w:r>
        <w:rPr>
          <w:b/>
          <w:u w:val="single"/>
        </w:rPr>
        <w:t xml:space="preserve">8491</w:t>
      </w:r>
    </w:p>
    <w:p>
      <w:r>
        <w:t xml:space="preserve">Maasi on oikea paskaläjä. Painu vittuun merkityksetön ulkomaalainen. Entinen johtaja murhapääkaupunki th\u2026 @URL</w:t>
      </w:r>
    </w:p>
    <w:p>
      <w:r>
        <w:rPr>
          <w:b/>
          <w:u w:val="single"/>
        </w:rPr>
        <w:t xml:space="preserve">8492</w:t>
      </w:r>
    </w:p>
    <w:p>
      <w:r>
        <w:t xml:space="preserve">Mitä jos käyttäisit kuppia, senkin mongoloidi @URL</w:t>
      </w:r>
    </w:p>
    <w:p>
      <w:r>
        <w:rPr>
          <w:b/>
          <w:u w:val="single"/>
        </w:rPr>
        <w:t xml:space="preserve">8493</w:t>
      </w:r>
    </w:p>
    <w:p>
      <w:r>
        <w:t xml:space="preserve">@user Oh you aint said nun but a word negro</w:t>
      </w:r>
    </w:p>
    <w:p>
      <w:r>
        <w:rPr>
          <w:b/>
          <w:u w:val="single"/>
        </w:rPr>
        <w:t xml:space="preserve">8494</w:t>
      </w:r>
    </w:p>
    <w:p>
      <w:r>
        <w:t xml:space="preserve">Mitä vittua tämä ääliö oikein puhuu?!!!!! Vittu Mike Ashley mulkku #NUFC @URL</w:t>
      </w:r>
    </w:p>
    <w:p>
      <w:r>
        <w:rPr>
          <w:b/>
          <w:u w:val="single"/>
        </w:rPr>
        <w:t xml:space="preserve">8495</w:t>
      </w:r>
    </w:p>
    <w:p>
      <w:r>
        <w:t xml:space="preserve">En ole kuullut lausetta \ching chong\ sitten yläasteen...</w:t>
      </w:r>
    </w:p>
    <w:p>
      <w:r>
        <w:rPr>
          <w:b/>
          <w:u w:val="single"/>
        </w:rPr>
        <w:t xml:space="preserve">8496</w:t>
      </w:r>
    </w:p>
    <w:p>
      <w:r>
        <w:t xml:space="preserve">Pruitt on jälkeenjäänyt. Onko selvä?</w:t>
      </w:r>
    </w:p>
    <w:p>
      <w:r>
        <w:rPr>
          <w:b/>
          <w:u w:val="single"/>
        </w:rPr>
        <w:t xml:space="preserve">8497</w:t>
      </w:r>
    </w:p>
    <w:p>
      <w:r>
        <w:t xml:space="preserve">@user I\u2019m se ämmä joka puhui paskaa ya tiedät miten sanoit kuka sanoisi, että hyvin um HM sinua päivittäin retard</w:t>
      </w:r>
    </w:p>
    <w:p>
      <w:r>
        <w:rPr>
          <w:b/>
          <w:u w:val="single"/>
        </w:rPr>
        <w:t xml:space="preserve">8498</w:t>
      </w:r>
    </w:p>
    <w:p>
      <w:r>
        <w:t xml:space="preserve">Olen homo? @URL</w:t>
      </w:r>
    </w:p>
    <w:p>
      <w:r>
        <w:rPr>
          <w:b/>
          <w:u w:val="single"/>
        </w:rPr>
        <w:t xml:space="preserve">8499</w:t>
      </w:r>
    </w:p>
    <w:p>
      <w:r>
        <w:t xml:space="preserve">\u201cHän on mennyt täyteen retardiin.\u201d - @user \n\n\nJa tämän takia naiset ja herrat, siksi tarvitsen uusia ystäviä \ud83d\ude02\ud83d\ude02\ud83d\ude02\ud83d\ude02</w:t>
      </w:r>
    </w:p>
    <w:p>
      <w:r>
        <w:rPr>
          <w:b/>
          <w:u w:val="single"/>
        </w:rPr>
        <w:t xml:space="preserve">8500</w:t>
      </w:r>
    </w:p>
    <w:p>
      <w:r>
        <w:t xml:space="preserve">Hän def käytetään mutista neekeri hengityksensä alla, kun Dak kaipasi häntä (niin luultavasti 10x päivässä) @URL</w:t>
      </w:r>
    </w:p>
    <w:p>
      <w:r>
        <w:rPr>
          <w:b/>
          <w:u w:val="single"/>
        </w:rPr>
        <w:t xml:space="preserve">8501</w:t>
      </w:r>
    </w:p>
    <w:p>
      <w:r>
        <w:t xml:space="preserve">Poista seuraamiseni, jos kuulut \u201c\ud83d\ude0d\ud83d\ude0a\ud83d\udc8b\ud83d\udc8d\ud83d\udc51\ud83c\udf08\ud83e\udd8b\u201d baby dyke twitteriin.</w:t>
      </w:r>
    </w:p>
    <w:p>
      <w:r>
        <w:rPr>
          <w:b/>
          <w:u w:val="single"/>
        </w:rPr>
        <w:t xml:space="preserve">8502</w:t>
      </w:r>
    </w:p>
    <w:p>
      <w:r>
        <w:t xml:space="preserve">@käyttäjä @käyttäjä @käyttäjä @käyttäjä no en maksanut 1000 dollaria puhelimestani, senkin 1. maailman mongoloidi!</w:t>
      </w:r>
    </w:p>
    <w:p>
      <w:r>
        <w:rPr>
          <w:b/>
          <w:u w:val="single"/>
        </w:rPr>
        <w:t xml:space="preserve">8503</w:t>
      </w:r>
    </w:p>
    <w:p>
      <w:r>
        <w:t xml:space="preserve">: [Vihaan sitä ja suutun, kun ihmiset sanovat chink tai ching chong cing cong of whatever the fuck @URL</w:t>
      </w:r>
    </w:p>
    <w:p>
      <w:r>
        <w:rPr>
          <w:b/>
          <w:u w:val="single"/>
        </w:rPr>
        <w:t xml:space="preserve">8504</w:t>
      </w:r>
    </w:p>
    <w:p>
      <w:r>
        <w:t xml:space="preserve">Tähän on yksinkertainen vastaus.\n\n1. Karkota se paskiainen\n\n2. Vähennetään Somalialle maksettavaa apua näillä summilla. @URL</w:t>
      </w:r>
    </w:p>
    <w:p>
      <w:r>
        <w:rPr>
          <w:b/>
          <w:u w:val="single"/>
        </w:rPr>
        <w:t xml:space="preserve">8505</w:t>
      </w:r>
    </w:p>
    <w:p>
      <w:r>
        <w:t xml:space="preserve">@user @user oui je ne comprends pas pourquoi ceux qui veulent accueillir les migrants n'en prennent pas... @URL</w:t>
      </w:r>
    </w:p>
    <w:p>
      <w:r>
        <w:rPr>
          <w:b/>
          <w:u w:val="single"/>
        </w:rPr>
        <w:t xml:space="preserve">8506</w:t>
      </w:r>
    </w:p>
    <w:p>
      <w:r>
        <w:t xml:space="preserve">@user @user @user @user @user Nyt tiedän, että olet vain naispuolinen psykopaatti, joka haluaa kaataa kaikki m... @URL</w:t>
      </w:r>
    </w:p>
    <w:p>
      <w:r>
        <w:rPr>
          <w:b/>
          <w:u w:val="single"/>
        </w:rPr>
        <w:t xml:space="preserve">8507</w:t>
      </w:r>
    </w:p>
    <w:p>
      <w:r>
        <w:t xml:space="preserve">@user olet jälkeenjäänyt</w:t>
      </w:r>
    </w:p>
    <w:p>
      <w:r>
        <w:rPr>
          <w:b/>
          <w:u w:val="single"/>
        </w:rPr>
        <w:t xml:space="preserve">8508</w:t>
      </w:r>
    </w:p>
    <w:p>
      <w:r>
        <w:t xml:space="preserve">@user Kuppikakku-koodia varten retard Olen retweeted minun vaihtoehtoinen tili ja kommentoi minun tärkein.</w:t>
      </w:r>
    </w:p>
    <w:p>
      <w:r>
        <w:rPr>
          <w:b/>
          <w:u w:val="single"/>
        </w:rPr>
        <w:t xml:space="preserve">8509</w:t>
      </w:r>
    </w:p>
    <w:p>
      <w:r>
        <w:t xml:space="preserve">Ryhmälle 4 aikuista miestä, joille tarjosin tänään uskomatonta asiakaspalvelua ja jotka kutsuivat minua \"vitun homoksi\; I\u2026 @URL</w:t>
      </w:r>
    </w:p>
    <w:p>
      <w:r>
        <w:rPr>
          <w:b/>
          <w:u w:val="single"/>
        </w:rPr>
        <w:t xml:space="preserve">8510</w:t>
      </w:r>
    </w:p>
    <w:p>
      <w:r>
        <w:t xml:space="preserve">Vittu: Mikä tuo on, joksi olet pukeutunut?\nMe(kova vittu): Kova vittu.\nVittu: Ei kovin hyvä asu :3\nMe:*hakkaa vittua*</w:t>
      </w:r>
    </w:p>
    <w:p>
      <w:r>
        <w:rPr>
          <w:b/>
          <w:u w:val="single"/>
        </w:rPr>
        <w:t xml:space="preserve">8511</w:t>
      </w:r>
    </w:p>
    <w:p>
      <w:r>
        <w:t xml:space="preserve">blah blah ching chong I eat dogs @URL</w:t>
      </w:r>
    </w:p>
    <w:p>
      <w:r>
        <w:rPr>
          <w:b/>
          <w:u w:val="single"/>
        </w:rPr>
        <w:t xml:space="preserve">8512</w:t>
      </w:r>
    </w:p>
    <w:p>
      <w:r>
        <w:t xml:space="preserve">Minun aksenttini ei ole hauska, senkin vitun retardi!</w:t>
      </w:r>
    </w:p>
    <w:p>
      <w:r>
        <w:rPr>
          <w:b/>
          <w:u w:val="single"/>
        </w:rPr>
        <w:t xml:space="preserve">8513</w:t>
      </w:r>
    </w:p>
    <w:p>
      <w:r>
        <w:t xml:space="preserve">@user Olen miettinyt asiaa ja olen iloinen, että @user on kuollut.</w:t>
      </w:r>
    </w:p>
    <w:p>
      <w:r>
        <w:rPr>
          <w:b/>
          <w:u w:val="single"/>
        </w:rPr>
        <w:t xml:space="preserve">8514</w:t>
      </w:r>
    </w:p>
    <w:p>
      <w:r>
        <w:t xml:space="preserve">@käyttäjä Neil Lennon soppaa ottaa haha 'kin helvetti.</w:t>
      </w:r>
    </w:p>
    <w:p>
      <w:r>
        <w:rPr>
          <w:b/>
          <w:u w:val="single"/>
        </w:rPr>
        <w:t xml:space="preserve">8515</w:t>
      </w:r>
    </w:p>
    <w:p>
      <w:r>
        <w:t xml:space="preserve">@käyttäjä 14.700 mongolien unelmissa!</w:t>
      </w:r>
    </w:p>
    <w:p>
      <w:r>
        <w:rPr>
          <w:b/>
          <w:u w:val="single"/>
        </w:rPr>
        <w:t xml:space="preserve">8516</w:t>
      </w:r>
    </w:p>
    <w:p>
      <w:r>
        <w:t xml:space="preserve">@käyttäjä @käyttäjä @käyttäjä @käyttäjä @käyttäjä @käyttäjä lol haluan vain kertoa sinulle tosiasian, että ching chong ei satu lainkaan. I\u2026 @URL</w:t>
      </w:r>
    </w:p>
    <w:p>
      <w:r>
        <w:rPr>
          <w:b/>
          <w:u w:val="single"/>
        </w:rPr>
        <w:t xml:space="preserve">8517</w:t>
      </w:r>
    </w:p>
    <w:p>
      <w:r>
        <w:t xml:space="preserve">@käyttäjä @käyttäjä Turpa kiinni, dyke</w:t>
      </w:r>
    </w:p>
    <w:p>
      <w:r>
        <w:rPr>
          <w:b/>
          <w:u w:val="single"/>
        </w:rPr>
        <w:t xml:space="preserve">8518</w:t>
      </w:r>
    </w:p>
    <w:p>
      <w:r>
        <w:t xml:space="preserve">@käyttäjä @käyttäjä Osavaltiosi on takapajuinen paskiainen, joka on viimeisenä koulutuksessa kaikissa kategorioissa. Lakatkaa teeskentelemästä, että se on \u2026 @URL</w:t>
      </w:r>
    </w:p>
    <w:p>
      <w:r>
        <w:rPr>
          <w:b/>
          <w:u w:val="single"/>
        </w:rPr>
        <w:t xml:space="preserve">8519</w:t>
      </w:r>
    </w:p>
    <w:p>
      <w:r>
        <w:t xml:space="preserve">Huijaava paskiainen myönsi juuri, että hän käsitteli palloa tehdäkseen maalin tyypilliset Leeds-paskiaiset #nffc #Lufc</w:t>
      </w:r>
    </w:p>
    <w:p>
      <w:r>
        <w:rPr>
          <w:b/>
          <w:u w:val="single"/>
        </w:rPr>
        <w:t xml:space="preserve">8520</w:t>
      </w:r>
    </w:p>
    <w:p>
      <w:r>
        <w:t xml:space="preserve">Ruotsi reagoi siihen, että maahanmuuttajia on liikaa ...</w:t>
      </w:r>
    </w:p>
    <w:p>
      <w:r>
        <w:rPr>
          <w:b/>
          <w:u w:val="single"/>
        </w:rPr>
        <w:t xml:space="preserve">8521</w:t>
      </w:r>
    </w:p>
    <w:p>
      <w:r>
        <w:t xml:space="preserve">@user Doreen palaa muutaman välipalan kanssa takaisin huoneeseen ja löytää kaiken, myös vaatteensa, puhtaina ja puhtaina a\u2026 @URL</w:t>
      </w:r>
    </w:p>
    <w:p>
      <w:r>
        <w:rPr>
          <w:b/>
          <w:u w:val="single"/>
        </w:rPr>
        <w:t xml:space="preserve">8522</w:t>
      </w:r>
    </w:p>
    <w:p>
      <w:r>
        <w:t xml:space="preserve">Negra novinha cavalgando o negro pauzudo</w:t>
      </w:r>
    </w:p>
    <w:p>
      <w:r>
        <w:rPr>
          <w:b/>
          <w:u w:val="single"/>
        </w:rPr>
        <w:t xml:space="preserve">8523</w:t>
      </w:r>
    </w:p>
    <w:p>
      <w:r>
        <w:t xml:space="preserve">@user @user @user @user @user Olet oikeasti jälkeenjäänyt.</w:t>
      </w:r>
    </w:p>
    <w:p>
      <w:r>
        <w:rPr>
          <w:b/>
          <w:u w:val="single"/>
        </w:rPr>
        <w:t xml:space="preserve">8524</w:t>
      </w:r>
    </w:p>
    <w:p>
      <w:r>
        <w:t xml:space="preserve">@user @user mikä herättää kysymyksen....mitä Obama teki 8 vuoden ajan auttaakseen näitä \shithole\ count\u2026 @URL</w:t>
      </w:r>
    </w:p>
    <w:p>
      <w:r>
        <w:rPr>
          <w:b/>
          <w:u w:val="single"/>
        </w:rPr>
        <w:t xml:space="preserve">8525</w:t>
      </w:r>
    </w:p>
    <w:p>
      <w:r>
        <w:t xml:space="preserve">Arvatkaa mitä tapahtuu, kun annatte ihmisten \shithole maista\ tunkeutua maahamme.meistä tulee shithole\u2026 @URL</w:t>
      </w:r>
    </w:p>
    <w:p>
      <w:r>
        <w:rPr>
          <w:b/>
          <w:u w:val="single"/>
        </w:rPr>
        <w:t xml:space="preserve">8526</w:t>
      </w:r>
    </w:p>
    <w:p>
      <w:r>
        <w:t xml:space="preserve">Tuo nälkäinen hintti ja hänen nälkäinen hintti-isänsä luulivat, että minä itse ja minä ja perheeni pelasimme peliä \ud83d\ude02 hänen poikansa\u2026 @URL</w:t>
      </w:r>
    </w:p>
    <w:p>
      <w:r>
        <w:rPr>
          <w:b/>
          <w:u w:val="single"/>
        </w:rPr>
        <w:t xml:space="preserve">8527</w:t>
      </w:r>
    </w:p>
    <w:p>
      <w:r>
        <w:t xml:space="preserve">Paljon pienempiä maksuja tällä kertaa - suurin osa hintin luottokorteista ei kestäisi 200 dollarin osumaa - mutta silti enemmän kuin 2026 @URL</w:t>
      </w:r>
    </w:p>
    <w:p>
      <w:r>
        <w:rPr>
          <w:b/>
          <w:u w:val="single"/>
        </w:rPr>
        <w:t xml:space="preserve">8528</w:t>
      </w:r>
    </w:p>
    <w:p>
      <w:r>
        <w:t xml:space="preserve">@user Hyvää huomenta ching chong</w:t>
      </w:r>
    </w:p>
    <w:p>
      <w:r>
        <w:rPr>
          <w:b/>
          <w:u w:val="single"/>
        </w:rPr>
        <w:t xml:space="preserve">8529</w:t>
      </w:r>
    </w:p>
    <w:p>
      <w:r>
        <w:t xml:space="preserve">Wapking iso sexi fotos dylan ryder ja negro</w:t>
      </w:r>
    </w:p>
    <w:p>
      <w:r>
        <w:rPr>
          <w:b/>
          <w:u w:val="single"/>
        </w:rPr>
        <w:t xml:space="preserve">8530</w:t>
      </w:r>
    </w:p>
    <w:p>
      <w:r>
        <w:t xml:space="preserve">@user Sanoin u hän oli jälkeenjäänyt</w:t>
      </w:r>
    </w:p>
    <w:p>
      <w:r>
        <w:rPr>
          <w:b/>
          <w:u w:val="single"/>
        </w:rPr>
        <w:t xml:space="preserve">8531</w:t>
      </w:r>
    </w:p>
    <w:p>
      <w:r>
        <w:t xml:space="preserve">Älä koskaan unohda, että neekerit ovat jälkeenjääneitä \u203c\ufe0f\ud83d\ude1c @URL</w:t>
      </w:r>
    </w:p>
    <w:p>
      <w:r>
        <w:rPr>
          <w:b/>
          <w:u w:val="single"/>
        </w:rPr>
        <w:t xml:space="preserve">8532</w:t>
      </w:r>
    </w:p>
    <w:p>
      <w:r>
        <w:t xml:space="preserve">@user Pidän muutenkin enemmän 'mongoloidista'.</w:t>
      </w:r>
    </w:p>
    <w:p>
      <w:r>
        <w:rPr>
          <w:b/>
          <w:u w:val="single"/>
        </w:rPr>
        <w:t xml:space="preserve">8533</w:t>
      </w:r>
    </w:p>
    <w:p>
      <w:r>
        <w:t xml:space="preserve">@käyttäjä, oi harhaparka. Ei ole väliä kuinka paljon juot Kool Aidia @userille, olet aina maalaisjuntti.</w:t>
      </w:r>
    </w:p>
    <w:p>
      <w:r>
        <w:rPr>
          <w:b/>
          <w:u w:val="single"/>
        </w:rPr>
        <w:t xml:space="preserve">8534</w:t>
      </w:r>
    </w:p>
    <w:p>
      <w:r>
        <w:t xml:space="preserve">Pls lopeta laittamasta syöpäsi Twitteriin u retard u retard</w:t>
      </w:r>
    </w:p>
    <w:p>
      <w:r>
        <w:rPr>
          <w:b/>
          <w:u w:val="single"/>
        </w:rPr>
        <w:t xml:space="preserve">8535</w:t>
      </w:r>
    </w:p>
    <w:p>
      <w:r>
        <w:t xml:space="preserve">@user Bandri palaa takaisin kotimaahasi Pakistan ei ole sinun maasi, sinun maasi on Afganistan.</w:t>
      </w:r>
    </w:p>
    <w:p>
      <w:r>
        <w:rPr>
          <w:b/>
          <w:u w:val="single"/>
        </w:rPr>
        <w:t xml:space="preserve">8536</w:t>
      </w:r>
    </w:p>
    <w:p>
      <w:r>
        <w:t xml:space="preserve">Pommien käyttäminen äänestäjien pelotteluun on yleistä vain paskamaiden maissa. Mikä surullinen päivä. \n\n#MAGABomber</w:t>
      </w:r>
    </w:p>
    <w:p>
      <w:r>
        <w:rPr>
          <w:b/>
          <w:u w:val="single"/>
        </w:rPr>
        <w:t xml:space="preserve">8537</w:t>
      </w:r>
    </w:p>
    <w:p>
      <w:r>
        <w:t xml:space="preserve">@user yt-miehet loivat "afrikasta" -teorian. marcus garvey oli agentti. yt-juutalaisiksi kutsuttujen juutalaisten rahoittama ja kouluttama.</w:t>
      </w:r>
    </w:p>
    <w:p>
      <w:r>
        <w:rPr>
          <w:b/>
          <w:u w:val="single"/>
        </w:rPr>
        <w:t xml:space="preserve">8538</w:t>
      </w:r>
    </w:p>
    <w:p>
      <w:r>
        <w:t xml:space="preserve">@user Hän teki hyvää työtä bantu-perseesi kanssa, veikkaan että olet liian jälkeenjäänyt \u0117d edes tietämään sitä.</w:t>
      </w:r>
    </w:p>
    <w:p>
      <w:r>
        <w:rPr>
          <w:b/>
          <w:u w:val="single"/>
        </w:rPr>
        <w:t xml:space="preserve">8539</w:t>
      </w:r>
    </w:p>
    <w:p>
      <w:r>
        <w:t xml:space="preserve">Kuvernööri Brown VETOOITTI senaattori Ricardo Laran lakiehdotuksen SB 174, joka olisi sallinut laittomien ulkomaalaisten palvelemisen...</w:t>
      </w:r>
    </w:p>
    <w:p>
      <w:r>
        <w:rPr>
          <w:b/>
          <w:u w:val="single"/>
        </w:rPr>
        <w:t xml:space="preserve">8540</w:t>
      </w:r>
    </w:p>
    <w:p>
      <w:r>
        <w:t xml:space="preserve">@user jos saat pregerit im aion lyödä vatsaasi kunnes se jälkeenjäänyt</w:t>
      </w:r>
    </w:p>
    <w:p>
      <w:r>
        <w:rPr>
          <w:b/>
          <w:u w:val="single"/>
        </w:rPr>
        <w:t xml:space="preserve">8541</w:t>
      </w:r>
    </w:p>
    <w:p>
      <w:r>
        <w:t xml:space="preserve">Pauline Hanson ja hänen "on ok olla valkoinen" -juttunsa ovat kuin roskaväenmurhan jäävuoren huippu.</w:t>
      </w:r>
    </w:p>
    <w:p>
      <w:r>
        <w:rPr>
          <w:b/>
          <w:u w:val="single"/>
        </w:rPr>
        <w:t xml:space="preserve">8542</w:t>
      </w:r>
    </w:p>
    <w:p>
      <w:r>
        <w:t xml:space="preserve">Uusi naapurini on siis lesbo. Tajusin juuri, että hän kurkistaa ulos, kun kotioveni avataan, mutta tulee ulos vain, kun minä avaan oven.\u2026 @URL @URL</w:t>
      </w:r>
    </w:p>
    <w:p>
      <w:r>
        <w:rPr>
          <w:b/>
          <w:u w:val="single"/>
        </w:rPr>
        <w:t xml:space="preserve">8543</w:t>
      </w:r>
    </w:p>
    <w:p>
      <w:r>
        <w:t xml:space="preserve">@user Mitä vittua sinä puhut, senkin läski nelisilmäinen vitun retardi!</w:t>
      </w:r>
    </w:p>
    <w:p>
      <w:r>
        <w:rPr>
          <w:b/>
          <w:u w:val="single"/>
        </w:rPr>
        <w:t xml:space="preserve">8544</w:t>
      </w:r>
    </w:p>
    <w:p>
      <w:r>
        <w:t xml:space="preserve">Paperittomien maahanmuuttajien määrän uskotaan yleisesti olevan noin 11,3 miljoonaa. Tutkimus, joka tehtiin... @URL</w:t>
      </w:r>
    </w:p>
    <w:p>
      <w:r>
        <w:rPr>
          <w:b/>
          <w:u w:val="single"/>
        </w:rPr>
        <w:t xml:space="preserve">8545</w:t>
      </w:r>
    </w:p>
    <w:p>
      <w:r>
        <w:t xml:space="preserve">Kuunteleminen negro swan</w:t>
      </w:r>
    </w:p>
    <w:p>
      <w:r>
        <w:rPr>
          <w:b/>
          <w:u w:val="single"/>
        </w:rPr>
        <w:t xml:space="preserve">8546</w:t>
      </w:r>
    </w:p>
    <w:p>
      <w:r>
        <w:t xml:space="preserve">Lontoon fanit vihaavat sinua myös, senkin läski ääliö x \u2014 OOO GNR !!!!! @URL</w:t>
      </w:r>
    </w:p>
    <w:p>
      <w:r>
        <w:rPr>
          <w:b/>
          <w:u w:val="single"/>
        </w:rPr>
        <w:t xml:space="preserve">8547</w:t>
      </w:r>
    </w:p>
    <w:p>
      <w:r>
        <w:t xml:space="preserve">@user Tuota ei voi kutsua laulamiseksi! Tuo ääliö saisi tuosta esityksestä neljä No\u2019. Hän ei ole yhtään sympaattinen. \ud83e\udd54</w:t>
      </w:r>
    </w:p>
    <w:p>
      <w:r>
        <w:rPr>
          <w:b/>
          <w:u w:val="single"/>
        </w:rPr>
        <w:t xml:space="preserve">8548</w:t>
      </w:r>
    </w:p>
    <w:p>
      <w:r>
        <w:t xml:space="preserve">Tarvitsetko siistiä naudannahkatakkia poikkeukselliseen tapahtumaan Dwayne Johnson Baywatch Lifeguard Jacket Tämä tyylikäs ja s\u2026 @URL</w:t>
      </w:r>
    </w:p>
    <w:p>
      <w:r>
        <w:rPr>
          <w:b/>
          <w:u w:val="single"/>
        </w:rPr>
        <w:t xml:space="preserve">8549</w:t>
      </w:r>
    </w:p>
    <w:p>
      <w:r>
        <w:t xml:space="preserve">@user @user ching chong bing bong bing bong eat dog</w:t>
      </w:r>
    </w:p>
    <w:p>
      <w:r>
        <w:rPr>
          <w:b/>
          <w:u w:val="single"/>
        </w:rPr>
        <w:t xml:space="preserve">8550</w:t>
      </w:r>
    </w:p>
    <w:p>
      <w:r>
        <w:t xml:space="preserve">@user No Kiina joutuu mongolien tuhoamaksi, kun taas Japani torjuu mongolien hyökkäyksen (kahdesti), joten Kiina\u2026 @URL</w:t>
      </w:r>
    </w:p>
    <w:p>
      <w:r>
        <w:rPr>
          <w:b/>
          <w:u w:val="single"/>
        </w:rPr>
        <w:t xml:space="preserve">8551</w:t>
      </w:r>
    </w:p>
    <w:p>
      <w:r>
        <w:t xml:space="preserve">Mitä sinä olet jälkeenjäänyt, että saat juustokosketuksen?</w:t>
      </w:r>
    </w:p>
    <w:p>
      <w:r>
        <w:rPr>
          <w:b/>
          <w:u w:val="single"/>
        </w:rPr>
        <w:t xml:space="preserve">8552</w:t>
      </w:r>
    </w:p>
    <w:p>
      <w:r>
        <w:t xml:space="preserve">@user Ole kiltti Charlene olet erittäin tervetullut tänne paskakuoppaan, jonka olet auttanut luomaan tukemalla organizati\u2026 @URL</w:t>
      </w:r>
    </w:p>
    <w:p>
      <w:r>
        <w:rPr>
          <w:b/>
          <w:u w:val="single"/>
        </w:rPr>
        <w:t xml:space="preserve">8553</w:t>
      </w:r>
    </w:p>
    <w:p>
      <w:r>
        <w:t xml:space="preserve">Inhoan sitä, kun neekerit luulevat todella, että aion keskustella siitä, miten lesbo nai minua ... liikuta hölmöä persettäsi, nekru.</w:t>
      </w:r>
    </w:p>
    <w:p>
      <w:r>
        <w:rPr>
          <w:b/>
          <w:u w:val="single"/>
        </w:rPr>
        <w:t xml:space="preserve">8554</w:t>
      </w:r>
    </w:p>
    <w:p>
      <w:r>
        <w:t xml:space="preserve">@käyttäjä @käyttäjä @käyttäjä @käyttäjä @käyttäjä @käyttäjä @käyttäjä @käyttäjä \u201cPuolirotuinen mongoloidi\u201d he\u2026 @URL</w:t>
      </w:r>
    </w:p>
    <w:p>
      <w:r>
        <w:rPr>
          <w:b/>
          <w:u w:val="single"/>
        </w:rPr>
        <w:t xml:space="preserve">8555</w:t>
      </w:r>
    </w:p>
    <w:p>
      <w:r>
        <w:t xml:space="preserve">Jos luulet, että tämä on urheiluviihdettä tai kulttuuria, olet tyhmä kusipää. @URL</w:t>
      </w:r>
    </w:p>
    <w:p>
      <w:r>
        <w:rPr>
          <w:b/>
          <w:u w:val="single"/>
        </w:rPr>
        <w:t xml:space="preserve">8556</w:t>
      </w:r>
    </w:p>
    <w:p>
      <w:r>
        <w:t xml:space="preserve">CAT\n\n\n\Check out this daft cunt\n\n\n\n7/10 @URL</w:t>
      </w:r>
    </w:p>
    <w:p>
      <w:r>
        <w:rPr>
          <w:b/>
          <w:u w:val="single"/>
        </w:rPr>
        <w:t xml:space="preserve">8557</w:t>
      </w:r>
    </w:p>
    <w:p>
      <w:r>
        <w:t xml:space="preserve">@user @user Rakastan termiä feminazi. Saanko käyttää sitä? Hassua, miten he aina itkevät... @URL</w:t>
      </w:r>
    </w:p>
    <w:p>
      <w:r>
        <w:rPr>
          <w:b/>
          <w:u w:val="single"/>
        </w:rPr>
        <w:t xml:space="preserve">8558</w:t>
      </w:r>
    </w:p>
    <w:p>
      <w:r>
        <w:t xml:space="preserve">\ kutsuit poikaani jälkeenjääneeksi, älä kutsu poikaani noin...\ @URL @URL</w:t>
      </w:r>
    </w:p>
    <w:p>
      <w:r>
        <w:rPr>
          <w:b/>
          <w:u w:val="single"/>
        </w:rPr>
        <w:t xml:space="preserve">8559</w:t>
      </w:r>
    </w:p>
    <w:p>
      <w:r>
        <w:t xml:space="preserve">Luojan kiitos, että Amerikka ei ole kuin Euroopan sananvapaat paskamaat. Amerikan pitäminen erilaisena on miksi\u2026 @URL</w:t>
      </w:r>
    </w:p>
    <w:p>
      <w:r>
        <w:rPr>
          <w:b/>
          <w:u w:val="single"/>
        </w:rPr>
        <w:t xml:space="preserve">8560</w:t>
      </w:r>
    </w:p>
    <w:p>
      <w:r>
        <w:t xml:space="preserve">@user kuka tämä homo on?</w:t>
      </w:r>
    </w:p>
    <w:p>
      <w:r>
        <w:rPr>
          <w:b/>
          <w:u w:val="single"/>
        </w:rPr>
        <w:t xml:space="preserve">8561</w:t>
      </w:r>
    </w:p>
    <w:p>
      <w:r>
        <w:t xml:space="preserve">Ainoa Leicester josta pidän on juusto vitun yobbo cunts</w:t>
      </w:r>
    </w:p>
    <w:p>
      <w:r>
        <w:rPr>
          <w:b/>
          <w:u w:val="single"/>
        </w:rPr>
        <w:t xml:space="preserve">8562</w:t>
      </w:r>
    </w:p>
    <w:p>
      <w:r>
        <w:t xml:space="preserve">Kun olet kerran Hardy, tulet jälkeenjääneeksi. \ud83e\udd2a\ud83d\ude02\ud83d\udc81\ud83c\udffe\u200d\u2640\ufe0f @URL</w:t>
      </w:r>
    </w:p>
    <w:p>
      <w:r>
        <w:rPr>
          <w:b/>
          <w:u w:val="single"/>
        </w:rPr>
        <w:t xml:space="preserve">8563</w:t>
      </w:r>
    </w:p>
    <w:p>
      <w:r>
        <w:t xml:space="preserve">@user Onko rättipää sama kuin kamelipoika?</w:t>
      </w:r>
    </w:p>
    <w:p>
      <w:r>
        <w:rPr>
          <w:b/>
          <w:u w:val="single"/>
        </w:rPr>
        <w:t xml:space="preserve">8564</w:t>
      </w:r>
    </w:p>
    <w:p>
      <w:r>
        <w:t xml:space="preserve">Sunnuntaina pääministeri #ImranKhan ilmaisi halunsa antaa #Pakistanin #kansalaisuus #Afganistanilaisille ja #Bengalilaisille #pakolaisille. On... @URL</w:t>
      </w:r>
    </w:p>
    <w:p>
      <w:r>
        <w:rPr>
          <w:b/>
          <w:u w:val="single"/>
        </w:rPr>
        <w:t xml:space="preserve">8565</w:t>
      </w:r>
    </w:p>
    <w:p>
      <w:r>
        <w:t xml:space="preserve">Kuka ikinä tekee puhelut @käyttäjä on melko jälkeenjäänyt ja ei opi virheistä.</w:t>
      </w:r>
    </w:p>
    <w:p>
      <w:r>
        <w:rPr>
          <w:b/>
          <w:u w:val="single"/>
        </w:rPr>
        <w:t xml:space="preserve">8566</w:t>
      </w:r>
    </w:p>
    <w:p>
      <w:r>
        <w:t xml:space="preserve">En koskaan lyö naista, mutta täytä minut Stella Artois &amp;amp; silitä liivini, koska tämän paskiaisen vuoksi teen poikkeuksen. @URL</w:t>
      </w:r>
    </w:p>
    <w:p>
      <w:r>
        <w:rPr>
          <w:b/>
          <w:u w:val="single"/>
        </w:rPr>
        <w:t xml:space="preserve">8567</w:t>
      </w:r>
    </w:p>
    <w:p>
      <w:r>
        <w:t xml:space="preserve">@user Lol hei mies aloitit kirjoittamisen ching chong ensin ok www myös nyt kun tiedän, että olet turkki\u2026 @URL</w:t>
      </w:r>
    </w:p>
    <w:p>
      <w:r>
        <w:rPr>
          <w:b/>
          <w:u w:val="single"/>
        </w:rPr>
        <w:t xml:space="preserve">8568</w:t>
      </w:r>
    </w:p>
    <w:p>
      <w:r>
        <w:t xml:space="preserve">@käyttäjähallitukset omistavat veden näissä kolmannen maailman paskamaiden maissa. Se on sääntelyyn perustuva ratkaisu. J\u2026 @URL</w:t>
      </w:r>
    </w:p>
    <w:p>
      <w:r>
        <w:rPr>
          <w:b/>
          <w:u w:val="single"/>
        </w:rPr>
        <w:t xml:space="preserve">8569</w:t>
      </w:r>
    </w:p>
    <w:p>
      <w:r>
        <w:t xml:space="preserve">kiitos historiallisten taco-kaukaloiden ansiosta, jotka allekirjoitin laiksi, sinun kiero Hillarynne on menossa paskanreikäänne countrie\u2026 @URL</w:t>
      </w:r>
    </w:p>
    <w:p>
      <w:r>
        <w:rPr>
          <w:b/>
          <w:u w:val="single"/>
        </w:rPr>
        <w:t xml:space="preserve">8570</w:t>
      </w:r>
    </w:p>
    <w:p>
      <w:r>
        <w:t xml:space="preserve">5 parasta tv-sarjaa\n\nEn katso paljon televisiota. Luultavasti Watamote. En välitä vaikka olisin homo, se oli hyvä.</w:t>
      </w:r>
    </w:p>
    <w:p>
      <w:r>
        <w:rPr>
          <w:b/>
          <w:u w:val="single"/>
        </w:rPr>
        <w:t xml:space="preserve">8571</w:t>
      </w:r>
    </w:p>
    <w:p>
      <w:r>
        <w:t xml:space="preserve">*SGT hullu retarded mahdoton aika hakata jälkeen PT* \u201c vaihtaa OCPs olla takaisin B co 3 minuutissa putoavat ulos\u201d @URL</w:t>
      </w:r>
    </w:p>
    <w:p>
      <w:r>
        <w:rPr>
          <w:b/>
          <w:u w:val="single"/>
        </w:rPr>
        <w:t xml:space="preserve">8572</w:t>
      </w:r>
    </w:p>
    <w:p>
      <w:r>
        <w:t xml:space="preserve">Heterotytöt menevät kerran hampurilaisravintolaan ja alkavat luulla voivansa sanoa homo.</w:t>
      </w:r>
    </w:p>
    <w:p>
      <w:r>
        <w:rPr>
          <w:b/>
          <w:u w:val="single"/>
        </w:rPr>
        <w:t xml:space="preserve">8573</w:t>
      </w:r>
    </w:p>
    <w:p>
      <w:r>
        <w:t xml:space="preserve">minä: *on homo* \neveryone else: get out of my face</w:t>
      </w:r>
    </w:p>
    <w:p>
      <w:r>
        <w:rPr>
          <w:b/>
          <w:u w:val="single"/>
        </w:rPr>
        <w:t xml:space="preserve">8574</w:t>
      </w:r>
    </w:p>
    <w:p>
      <w:r>
        <w:t xml:space="preserve">@user Vitun jälkeenjäänyt antoi heille juuri parhaat mahdolliset ammukset...</w:t>
      </w:r>
    </w:p>
    <w:p>
      <w:r>
        <w:rPr>
          <w:b/>
          <w:u w:val="single"/>
        </w:rPr>
        <w:t xml:space="preserve">8575</w:t>
      </w:r>
    </w:p>
    <w:p>
      <w:r>
        <w:t xml:space="preserve">@user @user Hei tiedätkö, että jos sanot retard niin monta kertaa lyhyen sanamäärän sisällä, se saa SINUT näyttämään retardoidulta.</w:t>
      </w:r>
    </w:p>
    <w:p>
      <w:r>
        <w:rPr>
          <w:b/>
          <w:u w:val="single"/>
        </w:rPr>
        <w:t xml:space="preserve">8576</w:t>
      </w:r>
    </w:p>
    <w:p>
      <w:r>
        <w:t xml:space="preserve">Adderallin käyttö oli siistiä, koska pystyin olemaan jälkeenjäänyt tehokkaammin.</w:t>
      </w:r>
    </w:p>
    <w:p>
      <w:r>
        <w:rPr>
          <w:b/>
          <w:u w:val="single"/>
        </w:rPr>
        <w:t xml:space="preserve">8577</w:t>
      </w:r>
    </w:p>
    <w:p>
      <w:r>
        <w:t xml:space="preserve">Turpa kiinni neekeri @URL</w:t>
      </w:r>
    </w:p>
    <w:p>
      <w:r>
        <w:rPr>
          <w:b/>
          <w:u w:val="single"/>
        </w:rPr>
        <w:t xml:space="preserve">8578</w:t>
      </w:r>
    </w:p>
    <w:p>
      <w:r>
        <w:t xml:space="preserve">Tarkoitatko siis sanoa, että crackeriksi kutsumisella on sama painoarvo kuin neekeriksi kutsumisella chi\u2026 @URL</w:t>
      </w:r>
    </w:p>
    <w:p>
      <w:r>
        <w:rPr>
          <w:b/>
          <w:u w:val="single"/>
        </w:rPr>
        <w:t xml:space="preserve">8579</w:t>
      </w:r>
    </w:p>
    <w:p>
      <w:r>
        <w:t xml:space="preserve">@käyttäjä @käyttäjä @käyttäjä @käyttäjä @käyttäjä @käyttäjä Kuningas \ud83d\ude14 pls anteeksi, en tarkoittanut nauraa tälle mongoloidille.</w:t>
      </w:r>
    </w:p>
    <w:p>
      <w:r>
        <w:rPr>
          <w:b/>
          <w:u w:val="single"/>
        </w:rPr>
        <w:t xml:space="preserve">8580</w:t>
      </w:r>
    </w:p>
    <w:p>
      <w:r>
        <w:t xml:space="preserve">Voinko olla päivääkään näkemättä tuota 69 hinttiä puhelimessani?</w:t>
      </w:r>
    </w:p>
    <w:p>
      <w:r>
        <w:rPr>
          <w:b/>
          <w:u w:val="single"/>
        </w:rPr>
        <w:t xml:space="preserve">8581</w:t>
      </w:r>
    </w:p>
    <w:p>
      <w:r>
        <w:t xml:space="preserve">@user He ovat kunnossa tbf mutta he näyttävät houkuttelevan mongy elementti heidän keikoilla</w:t>
      </w:r>
    </w:p>
    <w:p>
      <w:r>
        <w:rPr>
          <w:b/>
          <w:u w:val="single"/>
        </w:rPr>
        <w:t xml:space="preserve">8582</w:t>
      </w:r>
    </w:p>
    <w:p>
      <w:r>
        <w:t xml:space="preserve">@user fuck you faggot</w:t>
      </w:r>
    </w:p>
    <w:p>
      <w:r>
        <w:rPr>
          <w:b/>
          <w:u w:val="single"/>
        </w:rPr>
        <w:t xml:space="preserve">8583</w:t>
      </w:r>
    </w:p>
    <w:p>
      <w:r>
        <w:t xml:space="preserve">@user @user @user Hassua, että he eivät käytä sanaa \terroristi\ Muuten, mikä \vasemmistolainen ääriliike\ oli vastuussa murhista?</w:t>
      </w:r>
    </w:p>
    <w:p>
      <w:r>
        <w:rPr>
          <w:b/>
          <w:u w:val="single"/>
        </w:rPr>
        <w:t xml:space="preserve">8584</w:t>
      </w:r>
    </w:p>
    <w:p>
      <w:r>
        <w:t xml:space="preserve">@käyttäjä @käyttäjä @käyttäjä @käyttäjä @käyttäjä @käyttäjä @käyttäjä @käyttäjä @käyttäjä @URL</w:t>
      </w:r>
    </w:p>
    <w:p>
      <w:r>
        <w:rPr>
          <w:b/>
          <w:u w:val="single"/>
        </w:rPr>
        <w:t xml:space="preserve">8585</w:t>
      </w:r>
    </w:p>
    <w:p>
      <w:r>
        <w:t xml:space="preserve">Blown holding callit ja hän oli vajaa. Luoja, nämä tuomarit ovat jälkeenjääneet.</w:t>
      </w:r>
    </w:p>
    <w:p>
      <w:r>
        <w:rPr>
          <w:b/>
          <w:u w:val="single"/>
        </w:rPr>
        <w:t xml:space="preserve">8586</w:t>
      </w:r>
    </w:p>
    <w:p>
      <w:r>
        <w:t xml:space="preserve">@user @user @user ei vieläkään mc raghead</w:t>
      </w:r>
    </w:p>
    <w:p>
      <w:r>
        <w:rPr>
          <w:b/>
          <w:u w:val="single"/>
        </w:rPr>
        <w:t xml:space="preserve">8587</w:t>
      </w:r>
    </w:p>
    <w:p>
      <w:r>
        <w:t xml:space="preserve">supra on vitun hintti.</w:t>
      </w:r>
    </w:p>
    <w:p>
      <w:r>
        <w:rPr>
          <w:b/>
          <w:u w:val="single"/>
        </w:rPr>
        <w:t xml:space="preserve">8588</w:t>
      </w:r>
    </w:p>
    <w:p>
      <w:r>
        <w:t xml:space="preserve">Hän on vain yksi typerä huora. Twitter on täynnä heitä @URL</w:t>
      </w:r>
    </w:p>
    <w:p>
      <w:r>
        <w:rPr>
          <w:b/>
          <w:u w:val="single"/>
        </w:rPr>
        <w:t xml:space="preserve">8589</w:t>
      </w:r>
    </w:p>
    <w:p>
      <w:r>
        <w:t xml:space="preserve">@user En usko, että minulla on jälkeenjäänyt keskinäisiä joten mahdollisesti koskaan</w:t>
      </w:r>
    </w:p>
    <w:p>
      <w:r>
        <w:rPr>
          <w:b/>
          <w:u w:val="single"/>
        </w:rPr>
        <w:t xml:space="preserve">8590</w:t>
      </w:r>
    </w:p>
    <w:p>
      <w:r>
        <w:t xml:space="preserve">löysin 10 kirjekuorta, joissa lukee ching chong.</w:t>
      </w:r>
    </w:p>
    <w:p>
      <w:r>
        <w:rPr>
          <w:b/>
          <w:u w:val="single"/>
        </w:rPr>
        <w:t xml:space="preserve">8591</w:t>
      </w:r>
    </w:p>
    <w:p>
      <w:r>
        <w:t xml:space="preserve">En voi uskoa, että Ching Chong on 10 pistettä miinuksella!</w:t>
      </w:r>
    </w:p>
    <w:p>
      <w:r>
        <w:rPr>
          <w:b/>
          <w:u w:val="single"/>
        </w:rPr>
        <w:t xml:space="preserve">8592</w:t>
      </w:r>
    </w:p>
    <w:p>
      <w:r>
        <w:t xml:space="preserve">@käyttäjä @käyttäjä @käyttäjä @käyttäjä @käyttäjä @käyttäjä @käyttäjä @käyttäjä @käyttäjä @käyttäjä hänen nimensä on ching chong. oletitko juuri hänen nimensä?</w:t>
      </w:r>
    </w:p>
    <w:p>
      <w:r>
        <w:rPr>
          <w:b/>
          <w:u w:val="single"/>
        </w:rPr>
        <w:t xml:space="preserve">8593</w:t>
      </w:r>
    </w:p>
    <w:p>
      <w:r>
        <w:t xml:space="preserve">On ihan ok olla valkoinen. @URL</w:t>
      </w:r>
    </w:p>
    <w:p>
      <w:r>
        <w:rPr>
          <w:b/>
          <w:u w:val="single"/>
        </w:rPr>
        <w:t xml:space="preserve">8594</w:t>
      </w:r>
    </w:p>
    <w:p>
      <w:r>
        <w:t xml:space="preserve">@user Muistan käyneeni joka päivällisellä, kun olin pikku juntti David Listerissä :( Dem mies ja hänen mausteinen suolansa ja se...</w:t>
      </w:r>
    </w:p>
    <w:p>
      <w:r>
        <w:rPr>
          <w:b/>
          <w:u w:val="single"/>
        </w:rPr>
        <w:t xml:space="preserve">8595</w:t>
      </w:r>
    </w:p>
    <w:p>
      <w:r>
        <w:t xml:space="preserve">@user Se sanoi 3 sanaa, senkin vitun mongoloidi.</w:t>
      </w:r>
    </w:p>
    <w:p>
      <w:r>
        <w:rPr>
          <w:b/>
          <w:u w:val="single"/>
        </w:rPr>
        <w:t xml:space="preserve">8596</w:t>
      </w:r>
    </w:p>
    <w:p>
      <w:r>
        <w:t xml:space="preserve">Yuki, potkaisen sinua perseeseen. Älä puhu minulle Maiista.</w:t>
      </w:r>
    </w:p>
    <w:p>
      <w:r>
        <w:rPr>
          <w:b/>
          <w:u w:val="single"/>
        </w:rPr>
        <w:t xml:space="preserve">8597</w:t>
      </w:r>
    </w:p>
    <w:p>
      <w:r>
        <w:t xml:space="preserve">@käyttäjä @käyttäjä Hei... tuo on minun haiseva dyke, jolle sinä olet tsifn \ud83d\ude2d\ud83d\ude2d\ud83d\ude2d\ud83d\ude2d</w:t>
      </w:r>
    </w:p>
    <w:p>
      <w:r>
        <w:rPr>
          <w:b/>
          <w:u w:val="single"/>
        </w:rPr>
        <w:t xml:space="preserve">8598</w:t>
      </w:r>
    </w:p>
    <w:p>
      <w:r>
        <w:t xml:space="preserve">Vittu rikas Hill homo</w:t>
      </w:r>
    </w:p>
    <w:p>
      <w:r>
        <w:rPr>
          <w:b/>
          <w:u w:val="single"/>
        </w:rPr>
        <w:t xml:space="preserve">8599</w:t>
      </w:r>
    </w:p>
    <w:p>
      <w:r>
        <w:t xml:space="preserve">@user @user @user @user @user En kutsuisi häntä homoksi, en ole kovin samaa mieltä siitä, mutta olen jokseenkin samaa mieltä ja eri mieltä.</w:t>
      </w:r>
    </w:p>
    <w:p>
      <w:r>
        <w:rPr>
          <w:b/>
          <w:u w:val="single"/>
        </w:rPr>
        <w:t xml:space="preserve">8600</w:t>
      </w:r>
    </w:p>
    <w:p>
      <w:r>
        <w:t xml:space="preserve">@user Onnittelut u dumb twat</w:t>
      </w:r>
    </w:p>
    <w:p>
      <w:r>
        <w:rPr>
          <w:b/>
          <w:u w:val="single"/>
        </w:rPr>
        <w:t xml:space="preserve">8601</w:t>
      </w:r>
    </w:p>
    <w:p>
      <w:r>
        <w:t xml:space="preserve">Ajattelen todella, että luulevatko neekerit minua tyhmäksi. Heidän täytyy pitää minua jälkeenjääneenä.</w:t>
      </w:r>
    </w:p>
    <w:p>
      <w:r>
        <w:rPr>
          <w:b/>
          <w:u w:val="single"/>
        </w:rPr>
        <w:t xml:space="preserve">8602</w:t>
      </w:r>
    </w:p>
    <w:p>
      <w:r>
        <w:t xml:space="preserve">@user Afrikaans tyhmä kusipää puhutko sitä?</w:t>
      </w:r>
    </w:p>
    <w:p>
      <w:r>
        <w:rPr>
          <w:b/>
          <w:u w:val="single"/>
        </w:rPr>
        <w:t xml:space="preserve">8603</w:t>
      </w:r>
    </w:p>
    <w:p>
      <w:r>
        <w:t xml:space="preserve">Jos julkaiset videon, jossa hikoilet pubissa ja tapat jonkun, joka yrittää pelata casualia, olet homo, anteeksi, ei anteeksi.</w:t>
      </w:r>
    </w:p>
    <w:p>
      <w:r>
        <w:rPr>
          <w:b/>
          <w:u w:val="single"/>
        </w:rPr>
        <w:t xml:space="preserve">8604</w:t>
      </w:r>
    </w:p>
    <w:p>
      <w:r>
        <w:t xml:space="preserve">@user aina kun sanot innit se saa minut aids cuz kuinka paljon posh twat u on</w:t>
      </w:r>
    </w:p>
    <w:p>
      <w:r>
        <w:rPr>
          <w:b/>
          <w:u w:val="single"/>
        </w:rPr>
        <w:t xml:space="preserve">8605</w:t>
      </w:r>
    </w:p>
    <w:p>
      <w:r>
        <w:t xml:space="preserve">Vasemmisto sekoaa, kun @käyttäjä kutsuu maita \Shitholes\ väittäen, ettei yksikään maa ole paskakuoppa! Nyt se on \mig\u2026 @URL</w:t>
      </w:r>
    </w:p>
    <w:p>
      <w:r>
        <w:rPr>
          <w:b/>
          <w:u w:val="single"/>
        </w:rPr>
        <w:t xml:space="preserve">8606</w:t>
      </w:r>
    </w:p>
    <w:p>
      <w:r>
        <w:t xml:space="preserve">Taidan olla vihdoin päässyt sinusta yli kolmen vuoden jälkeen, senkin vitun kusipää.</w:t>
      </w:r>
    </w:p>
    <w:p>
      <w:r>
        <w:rPr>
          <w:b/>
          <w:u w:val="single"/>
        </w:rPr>
        <w:t xml:space="preserve">8607</w:t>
      </w:r>
    </w:p>
    <w:p>
      <w:r>
        <w:t xml:space="preserve">@user You\u2019re a fucking cunt</w:t>
      </w:r>
    </w:p>
    <w:p>
      <w:r>
        <w:rPr>
          <w:b/>
          <w:u w:val="single"/>
        </w:rPr>
        <w:t xml:space="preserve">8608</w:t>
      </w:r>
    </w:p>
    <w:p>
      <w:r>
        <w:t xml:space="preserve">Kehotamme Australian hallitusta laajentamaan ja parantamaan pakolaisten yhteisöllistä sponsorointia, jotta useammat perheet... @URL</w:t>
      </w:r>
    </w:p>
    <w:p>
      <w:r>
        <w:rPr>
          <w:b/>
          <w:u w:val="single"/>
        </w:rPr>
        <w:t xml:space="preserve">8609</w:t>
      </w:r>
    </w:p>
    <w:p>
      <w:r>
        <w:t xml:space="preserve">@user Mitä jos korjaisit pääsi ensin, mongoli\u2764\ufe0f\u2764\ufe0f\u2764\ufe0f\u2764\ufe0f\u2764\ufe0f</w:t>
      </w:r>
    </w:p>
    <w:p>
      <w:r>
        <w:rPr>
          <w:b/>
          <w:u w:val="single"/>
        </w:rPr>
        <w:t xml:space="preserve">8610</w:t>
      </w:r>
    </w:p>
    <w:p>
      <w:r>
        <w:t xml:space="preserve">@user Minä kun kävelen portista sisään ja homoilmaisin laukeaa @URL</w:t>
      </w:r>
    </w:p>
    <w:p>
      <w:r>
        <w:rPr>
          <w:b/>
          <w:u w:val="single"/>
        </w:rPr>
        <w:t xml:space="preserve">8611</w:t>
      </w:r>
    </w:p>
    <w:p>
      <w:r>
        <w:t xml:space="preserve">Muuttuuko Yhdysvallat sydämettömäksi paskamaaksi Trumpin hallinnon aikana?\n#VoteDemocrat \n#voteDem\u2026 @URL</w:t>
      </w:r>
    </w:p>
    <w:p>
      <w:r>
        <w:rPr>
          <w:b/>
          <w:u w:val="single"/>
        </w:rPr>
        <w:t xml:space="preserve">8612</w:t>
      </w:r>
    </w:p>
    <w:p>
      <w:r>
        <w:t xml:space="preserve">Mitä vittua tarkoittaa spic? Ja miten se on loukkaavaa?</w:t>
      </w:r>
    </w:p>
    <w:p>
      <w:r>
        <w:rPr>
          <w:b/>
          <w:u w:val="single"/>
        </w:rPr>
        <w:t xml:space="preserve">8613</w:t>
      </w:r>
    </w:p>
    <w:p>
      <w:r>
        <w:t xml:space="preserve">@user Sez retard, jolla on asunnon kokoinen mehiläispesä.</w:t>
      </w:r>
    </w:p>
    <w:p>
      <w:r>
        <w:rPr>
          <w:b/>
          <w:u w:val="single"/>
        </w:rPr>
        <w:t xml:space="preserve">8614</w:t>
      </w:r>
    </w:p>
    <w:p>
      <w:r>
        <w:t xml:space="preserve">en ole koskaan ollut samaa mieltä mistään enempää kuin siitä, kun donald trump kutsui afrikan maita paskiaisiksi.</w:t>
      </w:r>
    </w:p>
    <w:p>
      <w:r>
        <w:rPr>
          <w:b/>
          <w:u w:val="single"/>
        </w:rPr>
        <w:t xml:space="preserve">8615</w:t>
      </w:r>
    </w:p>
    <w:p>
      <w:r>
        <w:t xml:space="preserve">@user Voisit vain huomauttaa, että he kaikki ovat kotoisin paskamaista, mutta tiedämme, mitä mieltä olet siitäkin lauseesta.</w:t>
      </w:r>
    </w:p>
    <w:p>
      <w:r>
        <w:rPr>
          <w:b/>
          <w:u w:val="single"/>
        </w:rPr>
        <w:t xml:space="preserve">8616</w:t>
      </w:r>
    </w:p>
    <w:p>
      <w:r>
        <w:t xml:space="preserve">@user Ei enää vapaan maailman johtaja. Mikä ääliö. (Eksplitiivit poistettu.)</w:t>
      </w:r>
    </w:p>
    <w:p>
      <w:r>
        <w:rPr>
          <w:b/>
          <w:u w:val="single"/>
        </w:rPr>
        <w:t xml:space="preserve">8617</w:t>
      </w:r>
    </w:p>
    <w:p>
      <w:r>
        <w:t xml:space="preserve">@käyttäjä @käyttäjä Lähtevät paskamaistaan ja tekevät Euroopasta maanosan, joka on täynnä paskamaita.\nMenkää kotiin!!!!</w:t>
      </w:r>
    </w:p>
    <w:p>
      <w:r>
        <w:rPr>
          <w:b/>
          <w:u w:val="single"/>
        </w:rPr>
        <w:t xml:space="preserve">8618</w:t>
      </w:r>
    </w:p>
    <w:p>
      <w:r>
        <w:t xml:space="preserve">.@user Tehkää minulle ja Amerikalle palvelus ja lakatkaa antamasta näille vihamielisille vasemmistolaistoimittajille etuoikeutta kysyä\u2026 @URL</w:t>
      </w:r>
    </w:p>
    <w:p>
      <w:r>
        <w:rPr>
          <w:b/>
          <w:u w:val="single"/>
        </w:rPr>
        <w:t xml:space="preserve">8619</w:t>
      </w:r>
    </w:p>
    <w:p>
      <w:r>
        <w:t xml:space="preserve">yksi irlini on kiinalainen ja aina kun hän opettaa tälle tytölle, ettei hän sano 'ching chong' ja muuta paskaa, tyttö sanoo 'se'... @URL</w:t>
      </w:r>
    </w:p>
    <w:p>
      <w:r>
        <w:rPr>
          <w:b/>
          <w:u w:val="single"/>
        </w:rPr>
        <w:t xml:space="preserve">8620</w:t>
      </w:r>
    </w:p>
    <w:p>
      <w:r>
        <w:t xml:space="preserve">Minun vitun twat on vitsi</w:t>
      </w:r>
    </w:p>
    <w:p>
      <w:r>
        <w:rPr>
          <w:b/>
          <w:u w:val="single"/>
        </w:rPr>
        <w:t xml:space="preserve">8621</w:t>
      </w:r>
    </w:p>
    <w:p>
      <w:r>
        <w:t xml:space="preserve">Ällöttävä twiitti, senkin iljettävä kusipää. @URL</w:t>
      </w:r>
    </w:p>
    <w:p>
      <w:r>
        <w:rPr>
          <w:b/>
          <w:u w:val="single"/>
        </w:rPr>
        <w:t xml:space="preserve">8622</w:t>
      </w:r>
    </w:p>
    <w:p>
      <w:r>
        <w:t xml:space="preserve">Hyaaaa *värisee ching chongissa* @URL</w:t>
      </w:r>
    </w:p>
    <w:p>
      <w:r>
        <w:rPr>
          <w:b/>
          <w:u w:val="single"/>
        </w:rPr>
        <w:t xml:space="preserve">8623</w:t>
      </w:r>
    </w:p>
    <w:p>
      <w:r>
        <w:t xml:space="preserve">Hei... x on tunnetumpi kuin nuo oudot kpop ching chong nighat, joten... et voi edes väittää vastaan, veli. vaikka hän on de... @URL</w:t>
      </w:r>
    </w:p>
    <w:p>
      <w:r>
        <w:rPr>
          <w:b/>
          <w:u w:val="single"/>
        </w:rPr>
        <w:t xml:space="preserve">8624</w:t>
      </w:r>
    </w:p>
    <w:p>
      <w:r>
        <w:t xml:space="preserve">I\u2019m a hole sir I\u2019m a faggot sir I\u2019m just a clit sir I\u2019m a hole sir I\u2019m a faggot sir I\u2019m just a clit sir I\u2019m a hole\u2026 @URL</w:t>
      </w:r>
    </w:p>
    <w:p>
      <w:r>
        <w:rPr>
          <w:b/>
          <w:u w:val="single"/>
        </w:rPr>
        <w:t xml:space="preserve">8625</w:t>
      </w:r>
    </w:p>
    <w:p>
      <w:r>
        <w:t xml:space="preserve">@user Sinä ja Tyrone olette jälkeenjääneitä.</w:t>
      </w:r>
    </w:p>
    <w:p>
      <w:r>
        <w:rPr>
          <w:b/>
          <w:u w:val="single"/>
        </w:rPr>
        <w:t xml:space="preserve">8626</w:t>
      </w:r>
    </w:p>
    <w:p>
      <w:r>
        <w:t xml:space="preserve">@user Vitun hintti\ud83d\ude02\ud83d\ude02</w:t>
      </w:r>
    </w:p>
    <w:p>
      <w:r>
        <w:rPr>
          <w:b/>
          <w:u w:val="single"/>
        </w:rPr>
        <w:t xml:space="preserve">8627</w:t>
      </w:r>
    </w:p>
    <w:p>
      <w:r>
        <w:t xml:space="preserve">tässä on vanha kunnon mausteinen meemi, jonka tein, koska päätin olla pieni ääliö :)))) @URL</w:t>
      </w:r>
    </w:p>
    <w:p>
      <w:r>
        <w:rPr>
          <w:b/>
          <w:u w:val="single"/>
        </w:rPr>
        <w:t xml:space="preserve">8628</w:t>
      </w:r>
    </w:p>
    <w:p>
      <w:r>
        <w:t xml:space="preserve">@käyttäjä kutsuu häntä / häntä ääliöksi luultavasti \ud83d\ude02</w:t>
      </w:r>
    </w:p>
    <w:p>
      <w:r>
        <w:rPr>
          <w:b/>
          <w:u w:val="single"/>
        </w:rPr>
        <w:t xml:space="preserve">8629</w:t>
      </w:r>
    </w:p>
    <w:p>
      <w:r>
        <w:t xml:space="preserve">neekeri mulkku neekerikakkaaja...</w:t>
      </w:r>
    </w:p>
    <w:p>
      <w:r>
        <w:rPr>
          <w:b/>
          <w:u w:val="single"/>
        </w:rPr>
        <w:t xml:space="preserve">8630</w:t>
      </w:r>
    </w:p>
    <w:p>
      <w:r>
        <w:t xml:space="preserve">@user @user Stfu ja tule juhlimaan retard</w:t>
      </w:r>
    </w:p>
    <w:p>
      <w:r>
        <w:rPr>
          <w:b/>
          <w:u w:val="single"/>
        </w:rPr>
        <w:t xml:space="preserve">8631</w:t>
      </w:r>
    </w:p>
    <w:p>
      <w:r>
        <w:t xml:space="preserve">@user ching chong chong ching chang</w:t>
      </w:r>
    </w:p>
    <w:p>
      <w:r>
        <w:rPr>
          <w:b/>
          <w:u w:val="single"/>
        </w:rPr>
        <w:t xml:space="preserve">8632</w:t>
      </w:r>
    </w:p>
    <w:p>
      <w:r>
        <w:t xml:space="preserve">Kelly Rowland todella kutsui Freddie Krugeria homoksi LMAOOOOOOOOOOOOOOOOOO @URL</w:t>
      </w:r>
    </w:p>
    <w:p>
      <w:r>
        <w:rPr>
          <w:b/>
          <w:u w:val="single"/>
        </w:rPr>
        <w:t xml:space="preserve">8633</w:t>
      </w:r>
    </w:p>
    <w:p>
      <w:r>
        <w:t xml:space="preserve">Johtuuko se minusta vai menevätkö ihmiset heti sekaisin, kun heitä kehotetaan tiukasti lähtemään?</w:t>
      </w:r>
    </w:p>
    <w:p>
      <w:r>
        <w:rPr>
          <w:b/>
          <w:u w:val="single"/>
        </w:rPr>
        <w:t xml:space="preserve">8634</w:t>
      </w:r>
    </w:p>
    <w:p>
      <w:r>
        <w:t xml:space="preserve">Aasialaisryhmä...ching chong koiransyöjät nuo kiinalaiset kaverit...</w:t>
      </w:r>
    </w:p>
    <w:p>
      <w:r>
        <w:rPr>
          <w:b/>
          <w:u w:val="single"/>
        </w:rPr>
        <w:t xml:space="preserve">8635</w:t>
      </w:r>
    </w:p>
    <w:p>
      <w:r>
        <w:t xml:space="preserve">@user Luke on jälkeenjäänyt hänen täytyy tehdä parempaa työtä näiden rotaatioiden kanssa ja lopettaa tyhmien aikalisien kutsuminen.</w:t>
      </w:r>
    </w:p>
    <w:p>
      <w:r>
        <w:rPr>
          <w:b/>
          <w:u w:val="single"/>
        </w:rPr>
        <w:t xml:space="preserve">8636</w:t>
      </w:r>
    </w:p>
    <w:p>
      <w:r>
        <w:t xml:space="preserve">Kuka hintti maksaa uudet alusvaatteet. Viesti minulle f\u2026 @URL</w:t>
      </w:r>
    </w:p>
    <w:p>
      <w:r>
        <w:rPr>
          <w:b/>
          <w:u w:val="single"/>
        </w:rPr>
        <w:t xml:space="preserve">8637</w:t>
      </w:r>
    </w:p>
    <w:p>
      <w:r>
        <w:t xml:space="preserve">Odota nvm Olen jälkeenjäänyt, minulla on yksi Sethin kanssa \ud83d\ude02\n\n\n jatka vain.</w:t>
      </w:r>
    </w:p>
    <w:p>
      <w:r>
        <w:rPr>
          <w:b/>
          <w:u w:val="single"/>
        </w:rPr>
        <w:t xml:space="preserve">8638</w:t>
      </w:r>
    </w:p>
    <w:p>
      <w:r>
        <w:t xml:space="preserve">@user Jatka lauseesi loppuun mongoli</w:t>
      </w:r>
    </w:p>
    <w:p>
      <w:r>
        <w:rPr>
          <w:b/>
          <w:u w:val="single"/>
        </w:rPr>
        <w:t xml:space="preserve">8639</w:t>
      </w:r>
    </w:p>
    <w:p>
      <w:r>
        <w:t xml:space="preserve">@user ching chong 100</w:t>
      </w:r>
    </w:p>
    <w:p>
      <w:r>
        <w:rPr>
          <w:b/>
          <w:u w:val="single"/>
        </w:rPr>
        <w:t xml:space="preserve">8640</w:t>
      </w:r>
    </w:p>
    <w:p>
      <w:r>
        <w:t xml:space="preserve">Olen homo .1890-luvun homo ei 1990-luvun homo.Vihaan saastaista homo homo homoja\nI love jewsthe juutalaiset Makkabalaisten aikakauden Ihate the\u2026 @URL</w:t>
      </w:r>
    </w:p>
    <w:p>
      <w:r>
        <w:rPr>
          <w:b/>
          <w:u w:val="single"/>
        </w:rPr>
        <w:t xml:space="preserve">8641</w:t>
      </w:r>
    </w:p>
    <w:p>
      <w:r>
        <w:t xml:space="preserve">Anon on homo @URL @URL @URL</w:t>
      </w:r>
    </w:p>
    <w:p>
      <w:r>
        <w:rPr>
          <w:b/>
          <w:u w:val="single"/>
        </w:rPr>
        <w:t xml:space="preserve">8642</w:t>
      </w:r>
    </w:p>
    <w:p>
      <w:r>
        <w:t xml:space="preserve">@user @user neekeri</w:t>
      </w:r>
    </w:p>
    <w:p>
      <w:r>
        <w:rPr>
          <w:b/>
          <w:u w:val="single"/>
        </w:rPr>
        <w:t xml:space="preserve">8643</w:t>
      </w:r>
    </w:p>
    <w:p>
      <w:r>
        <w:t xml:space="preserve">Mies tämä sai minut taas Louisvillen neekerimuseoon, joka on niin vitun hauska, jumalauta!</w:t>
      </w:r>
    </w:p>
    <w:p>
      <w:r>
        <w:rPr>
          <w:b/>
          <w:u w:val="single"/>
        </w:rPr>
        <w:t xml:space="preserve">8644</w:t>
      </w:r>
    </w:p>
    <w:p>
      <w:r>
        <w:t xml:space="preserve">@user Ostamalla raghead äänet näen</w:t>
      </w:r>
    </w:p>
    <w:p>
      <w:r>
        <w:rPr>
          <w:b/>
          <w:u w:val="single"/>
        </w:rPr>
        <w:t xml:space="preserve">8645</w:t>
      </w:r>
    </w:p>
    <w:p>
      <w:r>
        <w:t xml:space="preserve">Olen äiti ensin \ud83d\ude02 sitten hullu jälkeenjäänyt perseen ämmä heti sen jälkeen \ud83d\udc81\ud83c\udffd\u200d\u2640\ufe0f\ud83e\udd23</w:t>
      </w:r>
    </w:p>
    <w:p>
      <w:r>
        <w:rPr>
          <w:b/>
          <w:u w:val="single"/>
        </w:rPr>
        <w:t xml:space="preserve">8646</w:t>
      </w:r>
    </w:p>
    <w:p>
      <w:r>
        <w:t xml:space="preserve">@user *feminazi anteeksi tiedän, että kaikki feministit eivät ole hulluja</w:t>
      </w:r>
    </w:p>
    <w:p>
      <w:r>
        <w:rPr>
          <w:b/>
          <w:u w:val="single"/>
        </w:rPr>
        <w:t xml:space="preserve">8647</w:t>
      </w:r>
    </w:p>
    <w:p>
      <w:r>
        <w:t xml:space="preserve">Hitto, minua kutsuttiin neekeriksi tänään.</w:t>
      </w:r>
    </w:p>
    <w:p>
      <w:r>
        <w:rPr>
          <w:b/>
          <w:u w:val="single"/>
        </w:rPr>
        <w:t xml:space="preserve">8648</w:t>
      </w:r>
    </w:p>
    <w:p>
      <w:r>
        <w:t xml:space="preserve">@user Ymmärrän sinut sielläkin, kaveri. Ne ovat kaikki kuvottavia. Ja jotkut varsinkin nämä ching chong paskiaiset ovat vain... @URL</w:t>
      </w:r>
    </w:p>
    <w:p>
      <w:r>
        <w:rPr>
          <w:b/>
          <w:u w:val="single"/>
        </w:rPr>
        <w:t xml:space="preserve">8649</w:t>
      </w:r>
    </w:p>
    <w:p>
      <w:r>
        <w:t xml:space="preserve">Smh naiset ovat todella jälkeenjäänyt @URL</w:t>
      </w:r>
    </w:p>
    <w:p>
      <w:r>
        <w:rPr>
          <w:b/>
          <w:u w:val="single"/>
        </w:rPr>
        <w:t xml:space="preserve">8650</w:t>
      </w:r>
    </w:p>
    <w:p>
      <w:r>
        <w:t xml:space="preserve">@user k lmao twitch hylkäsi sinut homo</w:t>
      </w:r>
    </w:p>
    <w:p>
      <w:r>
        <w:rPr>
          <w:b/>
          <w:u w:val="single"/>
        </w:rPr>
        <w:t xml:space="preserve">8651</w:t>
      </w:r>
    </w:p>
    <w:p>
      <w:r>
        <w:t xml:space="preserve">Herman sertifioi itsensä s homo elämänsä tänä iltana jälkeen Gundy näytti hänelle ylös ja se, että Gundy oli kännissä hi\u2026 @URL</w:t>
      </w:r>
    </w:p>
    <w:p>
      <w:r>
        <w:rPr>
          <w:b/>
          <w:u w:val="single"/>
        </w:rPr>
        <w:t xml:space="preserve">8652</w:t>
      </w:r>
    </w:p>
    <w:p>
      <w:r>
        <w:t xml:space="preserve">@user @user Miten saada eg0 afk tiimissäsi = &amp;gt;be eune &amp;gt;play jax &amp;gt;act like a mongol &amp;gt;play jax &amp;gt;pl\u2026 @URL</w:t>
      </w:r>
    </w:p>
    <w:p>
      <w:r>
        <w:rPr>
          <w:b/>
          <w:u w:val="single"/>
        </w:rPr>
        <w:t xml:space="preserve">8653</w:t>
      </w:r>
    </w:p>
    <w:p>
      <w:r>
        <w:t xml:space="preserve">Olen iloinen, että puhuin itseni ulos käyttäytymästä jälkeenjääneenä...</w:t>
      </w:r>
    </w:p>
    <w:p>
      <w:r>
        <w:rPr>
          <w:b/>
          <w:u w:val="single"/>
        </w:rPr>
        <w:t xml:space="preserve">8654</w:t>
      </w:r>
    </w:p>
    <w:p>
      <w:r>
        <w:t xml:space="preserve">@user @user @user Uhhh... ei senkin typerä hintti. Goblin slayer on oikeasti järkevä .\ud83d\udcaf</w:t>
      </w:r>
    </w:p>
    <w:p>
      <w:r>
        <w:rPr>
          <w:b/>
          <w:u w:val="single"/>
        </w:rPr>
        <w:t xml:space="preserve">8655</w:t>
      </w:r>
    </w:p>
    <w:p>
      <w:r>
        <w:t xml:space="preserve">Valkoinen tyttö bussissani: "Ei se mitään, en sanonut neekeri, se ei ole loukkaavaa....</w:t>
      </w:r>
    </w:p>
    <w:p>
      <w:r>
        <w:rPr>
          <w:b/>
          <w:u w:val="single"/>
        </w:rPr>
        <w:t xml:space="preserve">8656</w:t>
      </w:r>
    </w:p>
    <w:p>
      <w:r>
        <w:t xml:space="preserve">Tämä homo bussikuski ajaa kuin 10mph wtf wtf</w:t>
      </w:r>
    </w:p>
    <w:p>
      <w:r>
        <w:rPr>
          <w:b/>
          <w:u w:val="single"/>
        </w:rPr>
        <w:t xml:space="preserve">8657</w:t>
      </w:r>
    </w:p>
    <w:p>
      <w:r>
        <w:t xml:space="preserve">Wayne sanoi: "Muistakaa, että olen neekeri, joten avoimella mielelläni on ovi." @URL</w:t>
      </w:r>
    </w:p>
    <w:p>
      <w:r>
        <w:rPr>
          <w:b/>
          <w:u w:val="single"/>
        </w:rPr>
        <w:t xml:space="preserve">8658</w:t>
      </w:r>
    </w:p>
    <w:p>
      <w:r>
        <w:t xml:space="preserve">@user Tämän retardin pitäisi taistella oikeudessa tästä kuvasta...</w:t>
      </w:r>
    </w:p>
    <w:p>
      <w:r>
        <w:rPr>
          <w:b/>
          <w:u w:val="single"/>
        </w:rPr>
        <w:t xml:space="preserve">8659</w:t>
      </w:r>
    </w:p>
    <w:p>
      <w:r>
        <w:t xml:space="preserve">@user vielä tämä hallinto haluaa rajoittaa laillista maahanmuuttoa liian ei halua maahanmuuttajia \shithole\ co\u2026 @URL</w:t>
      </w:r>
    </w:p>
    <w:p>
      <w:r>
        <w:rPr>
          <w:b/>
          <w:u w:val="single"/>
        </w:rPr>
        <w:t xml:space="preserve">8660</w:t>
      </w:r>
    </w:p>
    <w:p>
      <w:r>
        <w:t xml:space="preserve">@user Hän on booter, senkin ääliö. Oletko kirjaimellisesti jälkeenjäänyt? Ur toinen myrkyllinen nuori lapsi. Mene fiilistelemään lil peep\u2026 @URL</w:t>
      </w:r>
    </w:p>
    <w:p>
      <w:r>
        <w:rPr>
          <w:b/>
          <w:u w:val="single"/>
        </w:rPr>
        <w:t xml:space="preserve">8661</w:t>
      </w:r>
    </w:p>
    <w:p>
      <w:r>
        <w:t xml:space="preserve">@user Slimy ehkä, mutta se\u2019s vain siksi, että I\u2019m spic mutta tylsä? En voisi koskaan! Tylsä on perseestä.</w:t>
      </w:r>
    </w:p>
    <w:p>
      <w:r>
        <w:rPr>
          <w:b/>
          <w:u w:val="single"/>
        </w:rPr>
        <w:t xml:space="preserve">8662</w:t>
      </w:r>
    </w:p>
    <w:p>
      <w:r>
        <w:t xml:space="preserve">@user @user Suurin puhuva bout on; Hayley McQueen on kauhea juontaja kris commons on soppaa tak\u2026 @URL</w:t>
      </w:r>
    </w:p>
    <w:p>
      <w:r>
        <w:rPr>
          <w:b/>
          <w:u w:val="single"/>
        </w:rPr>
        <w:t xml:space="preserve">8663</w:t>
      </w:r>
    </w:p>
    <w:p>
      <w:r>
        <w:t xml:space="preserve">@user poista emoji homo homo</w:t>
      </w:r>
    </w:p>
    <w:p>
      <w:r>
        <w:rPr>
          <w:b/>
          <w:u w:val="single"/>
        </w:rPr>
        <w:t xml:space="preserve">8664</w:t>
      </w:r>
    </w:p>
    <w:p>
      <w:r>
        <w:t xml:space="preserve">@käyttäjä @käyttäjä @käyttäjä @käyttäjä Kukaan ei kysynyt u homo</w:t>
      </w:r>
    </w:p>
    <w:p>
      <w:r>
        <w:rPr>
          <w:b/>
          <w:u w:val="single"/>
        </w:rPr>
        <w:t xml:space="preserve">8665</w:t>
      </w:r>
    </w:p>
    <w:p>
      <w:r>
        <w:t xml:space="preserve">Vau, jotkut koulun lapset ovat todella epäkypsiä. S/o Needvillen pojalle, joka sanoi veljelleni, että hän on \u201ca homo\u201d, koska äitimme kuoli.</w:t>
      </w:r>
    </w:p>
    <w:p>
      <w:r>
        <w:rPr>
          <w:b/>
          <w:u w:val="single"/>
        </w:rPr>
        <w:t xml:space="preserve">8666</w:t>
      </w:r>
    </w:p>
    <w:p>
      <w:r>
        <w:t xml:space="preserve">Ainoa tapa, jolla ihmiset voivat lopettaa verilöylyjen ampumisen tulevaisuudessa, on päästä eroon Trumpista ja hänen jälkeenjääneestä kultti-follo\u2026 @URL</w:t>
      </w:r>
    </w:p>
    <w:p>
      <w:r>
        <w:rPr>
          <w:b/>
          <w:u w:val="single"/>
        </w:rPr>
        <w:t xml:space="preserve">8667</w:t>
      </w:r>
    </w:p>
    <w:p>
      <w:r>
        <w:t xml:space="preserve">Non mais genre. Blague sur les migrants. Je l'aime de plus en plus @URL</w:t>
      </w:r>
    </w:p>
    <w:p>
      <w:r>
        <w:rPr>
          <w:b/>
          <w:u w:val="single"/>
        </w:rPr>
        <w:t xml:space="preserve">8668</w:t>
      </w:r>
    </w:p>
    <w:p>
      <w:r>
        <w:t xml:space="preserve">Tämä kaveri haluaa syödä lihavia mulkkuja. Kuvittele. Älkää hyppääkö mainintoihini, koska hinttiperseesi on loukkaantunut, että hävisimme. @URL</w:t>
      </w:r>
    </w:p>
    <w:p>
      <w:r>
        <w:rPr>
          <w:b/>
          <w:u w:val="single"/>
        </w:rPr>
        <w:t xml:space="preserve">8669</w:t>
      </w:r>
    </w:p>
    <w:p>
      <w:r>
        <w:t xml:space="preserve">@user @user Ota UCL L ja lopeta murehtiminen asioista hazijafika !!! Ati ooh pesty veteraani ooh ching chong fucken</w:t>
      </w:r>
    </w:p>
    <w:p>
      <w:r>
        <w:rPr>
          <w:b/>
          <w:u w:val="single"/>
        </w:rPr>
        <w:t xml:space="preserve">8670</w:t>
      </w:r>
    </w:p>
    <w:p>
      <w:r>
        <w:t xml:space="preserve">@user Kysykää rättipääkavereiltanne, missä ruumis on? Khoahoggille pitäisi tehdä ruumiinavaus!!! Tai sitten olet \u2026 @URL @URL</w:t>
      </w:r>
    </w:p>
    <w:p>
      <w:r>
        <w:rPr>
          <w:b/>
          <w:u w:val="single"/>
        </w:rPr>
        <w:t xml:space="preserve">8671</w:t>
      </w:r>
    </w:p>
    <w:p>
      <w:r>
        <w:t xml:space="preserve">@käyttäjä oletko ääliö? kuvittele</w:t>
      </w:r>
    </w:p>
    <w:p>
      <w:r>
        <w:rPr>
          <w:b/>
          <w:u w:val="single"/>
        </w:rPr>
        <w:t xml:space="preserve">8672</w:t>
      </w:r>
    </w:p>
    <w:p>
      <w:r>
        <w:t xml:space="preserve">BNS on pelisuunnitteluideoiden suhteen täysi mongoloidi (ks. BFV attrition), mutta hänen tavallinen työnsä on hyvää.</w:t>
      </w:r>
    </w:p>
    <w:p>
      <w:r>
        <w:rPr>
          <w:b/>
          <w:u w:val="single"/>
        </w:rPr>
        <w:t xml:space="preserve">8673</w:t>
      </w:r>
    </w:p>
    <w:p>
      <w:r>
        <w:t xml:space="preserve">@käyttäjä @käyttäjä Siinä ei ole mitään jälkeenjäänyttä. Rakastan Caposaa, mutta en ole samaa mieltä hänen mielipiteistään da\u2026 @URL</w:t>
      </w:r>
    </w:p>
    <w:p>
      <w:r>
        <w:rPr>
          <w:b/>
          <w:u w:val="single"/>
        </w:rPr>
        <w:t xml:space="preserve">8674</w:t>
      </w:r>
    </w:p>
    <w:p>
      <w:r>
        <w:t xml:space="preserve">Kuulostaa minusta homolta. @URL</w:t>
      </w:r>
    </w:p>
    <w:p>
      <w:r>
        <w:rPr>
          <w:b/>
          <w:u w:val="single"/>
        </w:rPr>
        <w:t xml:space="preserve">8675</w:t>
      </w:r>
    </w:p>
    <w:p>
      <w:r>
        <w:t xml:space="preserve">@user Älä kysy meiltä. Kysy kusipää kaveriltasi Valkoisessa Hoisrissa !</w:t>
      </w:r>
    </w:p>
    <w:p>
      <w:r>
        <w:rPr>
          <w:b/>
          <w:u w:val="single"/>
        </w:rPr>
        <w:t xml:space="preserve">8676</w:t>
      </w:r>
    </w:p>
    <w:p>
      <w:r>
        <w:t xml:space="preserve">Olet ääliö, mutta luultavasti oikeassa #lufc @URL</w:t>
      </w:r>
    </w:p>
    <w:p>
      <w:r>
        <w:rPr>
          <w:b/>
          <w:u w:val="single"/>
        </w:rPr>
        <w:t xml:space="preserve">8677</w:t>
      </w:r>
    </w:p>
    <w:p>
      <w:r>
        <w:t xml:space="preserve">Tämä neekeri on crazyyyyyy Miten u tietää, että monet ihmiset tavoittaa minut puolestasi? Lmao. Joten sinä välität välittää?</w:t>
      </w:r>
    </w:p>
    <w:p>
      <w:r>
        <w:rPr>
          <w:b/>
          <w:u w:val="single"/>
        </w:rPr>
        <w:t xml:space="preserve">8678</w:t>
      </w:r>
    </w:p>
    <w:p>
      <w:r>
        <w:t xml:space="preserve">Wayne sanoi " Pidä mielessä ima neekeri. joten avoimella mielelläni on näyttö doe "</w:t>
      </w:r>
    </w:p>
    <w:p>
      <w:r>
        <w:rPr>
          <w:b/>
          <w:u w:val="single"/>
        </w:rPr>
        <w:t xml:space="preserve">8679</w:t>
      </w:r>
    </w:p>
    <w:p>
      <w:r>
        <w:t xml:space="preserve">Joku ääliö istui juuri vieressäni ja alkoi soittaa Eminemin uutta levyä.</w:t>
      </w:r>
    </w:p>
    <w:p>
      <w:r>
        <w:rPr>
          <w:b/>
          <w:u w:val="single"/>
        </w:rPr>
        <w:t xml:space="preserve">8680</w:t>
      </w:r>
    </w:p>
    <w:p>
      <w:r>
        <w:t xml:space="preserve">Sinä menit täysin jälkeenjääneeksi...älä koskaan mene täysin jälkeenjääneeksi...</w:t>
      </w:r>
    </w:p>
    <w:p>
      <w:r>
        <w:rPr>
          <w:b/>
          <w:u w:val="single"/>
        </w:rPr>
        <w:t xml:space="preserve">8681</w:t>
      </w:r>
    </w:p>
    <w:p>
      <w:r>
        <w:t xml:space="preserve">@user Don\u2019t be a faggot primo</w:t>
      </w:r>
    </w:p>
    <w:p>
      <w:r>
        <w:rPr>
          <w:b/>
          <w:u w:val="single"/>
        </w:rPr>
        <w:t xml:space="preserve">8682</w:t>
      </w:r>
    </w:p>
    <w:p>
      <w:r>
        <w:t xml:space="preserve">WOW @user \u2018s face tänään näytti kuin se sai paskat päälle jälkeenjäänyt virtahepo sitten sai juoksi yli a\u2026 @URL</w:t>
      </w:r>
    </w:p>
    <w:p>
      <w:r>
        <w:rPr>
          <w:b/>
          <w:u w:val="single"/>
        </w:rPr>
        <w:t xml:space="preserve">8683</w:t>
      </w:r>
    </w:p>
    <w:p>
      <w:r>
        <w:t xml:space="preserve">Dave Roberts osoittaa, kuinka hyvä UCLA:n koulutus on. Vitun retardi</w:t>
      </w:r>
    </w:p>
    <w:p>
      <w:r>
        <w:rPr>
          <w:b/>
          <w:u w:val="single"/>
        </w:rPr>
        <w:t xml:space="preserve">8684</w:t>
      </w:r>
    </w:p>
    <w:p>
      <w:r>
        <w:t xml:space="preserve">@käyttäjä kuka\u2019s maksaa sinun rättipää perse tehdä idioottimaisia lausuntoja kuin tämä? Tämä on luonnollista imetystä. Anima\u2026 @URL</w:t>
      </w:r>
    </w:p>
    <w:p>
      <w:r>
        <w:rPr>
          <w:b/>
          <w:u w:val="single"/>
        </w:rPr>
        <w:t xml:space="preserve">8685</w:t>
      </w:r>
    </w:p>
    <w:p>
      <w:r>
        <w:t xml:space="preserve">@user Haista vittu wetback espanjalainen!</w:t>
      </w:r>
    </w:p>
    <w:p>
      <w:r>
        <w:rPr>
          <w:b/>
          <w:u w:val="single"/>
        </w:rPr>
        <w:t xml:space="preserve">8686</w:t>
      </w:r>
    </w:p>
    <w:p>
      <w:r>
        <w:t xml:space="preserve">Ei vittu oliiveja. Limaperseiset hikiset retard viinirypäleet.</w:t>
      </w:r>
    </w:p>
    <w:p>
      <w:r>
        <w:rPr>
          <w:b/>
          <w:u w:val="single"/>
        </w:rPr>
        <w:t xml:space="preserve">8687</w:t>
      </w:r>
    </w:p>
    <w:p>
      <w:r>
        <w:t xml:space="preserve">@user -retard hänen korkein hevosten heittää solvauksia kuin simpanssi heittää hänen paskaansa</w:t>
      </w:r>
    </w:p>
    <w:p>
      <w:r>
        <w:rPr>
          <w:b/>
          <w:u w:val="single"/>
        </w:rPr>
        <w:t xml:space="preserve">8688</w:t>
      </w:r>
    </w:p>
    <w:p>
      <w:r>
        <w:t xml:space="preserve">@user Opi kirjoittamaan mongy</w:t>
      </w:r>
    </w:p>
    <w:p>
      <w:r>
        <w:rPr>
          <w:b/>
          <w:u w:val="single"/>
        </w:rPr>
        <w:t xml:space="preserve">8689</w:t>
      </w:r>
    </w:p>
    <w:p>
      <w:r>
        <w:t xml:space="preserve">@user Obaman astuttua virkaansa vain laittomat maahanmuuttajat ovat syyttömiä, kunnes heidän syyllisyytensä on todistettu. Sitten heidät päästetään vapaaksi sosiaalietuuksilla.</w:t>
      </w:r>
    </w:p>
    <w:p>
      <w:r>
        <w:rPr>
          <w:b/>
          <w:u w:val="single"/>
        </w:rPr>
        <w:t xml:space="preserve">8690</w:t>
      </w:r>
    </w:p>
    <w:p>
      <w:r>
        <w:t xml:space="preserve">Nukkumisaikatauluni on jälkeenjäänyt \ud83d\ude44</w:t>
      </w:r>
    </w:p>
    <w:p>
      <w:r>
        <w:rPr>
          <w:b/>
          <w:u w:val="single"/>
        </w:rPr>
        <w:t xml:space="preserve">8691</w:t>
      </w:r>
    </w:p>
    <w:p>
      <w:r>
        <w:t xml:space="preserve">Turpa tukkoon, kinkkiläinen latino \u2014 mene imemään äitiäsi punaniska @URL</w:t>
      </w:r>
    </w:p>
    <w:p>
      <w:r>
        <w:rPr>
          <w:b/>
          <w:u w:val="single"/>
        </w:rPr>
        <w:t xml:space="preserve">8692</w:t>
      </w:r>
    </w:p>
    <w:p>
      <w:r>
        <w:t xml:space="preserve">@user hei kaveri halusin vain ystävällisesti kertoa sinulle, että olet täysi vitun retardi.</w:t>
      </w:r>
    </w:p>
    <w:p>
      <w:r>
        <w:rPr>
          <w:b/>
          <w:u w:val="single"/>
        </w:rPr>
        <w:t xml:space="preserve">8693</w:t>
      </w:r>
    </w:p>
    <w:p>
      <w:r>
        <w:t xml:space="preserve"> Sinulta loppuu... 2026 @URL</w:t>
      </w:r>
    </w:p>
    <w:p>
      <w:r>
        <w:rPr>
          <w:b/>
          <w:u w:val="single"/>
        </w:rPr>
        <w:t xml:space="preserve">8694</w:t>
      </w:r>
    </w:p>
    <w:p>
      <w:r>
        <w:t xml:space="preserve">@user hän ei ole pakolainen Lähi-idästä\ tai \shithole\ maasta\ hän ei ylittänyt Yhdysvaltain rajaa a\u2026 @URL</w:t>
      </w:r>
    </w:p>
    <w:p>
      <w:r>
        <w:rPr>
          <w:b/>
          <w:u w:val="single"/>
        </w:rPr>
        <w:t xml:space="preserve">8695</w:t>
      </w:r>
    </w:p>
    <w:p>
      <w:r>
        <w:t xml:space="preserve">Tässä vaiheessa en osaa sanoa, olenko helvetin nerokas jälkeenjäänyt vai täysin keskiverto. Aika näyttää.\ud83e\udd80</w:t>
      </w:r>
    </w:p>
    <w:p>
      <w:r>
        <w:rPr>
          <w:b/>
          <w:u w:val="single"/>
        </w:rPr>
        <w:t xml:space="preserve">8696</w:t>
      </w:r>
    </w:p>
    <w:p>
      <w:r>
        <w:t xml:space="preserve">myös cho ja chang ovat molemmat sukunimiä, kiitos, että valitsit lievän muunnelman ching chongista yhdeksi ainoaksi nimeksesi... @URL</w:t>
      </w:r>
    </w:p>
    <w:p>
      <w:r>
        <w:rPr>
          <w:b/>
          <w:u w:val="single"/>
        </w:rPr>
        <w:t xml:space="preserve">8697</w:t>
      </w:r>
    </w:p>
    <w:p>
      <w:r>
        <w:t xml:space="preserve">@user kasvaa aikuiseksi retard</w:t>
      </w:r>
    </w:p>
    <w:p>
      <w:r>
        <w:rPr>
          <w:b/>
          <w:u w:val="single"/>
        </w:rPr>
        <w:t xml:space="preserve">8698</w:t>
      </w:r>
    </w:p>
    <w:p>
      <w:r>
        <w:t xml:space="preserve">@user @user it\u2019s ei ole koskaan todistettu, että X löi naisia hänellä oli lahjakkuutta iggy azeala räppää kuin mongoloidi @URL</w:t>
      </w:r>
    </w:p>
    <w:p>
      <w:r>
        <w:rPr>
          <w:b/>
          <w:u w:val="single"/>
        </w:rPr>
        <w:t xml:space="preserve">8699</w:t>
      </w:r>
    </w:p>
    <w:p>
      <w:r>
        <w:t xml:space="preserve">...Alex Jonesin hyökkäykset (Sandy Hookin uhreja vastaan), jotta yritykset sanoisivat \"Tämä kaveri on valtava kusipää, joka levittää h\u2026 @URL" @URL</w:t>
      </w:r>
    </w:p>
    <w:p>
      <w:r>
        <w:rPr>
          <w:b/>
          <w:u w:val="single"/>
        </w:rPr>
        <w:t xml:space="preserve">8700</w:t>
      </w:r>
    </w:p>
    <w:p>
      <w:r>
        <w:t xml:space="preserve">Se neekeri Chip Kelly pilasi kaiken @URL</w:t>
      </w:r>
    </w:p>
    <w:p>
      <w:r>
        <w:rPr>
          <w:b/>
          <w:u w:val="single"/>
        </w:rPr>
        <w:t xml:space="preserve">8701</w:t>
      </w:r>
    </w:p>
    <w:p>
      <w:r>
        <w:t xml:space="preserve">\Combover twitter-rotta tweet-twat-twat tripe-gob muckspout\u201d \u2026 näin kuuluu Carol Annin \u201cSwearing In\u201d ensimmäinen säkeistö\u2026 @URL</w:t>
      </w:r>
    </w:p>
    <w:p>
      <w:r>
        <w:rPr>
          <w:b/>
          <w:u w:val="single"/>
        </w:rPr>
        <w:t xml:space="preserve">8702</w:t>
      </w:r>
    </w:p>
    <w:p>
      <w:r>
        <w:t xml:space="preserve">Kenelläkään ei ole oikeutta tulla tänne, koska heidän maansa on paskaläjä ja he eivät nouse vastustamaan korruptiotaan\u2026 @URL</w:t>
      </w:r>
    </w:p>
    <w:p>
      <w:r>
        <w:rPr>
          <w:b/>
          <w:u w:val="single"/>
        </w:rPr>
        <w:t xml:space="preserve">8703</w:t>
      </w:r>
    </w:p>
    <w:p>
      <w:r>
        <w:t xml:space="preserve">@käyttäjä @käyttäjä @käyttäjä @käyttäjä @käyttäjä @käyttäjä @käyttäjä @käyttäjä @käyttäjä @käyttäjä @käyttäjä @käyttäjä @käyttäjä Siis jälkeenjäänyt?</w:t>
      </w:r>
    </w:p>
    <w:p>
      <w:r>
        <w:rPr>
          <w:b/>
          <w:u w:val="single"/>
        </w:rPr>
        <w:t xml:space="preserve">8704</w:t>
      </w:r>
    </w:p>
    <w:p>
      <w:r>
        <w:t xml:space="preserve">Sinä olet seuraava Willie, senkin punatukkainen, typerä skotlantilainen mulkku! @URL</w:t>
      </w:r>
    </w:p>
    <w:p>
      <w:r>
        <w:rPr>
          <w:b/>
          <w:u w:val="single"/>
        </w:rPr>
        <w:t xml:space="preserve">8705</w:t>
      </w:r>
    </w:p>
    <w:p>
      <w:r>
        <w:t xml:space="preserve">Elefantit syövät 50 kiloa päivässä retard \u2014 ohhh okei @URL</w:t>
      </w:r>
    </w:p>
    <w:p>
      <w:r>
        <w:rPr>
          <w:b/>
          <w:u w:val="single"/>
        </w:rPr>
        <w:t xml:space="preserve">8706</w:t>
      </w:r>
    </w:p>
    <w:p>
      <w:r>
        <w:t xml:space="preserve">Ihmiset oppivat pian, että olen todella jälkeenjäänyt enkä pelaa ... Joten käsittele se ....</w:t>
      </w:r>
    </w:p>
    <w:p>
      <w:r>
        <w:rPr>
          <w:b/>
          <w:u w:val="single"/>
        </w:rPr>
        <w:t xml:space="preserve">8707</w:t>
      </w:r>
    </w:p>
    <w:p>
      <w:r>
        <w:t xml:space="preserve">Joten Q antoi meille reddit-pakolaisille kutsun uuteen kotiin, jonka hän auttoi s... @URL</w:t>
      </w:r>
    </w:p>
    <w:p>
      <w:r>
        <w:rPr>
          <w:b/>
          <w:u w:val="single"/>
        </w:rPr>
        <w:t xml:space="preserve">8708</w:t>
      </w:r>
    </w:p>
    <w:p>
      <w:r>
        <w:t xml:space="preserve">onnellista syntymäpäivää lahjakas mongoli!! toivottaa sinulle kaikkea hyvää ikävä u yie tc ja gbua \ud83d\udc97 @user</w:t>
      </w:r>
    </w:p>
    <w:p>
      <w:r>
        <w:rPr>
          <w:b/>
          <w:u w:val="single"/>
        </w:rPr>
        <w:t xml:space="preserve">8709</w:t>
      </w:r>
    </w:p>
    <w:p>
      <w:r>
        <w:t xml:space="preserve">Työt loppuvat vasta klo 11.00, ja minä olen täällä isännöimässä ja nauran puhelimelleni. Näytän jälkeenjääneeltä \ud83d\ude02\ud83d\udc80&amp;amp; jos tunnet minut, nauruni ei ole söpöä tai melkoista.</w:t>
      </w:r>
    </w:p>
    <w:p>
      <w:r>
        <w:rPr>
          <w:b/>
          <w:u w:val="single"/>
        </w:rPr>
        <w:t xml:space="preserve">8710</w:t>
      </w:r>
    </w:p>
    <w:p>
      <w:r>
        <w:t xml:space="preserve">@user fuck off joe.....thats a retarded notion</w:t>
      </w:r>
    </w:p>
    <w:p>
      <w:r>
        <w:rPr>
          <w:b/>
          <w:u w:val="single"/>
        </w:rPr>
        <w:t xml:space="preserve">8711</w:t>
      </w:r>
    </w:p>
    <w:p>
      <w:r>
        <w:t xml:space="preserve">Kun olin RA, joku laittoi "on ok olla valkoinen" -julisteita kaikkialle, ja minä repesin siitä paskasta alas lol.</w:t>
      </w:r>
    </w:p>
    <w:p>
      <w:r>
        <w:rPr>
          <w:b/>
          <w:u w:val="single"/>
        </w:rPr>
        <w:t xml:space="preserve">8712</w:t>
      </w:r>
    </w:p>
    <w:p>
      <w:r>
        <w:t xml:space="preserve">Miksi, miksi olen niin vitun ääliö.</w:t>
      </w:r>
    </w:p>
    <w:p>
      <w:r>
        <w:rPr>
          <w:b/>
          <w:u w:val="single"/>
        </w:rPr>
        <w:t xml:space="preserve">8713</w:t>
      </w:r>
    </w:p>
    <w:p>
      <w:r>
        <w:t xml:space="preserve">@user Onneksi Donald Trump ei koskaan mustamaalaa demokraatteja ryhmänä. Tai muslimeja tai meksikolaisia tai \u201cpaskamaiden asukkaita.\u201d</w:t>
      </w:r>
    </w:p>
    <w:p>
      <w:r>
        <w:rPr>
          <w:b/>
          <w:u w:val="single"/>
        </w:rPr>
        <w:t xml:space="preserve">8714</w:t>
      </w:r>
    </w:p>
    <w:p>
      <w:r>
        <w:t xml:space="preserve">Tämän nartun on parasta olla muuttamatta mieltään.\n\n...ja pysy vittu kaukana!!!! @URL</w:t>
      </w:r>
    </w:p>
    <w:p>
      <w:r>
        <w:rPr>
          <w:b/>
          <w:u w:val="single"/>
        </w:rPr>
        <w:t xml:space="preserve">8715</w:t>
      </w:r>
    </w:p>
    <w:p>
      <w:r>
        <w:t xml:space="preserve">tämä on gameboy advancedin avausnäyttö, senkin mongoloidi. @URL</w:t>
      </w:r>
    </w:p>
    <w:p>
      <w:r>
        <w:rPr>
          <w:b/>
          <w:u w:val="single"/>
        </w:rPr>
        <w:t xml:space="preserve">8716</w:t>
      </w:r>
    </w:p>
    <w:p>
      <w:r>
        <w:t xml:space="preserve">kävelet ympäriinsä hyökkäämällä ihmisten kimppuun, koska he ovat \u201cableistisia\u201d, ja sitten kutsut jotakuta mongoloidiksi. tietysti valitset sanan, joka w\u2026 @URL</w:t>
      </w:r>
    </w:p>
    <w:p>
      <w:r>
        <w:rPr>
          <w:b/>
          <w:u w:val="single"/>
        </w:rPr>
        <w:t xml:space="preserve">8717</w:t>
      </w:r>
    </w:p>
    <w:p>
      <w:r>
        <w:t xml:space="preserve">@user @user @user @user @user Tästä siis halutaan puhua, kun 1500 maahanmuuttajalasta on kadonnut ja K... @URL</w:t>
      </w:r>
    </w:p>
    <w:p>
      <w:r>
        <w:rPr>
          <w:b/>
          <w:u w:val="single"/>
        </w:rPr>
        <w:t xml:space="preserve">8718</w:t>
      </w:r>
    </w:p>
    <w:p>
      <w:r>
        <w:t xml:space="preserve">@user That\u2019s ei ole edes minun nimeni twitchissä olet niin vitun jälkeenjäänyt, että en voi edes käsittää, kuinka tyhmä y\u2026 @URL</w:t>
      </w:r>
    </w:p>
    <w:p>
      <w:r>
        <w:rPr>
          <w:b/>
          <w:u w:val="single"/>
        </w:rPr>
        <w:t xml:space="preserve">8719</w:t>
      </w:r>
    </w:p>
    <w:p>
      <w:r>
        <w:t xml:space="preserve">Miksi se olisi automaattinen auto vuonna 1911, senkin vitun mongoloidi?! #TheChase @URL</w:t>
      </w:r>
    </w:p>
    <w:p>
      <w:r>
        <w:rPr>
          <w:b/>
          <w:u w:val="single"/>
        </w:rPr>
        <w:t xml:space="preserve">8720</w:t>
      </w:r>
    </w:p>
    <w:p>
      <w:r>
        <w:t xml:space="preserve">Bby homo lopeta saada minut mustaa palloa</w:t>
      </w:r>
    </w:p>
    <w:p>
      <w:r>
        <w:rPr>
          <w:b/>
          <w:u w:val="single"/>
        </w:rPr>
        <w:t xml:space="preserve">8721</w:t>
      </w:r>
    </w:p>
    <w:p>
      <w:r>
        <w:t xml:space="preserve">@user Ranska Saksa Saksa Britannia ja Ruotsi ovat meidän paskamaita.</w:t>
      </w:r>
    </w:p>
    <w:p>
      <w:r>
        <w:rPr>
          <w:b/>
          <w:u w:val="single"/>
        </w:rPr>
        <w:t xml:space="preserve">8722</w:t>
      </w:r>
    </w:p>
    <w:p>
      <w:r>
        <w:t xml:space="preserve">Lisäsin videon @käyttäjän soittolistaan @URL Golden Visas: Miten jotkut varakkaat maahanmuuttajat käyttävät Quebecin maahanmuuttoa väärin</w:t>
      </w:r>
    </w:p>
    <w:p>
      <w:r>
        <w:rPr>
          <w:b/>
          <w:u w:val="single"/>
        </w:rPr>
        <w:t xml:space="preserve">8723</w:t>
      </w:r>
    </w:p>
    <w:p>
      <w:r>
        <w:t xml:space="preserve">@käyttäjä @käyttäjä @käyttäjä @käyttäjä Voi olen niin vaikuttunut!!!!! Chimp on laajakielinen ilmaisu 'kouluttamaton low info mongoloi\u2026 @URL</w:t>
      </w:r>
    </w:p>
    <w:p>
      <w:r>
        <w:rPr>
          <w:b/>
          <w:u w:val="single"/>
        </w:rPr>
        <w:t xml:space="preserve">8724</w:t>
      </w:r>
    </w:p>
    <w:p>
      <w:r>
        <w:t xml:space="preserve">Olen kotoisin Savannah GA ... olen pyydystänyt maksuja vuodesta 13 negro.</w:t>
      </w:r>
    </w:p>
    <w:p>
      <w:r>
        <w:rPr>
          <w:b/>
          <w:u w:val="single"/>
        </w:rPr>
        <w:t xml:space="preserve">8725</w:t>
      </w:r>
    </w:p>
    <w:p>
      <w:r>
        <w:t xml:space="preserve">ei, minä legit saattaa olla jälkeenjäänyt @URL</w:t>
      </w:r>
    </w:p>
    <w:p>
      <w:r>
        <w:rPr>
          <w:b/>
          <w:u w:val="single"/>
        </w:rPr>
        <w:t xml:space="preserve">8726</w:t>
      </w:r>
    </w:p>
    <w:p>
      <w:r>
        <w:t xml:space="preserve">@user @user kyllä, osoitin pointtisi mainitsemalla, kuinka kalkkunavoileivät ovat tehneet sinusta jälkeenjääneen tha\u2026 @URL</w:t>
      </w:r>
    </w:p>
    <w:p>
      <w:r>
        <w:rPr>
          <w:b/>
          <w:u w:val="single"/>
        </w:rPr>
        <w:t xml:space="preserve">8727</w:t>
      </w:r>
    </w:p>
    <w:p>
      <w:r>
        <w:t xml:space="preserve">Ajattelin, että tämä olisi mielenkiintoista. Mutta sitten muistin, että Jenkem Wigger on kirjaimellisesti jälkeenjäänyt.\nOF COOOOOOOURSE! @URL</w:t>
      </w:r>
    </w:p>
    <w:p>
      <w:r>
        <w:rPr>
          <w:b/>
          <w:u w:val="single"/>
        </w:rPr>
        <w:t xml:space="preserve">8728</w:t>
      </w:r>
    </w:p>
    <w:p>
      <w:r>
        <w:t xml:space="preserve">@user @user @user @user @user hän ei ollut \ vasemmistolainen\ lue hänen sosiaalisen median viestejään täältä hän vihasi pakolaisia ja immi\u2026 @URL</w:t>
      </w:r>
    </w:p>
    <w:p>
      <w:r>
        <w:rPr>
          <w:b/>
          <w:u w:val="single"/>
        </w:rPr>
        <w:t xml:space="preserve">8729</w:t>
      </w:r>
    </w:p>
    <w:p>
      <w:r>
        <w:t xml:space="preserve">Lol 2 ahdistuskohtausta päivässä haha mikä homo...</w:t>
      </w:r>
    </w:p>
    <w:p>
      <w:r>
        <w:rPr>
          <w:b/>
          <w:u w:val="single"/>
        </w:rPr>
        <w:t xml:space="preserve">8730</w:t>
      </w:r>
    </w:p>
    <w:p>
      <w:r>
        <w:t xml:space="preserve">@user kutsuit minua aivokuollut jälkeenjäänyt koska tein kortin vguardians joten luulin olit jälkeenjäänyt\ud83d\ude02</w:t>
      </w:r>
    </w:p>
    <w:p>
      <w:r>
        <w:rPr>
          <w:b/>
          <w:u w:val="single"/>
        </w:rPr>
        <w:t xml:space="preserve">8731</w:t>
      </w:r>
    </w:p>
    <w:p>
      <w:r>
        <w:t xml:space="preserve">\u201cdem0KkKr4tz nD r3pUbl14cAnz r 2 sIdeZ oF dUh sAm3 t0k3n.\u201d - Poliittisesti jälkeenjäänyt n0g, joka ei tiedä mitään po\u2026 @URL</w:t>
      </w:r>
    </w:p>
    <w:p>
      <w:r>
        <w:rPr>
          <w:b/>
          <w:u w:val="single"/>
        </w:rPr>
        <w:t xml:space="preserve">8732</w:t>
      </w:r>
    </w:p>
    <w:p>
      <w:r>
        <w:t xml:space="preserve">Tiedän, ettei hän vain sanonut "millaiset kiharat", poika, hän ei tiedä neekerien hiuksista.</w:t>
      </w:r>
    </w:p>
    <w:p>
      <w:r>
        <w:rPr>
          <w:b/>
          <w:u w:val="single"/>
        </w:rPr>
        <w:t xml:space="preserve">8733</w:t>
      </w:r>
    </w:p>
    <w:p>
      <w:r>
        <w:t xml:space="preserve">@user Parasta oli, kun joku kutsui häntä mongoloidiksi!</w:t>
      </w:r>
    </w:p>
    <w:p>
      <w:r>
        <w:rPr>
          <w:b/>
          <w:u w:val="single"/>
        </w:rPr>
        <w:t xml:space="preserve">8734</w:t>
      </w:r>
    </w:p>
    <w:p>
      <w:r>
        <w:t xml:space="preserve">Vitun jälkeenjäänyt</w:t>
      </w:r>
    </w:p>
    <w:p>
      <w:r>
        <w:rPr>
          <w:b/>
          <w:u w:val="single"/>
        </w:rPr>
        <w:t xml:space="preserve">8735</w:t>
      </w:r>
    </w:p>
    <w:p>
      <w:r>
        <w:t xml:space="preserve">@user That\u2019s kaikki mitä sinulla on äitini osti minun kuulokkeet todella nussitko sitä eläintä perseeseen sen jälkeen, kun tapoit sen, homo</w:t>
      </w:r>
    </w:p>
    <w:p>
      <w:r>
        <w:rPr>
          <w:b/>
          <w:u w:val="single"/>
        </w:rPr>
        <w:t xml:space="preserve">8736</w:t>
      </w:r>
    </w:p>
    <w:p>
      <w:r>
        <w:t xml:space="preserve">@user Lopeta valehtelu:\n\n1. Heinäkuussa 2016 vasemmistolainen Micah Xavier Johnson ampui ryhmää poliiseja i\u2026 @URL</w:t>
      </w:r>
    </w:p>
    <w:p>
      <w:r>
        <w:rPr>
          <w:b/>
          <w:u w:val="single"/>
        </w:rPr>
        <w:t xml:space="preserve">8737</w:t>
      </w:r>
    </w:p>
    <w:p>
      <w:r>
        <w:t xml:space="preserve">@user On eroa neekerin ja neekerin välillä - edellinen on rasistinen, jälkimmäinen on huuto da home bohzille.</w:t>
      </w:r>
    </w:p>
    <w:p>
      <w:r>
        <w:rPr>
          <w:b/>
          <w:u w:val="single"/>
        </w:rPr>
        <w:t xml:space="preserve">8738</w:t>
      </w:r>
    </w:p>
    <w:p>
      <w:r>
        <w:t xml:space="preserve">Anna #pakolaisille ______ anna heille parempi elämä! @URL</w:t>
      </w:r>
    </w:p>
    <w:p>
      <w:r>
        <w:rPr>
          <w:b/>
          <w:u w:val="single"/>
        </w:rPr>
        <w:t xml:space="preserve">8739</w:t>
      </w:r>
    </w:p>
    <w:p>
      <w:r>
        <w:t xml:space="preserve">Tyypillinen neekeri</w:t>
      </w:r>
    </w:p>
    <w:p>
      <w:r>
        <w:rPr>
          <w:b/>
          <w:u w:val="single"/>
        </w:rPr>
        <w:t xml:space="preserve">8740</w:t>
      </w:r>
    </w:p>
    <w:p>
      <w:r>
        <w:t xml:space="preserve">@user Ei, koska et osaa kirjoittaa retard sen kulumista.</w:t>
      </w:r>
    </w:p>
    <w:p>
      <w:r>
        <w:rPr>
          <w:b/>
          <w:u w:val="single"/>
        </w:rPr>
        <w:t xml:space="preserve">8741</w:t>
      </w:r>
    </w:p>
    <w:p>
      <w:r>
        <w:t xml:space="preserve">Lopeta sitten urheilun katsominen, hintti @URL</w:t>
      </w:r>
    </w:p>
    <w:p>
      <w:r>
        <w:rPr>
          <w:b/>
          <w:u w:val="single"/>
        </w:rPr>
        <w:t xml:space="preserve">8742</w:t>
      </w:r>
    </w:p>
    <w:p>
      <w:r>
        <w:t xml:space="preserve">@user mikä sinua vaivaa, senkin vitun retardi!</w:t>
      </w:r>
    </w:p>
    <w:p>
      <w:r>
        <w:rPr>
          <w:b/>
          <w:u w:val="single"/>
        </w:rPr>
        <w:t xml:space="preserve">8743</w:t>
      </w:r>
    </w:p>
    <w:p>
      <w:r>
        <w:t xml:space="preserve">Joko olette alkaneet juoda vai oletteko kaikki homoperseisiä yksisarvikeijuja?</w:t>
      </w:r>
    </w:p>
    <w:p>
      <w:r>
        <w:rPr>
          <w:b/>
          <w:u w:val="single"/>
        </w:rPr>
        <w:t xml:space="preserve">8744</w:t>
      </w:r>
    </w:p>
    <w:p>
      <w:r>
        <w:t xml:space="preserve">Todella paskaläjä maa @URL</w:t>
      </w:r>
    </w:p>
    <w:p>
      <w:r>
        <w:rPr>
          <w:b/>
          <w:u w:val="single"/>
        </w:rPr>
        <w:t xml:space="preserve">8745</w:t>
      </w:r>
    </w:p>
    <w:p>
      <w:r>
        <w:t xml:space="preserve">@user Jaa rikkaudet - koska kautta historian - rikkaat kusevat kaivoon - ja tuovat tauteja ja tuhoa!!!!</w:t>
      </w:r>
    </w:p>
    <w:p>
      <w:r>
        <w:rPr>
          <w:b/>
          <w:u w:val="single"/>
        </w:rPr>
        <w:t xml:space="preserve">8746</w:t>
      </w:r>
    </w:p>
    <w:p>
      <w:r>
        <w:t xml:space="preserve">Bejarano on niin homo.</w:t>
      </w:r>
    </w:p>
    <w:p>
      <w:r>
        <w:rPr>
          <w:b/>
          <w:u w:val="single"/>
        </w:rPr>
        <w:t xml:space="preserve">8747</w:t>
      </w:r>
    </w:p>
    <w:p>
      <w:r>
        <w:t xml:space="preserve">@user Hän on oikeassa retard.</w:t>
      </w:r>
    </w:p>
    <w:p>
      <w:r>
        <w:rPr>
          <w:b/>
          <w:u w:val="single"/>
        </w:rPr>
        <w:t xml:space="preserve">8748</w:t>
      </w:r>
    </w:p>
    <w:p>
      <w:r>
        <w:t xml:space="preserve">Sanoisin, että tämä on vitun jälkeenjäänyttä, mutta en usko, että tämän keksineelle jälkeenjääneelle pitäisi sanoa jotain\u2026 @URL</w:t>
      </w:r>
    </w:p>
    <w:p>
      <w:r>
        <w:rPr>
          <w:b/>
          <w:u w:val="single"/>
        </w:rPr>
        <w:t xml:space="preserve">8749</w:t>
      </w:r>
    </w:p>
    <w:p>
      <w:r>
        <w:t xml:space="preserve">vihaan sitä, kun kävelen neekerikaverin ohi eikä hän sano wassup tai nyökkää. missä on yhtenäisyys?</w:t>
      </w:r>
    </w:p>
    <w:p>
      <w:r>
        <w:rPr>
          <w:b/>
          <w:u w:val="single"/>
        </w:rPr>
        <w:t xml:space="preserve">8750</w:t>
      </w:r>
    </w:p>
    <w:p>
      <w:r>
        <w:t xml:space="preserve">Vitun retardi! @URL</w:t>
      </w:r>
    </w:p>
    <w:p>
      <w:r>
        <w:rPr>
          <w:b/>
          <w:u w:val="single"/>
        </w:rPr>
        <w:t xml:space="preserve">8751</w:t>
      </w:r>
    </w:p>
    <w:p>
      <w:r>
        <w:t xml:space="preserve">27. päivä oli retardien turvapaikan päivä. 28. jumalat jet päivä se on sekoitus toiveikkaita, koska pitkään ylitti maaliviivan niiden -20\u2026 @URL</w:t>
      </w:r>
    </w:p>
    <w:p>
      <w:r>
        <w:rPr>
          <w:b/>
          <w:u w:val="single"/>
        </w:rPr>
        <w:t xml:space="preserve">8752</w:t>
      </w:r>
    </w:p>
    <w:p>
      <w:r>
        <w:t xml:space="preserve">Kanye hemmo wtf on tämä ching chong paska @URL</w:t>
      </w:r>
    </w:p>
    <w:p>
      <w:r>
        <w:rPr>
          <w:b/>
          <w:u w:val="single"/>
        </w:rPr>
        <w:t xml:space="preserve">8753</w:t>
      </w:r>
    </w:p>
    <w:p>
      <w:r>
        <w:t xml:space="preserve">kun #USA:sta tulee #paskaloukku maa #laittoman hallitsemattoman maahanmuuton takia ei niin kaukaisessa tulevaisuudessaur\u2026 @URL</w:t>
      </w:r>
    </w:p>
    <w:p>
      <w:r>
        <w:rPr>
          <w:b/>
          <w:u w:val="single"/>
        </w:rPr>
        <w:t xml:space="preserve">8754</w:t>
      </w:r>
    </w:p>
    <w:p>
      <w:r>
        <w:t xml:space="preserve">White Trash mauste</w:t>
      </w:r>
    </w:p>
    <w:p>
      <w:r>
        <w:rPr>
          <w:b/>
          <w:u w:val="single"/>
        </w:rPr>
        <w:t xml:space="preserve">8755</w:t>
      </w:r>
    </w:p>
    <w:p>
      <w:r>
        <w:t xml:space="preserve">@user Lyön vetoa, että kusipää valvoi koko yön paukuttamalla huiluaan.\ud83e\udd23\ud83e\udd23</w:t>
      </w:r>
    </w:p>
    <w:p>
      <w:r>
        <w:rPr>
          <w:b/>
          <w:u w:val="single"/>
        </w:rPr>
        <w:t xml:space="preserve">8756</w:t>
      </w:r>
    </w:p>
    <w:p>
      <w:r>
        <w:t xml:space="preserve">cum at me bic ching chong @URL</w:t>
      </w:r>
    </w:p>
    <w:p>
      <w:r>
        <w:rPr>
          <w:b/>
          <w:u w:val="single"/>
        </w:rPr>
        <w:t xml:space="preserve">8757</w:t>
      </w:r>
    </w:p>
    <w:p>
      <w:r>
        <w:t xml:space="preserve">@user Pidän Irlannista. Jos Iso-Britannia haluaa edelleen tehdä itsestään paskaloukun, se toimii ainakin \u2026 @URL</w:t>
      </w:r>
    </w:p>
    <w:p>
      <w:r>
        <w:rPr>
          <w:b/>
          <w:u w:val="single"/>
        </w:rPr>
        <w:t xml:space="preserve">8758</w:t>
      </w:r>
    </w:p>
    <w:p>
      <w:r>
        <w:t xml:space="preserve">niin paljon Abudabin ja Ching Chongin seuraajia...</w:t>
      </w:r>
    </w:p>
    <w:p>
      <w:r>
        <w:rPr>
          <w:b/>
          <w:u w:val="single"/>
        </w:rPr>
        <w:t xml:space="preserve">8759</w:t>
      </w:r>
    </w:p>
    <w:p>
      <w:r>
        <w:t xml:space="preserve">@user @user @user @user Joten he ohittavat oikeastaan vain yhden maan, Indonesian, joka on paskiainen\u2026 @URL</w:t>
      </w:r>
    </w:p>
    <w:p>
      <w:r>
        <w:rPr>
          <w:b/>
          <w:u w:val="single"/>
        </w:rPr>
        <w:t xml:space="preserve">8760</w:t>
      </w:r>
    </w:p>
    <w:p>
      <w:r>
        <w:t xml:space="preserve">toivottavasti tämä kusipää Hari Kondabolu ei enää koskaan tee töitä ja kutsuu itseään koomikoksi lol mutta loukkaantuu apusta #RIP #Apu #Boycottt #this #cunt</w:t>
      </w:r>
    </w:p>
    <w:p>
      <w:r>
        <w:rPr>
          <w:b/>
          <w:u w:val="single"/>
        </w:rPr>
        <w:t xml:space="preserve">8761</w:t>
      </w:r>
    </w:p>
    <w:p>
      <w:r>
        <w:t xml:space="preserve">@käyttäjä @käyttäjä LMFAOOOOOOOOOOOOOOOOOOOOOOOOOOOOOOOOOOOOOOOOOOOO u linkki sitten lähetän u retard se on minun sama kumppani retard</w:t>
      </w:r>
    </w:p>
    <w:p>
      <w:r>
        <w:rPr>
          <w:b/>
          <w:u w:val="single"/>
        </w:rPr>
        <w:t xml:space="preserve">8762</w:t>
      </w:r>
    </w:p>
    <w:p>
      <w:r>
        <w:t xml:space="preserve">Dem tyhmän neekerin geenit sinulle. He liittyvät puolueeseen, joka yrittää aktiivisesti tuhota heidät.</w:t>
      </w:r>
    </w:p>
    <w:p>
      <w:r>
        <w:rPr>
          <w:b/>
          <w:u w:val="single"/>
        </w:rPr>
        <w:t xml:space="preserve">8763</w:t>
      </w:r>
    </w:p>
    <w:p>
      <w:r>
        <w:t xml:space="preserve">@user dez....... mene olemaan neekeri jossain muualla</w:t>
      </w:r>
    </w:p>
    <w:p>
      <w:r>
        <w:rPr>
          <w:b/>
          <w:u w:val="single"/>
        </w:rPr>
        <w:t xml:space="preserve">8764</w:t>
      </w:r>
    </w:p>
    <w:p>
      <w:r>
        <w:t xml:space="preserve">@user Opettele käyttämään pilkkua, ääliö!</w:t>
      </w:r>
    </w:p>
    <w:p>
      <w:r>
        <w:rPr>
          <w:b/>
          <w:u w:val="single"/>
        </w:rPr>
        <w:t xml:space="preserve">8765</w:t>
      </w:r>
    </w:p>
    <w:p>
      <w:r>
        <w:t xml:space="preserve">#VoteRed tai #STFU ja nauttikaa meidän #paskamaasta täynnä jos ppl muista paskamaista ! \ud83c\uddfa\ud83c\uddf81st</w:t>
      </w:r>
    </w:p>
    <w:p>
      <w:r>
        <w:rPr>
          <w:b/>
          <w:u w:val="single"/>
        </w:rPr>
        <w:t xml:space="preserve">8766</w:t>
      </w:r>
    </w:p>
    <w:p>
      <w:r>
        <w:t xml:space="preserve">Tässä menee tämä tyhmä perse neekeri @URL</w:t>
      </w:r>
    </w:p>
    <w:p>
      <w:r>
        <w:rPr>
          <w:b/>
          <w:u w:val="single"/>
        </w:rPr>
        <w:t xml:space="preserve">8767</w:t>
      </w:r>
    </w:p>
    <w:p>
      <w:r>
        <w:t xml:space="preserve">Joku kaveri kutsui minua töissä maalaiseksi. Toivottavasti hänen leukansa paranee huomenna, jotta hän voi yrittää minua uudelleen.</w:t>
      </w:r>
    </w:p>
    <w:p>
      <w:r>
        <w:rPr>
          <w:b/>
          <w:u w:val="single"/>
        </w:rPr>
        <w:t xml:space="preserve">8768</w:t>
      </w:r>
    </w:p>
    <w:p>
      <w:r>
        <w:t xml:space="preserve">Backpacking ja matkaopas Burkina Faso #africa #ttot @URL @URL</w:t>
      </w:r>
    </w:p>
    <w:p>
      <w:r>
        <w:rPr>
          <w:b/>
          <w:u w:val="single"/>
        </w:rPr>
        <w:t xml:space="preserve">8769</w:t>
      </w:r>
    </w:p>
    <w:p>
      <w:r>
        <w:t xml:space="preserve">Kun mustista ihmisistä tulee konservatiiveja.... se ei tarkoita, että heistä tulee täysin jälkeenjääneitä, se tarkoittaa, että politiikkanne on muuttunut \u2026 @URL</w:t>
      </w:r>
    </w:p>
    <w:p>
      <w:r>
        <w:rPr>
          <w:b/>
          <w:u w:val="single"/>
        </w:rPr>
        <w:t xml:space="preserve">8770</w:t>
      </w:r>
    </w:p>
    <w:p>
      <w:r>
        <w:t xml:space="preserve">Tämä neekeri on ollut baarissa kaksi tuntia ja soitti minulle kolme kertaa, koska hän katseli ihmisiä tai hän muisti jotain... @URL</w:t>
      </w:r>
    </w:p>
    <w:p>
      <w:r>
        <w:rPr>
          <w:b/>
          <w:u w:val="single"/>
        </w:rPr>
        <w:t xml:space="preserve">8771</w:t>
      </w:r>
    </w:p>
    <w:p>
      <w:r>
        <w:t xml:space="preserve">8 kuukautta ja DVLA on vihdoin myöntänyt ajokorttini uudelleen sen jälkeen, kun tuo Atosin ääliö ilmoitti minusta.\n\nVahvistus \u270a</w:t>
      </w:r>
    </w:p>
    <w:p>
      <w:r>
        <w:rPr>
          <w:b/>
          <w:u w:val="single"/>
        </w:rPr>
        <w:t xml:space="preserve">8772</w:t>
      </w:r>
    </w:p>
    <w:p>
      <w:r>
        <w:t xml:space="preserve">@user @user Olet oikeassa, mutta Nintendo on japanilainen tuotemerkki, eivätkä he ole täysin sekopäitä... @URL</w:t>
      </w:r>
    </w:p>
    <w:p>
      <w:r>
        <w:rPr>
          <w:b/>
          <w:u w:val="single"/>
        </w:rPr>
        <w:t xml:space="preserve">8773</w:t>
      </w:r>
    </w:p>
    <w:p>
      <w:r>
        <w:t xml:space="preserve">@user @user @user Tuo ei ole edes hauskaa, retardi...</w:t>
      </w:r>
    </w:p>
    <w:p>
      <w:r>
        <w:rPr>
          <w:b/>
          <w:u w:val="single"/>
        </w:rPr>
        <w:t xml:space="preserve">8774</w:t>
      </w:r>
    </w:p>
    <w:p>
      <w:r>
        <w:t xml:space="preserve">@URL Steve on vitun jälkeenjäänyt.</w:t>
      </w:r>
    </w:p>
    <w:p>
      <w:r>
        <w:rPr>
          <w:b/>
          <w:u w:val="single"/>
        </w:rPr>
        <w:t xml:space="preserve">8775</w:t>
      </w:r>
    </w:p>
    <w:p>
      <w:r>
        <w:t xml:space="preserve">Tämän pelin tempo on ihan älytön #PS4share\n\n@URL @URL @URL</w:t>
      </w:r>
    </w:p>
    <w:p>
      <w:r>
        <w:rPr>
          <w:b/>
          <w:u w:val="single"/>
        </w:rPr>
        <w:t xml:space="preserve">8776</w:t>
      </w:r>
    </w:p>
    <w:p>
      <w:r>
        <w:t xml:space="preserve">@käyttäjä @käyttäjä absoluuttinen mongoloidi käsien joukko</w:t>
      </w:r>
    </w:p>
    <w:p>
      <w:r>
        <w:rPr>
          <w:b/>
          <w:u w:val="single"/>
        </w:rPr>
        <w:t xml:space="preserve">8777</w:t>
      </w:r>
    </w:p>
    <w:p>
      <w:r>
        <w:t xml:space="preserve">Tämä nuori on helvetin ääliö!\ud83d\ude44 @URL</w:t>
      </w:r>
    </w:p>
    <w:p>
      <w:r>
        <w:rPr>
          <w:b/>
          <w:u w:val="single"/>
        </w:rPr>
        <w:t xml:space="preserve">8778</w:t>
      </w:r>
    </w:p>
    <w:p>
      <w:r>
        <w:t xml:space="preserve">@user \ud83d\ude02 jos voin, teen sen varmasti. Tämä maa on paskaläjä</w:t>
      </w:r>
    </w:p>
    <w:p>
      <w:r>
        <w:rPr>
          <w:b/>
          <w:u w:val="single"/>
        </w:rPr>
        <w:t xml:space="preserve">8779</w:t>
      </w:r>
    </w:p>
    <w:p>
      <w:r>
        <w:t xml:space="preserve">@user @user @user Olemme tulossa leikkeen kanssa täysin ladattu wtf on ylös homo @URL @URL</w:t>
      </w:r>
    </w:p>
    <w:p>
      <w:r>
        <w:rPr>
          <w:b/>
          <w:u w:val="single"/>
        </w:rPr>
        <w:t xml:space="preserve">8780</w:t>
      </w:r>
    </w:p>
    <w:p>
      <w:r>
        <w:t xml:space="preserve">@käyttäjä @käyttäjä @käyttäjä @käyttäjä Vihdoinkin ihmiset heräävät. Laittomat maahanmuuttajat voivat olla uusi "äänestyss... @URL</w:t>
      </w:r>
    </w:p>
    <w:p>
      <w:r>
        <w:rPr>
          <w:b/>
          <w:u w:val="single"/>
        </w:rPr>
        <w:t xml:space="preserve">8781</w:t>
      </w:r>
    </w:p>
    <w:p>
      <w:r>
        <w:t xml:space="preserve">@käyttäjä @käyttäjä Sineadilla on kahdeksan hyvää syytä olla Mussie raghead (ja tarkoitan sitä parhaassa &amp;amp; useimmat inter\u2026 @URL</w:t>
      </w:r>
    </w:p>
    <w:p>
      <w:r>
        <w:rPr>
          <w:b/>
          <w:u w:val="single"/>
        </w:rPr>
        <w:t xml:space="preserve">8782</w:t>
      </w:r>
    </w:p>
    <w:p>
      <w:r>
        <w:t xml:space="preserve">Pyhä paska!!! Olen Lake Charles La:ssa, ja eräs viehättävä nainen kutsui minua \spiciksi\, koska tekstasin fr\u2026 @URL</w:t>
      </w:r>
    </w:p>
    <w:p>
      <w:r>
        <w:rPr>
          <w:b/>
          <w:u w:val="single"/>
        </w:rPr>
        <w:t xml:space="preserve">8783</w:t>
      </w:r>
    </w:p>
    <w:p>
      <w:r>
        <w:t xml:space="preserve">2 lyöjä jaSlobertstakes häntä ulos haista vittu sinä ylijohtaminen mongoloidi idiootti helvetistä.</w:t>
      </w:r>
    </w:p>
    <w:p>
      <w:r>
        <w:rPr>
          <w:b/>
          <w:u w:val="single"/>
        </w:rPr>
        <w:t xml:space="preserve">8784</w:t>
      </w:r>
    </w:p>
    <w:p>
      <w:r>
        <w:t xml:space="preserve">@user RAMACHANDRA Ghua ja Rajdeep vastustavat hinduja maallistumisen ja vasemmistolaisen mediapropagandan nimissä th\u2026 @URL</w:t>
      </w:r>
    </w:p>
    <w:p>
      <w:r>
        <w:rPr>
          <w:b/>
          <w:u w:val="single"/>
        </w:rPr>
        <w:t xml:space="preserve">8785</w:t>
      </w:r>
    </w:p>
    <w:p>
      <w:r>
        <w:t xml:space="preserve">@user @user Ihmettelen, kuinka kauan kestää, kunnes lisää jälkeenjäänyttä kiinalaista alkaa parveilla tässä twiitissä ja alkaa ching-cho\u2026 @URL</w:t>
      </w:r>
    </w:p>
    <w:p>
      <w:r>
        <w:rPr>
          <w:b/>
          <w:u w:val="single"/>
        </w:rPr>
        <w:t xml:space="preserve">8786</w:t>
      </w:r>
    </w:p>
    <w:p>
      <w:r>
        <w:t xml:space="preserve">@käyttäjä @käyttäjä typerä speccy retard on vapaa dubi</w:t>
      </w:r>
    </w:p>
    <w:p>
      <w:r>
        <w:rPr>
          <w:b/>
          <w:u w:val="single"/>
        </w:rPr>
        <w:t xml:space="preserve">8787</w:t>
      </w:r>
    </w:p>
    <w:p>
      <w:r>
        <w:t xml:space="preserve">Feminazi, jolla on Hillaryn medaljonki?</w:t>
      </w:r>
    </w:p>
    <w:p>
      <w:r>
        <w:rPr>
          <w:b/>
          <w:u w:val="single"/>
        </w:rPr>
        <w:t xml:space="preserve">8788</w:t>
      </w:r>
    </w:p>
    <w:p>
      <w:r>
        <w:t xml:space="preserve">@user Saitko ydinkärjen vaikka retard</w:t>
      </w:r>
    </w:p>
    <w:p>
      <w:r>
        <w:rPr>
          <w:b/>
          <w:u w:val="single"/>
        </w:rPr>
        <w:t xml:space="preserve">8789</w:t>
      </w:r>
    </w:p>
    <w:p>
      <w:r>
        <w:t xml:space="preserve">@user Jos hader ei olisi neekeriä vihaava kusipää, me räjäyttäisimme heidät suoraan ohi tässä pelissä.</w:t>
      </w:r>
    </w:p>
    <w:p>
      <w:r>
        <w:rPr>
          <w:b/>
          <w:u w:val="single"/>
        </w:rPr>
        <w:t xml:space="preserve">8790</w:t>
      </w:r>
    </w:p>
    <w:p>
      <w:r>
        <w:t xml:space="preserve">@user En tunne ching chong niin paljon thou</w:t>
      </w:r>
    </w:p>
    <w:p>
      <w:r>
        <w:rPr>
          <w:b/>
          <w:u w:val="single"/>
        </w:rPr>
        <w:t xml:space="preserve">8791</w:t>
      </w:r>
    </w:p>
    <w:p>
      <w:r>
        <w:t xml:space="preserve">@käyttäjä @käyttäjä @käyttäjä @käyttäjä Täysin uusi alhaisuus kutsua seksuaalisen hyväksikäytön uhria feminatsiksi. Et ole edes hu... @URL</w:t>
      </w:r>
    </w:p>
    <w:p>
      <w:r>
        <w:rPr>
          <w:b/>
          <w:u w:val="single"/>
        </w:rPr>
        <w:t xml:space="preserve">8792</w:t>
      </w:r>
    </w:p>
    <w:p>
      <w:r>
        <w:t xml:space="preserve">You\u2019re ugly plz kys kys faggot \u2014 \ud83d\ude35 @URL</w:t>
      </w:r>
    </w:p>
    <w:p>
      <w:r>
        <w:rPr>
          <w:b/>
          <w:u w:val="single"/>
        </w:rPr>
        <w:t xml:space="preserve">8793</w:t>
      </w:r>
    </w:p>
    <w:p>
      <w:r>
        <w:t xml:space="preserve">@user Tarvitsen vastauksia \ud83d\ude24 koska hän tekee hieno perse lesbo</w:t>
      </w:r>
    </w:p>
    <w:p>
      <w:r>
        <w:rPr>
          <w:b/>
          <w:u w:val="single"/>
        </w:rPr>
        <w:t xml:space="preserve">8794</w:t>
      </w:r>
    </w:p>
    <w:p>
      <w:r>
        <w:t xml:space="preserve">@user Sano vain neekeri annan sinulle kulkuluvan.</w:t>
      </w:r>
    </w:p>
    <w:p>
      <w:r>
        <w:rPr>
          <w:b/>
          <w:u w:val="single"/>
        </w:rPr>
        <w:t xml:space="preserve">8795</w:t>
      </w:r>
    </w:p>
    <w:p>
      <w:r>
        <w:t xml:space="preserve">LMFAO... joku antaa tälle neekerille paikan. @URL</w:t>
      </w:r>
    </w:p>
    <w:p>
      <w:r>
        <w:rPr>
          <w:b/>
          <w:u w:val="single"/>
        </w:rPr>
        <w:t xml:space="preserve">8796</w:t>
      </w:r>
    </w:p>
    <w:p>
      <w:r>
        <w:t xml:space="preserve">Jos unelmanne on löytää 100-prosenttinen lohtu kristinuskosta, palatkaa sinne, mistä tulette. Jos unelmasi on istua \u2026 @URL</w:t>
      </w:r>
    </w:p>
    <w:p>
      <w:r>
        <w:rPr>
          <w:b/>
          <w:u w:val="single"/>
        </w:rPr>
        <w:t xml:space="preserve">8797</w:t>
      </w:r>
    </w:p>
    <w:p>
      <w:r>
        <w:t xml:space="preserve">Sanan neekeri käyttö @URL</w:t>
      </w:r>
    </w:p>
    <w:p>
      <w:r>
        <w:rPr>
          <w:b/>
          <w:u w:val="single"/>
        </w:rPr>
        <w:t xml:space="preserve">8798</w:t>
      </w:r>
    </w:p>
    <w:p>
      <w:r>
        <w:t xml:space="preserve">@user Idiootit eivät ymmärrä, että joukkomuutto voi tuoda mukanaan tauteja.</w:t>
      </w:r>
    </w:p>
    <w:p>
      <w:r>
        <w:rPr>
          <w:b/>
          <w:u w:val="single"/>
        </w:rPr>
        <w:t xml:space="preserve">8799</w:t>
      </w:r>
    </w:p>
    <w:p>
      <w:r>
        <w:t xml:space="preserve">@user Miksi välität enemmän laittomista maahanmuuttajista kuin amerikkalaisista?</w:t>
      </w:r>
    </w:p>
    <w:p>
      <w:r>
        <w:rPr>
          <w:b/>
          <w:u w:val="single"/>
        </w:rPr>
        <w:t xml:space="preserve">8800</w:t>
      </w:r>
    </w:p>
    <w:p>
      <w:r>
        <w:t xml:space="preserve">@user Hän meni täysin sekaisin.\ud83d\ude02\ud83d\ude02</w:t>
      </w:r>
    </w:p>
    <w:p>
      <w:r>
        <w:rPr>
          <w:b/>
          <w:u w:val="single"/>
        </w:rPr>
        <w:t xml:space="preserve">8801</w:t>
      </w:r>
    </w:p>
    <w:p>
      <w:r>
        <w:t xml:space="preserve">Rondo on jälkeenjäänyt lmao tapan itseni</w:t>
      </w:r>
    </w:p>
    <w:p>
      <w:r>
        <w:rPr>
          <w:b/>
          <w:u w:val="single"/>
        </w:rPr>
        <w:t xml:space="preserve">8802</w:t>
      </w:r>
    </w:p>
    <w:p>
      <w:r>
        <w:t xml:space="preserve">Sinä vitun ääliö.</w:t>
      </w:r>
    </w:p>
    <w:p>
      <w:r>
        <w:rPr>
          <w:b/>
          <w:u w:val="single"/>
        </w:rPr>
        <w:t xml:space="preserve">8803</w:t>
      </w:r>
    </w:p>
    <w:p>
      <w:r>
        <w:t xml:space="preserve">Une association qui vient en aide aux migrants @URL</w:t>
      </w:r>
    </w:p>
    <w:p>
      <w:r>
        <w:rPr>
          <w:b/>
          <w:u w:val="single"/>
        </w:rPr>
        <w:t xml:space="preserve">8804</w:t>
      </w:r>
    </w:p>
    <w:p>
      <w:r>
        <w:t xml:space="preserve">@user Mitä vittua sinä haluat, senkin kirjaimellinen retardi.</w:t>
      </w:r>
    </w:p>
    <w:p>
      <w:r>
        <w:rPr>
          <w:b/>
          <w:u w:val="single"/>
        </w:rPr>
        <w:t xml:space="preserve">8805</w:t>
      </w:r>
    </w:p>
    <w:p>
      <w:r>
        <w:t xml:space="preserve">@user Nah kiitos Svenskeren. Hän hidasti omaa etenemistään tuhlaamalla varhaisen hyökkäyksen Broxahiin ja sitten compo\u2026 @URL</w:t>
      </w:r>
    </w:p>
    <w:p>
      <w:r>
        <w:rPr>
          <w:b/>
          <w:u w:val="single"/>
        </w:rPr>
        <w:t xml:space="preserve">8806</w:t>
      </w:r>
    </w:p>
    <w:p>
      <w:r>
        <w:t xml:space="preserve">Monille teistä saatan kuulostaa tyhmältä, jälkeenjääneeltä tai joltain muulta. Henkilökohtaisesti millään teidän mielipiteillänne ei ole koskaan ollut merkitystä. Minä vain teen\u2026 @URL</w:t>
      </w:r>
    </w:p>
    <w:p>
      <w:r>
        <w:rPr>
          <w:b/>
          <w:u w:val="single"/>
        </w:rPr>
        <w:t xml:space="preserve">8807</w:t>
      </w:r>
    </w:p>
    <w:p>
      <w:r>
        <w:t xml:space="preserve">Univaje tai nälkä eivät ole vapaalippu olla kusipää.</w:t>
      </w:r>
    </w:p>
    <w:p>
      <w:r>
        <w:rPr>
          <w:b/>
          <w:u w:val="single"/>
        </w:rPr>
        <w:t xml:space="preserve">8808</w:t>
      </w:r>
    </w:p>
    <w:p>
      <w:r>
        <w:t xml:space="preserve">BBC News - Nauru-pakolaiset: Nauru: Saari, jossa...</w:t>
      </w:r>
    </w:p>
    <w:p>
      <w:r>
        <w:rPr>
          <w:b/>
          <w:u w:val="single"/>
        </w:rPr>
        <w:t xml:space="preserve">8809</w:t>
      </w:r>
    </w:p>
    <w:p>
      <w:r>
        <w:t xml:space="preserve">@user thats retarded</w:t>
      </w:r>
    </w:p>
    <w:p>
      <w:r>
        <w:rPr>
          <w:b/>
          <w:u w:val="single"/>
        </w:rPr>
        <w:t xml:space="preserve">8810</w:t>
      </w:r>
    </w:p>
    <w:p>
      <w:r>
        <w:t xml:space="preserve">@user Ruotsi-parka. Muuttumassa paskamaaksi. Mutta nuo euroviisut eivät halua auttaa itseään, joten w\u2026 @URL</w:t>
      </w:r>
    </w:p>
    <w:p>
      <w:r>
        <w:rPr>
          <w:b/>
          <w:u w:val="single"/>
        </w:rPr>
        <w:t xml:space="preserve">8811</w:t>
      </w:r>
    </w:p>
    <w:p>
      <w:r>
        <w:t xml:space="preserve">@user Hänen tyttärensä on juutalainen, senkin yksinkertaistettu retardi.</w:t>
      </w:r>
    </w:p>
    <w:p>
      <w:r>
        <w:rPr>
          <w:b/>
          <w:u w:val="single"/>
        </w:rPr>
        <w:t xml:space="preserve">8812</w:t>
      </w:r>
    </w:p>
    <w:p>
      <w:r>
        <w:t xml:space="preserve">Ovatko kaikki huorat tyhmiä, tyhmiä vai jälkeenjääneitä????? Haluan vain tietää</w:t>
      </w:r>
    </w:p>
    <w:p>
      <w:r>
        <w:rPr>
          <w:b/>
          <w:u w:val="single"/>
        </w:rPr>
        <w:t xml:space="preserve">8813</w:t>
      </w:r>
    </w:p>
    <w:p>
      <w:r>
        <w:t xml:space="preserve">@käyttäjä @käyttäjä @käyttäjä @käyttäjä On ok olla valkoinen</w:t>
      </w:r>
    </w:p>
    <w:p>
      <w:r>
        <w:rPr>
          <w:b/>
          <w:u w:val="single"/>
        </w:rPr>
        <w:t xml:space="preserve">8814</w:t>
      </w:r>
    </w:p>
    <w:p>
      <w:r>
        <w:t xml:space="preserve">@user Niin monta lautaa kuin tylsistynyt mongoli voisi kerätä???.... \nOdota oliko tuo retorista?</w:t>
      </w:r>
    </w:p>
    <w:p>
      <w:r>
        <w:rPr>
          <w:b/>
          <w:u w:val="single"/>
        </w:rPr>
        <w:t xml:space="preserve">8815</w:t>
      </w:r>
    </w:p>
    <w:p>
      <w:r>
        <w:t xml:space="preserve">@user Im mongoli sydämessä</w:t>
      </w:r>
    </w:p>
    <w:p>
      <w:r>
        <w:rPr>
          <w:b/>
          <w:u w:val="single"/>
        </w:rPr>
        <w:t xml:space="preserve">8816</w:t>
      </w:r>
    </w:p>
    <w:p>
      <w:r>
        <w:t xml:space="preserve">@user Ehkä. Siitä huolimatta se on hyökkäys globaalin etelän pakolaisia vastaan, enkä halua, että väkivallattomia rikollisia... @URL</w:t>
      </w:r>
    </w:p>
    <w:p>
      <w:r>
        <w:rPr>
          <w:b/>
          <w:u w:val="single"/>
        </w:rPr>
        <w:t xml:space="preserve">8817</w:t>
      </w:r>
    </w:p>
    <w:p>
      <w:r>
        <w:t xml:space="preserve">\ud83d\uded1\ud83d\uded1\ud83d\uded1\ud83d\uded1\ud83d\uded1\ud83d\uded1\ud83d\uded1\ud83d\uded1\ud83d\uded1\ud83d\uded1\ud83d\uded1\ud83d\uded1b\n#BREAKING: Viranomaiset ovat pidättäneet #miehen, joka on yhteydessä epäilyttäviin paketteihin, jotka sisältävät\u2026 @URL</w:t>
      </w:r>
    </w:p>
    <w:p>
      <w:r>
        <w:rPr>
          <w:b/>
          <w:u w:val="single"/>
        </w:rPr>
        <w:t xml:space="preserve">8818</w:t>
      </w:r>
    </w:p>
    <w:p>
      <w:r>
        <w:t xml:space="preserve">@user Tule takaisin, kun et käytä paitoja, jotka näyttävät minun nanas-mattoani, senkin mongyn mulkku.</w:t>
      </w:r>
    </w:p>
    <w:p>
      <w:r>
        <w:rPr>
          <w:b/>
          <w:u w:val="single"/>
        </w:rPr>
        <w:t xml:space="preserve">8819</w:t>
      </w:r>
    </w:p>
    <w:p>
      <w:r>
        <w:t xml:space="preserve">JK Rowling on Toryn paskiainen IMO @URL</w:t>
      </w:r>
    </w:p>
    <w:p>
      <w:r>
        <w:rPr>
          <w:b/>
          <w:u w:val="single"/>
        </w:rPr>
        <w:t xml:space="preserve">8820</w:t>
      </w:r>
    </w:p>
    <w:p>
      <w:r>
        <w:t xml:space="preserve">@user Sinun täytyy olla alhainen ÄO uskoaksesi KAIKKI mitä hallitus sanoo, mutta olet jälkeenjäänyt uskoaksesi vihollisen.</w:t>
      </w:r>
    </w:p>
    <w:p>
      <w:r>
        <w:rPr>
          <w:b/>
          <w:u w:val="single"/>
        </w:rPr>
        <w:t xml:space="preserve">8821</w:t>
      </w:r>
    </w:p>
    <w:p>
      <w:r>
        <w:t xml:space="preserve">En halua olla feminatsi, mutta jos tähän olisi naispuolinen vastine, emme varmasti hyväksyisi sitä, mutta se on vain... @URL</w:t>
      </w:r>
    </w:p>
    <w:p>
      <w:r>
        <w:rPr>
          <w:b/>
          <w:u w:val="single"/>
        </w:rPr>
        <w:t xml:space="preserve">8822</w:t>
      </w:r>
    </w:p>
    <w:p>
      <w:r>
        <w:t xml:space="preserve">erityisesti tunne saebom tänä iltana... baby i\u2019m faggot :/</w:t>
      </w:r>
    </w:p>
    <w:p>
      <w:r>
        <w:rPr>
          <w:b/>
          <w:u w:val="single"/>
        </w:rPr>
        <w:t xml:space="preserve">8823</w:t>
      </w:r>
    </w:p>
    <w:p>
      <w:r>
        <w:t xml:space="preserve">@user Epäily yläkerran vanha kiinalainen naapuri, joka teeskentelee mielisairautta 3 vuotta sitten lyömällä hänen ga\u2026 @URL</w:t>
      </w:r>
    </w:p>
    <w:p>
      <w:r>
        <w:rPr>
          <w:b/>
          <w:u w:val="single"/>
        </w:rPr>
        <w:t xml:space="preserve">8824</w:t>
      </w:r>
    </w:p>
    <w:p>
      <w:r>
        <w:t xml:space="preserve">Mikä ääliö!! @URL</w:t>
      </w:r>
    </w:p>
    <w:p>
      <w:r>
        <w:rPr>
          <w:b/>
          <w:u w:val="single"/>
        </w:rPr>
        <w:t xml:space="preserve">8825</w:t>
      </w:r>
    </w:p>
    <w:p>
      <w:r>
        <w:t xml:space="preserve">@user pelit eivät ole ohi ennen kuin se on ohi, senkin hintti.</w:t>
      </w:r>
    </w:p>
    <w:p>
      <w:r>
        <w:rPr>
          <w:b/>
          <w:u w:val="single"/>
        </w:rPr>
        <w:t xml:space="preserve">8826</w:t>
      </w:r>
    </w:p>
    <w:p>
      <w:r>
        <w:t xml:space="preserve">Voi vittu, senkin kusipää, hän palasi takaisin ikävän loukkaantumisen jälkeen ja teki kaksi maalia, jätä poika rauhaan, senkin pikku paskiainen... @URL</w:t>
      </w:r>
    </w:p>
    <w:p>
      <w:r>
        <w:rPr>
          <w:b/>
          <w:u w:val="single"/>
        </w:rPr>
        <w:t xml:space="preserve">8827</w:t>
      </w:r>
    </w:p>
    <w:p>
      <w:r>
        <w:t xml:space="preserve">@käyttäjä @käyttäjä @käyttäjä @käyttäjä @käyttäjä Ei ole Jaken kanssa mitään tekemistä, oletko ääliö?</w:t>
      </w:r>
    </w:p>
    <w:p>
      <w:r>
        <w:rPr>
          <w:b/>
          <w:u w:val="single"/>
        </w:rPr>
        <w:t xml:space="preserve">8828</w:t>
      </w:r>
    </w:p>
    <w:p>
      <w:r>
        <w:t xml:space="preserve">@user He kirjaimellisesti kutsuivat minua neekeriksi kirjoittaessani tätä.</w:t>
      </w:r>
    </w:p>
    <w:p>
      <w:r>
        <w:rPr>
          <w:b/>
          <w:u w:val="single"/>
        </w:rPr>
        <w:t xml:space="preserve">8829</w:t>
      </w:r>
    </w:p>
    <w:p>
      <w:r>
        <w:t xml:space="preserve">@käyttäjä @käyttäjä Aina on kourallinen twat-vohveleita!</w:t>
      </w:r>
    </w:p>
    <w:p>
      <w:r>
        <w:rPr>
          <w:b/>
          <w:u w:val="single"/>
        </w:rPr>
        <w:t xml:space="preserve">8830</w:t>
      </w:r>
    </w:p>
    <w:p>
      <w:r>
        <w:t xml:space="preserve">@käyttäjä @käyttäjä Turpa kiinni retardi</w:t>
      </w:r>
    </w:p>
    <w:p>
      <w:r>
        <w:rPr>
          <w:b/>
          <w:u w:val="single"/>
        </w:rPr>
        <w:t xml:space="preserve">8831</w:t>
      </w:r>
    </w:p>
    <w:p>
      <w:r>
        <w:t xml:space="preserve">@user Hän näyttää hinttarilta</w:t>
      </w:r>
    </w:p>
    <w:p>
      <w:r>
        <w:rPr>
          <w:b/>
          <w:u w:val="single"/>
        </w:rPr>
        <w:t xml:space="preserve">8832</w:t>
      </w:r>
    </w:p>
    <w:p>
      <w:r>
        <w:t xml:space="preserve">@user @user Kyllä hän on kusipää. Piirtikö hän tämän? \ud83d\ude09</w:t>
      </w:r>
    </w:p>
    <w:p>
      <w:r>
        <w:rPr>
          <w:b/>
          <w:u w:val="single"/>
        </w:rPr>
        <w:t xml:space="preserve">8833</w:t>
      </w:r>
    </w:p>
    <w:p>
      <w:r>
        <w:t xml:space="preserve">@käyttäjä @käyttäjä \Tämä ei ole niin kuin idioottihallintomme haluaa sinun uskovan mongolihordeista. T\u2026 @URL</w:t>
      </w:r>
    </w:p>
    <w:p>
      <w:r>
        <w:rPr>
          <w:b/>
          <w:u w:val="single"/>
        </w:rPr>
        <w:t xml:space="preserve">8834</w:t>
      </w:r>
    </w:p>
    <w:p>
      <w:r>
        <w:t xml:space="preserve">Olen ilmeisesti vitun jälkeenjäänyt...</w:t>
      </w:r>
    </w:p>
    <w:p>
      <w:r>
        <w:rPr>
          <w:b/>
          <w:u w:val="single"/>
        </w:rPr>
        <w:t xml:space="preserve">8835</w:t>
      </w:r>
    </w:p>
    <w:p>
      <w:r>
        <w:t xml:space="preserve">Nyt enemmän kuin koskaan: Zoe Leonard \u2018I want a dyke for president\u2019 (1992)\n@user @URL</w:t>
      </w:r>
    </w:p>
    <w:p>
      <w:r>
        <w:rPr>
          <w:b/>
          <w:u w:val="single"/>
        </w:rPr>
        <w:t xml:space="preserve">8836</w:t>
      </w:r>
    </w:p>
    <w:p>
      <w:r>
        <w:t xml:space="preserve">@user Selvästi humalainen ääliö. Mutta kun kuulee yhden lapsista sanovan järkyttyneenä "Ei", kun isä lyö häntä\u2026 @URL</w:t>
      </w:r>
    </w:p>
    <w:p>
      <w:r>
        <w:rPr>
          <w:b/>
          <w:u w:val="single"/>
        </w:rPr>
        <w:t xml:space="preserve">8837</w:t>
      </w:r>
    </w:p>
    <w:p>
      <w:r>
        <w:t xml:space="preserve">@user Mene tekemään töitä neekeri!</w:t>
      </w:r>
    </w:p>
    <w:p>
      <w:r>
        <w:rPr>
          <w:b/>
          <w:u w:val="single"/>
        </w:rPr>
        <w:t xml:space="preserve">8838</w:t>
      </w:r>
    </w:p>
    <w:p>
      <w:r>
        <w:t xml:space="preserve">Paskat... niin väsynyt, tajusin juuri saamieni vastausten perusteella, että olin kirjoittanut väärään profiiliin. \ud83d\ude02\ud83d\ude48\ud83d\ude06 ääliö... haha \ud83e\udd23 \ud83e\udd23</w:t>
      </w:r>
    </w:p>
    <w:p>
      <w:r>
        <w:rPr>
          <w:b/>
          <w:u w:val="single"/>
        </w:rPr>
        <w:t xml:space="preserve">8839</w:t>
      </w:r>
    </w:p>
    <w:p>
      <w:r>
        <w:t xml:space="preserve">Jos tiputat paskaa tyttöjen juomaan, olet ruma homo, joka haluaa kädet \ud83d\ude02</w:t>
      </w:r>
    </w:p>
    <w:p>
      <w:r>
        <w:rPr>
          <w:b/>
          <w:u w:val="single"/>
        </w:rPr>
        <w:t xml:space="preserve">8840</w:t>
      </w:r>
    </w:p>
    <w:p>
      <w:r>
        <w:t xml:space="preserve">Poliittinen korrektius on muuttamassa maamme paskaläjäksi. Se on äärivasemmistolaisten työkalu, jolla jaetaan ja kontribuoidaan\u2026 @URL</w:t>
      </w:r>
    </w:p>
    <w:p>
      <w:r>
        <w:rPr>
          <w:b/>
          <w:u w:val="single"/>
        </w:rPr>
        <w:t xml:space="preserve">8841</w:t>
      </w:r>
    </w:p>
    <w:p>
      <w:r>
        <w:t xml:space="preserve">@user Sain numerosi. Mikä surullinen ääliö sinä oletkaan.</w:t>
      </w:r>
    </w:p>
    <w:p>
      <w:r>
        <w:rPr>
          <w:b/>
          <w:u w:val="single"/>
        </w:rPr>
        <w:t xml:space="preserve">8842</w:t>
      </w:r>
    </w:p>
    <w:p>
      <w:r>
        <w:t xml:space="preserve">Senkin surullinen kusipää @URL</w:t>
      </w:r>
    </w:p>
    <w:p>
      <w:r>
        <w:rPr>
          <w:b/>
          <w:u w:val="single"/>
        </w:rPr>
        <w:t xml:space="preserve">8843</w:t>
      </w:r>
    </w:p>
    <w:p>
      <w:r>
        <w:t xml:space="preserve">@user @user @user @user @user Mitä väliä sillä on siis muiden rättipäiden tappamien rättipäiden suhteen.</w:t>
      </w:r>
    </w:p>
    <w:p>
      <w:r>
        <w:rPr>
          <w:b/>
          <w:u w:val="single"/>
        </w:rPr>
        <w:t xml:space="preserve">8844</w:t>
      </w:r>
    </w:p>
    <w:p>
      <w:r>
        <w:t xml:space="preserve">Olinko eilen illalla päällä - oikein \nTeinkö itsestäni paskiaisen - kyllä\nTehdäänkö huolenpitoa - tehdäänkö vittu\nVittu Aberdeeniin</w:t>
      </w:r>
    </w:p>
    <w:p>
      <w:r>
        <w:rPr>
          <w:b/>
          <w:u w:val="single"/>
        </w:rPr>
        <w:t xml:space="preserve">8845</w:t>
      </w:r>
    </w:p>
    <w:p>
      <w:r>
        <w:t xml:space="preserve">@käyttäjä @käyttäjä @käyttäjä @käyttäjä @käyttäjä @käyttäjä TRUMP haluaa, että maahanmuuttajat ovat kauhistuneita\nOf DemsOf \shithole\ co\u2026 @URL</w:t>
      </w:r>
    </w:p>
    <w:p>
      <w:r>
        <w:rPr>
          <w:b/>
          <w:u w:val="single"/>
        </w:rPr>
        <w:t xml:space="preserve">8846</w:t>
      </w:r>
    </w:p>
    <w:p>
      <w:r>
        <w:t xml:space="preserve">@user Reply nigger</w:t>
      </w:r>
    </w:p>
    <w:p>
      <w:r>
        <w:rPr>
          <w:b/>
          <w:u w:val="single"/>
        </w:rPr>
        <w:t xml:space="preserve">8847</w:t>
      </w:r>
    </w:p>
    <w:p>
      <w:r>
        <w:t xml:space="preserve">mongoliin</w:t>
      </w:r>
    </w:p>
    <w:p>
      <w:r>
        <w:rPr>
          <w:b/>
          <w:u w:val="single"/>
        </w:rPr>
        <w:t xml:space="preserve">8848</w:t>
      </w:r>
    </w:p>
    <w:p>
      <w:r>
        <w:t xml:space="preserve">Glenn Hoddle kiidätettiin sairaalaan romahdettuaan. \Missä on jumalasi nyt, Glenn? Olet ollut kusipää edellisessä elämässäsi\u2026 @URL</w:t>
      </w:r>
    </w:p>
    <w:p>
      <w:r>
        <w:rPr>
          <w:b/>
          <w:u w:val="single"/>
        </w:rPr>
        <w:t xml:space="preserve">8849</w:t>
      </w:r>
    </w:p>
    <w:p>
      <w:r>
        <w:t xml:space="preserve">hän on niin jälkeenjäänyt! @URL</w:t>
      </w:r>
    </w:p>
    <w:p>
      <w:r>
        <w:rPr>
          <w:b/>
          <w:u w:val="single"/>
        </w:rPr>
        <w:t xml:space="preserve">8850</w:t>
      </w:r>
    </w:p>
    <w:p>
      <w:r>
        <w:t xml:space="preserve">@käyttäjä @käyttäjä Kuinka monta vittua olisi kultti kultti jos kultti voisi vittua kultteja?</w:t>
      </w:r>
    </w:p>
    <w:p>
      <w:r>
        <w:rPr>
          <w:b/>
          <w:u w:val="single"/>
        </w:rPr>
        <w:t xml:space="preserve">8851</w:t>
      </w:r>
    </w:p>
    <w:p>
      <w:r>
        <w:t xml:space="preserve">hanki elämä, senkin jälkeenjäänyt</w:t>
      </w:r>
    </w:p>
    <w:p>
      <w:r>
        <w:rPr>
          <w:b/>
          <w:u w:val="single"/>
        </w:rPr>
        <w:t xml:space="preserve">8852</w:t>
      </w:r>
    </w:p>
    <w:p>
      <w:r>
        <w:t xml:space="preserve">Halpamainen #Zionazi paskiaiset. \n\n#BDS #FreePalestine #FreeGaza #IDFcowards #Satanyahu #Sionistit #Israel @URL @URL</w:t>
      </w:r>
    </w:p>
    <w:p>
      <w:r>
        <w:rPr>
          <w:b/>
          <w:u w:val="single"/>
        </w:rPr>
        <w:t xml:space="preserve">8853</w:t>
      </w:r>
    </w:p>
    <w:p>
      <w:r>
        <w:t xml:space="preserve">@käyttäjä @käyttäjä @käyttäjä @käyttäjä Se\u2019s on peli retard</w:t>
      </w:r>
    </w:p>
    <w:p>
      <w:r>
        <w:rPr>
          <w:b/>
          <w:u w:val="single"/>
        </w:rPr>
        <w:t xml:space="preserve">8854</w:t>
      </w:r>
    </w:p>
    <w:p>
      <w:r>
        <w:t xml:space="preserve">Paskaläjämaa. @URL</w:t>
      </w:r>
    </w:p>
    <w:p>
      <w:r>
        <w:rPr>
          <w:b/>
          <w:u w:val="single"/>
        </w:rPr>
        <w:t xml:space="preserve">8855</w:t>
      </w:r>
    </w:p>
    <w:p>
      <w:r>
        <w:t xml:space="preserve">miksi kukaan ei sano spic im kyllästynyt siihen</w:t>
      </w:r>
    </w:p>
    <w:p>
      <w:r>
        <w:rPr>
          <w:b/>
          <w:u w:val="single"/>
        </w:rPr>
        <w:t xml:space="preserve">8856</w:t>
      </w:r>
    </w:p>
    <w:p>
      <w:r>
        <w:t xml:space="preserve">Epäilemättä Valioliigan historian paras keskikenttäpelaaja. Mahdollisesti valioliigahistorian suurin kusipää myös\u2026 @URL @URL</w:t>
      </w:r>
    </w:p>
    <w:p>
      <w:r>
        <w:rPr>
          <w:b/>
          <w:u w:val="single"/>
        </w:rPr>
        <w:t xml:space="preserve">8857</w:t>
      </w:r>
    </w:p>
    <w:p>
      <w:r>
        <w:t xml:space="preserve">Anti-@user-mainos: @user "verorahojen antamisesta maahanmuuttajille". Kaveri...sinä olet... @URL</w:t>
      </w:r>
    </w:p>
    <w:p>
      <w:r>
        <w:rPr>
          <w:b/>
          <w:u w:val="single"/>
        </w:rPr>
        <w:t xml:space="preserve">8858</w:t>
      </w:r>
    </w:p>
    <w:p>
      <w:r>
        <w:t xml:space="preserve">Luvussa 9 käsitellään sitä, miten presidentti Obama allekirjoitti \u201cRose\u2019s Law\u201d -lain\u201d, joka muuttaa kehitysvammaisuuden älylliseksi vammaisuudeksi\u2026 @URL</w:t>
      </w:r>
    </w:p>
    <w:p>
      <w:r>
        <w:rPr>
          <w:b/>
          <w:u w:val="single"/>
        </w:rPr>
        <w:t xml:space="preserve">8859</w:t>
      </w:r>
    </w:p>
    <w:p>
      <w:r>
        <w:t xml:space="preserve">@user @user kiitos Jer \ud83d\udc97 lov u too retard</w:t>
      </w:r>
    </w:p>
    <w:p>
      <w:r>
        <w:rPr>
          <w:b/>
          <w:u w:val="single"/>
        </w:rPr>
        <w:t xml:space="preserve">8860</w:t>
      </w:r>
    </w:p>
    <w:p>
      <w:r>
        <w:t xml:space="preserve">Veljeni... rakastan tätä neekeriä! @URL</w:t>
      </w:r>
    </w:p>
    <w:p>
      <w:r>
        <w:rPr>
          <w:b/>
          <w:u w:val="single"/>
        </w:rPr>
        <w:t xml:space="preserve">8861</w:t>
      </w:r>
    </w:p>
    <w:p>
      <w:r>
        <w:t xml:space="preserve">@user @user @user @user @user @user älä kysy homo</w:t>
      </w:r>
    </w:p>
    <w:p>
      <w:r>
        <w:rPr>
          <w:b/>
          <w:u w:val="single"/>
        </w:rPr>
        <w:t xml:space="preserve">8862</w:t>
      </w:r>
    </w:p>
    <w:p>
      <w:r>
        <w:t xml:space="preserve">@user @user kuka\u2019s oswald dyke</w:t>
      </w:r>
    </w:p>
    <w:p>
      <w:r>
        <w:rPr>
          <w:b/>
          <w:u w:val="single"/>
        </w:rPr>
        <w:t xml:space="preserve">8863</w:t>
      </w:r>
    </w:p>
    <w:p>
      <w:r>
        <w:t xml:space="preserve">@user QS s'est comme Merkel et tous les autres en Europe on aime les migrants hommes seulement pour venir c... @URL</w:t>
      </w:r>
    </w:p>
    <w:p>
      <w:r>
        <w:rPr>
          <w:b/>
          <w:u w:val="single"/>
        </w:rPr>
        <w:t xml:space="preserve">8864</w:t>
      </w:r>
    </w:p>
    <w:p>
      <w:r>
        <w:t xml:space="preserve">ehkä\u2019ve juuri vakuuttunut äiti päivittää nbn vitun vihdoin ja viimein kusipää</w:t>
      </w:r>
    </w:p>
    <w:p>
      <w:r>
        <w:rPr>
          <w:b/>
          <w:u w:val="single"/>
        </w:rPr>
        <w:t xml:space="preserve">8865</w:t>
      </w:r>
    </w:p>
    <w:p>
      <w:r>
        <w:t xml:space="preserve">Miksi KYLLÄ... kyllä se on. Meidän on päästävä eroon myrkyllisistä feministeistä! He yrittävät tuhota miehet. @URL</w:t>
      </w:r>
    </w:p>
    <w:p>
      <w:r>
        <w:rPr>
          <w:b/>
          <w:u w:val="single"/>
        </w:rPr>
        <w:t xml:space="preserve">8866</w:t>
      </w:r>
    </w:p>
    <w:p>
      <w:r>
        <w:t xml:space="preserve">Paskamaassa asumisen kauneus. Siellä missä asun posti on niin rikki, ettei laitetta koskaan poistettaisi\u2026 @URL</w:t>
      </w:r>
    </w:p>
    <w:p>
      <w:r>
        <w:rPr>
          <w:b/>
          <w:u w:val="single"/>
        </w:rPr>
        <w:t xml:space="preserve">8867</w:t>
      </w:r>
    </w:p>
    <w:p>
      <w:r>
        <w:t xml:space="preserve">@user Bout saada kutsuttu spic brb</w:t>
      </w:r>
    </w:p>
    <w:p>
      <w:r>
        <w:rPr>
          <w:b/>
          <w:u w:val="single"/>
        </w:rPr>
        <w:t xml:space="preserve">8868</w:t>
      </w:r>
    </w:p>
    <w:p>
      <w:r>
        <w:t xml:space="preserve">@user @user #shithole country #Haiti #Zimbabwe #Kenya \n #white_man only #live #work #service #black\u2026 @URL</w:t>
      </w:r>
    </w:p>
    <w:p>
      <w:r>
        <w:rPr>
          <w:b/>
          <w:u w:val="single"/>
        </w:rPr>
        <w:t xml:space="preserve">8869</w:t>
      </w:r>
    </w:p>
    <w:p>
      <w:r>
        <w:t xml:space="preserve">Neekeri, joka äänestää meidän tavallamme.</w:t>
      </w:r>
    </w:p>
    <w:p>
      <w:r>
        <w:rPr>
          <w:b/>
          <w:u w:val="single"/>
        </w:rPr>
        <w:t xml:space="preserve">8870</w:t>
      </w:r>
    </w:p>
    <w:p>
      <w:r>
        <w:t xml:space="preserve">Jos palaat kotimaahasi ja yövyt vain hotelleissa, onko se todella kotimaasi?</w:t>
      </w:r>
    </w:p>
    <w:p>
      <w:r>
        <w:rPr>
          <w:b/>
          <w:u w:val="single"/>
        </w:rPr>
        <w:t xml:space="preserve">8871</w:t>
      </w:r>
    </w:p>
    <w:p>
      <w:r>
        <w:t xml:space="preserve">Lol Dodgers ovat jälkeenjäänyt haha \ud83d\ude02 menossa ulos tänä iltana saattaa olla kyseenalainen Dodgers fanit menossa saada humalassa ja etsivät fades haha</w:t>
      </w:r>
    </w:p>
    <w:p>
      <w:r>
        <w:rPr>
          <w:b/>
          <w:u w:val="single"/>
        </w:rPr>
        <w:t xml:space="preserve">8872</w:t>
      </w:r>
    </w:p>
    <w:p>
      <w:r>
        <w:t xml:space="preserve">@user Yo ry ftg\ud83d\ude02\ud83d\ude02\ud83d\ude02\ud83d\ude02\ud83d\ude02\ud83d\ude02\ud83d\ude02\ud83d\udc80\ud83d\udc80\ud83d\udc80\ud83d\udc80\ud83d\udc80\ud83d\udc80 fkn retard</w:t>
      </w:r>
    </w:p>
    <w:p>
      <w:r>
        <w:rPr>
          <w:b/>
          <w:u w:val="single"/>
        </w:rPr>
        <w:t xml:space="preserve">8873</w:t>
      </w:r>
    </w:p>
    <w:p>
      <w:r>
        <w:t xml:space="preserve">Andy Keogh kaipaa potkua vittuun #MVCvPER</w:t>
      </w:r>
    </w:p>
    <w:p>
      <w:r>
        <w:rPr>
          <w:b/>
          <w:u w:val="single"/>
        </w:rPr>
        <w:t xml:space="preserve">8874</w:t>
      </w:r>
    </w:p>
    <w:p>
      <w:r>
        <w:t xml:space="preserve">@user @user Tiedätkö, miten huonosti irlantilaisia maahanmuuttajia kohdeltiin heti heidän tullessaan tänne?</w:t>
      </w:r>
    </w:p>
    <w:p>
      <w:r>
        <w:rPr>
          <w:b/>
          <w:u w:val="single"/>
        </w:rPr>
        <w:t xml:space="preserve">8875</w:t>
      </w:r>
    </w:p>
    <w:p>
      <w:r>
        <w:t xml:space="preserve">Sinä ja .@user olette täysiä idiootteja. Syyttäjänne ovat molemmat feminatseja Never Trumpers, jotka myöntävät olevansa dr... @URL</w:t>
      </w:r>
    </w:p>
    <w:p>
      <w:r>
        <w:rPr>
          <w:b/>
          <w:u w:val="single"/>
        </w:rPr>
        <w:t xml:space="preserve">8876</w:t>
      </w:r>
    </w:p>
    <w:p>
      <w:r>
        <w:t xml:space="preserve">@user rakas Isreal meillä on edelleen älyllisiä terroristeja maassamme, jotka nauttivat pseudo... @URL</w:t>
      </w:r>
    </w:p>
    <w:p>
      <w:r>
        <w:rPr>
          <w:b/>
          <w:u w:val="single"/>
        </w:rPr>
        <w:t xml:space="preserve">8877</w:t>
      </w:r>
    </w:p>
    <w:p>
      <w:r>
        <w:t xml:space="preserve">@user Muistan, kun minua kutsuttiin wetbackiksi ja spickiksi, koska puhuin espanjaa... hyvät vanhat ajat lol</w:t>
      </w:r>
    </w:p>
    <w:p>
      <w:r>
        <w:rPr>
          <w:b/>
          <w:u w:val="single"/>
        </w:rPr>
        <w:t xml:space="preserve">8878</w:t>
      </w:r>
    </w:p>
    <w:p>
      <w:r>
        <w:t xml:space="preserve">@user @user Lol you\u2019re niin suolainen se\u2019s suuri... twiting useita tweets on Trumps laukaiseva twit you twat...gfy</w:t>
      </w:r>
    </w:p>
    <w:p>
      <w:r>
        <w:rPr>
          <w:b/>
          <w:u w:val="single"/>
        </w:rPr>
        <w:t xml:space="preserve">8879</w:t>
      </w:r>
    </w:p>
    <w:p>
      <w:r>
        <w:t xml:space="preserve">Ottaa tällä hetkellä vastaan kaikki T-Wolves-pakolaiset. Ovemme ovat avoinna meidän Rubio runsaasti ja Spida doth antaa... @URL</w:t>
      </w:r>
    </w:p>
    <w:p>
      <w:r>
        <w:rPr>
          <w:b/>
          <w:u w:val="single"/>
        </w:rPr>
        <w:t xml:space="preserve">8880</w:t>
      </w:r>
    </w:p>
    <w:p>
      <w:r>
        <w:t xml:space="preserve">Ottakaa joku tältä mulkulta pää irti. Ja sitten se kusipää, joka haastatteli häntä. @URL</w:t>
      </w:r>
    </w:p>
    <w:p>
      <w:r>
        <w:rPr>
          <w:b/>
          <w:u w:val="single"/>
        </w:rPr>
        <w:t xml:space="preserve">8881</w:t>
      </w:r>
    </w:p>
    <w:p>
      <w:r>
        <w:t xml:space="preserve">joukko frat boy näköinen kaverit käveli sisään on kovaääninen ja vastenmielinen ja ottaa selfieitä ja tehdä \retardarded\ vitsejä im vitun wilting lol</w:t>
      </w:r>
    </w:p>
    <w:p>
      <w:r>
        <w:rPr>
          <w:b/>
          <w:u w:val="single"/>
        </w:rPr>
        <w:t xml:space="preserve">8882</w:t>
      </w:r>
    </w:p>
    <w:p>
      <w:r>
        <w:t xml:space="preserve">#scomo #auspol #truth #TruthHurts #refugees #a...</w:t>
      </w:r>
    </w:p>
    <w:p>
      <w:r>
        <w:rPr>
          <w:b/>
          <w:u w:val="single"/>
        </w:rPr>
        <w:t xml:space="preserve">8883</w:t>
      </w:r>
    </w:p>
    <w:p>
      <w:r>
        <w:t xml:space="preserve">@käyttäjä @käyttäjä @käyttäjä @käyttäjä Typerä kusipää \ud83e\udd23</w:t>
      </w:r>
    </w:p>
    <w:p>
      <w:r>
        <w:rPr>
          <w:b/>
          <w:u w:val="single"/>
        </w:rPr>
        <w:t xml:space="preserve">8884</w:t>
      </w:r>
    </w:p>
    <w:p>
      <w:r>
        <w:t xml:space="preserve">ja nyt jotain täysin älytöntä</w:t>
      </w:r>
    </w:p>
    <w:p>
      <w:r>
        <w:rPr>
          <w:b/>
          <w:u w:val="single"/>
        </w:rPr>
        <w:t xml:space="preserve">8885</w:t>
      </w:r>
    </w:p>
    <w:p>
      <w:r>
        <w:t xml:space="preserve">Täällä tanssi paksuperseinen lesbo, ja tämä kaveri meni hänen taakseen ja alkoi jauhaa häntä \ud83d\ude02\ud83d\ude02\ud83d\ude02\ud83d\ude02 hän jatkoi tanssimista tho \ud83d\ude2d\ud83d\ude2d\ud83d\ude2d</w:t>
      </w:r>
    </w:p>
    <w:p>
      <w:r>
        <w:rPr>
          <w:b/>
          <w:u w:val="single"/>
        </w:rPr>
        <w:t xml:space="preserve">8886</w:t>
      </w:r>
    </w:p>
    <w:p>
      <w:r>
        <w:t xml:space="preserve">Paha neekeri</w:t>
      </w:r>
    </w:p>
    <w:p>
      <w:r>
        <w:rPr>
          <w:b/>
          <w:u w:val="single"/>
        </w:rPr>
        <w:t xml:space="preserve">8887</w:t>
      </w:r>
    </w:p>
    <w:p>
      <w:r>
        <w:t xml:space="preserve">@user Et voi kuunnella vain neekerimusiikkia.</w:t>
      </w:r>
    </w:p>
    <w:p>
      <w:r>
        <w:rPr>
          <w:b/>
          <w:u w:val="single"/>
        </w:rPr>
        <w:t xml:space="preserve">8888</w:t>
      </w:r>
    </w:p>
    <w:p>
      <w:r>
        <w:t xml:space="preserve">Kiitos ystävä Päivittäinen muistutus unfollow Google on jälkeenjäänyt se''s ei tee mitään</w:t>
      </w:r>
    </w:p>
    <w:p>
      <w:r>
        <w:rPr>
          <w:b/>
          <w:u w:val="single"/>
        </w:rPr>
        <w:t xml:space="preserve">8889</w:t>
      </w:r>
    </w:p>
    <w:p>
      <w:r>
        <w:t xml:space="preserve">Nautin siitä, että täällä käytetään sanaa \ twat \. Nyt on hyvä puhua suoraan. \ud83d\ude09\ud83d\ude09\ud83d\ude09\ud83d\ude09\ud83d\ude09</w:t>
      </w:r>
    </w:p>
    <w:p>
      <w:r>
        <w:rPr>
          <w:b/>
          <w:u w:val="single"/>
        </w:rPr>
        <w:t xml:space="preserve">8890</w:t>
      </w:r>
    </w:p>
    <w:p>
      <w:r>
        <w:t xml:space="preserve">@URL webbikamera ja weeb peli\nretard starter pack</w:t>
      </w:r>
    </w:p>
    <w:p>
      <w:r>
        <w:rPr>
          <w:b/>
          <w:u w:val="single"/>
        </w:rPr>
        <w:t xml:space="preserve">8891</w:t>
      </w:r>
    </w:p>
    <w:p>
      <w:r>
        <w:t xml:space="preserve">senkin meksikolaiselta näyttävä perseen mongoloidi #perse #botti</w:t>
      </w:r>
    </w:p>
    <w:p>
      <w:r>
        <w:rPr>
          <w:b/>
          <w:u w:val="single"/>
        </w:rPr>
        <w:t xml:space="preserve">8892</w:t>
      </w:r>
    </w:p>
    <w:p>
      <w:r>
        <w:t xml:space="preserve">kaikki osoittavat ja nauravat tälle retardille @URL</w:t>
      </w:r>
    </w:p>
    <w:p>
      <w:r>
        <w:rPr>
          <w:b/>
          <w:u w:val="single"/>
        </w:rPr>
        <w:t xml:space="preserve">8893</w:t>
      </w:r>
    </w:p>
    <w:p>
      <w:r>
        <w:t xml:space="preserve">Tervetuloa perheeseen ching chong</w:t>
      </w:r>
    </w:p>
    <w:p>
      <w:r>
        <w:rPr>
          <w:b/>
          <w:u w:val="single"/>
        </w:rPr>
        <w:t xml:space="preserve">8894</w:t>
      </w:r>
    </w:p>
    <w:p>
      <w:r>
        <w:t xml:space="preserve">Jos joku retard haluaa ottaa UK +25 osuma minun linjani</w:t>
      </w:r>
    </w:p>
    <w:p>
      <w:r>
        <w:rPr>
          <w:b/>
          <w:u w:val="single"/>
        </w:rPr>
        <w:t xml:space="preserve">8895</w:t>
      </w:r>
    </w:p>
    <w:p>
      <w:r>
        <w:t xml:space="preserve">@user Mikä kamala pikku kusipää!!! Anteeksi tämä sana, mutta sitä tarvitaan. Toivottavasti hän saa elinikäisen porttikiellon.</w:t>
      </w:r>
    </w:p>
    <w:p>
      <w:r>
        <w:rPr>
          <w:b/>
          <w:u w:val="single"/>
        </w:rPr>
        <w:t xml:space="preserve">8896</w:t>
      </w:r>
    </w:p>
    <w:p>
      <w:r>
        <w:t xml:space="preserve">\...antisemitismi on osoitus jälkeenjääneestä kulttuurista\" Frederick Engels 1890</w:t>
      </w:r>
    </w:p>
    <w:p>
      <w:r>
        <w:rPr>
          <w:b/>
          <w:u w:val="single"/>
        </w:rPr>
        <w:t xml:space="preserve">8897</w:t>
      </w:r>
    </w:p>
    <w:p>
      <w:r>
        <w:t xml:space="preserve">Sain juuri ensimmäisen paluumatkani maahanne, joten tuommeko samppanjaa vai mitä?</w:t>
      </w:r>
    </w:p>
    <w:p>
      <w:r>
        <w:rPr>
          <w:b/>
          <w:u w:val="single"/>
        </w:rPr>
        <w:t xml:space="preserve">8898</w:t>
      </w:r>
    </w:p>
    <w:p>
      <w:r>
        <w:t xml:space="preserve">@user @user Kaikki urheilulajit, jotka voivat päättyä tasapeliin, ovat 100-prosenttisesti jälkeenjääneitä.</w:t>
      </w:r>
    </w:p>
    <w:p>
      <w:r>
        <w:rPr>
          <w:b/>
          <w:u w:val="single"/>
        </w:rPr>
        <w:t xml:space="preserve">8899</w:t>
      </w:r>
    </w:p>
    <w:p>
      <w:r>
        <w:t xml:space="preserve">Ei se ole minun vikani. Turpa kiinni, narttu. Ching Chong.</w:t>
      </w:r>
    </w:p>
    <w:p>
      <w:r>
        <w:rPr>
          <w:b/>
          <w:u w:val="single"/>
        </w:rPr>
        <w:t xml:space="preserve">8900</w:t>
      </w:r>
    </w:p>
    <w:p>
      <w:r>
        <w:t xml:space="preserve">Haha\ud83e\udd23\ud83d\ude02\ud83d\ude05ja kyllä, jokainen poistaa viestinsä ja pyytää anteeksi, koska Jason sanoi niin. \ud83d\udd95 se vasemmistolainen possu. Niin ja hän oli fol\u2026 @URL</w:t>
      </w:r>
    </w:p>
    <w:p>
      <w:r>
        <w:rPr>
          <w:b/>
          <w:u w:val="single"/>
        </w:rPr>
        <w:t xml:space="preserve">8901</w:t>
      </w:r>
    </w:p>
    <w:p>
      <w:r>
        <w:t xml:space="preserve">@user Kuka vittu sinä olet?</w:t>
      </w:r>
    </w:p>
    <w:p>
      <w:r>
        <w:rPr>
          <w:b/>
          <w:u w:val="single"/>
        </w:rPr>
        <w:t xml:space="preserve">8902</w:t>
      </w:r>
    </w:p>
    <w:p>
      <w:r>
        <w:t xml:space="preserve">Hän puhuu kuin homo Toivon, että hänellä olisi poika tuossa autossa, joka hakkaa hänen vitun perseensä @URL</w:t>
      </w:r>
    </w:p>
    <w:p>
      <w:r>
        <w:rPr>
          <w:b/>
          <w:u w:val="single"/>
        </w:rPr>
        <w:t xml:space="preserve">8903</w:t>
      </w:r>
    </w:p>
    <w:p>
      <w:r>
        <w:t xml:space="preserve">Minua haukuttiin homoksi kotimatkalla. @URL</w:t>
      </w:r>
    </w:p>
    <w:p>
      <w:r>
        <w:rPr>
          <w:b/>
          <w:u w:val="single"/>
        </w:rPr>
        <w:t xml:space="preserve">8904</w:t>
      </w:r>
    </w:p>
    <w:p>
      <w:r>
        <w:t xml:space="preserve">@user Ight neekeri</w:t>
      </w:r>
    </w:p>
    <w:p>
      <w:r>
        <w:rPr>
          <w:b/>
          <w:u w:val="single"/>
        </w:rPr>
        <w:t xml:space="preserve">8905</w:t>
      </w:r>
    </w:p>
    <w:p>
      <w:r>
        <w:t xml:space="preserve">neekeri karvainen pillua video klassinen äiti vittu ja poika jayden... @URL</w:t>
      </w:r>
    </w:p>
    <w:p>
      <w:r>
        <w:rPr>
          <w:b/>
          <w:u w:val="single"/>
        </w:rPr>
        <w:t xml:space="preserve">8906</w:t>
      </w:r>
    </w:p>
    <w:p>
      <w:r>
        <w:t xml:space="preserve">Robert Bowersin kaltaisten @user-käyttäjien retardoituneen sananvapauden myötä saavutetut (menetetyt) asiat: mahdollisesti kaikki nämä asiat\u2026 @URL</w:t>
      </w:r>
    </w:p>
    <w:p>
      <w:r>
        <w:rPr>
          <w:b/>
          <w:u w:val="single"/>
        </w:rPr>
        <w:t xml:space="preserve">8907</w:t>
      </w:r>
    </w:p>
    <w:p>
      <w:r>
        <w:t xml:space="preserve">#naankuse #volunteerafrica #wildlife #conservation #fridays #animals #chac...</w:t>
      </w:r>
    </w:p>
    <w:p>
      <w:r>
        <w:rPr>
          <w:b/>
          <w:u w:val="single"/>
        </w:rPr>
        <w:t xml:space="preserve">8908</w:t>
      </w:r>
    </w:p>
    <w:p>
      <w:r>
        <w:t xml:space="preserve">Kevin Gates presidentiksi koko matkan jälkeenjäänyt</w:t>
      </w:r>
    </w:p>
    <w:p>
      <w:r>
        <w:rPr>
          <w:b/>
          <w:u w:val="single"/>
        </w:rPr>
        <w:t xml:space="preserve">8909</w:t>
      </w:r>
    </w:p>
    <w:p>
      <w:r>
        <w:t xml:space="preserve">Turkin presidentti on valehtelija ja vihaa Amerikkaa hauska tämä rättipää imee ison ajan</w:t>
      </w:r>
    </w:p>
    <w:p>
      <w:r>
        <w:rPr>
          <w:b/>
          <w:u w:val="single"/>
        </w:rPr>
        <w:t xml:space="preserve">8910</w:t>
      </w:r>
    </w:p>
    <w:p>
      <w:r>
        <w:t xml:space="preserve">@user ching chong mennään pelaamaan isoa bong-pingpongia thx k bye</w:t>
      </w:r>
    </w:p>
    <w:p>
      <w:r>
        <w:rPr>
          <w:b/>
          <w:u w:val="single"/>
        </w:rPr>
        <w:t xml:space="preserve">8911</w:t>
      </w:r>
    </w:p>
    <w:p>
      <w:r>
        <w:t xml:space="preserve">ching chong bing bong anna minun naida pientä kinkkua.</w:t>
      </w:r>
    </w:p>
    <w:p>
      <w:r>
        <w:rPr>
          <w:b/>
          <w:u w:val="single"/>
        </w:rPr>
        <w:t xml:space="preserve">8912</w:t>
      </w:r>
    </w:p>
    <w:p>
      <w:r>
        <w:t xml:space="preserve">he tietävät niin juoda Haters Shut me olemme My Highway homo kotka pummia Hei huulet Vittu sielu liikkua</w:t>
      </w:r>
    </w:p>
    <w:p>
      <w:r>
        <w:rPr>
          <w:b/>
          <w:u w:val="single"/>
        </w:rPr>
        <w:t xml:space="preserve">8913</w:t>
      </w:r>
    </w:p>
    <w:p>
      <w:r>
        <w:t xml:space="preserve">@user Fck off cunt</w:t>
      </w:r>
    </w:p>
    <w:p>
      <w:r>
        <w:rPr>
          <w:b/>
          <w:u w:val="single"/>
        </w:rPr>
        <w:t xml:space="preserve">8914</w:t>
      </w:r>
    </w:p>
    <w:p>
      <w:r>
        <w:t xml:space="preserve">Se mitä et ymmärrä sanasta neekeri on se, että se on 1+1, se on yksinkertaista.</w:t>
      </w:r>
    </w:p>
    <w:p>
      <w:r>
        <w:rPr>
          <w:b/>
          <w:u w:val="single"/>
        </w:rPr>
        <w:t xml:space="preserve">8915</w:t>
      </w:r>
    </w:p>
    <w:p>
      <w:r>
        <w:t xml:space="preserve">Nämä aulat olivat lapsuuteni \ud83d\ude22\nI\u2019 minua on kutsuttu wetback-spiciksi niin monta kertaa. @URL</w:t>
      </w:r>
    </w:p>
    <w:p>
      <w:r>
        <w:rPr>
          <w:b/>
          <w:u w:val="single"/>
        </w:rPr>
        <w:t xml:space="preserve">8916</w:t>
      </w:r>
    </w:p>
    <w:p>
      <w:r>
        <w:t xml:space="preserve">@user @user @user Um...Trump kutsui maatasi paskapaikaksi???? Oletko tosissasi?</w:t>
      </w:r>
    </w:p>
    <w:p>
      <w:r>
        <w:rPr>
          <w:b/>
          <w:u w:val="single"/>
        </w:rPr>
        <w:t xml:space="preserve">8917</w:t>
      </w:r>
    </w:p>
    <w:p>
      <w:r>
        <w:t xml:space="preserve">homo</w:t>
      </w:r>
    </w:p>
    <w:p>
      <w:r>
        <w:rPr>
          <w:b/>
          <w:u w:val="single"/>
        </w:rPr>
        <w:t xml:space="preserve">8918</w:t>
      </w:r>
    </w:p>
    <w:p>
      <w:r>
        <w:t xml:space="preserve">@user sinä outo kusipää</w:t>
      </w:r>
    </w:p>
    <w:p>
      <w:r>
        <w:rPr>
          <w:b/>
          <w:u w:val="single"/>
        </w:rPr>
        <w:t xml:space="preserve">8919</w:t>
      </w:r>
    </w:p>
    <w:p>
      <w:r>
        <w:t xml:space="preserve">@user @user Kuinka paljon haluat lyödä vetoa, että öljy on parempi tänä vuonna? Laita rahasi sinne, missä suusi on, senkin pikku paskiainen testaaja.</w:t>
      </w:r>
    </w:p>
    <w:p>
      <w:r>
        <w:rPr>
          <w:b/>
          <w:u w:val="single"/>
        </w:rPr>
        <w:t xml:space="preserve">8920</w:t>
      </w:r>
    </w:p>
    <w:p>
      <w:r>
        <w:t xml:space="preserve">@user Hän on vitun tyhmin kusipää tällä planeetalla!</w:t>
      </w:r>
    </w:p>
    <w:p>
      <w:r>
        <w:rPr>
          <w:b/>
          <w:u w:val="single"/>
        </w:rPr>
        <w:t xml:space="preserve">8921</w:t>
      </w:r>
    </w:p>
    <w:p>
      <w:r>
        <w:t xml:space="preserve">@user Kun neekeri näyttää sinulle, kuka hän todella on, USKAA HEIHIN. RAKASTAN SINUA MEEK...PIDÄ KAUNIS PÄÄSI YLHÄÄLLÄ. SINÄ OLET KUNINGAS.</w:t>
      </w:r>
    </w:p>
    <w:p>
      <w:r>
        <w:rPr>
          <w:b/>
          <w:u w:val="single"/>
        </w:rPr>
        <w:t xml:space="preserve">8922</w:t>
      </w:r>
    </w:p>
    <w:p>
      <w:r>
        <w:t xml:space="preserve">Joku: Sammuttakaa tuo ching chong paska\nme ja ystäväni: @URL</w:t>
      </w:r>
    </w:p>
    <w:p>
      <w:r>
        <w:rPr>
          <w:b/>
          <w:u w:val="single"/>
        </w:rPr>
        <w:t xml:space="preserve">8923</w:t>
      </w:r>
    </w:p>
    <w:p>
      <w:r>
        <w:t xml:space="preserve">#LeMotDuJour retard</w:t>
      </w:r>
    </w:p>
    <w:p>
      <w:r>
        <w:rPr>
          <w:b/>
          <w:u w:val="single"/>
        </w:rPr>
        <w:t xml:space="preserve">8924</w:t>
      </w:r>
    </w:p>
    <w:p>
      <w:r>
        <w:t xml:space="preserve">\u201c...ihmiset paskaloukkujen maista, joita hän kutsuu väkijoukoksi, ja hän todella toivoo, että kaikki nämä ihmiset m\u2026 @URL</w:t>
      </w:r>
    </w:p>
    <w:p>
      <w:r>
        <w:rPr>
          <w:b/>
          <w:u w:val="single"/>
        </w:rPr>
        <w:t xml:space="preserve">8925</w:t>
      </w:r>
    </w:p>
    <w:p>
      <w:r>
        <w:t xml:space="preserve">Tehdään retarded @URL</w:t>
      </w:r>
    </w:p>
    <w:p>
      <w:r>
        <w:rPr>
          <w:b/>
          <w:u w:val="single"/>
        </w:rPr>
        <w:t xml:space="preserve">8926</w:t>
      </w:r>
    </w:p>
    <w:p>
      <w:r>
        <w:t xml:space="preserve">Ihmiset, jotka loukkaavat aasialaisia sanoilla \Ching Chong ching chong\ ja \China\, saavat ikuisesti polttavan vihani.</w:t>
      </w:r>
    </w:p>
    <w:p>
      <w:r>
        <w:rPr>
          <w:b/>
          <w:u w:val="single"/>
        </w:rPr>
        <w:t xml:space="preserve">8927</w:t>
      </w:r>
    </w:p>
    <w:p>
      <w:r>
        <w:t xml:space="preserve">@user @user Ei mikään ching chong 7/10</w:t>
      </w:r>
    </w:p>
    <w:p>
      <w:r>
        <w:rPr>
          <w:b/>
          <w:u w:val="single"/>
        </w:rPr>
        <w:t xml:space="preserve">8928</w:t>
      </w:r>
    </w:p>
    <w:p>
      <w:r>
        <w:t xml:space="preserve">"Mene takaisin kotimaahasi ja teeskentele olevasi rehellinen.</w:t>
      </w:r>
    </w:p>
    <w:p>
      <w:r>
        <w:rPr>
          <w:b/>
          <w:u w:val="single"/>
        </w:rPr>
        <w:t xml:space="preserve">8929</w:t>
      </w:r>
    </w:p>
    <w:p>
      <w:r>
        <w:t xml:space="preserve">Vanhemmat, jotka kieltävät \u2018ruutuaikaa\u2019 tietämättä, että he kasvattavat ääliötä - Latest from the Daily Mash @URL</w:t>
      </w:r>
    </w:p>
    <w:p>
      <w:r>
        <w:rPr>
          <w:b/>
          <w:u w:val="single"/>
        </w:rPr>
        <w:t xml:space="preserve">8930</w:t>
      </w:r>
    </w:p>
    <w:p>
      <w:r>
        <w:t xml:space="preserve">Ei. Se kutsuu näyttelemistä, senkin ääliö. @URL</w:t>
      </w:r>
    </w:p>
    <w:p>
      <w:r>
        <w:rPr>
          <w:b/>
          <w:u w:val="single"/>
        </w:rPr>
        <w:t xml:space="preserve">8931</w:t>
      </w:r>
    </w:p>
    <w:p>
      <w:r>
        <w:t xml:space="preserve">Tämän neekerin PITÄISI pitää paita päällä koko jakson ajan #HTGAWM</w:t>
      </w:r>
    </w:p>
    <w:p>
      <w:r>
        <w:rPr>
          <w:b/>
          <w:u w:val="single"/>
        </w:rPr>
        <w:t xml:space="preserve">8932</w:t>
      </w:r>
    </w:p>
    <w:p>
      <w:r>
        <w:t xml:space="preserve">@user Mene takaisin kotimaahasi. Häpeällistä aloittaa kampanja rehellistä pääministeriä vastaan tähän asti.</w:t>
      </w:r>
    </w:p>
    <w:p>
      <w:r>
        <w:rPr>
          <w:b/>
          <w:u w:val="single"/>
        </w:rPr>
        <w:t xml:space="preserve">8933</w:t>
      </w:r>
    </w:p>
    <w:p>
      <w:r>
        <w:t xml:space="preserve">@user Fake spic ew</w:t>
      </w:r>
    </w:p>
    <w:p>
      <w:r>
        <w:rPr>
          <w:b/>
          <w:u w:val="single"/>
        </w:rPr>
        <w:t xml:space="preserve">8934</w:t>
      </w:r>
    </w:p>
    <w:p>
      <w:r>
        <w:t xml:space="preserve">Olet kusipää... Idiootti @URL</w:t>
      </w:r>
    </w:p>
    <w:p>
      <w:r>
        <w:rPr>
          <w:b/>
          <w:u w:val="single"/>
        </w:rPr>
        <w:t xml:space="preserve">8935</w:t>
      </w:r>
    </w:p>
    <w:p>
      <w:r>
        <w:t xml:space="preserve">Hei olen homo ja rakastan tryna cure masennuksen pysyä poissa minun tamagochi (haha kawaii sudoku (\u2044 \u2044\u25d5\u2044\u03c9\u2044\u25d5\u2044 \u2044\u273f\u2026 @URL</w:t>
      </w:r>
    </w:p>
    <w:p>
      <w:r>
        <w:rPr>
          <w:b/>
          <w:u w:val="single"/>
        </w:rPr>
        <w:t xml:space="preserve">8936</w:t>
      </w:r>
    </w:p>
    <w:p>
      <w:r>
        <w:t xml:space="preserve">@user \ud83d\ude02 cunt pelasi Nakamura kuin laitahyökkääjä anaw ulos kieltäytyminen ei pelata 442</w:t>
      </w:r>
    </w:p>
    <w:p>
      <w:r>
        <w:rPr>
          <w:b/>
          <w:u w:val="single"/>
        </w:rPr>
        <w:t xml:space="preserve">8937</w:t>
      </w:r>
    </w:p>
    <w:p>
      <w:r>
        <w:t xml:space="preserve">@user @user UT voitti SEC:n Auburnin kanssa viime vuonna, senkin mongoloidi \ud83d\ude02\ud83d\ude02</w:t>
      </w:r>
    </w:p>
    <w:p>
      <w:r>
        <w:rPr>
          <w:b/>
          <w:u w:val="single"/>
        </w:rPr>
        <w:t xml:space="preserve">8938</w:t>
      </w:r>
    </w:p>
    <w:p>
      <w:r>
        <w:t xml:space="preserve">axl jälkeenjäänein elokuva jonka olen koskaan nähnyt tähän mennessä - mikä tarina</w:t>
      </w:r>
    </w:p>
    <w:p>
      <w:r>
        <w:rPr>
          <w:b/>
          <w:u w:val="single"/>
        </w:rPr>
        <w:t xml:space="preserve">8939</w:t>
      </w:r>
    </w:p>
    <w:p>
      <w:r>
        <w:t xml:space="preserve">Lobov ottelee kuin todellinen jälkeenjäänyt. \ud83d\ude02\ud83d\ude02\ud83d\ude2d</w:t>
      </w:r>
    </w:p>
    <w:p>
      <w:r>
        <w:rPr>
          <w:b/>
          <w:u w:val="single"/>
        </w:rPr>
        <w:t xml:space="preserve">8940</w:t>
      </w:r>
    </w:p>
    <w:p>
      <w:r>
        <w:t xml:space="preserve">@user u kirjaimellisesti voi nähdä, kun minun bday on u vitun mongoloidi</w:t>
      </w:r>
    </w:p>
    <w:p>
      <w:r>
        <w:rPr>
          <w:b/>
          <w:u w:val="single"/>
        </w:rPr>
        <w:t xml:space="preserve">8941</w:t>
      </w:r>
    </w:p>
    <w:p>
      <w:r>
        <w:t xml:space="preserve">Kättelemään? Tämä tuomari on jälkeenjäänyt. #UFCMoncton</w:t>
      </w:r>
    </w:p>
    <w:p>
      <w:r>
        <w:rPr>
          <w:b/>
          <w:u w:val="single"/>
        </w:rPr>
        <w:t xml:space="preserve">8942</w:t>
      </w:r>
    </w:p>
    <w:p>
      <w:r>
        <w:t xml:space="preserve">Lucy \u201cthe dyke\u201d lumberjack \ud83d\udc7b @URL</w:t>
      </w:r>
    </w:p>
    <w:p>
      <w:r>
        <w:rPr>
          <w:b/>
          <w:u w:val="single"/>
        </w:rPr>
        <w:t xml:space="preserve">8943</w:t>
      </w:r>
    </w:p>
    <w:p>
      <w:r>
        <w:t xml:space="preserve">@user se ei ole enää yhdysvallat. se on trumpistan. paskaläjä maa. marraskuun 6. päivään asti ja myöhemmin.... naiset ja\u2026 @URL</w:t>
      </w:r>
    </w:p>
    <w:p>
      <w:r>
        <w:rPr>
          <w:b/>
          <w:u w:val="single"/>
        </w:rPr>
        <w:t xml:space="preserve">8944</w:t>
      </w:r>
    </w:p>
    <w:p>
      <w:r>
        <w:t xml:space="preserve">@user Hänellä on niin suuri lesbo energia</w:t>
      </w:r>
    </w:p>
    <w:p>
      <w:r>
        <w:rPr>
          <w:b/>
          <w:u w:val="single"/>
        </w:rPr>
        <w:t xml:space="preserve">8945</w:t>
      </w:r>
    </w:p>
    <w:p>
      <w:r>
        <w:t xml:space="preserve">Ei auta, että tämä Roofe on täysi paska #NFFC</w:t>
      </w:r>
    </w:p>
    <w:p>
      <w:r>
        <w:rPr>
          <w:b/>
          <w:u w:val="single"/>
        </w:rPr>
        <w:t xml:space="preserve">8946</w:t>
      </w:r>
    </w:p>
    <w:p>
      <w:r>
        <w:t xml:space="preserve">@user mitä paskaa? täytyy protestoida rajoja! ei voi antaa ppl paskanreiän maista pilata kulttuurimme.</w:t>
      </w:r>
    </w:p>
    <w:p>
      <w:r>
        <w:rPr>
          <w:b/>
          <w:u w:val="single"/>
        </w:rPr>
        <w:t xml:space="preserve">8947</w:t>
      </w:r>
    </w:p>
    <w:p>
      <w:r>
        <w:t xml:space="preserve">Jenseniä ei voi kuvailla sanalla epäkunnioitus, varsinkin kun hän esittää Lissiä. Se oli jälkeenjäänyttä.</w:t>
      </w:r>
    </w:p>
    <w:p>
      <w:r>
        <w:rPr>
          <w:b/>
          <w:u w:val="single"/>
        </w:rPr>
        <w:t xml:space="preserve">8948</w:t>
      </w:r>
    </w:p>
    <w:p>
      <w:r>
        <w:t xml:space="preserve">Luulin, että pc:n virtalähde on itse pc\nOlen jälkeenjäänyt...</w:t>
      </w:r>
    </w:p>
    <w:p>
      <w:r>
        <w:rPr>
          <w:b/>
          <w:u w:val="single"/>
        </w:rPr>
        <w:t xml:space="preserve">8949</w:t>
      </w:r>
    </w:p>
    <w:p>
      <w:r>
        <w:t xml:space="preserve">@user ehkä kp*ppies ovat oikeassa olet kenttä neekeri</w:t>
      </w:r>
    </w:p>
    <w:p>
      <w:r>
        <w:rPr>
          <w:b/>
          <w:u w:val="single"/>
        </w:rPr>
        <w:t xml:space="preserve">8950</w:t>
      </w:r>
    </w:p>
    <w:p>
      <w:r>
        <w:t xml:space="preserve">I\u2019m kuolee tänä iltana \ud83d\ude2d kiinni minua menossa täysi retard at kayzo set</w:t>
      </w:r>
    </w:p>
    <w:p>
      <w:r>
        <w:rPr>
          <w:b/>
          <w:u w:val="single"/>
        </w:rPr>
        <w:t xml:space="preserve">8951</w:t>
      </w:r>
    </w:p>
    <w:p>
      <w:r>
        <w:t xml:space="preserve">@user Lmao shes jälkeenjäänyt u sanoa hänelle mennä ulos hän kävelee sisällä</w:t>
      </w:r>
    </w:p>
    <w:p>
      <w:r>
        <w:rPr>
          <w:b/>
          <w:u w:val="single"/>
        </w:rPr>
        <w:t xml:space="preserve">8952</w:t>
      </w:r>
    </w:p>
    <w:p>
      <w:r>
        <w:t xml:space="preserve">Älä luota siihen, että kalifornialaiset ovat melko jälkeenjääneinä. @URL</w:t>
      </w:r>
    </w:p>
    <w:p>
      <w:r>
        <w:rPr>
          <w:b/>
          <w:u w:val="single"/>
        </w:rPr>
        <w:t xml:space="preserve">8953</w:t>
      </w:r>
    </w:p>
    <w:p>
      <w:r>
        <w:t xml:space="preserve">Olen lyönyt ämmää naamaan, koska hän kutsui Escoa espanjalaiseksi, eikä hän edes pelaa rotukorttia.</w:t>
      </w:r>
    </w:p>
    <w:p>
      <w:r>
        <w:rPr>
          <w:b/>
          <w:u w:val="single"/>
        </w:rPr>
        <w:t xml:space="preserve">8954</w:t>
      </w:r>
    </w:p>
    <w:p>
      <w:r>
        <w:t xml:space="preserve">Lmfaooo vitun Ivan mikä retardi @URL @URL</w:t>
      </w:r>
    </w:p>
    <w:p>
      <w:r>
        <w:rPr>
          <w:b/>
          <w:u w:val="single"/>
        </w:rPr>
        <w:t xml:space="preserve">8955</w:t>
      </w:r>
    </w:p>
    <w:p>
      <w:r>
        <w:t xml:space="preserve">TIEDÄN, että hän kutsuu Keviniä homoksi asuntolassa, kun hän on vihainen @URL</w:t>
      </w:r>
    </w:p>
    <w:p>
      <w:r>
        <w:rPr>
          <w:b/>
          <w:u w:val="single"/>
        </w:rPr>
        <w:t xml:space="preserve">8956</w:t>
      </w:r>
    </w:p>
    <w:p>
      <w:r>
        <w:t xml:space="preserve">@user Kiitos shithole-maat</w:t>
      </w:r>
    </w:p>
    <w:p>
      <w:r>
        <w:rPr>
          <w:b/>
          <w:u w:val="single"/>
        </w:rPr>
        <w:t xml:space="preserve">8957</w:t>
      </w:r>
    </w:p>
    <w:p>
      <w:r>
        <w:t xml:space="preserve">@user rakastan isoja mulkkuja, jotka tulevat perseeseeni. olen hinttihuora.</w:t>
      </w:r>
    </w:p>
    <w:p>
      <w:r>
        <w:rPr>
          <w:b/>
          <w:u w:val="single"/>
        </w:rPr>
        <w:t xml:space="preserve">8958</w:t>
      </w:r>
    </w:p>
    <w:p>
      <w:r>
        <w:t xml:space="preserve">@user @user @user Joten @user on nyt sitä mieltä, että #LNP:n politiikka #pakolaisia ja #ilmastonmuutosta ja... @URL</w:t>
      </w:r>
    </w:p>
    <w:p>
      <w:r>
        <w:rPr>
          <w:b/>
          <w:u w:val="single"/>
        </w:rPr>
        <w:t xml:space="preserve">8959</w:t>
      </w:r>
    </w:p>
    <w:p>
      <w:r>
        <w:t xml:space="preserve">En ole rasisti, MUTTA... huomaa, että aina välillä nalkuttajat ja latinot työntävät huumeita, silloin tällöin se on \u2026 @URL</w:t>
      </w:r>
    </w:p>
    <w:p>
      <w:r>
        <w:rPr>
          <w:b/>
          <w:u w:val="single"/>
        </w:rPr>
        <w:t xml:space="preserve">8960</w:t>
      </w:r>
    </w:p>
    <w:p>
      <w:r>
        <w:t xml:space="preserve">@user Hei pikku neekeri, miten voit?</w:t>
      </w:r>
    </w:p>
    <w:p>
      <w:r>
        <w:rPr>
          <w:b/>
          <w:u w:val="single"/>
        </w:rPr>
        <w:t xml:space="preserve">8961</w:t>
      </w:r>
    </w:p>
    <w:p>
      <w:r>
        <w:t xml:space="preserve">#NamibiaHolidays - #matkaopas vinkit ja arvostelut #africa #tourism #FrizeMedia @URL via @user</w:t>
      </w:r>
    </w:p>
    <w:p>
      <w:r>
        <w:rPr>
          <w:b/>
          <w:u w:val="single"/>
        </w:rPr>
        <w:t xml:space="preserve">8962</w:t>
      </w:r>
    </w:p>
    <w:p>
      <w:r>
        <w:t xml:space="preserve">Auttakaa neekerini auttaa neekeri auttaa Anigeria</w:t>
      </w:r>
    </w:p>
    <w:p>
      <w:r>
        <w:rPr>
          <w:b/>
          <w:u w:val="single"/>
        </w:rPr>
        <w:t xml:space="preserve">8963</w:t>
      </w:r>
    </w:p>
    <w:p>
      <w:r>
        <w:t xml:space="preserve">@user Ehkä avoimet rajat ja ihmisten päästäminen maahan paskamaista, joissa ei arvosteta elämää, on liian b\u2026 @URL</w:t>
      </w:r>
    </w:p>
    <w:p>
      <w:r>
        <w:rPr>
          <w:b/>
          <w:u w:val="single"/>
        </w:rPr>
        <w:t xml:space="preserve">8964</w:t>
      </w:r>
    </w:p>
    <w:p>
      <w:r>
        <w:t xml:space="preserve">Hyvästi, hintti matkakuume \ud83d\udd95\ud83c\udffb</w:t>
      </w:r>
    </w:p>
    <w:p>
      <w:r>
        <w:rPr>
          <w:b/>
          <w:u w:val="single"/>
        </w:rPr>
        <w:t xml:space="preserve">8965</w:t>
      </w:r>
    </w:p>
    <w:p>
      <w:r>
        <w:t xml:space="preserve">Highkey syy, miksi haluan lähteä tästä paskamaasta, on se, että nykyisellä poliittisella tietoisuudellani ja curren\u2026 @URL</w:t>
      </w:r>
    </w:p>
    <w:p>
      <w:r>
        <w:rPr>
          <w:b/>
          <w:u w:val="single"/>
        </w:rPr>
        <w:t xml:space="preserve">8966</w:t>
      </w:r>
    </w:p>
    <w:p>
      <w:r>
        <w:t xml:space="preserve">Joku kusipää yrittää murtautua twitteriini!!!! Painu vittuun!!\ud83d\udd95\ud83d\udd95\ud83d\udd95\ud83d\udd95\ud83d\udd95</w:t>
      </w:r>
    </w:p>
    <w:p>
      <w:r>
        <w:rPr>
          <w:b/>
          <w:u w:val="single"/>
        </w:rPr>
        <w:t xml:space="preserve">8967</w:t>
      </w:r>
    </w:p>
    <w:p>
      <w:r>
        <w:t xml:space="preserve">@user ching chong chong chang ching ching whatever bitch</w:t>
      </w:r>
    </w:p>
    <w:p>
      <w:r>
        <w:rPr>
          <w:b/>
          <w:u w:val="single"/>
        </w:rPr>
        <w:t xml:space="preserve">8968</w:t>
      </w:r>
    </w:p>
    <w:p>
      <w:r>
        <w:t xml:space="preserve">@user Voi nyt mennään. Klassinen \mitä....\ Nyt luulet löytäneesi \vasemmistolaisen\ terroristin.</w:t>
      </w:r>
    </w:p>
    <w:p>
      <w:r>
        <w:rPr>
          <w:b/>
          <w:u w:val="single"/>
        </w:rPr>
        <w:t xml:space="preserve">8969</w:t>
      </w:r>
    </w:p>
    <w:p>
      <w:r>
        <w:t xml:space="preserve">Aion puhua hänen kanssaan, mutta se ei luultavasti onnistu, koska hän on jälkeenjäänyt. Hän aikoo sanoa, että miksi kerrot tuon minulle, Stooopid. LOL</w:t>
      </w:r>
    </w:p>
    <w:p>
      <w:r>
        <w:rPr>
          <w:b/>
          <w:u w:val="single"/>
        </w:rPr>
        <w:t xml:space="preserve">8970</w:t>
      </w:r>
    </w:p>
    <w:p>
      <w:r>
        <w:t xml:space="preserve">En malta odottaa, että pääsen pian Bulgariaan ja jonkun isä kutsuu minua neekeriksi.</w:t>
      </w:r>
    </w:p>
    <w:p>
      <w:r>
        <w:rPr>
          <w:b/>
          <w:u w:val="single"/>
        </w:rPr>
        <w:t xml:space="preserve">8971</w:t>
      </w:r>
    </w:p>
    <w:p>
      <w:r>
        <w:t xml:space="preserve">Tämä on uutinen maasta, jota Trump kutsuisi \shithole\ @URL</w:t>
      </w:r>
    </w:p>
    <w:p>
      <w:r>
        <w:rPr>
          <w:b/>
          <w:u w:val="single"/>
        </w:rPr>
        <w:t xml:space="preserve">8972</w:t>
      </w:r>
    </w:p>
    <w:p>
      <w:r>
        <w:t xml:space="preserve">henkinen terroristi</w:t>
      </w:r>
    </w:p>
    <w:p>
      <w:r>
        <w:rPr>
          <w:b/>
          <w:u w:val="single"/>
        </w:rPr>
        <w:t xml:space="preserve">8973</w:t>
      </w:r>
    </w:p>
    <w:p>
      <w:r>
        <w:t xml:space="preserve">@user &amp;gt;:^000000 u myös puhuu ching chongia</w:t>
      </w:r>
    </w:p>
    <w:p>
      <w:r>
        <w:rPr>
          <w:b/>
          <w:u w:val="single"/>
        </w:rPr>
        <w:t xml:space="preserve">8974</w:t>
      </w:r>
    </w:p>
    <w:p>
      <w:r>
        <w:t xml:space="preserve">@user inspired retard</w:t>
      </w:r>
    </w:p>
    <w:p>
      <w:r>
        <w:rPr>
          <w:b/>
          <w:u w:val="single"/>
        </w:rPr>
        <w:t xml:space="preserve">8975</w:t>
      </w:r>
    </w:p>
    <w:p>
      <w:r>
        <w:t xml:space="preserve">@user Kyllä ching chong tietenkin</w:t>
      </w:r>
    </w:p>
    <w:p>
      <w:r>
        <w:rPr>
          <w:b/>
          <w:u w:val="single"/>
        </w:rPr>
        <w:t xml:space="preserve">8976</w:t>
      </w:r>
    </w:p>
    <w:p>
      <w:r>
        <w:t xml:space="preserve">@user Äärimmäisen...katson naapureitani, jotka räyhäävät kuin teidän pitäisi palata kotimaahanne.</w:t>
      </w:r>
    </w:p>
    <w:p>
      <w:r>
        <w:rPr>
          <w:b/>
          <w:u w:val="single"/>
        </w:rPr>
        <w:t xml:space="preserve">8977</w:t>
      </w:r>
    </w:p>
    <w:p>
      <w:r>
        <w:t xml:space="preserve">@user Missä on Aryan Nations? Vuonna 2002 he menettivät koko organisaationsa, koska joku ääliö meni sekaisin th\u2026 @URL</w:t>
      </w:r>
    </w:p>
    <w:p>
      <w:r>
        <w:rPr>
          <w:b/>
          <w:u w:val="single"/>
        </w:rPr>
        <w:t xml:space="preserve">8978</w:t>
      </w:r>
    </w:p>
    <w:p>
      <w:r>
        <w:t xml:space="preserve">Pikkuserkkuni sanoi, että näytän lesbolta... he ovat jäljilläni!</w:t>
      </w:r>
    </w:p>
    <w:p>
      <w:r>
        <w:rPr>
          <w:b/>
          <w:u w:val="single"/>
        </w:rPr>
        <w:t xml:space="preserve">8979</w:t>
      </w:r>
    </w:p>
    <w:p>
      <w:r>
        <w:t xml:space="preserve">@käyttäjä @käyttäjä @käyttäjä @käyttäjä @käyttäjä @käyttäjä Laittomia ulkomaalaisia ei voi laskea, ja heidät karkotetaan nopeammin kuin koskaan.</w:t>
      </w:r>
    </w:p>
    <w:p>
      <w:r>
        <w:rPr>
          <w:b/>
          <w:u w:val="single"/>
        </w:rPr>
        <w:t xml:space="preserve">8980</w:t>
      </w:r>
    </w:p>
    <w:p>
      <w:r>
        <w:t xml:space="preserve">@user spic @URL</w:t>
      </w:r>
    </w:p>
    <w:p>
      <w:r>
        <w:rPr>
          <w:b/>
          <w:u w:val="single"/>
        </w:rPr>
        <w:t xml:space="preserve">8981</w:t>
      </w:r>
    </w:p>
    <w:p>
      <w:r>
        <w:t xml:space="preserve">Retweettaa, jos mielestäsi Jumala on kusipää @URL</w:t>
      </w:r>
    </w:p>
    <w:p>
      <w:r>
        <w:rPr>
          <w:b/>
          <w:u w:val="single"/>
        </w:rPr>
        <w:t xml:space="preserve">8982</w:t>
      </w:r>
    </w:p>
    <w:p>
      <w:r>
        <w:t xml:space="preserve">@user Näytät välittävän enemmän laittomista maahanmuuttajista ja unelmoivista rikollisista lapsista kuin mustista alkuperäiskansoista... @URL</w:t>
      </w:r>
    </w:p>
    <w:p>
      <w:r>
        <w:rPr>
          <w:b/>
          <w:u w:val="single"/>
        </w:rPr>
        <w:t xml:space="preserve">8983</w:t>
      </w:r>
    </w:p>
    <w:p>
      <w:r>
        <w:t xml:space="preserve">Juomassa Pepsiä mongoloidin kallosta. Pohdin feministisiä kysymyksiä</w:t>
      </w:r>
    </w:p>
    <w:p>
      <w:r>
        <w:rPr>
          <w:b/>
          <w:u w:val="single"/>
        </w:rPr>
        <w:t xml:space="preserve">8984</w:t>
      </w:r>
    </w:p>
    <w:p>
      <w:r>
        <w:t xml:space="preserve">Olet sekaisin, vanha ja valkoinen.Miksi vihaat itseäsi?On ihan ok olla valkoinen. @URL</w:t>
      </w:r>
    </w:p>
    <w:p>
      <w:r>
        <w:rPr>
          <w:b/>
          <w:u w:val="single"/>
        </w:rPr>
        <w:t xml:space="preserve">8985</w:t>
      </w:r>
    </w:p>
    <w:p>
      <w:r>
        <w:t xml:space="preserve">Samasta syystä ihmiset haluavat käyttää etnisiä loukkauksia. Samasta syystä kuin ihmiset haluavat niin kovasti sanoa homo. Ihmiset haluavat tehdä loukkauksia\u2026 @URL @URL</w:t>
      </w:r>
    </w:p>
    <w:p>
      <w:r>
        <w:rPr>
          <w:b/>
          <w:u w:val="single"/>
        </w:rPr>
        <w:t xml:space="preserve">8986</w:t>
      </w:r>
    </w:p>
    <w:p>
      <w:r>
        <w:t xml:space="preserve">Toivottavasti yksi syö hänet. Typerä, ruma ämmä. Karma saa sinut vielä kiinni, senkin paha, aivoton ääliö. What's nex\u2026 @URL</w:t>
      </w:r>
    </w:p>
    <w:p>
      <w:r>
        <w:rPr>
          <w:b/>
          <w:u w:val="single"/>
        </w:rPr>
        <w:t xml:space="preserve">8987</w:t>
      </w:r>
    </w:p>
    <w:p>
      <w:r>
        <w:t xml:space="preserve">Leicester Chopperin onnettomuudesta keskusteltuani tämä kusipää kirjoitti \ud83d\udc47\ud83c\udffb ja sitten esti minut\ud83d\ude05\nVarma merkki luuserista\ud83d\udc47\ud83c\udffb\nH\u2026 @URL</w:t>
      </w:r>
    </w:p>
    <w:p>
      <w:r>
        <w:rPr>
          <w:b/>
          <w:u w:val="single"/>
        </w:rPr>
        <w:t xml:space="preserve">8988</w:t>
      </w:r>
    </w:p>
    <w:p>
      <w:r>
        <w:t xml:space="preserve">@user Hilpeää hän ei halua kilpailua, mutta hänellä ei ole mitään ongelmaa laittomien ulkomaalaisten kanssa, jotka vievät yksityisten työpaikat... @URL</w:t>
      </w:r>
    </w:p>
    <w:p>
      <w:r>
        <w:rPr>
          <w:b/>
          <w:u w:val="single"/>
        </w:rPr>
        <w:t xml:space="preserve">8989</w:t>
      </w:r>
    </w:p>
    <w:p>
      <w:r>
        <w:t xml:space="preserve">@käyttäjä pyykki on kusipää. Kaikki on kusipäistä. @URL</w:t>
      </w:r>
    </w:p>
    <w:p>
      <w:r>
        <w:rPr>
          <w:b/>
          <w:u w:val="single"/>
        </w:rPr>
        <w:t xml:space="preserve">8990</w:t>
      </w:r>
    </w:p>
    <w:p>
      <w:r>
        <w:t xml:space="preserve">@user miksi twiittaat ching chong</w:t>
      </w:r>
    </w:p>
    <w:p>
      <w:r>
        <w:rPr>
          <w:b/>
          <w:u w:val="single"/>
        </w:rPr>
        <w:t xml:space="preserve">8991</w:t>
      </w:r>
    </w:p>
    <w:p>
      <w:r>
        <w:t xml:space="preserve">Minun asiani on, että olen homo ja olen kuuma...</w:t>
      </w:r>
    </w:p>
    <w:p>
      <w:r>
        <w:rPr>
          <w:b/>
          <w:u w:val="single"/>
        </w:rPr>
        <w:t xml:space="preserve">8992</w:t>
      </w:r>
    </w:p>
    <w:p>
      <w:r>
        <w:t xml:space="preserve">Joku kutsui minua ching chong -nartuksi, vaikka asun Yhdysvalloissa @URL</w:t>
      </w:r>
    </w:p>
    <w:p>
      <w:r>
        <w:rPr>
          <w:b/>
          <w:u w:val="single"/>
        </w:rPr>
        <w:t xml:space="preserve">8993</w:t>
      </w:r>
    </w:p>
    <w:p>
      <w:r>
        <w:t xml:space="preserve">@user Toivon, etten olisi koskaan nähnyt sitä mulkkua koripallossa...</w:t>
      </w:r>
    </w:p>
    <w:p>
      <w:r>
        <w:rPr>
          <w:b/>
          <w:u w:val="single"/>
        </w:rPr>
        <w:t xml:space="preserve">8994</w:t>
      </w:r>
    </w:p>
    <w:p>
      <w:r>
        <w:t xml:space="preserve">@user Avustajat ovat häviämässä taistelun ja pian myös sodan. Laskeutumisemme paskamaaksi on saamassa vauhtia.</w:t>
      </w:r>
    </w:p>
    <w:p>
      <w:r>
        <w:rPr>
          <w:b/>
          <w:u w:val="single"/>
        </w:rPr>
        <w:t xml:space="preserve">8995</w:t>
      </w:r>
    </w:p>
    <w:p>
      <w:r>
        <w:t xml:space="preserve">@user @user @user @user Ehkä, mutta @user joka valehteli Trumpin käyttävän paskamaita ja joka ei\u2026 @URL</w:t>
      </w:r>
    </w:p>
    <w:p>
      <w:r>
        <w:rPr>
          <w:b/>
          <w:u w:val="single"/>
        </w:rPr>
        <w:t xml:space="preserve">8996</w:t>
      </w:r>
    </w:p>
    <w:p>
      <w:r>
        <w:t xml:space="preserve">@user @user Olet jälkeenjäänyt :) x</w:t>
      </w:r>
    </w:p>
    <w:p>
      <w:r>
        <w:rPr>
          <w:b/>
          <w:u w:val="single"/>
        </w:rPr>
        <w:t xml:space="preserve">8997</w:t>
      </w:r>
    </w:p>
    <w:p>
      <w:r>
        <w:t xml:space="preserve">(2/2) kuten ei, senkin vitun idiootti, teen vahinkoa, jotta VOIN parantaa sinut. Koska bioottinen energia loppui. Koska gu\u2026 @URL</w:t>
      </w:r>
    </w:p>
    <w:p>
      <w:r>
        <w:rPr>
          <w:b/>
          <w:u w:val="single"/>
        </w:rPr>
        <w:t xml:space="preserve">8998</w:t>
      </w:r>
    </w:p>
    <w:p>
      <w:r>
        <w:t xml:space="preserve">Jos bf on jälkeenjäänyt arvaa mitä u r 2</w:t>
      </w:r>
    </w:p>
    <w:p>
      <w:r>
        <w:rPr>
          <w:b/>
          <w:u w:val="single"/>
        </w:rPr>
        <w:t xml:space="preserve">8999</w:t>
      </w:r>
    </w:p>
    <w:p>
      <w:r>
        <w:t xml:space="preserve">@user mitä ching chong juttu tarkoittaa?</w:t>
      </w:r>
    </w:p>
    <w:p>
      <w:r>
        <w:rPr>
          <w:b/>
          <w:u w:val="single"/>
        </w:rPr>
        <w:t xml:space="preserve">9000</w:t>
      </w:r>
    </w:p>
    <w:p>
      <w:r>
        <w:t xml:space="preserve">Soita sisko im poika tyttö vielä homo kiinni</w:t>
      </w:r>
    </w:p>
    <w:p>
      <w:r>
        <w:rPr>
          <w:b/>
          <w:u w:val="single"/>
        </w:rPr>
        <w:t xml:space="preserve">9001</w:t>
      </w:r>
    </w:p>
    <w:p>
      <w:r>
        <w:t xml:space="preserve">@käyttäjä @käyttäjä legit nilas jälkeenjäänyt idk</w:t>
      </w:r>
    </w:p>
    <w:p>
      <w:r>
        <w:rPr>
          <w:b/>
          <w:u w:val="single"/>
        </w:rPr>
        <w:t xml:space="preserve">9002</w:t>
      </w:r>
    </w:p>
    <w:p>
      <w:r>
        <w:t xml:space="preserve">sanoi retard @url</w:t>
      </w:r>
    </w:p>
    <w:p>
      <w:r>
        <w:rPr>
          <w:b/>
          <w:u w:val="single"/>
        </w:rPr>
        <w:t xml:space="preserve">9003</w:t>
      </w:r>
    </w:p>
    <w:p>
      <w:r>
        <w:t xml:space="preserve">Amerikka vielä 8 vuotta Obaman ideologian kautta Hillary olisimme hyvin tapa shithole maa.</w:t>
      </w:r>
    </w:p>
    <w:p>
      <w:r>
        <w:rPr>
          <w:b/>
          <w:u w:val="single"/>
        </w:rPr>
        <w:t xml:space="preserve">9004</w:t>
      </w:r>
    </w:p>
    <w:p>
      <w:r>
        <w:t xml:space="preserve">@käyttäjä don... vitun itkuinen ääliö.</w:t>
      </w:r>
    </w:p>
    <w:p>
      <w:r>
        <w:rPr>
          <w:b/>
          <w:u w:val="single"/>
        </w:rPr>
        <w:t xml:space="preserve">9005</w:t>
      </w:r>
    </w:p>
    <w:p>
      <w:r>
        <w:t xml:space="preserve">yksi haluaa 2 neekeri joutsen</w:t>
      </w:r>
    </w:p>
    <w:p>
      <w:r>
        <w:rPr>
          <w:b/>
          <w:u w:val="single"/>
        </w:rPr>
        <w:t xml:space="preserve">9006</w:t>
      </w:r>
    </w:p>
    <w:p>
      <w:r>
        <w:t xml:space="preserve">@käyttäjä @käyttäjä @käyttäjä @käyttäjä hahaha. yksi trumpin paskamaista?</w:t>
      </w:r>
    </w:p>
    <w:p>
      <w:r>
        <w:rPr>
          <w:b/>
          <w:u w:val="single"/>
        </w:rPr>
        <w:t xml:space="preserve">9007</w:t>
      </w:r>
    </w:p>
    <w:p>
      <w:r>
        <w:t xml:space="preserve">u juul ur faggot</w:t>
      </w:r>
    </w:p>
    <w:p>
      <w:r>
        <w:rPr>
          <w:b/>
          <w:u w:val="single"/>
        </w:rPr>
        <w:t xml:space="preserve">9008</w:t>
      </w:r>
    </w:p>
    <w:p>
      <w:r>
        <w:t xml:space="preserve">@user @user kutsui jopa maata paskiaisiksi paskiaisiksi. surullista.</w:t>
      </w:r>
    </w:p>
    <w:p>
      <w:r>
        <w:rPr>
          <w:b/>
          <w:u w:val="single"/>
        </w:rPr>
        <w:t xml:space="preserve">9009</w:t>
      </w:r>
    </w:p>
    <w:p>
      <w:r>
        <w:t xml:space="preserve">kanadalaiset eivät ole koskaan tavanneet nähneet assosioitunutta henkilöä, joka on tällä hetkellä leimattu jälkeenjääneeksi . plan @url</w:t>
      </w:r>
    </w:p>
    <w:p>
      <w:r>
        <w:rPr>
          <w:b/>
          <w:u w:val="single"/>
        </w:rPr>
        <w:t xml:space="preserve">9010</w:t>
      </w:r>
    </w:p>
    <w:p>
      <w:r>
        <w:t xml:space="preserve">@user @user etelä-afrikka vuotta tulevat. pitää tukea kovaääninen suu poli @url</w:t>
      </w:r>
    </w:p>
    <w:p>
      <w:r>
        <w:rPr>
          <w:b/>
          <w:u w:val="single"/>
        </w:rPr>
        <w:t xml:space="preserve">9011</w:t>
      </w:r>
    </w:p>
    <w:p>
      <w:r>
        <w:t xml:space="preserve">@user olen oprah winfrey. oprah laulaa homo.</w:t>
      </w:r>
    </w:p>
    <w:p>
      <w:r>
        <w:rPr>
          <w:b/>
          <w:u w:val="single"/>
        </w:rPr>
        <w:t xml:space="preserve">9012</w:t>
      </w:r>
    </w:p>
    <w:p>
      <w:r>
        <w:t xml:space="preserve">hahaha kasva homo @url @url</w:t>
      </w:r>
    </w:p>
    <w:p>
      <w:r>
        <w:rPr>
          <w:b/>
          <w:u w:val="single"/>
        </w:rPr>
        <w:t xml:space="preserve">9013</w:t>
      </w:r>
    </w:p>
    <w:p>
      <w:r>
        <w:t xml:space="preserve">@user michael - elävät yksi "shithole" maat kertovat karavaani vastaavien @url</w:t>
      </w:r>
    </w:p>
    <w:p>
      <w:r>
        <w:rPr>
          <w:b/>
          <w:u w:val="single"/>
        </w:rPr>
        <w:t xml:space="preserve">9014</w:t>
      </w:r>
    </w:p>
    <w:p>
      <w:r>
        <w:t xml:space="preserve">lauantai kaikki muistakaa olutta viinaa koskaan sairaampaa viinaa olutta vitun twat mies vittu</w:t>
      </w:r>
    </w:p>
    <w:p>
      <w:r>
        <w:rPr>
          <w:b/>
          <w:u w:val="single"/>
        </w:rPr>
        <w:t xml:space="preserve">9015</w:t>
      </w:r>
    </w:p>
    <w:p>
      <w:r>
        <w:t xml:space="preserve">dope uusi gospel - kevyempi flick. soul beat. voittaa. palo jo. pitää mielessä olen neekeri / avoin min @url</w:t>
      </w:r>
    </w:p>
    <w:p>
      <w:r>
        <w:rPr>
          <w:b/>
          <w:u w:val="single"/>
        </w:rPr>
        <w:t xml:space="preserve">9016</w:t>
      </w:r>
    </w:p>
    <w:p>
      <w:r>
        <w:t xml:space="preserve">@user jono vitun jälkeenjäänyt saa kaikki tuntemaan edes mahdollisuus tehdä fcfs fucksake</w:t>
      </w:r>
    </w:p>
    <w:p>
      <w:r>
        <w:rPr>
          <w:b/>
          <w:u w:val="single"/>
        </w:rPr>
        <w:t xml:space="preserve">9017</w:t>
      </w:r>
    </w:p>
    <w:p>
      <w:r>
        <w:t xml:space="preserve">@user meksikolainen spic dora</w:t>
      </w:r>
    </w:p>
    <w:p>
      <w:r>
        <w:rPr>
          <w:b/>
          <w:u w:val="single"/>
        </w:rPr>
        <w:t xml:space="preserve">9018</w:t>
      </w:r>
    </w:p>
    <w:p>
      <w:r>
        <w:t xml:space="preserve">shorty kutsui homo koska vastata lmfaooooo</w:t>
      </w:r>
    </w:p>
    <w:p>
      <w:r>
        <w:rPr>
          <w:b/>
          <w:u w:val="single"/>
        </w:rPr>
        <w:t xml:space="preserve">9019</w:t>
      </w:r>
    </w:p>
    <w:p>
      <w:r>
        <w:t xml:space="preserve">@user ok ehkä lähettää valmis</w:t>
      </w:r>
    </w:p>
    <w:p>
      <w:r>
        <w:rPr>
          <w:b/>
          <w:u w:val="single"/>
        </w:rPr>
        <w:t xml:space="preserve">9020</w:t>
      </w:r>
    </w:p>
    <w:p>
      <w:r>
        <w:t xml:space="preserve">@käyttäjä kusipää nolaaminen klubi</w:t>
      </w:r>
    </w:p>
    <w:p>
      <w:r>
        <w:rPr>
          <w:b/>
          <w:u w:val="single"/>
        </w:rPr>
        <w:t xml:space="preserve">9021</w:t>
      </w:r>
    </w:p>
    <w:p>
      <w:r>
        <w:t xml:space="preserve">wow katsomassa dokumentti todisteita seksuaalisen väkivallan tapauksissa.. ihme raiskaajat uskovat mitä tahansa @url</w:t>
      </w:r>
    </w:p>
    <w:p>
      <w:r>
        <w:rPr>
          <w:b/>
          <w:u w:val="single"/>
        </w:rPr>
        <w:t xml:space="preserve">9022</w:t>
      </w:r>
    </w:p>
    <w:p>
      <w:r>
        <w:t xml:space="preserve">@user que ce ne soit pas des burundais refugies alerte car leur corps sont visibles loeil nu</w:t>
      </w:r>
    </w:p>
    <w:p>
      <w:r>
        <w:rPr>
          <w:b/>
          <w:u w:val="single"/>
        </w:rPr>
        <w:t xml:space="preserve">9023</w:t>
      </w:r>
    </w:p>
    <w:p>
      <w:r>
        <w:t xml:space="preserve">Olen väsynyt ja jälkeenjäänyt.</w:t>
      </w:r>
    </w:p>
    <w:p>
      <w:r>
        <w:rPr>
          <w:b/>
          <w:u w:val="single"/>
        </w:rPr>
        <w:t xml:space="preserve">9024</w:t>
      </w:r>
    </w:p>
    <w:p>
      <w:r>
        <w:t xml:space="preserve">mongoloidi tilasi 9 tusinaa donitseja 8 soitti takaisin nähdä myydä käsityökahvia</w:t>
      </w:r>
    </w:p>
    <w:p>
      <w:r>
        <w:rPr>
          <w:b/>
          <w:u w:val="single"/>
        </w:rPr>
        <w:t xml:space="preserve">9025</w:t>
      </w:r>
    </w:p>
    <w:p>
      <w:r>
        <w:t xml:space="preserve">uskoo myös orjia maahanmuuttajia. hän on typerä häpeä epäoikeudenmukaisuuksia tehty *hänen* gop valkoinen peop @url</w:t>
      </w:r>
    </w:p>
    <w:p>
      <w:r>
        <w:rPr>
          <w:b/>
          <w:u w:val="single"/>
        </w:rPr>
        <w:t xml:space="preserve">9026</w:t>
      </w:r>
    </w:p>
    <w:p>
      <w:r>
        <w:t xml:space="preserve">melko varma työntekijä philip green nimeltään "kalju rasistinen seksistinen twat" olisi koettu dismi @url</w:t>
      </w:r>
    </w:p>
    <w:p>
      <w:r>
        <w:rPr>
          <w:b/>
          <w:u w:val="single"/>
        </w:rPr>
        <w:t xml:space="preserve">9027</w:t>
      </w:r>
    </w:p>
    <w:p>
      <w:r>
        <w:t xml:space="preserve">3 ihmistä ammuttu aseistettuja poliiseja tyhmä twat @url</w:t>
      </w:r>
    </w:p>
    <w:p>
      <w:r>
        <w:rPr>
          <w:b/>
          <w:u w:val="single"/>
        </w:rPr>
        <w:t xml:space="preserve">9028</w:t>
      </w:r>
    </w:p>
    <w:p>
      <w:r>
        <w:t xml:space="preserve">@käyttäjä olisi Honduras Guatemala laatu paskamaiden?....</w:t>
      </w:r>
    </w:p>
    <w:p>
      <w:r>
        <w:rPr>
          <w:b/>
          <w:u w:val="single"/>
        </w:rPr>
        <w:t xml:space="preserve">9029</w:t>
      </w:r>
    </w:p>
    <w:p>
      <w:r>
        <w:t xml:space="preserve">@user @user btw. sallittua sanoa shithole countries? myös sallittua sanoa wes @url</w:t>
      </w:r>
    </w:p>
    <w:p>
      <w:r>
        <w:rPr>
          <w:b/>
          <w:u w:val="single"/>
        </w:rPr>
        <w:t xml:space="preserve">9030</w:t>
      </w:r>
    </w:p>
    <w:p>
      <w:r>
        <w:t xml:space="preserve">yepnnplus spic &amp;; span vahattu &amp;; buffed: sopiva epäilee epäsiisti profiili; uudet julisteet (ei haalistunut th @url</w:t>
      </w:r>
    </w:p>
    <w:p>
      <w:r>
        <w:rPr>
          <w:b/>
          <w:u w:val="single"/>
        </w:rPr>
        <w:t xml:space="preserve">9031</w:t>
      </w:r>
    </w:p>
    <w:p>
      <w:r>
        <w:t xml:space="preserve">@käyttäjä @käyttäjä trump ääni:nmy friend chinaman longer us #chanded</w:t>
      </w:r>
    </w:p>
    <w:p>
      <w:r>
        <w:rPr>
          <w:b/>
          <w:u w:val="single"/>
        </w:rPr>
        <w:t xml:space="preserve">9032</w:t>
      </w:r>
    </w:p>
    <w:p>
      <w:r>
        <w:t xml:space="preserve">narttu jälkeenjäänyt viha @url</w:t>
      </w:r>
    </w:p>
    <w:p>
      <w:r>
        <w:rPr>
          <w:b/>
          <w:u w:val="single"/>
        </w:rPr>
        <w:t xml:space="preserve">9033</w:t>
      </w:r>
    </w:p>
    <w:p>
      <w:r>
        <w:t xml:space="preserve">@käyttäjän siirtolaiset.7z</w:t>
      </w:r>
    </w:p>
    <w:p>
      <w:r>
        <w:rPr>
          <w:b/>
          <w:u w:val="single"/>
        </w:rPr>
        <w:t xml:space="preserve">9034</w:t>
      </w:r>
    </w:p>
    <w:p>
      <w:r>
        <w:t xml:space="preserve">hetero mies: homo bet wanna suck dick nnme: @url</w:t>
      </w:r>
    </w:p>
    <w:p>
      <w:r>
        <w:rPr>
          <w:b/>
          <w:u w:val="single"/>
        </w:rPr>
        <w:t xml:space="preserve">9035</w:t>
      </w:r>
    </w:p>
    <w:p>
      <w:r>
        <w:t xml:space="preserve">@user fallait pad arriver en retard</w:t>
      </w:r>
    </w:p>
    <w:p>
      <w:r>
        <w:rPr>
          <w:b/>
          <w:u w:val="single"/>
        </w:rPr>
        <w:t xml:space="preserve">9036</w:t>
      </w:r>
    </w:p>
    <w:p>
      <w:r>
        <w:t xml:space="preserve">käyttämällä sanaa jälkeenjäänyt muoto hyvä tapa tehdä menettää valtava määrä kunnioitusta sinulle.</w:t>
      </w:r>
    </w:p>
    <w:p>
      <w:r>
        <w:rPr>
          <w:b/>
          <w:u w:val="single"/>
        </w:rPr>
        <w:t xml:space="preserve">9037</w:t>
      </w:r>
    </w:p>
    <w:p>
      <w:r>
        <w:t xml:space="preserve">Kaikki tietävät, että feministit valehtelevat @user @user @user @user @url</w:t>
      </w:r>
    </w:p>
    <w:p>
      <w:r>
        <w:rPr>
          <w:b/>
          <w:u w:val="single"/>
        </w:rPr>
        <w:t xml:space="preserve">9038</w:t>
      </w:r>
    </w:p>
    <w:p>
      <w:r>
        <w:t xml:space="preserve">@user care moraalinen äänestäjät; haluavat liberaalit laittomat ulkomaalaiset ms13....</w:t>
      </w:r>
    </w:p>
    <w:p>
      <w:r>
        <w:rPr>
          <w:b/>
          <w:u w:val="single"/>
        </w:rPr>
        <w:t xml:space="preserve">9039</w:t>
      </w:r>
    </w:p>
    <w:p>
      <w:r>
        <w:t xml:space="preserve">@user edelleen katkera kusipää. paljon kiinnostusta arsenal? pelaaja pelaaja pelaaja fod meille myydään.</w:t>
      </w:r>
    </w:p>
    <w:p>
      <w:r>
        <w:rPr>
          <w:b/>
          <w:u w:val="single"/>
        </w:rPr>
        <w:t xml:space="preserve">9040</w:t>
      </w:r>
    </w:p>
    <w:p>
      <w:r>
        <w:t xml:space="preserve">1 laatikko lyijykynä mongol no.2 kynäkotelo na may blessing ng holy water quiapo/st. jude.</w:t>
      </w:r>
    </w:p>
    <w:p>
      <w:r>
        <w:rPr>
          <w:b/>
          <w:u w:val="single"/>
        </w:rPr>
        <w:t xml:space="preserve">9041</w:t>
      </w:r>
    </w:p>
    <w:p>
      <w:r>
        <w:t xml:space="preserve">@user @user losely quote trump/trumpers. dont need immigrants - vietnam country. @url</w:t>
      </w:r>
    </w:p>
    <w:p>
      <w:r>
        <w:rPr>
          <w:b/>
          <w:u w:val="single"/>
        </w:rPr>
        <w:t xml:space="preserve">9042</w:t>
      </w:r>
    </w:p>
    <w:p>
      <w:r>
        <w:t xml:space="preserve">@käyttäjä @käyttäjä toisen luokan kutsui likainen juutalainen toinen toisen luokan tyttö. teki järkeä @url</w:t>
      </w:r>
    </w:p>
    <w:p>
      <w:r>
        <w:rPr>
          <w:b/>
          <w:u w:val="single"/>
        </w:rPr>
        <w:t xml:space="preserve">9043</w:t>
      </w:r>
    </w:p>
    <w:p>
      <w:r>
        <w:t xml:space="preserve">@user shut raghead.....</w:t>
      </w:r>
    </w:p>
    <w:p>
      <w:r>
        <w:rPr>
          <w:b/>
          <w:u w:val="single"/>
        </w:rPr>
        <w:t xml:space="preserve">9044</w:t>
      </w:r>
    </w:p>
    <w:p>
      <w:r>
        <w:t xml:space="preserve">@user mikä on spic_</w:t>
      </w:r>
    </w:p>
    <w:p>
      <w:r>
        <w:rPr>
          <w:b/>
          <w:u w:val="single"/>
        </w:rPr>
        <w:t xml:space="preserve">9045</w:t>
      </w:r>
    </w:p>
    <w:p>
      <w:r>
        <w:t xml:space="preserve">Luuletko, että naiset ovat jälkeenjääneitä, veli? Kuten se, miksi he sanovat sellaista paskaa, mitä he sanovat?</w:t>
      </w:r>
    </w:p>
    <w:p>
      <w:r>
        <w:rPr>
          <w:b/>
          <w:u w:val="single"/>
        </w:rPr>
        <w:t xml:space="preserve">9046</w:t>
      </w:r>
    </w:p>
    <w:p>
      <w:r>
        <w:t xml:space="preserve">lapset = 52 % pakolaisista</w:t>
      </w:r>
    </w:p>
    <w:p>
      <w:r>
        <w:rPr>
          <w:b/>
          <w:u w:val="single"/>
        </w:rPr>
        <w:t xml:space="preserve">9047</w:t>
      </w:r>
    </w:p>
    <w:p>
      <w:r>
        <w:t xml:space="preserve">@user @user msnbc tunnistettu terroristijärjestö! vasemmistolainen media hyvin!</w:t>
      </w:r>
    </w:p>
    <w:p>
      <w:r>
        <w:rPr>
          <w:b/>
          <w:u w:val="single"/>
        </w:rPr>
        <w:t xml:space="preserve">9048</w:t>
      </w:r>
    </w:p>
    <w:p>
      <w:r>
        <w:t xml:space="preserve">ei ole oikein? negro default</w:t>
      </w:r>
    </w:p>
    <w:p>
      <w:r>
        <w:rPr>
          <w:b/>
          <w:u w:val="single"/>
        </w:rPr>
        <w:t xml:space="preserve">9049</w:t>
      </w:r>
    </w:p>
    <w:p>
      <w:r>
        <w:t xml:space="preserve">@user wtf kuntosali kuningas puhelin pikku twat</w:t>
      </w:r>
    </w:p>
    <w:p>
      <w:r>
        <w:rPr>
          <w:b/>
          <w:u w:val="single"/>
        </w:rPr>
        <w:t xml:space="preserve">9050</w:t>
      </w:r>
    </w:p>
    <w:p>
      <w:r>
        <w:t xml:space="preserve">absoluuttinen mongoloidi gtfo lmaooo lmaooo @url</w:t>
      </w:r>
    </w:p>
    <w:p>
      <w:r>
        <w:rPr>
          <w:b/>
          <w:u w:val="single"/>
        </w:rPr>
        <w:t xml:space="preserve">9051</w:t>
      </w:r>
    </w:p>
    <w:p>
      <w:r>
        <w:t xml:space="preserve">jälkeenjäänyt. Okei, täydellistä.</w:t>
      </w:r>
    </w:p>
    <w:p>
      <w:r>
        <w:rPr>
          <w:b/>
          <w:u w:val="single"/>
        </w:rPr>
        <w:t xml:space="preserve">9052</w:t>
      </w:r>
    </w:p>
    <w:p>
      <w:r>
        <w:t xml:space="preserve">@käyttäjä @käyttäjä sattumalta ajoitettu karavaani rakkaus tulossa shithole maissa melko varmasti liittymätön</w:t>
      </w:r>
    </w:p>
    <w:p>
      <w:r>
        <w:rPr>
          <w:b/>
          <w:u w:val="single"/>
        </w:rPr>
        <w:t xml:space="preserve">9053</w:t>
      </w:r>
    </w:p>
    <w:p>
      <w:r>
        <w:t xml:space="preserve">vitun vihaan sonic putoaa kolikoita arvokas pieni kusipää hidas</w:t>
      </w:r>
    </w:p>
    <w:p>
      <w:r>
        <w:rPr>
          <w:b/>
          <w:u w:val="single"/>
        </w:rPr>
        <w:t xml:space="preserve">9054</w:t>
      </w:r>
    </w:p>
    <w:p>
      <w:r>
        <w:t xml:space="preserve">@käyttäjä tarkoittaa platoninen dyke tavalla @url</w:t>
      </w:r>
    </w:p>
    <w:p>
      <w:r>
        <w:rPr>
          <w:b/>
          <w:u w:val="single"/>
        </w:rPr>
        <w:t xml:space="preserve">9055</w:t>
      </w:r>
    </w:p>
    <w:p>
      <w:r>
        <w:t xml:space="preserve">@user Haiti listattu toiseksi huonompi paikka matkustaa paskiainen puhuu @url</w:t>
      </w:r>
    </w:p>
    <w:p>
      <w:r>
        <w:rPr>
          <w:b/>
          <w:u w:val="single"/>
        </w:rPr>
        <w:t xml:space="preserve">9056</w:t>
      </w:r>
    </w:p>
    <w:p>
      <w:r>
        <w:t xml:space="preserve">lesbo kansakunta? @url</w:t>
      </w:r>
    </w:p>
    <w:p>
      <w:r>
        <w:rPr>
          <w:b/>
          <w:u w:val="single"/>
        </w:rPr>
        <w:t xml:space="preserve">9057</w:t>
      </w:r>
    </w:p>
    <w:p>
      <w:r>
        <w:t xml:space="preserve">@user laittaa mikrofoni retard</w:t>
      </w:r>
    </w:p>
    <w:p>
      <w:r>
        <w:rPr>
          <w:b/>
          <w:u w:val="single"/>
        </w:rPr>
        <w:t xml:space="preserve">9058</w:t>
      </w:r>
    </w:p>
    <w:p>
      <w:r>
        <w:t xml:space="preserve">Okei, anna anteeksi, senkin maalainen ;) @url</w:t>
      </w:r>
    </w:p>
    <w:p>
      <w:r>
        <w:rPr>
          <w:b/>
          <w:u w:val="single"/>
        </w:rPr>
        <w:t xml:space="preserve">9059</w:t>
      </w:r>
    </w:p>
    <w:p>
      <w:r>
        <w:t xml:space="preserve">monet mdsz:n klassiset kultaiset kohtaukset leikataan typerä retardoitu paska idea @url</w:t>
      </w:r>
    </w:p>
    <w:p>
      <w:r>
        <w:rPr>
          <w:b/>
          <w:u w:val="single"/>
        </w:rPr>
        <w:t xml:space="preserve">9060</w:t>
      </w:r>
    </w:p>
    <w:p>
      <w:r>
        <w:t xml:space="preserve">parar anorektinen mongoli.</w:t>
      </w:r>
    </w:p>
    <w:p>
      <w:r>
        <w:rPr>
          <w:b/>
          <w:u w:val="single"/>
        </w:rPr>
        <w:t xml:space="preserve">9061</w:t>
      </w:r>
    </w:p>
    <w:p>
      <w:r>
        <w:t xml:space="preserve">@user @user parodia yksi asia twat hauska.</w:t>
      </w:r>
    </w:p>
    <w:p>
      <w:r>
        <w:rPr>
          <w:b/>
          <w:u w:val="single"/>
        </w:rPr>
        <w:t xml:space="preserve">9062</w:t>
      </w:r>
    </w:p>
    <w:p>
      <w:r>
        <w:t xml:space="preserve">@käyttäjä vannoo ... valkoiset ihmiset vitun jälkeenjääneet ...</w:t>
      </w:r>
    </w:p>
    <w:p>
      <w:r>
        <w:rPr>
          <w:b/>
          <w:u w:val="single"/>
        </w:rPr>
        <w:t xml:space="preserve">9063</w:t>
      </w:r>
    </w:p>
    <w:p>
      <w:r>
        <w:t xml:space="preserve">ei koskaan kutsunut juutalaista likaiseksi juutalaiseksi @käyttäjä aloitti kampanjan. vihamielinen retoriikka ha @url</w:t>
      </w:r>
    </w:p>
    <w:p>
      <w:r>
        <w:rPr>
          <w:b/>
          <w:u w:val="single"/>
        </w:rPr>
        <w:t xml:space="preserve">9064</w:t>
      </w:r>
    </w:p>
    <w:p>
      <w:r>
        <w:t xml:space="preserve">@käyttäjä nimeltään homo varasti seinän burger king kylpyhuoneen</w:t>
      </w:r>
    </w:p>
    <w:p>
      <w:r>
        <w:rPr>
          <w:b/>
          <w:u w:val="single"/>
        </w:rPr>
        <w:t xml:space="preserve">9065</w:t>
      </w:r>
    </w:p>
    <w:p>
      <w:r>
        <w:t xml:space="preserve">@käyttäjä @käyttäjä mene takaisin paskanreikä maa napata pillua</w:t>
      </w:r>
    </w:p>
    <w:p>
      <w:r>
        <w:rPr>
          <w:b/>
          <w:u w:val="single"/>
        </w:rPr>
        <w:t xml:space="preserve">9066</w:t>
      </w:r>
    </w:p>
    <w:p>
      <w:r>
        <w:t xml:space="preserve">@käyttäjä näyttää jälkeenjääneeltä</w:t>
      </w:r>
    </w:p>
    <w:p>
      <w:r>
        <w:rPr>
          <w:b/>
          <w:u w:val="single"/>
        </w:rPr>
        <w:t xml:space="preserve">9067</w:t>
      </w:r>
    </w:p>
    <w:p>
      <w:r>
        <w:t xml:space="preserve">Toivon, että joku päivä yksi paskamaista hallitsisi maailmaa. (Parempi vielä, että trump on vielä olemassa.)</w:t>
      </w:r>
    </w:p>
    <w:p>
      <w:r>
        <w:rPr>
          <w:b/>
          <w:u w:val="single"/>
        </w:rPr>
        <w:t xml:space="preserve">9068</w:t>
      </w:r>
    </w:p>
    <w:p>
      <w:r>
        <w:t xml:space="preserve">@käyttäjä @käyttäjä tuo on retarded asia koskaan nähnyt twitter.</w:t>
      </w:r>
    </w:p>
    <w:p>
      <w:r>
        <w:rPr>
          <w:b/>
          <w:u w:val="single"/>
        </w:rPr>
        <w:t xml:space="preserve">9069</w:t>
      </w:r>
    </w:p>
    <w:p>
      <w:r>
        <w:t xml:space="preserve">vitun läski anorektikko homo homofobinen meksikolainen neekeri retard sika @user @user</w:t>
      </w:r>
    </w:p>
    <w:p>
      <w:r>
        <w:rPr>
          <w:b/>
          <w:u w:val="single"/>
        </w:rPr>
        <w:t xml:space="preserve">9070</w:t>
      </w:r>
    </w:p>
    <w:p>
      <w:r>
        <w:t xml:space="preserve">Ehkä olen jälkeenjäänyt.</w:t>
      </w:r>
    </w:p>
    <w:p>
      <w:r>
        <w:rPr>
          <w:b/>
          <w:u w:val="single"/>
        </w:rPr>
        <w:t xml:space="preserve">9071</w:t>
      </w:r>
    </w:p>
    <w:p>
      <w:r>
        <w:t xml:space="preserve">migraction 59 en faveur des migrants de calais @url via @user</w:t>
      </w:r>
    </w:p>
    <w:p>
      <w:r>
        <w:rPr>
          <w:b/>
          <w:u w:val="single"/>
        </w:rPr>
        <w:t xml:space="preserve">9072</w:t>
      </w:r>
    </w:p>
    <w:p>
      <w:r>
        <w:t xml:space="preserve">twat @url</w:t>
      </w:r>
    </w:p>
    <w:p>
      <w:r>
        <w:rPr>
          <w:b/>
          <w:u w:val="single"/>
        </w:rPr>
        <w:t xml:space="preserve">9073</w:t>
      </w:r>
    </w:p>
    <w:p>
      <w:r>
        <w:t xml:space="preserve">neekeri ei tajunnut Fox Newsin neekeri luuli, että valkoisten naisten paskan puhuminen olisi ok @url</w:t>
      </w:r>
    </w:p>
    <w:p>
      <w:r>
        <w:rPr>
          <w:b/>
          <w:u w:val="single"/>
        </w:rPr>
        <w:t xml:space="preserve">9074</w:t>
      </w:r>
    </w:p>
    <w:p>
      <w:r>
        <w:t xml:space="preserve">@käyttäjä uudelleen lukea paska lukutaidoton ääliö</w:t>
      </w:r>
    </w:p>
    <w:p>
      <w:r>
        <w:rPr>
          <w:b/>
          <w:u w:val="single"/>
        </w:rPr>
        <w:t xml:space="preserve">9075</w:t>
      </w:r>
    </w:p>
    <w:p>
      <w:r>
        <w:t xml:space="preserve">@user ching ching chong :)</w:t>
      </w:r>
    </w:p>
    <w:p>
      <w:r>
        <w:rPr>
          <w:b/>
          <w:u w:val="single"/>
        </w:rPr>
        <w:t xml:space="preserve">9076</w:t>
      </w:r>
    </w:p>
    <w:p>
      <w:r>
        <w:t xml:space="preserve">@käyttäjä @käyttäjä vittu itsemurha miesprostituoitu roska kiinalainen lee hsien loong kuvittelemassa h @url</w:t>
      </w:r>
    </w:p>
    <w:p>
      <w:r>
        <w:rPr>
          <w:b/>
          <w:u w:val="single"/>
        </w:rPr>
        <w:t xml:space="preserve">9077</w:t>
      </w:r>
    </w:p>
    <w:p>
      <w:r>
        <w:t xml:space="preserve">auttoi tuomaan alc ae pi osapuoli homo yrittää potkia ulos. olen vähemmän min. fa @url @url</w:t>
      </w:r>
    </w:p>
    <w:p>
      <w:r>
        <w:rPr>
          <w:b/>
          <w:u w:val="single"/>
        </w:rPr>
        <w:t xml:space="preserve">9078</w:t>
      </w:r>
    </w:p>
    <w:p>
      <w:r>
        <w:t xml:space="preserve">pelit c9 antautuminen katsoa svenskaren mennä täysin retard peli 2.</w:t>
      </w:r>
    </w:p>
    <w:p>
      <w:r>
        <w:rPr>
          <w:b/>
          <w:u w:val="single"/>
        </w:rPr>
        <w:t xml:space="preserve">9079</w:t>
      </w:r>
    </w:p>
    <w:p>
      <w:r>
        <w:t xml:space="preserve">lopeta muukalaisten miellyttäminen, sen sijaan, että perhettäsi kusettaisit!</w:t>
      </w:r>
    </w:p>
    <w:p>
      <w:r>
        <w:rPr>
          <w:b/>
          <w:u w:val="single"/>
        </w:rPr>
        <w:t xml:space="preserve">9080</w:t>
      </w:r>
    </w:p>
    <w:p>
      <w:r>
        <w:t xml:space="preserve">@user okei antaa etuja laittomille ulkomaalaisille? ary okei työskennellä laittomasti? ar @url @url</w:t>
      </w:r>
    </w:p>
    <w:p>
      <w:r>
        <w:rPr>
          <w:b/>
          <w:u w:val="single"/>
        </w:rPr>
        <w:t xml:space="preserve">9081</w:t>
      </w:r>
    </w:p>
    <w:p>
      <w:r>
        <w:t xml:space="preserve">mongoloidi sanoi kirjaimellisesti väärässä paikassa 15 kertaa. @url</w:t>
      </w:r>
    </w:p>
    <w:p>
      <w:r>
        <w:rPr>
          <w:b/>
          <w:u w:val="single"/>
        </w:rPr>
        <w:t xml:space="preserve">9082</w:t>
      </w:r>
    </w:p>
    <w:p>
      <w:r>
        <w:t xml:space="preserve">kaikki kutsuvat mongy jess vihaa</w:t>
      </w:r>
    </w:p>
    <w:p>
      <w:r>
        <w:rPr>
          <w:b/>
          <w:u w:val="single"/>
        </w:rPr>
        <w:t xml:space="preserve">9083</w:t>
      </w:r>
    </w:p>
    <w:p>
      <w:r>
        <w:t xml:space="preserve">@user fuck mongy bin dipper</w:t>
      </w:r>
    </w:p>
    <w:p>
      <w:r>
        <w:rPr>
          <w:b/>
          <w:u w:val="single"/>
        </w:rPr>
        <w:t xml:space="preserve">9084</w:t>
      </w:r>
    </w:p>
    <w:p>
      <w:r>
        <w:t xml:space="preserve">@user olettaisin nonce kuten sanotaan retard. harsh</w:t>
      </w:r>
    </w:p>
    <w:p>
      <w:r>
        <w:rPr>
          <w:b/>
          <w:u w:val="single"/>
        </w:rPr>
        <w:t xml:space="preserve">9085</w:t>
      </w:r>
    </w:p>
    <w:p>
      <w:r>
        <w:t xml:space="preserve">kaikki paremmin. vittu elossa.</w:t>
      </w:r>
    </w:p>
    <w:p>
      <w:r>
        <w:rPr>
          <w:b/>
          <w:u w:val="single"/>
        </w:rPr>
        <w:t xml:space="preserve">9086</w:t>
      </w:r>
    </w:p>
    <w:p>
      <w:r>
        <w:t xml:space="preserve">@käyttäjä @käyttäjä voisi antaa paskamaille rahaa.</w:t>
      </w:r>
    </w:p>
    <w:p>
      <w:r>
        <w:rPr>
          <w:b/>
          <w:u w:val="single"/>
        </w:rPr>
        <w:t xml:space="preserve">9087</w:t>
      </w:r>
    </w:p>
    <w:p>
      <w:r>
        <w:t xml:space="preserve">kusipää haluaa tarttua sukupolveen kaulan niskasta, joka on vitun tyhmä @url</w:t>
      </w:r>
    </w:p>
    <w:p>
      <w:r>
        <w:rPr>
          <w:b/>
          <w:u w:val="single"/>
        </w:rPr>
        <w:t xml:space="preserve">9088</w:t>
      </w:r>
    </w:p>
    <w:p>
      <w:r>
        <w:t xml:space="preserve">tarvitse @user kertoa olen twat täällä!</w:t>
      </w:r>
    </w:p>
    <w:p>
      <w:r>
        <w:rPr>
          <w:b/>
          <w:u w:val="single"/>
        </w:rPr>
        <w:t xml:space="preserve">9089</w:t>
      </w:r>
    </w:p>
    <w:p>
      <w:r>
        <w:t xml:space="preserve">@user twat</w:t>
      </w:r>
    </w:p>
    <w:p>
      <w:r>
        <w:rPr>
          <w:b/>
          <w:u w:val="single"/>
        </w:rPr>
        <w:t xml:space="preserve">9090</w:t>
      </w:r>
    </w:p>
    <w:p>
      <w:r>
        <w:t xml:space="preserve">@user lukemattomat laittomat ulkomaalaiset onnellinen. tufail yksi</w:t>
      </w:r>
    </w:p>
    <w:p>
      <w:r>
        <w:rPr>
          <w:b/>
          <w:u w:val="single"/>
        </w:rPr>
        <w:t xml:space="preserve">9091</w:t>
      </w:r>
    </w:p>
    <w:p>
      <w:r>
        <w:t xml:space="preserve">vastustaa sanan retard retarded käyttämistä retarded ajattelisi ok käyttää sanaa libtard?!</w:t>
      </w:r>
    </w:p>
    <w:p>
      <w:r>
        <w:rPr>
          <w:b/>
          <w:u w:val="single"/>
        </w:rPr>
        <w:t xml:space="preserve">9092</w:t>
      </w:r>
    </w:p>
    <w:p>
      <w:r>
        <w:t xml:space="preserve">elävä todellinen valkoinen on sielu vielä spic !</w:t>
      </w:r>
    </w:p>
    <w:p>
      <w:r>
        <w:rPr>
          <w:b/>
          <w:u w:val="single"/>
        </w:rPr>
        <w:t xml:space="preserve">9093</w:t>
      </w:r>
    </w:p>
    <w:p>
      <w:r>
        <w:t xml:space="preserve">@käyttäjä @käyttäjä taloudellinen turvapaikka asia. kumpikaan maa ei ole paskaloukku turvapaikka. nnhow @url</w:t>
      </w:r>
    </w:p>
    <w:p>
      <w:r>
        <w:rPr>
          <w:b/>
          <w:u w:val="single"/>
        </w:rPr>
        <w:t xml:space="preserve">9094</w:t>
      </w:r>
    </w:p>
    <w:p>
      <w:r>
        <w:t xml:space="preserve">jälkeenjäänyt myrkyllinen naisellisuus @url</w:t>
      </w:r>
    </w:p>
    <w:p>
      <w:r>
        <w:rPr>
          <w:b/>
          <w:u w:val="single"/>
        </w:rPr>
        <w:t xml:space="preserve">9095</w:t>
      </w:r>
    </w:p>
    <w:p>
      <w:r>
        <w:t xml:space="preserve">@user melko selvä thinknnhe'd mieluummin kiinalainen olisi eri syystä</w:t>
      </w:r>
    </w:p>
    <w:p>
      <w:r>
        <w:rPr>
          <w:b/>
          <w:u w:val="single"/>
        </w:rPr>
        <w:t xml:space="preserve">9096</w:t>
      </w:r>
    </w:p>
    <w:p>
      <w:r>
        <w:t xml:space="preserve">vauva tuntee potuksen #mongoloidi</w:t>
      </w:r>
    </w:p>
    <w:p>
      <w:r>
        <w:rPr>
          <w:b/>
          <w:u w:val="single"/>
        </w:rPr>
        <w:t xml:space="preserve">9097</w:t>
      </w:r>
    </w:p>
    <w:p>
      <w:r>
        <w:t xml:space="preserve">mies jättää viikon ensin twat mutteri</w:t>
      </w:r>
    </w:p>
    <w:p>
      <w:r>
        <w:rPr>
          <w:b/>
          <w:u w:val="single"/>
        </w:rPr>
        <w:t xml:space="preserve">9098</w:t>
      </w:r>
    </w:p>
    <w:p>
      <w:r>
        <w:t xml:space="preserve">@käyttäjä amerikka paskaläjä maa los angeles hyvä.</w:t>
      </w:r>
    </w:p>
    <w:p>
      <w:r>
        <w:rPr>
          <w:b/>
          <w:u w:val="single"/>
        </w:rPr>
        <w:t xml:space="preserve">9099</w:t>
      </w:r>
    </w:p>
    <w:p>
      <w:r>
        <w:t xml:space="preserve">@user huokaus.. sanoi spic..</w:t>
      </w:r>
    </w:p>
    <w:p>
      <w:r>
        <w:rPr>
          <w:b/>
          <w:u w:val="single"/>
        </w:rPr>
        <w:t xml:space="preserve">9100</w:t>
      </w:r>
    </w:p>
    <w:p>
      <w:r>
        <w:t xml:space="preserve">@user neekeri</w:t>
      </w:r>
    </w:p>
    <w:p>
      <w:r>
        <w:rPr>
          <w:b/>
          <w:u w:val="single"/>
        </w:rPr>
        <w:t xml:space="preserve">9101</w:t>
      </w:r>
    </w:p>
    <w:p>
      <w:r>
        <w:t xml:space="preserve">scomo suurin homo madden historyhe bashes kaikki mitään madden @url</w:t>
      </w:r>
    </w:p>
    <w:p>
      <w:r>
        <w:rPr>
          <w:b/>
          <w:u w:val="single"/>
        </w:rPr>
        <w:t xml:space="preserve">9102</w:t>
      </w:r>
    </w:p>
    <w:p>
      <w:r>
        <w:t xml:space="preserve">anna tauko anna tauko. tauko pala läski retardi @url</w:t>
      </w:r>
    </w:p>
    <w:p>
      <w:r>
        <w:rPr>
          <w:b/>
          <w:u w:val="single"/>
        </w:rPr>
        <w:t xml:space="preserve">9103</w:t>
      </w:r>
    </w:p>
    <w:p>
      <w:r>
        <w:t xml:space="preserve">@user ajatella retard tbh menestys twitters teki automaattisesti postitse discord monet käyttävät @url</w:t>
      </w:r>
    </w:p>
    <w:p>
      <w:r>
        <w:rPr>
          <w:b/>
          <w:u w:val="single"/>
        </w:rPr>
        <w:t xml:space="preserve">9104</w:t>
      </w:r>
    </w:p>
    <w:p>
      <w:r>
        <w:t xml:space="preserve">@käyttäjä kaikki raivostuttava. omahyväinen pikku ääliö.</w:t>
      </w:r>
    </w:p>
    <w:p>
      <w:r>
        <w:rPr>
          <w:b/>
          <w:u w:val="single"/>
        </w:rPr>
        <w:t xml:space="preserve">9105</w:t>
      </w:r>
    </w:p>
    <w:p>
      <w:r>
        <w:t xml:space="preserve">haiseva psy blk äiti yrittää lähettää retard lapsi blk goons auto yöt sleepnnthe johtaja haiseva @url</w:t>
      </w:r>
    </w:p>
    <w:p>
      <w:r>
        <w:rPr>
          <w:b/>
          <w:u w:val="single"/>
        </w:rPr>
        <w:t xml:space="preserve">9106</w:t>
      </w:r>
    </w:p>
    <w:p>
      <w:r>
        <w:t xml:space="preserve">trump vihaa juutalaisia lmfao te neekerit täysi retard. tiedätte työn @user @user @user eikö? @url</w:t>
      </w:r>
    </w:p>
    <w:p>
      <w:r>
        <w:rPr>
          <w:b/>
          <w:u w:val="single"/>
        </w:rPr>
        <w:t xml:space="preserve">9107</w:t>
      </w:r>
    </w:p>
    <w:p>
      <w:r>
        <w:t xml:space="preserve">ostaa @user @user @user @user @user @user @user @user @user säännöllisesti vaihtoehtoja @url</w:t>
      </w:r>
    </w:p>
    <w:p>
      <w:r>
        <w:rPr>
          <w:b/>
          <w:u w:val="single"/>
        </w:rPr>
        <w:t xml:space="preserve">9108</w:t>
      </w:r>
    </w:p>
    <w:p>
      <w:r>
        <w:t xml:space="preserve">@user @user honduras guatemala??? pidettäisiin shithole maita hyvin?</w:t>
      </w:r>
    </w:p>
    <w:p>
      <w:r>
        <w:rPr>
          <w:b/>
          <w:u w:val="single"/>
        </w:rPr>
        <w:t xml:space="preserve">9109</w:t>
      </w:r>
    </w:p>
    <w:p>
      <w:r>
        <w:t xml:space="preserve">@user vittu homo</w:t>
      </w:r>
    </w:p>
    <w:p>
      <w:r>
        <w:rPr>
          <w:b/>
          <w:u w:val="single"/>
        </w:rPr>
        <w:t xml:space="preserve">9110</w:t>
      </w:r>
    </w:p>
    <w:p>
      <w:r>
        <w:t xml:space="preserve">katso vasemmistolainen terroristi kuin kaveri ampui @user softball peli vertaa @url</w:t>
      </w:r>
    </w:p>
    <w:p>
      <w:r>
        <w:rPr>
          <w:b/>
          <w:u w:val="single"/>
        </w:rPr>
        <w:t xml:space="preserve">9111</w:t>
      </w:r>
    </w:p>
    <w:p>
      <w:r>
        <w:t xml:space="preserve">Dawg Rondo on vitun jälkeenjäänyt.</w:t>
      </w:r>
    </w:p>
    <w:p>
      <w:r>
        <w:rPr>
          <w:b/>
          <w:u w:val="single"/>
        </w:rPr>
        <w:t xml:space="preserve">9112</w:t>
      </w:r>
    </w:p>
    <w:p>
      <w:r>
        <w:t xml:space="preserve">2018 yall dont know kutsuminen aasialaiset ching chong rasistinen</w:t>
      </w:r>
    </w:p>
    <w:p>
      <w:r>
        <w:rPr>
          <w:b/>
          <w:u w:val="single"/>
        </w:rPr>
        <w:t xml:space="preserve">9113</w:t>
      </w:r>
    </w:p>
    <w:p>
      <w:r>
        <w:t xml:space="preserve">@user early gab mahtava maga surullista nähdä koko asia kuihtua kuolee yksi jättiläinen retard moshpit cringe.</w:t>
      </w:r>
    </w:p>
    <w:p>
      <w:r>
        <w:rPr>
          <w:b/>
          <w:u w:val="single"/>
        </w:rPr>
        <w:t xml:space="preserve">9114</w:t>
      </w:r>
    </w:p>
    <w:p>
      <w:r>
        <w:t xml:space="preserve">saada ne ovat kuolleita kommunistinen kirjaimellisesti retard mode</w:t>
      </w:r>
    </w:p>
    <w:p>
      <w:r>
        <w:rPr>
          <w:b/>
          <w:u w:val="single"/>
        </w:rPr>
        <w:t xml:space="preserve">9115</w:t>
      </w:r>
    </w:p>
    <w:p>
      <w:r>
        <w:t xml:space="preserve">@user hmm okei tapaus pitää huolta twat</w:t>
      </w:r>
    </w:p>
    <w:p>
      <w:r>
        <w:rPr>
          <w:b/>
          <w:u w:val="single"/>
        </w:rPr>
        <w:t xml:space="preserve">9116</w:t>
      </w:r>
    </w:p>
    <w:p>
      <w:r>
        <w:t xml:space="preserve">@user @user @user @user retard twitter-tili näyttää.</w:t>
      </w:r>
    </w:p>
    <w:p>
      <w:r>
        <w:rPr>
          <w:b/>
          <w:u w:val="single"/>
        </w:rPr>
        <w:t xml:space="preserve">9117</w:t>
      </w:r>
    </w:p>
    <w:p>
      <w:r>
        <w:t xml:space="preserve">@user behave yurself tänään ottelupäivänä stop twat</w:t>
      </w:r>
    </w:p>
    <w:p>
      <w:r>
        <w:rPr>
          <w:b/>
          <w:u w:val="single"/>
        </w:rPr>
        <w:t xml:space="preserve">9118</w:t>
      </w:r>
    </w:p>
    <w:p>
      <w:r>
        <w:t xml:space="preserve">Kuulostaa vitun jälkeenjääneeltä. Idiootit tosissaan saavat potkuja? Jeesus...</w:t>
      </w:r>
    </w:p>
    <w:p>
      <w:r>
        <w:rPr>
          <w:b/>
          <w:u w:val="single"/>
        </w:rPr>
        <w:t xml:space="preserve">9119</w:t>
      </w:r>
    </w:p>
    <w:p>
      <w:r>
        <w:t xml:space="preserve">kamala kusipää @url</w:t>
      </w:r>
    </w:p>
    <w:p>
      <w:r>
        <w:rPr>
          <w:b/>
          <w:u w:val="single"/>
        </w:rPr>
        <w:t xml:space="preserve">9120</w:t>
      </w:r>
    </w:p>
    <w:p>
      <w:r>
        <w:t xml:space="preserve">@käyttäjä tervetuloa twitter kerho tunnetaan... raportoitu äärivasemmiston jälkeenjäänyt itkupilli..!! @url</w:t>
      </w:r>
    </w:p>
    <w:p>
      <w:r>
        <w:rPr>
          <w:b/>
          <w:u w:val="single"/>
        </w:rPr>
        <w:t xml:space="preserve">9121</w:t>
      </w:r>
    </w:p>
    <w:p>
      <w:r>
        <w:t xml:space="preserve">#shitholecountry leave?nnoh yeah....because shithole country overran @url</w:t>
      </w:r>
    </w:p>
    <w:p>
      <w:r>
        <w:rPr>
          <w:b/>
          <w:u w:val="single"/>
        </w:rPr>
        <w:t xml:space="preserve">9122</w:t>
      </w:r>
    </w:p>
    <w:p>
      <w:r>
        <w:t xml:space="preserve">@käyttäjä @käyttäjä @käyttäjä @käyttäjä jälkeenjäänyt.</w:t>
      </w:r>
    </w:p>
    <w:p>
      <w:r>
        <w:rPr>
          <w:b/>
          <w:u w:val="single"/>
        </w:rPr>
        <w:t xml:space="preserve">9123</w:t>
      </w:r>
    </w:p>
    <w:p>
      <w:r>
        <w:t xml:space="preserve">@user @user mongy amerikkalainen luultavasti</w:t>
      </w:r>
    </w:p>
    <w:p>
      <w:r>
        <w:rPr>
          <w:b/>
          <w:u w:val="single"/>
        </w:rPr>
        <w:t xml:space="preserve">9124</w:t>
      </w:r>
    </w:p>
    <w:p>
      <w:r>
        <w:t xml:space="preserve">Vitun progressiivinen kusipää puhuu yhtä sääntöä toiselle. melkein tukehtui kahviin.</w:t>
      </w:r>
    </w:p>
    <w:p>
      <w:r>
        <w:rPr>
          <w:b/>
          <w:u w:val="single"/>
        </w:rPr>
        <w:t xml:space="preserve">9125</w:t>
      </w:r>
    </w:p>
    <w:p>
      <w:r>
        <w:t xml:space="preserve">@käyttäjä @käyttäjä älä ota väitteitä vakavasti se on feministien aivopesua. katso on. asiayhteys kaikki.</w:t>
      </w:r>
    </w:p>
    <w:p>
      <w:r>
        <w:rPr>
          <w:b/>
          <w:u w:val="single"/>
        </w:rPr>
        <w:t xml:space="preserve">9126</w:t>
      </w:r>
    </w:p>
    <w:p>
      <w:r>
        <w:t xml:space="preserve">@user kirjaimellisesti mudslinging retarding</w:t>
      </w:r>
    </w:p>
    <w:p>
      <w:r>
        <w:rPr>
          <w:b/>
          <w:u w:val="single"/>
        </w:rPr>
        <w:t xml:space="preserve">9127</w:t>
      </w:r>
    </w:p>
    <w:p>
      <w:r>
        <w:t xml:space="preserve">true ur ching chong _ 1/8 xd @url</w:t>
      </w:r>
    </w:p>
    <w:p>
      <w:r>
        <w:rPr>
          <w:b/>
          <w:u w:val="single"/>
        </w:rPr>
        <w:t xml:space="preserve">9128</w:t>
      </w:r>
    </w:p>
    <w:p>
      <w:r>
        <w:t xml:space="preserve">hemmetin oikein mfs jälkeenjäänyt @url</w:t>
      </w:r>
    </w:p>
    <w:p>
      <w:r>
        <w:rPr>
          <w:b/>
          <w:u w:val="single"/>
        </w:rPr>
        <w:t xml:space="preserve">9129</w:t>
      </w:r>
    </w:p>
    <w:p>
      <w:r>
        <w:t xml:space="preserve">luulevat, että Pittsburghin synagogan ampuminen liittyy vihaan ... jälkeenjäänyt.</w:t>
      </w:r>
    </w:p>
    <w:p>
      <w:r>
        <w:rPr>
          <w:b/>
          <w:u w:val="single"/>
        </w:rPr>
        <w:t xml:space="preserve">9130</w:t>
      </w:r>
    </w:p>
    <w:p>
      <w:r>
        <w:t xml:space="preserve">(I reclaim retard dont get mad)</w:t>
      </w:r>
    </w:p>
    <w:p>
      <w:r>
        <w:rPr>
          <w:b/>
          <w:u w:val="single"/>
        </w:rPr>
        <w:t xml:space="preserve">9131</w:t>
      </w:r>
    </w:p>
    <w:p>
      <w:r>
        <w:t xml:space="preserve">@käyttäjä @käyttäjä ei voi kertoa Bonnie todella jälkeenjäänyt hän teeskentelee.</w:t>
      </w:r>
    </w:p>
    <w:p>
      <w:r>
        <w:rPr>
          <w:b/>
          <w:u w:val="single"/>
        </w:rPr>
        <w:t xml:space="preserve">9132</w:t>
      </w:r>
    </w:p>
    <w:p>
      <w:r>
        <w:t xml:space="preserve">@user vittu itsemurha miesprostituoitu roskaa kiinalainen lee hsien loong kuvittelemassa rubb @url @url</w:t>
      </w:r>
    </w:p>
    <w:p>
      <w:r>
        <w:rPr>
          <w:b/>
          <w:u w:val="single"/>
        </w:rPr>
        <w:t xml:space="preserve">9133</w:t>
      </w:r>
    </w:p>
    <w:p>
      <w:r>
        <w:t xml:space="preserve">@user @user @user retard selitti ei ole draamaa</w:t>
      </w:r>
    </w:p>
    <w:p>
      <w:r>
        <w:rPr>
          <w:b/>
          <w:u w:val="single"/>
        </w:rPr>
        <w:t xml:space="preserve">9134</w:t>
      </w:r>
    </w:p>
    <w:p>
      <w:r>
        <w:t xml:space="preserve">1/1024. Lähi-idän vasemmistolainen, jota he kutsuisivat suurimmaksi terroriteoksi sitten 9/11.nnbut @url</w:t>
      </w:r>
    </w:p>
    <w:p>
      <w:r>
        <w:rPr>
          <w:b/>
          <w:u w:val="single"/>
        </w:rPr>
        <w:t xml:space="preserve">9135</w:t>
      </w:r>
    </w:p>
    <w:p>
      <w:r>
        <w:t xml:space="preserve">@user 6/28/2018. neljä laitonta maahanmuuttajaa syytetään kidnappauksesta, raiskauksesta ja kahden teini-ikäisen siskon raiskauksesta 13 1 @url</w:t>
      </w:r>
    </w:p>
    <w:p>
      <w:r>
        <w:rPr>
          <w:b/>
          <w:u w:val="single"/>
        </w:rPr>
        <w:t xml:space="preserve">9136</w:t>
      </w:r>
    </w:p>
    <w:p>
      <w:r>
        <w:t xml:space="preserve">cum silmäpallo homo mulkku vitun kusipää pillu lutka kakut</w:t>
      </w:r>
    </w:p>
    <w:p>
      <w:r>
        <w:rPr>
          <w:b/>
          <w:u w:val="single"/>
        </w:rPr>
        <w:t xml:space="preserve">9137</w:t>
      </w:r>
    </w:p>
    <w:p>
      <w:r>
        <w:t xml:space="preserve">asia kovasti yrittää aina jälkeenjäänyt matematiikka</w:t>
      </w:r>
    </w:p>
    <w:p>
      <w:r>
        <w:rPr>
          <w:b/>
          <w:u w:val="single"/>
        </w:rPr>
        <w:t xml:space="preserve">9138</w:t>
      </w:r>
    </w:p>
    <w:p>
      <w:r>
        <w:t xml:space="preserve">@user ching chong style</w:t>
      </w:r>
    </w:p>
    <w:p>
      <w:r>
        <w:rPr>
          <w:b/>
          <w:u w:val="single"/>
        </w:rPr>
        <w:t xml:space="preserve">9139</w:t>
      </w:r>
    </w:p>
    <w:p>
      <w:r>
        <w:t xml:space="preserve">täysikasvuisen miehen naamiaisasu halloweeniin? runkkari. sertifioitu ääliö.</w:t>
      </w:r>
    </w:p>
    <w:p>
      <w:r>
        <w:rPr>
          <w:b/>
          <w:u w:val="single"/>
        </w:rPr>
        <w:t xml:space="preserve">9140</w:t>
      </w:r>
    </w:p>
    <w:p>
      <w:r>
        <w:t xml:space="preserve">@käyttäjän näköiset sukulaiset aasialaiset mongoloidit. monet vaaleatukkaiset siniset @url</w:t>
      </w:r>
    </w:p>
    <w:p>
      <w:r>
        <w:rPr>
          <w:b/>
          <w:u w:val="single"/>
        </w:rPr>
        <w:t xml:space="preserve">9141</w:t>
      </w:r>
    </w:p>
    <w:p>
      <w:r>
        <w:t xml:space="preserve">kyo retard nlike fuck</w:t>
      </w:r>
    </w:p>
    <w:p>
      <w:r>
        <w:rPr>
          <w:b/>
          <w:u w:val="single"/>
        </w:rPr>
        <w:t xml:space="preserve">9142</w:t>
      </w:r>
    </w:p>
    <w:p>
      <w:r>
        <w:t xml:space="preserve">@user @user @user @user #florida shithole country. yeah part usn3 killers @url</w:t>
      </w:r>
    </w:p>
    <w:p>
      <w:r>
        <w:rPr>
          <w:b/>
          <w:u w:val="single"/>
        </w:rPr>
        <w:t xml:space="preserve">9143</w:t>
      </w:r>
    </w:p>
    <w:p>
      <w:r>
        <w:t xml:space="preserve">Tule palvelemaan hinttejä. viestit auki. etsitään uutta hinttiä täyttämään tilaa lompakko. #findom @url</w:t>
      </w:r>
    </w:p>
    <w:p>
      <w:r>
        <w:rPr>
          <w:b/>
          <w:u w:val="single"/>
        </w:rPr>
        <w:t xml:space="preserve">9144</w:t>
      </w:r>
    </w:p>
    <w:p>
      <w:r>
        <w:t xml:space="preserve">sheck wes neekeri</w:t>
      </w:r>
    </w:p>
    <w:p>
      <w:r>
        <w:rPr>
          <w:b/>
          <w:u w:val="single"/>
        </w:rPr>
        <w:t xml:space="preserve">9145</w:t>
      </w:r>
    </w:p>
    <w:p>
      <w:r>
        <w:t xml:space="preserve">@user kiitos spic</w:t>
      </w:r>
    </w:p>
    <w:p>
      <w:r>
        <w:rPr>
          <w:b/>
          <w:u w:val="single"/>
        </w:rPr>
        <w:t xml:space="preserve">9146</w:t>
      </w:r>
    </w:p>
    <w:p>
      <w:r>
        <w:t xml:space="preserve">vannoa poikaystävä osittain jälkeenjäänyt kertaa</w:t>
      </w:r>
    </w:p>
    <w:p>
      <w:r>
        <w:rPr>
          <w:b/>
          <w:u w:val="single"/>
        </w:rPr>
        <w:t xml:space="preserve">9147</w:t>
      </w:r>
    </w:p>
    <w:p>
      <w:r>
        <w:t xml:space="preserve">@user teen voita nuudeleita u retard</w:t>
      </w:r>
    </w:p>
    <w:p>
      <w:r>
        <w:rPr>
          <w:b/>
          <w:u w:val="single"/>
        </w:rPr>
        <w:t xml:space="preserve">9148</w:t>
      </w:r>
    </w:p>
    <w:p>
      <w:r>
        <w:t xml:space="preserve">oikea kusipää kaverit todennäköisesti menettänyt ystävä kollegansa kusipäät jo sukellus absoluuttinen @url</w:t>
      </w:r>
    </w:p>
    <w:p>
      <w:r>
        <w:rPr>
          <w:b/>
          <w:u w:val="single"/>
        </w:rPr>
        <w:t xml:space="preserve">9149</w:t>
      </w:r>
    </w:p>
    <w:p>
      <w:r>
        <w:t xml:space="preserve">@user @user särkisi sydämen. amerikka kehittynyt monin tavoin päinvastoin jälkeenjäänyt w @url</w:t>
      </w:r>
    </w:p>
    <w:p>
      <w:r>
        <w:rPr>
          <w:b/>
          <w:u w:val="single"/>
        </w:rPr>
        <w:t xml:space="preserve">9150</w:t>
      </w:r>
    </w:p>
    <w:p>
      <w:r>
        <w:t xml:space="preserve">ilkeät kutsuvat mongoli sayni lasta Džingis-kaanin lapsena oranki lapseksi</w:t>
      </w:r>
    </w:p>
    <w:p>
      <w:r>
        <w:rPr>
          <w:b/>
          <w:u w:val="single"/>
        </w:rPr>
        <w:t xml:space="preserve">9151</w:t>
      </w:r>
    </w:p>
    <w:p>
      <w:r>
        <w:t xml:space="preserve">homo näyttää kävelevältä hiviltä @url</w:t>
      </w:r>
    </w:p>
    <w:p>
      <w:r>
        <w:rPr>
          <w:b/>
          <w:u w:val="single"/>
        </w:rPr>
        <w:t xml:space="preserve">9152</w:t>
      </w:r>
    </w:p>
    <w:p>
      <w:r>
        <w:t xml:space="preserve">saada laittomien ulkomaalaisten jäädä kotiin pelko hyvä ensimmäinen askel. seuraava toivo siirtyä itse karkottaminen @url</w:t>
      </w:r>
    </w:p>
    <w:p>
      <w:r>
        <w:rPr>
          <w:b/>
          <w:u w:val="single"/>
        </w:rPr>
        <w:t xml:space="preserve">9153</w:t>
      </w:r>
    </w:p>
    <w:p>
      <w:r>
        <w:t xml:space="preserve">kusipää kävelisi pois @url</w:t>
      </w:r>
    </w:p>
    <w:p>
      <w:r>
        <w:rPr>
          <w:b/>
          <w:u w:val="single"/>
        </w:rPr>
        <w:t xml:space="preserve">9154</w:t>
      </w:r>
    </w:p>
    <w:p>
      <w:r>
        <w:t xml:space="preserve">@user fuck u spic</w:t>
      </w:r>
    </w:p>
    <w:p>
      <w:r>
        <w:rPr>
          <w:b/>
          <w:u w:val="single"/>
        </w:rPr>
        <w:t xml:space="preserve">9155</w:t>
      </w:r>
    </w:p>
    <w:p>
      <w:r>
        <w:t xml:space="preserve">transut jälkeenjäänyt _ kusipää @url</w:t>
      </w:r>
    </w:p>
    <w:p>
      <w:r>
        <w:rPr>
          <w:b/>
          <w:u w:val="single"/>
        </w:rPr>
        <w:t xml:space="preserve">9156</w:t>
      </w:r>
    </w:p>
    <w:p>
      <w:r>
        <w:t xml:space="preserve">@user @user ima real...yrität puhua 20000 huutavaa henkisesti jälkeenjäänyttä aikuista, jotka eivät pysty edes muodostamaan @url:aa</w:t>
      </w:r>
    </w:p>
    <w:p>
      <w:r>
        <w:rPr>
          <w:b/>
          <w:u w:val="single"/>
        </w:rPr>
        <w:t xml:space="preserve">9157</w:t>
      </w:r>
    </w:p>
    <w:p>
      <w:r>
        <w:t xml:space="preserve">pitää mielessä im negro avoin mieli sai screen door paras baari koko vitun albumi lol</w:t>
      </w:r>
    </w:p>
    <w:p>
      <w:r>
        <w:rPr>
          <w:b/>
          <w:u w:val="single"/>
        </w:rPr>
        <w:t xml:space="preserve">9158</w:t>
      </w:r>
    </w:p>
    <w:p>
      <w:r>
        <w:t xml:space="preserve">wayne collab hajoava negro</w:t>
      </w:r>
    </w:p>
    <w:p>
      <w:r>
        <w:rPr>
          <w:b/>
          <w:u w:val="single"/>
        </w:rPr>
        <w:t xml:space="preserve">9159</w:t>
      </w:r>
    </w:p>
    <w:p>
      <w:r>
        <w:t xml:space="preserve">@user lol ok varmasti. cunt</w:t>
      </w:r>
    </w:p>
    <w:p>
      <w:r>
        <w:rPr>
          <w:b/>
          <w:u w:val="single"/>
        </w:rPr>
        <w:t xml:space="preserve">9160</w:t>
      </w:r>
    </w:p>
    <w:p>
      <w:r>
        <w:t xml:space="preserve">Riittää jo! @user peruuttaa suunnitellun todistajanlausunnon valehteleva feministi ford tarvitsee @url</w:t>
      </w:r>
    </w:p>
    <w:p>
      <w:r>
        <w:rPr>
          <w:b/>
          <w:u w:val="single"/>
        </w:rPr>
        <w:t xml:space="preserve">9161</w:t>
      </w:r>
    </w:p>
    <w:p>
      <w:r>
        <w:t xml:space="preserve">koko okei valkoinen asia luotu paljastaa vihaa valkoisia ihmisiä inclu @url</w:t>
      </w:r>
    </w:p>
    <w:p>
      <w:r>
        <w:rPr>
          <w:b/>
          <w:u w:val="single"/>
        </w:rPr>
        <w:t xml:space="preserve">9162</w:t>
      </w:r>
    </w:p>
    <w:p>
      <w:r>
        <w:t xml:space="preserve">ima anna negro bc todella sai vittu &amp;amp; tietää paremmin !!!</w:t>
      </w:r>
    </w:p>
    <w:p>
      <w:r>
        <w:rPr>
          <w:b/>
          <w:u w:val="single"/>
        </w:rPr>
        <w:t xml:space="preserve">9163</w:t>
      </w:r>
    </w:p>
    <w:p>
      <w:r>
        <w:t xml:space="preserve">@user raaka vasemmistolainen podcast käyttää sanaa retard paljon fanikunta teki angr @url</w:t>
      </w:r>
    </w:p>
    <w:p>
      <w:r>
        <w:rPr>
          <w:b/>
          <w:u w:val="single"/>
        </w:rPr>
        <w:t xml:space="preserve">9164</w:t>
      </w:r>
    </w:p>
    <w:p>
      <w:r>
        <w:t xml:space="preserve">jälkeenjäänyt. @url</w:t>
      </w:r>
    </w:p>
    <w:p>
      <w:r>
        <w:rPr>
          <w:b/>
          <w:u w:val="single"/>
        </w:rPr>
        <w:t xml:space="preserve">9165</w:t>
      </w:r>
    </w:p>
    <w:p>
      <w:r>
        <w:t xml:space="preserve">lagged yo chill homo vitun helvetti lol. tappaminen</w:t>
      </w:r>
    </w:p>
    <w:p>
      <w:r>
        <w:rPr>
          <w:b/>
          <w:u w:val="single"/>
        </w:rPr>
        <w:t xml:space="preserve">9166</w:t>
      </w:r>
    </w:p>
    <w:p>
      <w:r>
        <w:t xml:space="preserve">@user kyllä jälkeenjäänyt johtaja paperitiikeri.</w:t>
      </w:r>
    </w:p>
    <w:p>
      <w:r>
        <w:rPr>
          <w:b/>
          <w:u w:val="single"/>
        </w:rPr>
        <w:t xml:space="preserve">9167</w:t>
      </w:r>
    </w:p>
    <w:p>
      <w:r>
        <w:t xml:space="preserve">myy dvd:tä hahahaha kauppa vihaa naista tiskillä mongy cunt joka tapauksessa deser @url</w:t>
      </w:r>
    </w:p>
    <w:p>
      <w:r>
        <w:rPr>
          <w:b/>
          <w:u w:val="single"/>
        </w:rPr>
        <w:t xml:space="preserve">9168</w:t>
      </w:r>
    </w:p>
    <w:p>
      <w:r>
        <w:t xml:space="preserve">En jakele enää pikkunarttuja. Kasvata itsesi, kusipää.</w:t>
      </w:r>
    </w:p>
    <w:p>
      <w:r>
        <w:rPr>
          <w:b/>
          <w:u w:val="single"/>
        </w:rPr>
        <w:t xml:space="preserve">9169</w:t>
      </w:r>
    </w:p>
    <w:p>
      <w:r>
        <w:t xml:space="preserve">no ehkä olen homo amerikka!ni'm osa punaniska agendaa nyt kaikki propagandan ja laulaa mukana ikä paranoia</w:t>
      </w:r>
    </w:p>
    <w:p>
      <w:r>
        <w:rPr>
          <w:b/>
          <w:u w:val="single"/>
        </w:rPr>
        <w:t xml:space="preserve">9170</w:t>
      </w:r>
    </w:p>
    <w:p>
      <w:r>
        <w:t xml:space="preserve">u nähdä kolonialismin eikö?? olisin räjähdys kirjoittaa vmin saada eksynyt mongoli shobhajatra ppl w @url</w:t>
      </w:r>
    </w:p>
    <w:p>
      <w:r>
        <w:rPr>
          <w:b/>
          <w:u w:val="single"/>
        </w:rPr>
        <w:t xml:space="preserve">9171</w:t>
      </w:r>
    </w:p>
    <w:p>
      <w:r>
        <w:t xml:space="preserve">got head like dyke got head like @url</w:t>
      </w:r>
    </w:p>
    <w:p>
      <w:r>
        <w:rPr>
          <w:b/>
          <w:u w:val="single"/>
        </w:rPr>
        <w:t xml:space="preserve">9172</w:t>
      </w:r>
    </w:p>
    <w:p>
      <w:r>
        <w:t xml:space="preserve">kirjaimellisesti tuntuu jälkeenjääneeltä aina kun käytän vasenta kättä...Näytän jotenkin tyhmältä.</w:t>
      </w:r>
    </w:p>
    <w:p>
      <w:r>
        <w:rPr>
          <w:b/>
          <w:u w:val="single"/>
        </w:rPr>
        <w:t xml:space="preserve">9173</w:t>
      </w:r>
    </w:p>
    <w:p>
      <w:r>
        <w:t xml:space="preserve">@user hei spic kinkdom isompi saada tosiasiat lähettämällä ur pikku nuket puhua smacknnur palvelin @url</w:t>
      </w:r>
    </w:p>
    <w:p>
      <w:r>
        <w:rPr>
          <w:b/>
          <w:u w:val="single"/>
        </w:rPr>
        <w:t xml:space="preserve">9174</w:t>
      </w:r>
    </w:p>
    <w:p>
      <w:r>
        <w:t xml:space="preserve">@käyttäjä @käyttäjä @käyttäjä @käyttäjä tekopyhä retardi joka tapauksessa miten johghyun voi?</w:t>
      </w:r>
    </w:p>
    <w:p>
      <w:r>
        <w:rPr>
          <w:b/>
          <w:u w:val="single"/>
        </w:rPr>
        <w:t xml:space="preserve">9175</w:t>
      </w:r>
    </w:p>
    <w:p>
      <w:r>
        <w:t xml:space="preserve">cmon machado vitun mongoloidi</w:t>
      </w:r>
    </w:p>
    <w:p>
      <w:r>
        <w:rPr>
          <w:b/>
          <w:u w:val="single"/>
        </w:rPr>
        <w:t xml:space="preserve">9176</w:t>
      </w:r>
    </w:p>
    <w:p>
      <w:r>
        <w:t xml:space="preserve">@user kiinalainen kysymys</w:t>
      </w:r>
    </w:p>
    <w:p>
      <w:r>
        <w:rPr>
          <w:b/>
          <w:u w:val="single"/>
        </w:rPr>
        <w:t xml:space="preserve">9177</w:t>
      </w:r>
    </w:p>
    <w:p>
      <w:r>
        <w:t xml:space="preserve">@user rastice ämmä add homo imee kyrpää dam päivä yö vitun homo vitun homo</w:t>
      </w:r>
    </w:p>
    <w:p>
      <w:r>
        <w:rPr>
          <w:b/>
          <w:u w:val="single"/>
        </w:rPr>
        <w:t xml:space="preserve">9178</w:t>
      </w:r>
    </w:p>
    <w:p>
      <w:r>
        <w:t xml:space="preserve">15 minuuttia netflix &amp;amp; chill kutsutaan homo</w:t>
      </w:r>
    </w:p>
    <w:p>
      <w:r>
        <w:rPr>
          <w:b/>
          <w:u w:val="single"/>
        </w:rPr>
        <w:t xml:space="preserve">9179</w:t>
      </w:r>
    </w:p>
    <w:p>
      <w:r>
        <w:t xml:space="preserve">@käyttäjä @käyttäjä tapahtuu anel jälkeenjäänyt.</w:t>
      </w:r>
    </w:p>
    <w:p>
      <w:r>
        <w:rPr>
          <w:b/>
          <w:u w:val="single"/>
        </w:rPr>
        <w:t xml:space="preserve">9180</w:t>
      </w:r>
    </w:p>
    <w:p>
      <w:r>
        <w:t xml:space="preserve">@käyttäjä @käyttäjä tuhlaa siro valkoiset likaiset pakolaiset.</w:t>
      </w:r>
    </w:p>
    <w:p>
      <w:r>
        <w:rPr>
          <w:b/>
          <w:u w:val="single"/>
        </w:rPr>
        <w:t xml:space="preserve">9181</w:t>
      </w:r>
    </w:p>
    <w:p>
      <w:r>
        <w:t xml:space="preserve">@user lmfao shut cunt unfollow</w:t>
      </w:r>
    </w:p>
    <w:p>
      <w:r>
        <w:rPr>
          <w:b/>
          <w:u w:val="single"/>
        </w:rPr>
        <w:t xml:space="preserve">9182</w:t>
      </w:r>
    </w:p>
    <w:p>
      <w:r>
        <w:t xml:space="preserve">@user ching chong</w:t>
      </w:r>
    </w:p>
    <w:p>
      <w:r>
        <w:rPr>
          <w:b/>
          <w:u w:val="single"/>
        </w:rPr>
        <w:t xml:space="preserve">9183</w:t>
      </w:r>
    </w:p>
    <w:p>
      <w:r>
        <w:t xml:space="preserve">@user brazil go vote use finger print id 3rd world shithole... wh @url</w:t>
      </w:r>
    </w:p>
    <w:p>
      <w:r>
        <w:rPr>
          <w:b/>
          <w:u w:val="single"/>
        </w:rPr>
        <w:t xml:space="preserve">9184</w:t>
      </w:r>
    </w:p>
    <w:p>
      <w:r>
        <w:t xml:space="preserve">valokuvaaja - humana - 4 #portrait #rio_negro #argentina #strkng #photography #contemporary #bestof @url</w:t>
      </w:r>
    </w:p>
    <w:p>
      <w:r>
        <w:rPr>
          <w:b/>
          <w:u w:val="single"/>
        </w:rPr>
        <w:t xml:space="preserve">9185</w:t>
      </w:r>
    </w:p>
    <w:p>
      <w:r>
        <w:t xml:space="preserve">ring chong ching ching chong chong chong chong ching</w:t>
      </w:r>
    </w:p>
    <w:p>
      <w:r>
        <w:rPr>
          <w:b/>
          <w:u w:val="single"/>
        </w:rPr>
        <w:t xml:space="preserve">9186</w:t>
      </w:r>
    </w:p>
    <w:p>
      <w:r>
        <w:t xml:space="preserve">kultaiset viisumit: varakkaat maahanmuuttajat käyttävät väärin Quebecin maahanmuutto... @url via @user</w:t>
      </w:r>
    </w:p>
    <w:p>
      <w:r>
        <w:rPr>
          <w:b/>
          <w:u w:val="single"/>
        </w:rPr>
        <w:t xml:space="preserve">9187</w:t>
      </w:r>
    </w:p>
    <w:p>
      <w:r>
        <w:t xml:space="preserve">@user @user eu ching chongit eivät ole oikeita ching chongeja.</w:t>
      </w:r>
    </w:p>
    <w:p>
      <w:r>
        <w:rPr>
          <w:b/>
          <w:u w:val="single"/>
        </w:rPr>
        <w:t xml:space="preserve">9188</w:t>
      </w:r>
    </w:p>
    <w:p>
      <w:r>
        <w:t xml:space="preserve">@user @user @user @user oooft ya cant belive still photo haha x</w:t>
      </w:r>
    </w:p>
    <w:p>
      <w:r>
        <w:rPr>
          <w:b/>
          <w:u w:val="single"/>
        </w:rPr>
        <w:t xml:space="preserve">9189</w:t>
      </w:r>
    </w:p>
    <w:p>
      <w:r>
        <w:t xml:space="preserve">homot ihmiset? itseviha paljon kuningas? @url</w:t>
      </w:r>
    </w:p>
    <w:p>
      <w:r>
        <w:rPr>
          <w:b/>
          <w:u w:val="single"/>
        </w:rPr>
        <w:t xml:space="preserve">9190</w:t>
      </w:r>
    </w:p>
    <w:p>
      <w:r>
        <w:t xml:space="preserve">@user skele boi kaukana ylivoimainen hammas mongoloidi</w:t>
      </w:r>
    </w:p>
    <w:p>
      <w:r>
        <w:rPr>
          <w:b/>
          <w:u w:val="single"/>
        </w:rPr>
        <w:t xml:space="preserve">9191</w:t>
      </w:r>
    </w:p>
    <w:p>
      <w:r>
        <w:t xml:space="preserve">@user feminazi havaittu</w:t>
      </w:r>
    </w:p>
    <w:p>
      <w:r>
        <w:rPr>
          <w:b/>
          <w:u w:val="single"/>
        </w:rPr>
        <w:t xml:space="preserve">9192</w:t>
      </w:r>
    </w:p>
    <w:p>
      <w:r>
        <w:t xml:space="preserve">@user monet kuolleet laittomat maahanmuuttajat äänestää sininen marraskuussa demokraatit eivät ole huolissaan</w:t>
      </w:r>
    </w:p>
    <w:p>
      <w:r>
        <w:rPr>
          <w:b/>
          <w:u w:val="single"/>
        </w:rPr>
        <w:t xml:space="preserve">9193</w:t>
      </w:r>
    </w:p>
    <w:p>
      <w:r>
        <w:t xml:space="preserve">Okei valkoinen</w:t>
      </w:r>
    </w:p>
    <w:p>
      <w:r>
        <w:rPr>
          <w:b/>
          <w:u w:val="single"/>
        </w:rPr>
        <w:t xml:space="preserve">9194</w:t>
      </w:r>
    </w:p>
    <w:p>
      <w:r>
        <w:t xml:space="preserve">@user u isä vitun retard</w:t>
      </w:r>
    </w:p>
    <w:p>
      <w:r>
        <w:rPr>
          <w:b/>
          <w:u w:val="single"/>
        </w:rPr>
        <w:t xml:space="preserve">9195</w:t>
      </w:r>
    </w:p>
    <w:p>
      <w:r>
        <w:t xml:space="preserve">@user vuohi ranta tapa retard</w:t>
      </w:r>
    </w:p>
    <w:p>
      <w:r>
        <w:rPr>
          <w:b/>
          <w:u w:val="single"/>
        </w:rPr>
        <w:t xml:space="preserve">9196</w:t>
      </w:r>
    </w:p>
    <w:p>
      <w:r>
        <w:t xml:space="preserve">@user @user @user @user florida paskiainen kainalo Yhdysvallat. gulf @url @url</w:t>
      </w:r>
    </w:p>
    <w:p>
      <w:r>
        <w:rPr>
          <w:b/>
          <w:u w:val="single"/>
        </w:rPr>
        <w:t xml:space="preserve">9197</w:t>
      </w:r>
    </w:p>
    <w:p>
      <w:r>
        <w:t xml:space="preserve">@user whatever retard</w:t>
      </w:r>
    </w:p>
    <w:p>
      <w:r>
        <w:rPr>
          <w:b/>
          <w:u w:val="single"/>
        </w:rPr>
        <w:t xml:space="preserve">9198</w:t>
      </w:r>
    </w:p>
    <w:p>
      <w:r>
        <w:t xml:space="preserve">rrrrrrly dont care im cunt</w:t>
      </w:r>
    </w:p>
    <w:p>
      <w:r>
        <w:rPr>
          <w:b/>
          <w:u w:val="single"/>
        </w:rPr>
        <w:t xml:space="preserve">9199</w:t>
      </w:r>
    </w:p>
    <w:p>
      <w:r>
        <w:t xml:space="preserve">Jos ihmisillä on todella väliä, edes yksi jälkeenjäänyt pitää paljon merkitystä, he @url @url</w:t>
      </w:r>
    </w:p>
    <w:p>
      <w:r>
        <w:rPr>
          <w:b/>
          <w:u w:val="single"/>
        </w:rPr>
        <w:t xml:space="preserve">9200</w:t>
      </w:r>
    </w:p>
    <w:p>
      <w:r>
        <w:t xml:space="preserve">tuntea jälkeenjäänyt cant</w:t>
      </w:r>
    </w:p>
    <w:p>
      <w:r>
        <w:rPr>
          <w:b/>
          <w:u w:val="single"/>
        </w:rPr>
        <w:t xml:space="preserve">9201</w:t>
      </w:r>
    </w:p>
    <w:p>
      <w:r>
        <w:t xml:space="preserve">@user @user yeap....spic wet.</w:t>
      </w:r>
    </w:p>
    <w:p>
      <w:r>
        <w:rPr>
          <w:b/>
          <w:u w:val="single"/>
        </w:rPr>
        <w:t xml:space="preserve">9202</w:t>
      </w:r>
    </w:p>
    <w:p>
      <w:r>
        <w:t xml:space="preserve">@user @user törkeää!!!!!!!! törkeää!!! te menette laittomia ulkomaalaisia (koska se on mitä @url</w:t>
      </w:r>
    </w:p>
    <w:p>
      <w:r>
        <w:rPr>
          <w:b/>
          <w:u w:val="single"/>
        </w:rPr>
        <w:t xml:space="preserve">9203</w:t>
      </w:r>
    </w:p>
    <w:p>
      <w:r>
        <w:t xml:space="preserve">@user tekstiviesti takaisin homo</w:t>
      </w:r>
    </w:p>
    <w:p>
      <w:r>
        <w:rPr>
          <w:b/>
          <w:u w:val="single"/>
        </w:rPr>
        <w:t xml:space="preserve">9204</w:t>
      </w:r>
    </w:p>
    <w:p>
      <w:r>
        <w:t xml:space="preserve">d-rotat feminazi abortti paholaiset tulivat trollaamalla autolastillinen rahaa. halveksittavaa! @url</w:t>
      </w:r>
    </w:p>
    <w:p>
      <w:r>
        <w:rPr>
          <w:b/>
          <w:u w:val="single"/>
        </w:rPr>
        <w:t xml:space="preserve">9205</w:t>
      </w:r>
    </w:p>
    <w:p>
      <w:r>
        <w:t xml:space="preserve">vauva isä jälkeenjäänyt narttu</w:t>
      </w:r>
    </w:p>
    <w:p>
      <w:r>
        <w:rPr>
          <w:b/>
          <w:u w:val="single"/>
        </w:rPr>
        <w:t xml:space="preserve">9206</w:t>
      </w:r>
    </w:p>
    <w:p>
      <w:r>
        <w:t xml:space="preserve">@user reilu neekeri!</w:t>
      </w:r>
    </w:p>
    <w:p>
      <w:r>
        <w:rPr>
          <w:b/>
          <w:u w:val="single"/>
        </w:rPr>
        <w:t xml:space="preserve">9207</w:t>
      </w:r>
    </w:p>
    <w:p>
      <w:r>
        <w:t xml:space="preserve">@user todella haluavat muuttaa maan paskakuopaksi. tapahtuu.</w:t>
      </w:r>
    </w:p>
    <w:p>
      <w:r>
        <w:rPr>
          <w:b/>
          <w:u w:val="single"/>
        </w:rPr>
        <w:t xml:space="preserve">9208</w:t>
      </w:r>
    </w:p>
    <w:p>
      <w:r>
        <w:t xml:space="preserve">Vihaan vittu pitkäselkäistä punapäätä Joseph Bradya.</w:t>
      </w:r>
    </w:p>
    <w:p>
      <w:r>
        <w:rPr>
          <w:b/>
          <w:u w:val="single"/>
        </w:rPr>
        <w:t xml:space="preserve">9209</w:t>
      </w:r>
    </w:p>
    <w:p>
      <w:r>
        <w:t xml:space="preserve">#dodamage slogan uskomattoman typerä. jokaisen hyökkäyksen tavoite vahinkoa. antaa mongoloid boston f @url</w:t>
      </w:r>
    </w:p>
    <w:p>
      <w:r>
        <w:rPr>
          <w:b/>
          <w:u w:val="single"/>
        </w:rPr>
        <w:t xml:space="preserve">9210</w:t>
      </w:r>
    </w:p>
    <w:p>
      <w:r>
        <w:t xml:space="preserve">Olen homo, olen homo, olen hintti, turpa kiinni.</w:t>
      </w:r>
    </w:p>
    <w:p>
      <w:r>
        <w:rPr>
          <w:b/>
          <w:u w:val="single"/>
        </w:rPr>
        <w:t xml:space="preserve">9211</w:t>
      </w:r>
    </w:p>
    <w:p>
      <w:r>
        <w:t xml:space="preserve">@user retard tranny spic show hyvä</w:t>
      </w:r>
    </w:p>
    <w:p>
      <w:r>
        <w:rPr>
          <w:b/>
          <w:u w:val="single"/>
        </w:rPr>
        <w:t xml:space="preserve">9212</w:t>
      </w:r>
    </w:p>
    <w:p>
      <w:r>
        <w:t xml:space="preserve">Olen rasisti! Kosketin kerran ruskettunutta mulkkua. Olen varma rodusta, mutta olen vähän espanjalainen.</w:t>
      </w:r>
    </w:p>
    <w:p>
      <w:r>
        <w:rPr>
          <w:b/>
          <w:u w:val="single"/>
        </w:rPr>
        <w:t xml:space="preserve">9213</w:t>
      </w:r>
    </w:p>
    <w:p>
      <w:r>
        <w:t xml:space="preserve">@käyttäjä @käyttäjä @käyttäjä @käyttäjä @käyttäjä nainen. työkalu. tehdä olo turvattomaksi. miten retard.</w:t>
      </w:r>
    </w:p>
    <w:p>
      <w:r>
        <w:rPr>
          <w:b/>
          <w:u w:val="single"/>
        </w:rPr>
        <w:t xml:space="preserve">9214</w:t>
      </w:r>
    </w:p>
    <w:p>
      <w:r>
        <w:t xml:space="preserve">@user kutsui paskaloukku maita trump .</w:t>
      </w:r>
    </w:p>
    <w:p>
      <w:r>
        <w:rPr>
          <w:b/>
          <w:u w:val="single"/>
        </w:rPr>
        <w:t xml:space="preserve">9215</w:t>
      </w:r>
    </w:p>
    <w:p>
      <w:r>
        <w:t xml:space="preserve">@user @user helvetinmoinen ching chong kommunistit haluavat sortaa ketään isn' @url</w:t>
      </w:r>
    </w:p>
    <w:p>
      <w:r>
        <w:rPr>
          <w:b/>
          <w:u w:val="single"/>
        </w:rPr>
        <w:t xml:space="preserve">9216</w:t>
      </w:r>
    </w:p>
    <w:p>
      <w:r>
        <w:t xml:space="preserve">@user likaisin kiinalainen rikollinen lee hsien loong yllyttää rotuvihaan malesian kiinalaiset rikolliset @url @url</w:t>
      </w:r>
    </w:p>
    <w:p>
      <w:r>
        <w:rPr>
          <w:b/>
          <w:u w:val="single"/>
        </w:rPr>
        <w:t xml:space="preserve">9217</w:t>
      </w:r>
    </w:p>
    <w:p>
      <w:r>
        <w:t xml:space="preserve">@user barns kuullut keskustelua 'irstas ääliö' erehtyi 'vasemmistolainen juoni'.nneasily done ....</w:t>
      </w:r>
    </w:p>
    <w:p>
      <w:r>
        <w:rPr>
          <w:b/>
          <w:u w:val="single"/>
        </w:rPr>
        <w:t xml:space="preserve">9218</w:t>
      </w:r>
    </w:p>
    <w:p>
      <w:r>
        <w:t xml:space="preserve">herra drabu snobby twat ovat! @url</w:t>
      </w:r>
    </w:p>
    <w:p>
      <w:r>
        <w:rPr>
          <w:b/>
          <w:u w:val="single"/>
        </w:rPr>
        <w:t xml:space="preserve">9219</w:t>
      </w:r>
    </w:p>
    <w:p>
      <w:r>
        <w:t xml:space="preserve">Kalifornian ehdokas kuvernööri lupaa ilmaista terveydenhuoltoa laittomat maahanmuuttajat viimeisin push taloudellinen @url</w:t>
      </w:r>
    </w:p>
    <w:p>
      <w:r>
        <w:rPr>
          <w:b/>
          <w:u w:val="single"/>
        </w:rPr>
        <w:t xml:space="preserve">9220</w:t>
      </w:r>
    </w:p>
    <w:p>
      <w:r>
        <w:t xml:space="preserve">@käyttäjä @käyttäjä shithole maat soi kello? hyvät geenit? birtherism hieno ihmiset puolin ja toisin</w:t>
      </w:r>
    </w:p>
    <w:p>
      <w:r>
        <w:rPr>
          <w:b/>
          <w:u w:val="single"/>
        </w:rPr>
        <w:t xml:space="preserve">9221</w:t>
      </w:r>
    </w:p>
    <w:p>
      <w:r>
        <w:t xml:space="preserve">@käyttäjä @käyttäjä pikakelausosio epähauska ääliö</w:t>
      </w:r>
    </w:p>
    <w:p>
      <w:r>
        <w:rPr>
          <w:b/>
          <w:u w:val="single"/>
        </w:rPr>
        <w:t xml:space="preserve">9222</w:t>
      </w:r>
    </w:p>
    <w:p>
      <w:r>
        <w:t xml:space="preserve">mummo kutsui homo tänään, se on uusi alhaisuus</w:t>
      </w:r>
    </w:p>
    <w:p>
      <w:r>
        <w:rPr>
          <w:b/>
          <w:u w:val="single"/>
        </w:rPr>
        <w:t xml:space="preserve">9223</w:t>
      </w:r>
    </w:p>
    <w:p>
      <w:r>
        <w:t xml:space="preserve">kuvitella elävät shithole maassa syntymästään asti vielä kiinni huippu amerikkalaisen politiikan</w:t>
      </w:r>
    </w:p>
    <w:p>
      <w:r>
        <w:rPr>
          <w:b/>
          <w:u w:val="single"/>
        </w:rPr>
        <w:t xml:space="preserve">9224</w:t>
      </w:r>
    </w:p>
    <w:p>
      <w:r>
        <w:t xml:space="preserve">turpa kiinni neekeri @url</w:t>
      </w:r>
    </w:p>
    <w:p>
      <w:r>
        <w:rPr>
          <w:b/>
          <w:u w:val="single"/>
        </w:rPr>
        <w:t xml:space="preserve">9225</w:t>
      </w:r>
    </w:p>
    <w:p>
      <w:r>
        <w:t xml:space="preserve">luulevat kommunistit halveksivat valkoisia ihmisiä kapitalismi meni täysin retard vähemmän ok @url</w:t>
      </w:r>
    </w:p>
    <w:p>
      <w:r>
        <w:rPr>
          <w:b/>
          <w:u w:val="single"/>
        </w:rPr>
        <w:t xml:space="preserve">9226</w:t>
      </w:r>
    </w:p>
    <w:p>
      <w:r>
        <w:t xml:space="preserve">volkan näyttää jälkeenjääneeltä serkulta brian ortegalta #ufcmoncton</w:t>
      </w:r>
    </w:p>
    <w:p>
      <w:r>
        <w:rPr>
          <w:b/>
          <w:u w:val="single"/>
        </w:rPr>
        <w:t xml:space="preserve">9227</w:t>
      </w:r>
    </w:p>
    <w:p>
      <w:r>
        <w:t xml:space="preserve">ämmä turpa kiinni, kun etsit kuin arvokasta Nipsey Husslea. @url</w:t>
      </w:r>
    </w:p>
    <w:p>
      <w:r>
        <w:rPr>
          <w:b/>
          <w:u w:val="single"/>
        </w:rPr>
        <w:t xml:space="preserve">9228</w:t>
      </w:r>
    </w:p>
    <w:p>
      <w:r>
        <w:t xml:space="preserve">kusipää kaikki haistavat sen.</w:t>
      </w:r>
    </w:p>
    <w:p>
      <w:r>
        <w:rPr>
          <w:b/>
          <w:u w:val="single"/>
        </w:rPr>
        <w:t xml:space="preserve">9229</w:t>
      </w:r>
    </w:p>
    <w:p>
      <w:r>
        <w:t xml:space="preserve">kirjaimellisesti odotti punaisia valoja viisi minuuttia olen vitun jälkeenjäänyt.</w:t>
      </w:r>
    </w:p>
    <w:p>
      <w:r>
        <w:rPr>
          <w:b/>
          <w:u w:val="single"/>
        </w:rPr>
        <w:t xml:space="preserve">9230</w:t>
      </w:r>
    </w:p>
    <w:p>
      <w:r>
        <w:t xml:space="preserve">sanoja siitä tulee paskakasa valtio paskakasa maan sijaan? @url</w:t>
      </w:r>
    </w:p>
    <w:p>
      <w:r>
        <w:rPr>
          <w:b/>
          <w:u w:val="single"/>
        </w:rPr>
        <w:t xml:space="preserve">9231</w:t>
      </w:r>
    </w:p>
    <w:p>
      <w:r>
        <w:t xml:space="preserve">@user @user @user en retard look ton insta</w:t>
      </w:r>
    </w:p>
    <w:p>
      <w:r>
        <w:rPr>
          <w:b/>
          <w:u w:val="single"/>
        </w:rPr>
        <w:t xml:space="preserve">9232</w:t>
      </w:r>
    </w:p>
    <w:p>
      <w:r>
        <w:t xml:space="preserve">@user @user @user egn admin? turpa kiinni vitun suu kusipää antaa vittu ftp laittaa @url</w:t>
      </w:r>
    </w:p>
    <w:p>
      <w:r>
        <w:rPr>
          <w:b/>
          <w:u w:val="single"/>
        </w:rPr>
        <w:t xml:space="preserve">9233</w:t>
      </w:r>
    </w:p>
    <w:p>
      <w:r>
        <w:t xml:space="preserve">pinche mames wey!!!! ugh vitun oranssi mulkku tyhmä af!!! @user yea @url</w:t>
      </w:r>
    </w:p>
    <w:p>
      <w:r>
        <w:rPr>
          <w:b/>
          <w:u w:val="single"/>
        </w:rPr>
        <w:t xml:space="preserve">9234</w:t>
      </w:r>
    </w:p>
    <w:p>
      <w:r>
        <w:t xml:space="preserve">@user varma paitsi suoraan lainaamalla trumpin paskamaita.</w:t>
      </w:r>
    </w:p>
    <w:p>
      <w:r>
        <w:rPr>
          <w:b/>
          <w:u w:val="single"/>
        </w:rPr>
        <w:t xml:space="preserve">9235</w:t>
      </w:r>
    </w:p>
    <w:p>
      <w:r>
        <w:t xml:space="preserve">Voi helvetti, kusipää...</w:t>
      </w:r>
    </w:p>
    <w:p>
      <w:r>
        <w:rPr>
          <w:b/>
          <w:u w:val="single"/>
        </w:rPr>
        <w:t xml:space="preserve">9236</w:t>
      </w:r>
    </w:p>
    <w:p>
      <w:r>
        <w:t xml:space="preserve">@käyttäjän väkivalta?suutuit vuosi sitten sanomalla paskamaita. mieti asiaa. @url</w:t>
      </w:r>
    </w:p>
    <w:p>
      <w:r>
        <w:rPr>
          <w:b/>
          <w:u w:val="single"/>
        </w:rPr>
        <w:t xml:space="preserve">9237</w:t>
      </w:r>
    </w:p>
    <w:p>
      <w:r>
        <w:t xml:space="preserve">trot cinema watch burn stage fucker chanting 2!3! might throw twat @url</w:t>
      </w:r>
    </w:p>
    <w:p>
      <w:r>
        <w:rPr>
          <w:b/>
          <w:u w:val="single"/>
        </w:rPr>
        <w:t xml:space="preserve">9238</w:t>
      </w:r>
    </w:p>
    <w:p>
      <w:r>
        <w:t xml:space="preserve">@user kävi kerran Taiwanissa!toivon, että menen takaisin jonain päivänä!</w:t>
      </w:r>
    </w:p>
    <w:p>
      <w:r>
        <w:rPr>
          <w:b/>
          <w:u w:val="single"/>
        </w:rPr>
        <w:t xml:space="preserve">9239</w:t>
      </w:r>
    </w:p>
    <w:p>
      <w:r>
        <w:t xml:space="preserve">anna mätänemään shithole valitsi. koskaan koskaan koskaan koskaan anna lähelle maata @url</w:t>
      </w:r>
    </w:p>
    <w:p>
      <w:r>
        <w:rPr>
          <w:b/>
          <w:u w:val="single"/>
        </w:rPr>
        <w:t xml:space="preserve">9240</w:t>
      </w:r>
    </w:p>
    <w:p>
      <w:r>
        <w:t xml:space="preserve">Etsin parisuhdetta tarkoittaa, että yritän huorata ympäriinsä ? retard mehu vahva</w:t>
      </w:r>
    </w:p>
    <w:p>
      <w:r>
        <w:rPr>
          <w:b/>
          <w:u w:val="single"/>
        </w:rPr>
        <w:t xml:space="preserve">9241</w:t>
      </w:r>
    </w:p>
    <w:p>
      <w:r>
        <w:t xml:space="preserve">tietenkin turvaverkko välttämätön se on perusperiaate civikized country.nno shithole maa safet @url</w:t>
      </w:r>
    </w:p>
    <w:p>
      <w:r>
        <w:rPr>
          <w:b/>
          <w:u w:val="single"/>
        </w:rPr>
        <w:t xml:space="preserve">9242</w:t>
      </w:r>
    </w:p>
    <w:p>
      <w:r>
        <w:t xml:space="preserve">@user tarvitsee muistuttaa @user miljoona puolalaista maahanmuuttajaa tulvii Britanniaan hyväksikäytettynä wor @url</w:t>
      </w:r>
    </w:p>
    <w:p>
      <w:r>
        <w:rPr>
          <w:b/>
          <w:u w:val="single"/>
        </w:rPr>
        <w:t xml:space="preserve">9243</w:t>
      </w:r>
    </w:p>
    <w:p>
      <w:r>
        <w:t xml:space="preserve">@käyttäjä maahanmuuttajat tuovat tautikuolema asianmukaisesti tarkastettuun</w:t>
      </w:r>
    </w:p>
    <w:p>
      <w:r>
        <w:rPr>
          <w:b/>
          <w:u w:val="single"/>
        </w:rPr>
        <w:t xml:space="preserve">9244</w:t>
      </w:r>
    </w:p>
    <w:p>
      <w:r>
        <w:t xml:space="preserve">@käyttäjä @käyttäjä turpa kiinni, vitun retardi</w:t>
      </w:r>
    </w:p>
    <w:p>
      <w:r>
        <w:rPr>
          <w:b/>
          <w:u w:val="single"/>
        </w:rPr>
        <w:t xml:space="preserve">9245</w:t>
      </w:r>
    </w:p>
    <w:p>
      <w:r>
        <w:t xml:space="preserve">kantava jälkeenjäänyt poika @user @url</w:t>
      </w:r>
    </w:p>
    <w:p>
      <w:r>
        <w:rPr>
          <w:b/>
          <w:u w:val="single"/>
        </w:rPr>
        <w:t xml:space="preserve">9246</w:t>
      </w:r>
    </w:p>
    <w:p>
      <w:r>
        <w:t xml:space="preserve">wow. twat @url</w:t>
      </w:r>
    </w:p>
    <w:p>
      <w:r>
        <w:rPr>
          <w:b/>
          <w:u w:val="single"/>
        </w:rPr>
        <w:t xml:space="preserve">9247</w:t>
      </w:r>
    </w:p>
    <w:p>
      <w:r>
        <w:t xml:space="preserve">@user @user @user @user babe ruth dirty jew</w:t>
      </w:r>
    </w:p>
    <w:p>
      <w:r>
        <w:rPr>
          <w:b/>
          <w:u w:val="single"/>
        </w:rPr>
        <w:t xml:space="preserve">9248</w:t>
      </w:r>
    </w:p>
    <w:p>
      <w:r>
        <w:t xml:space="preserve">@user wow. muistatko yrittänyt kehrätä shithole maiden ihmiset kuin nah okei. ihmisen roskat.</w:t>
      </w:r>
    </w:p>
    <w:p>
      <w:r>
        <w:rPr>
          <w:b/>
          <w:u w:val="single"/>
        </w:rPr>
        <w:t xml:space="preserve">9249</w:t>
      </w:r>
    </w:p>
    <w:p>
      <w:r>
        <w:t xml:space="preserve">koska cishets tuntevat tarvetta butt head kaikki lgbt + liittyvät: homot sanovat faggot.ntransgende @url</w:t>
      </w:r>
    </w:p>
    <w:p>
      <w:r>
        <w:rPr>
          <w:b/>
          <w:u w:val="single"/>
        </w:rPr>
        <w:t xml:space="preserve">9250</w:t>
      </w:r>
    </w:p>
    <w:p>
      <w:r>
        <w:t xml:space="preserve">ihmiset loukkaantuvat loukkauksista vitseistä sanoista kuten jälkeenjäänyt autistinen homo jne. @url</w:t>
      </w:r>
    </w:p>
    <w:p>
      <w:r>
        <w:rPr>
          <w:b/>
          <w:u w:val="single"/>
        </w:rPr>
        <w:t xml:space="preserve">9251</w:t>
      </w:r>
    </w:p>
    <w:p>
      <w:r>
        <w:t xml:space="preserve">@user thnk u spic flair</w:t>
      </w:r>
    </w:p>
    <w:p>
      <w:r>
        <w:rPr>
          <w:b/>
          <w:u w:val="single"/>
        </w:rPr>
        <w:t xml:space="preserve">9252</w:t>
      </w:r>
    </w:p>
    <w:p>
      <w:r>
        <w:t xml:space="preserve">@user lopeta homojen tekeminen u homo</w:t>
      </w:r>
    </w:p>
    <w:p>
      <w:r>
        <w:rPr>
          <w:b/>
          <w:u w:val="single"/>
        </w:rPr>
        <w:t xml:space="preserve">9253</w:t>
      </w:r>
    </w:p>
    <w:p>
      <w:r>
        <w:t xml:space="preserve">@käyttäjä @käyttäjä noita muslimi maa paskiainen? #crickets</w:t>
      </w:r>
    </w:p>
    <w:p>
      <w:r>
        <w:rPr>
          <w:b/>
          <w:u w:val="single"/>
        </w:rPr>
        <w:t xml:space="preserve">9254</w:t>
      </w:r>
    </w:p>
    <w:p>
      <w:r>
        <w:t xml:space="preserve">pitää mielessä... kutsua homo espanjalainen tarkoittaa ei voi vielä ymmärtää sinua.</w:t>
      </w:r>
    </w:p>
    <w:p>
      <w:r>
        <w:rPr>
          <w:b/>
          <w:u w:val="single"/>
        </w:rPr>
        <w:t xml:space="preserve">9255</w:t>
      </w:r>
    </w:p>
    <w:p>
      <w:r>
        <w:t xml:space="preserve">@käyttäjä @käyttäjä melko paljon hes pieni mulkku homo tarvitsee perse hakata reality check ei ole paska</w:t>
      </w:r>
    </w:p>
    <w:p>
      <w:r>
        <w:rPr>
          <w:b/>
          <w:u w:val="single"/>
        </w:rPr>
        <w:t xml:space="preserve">9256</w:t>
      </w:r>
    </w:p>
    <w:p>
      <w:r>
        <w:t xml:space="preserve">@user retard.</w:t>
      </w:r>
    </w:p>
    <w:p>
      <w:r>
        <w:rPr>
          <w:b/>
          <w:u w:val="single"/>
        </w:rPr>
        <w:t xml:space="preserve">9257</w:t>
      </w:r>
    </w:p>
    <w:p>
      <w:r>
        <w:t xml:space="preserve">@user @user ching chong ching ching ching jackie chan</w:t>
      </w:r>
    </w:p>
    <w:p>
      <w:r>
        <w:rPr>
          <w:b/>
          <w:u w:val="single"/>
        </w:rPr>
        <w:t xml:space="preserve">9258</w:t>
      </w:r>
    </w:p>
    <w:p>
      <w:r>
        <w:t xml:space="preserve">@user (shithole maiden pojat ämmät verenvuoto mitä uniset silmät napata @url</w:t>
      </w:r>
    </w:p>
    <w:p>
      <w:r>
        <w:rPr>
          <w:b/>
          <w:u w:val="single"/>
        </w:rPr>
        <w:t xml:space="preserve">9259</w:t>
      </w:r>
    </w:p>
    <w:p>
      <w:r>
        <w:t xml:space="preserve">@käyttäjä @käyttäjä trans mies mongoloidi naisen tapahtuma. menee @url</w:t>
      </w:r>
    </w:p>
    <w:p>
      <w:r>
        <w:rPr>
          <w:b/>
          <w:u w:val="single"/>
        </w:rPr>
        <w:t xml:space="preserve">9260</w:t>
      </w:r>
    </w:p>
    <w:p>
      <w:r>
        <w:t xml:space="preserve">@user kohtelu kuin kohtelu dengistien luultavasti sanoisin lukea kirjan retard post b @url postitse</w:t>
      </w:r>
    </w:p>
    <w:p>
      <w:r>
        <w:rPr>
          <w:b/>
          <w:u w:val="single"/>
        </w:rPr>
        <w:t xml:space="preserve">9261</w:t>
      </w:r>
    </w:p>
    <w:p>
      <w:r>
        <w:t xml:space="preserve">@käyttäjä @käyttäjä @käyttäjä @käyttäjä alhaisen elämän ihmiset paskamaat. totuus aina kukkia karkkia.</w:t>
      </w:r>
    </w:p>
    <w:p>
      <w:r>
        <w:rPr>
          <w:b/>
          <w:u w:val="single"/>
        </w:rPr>
        <w:t xml:space="preserve">9262</w:t>
      </w:r>
    </w:p>
    <w:p>
      <w:r>
        <w:t xml:space="preserve">tbh ei olisi kova valua pakolaisia Euroopassa. eivät ole fiksuja. tehdä paljon melua. piirtää @url</w:t>
      </w:r>
    </w:p>
    <w:p>
      <w:r>
        <w:rPr>
          <w:b/>
          <w:u w:val="single"/>
        </w:rPr>
        <w:t xml:space="preserve">9263</w:t>
      </w:r>
    </w:p>
    <w:p>
      <w:r>
        <w:t xml:space="preserve">yksi päivä työ 3:30 aamulla vitun vasikka päätti mennä täysin retard @url @url</w:t>
      </w:r>
    </w:p>
    <w:p>
      <w:r>
        <w:rPr>
          <w:b/>
          <w:u w:val="single"/>
        </w:rPr>
        <w:t xml:space="preserve">9264</w:t>
      </w:r>
    </w:p>
    <w:p>
      <w:r>
        <w:t xml:space="preserve">Gary Twat? Gary Twat</w:t>
      </w:r>
    </w:p>
    <w:p>
      <w:r>
        <w:rPr>
          <w:b/>
          <w:u w:val="single"/>
        </w:rPr>
        <w:t xml:space="preserve">9265</w:t>
      </w:r>
    </w:p>
    <w:p>
      <w:r>
        <w:t xml:space="preserve">ampua ammuttu pieni homo ämmä. ya tyttö nähnyt tänä iltana tietää, mitä se on. on jotain sanottavaa @url</w:t>
      </w:r>
    </w:p>
    <w:p>
      <w:r>
        <w:rPr>
          <w:b/>
          <w:u w:val="single"/>
        </w:rPr>
        <w:t xml:space="preserve">9266</w:t>
      </w:r>
    </w:p>
    <w:p>
      <w:r>
        <w:t xml:space="preserve">kadehdin ihmisiä, jotka osaavat ilmaista tunteita kuulostamatta täysin jälkeenjääneeltä.</w:t>
      </w:r>
    </w:p>
    <w:p>
      <w:r>
        <w:rPr>
          <w:b/>
          <w:u w:val="single"/>
        </w:rPr>
        <w:t xml:space="preserve">9267</w:t>
      </w:r>
    </w:p>
    <w:p>
      <w:r>
        <w:t xml:space="preserve">@user gonna happen retarded kauppiaat saavat etf hyväksynnän</w:t>
      </w:r>
    </w:p>
    <w:p>
      <w:r>
        <w:rPr>
          <w:b/>
          <w:u w:val="single"/>
        </w:rPr>
        <w:t xml:space="preserve">9268</w:t>
      </w:r>
    </w:p>
    <w:p>
      <w:r>
        <w:t xml:space="preserve">@user wait. lost control dyke w/ @url</w:t>
      </w:r>
    </w:p>
    <w:p>
      <w:r>
        <w:rPr>
          <w:b/>
          <w:u w:val="single"/>
        </w:rPr>
        <w:t xml:space="preserve">9269</w:t>
      </w:r>
    </w:p>
    <w:p>
      <w:r>
        <w:t xml:space="preserve">@user ok hobi spic</w:t>
      </w:r>
    </w:p>
    <w:p>
      <w:r>
        <w:rPr>
          <w:b/>
          <w:u w:val="single"/>
        </w:rPr>
        <w:t xml:space="preserve">9270</w:t>
      </w:r>
    </w:p>
    <w:p>
      <w:r>
        <w:t xml:space="preserve">joka tapauksessa imma ottaa nokoset siellä on fasisteja kaikkialla paskiainen maa toivottavasti kuolee yeehaw</w:t>
      </w:r>
    </w:p>
    <w:p>
      <w:r>
        <w:rPr>
          <w:b/>
          <w:u w:val="single"/>
        </w:rPr>
        <w:t xml:space="preserve">9271</w:t>
      </w:r>
    </w:p>
    <w:p>
      <w:r>
        <w:t xml:space="preserve">fat mongy sotku tänään</w:t>
      </w:r>
    </w:p>
    <w:p>
      <w:r>
        <w:rPr>
          <w:b/>
          <w:u w:val="single"/>
        </w:rPr>
        <w:t xml:space="preserve">9272</w:t>
      </w:r>
    </w:p>
    <w:p>
      <w:r>
        <w:t xml:space="preserve">Okei todella amerikkalaiset vitun mongy @url</w:t>
      </w:r>
    </w:p>
    <w:p>
      <w:r>
        <w:rPr>
          <w:b/>
          <w:u w:val="single"/>
        </w:rPr>
        <w:t xml:space="preserve">9273</w:t>
      </w:r>
    </w:p>
    <w:p>
      <w:r>
        <w:t xml:space="preserve">ei kpop fanit kutsuvat kiinalainen ching chong ch*nks nähdä kukaan ulkopuolella Itä-Aasian fando @url @url</w:t>
      </w:r>
    </w:p>
    <w:p>
      <w:r>
        <w:rPr>
          <w:b/>
          <w:u w:val="single"/>
        </w:rPr>
        <w:t xml:space="preserve">9274</w:t>
      </w:r>
    </w:p>
    <w:p>
      <w:r>
        <w:t xml:space="preserve">etkö löydä hinttiä? se on hintti @url</w:t>
      </w:r>
    </w:p>
    <w:p>
      <w:r>
        <w:rPr>
          <w:b/>
          <w:u w:val="single"/>
        </w:rPr>
        <w:t xml:space="preserve">9275</w:t>
      </w:r>
    </w:p>
    <w:p>
      <w:r>
        <w:t xml:space="preserve">auto watch subhuman(?:w*arab)w*raghead zoe --autopull</w:t>
      </w:r>
    </w:p>
    <w:p>
      <w:r>
        <w:rPr>
          <w:b/>
          <w:u w:val="single"/>
        </w:rPr>
        <w:t xml:space="preserve">9276</w:t>
      </w:r>
    </w:p>
    <w:p>
      <w:r>
        <w:t xml:space="preserve">saat u puhua u puhua kuin retard</w:t>
      </w:r>
    </w:p>
    <w:p>
      <w:r>
        <w:rPr>
          <w:b/>
          <w:u w:val="single"/>
        </w:rPr>
        <w:t xml:space="preserve">9277</w:t>
      </w:r>
    </w:p>
    <w:p>
      <w:r>
        <w:t xml:space="preserve">juhlivat??????? curry antaa smash homo mongoloidi naida</w:t>
      </w:r>
    </w:p>
    <w:p>
      <w:r>
        <w:rPr>
          <w:b/>
          <w:u w:val="single"/>
        </w:rPr>
        <w:t xml:space="preserve">9278</w:t>
      </w:r>
    </w:p>
    <w:p>
      <w:r>
        <w:t xml:space="preserve">@käyttäjä pojat pojat pojat.....until feminazi äidit voittaa myrkyllinen maskuliinisuus niitä.</w:t>
      </w:r>
    </w:p>
    <w:p>
      <w:r>
        <w:rPr>
          <w:b/>
          <w:u w:val="single"/>
        </w:rPr>
        <w:t xml:space="preserve">9279</w:t>
      </w:r>
    </w:p>
    <w:p>
      <w:r>
        <w:t xml:space="preserve">@user joven hääyö: halusi pencilnvicente: ostan mongolin tehtaan younjoven:</w:t>
      </w:r>
    </w:p>
    <w:p>
      <w:r>
        <w:rPr>
          <w:b/>
          <w:u w:val="single"/>
        </w:rPr>
        <w:t xml:space="preserve">9280</w:t>
      </w:r>
    </w:p>
    <w:p>
      <w:r>
        <w:t xml:space="preserve">@user shut retard</w:t>
      </w:r>
    </w:p>
    <w:p>
      <w:r>
        <w:rPr>
          <w:b/>
          <w:u w:val="single"/>
        </w:rPr>
        <w:t xml:space="preserve">9281</w:t>
      </w:r>
    </w:p>
    <w:p>
      <w:r>
        <w:t xml:space="preserve">fuck ching chong siopao dimsum shit sa kysymys 3 ???? cant understand cant c n e x u l z e kasi vague</w:t>
      </w:r>
    </w:p>
    <w:p>
      <w:r>
        <w:rPr>
          <w:b/>
          <w:u w:val="single"/>
        </w:rPr>
        <w:t xml:space="preserve">9282</w:t>
      </w:r>
    </w:p>
    <w:p>
      <w:r>
        <w:t xml:space="preserve">Tammy Bruce: ulkomaalaiset tuovat tauteja rajan yli - washington times @url</w:t>
      </w:r>
    </w:p>
    <w:p>
      <w:r>
        <w:rPr>
          <w:b/>
          <w:u w:val="single"/>
        </w:rPr>
        <w:t xml:space="preserve">9283</w:t>
      </w:r>
    </w:p>
    <w:p>
      <w:r>
        <w:t xml:space="preserve">amerikka maksaa takaisin ching chong bing bong perseen neekerit @url</w:t>
      </w:r>
    </w:p>
    <w:p>
      <w:r>
        <w:rPr>
          <w:b/>
          <w:u w:val="single"/>
        </w:rPr>
        <w:t xml:space="preserve">9284</w:t>
      </w:r>
    </w:p>
    <w:p>
      <w:r>
        <w:t xml:space="preserve">#xfactor2018 twat paneeli muovi jenkki ääni ? ffs ärsyttävä ääni olen koskaan @url</w:t>
      </w:r>
    </w:p>
    <w:p>
      <w:r>
        <w:rPr>
          <w:b/>
          <w:u w:val="single"/>
        </w:rPr>
        <w:t xml:space="preserve">9285</w:t>
      </w:r>
    </w:p>
    <w:p>
      <w:r>
        <w:t xml:space="preserve">Uskooko kukaan häntä? 24 tuntia mietiskelyä homo jo muuttanut mielensä: se' @url</w:t>
      </w:r>
    </w:p>
    <w:p>
      <w:r>
        <w:rPr>
          <w:b/>
          <w:u w:val="single"/>
        </w:rPr>
        <w:t xml:space="preserve">9286</w:t>
      </w:r>
    </w:p>
    <w:p>
      <w:r>
        <w:t xml:space="preserve">Joka tapauksessa Harry Styles voisi kutsua likainen spic id silti munch persereikä häpeä</w:t>
      </w:r>
    </w:p>
    <w:p>
      <w:r>
        <w:rPr>
          <w:b/>
          <w:u w:val="single"/>
        </w:rPr>
        <w:t xml:space="preserve">9287</w:t>
      </w:r>
    </w:p>
    <w:p>
      <w:r>
        <w:t xml:space="preserve">@user uhm ?! need explain making wrong say gook chink spic mick heb common disc @url</w:t>
      </w:r>
    </w:p>
    <w:p>
      <w:r>
        <w:rPr>
          <w:b/>
          <w:u w:val="single"/>
        </w:rPr>
        <w:t xml:space="preserve">9288</w:t>
      </w:r>
    </w:p>
    <w:p>
      <w:r>
        <w:t xml:space="preserve">@käyttäjä @käyttäjä @käyttäjä @käyttäjä trumpin kysymys 'shithole' maat täynnä ruskeita ihmisiä. @url</w:t>
      </w:r>
    </w:p>
    <w:p>
      <w:r>
        <w:rPr>
          <w:b/>
          <w:u w:val="single"/>
        </w:rPr>
        <w:t xml:space="preserve">9289</w:t>
      </w:r>
    </w:p>
    <w:p>
      <w:r>
        <w:t xml:space="preserve">viime yönä baari kusipää veti puhdistus veitsi hieman hinaus sota @url</w:t>
      </w:r>
    </w:p>
    <w:p>
      <w:r>
        <w:rPr>
          <w:b/>
          <w:u w:val="single"/>
        </w:rPr>
        <w:t xml:space="preserve">9290</w:t>
      </w:r>
    </w:p>
    <w:p>
      <w:r>
        <w:t xml:space="preserve">Vittu. @käyttäjä ilmoittaa jumalanpilkasta? @user @url</w:t>
      </w:r>
    </w:p>
    <w:p>
      <w:r>
        <w:rPr>
          <w:b/>
          <w:u w:val="single"/>
        </w:rPr>
        <w:t xml:space="preserve">9291</w:t>
      </w:r>
    </w:p>
    <w:p>
      <w:r>
        <w:t xml:space="preserve">hän on oikeassa... potkaistaan jokaista alt-right retard da pallit... got noth'n anything. nfree shot @url</w:t>
      </w:r>
    </w:p>
    <w:p>
      <w:r>
        <w:rPr>
          <w:b/>
          <w:u w:val="single"/>
        </w:rPr>
        <w:t xml:space="preserve">9292</w:t>
      </w:r>
    </w:p>
    <w:p>
      <w:r>
        <w:t xml:space="preserve">menossa yliopisto lähes käsittämättömiä pakolaisia.</w:t>
      </w:r>
    </w:p>
    <w:p>
      <w:r>
        <w:rPr>
          <w:b/>
          <w:u w:val="single"/>
        </w:rPr>
        <w:t xml:space="preserve">9293</w:t>
      </w:r>
    </w:p>
    <w:p>
      <w:r>
        <w:t xml:space="preserve">@käyttäjä @käyttäjä sanoa ching chong aika?</w:t>
      </w:r>
    </w:p>
    <w:p>
      <w:r>
        <w:rPr>
          <w:b/>
          <w:u w:val="single"/>
        </w:rPr>
        <w:t xml:space="preserve">9294</w:t>
      </w:r>
    </w:p>
    <w:p>
      <w:r>
        <w:t xml:space="preserve">kova katsella. vittu leikata sitä. yli sanojen @url</w:t>
      </w:r>
    </w:p>
    <w:p>
      <w:r>
        <w:rPr>
          <w:b/>
          <w:u w:val="single"/>
        </w:rPr>
        <w:t xml:space="preserve">9295</w:t>
      </w:r>
    </w:p>
    <w:p>
      <w:r>
        <w:t xml:space="preserve">@käyttäjä @käyttäjä olen espanjalainen sano rakentaa muuri!!!!</w:t>
      </w:r>
    </w:p>
    <w:p>
      <w:r>
        <w:rPr>
          <w:b/>
          <w:u w:val="single"/>
        </w:rPr>
        <w:t xml:space="preserve">9296</w:t>
      </w:r>
    </w:p>
    <w:p>
      <w:r>
        <w:t xml:space="preserve">lasten on parempi elää pallojen paskamaassa.</w:t>
      </w:r>
    </w:p>
    <w:p>
      <w:r>
        <w:rPr>
          <w:b/>
          <w:u w:val="single"/>
        </w:rPr>
        <w:t xml:space="preserve">9297</w:t>
      </w:r>
    </w:p>
    <w:p>
      <w:r>
        <w:t xml:space="preserve">@user dont speak ching chong bing bong sorry</w:t>
      </w:r>
    </w:p>
    <w:p>
      <w:r>
        <w:rPr>
          <w:b/>
          <w:u w:val="single"/>
        </w:rPr>
        <w:t xml:space="preserve">9298</w:t>
      </w:r>
    </w:p>
    <w:p>
      <w:r>
        <w:t xml:space="preserve">@user haju kuin pieraisi arted ab kunnia roll f's jälkeenjäänyt</w:t>
      </w:r>
    </w:p>
    <w:p>
      <w:r>
        <w:rPr>
          <w:b/>
          <w:u w:val="single"/>
        </w:rPr>
        <w:t xml:space="preserve">9299</w:t>
      </w:r>
    </w:p>
    <w:p>
      <w:r>
        <w:t xml:space="preserve">surullisin anime, koska hän on jälkeenjäänyt.</w:t>
      </w:r>
    </w:p>
    <w:p>
      <w:r>
        <w:rPr>
          <w:b/>
          <w:u w:val="single"/>
        </w:rPr>
        <w:t xml:space="preserve">9300</w:t>
      </w:r>
    </w:p>
    <w:p>
      <w:r>
        <w:t xml:space="preserve">11. kertoi vanhemmille. vanhemmat maahanmuuttajat eivät tienneet ilmoittaa siitä. vaimo täti fo @url</w:t>
      </w:r>
    </w:p>
    <w:p>
      <w:r>
        <w:rPr>
          <w:b/>
          <w:u w:val="single"/>
        </w:rPr>
        <w:t xml:space="preserve">9301</w:t>
      </w:r>
    </w:p>
    <w:p>
      <w:r>
        <w:t xml:space="preserve">justin tucker mongoloidi</w:t>
      </w:r>
    </w:p>
    <w:p>
      <w:r>
        <w:rPr>
          <w:b/>
          <w:u w:val="single"/>
        </w:rPr>
        <w:t xml:space="preserve">9302</w:t>
      </w:r>
    </w:p>
    <w:p>
      <w:r>
        <w:t xml:space="preserve">ongelma frank? homo? hei mene syömään äidin persereikä ulos. hei - vittu vittu vittu f @url</w:t>
      </w:r>
    </w:p>
    <w:p>
      <w:r>
        <w:rPr>
          <w:b/>
          <w:u w:val="single"/>
        </w:rPr>
        <w:t xml:space="preserve">9303</w:t>
      </w:r>
    </w:p>
    <w:p>
      <w:r>
        <w:t xml:space="preserve">typerä rasvainen espanjalainen Ayoze aloittaa ensi viikolla, minä sitoudun.</w:t>
      </w:r>
    </w:p>
    <w:p>
      <w:r>
        <w:rPr>
          <w:b/>
          <w:u w:val="single"/>
        </w:rPr>
        <w:t xml:space="preserve">9304</w:t>
      </w:r>
    </w:p>
    <w:p>
      <w:r>
        <w:t xml:space="preserve">Aina liberaalit uhkaavat, että minua karkotetaan maasta, kun kannatan Trumpia. @url</w:t>
      </w:r>
    </w:p>
    <w:p>
      <w:r>
        <w:rPr>
          <w:b/>
          <w:u w:val="single"/>
        </w:rPr>
        <w:t xml:space="preserve">9305</w:t>
      </w:r>
    </w:p>
    <w:p>
      <w:r>
        <w:t xml:space="preserve">@käyttäjä hauskaa olen twat luulen alkoi jättää huomiotta</w:t>
      </w:r>
    </w:p>
    <w:p>
      <w:r>
        <w:rPr>
          <w:b/>
          <w:u w:val="single"/>
        </w:rPr>
        <w:t xml:space="preserve">9306</w:t>
      </w:r>
    </w:p>
    <w:p>
      <w:r>
        <w:t xml:space="preserve">@user hauska vasemmistolainen aina projisoi moraalia ihmisiä. antaa miljardeja terrorin valtio @url</w:t>
      </w:r>
    </w:p>
    <w:p>
      <w:r>
        <w:rPr>
          <w:b/>
          <w:u w:val="single"/>
        </w:rPr>
        <w:t xml:space="preserve">9307</w:t>
      </w:r>
    </w:p>
    <w:p>
      <w:r>
        <w:t xml:space="preserve">@user delete ominaisuus on muutenkin jälkeenjäänyt... poistaisiko joku jotain maksettua? kuten @url?</w:t>
      </w:r>
    </w:p>
    <w:p>
      <w:r>
        <w:rPr>
          <w:b/>
          <w:u w:val="single"/>
        </w:rPr>
        <w:t xml:space="preserve">9308</w:t>
      </w:r>
    </w:p>
    <w:p>
      <w:r>
        <w:t xml:space="preserve">@user @user molemmat. ammattitaitoinen ihmiskuljettaja pelastaa jälkeenjääneen tekoälytyön vielä. com @url</w:t>
      </w:r>
    </w:p>
    <w:p>
      <w:r>
        <w:rPr>
          <w:b/>
          <w:u w:val="single"/>
        </w:rPr>
        <w:t xml:space="preserve">9309</w:t>
      </w:r>
    </w:p>
    <w:p>
      <w:r>
        <w:t xml:space="preserve">@user @user shut retard @url</w:t>
      </w:r>
    </w:p>
    <w:p>
      <w:r>
        <w:rPr>
          <w:b/>
          <w:u w:val="single"/>
        </w:rPr>
        <w:t xml:space="preserve">9310</w:t>
      </w:r>
    </w:p>
    <w:p>
      <w:r>
        <w:t xml:space="preserve">@user sanoi ryhmän viestissä kutsutaan pohjimmiltaan jälkeenjäänyt ei edes Dodgers fani lol. yksinkertainen.</w:t>
      </w:r>
    </w:p>
    <w:p>
      <w:r>
        <w:rPr>
          <w:b/>
          <w:u w:val="single"/>
        </w:rPr>
        <w:t xml:space="preserve">9311</w:t>
      </w:r>
    </w:p>
    <w:p>
      <w:r>
        <w:t xml:space="preserve">laittomat maahanmuuttajat on kuljetettava kotiin!</w:t>
      </w:r>
    </w:p>
    <w:p>
      <w:r>
        <w:rPr>
          <w:b/>
          <w:u w:val="single"/>
        </w:rPr>
        <w:t xml:space="preserve">9312</w:t>
      </w:r>
    </w:p>
    <w:p>
      <w:r>
        <w:t xml:space="preserve">@user gotta pick espanjalainen cus ei voi espanjalainen perse perhe butchering vauvan nimi lmao</w:t>
      </w:r>
    </w:p>
    <w:p>
      <w:r>
        <w:rPr>
          <w:b/>
          <w:u w:val="single"/>
        </w:rPr>
        <w:t xml:space="preserve">9313</w:t>
      </w:r>
    </w:p>
    <w:p>
      <w:r>
        <w:t xml:space="preserve">peli glitched kusipää täydellinen haasteet kuten 4 kertaa todella laskea</w:t>
      </w:r>
    </w:p>
    <w:p>
      <w:r>
        <w:rPr>
          <w:b/>
          <w:u w:val="single"/>
        </w:rPr>
        <w:t xml:space="preserve">9314</w:t>
      </w:r>
    </w:p>
    <w:p>
      <w:r>
        <w:t xml:space="preserve">videot isoisät lihava homo vitun homo isoisät negro homo itsetyydytys peperonity homo fetissi kuvia</w:t>
      </w:r>
    </w:p>
    <w:p>
      <w:r>
        <w:rPr>
          <w:b/>
          <w:u w:val="single"/>
        </w:rPr>
        <w:t xml:space="preserve">9315</w:t>
      </w:r>
    </w:p>
    <w:p>
      <w:r>
        <w:t xml:space="preserve">meni ohi naamiaisasuliike Southside n siellä on todellinen vitun portsarit ulkopuolella ya cunt kuvitella kb'd @url</w:t>
      </w:r>
    </w:p>
    <w:p>
      <w:r>
        <w:rPr>
          <w:b/>
          <w:u w:val="single"/>
        </w:rPr>
        <w:t xml:space="preserve">9316</w:t>
      </w:r>
    </w:p>
    <w:p>
      <w:r>
        <w:t xml:space="preserve">@user mongy like</w:t>
      </w:r>
    </w:p>
    <w:p>
      <w:r>
        <w:rPr>
          <w:b/>
          <w:u w:val="single"/>
        </w:rPr>
        <w:t xml:space="preserve">9317</w:t>
      </w:r>
    </w:p>
    <w:p>
      <w:r>
        <w:t xml:space="preserve">@user trump painaisi voittaa argumentti paskanreiän maissa. olen varma, että aikuiset le @url</w:t>
      </w:r>
    </w:p>
    <w:p>
      <w:r>
        <w:rPr>
          <w:b/>
          <w:u w:val="single"/>
        </w:rPr>
        <w:t xml:space="preserve">9318</w:t>
      </w:r>
    </w:p>
    <w:p>
      <w:r>
        <w:t xml:space="preserve">@user @user @user melko varmasti kutsui spic jo neljä kertaa</w:t>
      </w:r>
    </w:p>
    <w:p>
      <w:r>
        <w:rPr>
          <w:b/>
          <w:u w:val="single"/>
        </w:rPr>
        <w:t xml:space="preserve">9319</w:t>
      </w:r>
    </w:p>
    <w:p>
      <w:r>
        <w:t xml:space="preserve">kuten muistaa ikoninen neekeri twiitti</w:t>
      </w:r>
    </w:p>
    <w:p>
      <w:r>
        <w:rPr>
          <w:b/>
          <w:u w:val="single"/>
        </w:rPr>
        <w:t xml:space="preserve">9320</w:t>
      </w:r>
    </w:p>
    <w:p>
      <w:r>
        <w:t xml:space="preserve">@käyttäjä meni täysin retard</w:t>
      </w:r>
    </w:p>
    <w:p>
      <w:r>
        <w:rPr>
          <w:b/>
          <w:u w:val="single"/>
        </w:rPr>
        <w:t xml:space="preserve">9321</w:t>
      </w:r>
    </w:p>
    <w:p>
      <w:r>
        <w:t xml:space="preserve">@user @user @user joo pitkä west ham fanit ok .fuking retard</w:t>
      </w:r>
    </w:p>
    <w:p>
      <w:r>
        <w:rPr>
          <w:b/>
          <w:u w:val="single"/>
        </w:rPr>
        <w:t xml:space="preserve">9322</w:t>
      </w:r>
    </w:p>
    <w:p>
      <w:r>
        <w:t xml:space="preserve">@user @user nah kahva totuus meni kuin retard vahingoittaa koska @url</w:t>
      </w:r>
    </w:p>
    <w:p>
      <w:r>
        <w:rPr>
          <w:b/>
          <w:u w:val="single"/>
        </w:rPr>
        <w:t xml:space="preserve">9323</w:t>
      </w:r>
    </w:p>
    <w:p>
      <w:r>
        <w:t xml:space="preserve">minä: h-nnnmy mom : know faggot disappintment</w:t>
      </w:r>
    </w:p>
    <w:p>
      <w:r>
        <w:rPr>
          <w:b/>
          <w:u w:val="single"/>
        </w:rPr>
        <w:t xml:space="preserve">9324</w:t>
      </w:r>
    </w:p>
    <w:p>
      <w:r>
        <w:t xml:space="preserve">@user ching chong sata</w:t>
      </w:r>
    </w:p>
    <w:p>
      <w:r>
        <w:rPr>
          <w:b/>
          <w:u w:val="single"/>
        </w:rPr>
        <w:t xml:space="preserve">9325</w:t>
      </w:r>
    </w:p>
    <w:p>
      <w:r>
        <w:t xml:space="preserve">kiinalaiset ravintolat musta perjantai liiketoimintaa tänä iltana. ainakin bostonin alueella...ching chong.</w:t>
      </w:r>
    </w:p>
    <w:p>
      <w:r>
        <w:rPr>
          <w:b/>
          <w:u w:val="single"/>
        </w:rPr>
        <w:t xml:space="preserve">9326</w:t>
      </w:r>
    </w:p>
    <w:p>
      <w:r>
        <w:t xml:space="preserve">casey juoksee 7 vuotta haen ehdokkuutta juoksu alustan kutsuu cunt joka tapahtuma.</w:t>
      </w:r>
    </w:p>
    <w:p>
      <w:r>
        <w:rPr>
          <w:b/>
          <w:u w:val="single"/>
        </w:rPr>
        <w:t xml:space="preserve">9327</w:t>
      </w:r>
    </w:p>
    <w:p>
      <w:r>
        <w:t xml:space="preserve">@käyttäjä @käyttäjä @käyttäjä @käyttäjä trump oranssi presbyteerinen mongoloidi.</w:t>
      </w:r>
    </w:p>
    <w:p>
      <w:r>
        <w:rPr>
          <w:b/>
          <w:u w:val="single"/>
        </w:rPr>
        <w:t xml:space="preserve">9328</w:t>
      </w:r>
    </w:p>
    <w:p>
      <w:r>
        <w:t xml:space="preserve">@user @user @user im chinaman vietcong</w:t>
      </w:r>
    </w:p>
    <w:p>
      <w:r>
        <w:rPr>
          <w:b/>
          <w:u w:val="single"/>
        </w:rPr>
        <w:t xml:space="preserve">9329</w:t>
      </w:r>
    </w:p>
    <w:p>
      <w:r>
        <w:t xml:space="preserve">@user fine dyke</w:t>
      </w:r>
    </w:p>
    <w:p>
      <w:r>
        <w:rPr>
          <w:b/>
          <w:u w:val="single"/>
        </w:rPr>
        <w:t xml:space="preserve">9330</w:t>
      </w:r>
    </w:p>
    <w:p>
      <w:r>
        <w:t xml:space="preserve">@käyttäjä @käyttäjä @käyttäjä @käyttäjä kirjaimellisesti pyörii ympyröitä mongoli.</w:t>
      </w:r>
    </w:p>
    <w:p>
      <w:r>
        <w:rPr>
          <w:b/>
          <w:u w:val="single"/>
        </w:rPr>
        <w:t xml:space="preserve">9331</w:t>
      </w:r>
    </w:p>
    <w:p>
      <w:r>
        <w:t xml:space="preserve">@käyttäjä @käyttäjä @käyttäjä @käyttäjä whatnskip hauska vittu rakastan häntä. hän on retard hän on legenda</w:t>
      </w:r>
    </w:p>
    <w:p>
      <w:r>
        <w:rPr>
          <w:b/>
          <w:u w:val="single"/>
        </w:rPr>
        <w:t xml:space="preserve">9332</w:t>
      </w:r>
    </w:p>
    <w:p>
      <w:r>
        <w:t xml:space="preserve">afrikka on täynnä paskaloukkuja. etelä-amerikka samoin. arabimaat pärjäävät paremmin öljyn ansiosta @url.</w:t>
      </w:r>
    </w:p>
    <w:p>
      <w:r>
        <w:rPr>
          <w:b/>
          <w:u w:val="single"/>
        </w:rPr>
        <w:t xml:space="preserve">9333</w:t>
      </w:r>
    </w:p>
    <w:p>
      <w:r>
        <w:t xml:space="preserve">1. pelon lietsominen pakolaisia kansainvälisillä vesillä odottamassa laboa.</w:t>
      </w:r>
    </w:p>
    <w:p>
      <w:r>
        <w:rPr>
          <w:b/>
          <w:u w:val="single"/>
        </w:rPr>
        <w:t xml:space="preserve">9334</w:t>
      </w:r>
    </w:p>
    <w:p>
      <w:r>
        <w:t xml:space="preserve">täysi kusipää !!! @url</w:t>
      </w:r>
    </w:p>
    <w:p>
      <w:r>
        <w:rPr>
          <w:b/>
          <w:u w:val="single"/>
        </w:rPr>
        <w:t xml:space="preserve">9335</w:t>
      </w:r>
    </w:p>
    <w:p>
      <w:r>
        <w:t xml:space="preserve">@user ching ching chong chong rootbox ohhh sai youtube rahaa!!!!</w:t>
      </w:r>
    </w:p>
    <w:p>
      <w:r>
        <w:rPr>
          <w:b/>
          <w:u w:val="single"/>
        </w:rPr>
        <w:t xml:space="preserve">9336</w:t>
      </w:r>
    </w:p>
    <w:p>
      <w:r>
        <w:t xml:space="preserve">britannia 2018. kolmannen maailman shithole.nna maan sharia johtajat leikata klitorikset vauvojen tyttöjen wi @url</w:t>
      </w:r>
    </w:p>
    <w:p>
      <w:r>
        <w:rPr>
          <w:b/>
          <w:u w:val="single"/>
        </w:rPr>
        <w:t xml:space="preserve">9337</w:t>
      </w:r>
    </w:p>
    <w:p>
      <w:r>
        <w:t xml:space="preserve">löysi jokainen alkuperää Afrikka ääneen sanoa neekeri? #nohatejustasking</w:t>
      </w:r>
    </w:p>
    <w:p>
      <w:r>
        <w:rPr>
          <w:b/>
          <w:u w:val="single"/>
        </w:rPr>
        <w:t xml:space="preserve">9338</w:t>
      </w:r>
    </w:p>
    <w:p>
      <w:r>
        <w:t xml:space="preserve">@user cant understamd shit ching chong</w:t>
      </w:r>
    </w:p>
    <w:p>
      <w:r>
        <w:rPr>
          <w:b/>
          <w:u w:val="single"/>
        </w:rPr>
        <w:t xml:space="preserve">9339</w:t>
      </w:r>
    </w:p>
    <w:p>
      <w:r>
        <w:t xml:space="preserve">soitti kodak black viimeiset 8 kappaletta tyttö tuli sanoi täytyy jälkeenjäänyt kuin musiikki @url</w:t>
      </w:r>
    </w:p>
    <w:p>
      <w:r>
        <w:rPr>
          <w:b/>
          <w:u w:val="single"/>
        </w:rPr>
        <w:t xml:space="preserve">9340</w:t>
      </w:r>
    </w:p>
    <w:p>
      <w:r>
        <w:t xml:space="preserve">nähnyt käsitellä vieraita näyttää? antaa break.nnif vasemmistolainen hyökkäys calli @url</w:t>
      </w:r>
    </w:p>
    <w:p>
      <w:r>
        <w:rPr>
          <w:b/>
          <w:u w:val="single"/>
        </w:rPr>
        <w:t xml:space="preserve">9341</w:t>
      </w:r>
    </w:p>
    <w:p>
      <w:r>
        <w:t xml:space="preserve">@user onnellista syntymäpäivää kusipää x</w:t>
      </w:r>
    </w:p>
    <w:p>
      <w:r>
        <w:rPr>
          <w:b/>
          <w:u w:val="single"/>
        </w:rPr>
        <w:t xml:space="preserve">9342</w:t>
      </w:r>
    </w:p>
    <w:p>
      <w:r>
        <w:t xml:space="preserve">@käyttäjä @käyttäjä @käyttäjä @käyttäjä @käyttäjä @käyttäjä @käyttäjä @käyttäjä käyttää tykkää retard lmao</w:t>
      </w:r>
    </w:p>
    <w:p>
      <w:r>
        <w:rPr>
          <w:b/>
          <w:u w:val="single"/>
        </w:rPr>
        <w:t xml:space="preserve">9343</w:t>
      </w:r>
    </w:p>
    <w:p>
      <w:r>
        <w:t xml:space="preserve">@user @user käännyttää pakolaiset pois? jättää sairaat huomiotta? käyttää kampanjarahoja maksaa @url</w:t>
      </w:r>
    </w:p>
    <w:p>
      <w:r>
        <w:rPr>
          <w:b/>
          <w:u w:val="single"/>
        </w:rPr>
        <w:t xml:space="preserve">9344</w:t>
      </w:r>
    </w:p>
    <w:p>
      <w:r>
        <w:t xml:space="preserve">@user urarikollinen kiinalainen säännöllinen puhuja mainita tarpeeksi kuuluvasti viimeisellä neljänneksellä 2014 al qaida @url @url</w:t>
      </w:r>
    </w:p>
    <w:p>
      <w:r>
        <w:rPr>
          <w:b/>
          <w:u w:val="single"/>
        </w:rPr>
        <w:t xml:space="preserve">9345</w:t>
      </w:r>
    </w:p>
    <w:p>
      <w:r>
        <w:t xml:space="preserve">@user @user @user @user @user seuraa likaista juutalaista</w:t>
      </w:r>
    </w:p>
    <w:p>
      <w:r>
        <w:rPr>
          <w:b/>
          <w:u w:val="single"/>
        </w:rPr>
        <w:t xml:space="preserve">9346</w:t>
      </w:r>
    </w:p>
    <w:p>
      <w:r>
        <w:t xml:space="preserve">24 tuntia swakopmund namibia #matkailu #africa #ttot @url</w:t>
      </w:r>
    </w:p>
    <w:p>
      <w:r>
        <w:rPr>
          <w:b/>
          <w:u w:val="single"/>
        </w:rPr>
        <w:t xml:space="preserve">9347</w:t>
      </w:r>
    </w:p>
    <w:p>
      <w:r>
        <w:t xml:space="preserve">vanhat lesbot nimeltään baby dyke olen: loukkaantunut. olen 24-vuotias.</w:t>
      </w:r>
    </w:p>
    <w:p>
      <w:r>
        <w:rPr>
          <w:b/>
          <w:u w:val="single"/>
        </w:rPr>
        <w:t xml:space="preserve">9348</w:t>
      </w:r>
    </w:p>
    <w:p>
      <w:r>
        <w:t xml:space="preserve">@user täysin samaa mieltä. sana jälkeenjäänyt poliittisesti epäkorrekti, joka on soittaisi Dave Robertsille.</w:t>
      </w:r>
    </w:p>
    <w:p>
      <w:r>
        <w:rPr>
          <w:b/>
          <w:u w:val="single"/>
        </w:rPr>
        <w:t xml:space="preserve">9349</w:t>
      </w:r>
    </w:p>
    <w:p>
      <w:r>
        <w:t xml:space="preserve">@käyttäjä @käyttäjä susi blizzard vaikuttaa lähes jälkeenjääneeltä arviolta.</w:t>
      </w:r>
    </w:p>
    <w:p>
      <w:r>
        <w:rPr>
          <w:b/>
          <w:u w:val="single"/>
        </w:rPr>
        <w:t xml:space="preserve">9350</w:t>
      </w:r>
    </w:p>
    <w:p>
      <w:r>
        <w:t xml:space="preserve">12 laittomien maahanmuuttajien rikostuomioita vilpillisesti väitetty @url</w:t>
      </w:r>
    </w:p>
    <w:p>
      <w:r>
        <w:rPr>
          <w:b/>
          <w:u w:val="single"/>
        </w:rPr>
        <w:t xml:space="preserve">9351</w:t>
      </w:r>
    </w:p>
    <w:p>
      <w:r>
        <w:t xml:space="preserve">dave roberts sertifioitu jälkeenjäänyt</w:t>
      </w:r>
    </w:p>
    <w:p>
      <w:r>
        <w:rPr>
          <w:b/>
          <w:u w:val="single"/>
        </w:rPr>
        <w:t xml:space="preserve">9352</w:t>
      </w:r>
    </w:p>
    <w:p>
      <w:r>
        <w:t xml:space="preserve">keskustelua siitä, kutsuuko lattia verbaalisesti loukkaava mega kala päättyy kutsuu homo terve tapa elää.</w:t>
      </w:r>
    </w:p>
    <w:p>
      <w:r>
        <w:rPr>
          <w:b/>
          <w:u w:val="single"/>
        </w:rPr>
        <w:t xml:space="preserve">9353</w:t>
      </w:r>
    </w:p>
    <w:p>
      <w:r>
        <w:t xml:space="preserve">@user vitun retard</w:t>
      </w:r>
    </w:p>
    <w:p>
      <w:r>
        <w:rPr>
          <w:b/>
          <w:u w:val="single"/>
        </w:rPr>
        <w:t xml:space="preserve">9354</w:t>
      </w:r>
    </w:p>
    <w:p>
      <w:r>
        <w:t xml:space="preserve">@käyttäjä @käyttäjä lopeta paska juutalainen veri kädet retard.nnred hats = blac @url @url</w:t>
      </w:r>
    </w:p>
    <w:p>
      <w:r>
        <w:rPr>
          <w:b/>
          <w:u w:val="single"/>
        </w:rPr>
        <w:t xml:space="preserve">9355</w:t>
      </w:r>
    </w:p>
    <w:p>
      <w:r>
        <w:t xml:space="preserve">nyc shithole maa jumala nopeasti tuhosi rudy rakentaa häpeämätön @url</w:t>
      </w:r>
    </w:p>
    <w:p>
      <w:r>
        <w:rPr>
          <w:b/>
          <w:u w:val="single"/>
        </w:rPr>
        <w:t xml:space="preserve">9356</w:t>
      </w:r>
    </w:p>
    <w:p>
      <w:r>
        <w:t xml:space="preserve">maa paskiainen nn#usa hyökkää ihmisten kimppuun #tietokoneet #piina #aivoraiskaus @url</w:t>
      </w:r>
    </w:p>
    <w:p>
      <w:r>
        <w:rPr>
          <w:b/>
          <w:u w:val="single"/>
        </w:rPr>
        <w:t xml:space="preserve">9357</w:t>
      </w:r>
    </w:p>
    <w:p>
      <w:r>
        <w:t xml:space="preserve">@user hyvin vanhemmat liken'carikla ching chong kaveri college'</w:t>
      </w:r>
    </w:p>
    <w:p>
      <w:r>
        <w:rPr>
          <w:b/>
          <w:u w:val="single"/>
        </w:rPr>
        <w:t xml:space="preserve">9358</w:t>
      </w:r>
    </w:p>
    <w:p>
      <w:r>
        <w:t xml:space="preserve">#feminisaatio #pakotettufem #hintti #sissifikaatio #lutkakoulutus katso klippi @url @url @url</w:t>
      </w:r>
    </w:p>
    <w:p>
      <w:r>
        <w:rPr>
          <w:b/>
          <w:u w:val="single"/>
        </w:rPr>
        <w:t xml:space="preserve">9359</w:t>
      </w:r>
    </w:p>
    <w:p>
      <w:r>
        <w:t xml:space="preserve">Muista aina mennä täysin retard ehkä takaisin. @url</w:t>
      </w:r>
    </w:p>
    <w:p>
      <w:r>
        <w:rPr>
          <w:b/>
          <w:u w:val="single"/>
        </w:rPr>
        <w:t xml:space="preserve">9360</w:t>
      </w:r>
    </w:p>
    <w:p>
      <w:r>
        <w:t xml:space="preserve">@käyttäjä @käyttäjä @käyttäjä @käyttäjä syödä lihaa - beside point.nthis kusipää metsästys trophy pos @url @url</w:t>
      </w:r>
    </w:p>
    <w:p>
      <w:r>
        <w:rPr>
          <w:b/>
          <w:u w:val="single"/>
        </w:rPr>
        <w:t xml:space="preserve">9361</w:t>
      </w:r>
    </w:p>
    <w:p>
      <w:r>
        <w:t xml:space="preserve">@user @user @user vitun retard</w:t>
      </w:r>
    </w:p>
    <w:p>
      <w:r>
        <w:rPr>
          <w:b/>
          <w:u w:val="single"/>
        </w:rPr>
        <w:t xml:space="preserve">9362</w:t>
      </w:r>
    </w:p>
    <w:p>
      <w:r>
        <w:t xml:space="preserve">@käyttäjä @käyttäjä näyttää lesbo bruh</w:t>
      </w:r>
    </w:p>
    <w:p>
      <w:r>
        <w:rPr>
          <w:b/>
          <w:u w:val="single"/>
        </w:rPr>
        <w:t xml:space="preserve">9363</w:t>
      </w:r>
    </w:p>
    <w:p>
      <w:r>
        <w:t xml:space="preserve">@user lmfao sano kusipää etsiä muualta</w:t>
      </w:r>
    </w:p>
    <w:p>
      <w:r>
        <w:rPr>
          <w:b/>
          <w:u w:val="single"/>
        </w:rPr>
        <w:t xml:space="preserve">9364</w:t>
      </w:r>
    </w:p>
    <w:p>
      <w:r>
        <w:t xml:space="preserve">@user jfox retard</w:t>
      </w:r>
    </w:p>
    <w:p>
      <w:r>
        <w:rPr>
          <w:b/>
          <w:u w:val="single"/>
        </w:rPr>
        <w:t xml:space="preserve">9365</w:t>
      </w:r>
    </w:p>
    <w:p>
      <w:r>
        <w:t xml:space="preserve">lempeä muistutus: hirmuteot kansallisvaltiot korjata hyväksyä pakolaisia teidän.</w:t>
      </w:r>
    </w:p>
    <w:p>
      <w:r>
        <w:rPr>
          <w:b/>
          <w:u w:val="single"/>
        </w:rPr>
        <w:t xml:space="preserve">9366</w:t>
      </w:r>
    </w:p>
    <w:p>
      <w:r>
        <w:t xml:space="preserve">kanadalaiset uskovat, että pakolaisia kohdellaan paremmin eläkeläisiä. tapaus @user osoittaa. @url</w:t>
      </w:r>
    </w:p>
    <w:p>
      <w:r>
        <w:rPr>
          <w:b/>
          <w:u w:val="single"/>
        </w:rPr>
        <w:t xml:space="preserve">9367</w:t>
      </w:r>
    </w:p>
    <w:p>
      <w:r>
        <w:t xml:space="preserve"/>
      </w:r>
    </w:p>
    <w:p>
      <w:r>
        <w:rPr>
          <w:b/>
          <w:u w:val="single"/>
        </w:rPr>
        <w:t xml:space="preserve">9368</w:t>
      </w:r>
    </w:p>
    <w:p>
      <w:r>
        <w:t xml:space="preserve">pinoy kykyjä toivottavasti palkataan. vähimmäisvaatimukset:n- näyttää mongoloidn- ääni kuulostaa turkeynkad @url</w:t>
      </w:r>
    </w:p>
    <w:p>
      <w:r>
        <w:rPr>
          <w:b/>
          <w:u w:val="single"/>
        </w:rPr>
        <w:t xml:space="preserve">9369</w:t>
      </w:r>
    </w:p>
    <w:p>
      <w:r>
        <w:t xml:space="preserve">joka kuukausi mainitsisi jotain tulviva asunto retard.</w:t>
      </w:r>
    </w:p>
    <w:p>
      <w:r>
        <w:rPr>
          <w:b/>
          <w:u w:val="single"/>
        </w:rPr>
        <w:t xml:space="preserve">9370</w:t>
      </w:r>
    </w:p>
    <w:p>
      <w:r>
        <w:t xml:space="preserve">@user @user islamistit liittoutuneet jokainen vasemmistolainen terroristiliike ehdottomasti n @url</w:t>
      </w:r>
    </w:p>
    <w:p>
      <w:r>
        <w:rPr>
          <w:b/>
          <w:u w:val="single"/>
        </w:rPr>
        <w:t xml:space="preserve">9371</w:t>
      </w:r>
    </w:p>
    <w:p>
      <w:r>
        <w:t xml:space="preserve">Mene hullu spic näyttää kuin nimi olisi Vanessa Hoops ..</w:t>
      </w:r>
    </w:p>
    <w:p>
      <w:r>
        <w:rPr>
          <w:b/>
          <w:u w:val="single"/>
        </w:rPr>
        <w:t xml:space="preserve">9372</w:t>
      </w:r>
    </w:p>
    <w:p>
      <w:r>
        <w:t xml:space="preserve">kalju ääliö. nnhe ei osaa mitään tie!!! @url</w:t>
      </w:r>
    </w:p>
    <w:p>
      <w:r>
        <w:rPr>
          <w:b/>
          <w:u w:val="single"/>
        </w:rPr>
        <w:t xml:space="preserve">9373</w:t>
      </w:r>
    </w:p>
    <w:p>
      <w:r>
        <w:t xml:space="preserve">@käyttäjä @käyttäjä vihaa mongoloidi ääntä</w:t>
      </w:r>
    </w:p>
    <w:p>
      <w:r>
        <w:rPr>
          <w:b/>
          <w:u w:val="single"/>
        </w:rPr>
        <w:t xml:space="preserve">9374</w:t>
      </w:r>
    </w:p>
    <w:p>
      <w:r>
        <w:t xml:space="preserve">@käyttäjä luuli rakastavansa diana rossnn*pukeutuu kuin kiinalainen*nnkuka tykkää makea-hapan kana?</w:t>
      </w:r>
    </w:p>
    <w:p>
      <w:r>
        <w:rPr>
          <w:b/>
          <w:u w:val="single"/>
        </w:rPr>
        <w:t xml:space="preserve">9375</w:t>
      </w:r>
    </w:p>
    <w:p>
      <w:r>
        <w:t xml:space="preserve">Katsuki bakugon- kutsuu kavereita cuntn- ajaa uten- käyttää stringejä (flip-flops) kaikkialla- laittomat uies n- road rage kingi</w:t>
      </w:r>
    </w:p>
    <w:p>
      <w:r>
        <w:rPr>
          <w:b/>
          <w:u w:val="single"/>
        </w:rPr>
        <w:t xml:space="preserve">9376</w:t>
      </w:r>
    </w:p>
    <w:p>
      <w:r>
        <w:t xml:space="preserve">@käyttäjä @käyttäjä ei löydä uskottavaa feminazi naiset valehtelevat ilkeä ilkeä kostonhimoinen @url</w:t>
      </w:r>
    </w:p>
    <w:p>
      <w:r>
        <w:rPr>
          <w:b/>
          <w:u w:val="single"/>
        </w:rPr>
        <w:t xml:space="preserve">9377</w:t>
      </w:r>
    </w:p>
    <w:p>
      <w:r>
        <w:t xml:space="preserve">pl homo</w:t>
      </w:r>
    </w:p>
    <w:p>
      <w:r>
        <w:rPr>
          <w:b/>
          <w:u w:val="single"/>
        </w:rPr>
        <w:t xml:space="preserve">9378</w:t>
      </w:r>
    </w:p>
    <w:p>
      <w:r>
        <w:t xml:space="preserve">hemmetin jälkeenjäänyt</w:t>
      </w:r>
    </w:p>
    <w:p>
      <w:r>
        <w:rPr>
          <w:b/>
          <w:u w:val="single"/>
        </w:rPr>
        <w:t xml:space="preserve">9379</w:t>
      </w:r>
    </w:p>
    <w:p>
      <w:r>
        <w:t xml:space="preserve">ajattele (myöhäiset) maahanmuuttajat afrikka todennäköisesti menestyvät amerikassa mustat amerikkalaiset.</w:t>
      </w:r>
    </w:p>
    <w:p>
      <w:r>
        <w:rPr>
          <w:b/>
          <w:u w:val="single"/>
        </w:rPr>
        <w:t xml:space="preserve">9380</w:t>
      </w:r>
    </w:p>
    <w:p>
      <w:r>
        <w:t xml:space="preserve">@käyttäjä @käyttäjä @käyttäjä @käyttäjä @käyttäjä @käyttäjä ehdottomasti vastaanottaa twitter top twat th @url</w:t>
      </w:r>
    </w:p>
    <w:p>
      <w:r>
        <w:rPr>
          <w:b/>
          <w:u w:val="single"/>
        </w:rPr>
        <w:t xml:space="preserve">9381</w:t>
      </w:r>
    </w:p>
    <w:p>
      <w:r>
        <w:t xml:space="preserve">@käyttäjä sarah silverman on mennyt täysin sekaisin.</w:t>
      </w:r>
    </w:p>
    <w:p>
      <w:r>
        <w:rPr>
          <w:b/>
          <w:u w:val="single"/>
        </w:rPr>
        <w:t xml:space="preserve">9382</w:t>
      </w:r>
    </w:p>
    <w:p>
      <w:r>
        <w:t xml:space="preserve">@käyttäjä @käyttäjä @käyttäjä @käyttäjä @käyttäjä @käyttäjä ääni jälkeenjäänyt demokraatti. kirjaimellisesti tiedostoja ääliö. par @url</w:t>
      </w:r>
    </w:p>
    <w:p>
      <w:r>
        <w:rPr>
          <w:b/>
          <w:u w:val="single"/>
        </w:rPr>
        <w:t xml:space="preserve">9383</w:t>
      </w:r>
    </w:p>
    <w:p>
      <w:r>
        <w:t xml:space="preserve">te kaikki neekerit homot, helvetin homoperse paskaa.</w:t>
      </w:r>
    </w:p>
    <w:p>
      <w:r>
        <w:rPr>
          <w:b/>
          <w:u w:val="single"/>
        </w:rPr>
        <w:t xml:space="preserve">9384</w:t>
      </w:r>
    </w:p>
    <w:p>
      <w:r>
        <w:t xml:space="preserve">@user jep aika paljon. lähden paskamaasta.</w:t>
      </w:r>
    </w:p>
    <w:p>
      <w:r>
        <w:rPr>
          <w:b/>
          <w:u w:val="single"/>
        </w:rPr>
        <w:t xml:space="preserve">9385</w:t>
      </w:r>
    </w:p>
    <w:p>
      <w:r>
        <w:t xml:space="preserve">kritiikki soros todella hyökkää juutalaisia vastaan? nreferring globalisti akin sanomalla likainen juutalainen @url</w:t>
      </w:r>
    </w:p>
    <w:p>
      <w:r>
        <w:rPr>
          <w:b/>
          <w:u w:val="single"/>
        </w:rPr>
        <w:t xml:space="preserve">9386</w:t>
      </w:r>
    </w:p>
    <w:p>
      <w:r>
        <w:t xml:space="preserve">msnbc 7 pommeja lähetetään demokraattien salaliitto mongoloidi oikea likapussit. pommit tack siksi fb @url</w:t>
      </w:r>
    </w:p>
    <w:p>
      <w:r>
        <w:rPr>
          <w:b/>
          <w:u w:val="single"/>
        </w:rPr>
        <w:t xml:space="preserve">9387</w:t>
      </w:r>
    </w:p>
    <w:p>
      <w:r>
        <w:t xml:space="preserve">@user @user sitruuna aviomies kateellinen!!!! buntch jälkeenjäänyt pellejä</w:t>
      </w:r>
    </w:p>
    <w:p>
      <w:r>
        <w:rPr>
          <w:b/>
          <w:u w:val="single"/>
        </w:rPr>
        <w:t xml:space="preserve">9388</w:t>
      </w:r>
    </w:p>
    <w:p>
      <w:r>
        <w:t xml:space="preserve">..miksi laittomat maahanmuuttajat saavat käyttää matkapuhelimia? @url</w:t>
      </w:r>
    </w:p>
    <w:p>
      <w:r>
        <w:rPr>
          <w:b/>
          <w:u w:val="single"/>
        </w:rPr>
        <w:t xml:space="preserve">9389</w:t>
      </w:r>
    </w:p>
    <w:p>
      <w:r>
        <w:t xml:space="preserve">joka kerta nähdä hieno perse lesbo aina keskinkertainen nainen</w:t>
      </w:r>
    </w:p>
    <w:p>
      <w:r>
        <w:rPr>
          <w:b/>
          <w:u w:val="single"/>
        </w:rPr>
        <w:t xml:space="preserve">9390</w:t>
      </w:r>
    </w:p>
    <w:p>
      <w:r>
        <w:t xml:space="preserve">@user neekeri</w:t>
      </w:r>
    </w:p>
    <w:p>
      <w:r>
        <w:rPr>
          <w:b/>
          <w:u w:val="single"/>
        </w:rPr>
        <w:t xml:space="preserve">9391</w:t>
      </w:r>
    </w:p>
    <w:p>
      <w:r>
        <w:t xml:space="preserve">@user hei ajattelen edelleen mongoloidi kiittämätön eilen likainen snp paskiainen nimeltään @url</w:t>
      </w:r>
    </w:p>
    <w:p>
      <w:r>
        <w:rPr>
          <w:b/>
          <w:u w:val="single"/>
        </w:rPr>
        <w:t xml:space="preserve">9392</w:t>
      </w:r>
    </w:p>
    <w:p>
      <w:r>
        <w:t xml:space="preserve">@user lmfaooo neekeri sanoi neekeri</w:t>
      </w:r>
    </w:p>
    <w:p>
      <w:r>
        <w:rPr>
          <w:b/>
          <w:u w:val="single"/>
        </w:rPr>
        <w:t xml:space="preserve">9393</w:t>
      </w:r>
    </w:p>
    <w:p>
      <w:r>
        <w:t xml:space="preserve">Kaveri henkisesti jälkeenjäänyt? @url</w:t>
      </w:r>
    </w:p>
    <w:p>
      <w:r>
        <w:rPr>
          <w:b/>
          <w:u w:val="single"/>
        </w:rPr>
        <w:t xml:space="preserve">9394</w:t>
      </w:r>
    </w:p>
    <w:p>
      <w:r>
        <w:t xml:space="preserve">negro fumbles....</w:t>
      </w:r>
    </w:p>
    <w:p>
      <w:r>
        <w:rPr>
          <w:b/>
          <w:u w:val="single"/>
        </w:rPr>
        <w:t xml:space="preserve">9395</w:t>
      </w:r>
    </w:p>
    <w:p>
      <w:r>
        <w:t xml:space="preserve">sen sijaan sanomalla maahanmuuttajat uhka kansalliselle turvallisuudelle täytyy tunnustaa paljon @url</w:t>
      </w:r>
    </w:p>
    <w:p>
      <w:r>
        <w:rPr>
          <w:b/>
          <w:u w:val="single"/>
        </w:rPr>
        <w:t xml:space="preserve">9396</w:t>
      </w:r>
    </w:p>
    <w:p>
      <w:r>
        <w:t xml:space="preserve">@käyttäjä epäreilua. tarvitsevat askel retard peli.</w:t>
      </w:r>
    </w:p>
    <w:p>
      <w:r>
        <w:rPr>
          <w:b/>
          <w:u w:val="single"/>
        </w:rPr>
        <w:t xml:space="preserve">9397</w:t>
      </w:r>
    </w:p>
    <w:p>
      <w:r>
        <w:t xml:space="preserve">todella vitun hämmentää ihmiset todella vitun luulevat sanomalla ching chong ling lang ding actuall @url</w:t>
      </w:r>
    </w:p>
    <w:p>
      <w:r>
        <w:rPr>
          <w:b/>
          <w:u w:val="single"/>
        </w:rPr>
        <w:t xml:space="preserve">9398</w:t>
      </w:r>
    </w:p>
    <w:p>
      <w:r>
        <w:t xml:space="preserve">jopa vitun retard tietää @url</w:t>
      </w:r>
    </w:p>
    <w:p>
      <w:r>
        <w:rPr>
          <w:b/>
          <w:u w:val="single"/>
        </w:rPr>
        <w:t xml:space="preserve">9399</w:t>
      </w:r>
    </w:p>
    <w:p>
      <w:r>
        <w:t xml:space="preserve">@käyttäjä @käyttäjä ampuja natsi vasemmistolainen terroristi palestiinalaisten sympatiseeraaja...</w:t>
      </w:r>
    </w:p>
    <w:p>
      <w:r>
        <w:rPr>
          <w:b/>
          <w:u w:val="single"/>
        </w:rPr>
        <w:t xml:space="preserve">9400</w:t>
      </w:r>
    </w:p>
    <w:p>
      <w:r>
        <w:t xml:space="preserve">@user @user @user twat shot sleeping lion</w:t>
      </w:r>
    </w:p>
    <w:p>
      <w:r>
        <w:rPr>
          <w:b/>
          <w:u w:val="single"/>
        </w:rPr>
        <w:t xml:space="preserve">9401</w:t>
      </w:r>
    </w:p>
    <w:p>
      <w:r>
        <w:t xml:space="preserve">ei voi lopettaa nauramista odottaa shithole soittaa Nigeria sijoittajat tulevat eläintarha kutsutaan @url</w:t>
      </w:r>
    </w:p>
    <w:p>
      <w:r>
        <w:rPr>
          <w:b/>
          <w:u w:val="single"/>
        </w:rPr>
        <w:t xml:space="preserve">9402</w:t>
      </w:r>
    </w:p>
    <w:p>
      <w:r>
        <w:t xml:space="preserve">toinen väärä lippu hyökkäys antifa vasemmisto mobnnno kukaan ei voinut odottaa mies kuvia @url @url</w:t>
      </w:r>
    </w:p>
    <w:p>
      <w:r>
        <w:rPr>
          <w:b/>
          <w:u w:val="single"/>
        </w:rPr>
        <w:t xml:space="preserve">9403</w:t>
      </w:r>
    </w:p>
    <w:p>
      <w:r>
        <w:t xml:space="preserve">@user sanomalla raghead vuohi yksi tweet insta-seuraa standardit</w:t>
      </w:r>
    </w:p>
    <w:p>
      <w:r>
        <w:rPr>
          <w:b/>
          <w:u w:val="single"/>
        </w:rPr>
        <w:t xml:space="preserve">9404</w:t>
      </w:r>
    </w:p>
    <w:p>
      <w:r>
        <w:t xml:space="preserve">@käyttäjä okei okei spic.</w:t>
      </w:r>
    </w:p>
    <w:p>
      <w:r>
        <w:rPr>
          <w:b/>
          <w:u w:val="single"/>
        </w:rPr>
        <w:t xml:space="preserve">9405</w:t>
      </w:r>
    </w:p>
    <w:p>
      <w:r>
        <w:t xml:space="preserve">@käyttäjä @käyttäjä turpa kiinni retard</w:t>
      </w:r>
    </w:p>
    <w:p>
      <w:r>
        <w:rPr>
          <w:b/>
          <w:u w:val="single"/>
        </w:rPr>
        <w:t xml:space="preserve">9406</w:t>
      </w:r>
    </w:p>
    <w:p>
      <w:r>
        <w:t xml:space="preserve">miehet vitun jälkeenjääneet</w:t>
      </w:r>
    </w:p>
    <w:p>
      <w:r>
        <w:rPr>
          <w:b/>
          <w:u w:val="single"/>
        </w:rPr>
        <w:t xml:space="preserve">9407</w:t>
      </w:r>
    </w:p>
    <w:p>
      <w:r>
        <w:t xml:space="preserve">kutsui Donald Rumsfeildiä ragheadiksi internetissä jo kauan sitten.</w:t>
      </w:r>
    </w:p>
    <w:p>
      <w:r>
        <w:rPr>
          <w:b/>
          <w:u w:val="single"/>
        </w:rPr>
        <w:t xml:space="preserve">9408</w:t>
      </w:r>
    </w:p>
    <w:p>
      <w:r>
        <w:t xml:space="preserve">@käyttäjä olen mies yhä jälkeenjäänyt.</w:t>
      </w:r>
    </w:p>
    <w:p>
      <w:r>
        <w:rPr>
          <w:b/>
          <w:u w:val="single"/>
        </w:rPr>
        <w:t xml:space="preserve">9409</w:t>
      </w:r>
    </w:p>
    <w:p>
      <w:r>
        <w:t xml:space="preserve">kutsun armeijaa söpö neekeriyhteiskunnaksi</w:t>
      </w:r>
    </w:p>
    <w:p>
      <w:r>
        <w:rPr>
          <w:b/>
          <w:u w:val="single"/>
        </w:rPr>
        <w:t xml:space="preserve">9410</w:t>
      </w:r>
    </w:p>
    <w:p>
      <w:r>
        <w:t xml:space="preserve">@user rohkaista meitä! meillä on "se on ok valkoinen" laskun menossa</w:t>
      </w:r>
    </w:p>
    <w:p>
      <w:r>
        <w:rPr>
          <w:b/>
          <w:u w:val="single"/>
        </w:rPr>
        <w:t xml:space="preserve">9411</w:t>
      </w:r>
    </w:p>
    <w:p>
      <w:r>
        <w:t xml:space="preserve">Ryan kusipää</w:t>
      </w:r>
    </w:p>
    <w:p>
      <w:r>
        <w:rPr>
          <w:b/>
          <w:u w:val="single"/>
        </w:rPr>
        <w:t xml:space="preserve">9412</w:t>
      </w:r>
    </w:p>
    <w:p>
      <w:r>
        <w:t xml:space="preserve">hän vahingossa häviää sarjan, koska hän on jälkeenjäänyt @url</w:t>
      </w:r>
    </w:p>
    <w:p>
      <w:r>
        <w:rPr>
          <w:b/>
          <w:u w:val="single"/>
        </w:rPr>
        <w:t xml:space="preserve">9413</w:t>
      </w:r>
    </w:p>
    <w:p>
      <w:r>
        <w:t xml:space="preserve">trevor belmont homo yupp love</w:t>
      </w:r>
    </w:p>
    <w:p>
      <w:r>
        <w:rPr>
          <w:b/>
          <w:u w:val="single"/>
        </w:rPr>
        <w:t xml:space="preserve">9414</w:t>
      </w:r>
    </w:p>
    <w:p>
      <w:r>
        <w:t xml:space="preserve">sai porttikiellon kutsui desiinger retard</w:t>
      </w:r>
    </w:p>
    <w:p>
      <w:r>
        <w:rPr>
          <w:b/>
          <w:u w:val="single"/>
        </w:rPr>
        <w:t xml:space="preserve">9415</w:t>
      </w:r>
    </w:p>
    <w:p>
      <w:r>
        <w:t xml:space="preserve">oppia puhumaan ching chong um @url</w:t>
      </w:r>
    </w:p>
    <w:p>
      <w:r>
        <w:rPr>
          <w:b/>
          <w:u w:val="single"/>
        </w:rPr>
        <w:t xml:space="preserve">9416</w:t>
      </w:r>
    </w:p>
    <w:p>
      <w:r>
        <w:t xml:space="preserve">@käyttäjä @käyttäjä @käyttäjä @käyttäjä @käyttäjä @käyttäjä hildebrand twat pure simple.</w:t>
      </w:r>
    </w:p>
    <w:p>
      <w:r>
        <w:rPr>
          <w:b/>
          <w:u w:val="single"/>
        </w:rPr>
        <w:t xml:space="preserve">9417</w:t>
      </w:r>
    </w:p>
    <w:p>
      <w:r>
        <w:t xml:space="preserve">@user gebby miss mongol japon ka?</w:t>
      </w:r>
    </w:p>
    <w:p>
      <w:r>
        <w:rPr>
          <w:b/>
          <w:u w:val="single"/>
        </w:rPr>
        <w:t xml:space="preserve">9418</w:t>
      </w:r>
    </w:p>
    <w:p>
      <w:r>
        <w:t xml:space="preserve">@käyttäjä @käyttäjä @käyttäjä @käyttäjä okei valkoinen perhe rakastaa sinua.</w:t>
      </w:r>
    </w:p>
    <w:p>
      <w:r>
        <w:rPr>
          <w:b/>
          <w:u w:val="single"/>
        </w:rPr>
        <w:t xml:space="preserve">9419</w:t>
      </w:r>
    </w:p>
    <w:p>
      <w:r>
        <w:t xml:space="preserve">@user dudes alkoi vetää silmät takaisin alkoi huutaa ching chong kerran. raivostunut</w:t>
      </w:r>
    </w:p>
    <w:p>
      <w:r>
        <w:rPr>
          <w:b/>
          <w:u w:val="single"/>
        </w:rPr>
        <w:t xml:space="preserve">9420</w:t>
      </w:r>
    </w:p>
    <w:p>
      <w:r>
        <w:t xml:space="preserve">@käyttäjä @käyttäjä selittää puolustaa laittomia ulkomaalaisia kansalaisia? @url</w:t>
      </w:r>
    </w:p>
    <w:p>
      <w:r>
        <w:rPr>
          <w:b/>
          <w:u w:val="single"/>
        </w:rPr>
        <w:t xml:space="preserve">9421</w:t>
      </w:r>
    </w:p>
    <w:p>
      <w:r>
        <w:t xml:space="preserve">@user spic sai silmä u ingrates</w:t>
      </w:r>
    </w:p>
    <w:p>
      <w:r>
        <w:rPr>
          <w:b/>
          <w:u w:val="single"/>
        </w:rPr>
        <w:t xml:space="preserve">9422</w:t>
      </w:r>
    </w:p>
    <w:p>
      <w:r>
        <w:t xml:space="preserve">thete nrrd kutsua Corina pillu! tarvitse!!!!!</w:t>
      </w:r>
    </w:p>
    <w:p>
      <w:r>
        <w:rPr>
          <w:b/>
          <w:u w:val="single"/>
        </w:rPr>
        <w:t xml:space="preserve">9423</w:t>
      </w:r>
    </w:p>
    <w:p>
      <w:r>
        <w:t xml:space="preserve">tarkoitti hauskaa...vitun kusipää @url</w:t>
      </w:r>
    </w:p>
    <w:p>
      <w:r>
        <w:rPr>
          <w:b/>
          <w:u w:val="single"/>
        </w:rPr>
        <w:t xml:space="preserve">9424</w:t>
      </w:r>
    </w:p>
    <w:p>
      <w:r>
        <w:t xml:space="preserve">@user tulee elokuva koska sanomalla retard unwoke korvattu perheystävällinen versio</w:t>
      </w:r>
    </w:p>
    <w:p>
      <w:r>
        <w:rPr>
          <w:b/>
          <w:u w:val="single"/>
        </w:rPr>
        <w:t xml:space="preserve">9425</w:t>
      </w:r>
    </w:p>
    <w:p>
      <w:r>
        <w:t xml:space="preserve">isoäiti opettaa lapsille espanjaa syy maahanmuuttajat kieltäytyvät oppimasta/puhua englantia fe @url</w:t>
      </w:r>
    </w:p>
    <w:p>
      <w:r>
        <w:rPr>
          <w:b/>
          <w:u w:val="single"/>
        </w:rPr>
        <w:t xml:space="preserve">9426</w:t>
      </w:r>
    </w:p>
    <w:p>
      <w:r>
        <w:t xml:space="preserve">18. laittomien ulkomaalaisten maahantulo. @käyttäjä käytti mallia luonut lahden alueen poliitikkoja kuten @käyttäjä repl @url</w:t>
      </w:r>
    </w:p>
    <w:p>
      <w:r>
        <w:rPr>
          <w:b/>
          <w:u w:val="single"/>
        </w:rPr>
        <w:t xml:space="preserve">9427</w:t>
      </w:r>
    </w:p>
    <w:p>
      <w:r>
        <w:t xml:space="preserve">#kpop auto-tune ching chong</w:t>
      </w:r>
    </w:p>
    <w:p>
      <w:r>
        <w:rPr>
          <w:b/>
          <w:u w:val="single"/>
        </w:rPr>
        <w:t xml:space="preserve">9428</w:t>
      </w:r>
    </w:p>
    <w:p>
      <w:r>
        <w:t xml:space="preserve">@user ilmeisesti cunt edes tiedä joukkueiden historiaa</w:t>
      </w:r>
    </w:p>
    <w:p>
      <w:r>
        <w:rPr>
          <w:b/>
          <w:u w:val="single"/>
        </w:rPr>
        <w:t xml:space="preserve">9429</w:t>
      </w:r>
    </w:p>
    <w:p>
      <w:r>
        <w:t xml:space="preserve">@user talk retard</w:t>
      </w:r>
    </w:p>
    <w:p>
      <w:r>
        <w:rPr>
          <w:b/>
          <w:u w:val="single"/>
        </w:rPr>
        <w:t xml:space="preserve">9430</w:t>
      </w:r>
    </w:p>
    <w:p>
      <w:r>
        <w:t xml:space="preserve">kaveri linjatyössä kestää erilaisia peitenimiä. helvetti jopa kiinalainen kuusi kuukautta.</w:t>
      </w:r>
    </w:p>
    <w:p>
      <w:r>
        <w:rPr>
          <w:b/>
          <w:u w:val="single"/>
        </w:rPr>
        <w:t xml:space="preserve">9431</w:t>
      </w:r>
    </w:p>
    <w:p>
      <w:r>
        <w:t xml:space="preserve">ystävien jälkeenjäänyt tietty jakso.</w:t>
      </w:r>
    </w:p>
    <w:p>
      <w:r>
        <w:rPr>
          <w:b/>
          <w:u w:val="single"/>
        </w:rPr>
        <w:t xml:space="preserve">9432</w:t>
      </w:r>
    </w:p>
    <w:p>
      <w:r>
        <w:t xml:space="preserve">@käyttäjän tietenkin feminatsien rullaa toinen toistaan. huijarit!</w:t>
      </w:r>
    </w:p>
    <w:p>
      <w:r>
        <w:rPr>
          <w:b/>
          <w:u w:val="single"/>
        </w:rPr>
        <w:t xml:space="preserve">9433</w:t>
      </w:r>
    </w:p>
    <w:p>
      <w:r>
        <w:t xml:space="preserve">@user edelleen vitun kusipää</w:t>
      </w:r>
    </w:p>
    <w:p>
      <w:r>
        <w:rPr>
          <w:b/>
          <w:u w:val="single"/>
        </w:rPr>
        <w:t xml:space="preserve">9434</w:t>
      </w:r>
    </w:p>
    <w:p>
      <w:r>
        <w:t xml:space="preserve">Tämän päivän kiihkeä keskustelu ... suurin ääliö ashleyn nimittämät johtavat #nufc - llambias charnley</w:t>
      </w:r>
    </w:p>
    <w:p>
      <w:r>
        <w:rPr>
          <w:b/>
          <w:u w:val="single"/>
        </w:rPr>
        <w:t xml:space="preserve">9435</w:t>
      </w:r>
    </w:p>
    <w:p>
      <w:r>
        <w:t xml:space="preserve">@user fuck defector.nla garbage town garbage fanbase.nalso fuck ginger-bearded twat turner.</w:t>
      </w:r>
    </w:p>
    <w:p>
      <w:r>
        <w:rPr>
          <w:b/>
          <w:u w:val="single"/>
        </w:rPr>
        <w:t xml:space="preserve">9436</w:t>
      </w:r>
    </w:p>
    <w:p>
      <w:r>
        <w:t xml:space="preserve">ching ching chong chong chong dookie dookie dookie</w:t>
      </w:r>
    </w:p>
    <w:p>
      <w:r>
        <w:rPr>
          <w:b/>
          <w:u w:val="single"/>
        </w:rPr>
        <w:t xml:space="preserve">9437</w:t>
      </w:r>
    </w:p>
    <w:p>
      <w:r>
        <w:t xml:space="preserve">ei voi syyttää tappiota lmaoo. jälkeenjäänyt. kuten asf @url</w:t>
      </w:r>
    </w:p>
    <w:p>
      <w:r>
        <w:rPr>
          <w:b/>
          <w:u w:val="single"/>
        </w:rPr>
        <w:t xml:space="preserve">9438</w:t>
      </w:r>
    </w:p>
    <w:p>
      <w:r>
        <w:t xml:space="preserve">@käyttäjän mielestä Jack Hobbs on kuitenkin melko mongy.</w:t>
      </w:r>
    </w:p>
    <w:p>
      <w:r>
        <w:rPr>
          <w:b/>
          <w:u w:val="single"/>
        </w:rPr>
        <w:t xml:space="preserve">9439</w:t>
      </w:r>
    </w:p>
    <w:p>
      <w:r>
        <w:t xml:space="preserve">s.o.b retard vaarallinen kusipää planeetta! häpeä brasilia! @url</w:t>
      </w:r>
    </w:p>
    <w:p>
      <w:r>
        <w:rPr>
          <w:b/>
          <w:u w:val="single"/>
        </w:rPr>
        <w:t xml:space="preserve">9440</w:t>
      </w:r>
    </w:p>
    <w:p>
      <w:r>
        <w:t xml:space="preserve">@käyttäjä tietää mitä. älä palkkaa paria tuhatta ihmistä lentämään paskamaahan @url @url</w:t>
      </w:r>
    </w:p>
    <w:p>
      <w:r>
        <w:rPr>
          <w:b/>
          <w:u w:val="single"/>
        </w:rPr>
        <w:t xml:space="preserve">9441</w:t>
      </w:r>
    </w:p>
    <w:p>
      <w:r>
        <w:t xml:space="preserve">absoluuttinen kusipää ihminen @url</w:t>
      </w:r>
    </w:p>
    <w:p>
      <w:r>
        <w:rPr>
          <w:b/>
          <w:u w:val="single"/>
        </w:rPr>
        <w:t xml:space="preserve">9442</w:t>
      </w:r>
    </w:p>
    <w:p>
      <w:r>
        <w:t xml:space="preserve">@user hyvä anhur mies huonoa onnea zhong kui puolivälissä jälkeenjäänyt</w:t>
      </w:r>
    </w:p>
    <w:p>
      <w:r>
        <w:rPr>
          <w:b/>
          <w:u w:val="single"/>
        </w:rPr>
        <w:t xml:space="preserve">9443</w:t>
      </w:r>
    </w:p>
    <w:p>
      <w:r>
        <w:t xml:space="preserve">@user @user @user spic polach</w:t>
      </w:r>
    </w:p>
    <w:p>
      <w:r>
        <w:rPr>
          <w:b/>
          <w:u w:val="single"/>
        </w:rPr>
        <w:t xml:space="preserve">9444</w:t>
      </w:r>
    </w:p>
    <w:p>
      <w:r>
        <w:t xml:space="preserve">@käyttäjä @käyttäjä jälkeenjäänyt ei voi tutkia...sitten varmasti oikein... @url</w:t>
      </w:r>
    </w:p>
    <w:p>
      <w:r>
        <w:rPr>
          <w:b/>
          <w:u w:val="single"/>
        </w:rPr>
        <w:t xml:space="preserve">9445</w:t>
      </w:r>
    </w:p>
    <w:p>
      <w:r>
        <w:t xml:space="preserve">@käyttäjä @käyttäjä @käyttäjä @käyttäjä perhe saavutti täyden retard @url</w:t>
      </w:r>
    </w:p>
    <w:p>
      <w:r>
        <w:rPr>
          <w:b/>
          <w:u w:val="single"/>
        </w:rPr>
        <w:t xml:space="preserve">9446</w:t>
      </w:r>
    </w:p>
    <w:p>
      <w:r>
        <w:t xml:space="preserve">r shithole countries cuz american &amp;amp; euroopan imperialistinen kapitalismi auttoi tekemään niin...+ epäonnistunut sota @url</w:t>
      </w:r>
    </w:p>
    <w:p>
      <w:r>
        <w:rPr>
          <w:b/>
          <w:u w:val="single"/>
        </w:rPr>
        <w:t xml:space="preserve">9447</w:t>
      </w:r>
    </w:p>
    <w:p>
      <w:r>
        <w:t xml:space="preserve">kyllä, koska minulle kerrottiin, että poistan käytöstä vitun hintti...</w:t>
      </w:r>
    </w:p>
    <w:p>
      <w:r>
        <w:rPr>
          <w:b/>
          <w:u w:val="single"/>
        </w:rPr>
        <w:t xml:space="preserve">9448</w:t>
      </w:r>
    </w:p>
    <w:p>
      <w:r>
        <w:t xml:space="preserve">@user hes hinttari jätkä ei voi sietää ihmisiä kuin</w:t>
      </w:r>
    </w:p>
    <w:p>
      <w:r>
        <w:rPr>
          <w:b/>
          <w:u w:val="single"/>
        </w:rPr>
        <w:t xml:space="preserve">9449</w:t>
      </w:r>
    </w:p>
    <w:p>
      <w:r>
        <w:t xml:space="preserve">vitun retardi vihaa vanhempia ihmisiä *taputtaa 4 kertaa* -john mauer 2018</w:t>
      </w:r>
    </w:p>
    <w:p>
      <w:r>
        <w:rPr>
          <w:b/>
          <w:u w:val="single"/>
        </w:rPr>
        <w:t xml:space="preserve">9450</w:t>
      </w:r>
    </w:p>
    <w:p>
      <w:r>
        <w:t xml:space="preserve">feministi nimeltään läskiperse.</w:t>
      </w:r>
    </w:p>
    <w:p>
      <w:r>
        <w:rPr>
          <w:b/>
          <w:u w:val="single"/>
        </w:rPr>
        <w:t xml:space="preserve">9451</w:t>
      </w:r>
    </w:p>
    <w:p>
      <w:r>
        <w:t xml:space="preserve">@user wow wow Lähi-itä Afrikka Etelä-Aasia? shithole maat kokoontuivat yhteen walk thou @url @url</w:t>
      </w:r>
    </w:p>
    <w:p>
      <w:r>
        <w:rPr>
          <w:b/>
          <w:u w:val="single"/>
        </w:rPr>
        <w:t xml:space="preserve">9452</w:t>
      </w:r>
    </w:p>
    <w:p>
      <w:r>
        <w:t xml:space="preserve">lol tietää tarkoittaa! neekeri jäi taas kiinni. @url</w:t>
      </w:r>
    </w:p>
    <w:p>
      <w:r>
        <w:rPr>
          <w:b/>
          <w:u w:val="single"/>
        </w:rPr>
        <w:t xml:space="preserve">9453</w:t>
      </w:r>
    </w:p>
    <w:p>
      <w:r>
        <w:t xml:space="preserve">twat @url</w:t>
      </w:r>
    </w:p>
    <w:p>
      <w:r>
        <w:rPr>
          <w:b/>
          <w:u w:val="single"/>
        </w:rPr>
        <w:t xml:space="preserve">9454</w:t>
      </w:r>
    </w:p>
    <w:p>
      <w:r>
        <w:t xml:space="preserve">paskamaiden asukkaat heittelevät kiviä. #treeoflifesynagogue @user</w:t>
      </w:r>
    </w:p>
    <w:p>
      <w:r>
        <w:rPr>
          <w:b/>
          <w:u w:val="single"/>
        </w:rPr>
        <w:t xml:space="preserve">9455</w:t>
      </w:r>
    </w:p>
    <w:p>
      <w:r>
        <w:t xml:space="preserve">@user @user asuu hollywood toimii buzzfeed; järkyttynyt yhdistelmä tuottaa mongoloidi?</w:t>
      </w:r>
    </w:p>
    <w:p>
      <w:r>
        <w:rPr>
          <w:b/>
          <w:u w:val="single"/>
        </w:rPr>
        <w:t xml:space="preserve">9456</w:t>
      </w:r>
    </w:p>
    <w:p>
      <w:r>
        <w:t xml:space="preserve">vaihda @user vitun mongoloidi @user @user</w:t>
      </w:r>
    </w:p>
    <w:p>
      <w:r>
        <w:rPr>
          <w:b/>
          <w:u w:val="single"/>
        </w:rPr>
        <w:t xml:space="preserve">9457</w:t>
      </w:r>
    </w:p>
    <w:p>
      <w:r>
        <w:t xml:space="preserve">lanka jälkeenjäänyt af ncheck fanisivu spams @url</w:t>
      </w:r>
    </w:p>
    <w:p>
      <w:r>
        <w:rPr>
          <w:b/>
          <w:u w:val="single"/>
        </w:rPr>
        <w:t xml:space="preserve">9458</w:t>
      </w:r>
    </w:p>
    <w:p>
      <w:r>
        <w:t xml:space="preserve">mongoloid - mongoloid skannaa mongodb isännät vaarantunut pidetään lunnaita. @url</w:t>
      </w:r>
    </w:p>
    <w:p>
      <w:r>
        <w:rPr>
          <w:b/>
          <w:u w:val="single"/>
        </w:rPr>
        <w:t xml:space="preserve">9459</w:t>
      </w:r>
    </w:p>
    <w:p>
      <w:r>
        <w:t xml:space="preserve">yritä kovimmat tweet Trump lol kusipää @url @url</w:t>
      </w:r>
    </w:p>
    <w:p>
      <w:r>
        <w:rPr>
          <w:b/>
          <w:u w:val="single"/>
        </w:rPr>
        <w:t xml:space="preserve">9460</w:t>
      </w:r>
    </w:p>
    <w:p>
      <w:r>
        <w:t xml:space="preserve">joko hullu jälkeenjäänyt ohut viiva erottaa voisi -</w:t>
      </w:r>
    </w:p>
    <w:p>
      <w:r>
        <w:rPr>
          <w:b/>
          <w:u w:val="single"/>
        </w:rPr>
        <w:t xml:space="preserve">9461</w:t>
      </w:r>
    </w:p>
    <w:p>
      <w:r>
        <w:t xml:space="preserve">helposti kääntää suora poika kukko janoinen cum riippuvainen homo. nnblack kukko is.nnn#findom @url @url</w:t>
      </w:r>
    </w:p>
    <w:p>
      <w:r>
        <w:rPr>
          <w:b/>
          <w:u w:val="single"/>
        </w:rPr>
        <w:t xml:space="preserve">9462</w:t>
      </w:r>
    </w:p>
    <w:p>
      <w:r>
        <w:t xml:space="preserve">alec :) _ retarded (: @url</w:t>
      </w:r>
    </w:p>
    <w:p>
      <w:r>
        <w:rPr>
          <w:b/>
          <w:u w:val="single"/>
        </w:rPr>
        <w:t xml:space="preserve">9463</w:t>
      </w:r>
    </w:p>
    <w:p>
      <w:r>
        <w:t xml:space="preserve">Sarah Silverman mennyt täysin retard smh @url @url</w:t>
      </w:r>
    </w:p>
    <w:p>
      <w:r>
        <w:rPr>
          <w:b/>
          <w:u w:val="single"/>
        </w:rPr>
        <w:t xml:space="preserve">9464</w:t>
      </w:r>
    </w:p>
    <w:p>
      <w:r>
        <w:t xml:space="preserve">No yritä kovasti paskamaita - ehkä jonain päivänä se tapahtuu!</w:t>
      </w:r>
    </w:p>
    <w:p>
      <w:r>
        <w:rPr>
          <w:b/>
          <w:u w:val="single"/>
        </w:rPr>
        <w:t xml:space="preserve">9465</w:t>
      </w:r>
    </w:p>
    <w:p>
      <w:r>
        <w:t xml:space="preserve">@user nigga alkoi viiveellä vasen retardi</w:t>
      </w:r>
    </w:p>
    <w:p>
      <w:r>
        <w:rPr>
          <w:b/>
          <w:u w:val="single"/>
        </w:rPr>
        <w:t xml:space="preserve">9466</w:t>
      </w:r>
    </w:p>
    <w:p>
      <w:r>
        <w:t xml:space="preserve">omg teetä! käyttämällä termejä satuttaa loukata käytetty anteeksi idc jälkeenjäänyt @url @url</w:t>
      </w:r>
    </w:p>
    <w:p>
      <w:r>
        <w:rPr>
          <w:b/>
          <w:u w:val="single"/>
        </w:rPr>
        <w:t xml:space="preserve">9467</w:t>
      </w:r>
    </w:p>
    <w:p>
      <w:r>
        <w:t xml:space="preserve">mahdollisuus voittaa viheliäinen vasemmistolainen pimppihattuinen feminatsien miehiä vihaava katkera narttujen prikaati. jumala meitä auttakoon @url</w:t>
      </w:r>
    </w:p>
    <w:p>
      <w:r>
        <w:rPr>
          <w:b/>
          <w:u w:val="single"/>
        </w:rPr>
        <w:t xml:space="preserve">9468</w:t>
      </w:r>
    </w:p>
    <w:p>
      <w:r>
        <w:t xml:space="preserve">muista im neekeri avoin mieli sai ihon ovi-wayne</w:t>
      </w:r>
    </w:p>
    <w:p>
      <w:r>
        <w:rPr>
          <w:b/>
          <w:u w:val="single"/>
        </w:rPr>
        <w:t xml:space="preserve">9469</w:t>
      </w:r>
    </w:p>
    <w:p>
      <w:r>
        <w:t xml:space="preserve">tentit läpäissyt collage kiitos vittu koskaan mennä mongy paikka röyhkeä palkankorotus @url</w:t>
      </w:r>
    </w:p>
    <w:p>
      <w:r>
        <w:rPr>
          <w:b/>
          <w:u w:val="single"/>
        </w:rPr>
        <w:t xml:space="preserve">9470</w:t>
      </w:r>
    </w:p>
    <w:p>
      <w:r>
        <w:t xml:space="preserve">@user voisi kertoa lil retarded</w:t>
      </w:r>
    </w:p>
    <w:p>
      <w:r>
        <w:rPr>
          <w:b/>
          <w:u w:val="single"/>
        </w:rPr>
        <w:t xml:space="preserve">9471</w:t>
      </w:r>
    </w:p>
    <w:p>
      <w:r>
        <w:t xml:space="preserve">hei twitter neekeri paska fuckibg ämmä!!!! vitun demokraattinen libtard neekeri rakastaja!!!!!</w:t>
      </w:r>
    </w:p>
    <w:p>
      <w:r>
        <w:rPr>
          <w:b/>
          <w:u w:val="single"/>
        </w:rPr>
        <w:t xml:space="preserve">9472</w:t>
      </w:r>
    </w:p>
    <w:p>
      <w:r>
        <w:t xml:space="preserve">@user @user ur demo uskova retard!</w:t>
      </w:r>
    </w:p>
    <w:p>
      <w:r>
        <w:rPr>
          <w:b/>
          <w:u w:val="single"/>
        </w:rPr>
        <w:t xml:space="preserve">9473</w:t>
      </w:r>
    </w:p>
    <w:p>
      <w:r>
        <w:t xml:space="preserve">vitun hintti</w:t>
      </w:r>
    </w:p>
    <w:p>
      <w:r>
        <w:rPr>
          <w:b/>
          <w:u w:val="single"/>
        </w:rPr>
        <w:t xml:space="preserve">9474</w:t>
      </w:r>
    </w:p>
    <w:p>
      <w:r>
        <w:t xml:space="preserve">@käyttäjä @käyttäjä @käyttäjä @käyttäjä puhutko sinä?? typerä mulkku tiedä paikkasi.</w:t>
      </w:r>
    </w:p>
    <w:p>
      <w:r>
        <w:rPr>
          <w:b/>
          <w:u w:val="single"/>
        </w:rPr>
        <w:t xml:space="preserve">9475</w:t>
      </w:r>
    </w:p>
    <w:p>
      <w:r>
        <w:t xml:space="preserve">@user @user @user love negro!!!!</w:t>
      </w:r>
    </w:p>
    <w:p>
      <w:r>
        <w:rPr>
          <w:b/>
          <w:u w:val="single"/>
        </w:rPr>
        <w:t xml:space="preserve">9476</w:t>
      </w:r>
    </w:p>
    <w:p>
      <w:r>
        <w:t xml:space="preserve">muutettu alkuperäinen dyke-henkinen asu on lutkamainen, koska Tristan inspiroi huoraa ja hän on eve n menossa @url</w:t>
      </w:r>
    </w:p>
    <w:p>
      <w:r>
        <w:rPr>
          <w:b/>
          <w:u w:val="single"/>
        </w:rPr>
        <w:t xml:space="preserve">9477</w:t>
      </w:r>
    </w:p>
    <w:p>
      <w:r>
        <w:t xml:space="preserve">vitun jälkeenjäänyt mies surullinen @url</w:t>
      </w:r>
    </w:p>
    <w:p>
      <w:r>
        <w:rPr>
          <w:b/>
          <w:u w:val="single"/>
        </w:rPr>
        <w:t xml:space="preserve">9478</w:t>
      </w:r>
    </w:p>
    <w:p>
      <w:r>
        <w:t xml:space="preserve">@käyttäjä @käyttäjä popcorn selfieitä tikun minä snap cunt</w:t>
      </w:r>
    </w:p>
    <w:p>
      <w:r>
        <w:rPr>
          <w:b/>
          <w:u w:val="single"/>
        </w:rPr>
        <w:t xml:space="preserve">9479</w:t>
      </w:r>
    </w:p>
    <w:p>
      <w:r>
        <w:t xml:space="preserve">@user hes polttaa funko pop kuin mongoloidi</w:t>
      </w:r>
    </w:p>
    <w:p>
      <w:r>
        <w:rPr>
          <w:b/>
          <w:u w:val="single"/>
        </w:rPr>
        <w:t xml:space="preserve">9480</w:t>
      </w:r>
    </w:p>
    <w:p>
      <w:r>
        <w:t xml:space="preserve">@user shit sooo retarded</w:t>
      </w:r>
    </w:p>
    <w:p>
      <w:r>
        <w:rPr>
          <w:b/>
          <w:u w:val="single"/>
        </w:rPr>
        <w:t xml:space="preserve">9481</w:t>
      </w:r>
    </w:p>
    <w:p>
      <w:r>
        <w:t xml:space="preserve">@user wtf sanomalla? aiheuttaa shithole maiden romahtaa. esimerkki tuhoaa @url</w:t>
      </w:r>
    </w:p>
    <w:p>
      <w:r>
        <w:rPr>
          <w:b/>
          <w:u w:val="single"/>
        </w:rPr>
        <w:t xml:space="preserve">9482</w:t>
      </w:r>
    </w:p>
    <w:p>
      <w:r>
        <w:t xml:space="preserve">Äiti kuin ching chong bing bong syömme lintujen päivällistä -</w:t>
      </w:r>
    </w:p>
    <w:p>
      <w:r>
        <w:rPr>
          <w:b/>
          <w:u w:val="single"/>
        </w:rPr>
        <w:t xml:space="preserve">9483</w:t>
      </w:r>
    </w:p>
    <w:p>
      <w:r>
        <w:t xml:space="preserve">pitää mielessä im neekeri / niin avoin mieli sai näytön oven! #impressive #carterv</w:t>
      </w:r>
    </w:p>
    <w:p>
      <w:r>
        <w:rPr>
          <w:b/>
          <w:u w:val="single"/>
        </w:rPr>
        <w:t xml:space="preserve">9484</w:t>
      </w:r>
    </w:p>
    <w:p>
      <w:r>
        <w:t xml:space="preserve">joyeux anniversaire en retard league legends !</w:t>
      </w:r>
    </w:p>
    <w:p>
      <w:r>
        <w:rPr>
          <w:b/>
          <w:u w:val="single"/>
        </w:rPr>
        <w:t xml:space="preserve">9485</w:t>
      </w:r>
    </w:p>
    <w:p>
      <w:r>
        <w:t xml:space="preserve">@käyttäjä @käyttäjä @käyttäjä @käyttäjä @käyttäjä @käyttäjä @käyttäjä ohittaa paskakaupungit. ndetro @url</w:t>
      </w:r>
    </w:p>
    <w:p>
      <w:r>
        <w:rPr>
          <w:b/>
          <w:u w:val="single"/>
        </w:rPr>
        <w:t xml:space="preserve">9486</w:t>
      </w:r>
    </w:p>
    <w:p>
      <w:r>
        <w:t xml:space="preserve">@käyttäjä @käyttäjä @käyttäjä @käyttäjä ei voi sanoa mitään varsi oranssi mies. huono mongoloi @url @url</w:t>
      </w:r>
    </w:p>
    <w:p>
      <w:r>
        <w:rPr>
          <w:b/>
          <w:u w:val="single"/>
        </w:rPr>
        <w:t xml:space="preserve">9487</w:t>
      </w:r>
    </w:p>
    <w:p>
      <w:r>
        <w:t xml:space="preserve">@käyttäjä @käyttäjä takaisin taistelu bussi neekeri</w:t>
      </w:r>
    </w:p>
    <w:p>
      <w:r>
        <w:rPr>
          <w:b/>
          <w:u w:val="single"/>
        </w:rPr>
        <w:t xml:space="preserve">9488</w:t>
      </w:r>
    </w:p>
    <w:p>
      <w:r>
        <w:t xml:space="preserve">Todella pieni mongy! .  @url</w:t>
      </w:r>
    </w:p>
    <w:p>
      <w:r>
        <w:rPr>
          <w:b/>
          <w:u w:val="single"/>
        </w:rPr>
        <w:t xml:space="preserve">9489</w:t>
      </w:r>
    </w:p>
    <w:p>
      <w:r>
        <w:t xml:space="preserve">Intian akateemisen vaivannut vasemmalla henkisen terrorismin määrä hue huuto vaikuttaisi ellei rajoittaa @url</w:t>
      </w:r>
    </w:p>
    <w:p>
      <w:r>
        <w:rPr>
          <w:b/>
          <w:u w:val="single"/>
        </w:rPr>
        <w:t xml:space="preserve">9490</w:t>
      </w:r>
    </w:p>
    <w:p>
      <w:r>
        <w:t xml:space="preserve">vitun retarded fanit. durrr jg hävisi pelin puolustus pysäyttää heidät...durrrr</w:t>
      </w:r>
    </w:p>
    <w:p>
      <w:r>
        <w:rPr>
          <w:b/>
          <w:u w:val="single"/>
        </w:rPr>
        <w:t xml:space="preserve">9491</w:t>
      </w:r>
    </w:p>
    <w:p>
      <w:r>
        <w:t xml:space="preserve">Okei valkoinen juhlii Australian päivää #auspol</w:t>
      </w:r>
    </w:p>
    <w:p>
      <w:r>
        <w:rPr>
          <w:b/>
          <w:u w:val="single"/>
        </w:rPr>
        <w:t xml:space="preserve">9492</w:t>
      </w:r>
    </w:p>
    <w:p>
      <w:r>
        <w:t xml:space="preserve">@käyttäjä kaunis elämä... ching chong ling long</w:t>
      </w:r>
    </w:p>
    <w:p>
      <w:r>
        <w:rPr>
          <w:b/>
          <w:u w:val="single"/>
        </w:rPr>
        <w:t xml:space="preserve">9493</w:t>
      </w:r>
    </w:p>
    <w:p>
      <w:r>
        <w:t xml:space="preserve">@käyttäjätyttö antaa 3 päivää twitter kusipää laittaa perseen lukkojen taakse taas. @url</w:t>
      </w:r>
    </w:p>
    <w:p>
      <w:r>
        <w:rPr>
          <w:b/>
          <w:u w:val="single"/>
        </w:rPr>
        <w:t xml:space="preserve">9494</w:t>
      </w:r>
    </w:p>
    <w:p>
      <w:r>
        <w:t xml:space="preserve">ei voi uskoa, että olen sluttyjock kirjoitti jakaminen teamviewer salasana. todella homo? haha. pr @url</w:t>
      </w:r>
    </w:p>
    <w:p>
      <w:r>
        <w:rPr>
          <w:b/>
          <w:u w:val="single"/>
        </w:rPr>
        <w:t xml:space="preserve">9495</w:t>
      </w:r>
    </w:p>
    <w:p>
      <w:r>
        <w:t xml:space="preserve">mongoloidin vastaus @user osoittaa trump yrittää presidentti @url</w:t>
      </w:r>
    </w:p>
    <w:p>
      <w:r>
        <w:rPr>
          <w:b/>
          <w:u w:val="single"/>
        </w:rPr>
        <w:t xml:space="preserve">9496</w:t>
      </w:r>
    </w:p>
    <w:p>
      <w:r>
        <w:t xml:space="preserve">@käyttäjä @käyttäjä intialainen antaja rasistinen loukkaava monia alkuasukkaita sanoja kuten kike spic jap jne. @url</w:t>
      </w:r>
    </w:p>
    <w:p>
      <w:r>
        <w:rPr>
          <w:b/>
          <w:u w:val="single"/>
        </w:rPr>
        <w:t xml:space="preserve">9497</w:t>
      </w:r>
    </w:p>
    <w:p>
      <w:r>
        <w:t xml:space="preserve">@käyttäjä @käyttäjä @käyttäjä @käyttäjä ei voi uskoa, että spic n span van selvisi hengissä yllään make @url</w:t>
      </w:r>
    </w:p>
    <w:p>
      <w:r>
        <w:rPr>
          <w:b/>
          <w:u w:val="single"/>
        </w:rPr>
        <w:t xml:space="preserve">9498</w:t>
      </w:r>
    </w:p>
    <w:p>
      <w:r>
        <w:t xml:space="preserve">ikoninen... tosiasia! paras asia slothy pikku kusipää sanoi pitkästä aikaa iloista lauantaita filthy ani @url</w:t>
      </w:r>
    </w:p>
    <w:p>
      <w:r>
        <w:rPr>
          <w:b/>
          <w:u w:val="single"/>
        </w:rPr>
        <w:t xml:space="preserve">9499</w:t>
      </w:r>
    </w:p>
    <w:p>
      <w:r>
        <w:t xml:space="preserve">Joku kertokoon homoperse Poe:lle, että hän on valmis. Näyttäkää 17 mulkkua ratsastajille.</w:t>
      </w:r>
    </w:p>
    <w:p>
      <w:r>
        <w:rPr>
          <w:b/>
          <w:u w:val="single"/>
        </w:rPr>
        <w:t xml:space="preserve">9500</w:t>
      </w:r>
    </w:p>
    <w:p>
      <w:r>
        <w:t xml:space="preserve">aina yöt lopetti juomisen tuntuu hyvältä aamulla yksi vittu ya</w:t>
      </w:r>
    </w:p>
    <w:p>
      <w:r>
        <w:rPr>
          <w:b/>
          <w:u w:val="single"/>
        </w:rPr>
        <w:t xml:space="preserve">9501</w:t>
      </w:r>
    </w:p>
    <w:p>
      <w:r>
        <w:t xml:space="preserve">huoli paskaa menossa jumalan hylkäämä paskaläjä maa jätä meidät rauhaan ca @url</w:t>
      </w:r>
    </w:p>
    <w:p>
      <w:r>
        <w:rPr>
          <w:b/>
          <w:u w:val="single"/>
        </w:rPr>
        <w:t xml:space="preserve">9502</w:t>
      </w:r>
    </w:p>
    <w:p>
      <w:r>
        <w:t xml:space="preserve">ces migrants qui veulent sinvestir pourleurope @url</w:t>
      </w:r>
    </w:p>
    <w:p>
      <w:r>
        <w:rPr>
          <w:b/>
          <w:u w:val="single"/>
        </w:rPr>
        <w:t xml:space="preserve">9503</w:t>
      </w:r>
    </w:p>
    <w:p>
      <w:r>
        <w:t xml:space="preserve">voittaisivat kinkkihomo @url</w:t>
      </w:r>
    </w:p>
    <w:p>
      <w:r>
        <w:rPr>
          <w:b/>
          <w:u w:val="single"/>
        </w:rPr>
        <w:t xml:space="preserve">9504</w:t>
      </w:r>
    </w:p>
    <w:p>
      <w:r>
        <w:t xml:space="preserve">@user näyttää siltä, että hän kutsuisi likaista spic hiukset pitkä &amp;amp; blondi</w:t>
      </w:r>
    </w:p>
    <w:p>
      <w:r>
        <w:rPr>
          <w:b/>
          <w:u w:val="single"/>
        </w:rPr>
        <w:t xml:space="preserve">9505</w:t>
      </w:r>
    </w:p>
    <w:p>
      <w:r>
        <w:t xml:space="preserve">@käyttäjä bonge aina menossa täyteen retard. @url</w:t>
      </w:r>
    </w:p>
    <w:p>
      <w:r>
        <w:rPr>
          <w:b/>
          <w:u w:val="single"/>
        </w:rPr>
        <w:t xml:space="preserve">9506</w:t>
      </w:r>
    </w:p>
    <w:p>
      <w:r>
        <w:t xml:space="preserve">lol uusi spic räppärit eri</w:t>
      </w:r>
    </w:p>
    <w:p>
      <w:r>
        <w:rPr>
          <w:b/>
          <w:u w:val="single"/>
        </w:rPr>
        <w:t xml:space="preserve">9507</w:t>
      </w:r>
    </w:p>
    <w:p>
      <w:r>
        <w:t xml:space="preserve">@user ahahah wtf u hän on @user pax messaging cunt @url</w:t>
      </w:r>
    </w:p>
    <w:p>
      <w:r>
        <w:rPr>
          <w:b/>
          <w:u w:val="single"/>
        </w:rPr>
        <w:t xml:space="preserve">9508</w:t>
      </w:r>
    </w:p>
    <w:p>
      <w:r>
        <w:t xml:space="preserve">@user poista lapset usa koeammunta ydinaseet. maa louhittu paskiainen tarvitsee @url</w:t>
      </w:r>
    </w:p>
    <w:p>
      <w:r>
        <w:rPr>
          <w:b/>
          <w:u w:val="single"/>
        </w:rPr>
        <w:t xml:space="preserve">9509</w:t>
      </w:r>
    </w:p>
    <w:p>
      <w:r>
        <w:t xml:space="preserve">@user @user @user vitun kusipää</w:t>
      </w:r>
    </w:p>
    <w:p>
      <w:r>
        <w:rPr>
          <w:b/>
          <w:u w:val="single"/>
        </w:rPr>
        <w:t xml:space="preserve">9510</w:t>
      </w:r>
    </w:p>
    <w:p>
      <w:r>
        <w:t xml:space="preserve">@user @user @user hei retard 4 loukkaantunut kuollut</w:t>
      </w:r>
    </w:p>
    <w:p>
      <w:r>
        <w:rPr>
          <w:b/>
          <w:u w:val="single"/>
        </w:rPr>
        <w:t xml:space="preserve">9511</w:t>
      </w:r>
    </w:p>
    <w:p>
      <w:r>
        <w:t xml:space="preserve">@url keskustelemalla eri talousjärjestelmien malleista menee täysin retard väittäen hy @url</w:t>
      </w:r>
    </w:p>
    <w:p>
      <w:r>
        <w:rPr>
          <w:b/>
          <w:u w:val="single"/>
        </w:rPr>
        <w:t xml:space="preserve">9512</w:t>
      </w:r>
    </w:p>
    <w:p>
      <w:r>
        <w:t xml:space="preserve">Alligaattorinmurskaaja on hintti paska, jota olen koskaan nähnyt elämässä.</w:t>
      </w:r>
    </w:p>
    <w:p>
      <w:r>
        <w:rPr>
          <w:b/>
          <w:u w:val="single"/>
        </w:rPr>
        <w:t xml:space="preserve">9513</w:t>
      </w:r>
    </w:p>
    <w:p>
      <w:r>
        <w:t xml:space="preserve">@user @user @user @user @user @user @user parempi</w:t>
      </w:r>
    </w:p>
    <w:p>
      <w:r>
        <w:rPr>
          <w:b/>
          <w:u w:val="single"/>
        </w:rPr>
        <w:t xml:space="preserve">9514</w:t>
      </w:r>
    </w:p>
    <w:p>
      <w:r>
        <w:t xml:space="preserve">epätodellinen ryömiminen sängyssä 13 tunnin yövuoro naapurissa yappy pikku kusipää koira herää</w:t>
      </w:r>
    </w:p>
    <w:p>
      <w:r>
        <w:rPr>
          <w:b/>
          <w:u w:val="single"/>
        </w:rPr>
        <w:t xml:space="preserve">9515</w:t>
      </w:r>
    </w:p>
    <w:p>
      <w:r>
        <w:t xml:space="preserve">etes-vous daccord avec bernard kouchner qui dit que nous devrions prendre plus de migrants @url</w:t>
      </w:r>
    </w:p>
    <w:p>
      <w:r>
        <w:rPr>
          <w:b/>
          <w:u w:val="single"/>
        </w:rPr>
        <w:t xml:space="preserve">9516</w:t>
      </w:r>
    </w:p>
    <w:p>
      <w:r>
        <w:t xml:space="preserve">austin osti suklaata... neekeri söi ne. klo?</w:t>
      </w:r>
    </w:p>
    <w:p>
      <w:r>
        <w:rPr>
          <w:b/>
          <w:u w:val="single"/>
        </w:rPr>
        <w:t xml:space="preserve">9517</w:t>
      </w:r>
    </w:p>
    <w:p>
      <w:r>
        <w:t xml:space="preserve">@user @user ching chong</w:t>
      </w:r>
    </w:p>
    <w:p>
      <w:r>
        <w:rPr>
          <w:b/>
          <w:u w:val="single"/>
        </w:rPr>
        <w:t xml:space="preserve">9518</w:t>
      </w:r>
    </w:p>
    <w:p>
      <w:r>
        <w:t xml:space="preserve">@user think lil corrected vitun retarded I'm losing brain cells @url</w:t>
      </w:r>
    </w:p>
    <w:p>
      <w:r>
        <w:rPr>
          <w:b/>
          <w:u w:val="single"/>
        </w:rPr>
        <w:t xml:space="preserve">9519</w:t>
      </w:r>
    </w:p>
    <w:p>
      <w:r>
        <w:t xml:space="preserve">miehet demokraatit näkevät oikeudet laittomia maahanmuuttajia ms-13 terroristeja jne.</w:t>
      </w:r>
    </w:p>
    <w:p>
      <w:r>
        <w:rPr>
          <w:b/>
          <w:u w:val="single"/>
        </w:rPr>
        <w:t xml:space="preserve">9520</w:t>
      </w:r>
    </w:p>
    <w:p>
      <w:r>
        <w:t xml:space="preserve">@käyttäjä @käyttäjä @käyttäjä @käyttäjä ajatteli ensin vasemmistolaista muslimiterroristia. väärässä. nee @url</w:t>
      </w:r>
    </w:p>
    <w:p>
      <w:r>
        <w:rPr>
          <w:b/>
          <w:u w:val="single"/>
        </w:rPr>
        <w:t xml:space="preserve">9521</w:t>
      </w:r>
    </w:p>
    <w:p>
      <w:r>
        <w:t xml:space="preserve">täällä on kaksi osaa/a henkilö/persoona/menneisyys nykyhetkessä elävä sorrettu kulttuurinen kauneus. . . @url</w:t>
      </w:r>
    </w:p>
    <w:p>
      <w:r>
        <w:rPr>
          <w:b/>
          <w:u w:val="single"/>
        </w:rPr>
        <w:t xml:space="preserve">9522</w:t>
      </w:r>
    </w:p>
    <w:p>
      <w:r>
        <w:t xml:space="preserve">hymyilee kuin jälkeenjäänyt @url</w:t>
      </w:r>
    </w:p>
    <w:p>
      <w:r>
        <w:rPr>
          <w:b/>
          <w:u w:val="single"/>
        </w:rPr>
        <w:t xml:space="preserve">9523</w:t>
      </w:r>
    </w:p>
    <w:p>
      <w:r>
        <w:t xml:space="preserve">näyttävät hullu pommimies van siivottu spic-and-span pidätettiin?</w:t>
      </w:r>
    </w:p>
    <w:p>
      <w:r>
        <w:rPr>
          <w:b/>
          <w:u w:val="single"/>
        </w:rPr>
        <w:t xml:space="preserve">9524</w:t>
      </w:r>
    </w:p>
    <w:p>
      <w:r>
        <w:t xml:space="preserve">Hei cupcake ampuja terroristi ääriainekset vasemmistolainen anti trumper... anti leo ajatuksia huomioitu. th @url</w:t>
      </w:r>
    </w:p>
    <w:p>
      <w:r>
        <w:rPr>
          <w:b/>
          <w:u w:val="single"/>
        </w:rPr>
        <w:t xml:space="preserve">9525</w:t>
      </w:r>
    </w:p>
    <w:p>
      <w:r>
        <w:t xml:space="preserve">@käyttäjä @käyttäjä hyvää syntymäpäivää @käyttäjä homo homo homo !!!</w:t>
      </w:r>
    </w:p>
    <w:p>
      <w:r>
        <w:rPr>
          <w:b/>
          <w:u w:val="single"/>
        </w:rPr>
        <w:t xml:space="preserve">9526</w:t>
      </w:r>
    </w:p>
    <w:p>
      <w:r>
        <w:t xml:space="preserve">ihmiset sanovat grinch vuoto väärennös incineroar ei ole kirjaimellisesti jälkeenjäänyt</w:t>
      </w:r>
    </w:p>
    <w:p>
      <w:r>
        <w:rPr>
          <w:b/>
          <w:u w:val="single"/>
        </w:rPr>
        <w:t xml:space="preserve">9527</w:t>
      </w:r>
    </w:p>
    <w:p>
      <w:r>
        <w:t xml:space="preserve">@käyttäjä @käyttäjä @käyttäjä @käyttäjä kyllä u kouluttamaton espanjalainen</w:t>
      </w:r>
    </w:p>
    <w:p>
      <w:r>
        <w:rPr>
          <w:b/>
          <w:u w:val="single"/>
        </w:rPr>
        <w:t xml:space="preserve">9528</w:t>
      </w:r>
    </w:p>
    <w:p>
      <w:r>
        <w:t xml:space="preserve">@user mukaan fox maahanmuuttajat kortin kantavat jäseniä ms-13... kuten pahat hombres. @url</w:t>
      </w:r>
    </w:p>
    <w:p>
      <w:r>
        <w:rPr>
          <w:b/>
          <w:u w:val="single"/>
        </w:rPr>
        <w:t xml:space="preserve">9529</w:t>
      </w:r>
    </w:p>
    <w:p>
      <w:r>
        <w:t xml:space="preserve">hes ching chong chicken nugger lol ; )</w:t>
      </w:r>
    </w:p>
    <w:p>
      <w:r>
        <w:rPr>
          <w:b/>
          <w:u w:val="single"/>
        </w:rPr>
        <w:t xml:space="preserve">9530</w:t>
      </w:r>
    </w:p>
    <w:p>
      <w:r>
        <w:t xml:space="preserve">@user @user ilmoitti twat</w:t>
      </w:r>
    </w:p>
    <w:p>
      <w:r>
        <w:rPr>
          <w:b/>
          <w:u w:val="single"/>
        </w:rPr>
        <w:t xml:space="preserve">9531</w:t>
      </w:r>
    </w:p>
    <w:p>
      <w:r>
        <w:t xml:space="preserve">@käyttäjä häpeä haluaa roskakoriin meidät tehdä toisen paskan maan.... @url</w:t>
      </w:r>
    </w:p>
    <w:p>
      <w:r>
        <w:rPr>
          <w:b/>
          <w:u w:val="single"/>
        </w:rPr>
        <w:t xml:space="preserve">9532</w:t>
      </w:r>
    </w:p>
    <w:p>
      <w:r>
        <w:t xml:space="preserve">1v1 mellakkakilvet kierros 11 kusipää vittu peli kusipää vittu</w:t>
      </w:r>
    </w:p>
    <w:p>
      <w:r>
        <w:rPr>
          <w:b/>
          <w:u w:val="single"/>
        </w:rPr>
        <w:t xml:space="preserve">9533</w:t>
      </w:r>
    </w:p>
    <w:p>
      <w:r>
        <w:t xml:space="preserve">laillisesti sanotaan 'ching chong ping ling'.</w:t>
      </w:r>
    </w:p>
    <w:p>
      <w:r>
        <w:rPr>
          <w:b/>
          <w:u w:val="single"/>
        </w:rPr>
        <w:t xml:space="preserve">9534</w:t>
      </w:r>
    </w:p>
    <w:p>
      <w:r>
        <w:t xml:space="preserve">@user tuntui tappoi bujy hintti</w:t>
      </w:r>
    </w:p>
    <w:p>
      <w:r>
        <w:rPr>
          <w:b/>
          <w:u w:val="single"/>
        </w:rPr>
        <w:t xml:space="preserve">9535</w:t>
      </w:r>
    </w:p>
    <w:p>
      <w:r>
        <w:t xml:space="preserve">@user veto didnt lapset kutsuvat nimiä kertoa mennä takaisin maahan lol @url @url</w:t>
      </w:r>
    </w:p>
    <w:p>
      <w:r>
        <w:rPr>
          <w:b/>
          <w:u w:val="single"/>
        </w:rPr>
        <w:t xml:space="preserve">9536</w:t>
      </w:r>
    </w:p>
    <w:p>
      <w:r>
        <w:t xml:space="preserve">@user yeah cunt kysyä olen menossa n shit</w:t>
      </w:r>
    </w:p>
    <w:p>
      <w:r>
        <w:rPr>
          <w:b/>
          <w:u w:val="single"/>
        </w:rPr>
        <w:t xml:space="preserve">9537</w:t>
      </w:r>
    </w:p>
    <w:p>
      <w:r>
        <w:t xml:space="preserve">@user etsii tukea elokuvantekijä tarina neekeri yangaleader forgered kapina ensimmäinen musta kaupunki vapaa orjakauppiaan @url</w:t>
      </w:r>
    </w:p>
    <w:p>
      <w:r>
        <w:rPr>
          <w:b/>
          <w:u w:val="single"/>
        </w:rPr>
        <w:t xml:space="preserve">9538</w:t>
      </w:r>
    </w:p>
    <w:p>
      <w:r>
        <w:t xml:space="preserve">cp3 socked nigga retarded @url</w:t>
      </w:r>
    </w:p>
    <w:p>
      <w:r>
        <w:rPr>
          <w:b/>
          <w:u w:val="single"/>
        </w:rPr>
        <w:t xml:space="preserve">9539</w:t>
      </w:r>
    </w:p>
    <w:p>
      <w:r>
        <w:t xml:space="preserve">todella dig tarinoita maahanmuuttajien tulossa usa tehdä tappaminen paska inspiroiva fr.</w:t>
      </w:r>
    </w:p>
    <w:p>
      <w:r>
        <w:rPr>
          <w:b/>
          <w:u w:val="single"/>
        </w:rPr>
        <w:t xml:space="preserve">9540</w:t>
      </w:r>
    </w:p>
    <w:p>
      <w:r>
        <w:t xml:space="preserve">paul joseph watson juuttunut ruikuttava incel mulkku. jatka kyynelehtimistä lopeta näytteleminen macho sankari c @url</w:t>
      </w:r>
    </w:p>
    <w:p>
      <w:r>
        <w:rPr>
          <w:b/>
          <w:u w:val="single"/>
        </w:rPr>
        <w:t xml:space="preserve">9541</w:t>
      </w:r>
    </w:p>
    <w:p>
      <w:r>
        <w:t xml:space="preserve">@user kolme neljä vuotta sitten amerikka paskiainen maa. nyt.</w:t>
      </w:r>
    </w:p>
    <w:p>
      <w:r>
        <w:rPr>
          <w:b/>
          <w:u w:val="single"/>
        </w:rPr>
        <w:t xml:space="preserve">9542</w:t>
      </w:r>
    </w:p>
    <w:p>
      <w:r>
        <w:t xml:space="preserve">vitun jälkeenjäänyt</w:t>
      </w:r>
    </w:p>
    <w:p>
      <w:r>
        <w:rPr>
          <w:b/>
          <w:u w:val="single"/>
        </w:rPr>
        <w:t xml:space="preserve">9543</w:t>
      </w:r>
    </w:p>
    <w:p>
      <w:r>
        <w:t xml:space="preserve">paljon kiinnostusta benghazi murhat? edes välittää raghead.journalist? nah ase @url</w:t>
      </w:r>
    </w:p>
    <w:p>
      <w:r>
        <w:rPr>
          <w:b/>
          <w:u w:val="single"/>
        </w:rPr>
        <w:t xml:space="preserve">9544</w:t>
      </w:r>
    </w:p>
    <w:p>
      <w:r>
        <w:t xml:space="preserve">lisätä paljon dyke on? kuten vauvoja dykes ottaa kuvia iunno olen piirustus missä tahansa</w:t>
      </w:r>
    </w:p>
    <w:p>
      <w:r>
        <w:rPr>
          <w:b/>
          <w:u w:val="single"/>
        </w:rPr>
        <w:t xml:space="preserve">9545</w:t>
      </w:r>
    </w:p>
    <w:p>
      <w:r>
        <w:t xml:space="preserve">twiittasi viimeisen. tuplalintu. @url</w:t>
      </w:r>
    </w:p>
    <w:p>
      <w:r>
        <w:rPr>
          <w:b/>
          <w:u w:val="single"/>
        </w:rPr>
        <w:t xml:space="preserve">9546</w:t>
      </w:r>
    </w:p>
    <w:p>
      <w:r>
        <w:t xml:space="preserve">los quise vitun jälkeenjäänyt</w:t>
      </w:r>
    </w:p>
    <w:p>
      <w:r>
        <w:rPr>
          <w:b/>
          <w:u w:val="single"/>
        </w:rPr>
        <w:t xml:space="preserve">9547</w:t>
      </w:r>
    </w:p>
    <w:p>
      <w:r>
        <w:t xml:space="preserve">@user sai paskat laittaa nimi kasvot tweet vaikka sinä? säälittävä kusipää.</w:t>
      </w:r>
    </w:p>
    <w:p>
      <w:r>
        <w:rPr>
          <w:b/>
          <w:u w:val="single"/>
        </w:rPr>
        <w:t xml:space="preserve">9548</w:t>
      </w:r>
    </w:p>
    <w:p>
      <w:r>
        <w:t xml:space="preserve">@käyttäjä @käyttäjä @käyttäjä @käyttäjä @käyttäjä @käyttäjä Venäjä voisi tulla sivistynyt mongolilaumojen hyökkäsi.</w:t>
      </w:r>
    </w:p>
    <w:p>
      <w:r>
        <w:rPr>
          <w:b/>
          <w:u w:val="single"/>
        </w:rPr>
        <w:t xml:space="preserve">9549</w:t>
      </w:r>
    </w:p>
    <w:p>
      <w:r>
        <w:t xml:space="preserve">@user @user samaa mieltä anna Ukrainan pakolaisten paremmin</w:t>
      </w:r>
    </w:p>
    <w:p>
      <w:r>
        <w:rPr>
          <w:b/>
          <w:u w:val="single"/>
        </w:rPr>
        <w:t xml:space="preserve">9550</w:t>
      </w:r>
    </w:p>
    <w:p>
      <w:r>
        <w:t xml:space="preserve">Aina kun junaan pääsee aina kusipää istui varattu istumapaikka</w:t>
      </w:r>
    </w:p>
    <w:p>
      <w:r>
        <w:rPr>
          <w:b/>
          <w:u w:val="single"/>
        </w:rPr>
        <w:t xml:space="preserve">9551</w:t>
      </w:r>
    </w:p>
    <w:p>
      <w:r>
        <w:t xml:space="preserve">kuka palvelee tänään homo #findom</w:t>
      </w:r>
    </w:p>
    <w:p>
      <w:r>
        <w:rPr>
          <w:b/>
          <w:u w:val="single"/>
        </w:rPr>
        <w:t xml:space="preserve">9552</w:t>
      </w:r>
    </w:p>
    <w:p>
      <w:r>
        <w:t xml:space="preserve">Tucker Carson. Ei voi sanoa mitään neekeriä...</w:t>
      </w:r>
    </w:p>
    <w:p>
      <w:r>
        <w:rPr>
          <w:b/>
          <w:u w:val="single"/>
        </w:rPr>
        <w:t xml:space="preserve">9553</w:t>
      </w:r>
    </w:p>
    <w:p>
      <w:r>
        <w:t xml:space="preserve">dan fife suurin jälkeenjäänyt laconia edes lähellä.</w:t>
      </w:r>
    </w:p>
    <w:p>
      <w:r>
        <w:rPr>
          <w:b/>
          <w:u w:val="single"/>
        </w:rPr>
        <w:t xml:space="preserve">9554</w:t>
      </w:r>
    </w:p>
    <w:p>
      <w:r>
        <w:t xml:space="preserve">Rättipää tuntia!!!!!!</w:t>
      </w:r>
    </w:p>
    <w:p>
      <w:r>
        <w:rPr>
          <w:b/>
          <w:u w:val="single"/>
        </w:rPr>
        <w:t xml:space="preserve">9555</w:t>
      </w:r>
    </w:p>
    <w:p>
      <w:r>
        <w:t xml:space="preserve"/>
      </w:r>
    </w:p>
    <w:p>
      <w:r>
        <w:rPr>
          <w:b/>
          <w:u w:val="single"/>
        </w:rPr>
        <w:t xml:space="preserve">9556</w:t>
      </w:r>
    </w:p>
    <w:p>
      <w:r>
        <w:t xml:space="preserve">koskaan nussia aasialainen tyttö vitun mongoloidi</w:t>
      </w:r>
    </w:p>
    <w:p>
      <w:r>
        <w:rPr>
          <w:b/>
          <w:u w:val="single"/>
        </w:rPr>
        <w:t xml:space="preserve">9557</w:t>
      </w:r>
    </w:p>
    <w:p>
      <w:r>
        <w:t xml:space="preserve">Sorosin omistama yritys käytti amerikkalaisten verorahoja sovelluksen rakentamiseen, joka auttaa laittomia ulkomaalaisia välttelemään viranomaisia. @url</w:t>
      </w:r>
    </w:p>
    <w:p>
      <w:r>
        <w:rPr>
          <w:b/>
          <w:u w:val="single"/>
        </w:rPr>
        <w:t xml:space="preserve">9558</w:t>
      </w:r>
    </w:p>
    <w:p>
      <w:r>
        <w:t xml:space="preserve">United pilaa sunnuntaipäivän. Mitä? Lukaku on parasta pudottaa. Paskiainen.</w:t>
      </w:r>
    </w:p>
    <w:p>
      <w:r>
        <w:rPr>
          <w:b/>
          <w:u w:val="single"/>
        </w:rPr>
        <w:t xml:space="preserve">9559</w:t>
      </w:r>
    </w:p>
    <w:p>
      <w:r>
        <w:t xml:space="preserve">maa maahanmuuttajat yksi ulkomaalainen yksinkertaisesti viimeisin saapuminen.</w:t>
      </w:r>
    </w:p>
    <w:p>
      <w:r>
        <w:rPr>
          <w:b/>
          <w:u w:val="single"/>
        </w:rPr>
        <w:t xml:space="preserve">9560</w:t>
      </w:r>
    </w:p>
    <w:p>
      <w:r>
        <w:t xml:space="preserve">@user @user cd projekt ducking sosiaalisesti mongoloid.</w:t>
      </w:r>
    </w:p>
    <w:p>
      <w:r>
        <w:rPr>
          <w:b/>
          <w:u w:val="single"/>
        </w:rPr>
        <w:t xml:space="preserve">9561</w:t>
      </w:r>
    </w:p>
    <w:p>
      <w:r>
        <w:t xml:space="preserve">@käyttäjä @käyttäjä katso ching chong</w:t>
      </w:r>
    </w:p>
    <w:p>
      <w:r>
        <w:rPr>
          <w:b/>
          <w:u w:val="single"/>
        </w:rPr>
        <w:t xml:space="preserve">9562</w:t>
      </w:r>
    </w:p>
    <w:p>
      <w:r>
        <w:t xml:space="preserve">@käyttäjä @käyttäjä kusipää epäkohtelias yessi ignooraa</w:t>
      </w:r>
    </w:p>
    <w:p>
      <w:r>
        <w:rPr>
          <w:b/>
          <w:u w:val="single"/>
        </w:rPr>
        <w:t xml:space="preserve">9563</w:t>
      </w:r>
    </w:p>
    <w:p>
      <w:r>
        <w:t xml:space="preserve">@user kysyä trump voittaa maan paskiainen. siitä lähtien, kun pieni trump valittiin äänestetään</w:t>
      </w:r>
    </w:p>
    <w:p>
      <w:r>
        <w:rPr>
          <w:b/>
          <w:u w:val="single"/>
        </w:rPr>
        <w:t xml:space="preserve">9564</w:t>
      </w:r>
    </w:p>
    <w:p>
      <w:r>
        <w:t xml:space="preserve">@user tarkoittaa #nationalismia. vitun kusipää. #impeachtrumpnow @url</w:t>
      </w:r>
    </w:p>
    <w:p>
      <w:r>
        <w:rPr>
          <w:b/>
          <w:u w:val="single"/>
        </w:rPr>
        <w:t xml:space="preserve">9565</w:t>
      </w:r>
    </w:p>
    <w:p>
      <w:r>
        <w:t xml:space="preserve">@user poikaystävä 24 mies vanha twat yhden tuuman kalu ya pc homo lol lol seuraaja @url</w:t>
      </w:r>
    </w:p>
    <w:p>
      <w:r>
        <w:rPr>
          <w:b/>
          <w:u w:val="single"/>
        </w:rPr>
        <w:t xml:space="preserve">9566</w:t>
      </w:r>
    </w:p>
    <w:p>
      <w:r>
        <w:t xml:space="preserve">vitun homo @url</w:t>
      </w:r>
    </w:p>
    <w:p>
      <w:r>
        <w:rPr>
          <w:b/>
          <w:u w:val="single"/>
        </w:rPr>
        <w:t xml:space="preserve">9567</w:t>
      </w:r>
    </w:p>
    <w:p>
      <w:r>
        <w:t xml:space="preserve">Onko Jonathan Chait jälkeenjäänyt? @url</w:t>
      </w:r>
    </w:p>
    <w:p>
      <w:r>
        <w:rPr>
          <w:b/>
          <w:u w:val="single"/>
        </w:rPr>
        <w:t xml:space="preserve">9568</w:t>
      </w:r>
    </w:p>
    <w:p>
      <w:r>
        <w:t xml:space="preserve">@user yeah negro</w:t>
      </w:r>
    </w:p>
    <w:p>
      <w:r>
        <w:rPr>
          <w:b/>
          <w:u w:val="single"/>
        </w:rPr>
        <w:t xml:space="preserve">9569</w:t>
      </w:r>
    </w:p>
    <w:p>
      <w:r>
        <w:t xml:space="preserve">@user ninja että?! vakavasti kaveri kirjaimellisesti jälkeenjäänyt. jokainen tykkää näyttää @url</w:t>
      </w:r>
    </w:p>
    <w:p>
      <w:r>
        <w:rPr>
          <w:b/>
          <w:u w:val="single"/>
        </w:rPr>
        <w:t xml:space="preserve">9570</w:t>
      </w:r>
    </w:p>
    <w:p>
      <w:r>
        <w:t xml:space="preserve">@user yeah baby mongy</w:t>
      </w:r>
    </w:p>
    <w:p>
      <w:r>
        <w:rPr>
          <w:b/>
          <w:u w:val="single"/>
        </w:rPr>
        <w:t xml:space="preserve">9571</w:t>
      </w:r>
    </w:p>
    <w:p>
      <w:r>
        <w:t xml:space="preserve">@käyttäjä @käyttäjä @käyttäjä @käyttäjä soita n**** kerro mennä takaisin maahan!</w:t>
      </w:r>
    </w:p>
    <w:p>
      <w:r>
        <w:rPr>
          <w:b/>
          <w:u w:val="single"/>
        </w:rPr>
        <w:t xml:space="preserve">9572</w:t>
      </w:r>
    </w:p>
    <w:p>
      <w:r>
        <w:t xml:space="preserve">@user hurry faggot waggot wanna see</w:t>
      </w:r>
    </w:p>
    <w:p>
      <w:r>
        <w:rPr>
          <w:b/>
          <w:u w:val="single"/>
        </w:rPr>
        <w:t xml:space="preserve">9573</w:t>
      </w:r>
    </w:p>
    <w:p>
      <w:r>
        <w:t xml:space="preserve">@user @user @user typerä pikku kusipää luulee, että ihmiset vaikuttivat siihen. plus se' @url</w:t>
      </w:r>
    </w:p>
    <w:p>
      <w:r>
        <w:rPr>
          <w:b/>
          <w:u w:val="single"/>
        </w:rPr>
        <w:t xml:space="preserve">9574</w:t>
      </w:r>
    </w:p>
    <w:p>
      <w:r>
        <w:t xml:space="preserve">@user unohtaa shithole maat</w:t>
      </w:r>
    </w:p>
    <w:p>
      <w:r>
        <w:rPr>
          <w:b/>
          <w:u w:val="single"/>
        </w:rPr>
        <w:t xml:space="preserve">9575</w:t>
      </w:r>
    </w:p>
    <w:p>
      <w:r>
        <w:t xml:space="preserve">jatkuvasti haukkua joku, joka on kuollut ok kutsua homo henkilö homo olen väärässä????</w:t>
      </w:r>
    </w:p>
    <w:p>
      <w:r>
        <w:rPr>
          <w:b/>
          <w:u w:val="single"/>
        </w:rPr>
        <w:t xml:space="preserve">9576</w:t>
      </w:r>
    </w:p>
    <w:p>
      <w:r>
        <w:t xml:space="preserve">@user support crackdown illegal immigrants... numerous reasons.... wall? wont stop anyt @url</w:t>
      </w:r>
    </w:p>
    <w:p>
      <w:r>
        <w:rPr>
          <w:b/>
          <w:u w:val="single"/>
        </w:rPr>
        <w:t xml:space="preserve">9577</w:t>
      </w:r>
    </w:p>
    <w:p>
      <w:r>
        <w:t xml:space="preserve">maahanmuuttajien reuna @user</w:t>
      </w:r>
    </w:p>
    <w:p>
      <w:r>
        <w:rPr>
          <w:b/>
          <w:u w:val="single"/>
        </w:rPr>
        <w:t xml:space="preserve">9578</w:t>
      </w:r>
    </w:p>
    <w:p>
      <w:r>
        <w:t xml:space="preserve">@käyttäjä kutsui ihmisiä shithole-maihin raiskaajiksi murhaajiksi kiivaasti todeten mi @url</w:t>
      </w:r>
    </w:p>
    <w:p>
      <w:r>
        <w:rPr>
          <w:b/>
          <w:u w:val="single"/>
        </w:rPr>
        <w:t xml:space="preserve">9579</w:t>
      </w:r>
    </w:p>
    <w:p>
      <w:r>
        <w:t xml:space="preserve">valkoinen sanoo wassup neekeri teki videon, jossa hän kutsuu neekeriä. @url</w:t>
      </w:r>
    </w:p>
    <w:p>
      <w:r>
        <w:rPr>
          <w:b/>
          <w:u w:val="single"/>
        </w:rPr>
        <w:t xml:space="preserve">9580</w:t>
      </w:r>
    </w:p>
    <w:p>
      <w:r>
        <w:t xml:space="preserve">@user aina aikaisin voi nukkua twat</w:t>
      </w:r>
    </w:p>
    <w:p>
      <w:r>
        <w:rPr>
          <w:b/>
          <w:u w:val="single"/>
        </w:rPr>
        <w:t xml:space="preserve">9581</w:t>
      </w:r>
    </w:p>
    <w:p>
      <w:r>
        <w:t xml:space="preserve">@user jumalauta vitun retard ilmeisesti tietää vitun saraasmin joko vitun narttu</w:t>
      </w:r>
    </w:p>
    <w:p>
      <w:r>
        <w:rPr>
          <w:b/>
          <w:u w:val="single"/>
        </w:rPr>
        <w:t xml:space="preserve">9582</w:t>
      </w:r>
    </w:p>
    <w:p>
      <w:r>
        <w:t xml:space="preserve">@user @user niin sanottu camo suunniteltu joko värisokea henkilö täydellinen retard neithe @url @url</w:t>
      </w:r>
    </w:p>
    <w:p>
      <w:r>
        <w:rPr>
          <w:b/>
          <w:u w:val="single"/>
        </w:rPr>
        <w:t xml:space="preserve">9583</w:t>
      </w:r>
    </w:p>
    <w:p>
      <w:r>
        <w:t xml:space="preserve">Yritin leikkiä kertomassa kuumien miesten baarista. Hyvä yritys, hintti. Olen nähnyt sinut.</w:t>
      </w:r>
    </w:p>
    <w:p>
      <w:r>
        <w:rPr>
          <w:b/>
          <w:u w:val="single"/>
        </w:rPr>
        <w:t xml:space="preserve">9584</w:t>
      </w:r>
    </w:p>
    <w:p>
      <w:r>
        <w:t xml:space="preserve">@käyttäjä katso homo lattia</w:t>
      </w:r>
    </w:p>
    <w:p>
      <w:r>
        <w:rPr>
          <w:b/>
          <w:u w:val="single"/>
        </w:rPr>
        <w:t xml:space="preserve">9585</w:t>
      </w:r>
    </w:p>
    <w:p>
      <w:r>
        <w:t xml:space="preserve">@user he ovat kovia tietää ching chong</w:t>
      </w:r>
    </w:p>
    <w:p>
      <w:r>
        <w:rPr>
          <w:b/>
          <w:u w:val="single"/>
        </w:rPr>
        <w:t xml:space="preserve">9586</w:t>
      </w:r>
    </w:p>
    <w:p>
      <w:r>
        <w:t xml:space="preserve">neekeri sai näytteen talletusalbumi!</w:t>
      </w:r>
    </w:p>
    <w:p>
      <w:r>
        <w:rPr>
          <w:b/>
          <w:u w:val="single"/>
        </w:rPr>
        <w:t xml:space="preserve">9587</w:t>
      </w:r>
    </w:p>
    <w:p>
      <w:r>
        <w:t xml:space="preserve">@käyttäjä joo. olet huijaamassa punk persettä psykologin tutkinnon suorittanutta neekerinaista.</w:t>
      </w:r>
    </w:p>
    <w:p>
      <w:r>
        <w:rPr>
          <w:b/>
          <w:u w:val="single"/>
        </w:rPr>
        <w:t xml:space="preserve">9588</w:t>
      </w:r>
    </w:p>
    <w:p>
      <w:r>
        <w:t xml:space="preserve">Mene facebook n nähdä yksi twat blackface saattaa huutaa</w:t>
      </w:r>
    </w:p>
    <w:p>
      <w:r>
        <w:rPr>
          <w:b/>
          <w:u w:val="single"/>
        </w:rPr>
        <w:t xml:space="preserve">9589</w:t>
      </w:r>
    </w:p>
    <w:p>
      <w:r>
        <w:t xml:space="preserve">@käyttäjä @käyttäjä @käyttäjä @käyttäjä mitä ikinä sanotkin spic (ps. im itse asiassa latino)</w:t>
      </w:r>
    </w:p>
    <w:p>
      <w:r>
        <w:rPr>
          <w:b/>
          <w:u w:val="single"/>
        </w:rPr>
        <w:t xml:space="preserve">9590</w:t>
      </w:r>
    </w:p>
    <w:p>
      <w:r>
        <w:t xml:space="preserve">ok ching chong @url</w:t>
      </w:r>
    </w:p>
    <w:p>
      <w:r>
        <w:rPr>
          <w:b/>
          <w:u w:val="single"/>
        </w:rPr>
        <w:t xml:space="preserve">9591</w:t>
      </w:r>
    </w:p>
    <w:p>
      <w:r>
        <w:t xml:space="preserve">@user huijataan itseämme. ei-valkoinen maa 99% todennäköisyys kolmannen maailman paskaläjä yksi ääni.</w:t>
      </w:r>
    </w:p>
    <w:p>
      <w:r>
        <w:rPr>
          <w:b/>
          <w:u w:val="single"/>
        </w:rPr>
        <w:t xml:space="preserve">9592</w:t>
      </w:r>
    </w:p>
    <w:p>
      <w:r>
        <w:t xml:space="preserve">@user joo väistää vedonlyönti tietenkin paskempi keikka retard mennä saada mustelmia isä</w:t>
      </w:r>
    </w:p>
    <w:p>
      <w:r>
        <w:rPr>
          <w:b/>
          <w:u w:val="single"/>
        </w:rPr>
        <w:t xml:space="preserve">9593</w:t>
      </w:r>
    </w:p>
    <w:p>
      <w:r>
        <w:t xml:space="preserve">ylimääräinen jälkeenjäänyt aika @url</w:t>
      </w:r>
    </w:p>
    <w:p>
      <w:r>
        <w:rPr>
          <w:b/>
          <w:u w:val="single"/>
        </w:rPr>
        <w:t xml:space="preserve">9594</w:t>
      </w:r>
    </w:p>
    <w:p>
      <w:r>
        <w:t xml:space="preserve">vittu neekeri</w:t>
      </w:r>
    </w:p>
    <w:p>
      <w:r>
        <w:rPr>
          <w:b/>
          <w:u w:val="single"/>
        </w:rPr>
        <w:t xml:space="preserve">9595</w:t>
      </w:r>
    </w:p>
    <w:p>
      <w:r>
        <w:t xml:space="preserve">@käyttäjä @käyttäjä eturyhmä edistää laittomien ulkomaalaisten parveilevaa maata. hyvä eroon.</w:t>
      </w:r>
    </w:p>
    <w:p>
      <w:r>
        <w:rPr>
          <w:b/>
          <w:u w:val="single"/>
        </w:rPr>
        <w:t xml:space="preserve">9596</w:t>
      </w:r>
    </w:p>
    <w:p>
      <w:r>
        <w:t xml:space="preserve">@käyttäjä @käyttäjä luultavasti nössö homo</w:t>
      </w:r>
    </w:p>
    <w:p>
      <w:r>
        <w:rPr>
          <w:b/>
          <w:u w:val="single"/>
        </w:rPr>
        <w:t xml:space="preserve">9597</w:t>
      </w:r>
    </w:p>
    <w:p>
      <w:r>
        <w:t xml:space="preserve">dumbasses todella luulevat, että olen loukkaantunut kutsua chink ching chong mitä bish olen jopa loukkaantunut lmao</w:t>
      </w:r>
    </w:p>
    <w:p>
      <w:r>
        <w:rPr>
          <w:b/>
          <w:u w:val="single"/>
        </w:rPr>
        <w:t xml:space="preserve">9598</w:t>
      </w:r>
    </w:p>
    <w:p>
      <w:r>
        <w:t xml:space="preserve">@käyttäjät rakastavat mielellään leimata ihmiset "miehiä vihaaviksi feministeiksi".</w:t>
      </w:r>
    </w:p>
    <w:p>
      <w:r>
        <w:rPr>
          <w:b/>
          <w:u w:val="single"/>
        </w:rPr>
        <w:t xml:space="preserve">9599</w:t>
      </w:r>
    </w:p>
    <w:p>
      <w:r>
        <w:t xml:space="preserve">vitun paskiainen kusipää @url</w:t>
      </w:r>
    </w:p>
    <w:p>
      <w:r>
        <w:rPr>
          <w:b/>
          <w:u w:val="single"/>
        </w:rPr>
        <w:t xml:space="preserve">9600</w:t>
      </w:r>
    </w:p>
    <w:p>
      <w:r>
        <w:t xml:space="preserve">@user retarded</w:t>
      </w:r>
    </w:p>
    <w:p>
      <w:r>
        <w:rPr>
          <w:b/>
          <w:u w:val="single"/>
        </w:rPr>
        <w:t xml:space="preserve">9601</w:t>
      </w:r>
    </w:p>
    <w:p>
      <w:r>
        <w:t xml:space="preserve">olen pillu boynwomen toyyysssni'm spasticnit's cybertasticnyou suck dicknonly aqw spicni @url</w:t>
      </w:r>
    </w:p>
    <w:p>
      <w:r>
        <w:rPr>
          <w:b/>
          <w:u w:val="single"/>
        </w:rPr>
        <w:t xml:space="preserve">9602</w:t>
      </w:r>
    </w:p>
    <w:p>
      <w:r>
        <w:t xml:space="preserve">@user @user valehtelee, koska.... ahhh liberaali feministi. gotcha!</w:t>
      </w:r>
    </w:p>
    <w:p>
      <w:r>
        <w:rPr>
          <w:b/>
          <w:u w:val="single"/>
        </w:rPr>
        <w:t xml:space="preserve">9603</w:t>
      </w:r>
    </w:p>
    <w:p>
      <w:r>
        <w:t xml:space="preserve">@user jep; se on quid pro quo peters tukee pakolaisia.</w:t>
      </w:r>
    </w:p>
    <w:p>
      <w:r>
        <w:rPr>
          <w:b/>
          <w:u w:val="single"/>
        </w:rPr>
        <w:t xml:space="preserve">9604</w:t>
      </w:r>
    </w:p>
    <w:p>
      <w:r>
        <w:t xml:space="preserve">Yay kelas ching chong tänään</w:t>
      </w:r>
    </w:p>
    <w:p>
      <w:r>
        <w:rPr>
          <w:b/>
          <w:u w:val="single"/>
        </w:rPr>
        <w:t xml:space="preserve">9605</w:t>
      </w:r>
    </w:p>
    <w:p>
      <w:r>
        <w:t xml:space="preserve">laitetaan twat banniin. @url</w:t>
      </w:r>
    </w:p>
    <w:p>
      <w:r>
        <w:rPr>
          <w:b/>
          <w:u w:val="single"/>
        </w:rPr>
        <w:t xml:space="preserve">9606</w:t>
      </w:r>
    </w:p>
    <w:p>
      <w:r>
        <w:t xml:space="preserve">katsomalla vastauksia tekee ymmärtää henkisesti jälkeenjäänyt ihmiset are.nnthis riippuu tilanteesta b @url</w:t>
      </w:r>
    </w:p>
    <w:p>
      <w:r>
        <w:rPr>
          <w:b/>
          <w:u w:val="single"/>
        </w:rPr>
        <w:t xml:space="preserve">9607</w:t>
      </w:r>
    </w:p>
    <w:p>
      <w:r>
        <w:t xml:space="preserve">saat turpiin, hintti. @user</w:t>
      </w:r>
    </w:p>
    <w:p>
      <w:r>
        <w:rPr>
          <w:b/>
          <w:u w:val="single"/>
        </w:rPr>
        <w:t xml:space="preserve">9608</w:t>
      </w:r>
    </w:p>
    <w:p>
      <w:r>
        <w:t xml:space="preserve">poika ahdistaa tyttöjä seurat vitun twat</w:t>
      </w:r>
    </w:p>
    <w:p>
      <w:r>
        <w:rPr>
          <w:b/>
          <w:u w:val="single"/>
        </w:rPr>
        <w:t xml:space="preserve">9609</w:t>
      </w:r>
    </w:p>
    <w:p>
      <w:r>
        <w:t xml:space="preserve">traagista historiaa manchester unitedin kusipää twiittaa tuollaista! hän on vitun häpeä! @url</w:t>
      </w:r>
    </w:p>
    <w:p>
      <w:r>
        <w:rPr>
          <w:b/>
          <w:u w:val="single"/>
        </w:rPr>
        <w:t xml:space="preserve">9610</w:t>
      </w:r>
    </w:p>
    <w:p>
      <w:r>
        <w:t xml:space="preserve">@käyttäjä poliittinen väkivalta yleinen piirre shithole-maissa. amerikka osa klubia shitholes?</w:t>
      </w:r>
    </w:p>
    <w:p>
      <w:r>
        <w:rPr>
          <w:b/>
          <w:u w:val="single"/>
        </w:rPr>
        <w:t xml:space="preserve">9611</w:t>
      </w:r>
    </w:p>
    <w:p>
      <w:r>
        <w:t xml:space="preserve">puhua mukaan Cristiano haaste:nkoke:olet homocristiano:olen miljardööri @url @url</w:t>
      </w:r>
    </w:p>
    <w:p>
      <w:r>
        <w:rPr>
          <w:b/>
          <w:u w:val="single"/>
        </w:rPr>
        <w:t xml:space="preserve">9612</w:t>
      </w:r>
    </w:p>
    <w:p>
      <w:r>
        <w:t xml:space="preserve">Olen kyllästynyt näkemään kasvojen uutisvirran.</w:t>
      </w:r>
    </w:p>
    <w:p>
      <w:r>
        <w:rPr>
          <w:b/>
          <w:u w:val="single"/>
        </w:rPr>
        <w:t xml:space="preserve">9613</w:t>
      </w:r>
    </w:p>
    <w:p>
      <w:r>
        <w:t xml:space="preserve">@käyttäjä todellinen vittu? raivoava kusipää.</w:t>
      </w:r>
    </w:p>
    <w:p>
      <w:r>
        <w:rPr>
          <w:b/>
          <w:u w:val="single"/>
        </w:rPr>
        <w:t xml:space="preserve">9614</w:t>
      </w:r>
    </w:p>
    <w:p>
      <w:r>
        <w:t xml:space="preserve">neekerit saada hakata dukes dyke tyttöystävä sanomalla sai paljon testosteronia</w:t>
      </w:r>
    </w:p>
    <w:p>
      <w:r>
        <w:rPr>
          <w:b/>
          <w:u w:val="single"/>
        </w:rPr>
        <w:t xml:space="preserve">9615</w:t>
      </w:r>
    </w:p>
    <w:p>
      <w:r>
        <w:t xml:space="preserve">@user näyttää jotenkin ragheadilta tbh:ltä</w:t>
      </w:r>
    </w:p>
    <w:p>
      <w:r>
        <w:rPr>
          <w:b/>
          <w:u w:val="single"/>
        </w:rPr>
        <w:t xml:space="preserve">9616</w:t>
      </w:r>
    </w:p>
    <w:p>
      <w:r>
        <w:t xml:space="preserve">@käyttäjä @käyttäjä hän on oikeassa gonna retarded. musiikki voisi sopia opas linja. sukupolven rap paskaa</w:t>
      </w:r>
    </w:p>
    <w:p>
      <w:r>
        <w:rPr>
          <w:b/>
          <w:u w:val="single"/>
        </w:rPr>
        <w:t xml:space="preserve">9617</w:t>
      </w:r>
    </w:p>
    <w:p>
      <w:r>
        <w:t xml:space="preserve">@user paljon twat &amp;amp; ansaitsee saa ihme lords nimi saville paed @url @url</w:t>
      </w:r>
    </w:p>
    <w:p>
      <w:r>
        <w:rPr>
          <w:b/>
          <w:u w:val="single"/>
        </w:rPr>
        <w:t xml:space="preserve">9618</w:t>
      </w:r>
    </w:p>
    <w:p>
      <w:r>
        <w:t xml:space="preserve">kutsuminen homo puhuminen on ero homot homot homot homot kaverit l @url</w:t>
      </w:r>
    </w:p>
    <w:p>
      <w:r>
        <w:rPr>
          <w:b/>
          <w:u w:val="single"/>
        </w:rPr>
        <w:t xml:space="preserve">9619</w:t>
      </w:r>
    </w:p>
    <w:p>
      <w:r>
        <w:t xml:space="preserve">@käyttäjä kutsuu Afrikkaa Haitia 'shithole-maiksi' väärin.</w:t>
      </w:r>
    </w:p>
    <w:p>
      <w:r>
        <w:rPr>
          <w:b/>
          <w:u w:val="single"/>
        </w:rPr>
        <w:t xml:space="preserve">9620</w:t>
      </w:r>
    </w:p>
    <w:p>
      <w:r>
        <w:t xml:space="preserve">@käyttäjä @käyttäjä @käyttäjä @käyttäjä yrittää vielä muistaa, että trump kutsui Haitia afrikkalaisia kansakuntia shithole-maiksi.</w:t>
      </w:r>
    </w:p>
    <w:p>
      <w:r>
        <w:rPr>
          <w:b/>
          <w:u w:val="single"/>
        </w:rPr>
        <w:t xml:space="preserve">9621</w:t>
      </w:r>
    </w:p>
    <w:p>
      <w:r>
        <w:t xml:space="preserve">@user nah. selvästi vitsi tietää yhden asian henkilö jo näyttää twat.</w:t>
      </w:r>
    </w:p>
    <w:p>
      <w:r>
        <w:rPr>
          <w:b/>
          <w:u w:val="single"/>
        </w:rPr>
        <w:t xml:space="preserve">9622</w:t>
      </w:r>
    </w:p>
    <w:p>
      <w:r>
        <w:t xml:space="preserve">@user @user ...... calling faggot clapping cheeks nigga</w:t>
      </w:r>
    </w:p>
    <w:p>
      <w:r>
        <w:rPr>
          <w:b/>
          <w:u w:val="single"/>
        </w:rPr>
        <w:t xml:space="preserve">9623</w:t>
      </w:r>
    </w:p>
    <w:p>
      <w:r>
        <w:t xml:space="preserve">charlie laiskiainen mongy kusipää</w:t>
      </w:r>
    </w:p>
    <w:p>
      <w:r>
        <w:rPr>
          <w:b/>
          <w:u w:val="single"/>
        </w:rPr>
        <w:t xml:space="preserve">9624</w:t>
      </w:r>
    </w:p>
    <w:p>
      <w:r>
        <w:t xml:space="preserve">@user kiitos ching chong lala</w:t>
      </w:r>
    </w:p>
    <w:p>
      <w:r>
        <w:rPr>
          <w:b/>
          <w:u w:val="single"/>
        </w:rPr>
        <w:t xml:space="preserve">9625</w:t>
      </w:r>
    </w:p>
    <w:p>
      <w:r>
        <w:t xml:space="preserve">rauhan suklaa herkkuja syyrialaiset pakolaiset saavuttavat kansainvälisen avaruusaseman @url @url @url</w:t>
      </w:r>
    </w:p>
    <w:p>
      <w:r>
        <w:rPr>
          <w:b/>
          <w:u w:val="single"/>
        </w:rPr>
        <w:t xml:space="preserve">9626</w:t>
      </w:r>
    </w:p>
    <w:p>
      <w:r>
        <w:t xml:space="preserve">@käyttäjä @käyttäjä @käyttäjä @käyttäjä pidä edelliset 10 vuotta jälkeenjäänyt punaniska pidä ton @url</w:t>
      </w:r>
    </w:p>
    <w:p>
      <w:r>
        <w:rPr>
          <w:b/>
          <w:u w:val="single"/>
        </w:rPr>
        <w:t xml:space="preserve">9627</w:t>
      </w:r>
    </w:p>
    <w:p>
      <w:r>
        <w:t xml:space="preserve">itse asiassa kuiskaten bing bong ching chong; ydinaseet voivat olla väärässä @url</w:t>
      </w:r>
    </w:p>
    <w:p>
      <w:r>
        <w:rPr>
          <w:b/>
          <w:u w:val="single"/>
        </w:rPr>
        <w:t xml:space="preserve">9628</w:t>
      </w:r>
    </w:p>
    <w:p>
      <w:r>
        <w:t xml:space="preserve">laittomat maahanmuuttajat tulevat paskamaista @url</w:t>
      </w:r>
    </w:p>
    <w:p>
      <w:r>
        <w:rPr>
          <w:b/>
          <w:u w:val="single"/>
        </w:rPr>
        <w:t xml:space="preserve">9629</w:t>
      </w:r>
    </w:p>
    <w:p>
      <w:r>
        <w:t xml:space="preserve">@käyttäjä kutsuu homo lutka unnnhola mennä ansaita rahaa imee</w:t>
      </w:r>
    </w:p>
    <w:p>
      <w:r>
        <w:rPr>
          <w:b/>
          <w:u w:val="single"/>
        </w:rPr>
        <w:t xml:space="preserve">9630</w:t>
      </w:r>
    </w:p>
    <w:p>
      <w:r>
        <w:t xml:space="preserve">okei valkoinen #auspol @url</w:t>
      </w:r>
    </w:p>
    <w:p>
      <w:r>
        <w:rPr>
          <w:b/>
          <w:u w:val="single"/>
        </w:rPr>
        <w:t xml:space="preserve">9631</w:t>
      </w:r>
    </w:p>
    <w:p>
      <w:r>
        <w:t xml:space="preserve">@user kys homo yksi tykkää</w:t>
      </w:r>
    </w:p>
    <w:p>
      <w:r>
        <w:rPr>
          <w:b/>
          <w:u w:val="single"/>
        </w:rPr>
        <w:t xml:space="preserve">9632</w:t>
      </w:r>
    </w:p>
    <w:p>
      <w:r>
        <w:t xml:space="preserve">@user fuk u, senkin vitun nynnynperseinen ämmä. mene kotiin, hinttiperseinen ämmä. äitisi vahtii sun podcasteja. #fuku</w:t>
      </w:r>
    </w:p>
    <w:p>
      <w:r>
        <w:rPr>
          <w:b/>
          <w:u w:val="single"/>
        </w:rPr>
        <w:t xml:space="preserve">9633</w:t>
      </w:r>
    </w:p>
    <w:p>
      <w:r>
        <w:t xml:space="preserve">Wizin kutsuminen yhden hitin ihmeeksi tarkoittaa retardia.</w:t>
      </w:r>
    </w:p>
    <w:p>
      <w:r>
        <w:rPr>
          <w:b/>
          <w:u w:val="single"/>
        </w:rPr>
        <w:t xml:space="preserve">9634</w:t>
      </w:r>
    </w:p>
    <w:p>
      <w:r>
        <w:t xml:space="preserve">@user twat sanoa vääränä päivänä kehui emri</w:t>
      </w:r>
    </w:p>
    <w:p>
      <w:r>
        <w:rPr>
          <w:b/>
          <w:u w:val="single"/>
        </w:rPr>
        <w:t xml:space="preserve">9635</w:t>
      </w:r>
    </w:p>
    <w:p>
      <w:r>
        <w:t xml:space="preserve">@käyttäjä @käyttäjä @käyttäjä @käyttäjä @käyttäjä @käyttäjä sano tag oikea denilson spic</w:t>
      </w:r>
    </w:p>
    <w:p>
      <w:r>
        <w:rPr>
          <w:b/>
          <w:u w:val="single"/>
        </w:rPr>
        <w:t xml:space="preserve">9636</w:t>
      </w:r>
    </w:p>
    <w:p>
      <w:r>
        <w:t xml:space="preserve">@user @user likaisin kiinalainen rikollinen lee hsien loong lietsoo rotuvihaa malesialainen kiinalainen @url @url</w:t>
      </w:r>
    </w:p>
    <w:p>
      <w:r>
        <w:rPr>
          <w:b/>
          <w:u w:val="single"/>
        </w:rPr>
        <w:t xml:space="preserve">9637</w:t>
      </w:r>
    </w:p>
    <w:p>
      <w:r>
        <w:t xml:space="preserve">=d =d =d =d =d =dni haluavat bloke sivusto (kiinalainen)!!! lol =d =d =d =d =d @url</w:t>
      </w:r>
    </w:p>
    <w:p>
      <w:r>
        <w:rPr>
          <w:b/>
          <w:u w:val="single"/>
        </w:rPr>
        <w:t xml:space="preserve">9638</w:t>
      </w:r>
    </w:p>
    <w:p>
      <w:r>
        <w:t xml:space="preserve">Flux tarkoittaa, että homopaskat eivät löydä poikaystävää! #fluxisamotherfuckerandabitch</w:t>
      </w:r>
    </w:p>
    <w:p>
      <w:r>
        <w:rPr>
          <w:b/>
          <w:u w:val="single"/>
        </w:rPr>
        <w:t xml:space="preserve">9639</w:t>
      </w:r>
    </w:p>
    <w:p>
      <w:r>
        <w:t xml:space="preserve">@käyttäjä @käyttäjä kanadan valvonta rajat mongoloid. olkapäät puola.</w:t>
      </w:r>
    </w:p>
    <w:p>
      <w:r>
        <w:rPr>
          <w:b/>
          <w:u w:val="single"/>
        </w:rPr>
        <w:t xml:space="preserve">9640</w:t>
      </w:r>
    </w:p>
    <w:p>
      <w:r>
        <w:t xml:space="preserve">@user secret instagram that's main your're white girl say nigger you' @url</w:t>
      </w:r>
    </w:p>
    <w:p>
      <w:r>
        <w:rPr>
          <w:b/>
          <w:u w:val="single"/>
        </w:rPr>
        <w:t xml:space="preserve">9641</w:t>
      </w:r>
    </w:p>
    <w:p>
      <w:r>
        <w:t xml:space="preserve">trump lietsoo vihaa päivittäin syyttää #pittsburghin uhreja aseista. shithole! ...trump reagoi @url</w:t>
      </w:r>
    </w:p>
    <w:p>
      <w:r>
        <w:rPr>
          <w:b/>
          <w:u w:val="single"/>
        </w:rPr>
        <w:t xml:space="preserve">9642</w:t>
      </w:r>
    </w:p>
    <w:p>
      <w:r>
        <w:t xml:space="preserve">@käyttäjä asuu vielä siellä? jokainen kaupunki sa epävirallisia siirtokuntia / hökkeleitä yhteisiä shithole maissa.</w:t>
      </w:r>
    </w:p>
    <w:p>
      <w:r>
        <w:rPr>
          <w:b/>
          <w:u w:val="single"/>
        </w:rPr>
        <w:t xml:space="preserve">9643</w:t>
      </w:r>
    </w:p>
    <w:p>
      <w:r>
        <w:t xml:space="preserve">palabekin pakolaisasuntokeskus - lamwon alue isännöi 31173 eteläsudanilaista pakolaista #uganda</w:t>
      </w:r>
    </w:p>
    <w:p>
      <w:r>
        <w:rPr>
          <w:b/>
          <w:u w:val="single"/>
        </w:rPr>
        <w:t xml:space="preserve">9644</w:t>
      </w:r>
    </w:p>
    <w:p>
      <w:r>
        <w:t xml:space="preserve">tämän päivän naurettavan tyhjänpäiväinen suvaitsematon cunt-radiction toi kirje tällä hetkellä ascender-transitio @url</w:t>
      </w:r>
    </w:p>
    <w:p>
      <w:r>
        <w:rPr>
          <w:b/>
          <w:u w:val="single"/>
        </w:rPr>
        <w:t xml:space="preserve">9645</w:t>
      </w:r>
    </w:p>
    <w:p>
      <w:r>
        <w:t xml:space="preserve">kusipää tarvitsee hyllytyksen @user @url</w:t>
      </w:r>
    </w:p>
    <w:p>
      <w:r>
        <w:rPr>
          <w:b/>
          <w:u w:val="single"/>
        </w:rPr>
        <w:t xml:space="preserve">9646</w:t>
      </w:r>
    </w:p>
    <w:p>
      <w:r>
        <w:t xml:space="preserve">@käyttäjä @käyttäjä @käyttäjä @käyttäjä @käyttäjä @käyttäjä ripley joku, joka laittomia ulkomaalaisia salakuljetetaan.</w:t>
      </w:r>
    </w:p>
    <w:p>
      <w:r>
        <w:rPr>
          <w:b/>
          <w:u w:val="single"/>
        </w:rPr>
        <w:t xml:space="preserve">9647</w:t>
      </w:r>
    </w:p>
    <w:p>
      <w:r>
        <w:t xml:space="preserve">@user @user obama jäsen ?ching chong ? klubi valokuvia Blazing ganga</w:t>
      </w:r>
    </w:p>
    <w:p>
      <w:r>
        <w:rPr>
          <w:b/>
          <w:u w:val="single"/>
        </w:rPr>
        <w:t xml:space="preserve">9648</w:t>
      </w:r>
    </w:p>
    <w:p>
      <w:r>
        <w:t xml:space="preserve">gavin mc innes:nusing words asfaggot nigger+slutareare context.they kirosanat;go 2 old black g @url</w:t>
      </w:r>
    </w:p>
    <w:p>
      <w:r>
        <w:rPr>
          <w:b/>
          <w:u w:val="single"/>
        </w:rPr>
        <w:t xml:space="preserve">9649</w:t>
      </w:r>
    </w:p>
    <w:p>
      <w:r>
        <w:t xml:space="preserve">kirjaimellisesti kuullut työtoveri työntekijä kiroilla poikaystävä puhelin kutsuu retard läski vittu kuin tak @url</w:t>
      </w:r>
    </w:p>
    <w:p>
      <w:r>
        <w:rPr>
          <w:b/>
          <w:u w:val="single"/>
        </w:rPr>
        <w:t xml:space="preserve">9650</w:t>
      </w:r>
    </w:p>
    <w:p>
      <w:r>
        <w:t xml:space="preserve">@user @user @user olen keski-ikäinen. rakastan valkoisia naisia. okei valkoisia.</w:t>
      </w:r>
    </w:p>
    <w:p>
      <w:r>
        <w:rPr>
          <w:b/>
          <w:u w:val="single"/>
        </w:rPr>
        <w:t xml:space="preserve">9651</w:t>
      </w:r>
    </w:p>
    <w:p>
      <w:r>
        <w:t xml:space="preserve">@user olen reiluus auttaa jokaista tuomaria mids prem täysi retard meni au @url</w:t>
      </w:r>
    </w:p>
    <w:p>
      <w:r>
        <w:rPr>
          <w:b/>
          <w:u w:val="single"/>
        </w:rPr>
        <w:t xml:space="preserve">9652</w:t>
      </w:r>
    </w:p>
    <w:p>
      <w:r>
        <w:t xml:space="preserve">homie gloria veti minut. paikka finna spic &amp;amp; span taitettu laatikot vihaan siivousta</w:t>
      </w:r>
    </w:p>
    <w:p>
      <w:r>
        <w:rPr>
          <w:b/>
          <w:u w:val="single"/>
        </w:rPr>
        <w:t xml:space="preserve">9653</w:t>
      </w:r>
    </w:p>
    <w:p>
      <w:r>
        <w:t xml:space="preserve">minä: *tärkeä tangentti suklaarinkeleitä retardiruokaa*nnyou guys: nnme: horse foreskinnnyou guys: @url</w:t>
      </w:r>
    </w:p>
    <w:p>
      <w:r>
        <w:rPr>
          <w:b/>
          <w:u w:val="single"/>
        </w:rPr>
        <w:t xml:space="preserve">9654</w:t>
      </w:r>
    </w:p>
    <w:p>
      <w:r>
        <w:t xml:space="preserve">ämmät sanovat hulluja todella jälkeenjäänyt</w:t>
      </w:r>
    </w:p>
    <w:p>
      <w:r>
        <w:rPr>
          <w:b/>
          <w:u w:val="single"/>
        </w:rPr>
        <w:t xml:space="preserve">9655</w:t>
      </w:r>
    </w:p>
    <w:p>
      <w:r>
        <w:t xml:space="preserve">monet meistä voisi pitää spic n span keittiö asui 8000 + jalat ilman sähköä vesijohtovettä @url</w:t>
      </w:r>
    </w:p>
    <w:p>
      <w:r>
        <w:rPr>
          <w:b/>
          <w:u w:val="single"/>
        </w:rPr>
        <w:t xml:space="preserve">9656</w:t>
      </w:r>
    </w:p>
    <w:p>
      <w:r>
        <w:t xml:space="preserve">@user totta raportti tänään sanoi 22 miljoonaa laitonta ulkomaalaista meitä @url</w:t>
      </w:r>
    </w:p>
    <w:p>
      <w:r>
        <w:rPr>
          <w:b/>
          <w:u w:val="single"/>
        </w:rPr>
        <w:t xml:space="preserve">9657</w:t>
      </w:r>
    </w:p>
    <w:p>
      <w:r>
        <w:t xml:space="preserve">Afrikka ya know paikka paskanreikien maat sijaitsevat @url</w:t>
      </w:r>
    </w:p>
    <w:p>
      <w:r>
        <w:rPr>
          <w:b/>
          <w:u w:val="single"/>
        </w:rPr>
        <w:t xml:space="preserve">9658</w:t>
      </w:r>
    </w:p>
    <w:p>
      <w:r>
        <w:t xml:space="preserve">@käyttäjä @käyttäjä @käyttäjä @käyttäjä mooooooooom! maahanmuuttajat rikkoutuivat laaaaaawwwwwwww</w:t>
      </w:r>
    </w:p>
    <w:p>
      <w:r>
        <w:rPr>
          <w:b/>
          <w:u w:val="single"/>
        </w:rPr>
        <w:t xml:space="preserve">9659</w:t>
      </w:r>
    </w:p>
    <w:p>
      <w:r>
        <w:t xml:space="preserve">toinen kausi mulkku mongy joukkueet 6-0 mestaruuden ensi vuonna sitten.</w:t>
      </w:r>
    </w:p>
    <w:p>
      <w:r>
        <w:rPr>
          <w:b/>
          <w:u w:val="single"/>
        </w:rPr>
        <w:t xml:space="preserve">9660</w:t>
      </w:r>
    </w:p>
    <w:p>
      <w:r>
        <w:t xml:space="preserve">@user faggot..</w:t>
      </w:r>
    </w:p>
    <w:p>
      <w:r>
        <w:rPr>
          <w:b/>
          <w:u w:val="single"/>
        </w:rPr>
        <w:t xml:space="preserve">9661</w:t>
      </w:r>
    </w:p>
    <w:p>
      <w:r>
        <w:t xml:space="preserve">@käyttäjä kutsuu ihmisiä tunteetonta! se on paras twiitti päivä... typerä mulkku</w:t>
      </w:r>
    </w:p>
    <w:p>
      <w:r>
        <w:rPr>
          <w:b/>
          <w:u w:val="single"/>
        </w:rPr>
        <w:t xml:space="preserve">9662</w:t>
      </w:r>
    </w:p>
    <w:p>
      <w:r>
        <w:t xml:space="preserve">löysi toisen liberaalin retardin.  @url</w:t>
      </w:r>
    </w:p>
    <w:p>
      <w:r>
        <w:rPr>
          <w:b/>
          <w:u w:val="single"/>
        </w:rPr>
        <w:t xml:space="preserve">9663</w:t>
      </w:r>
    </w:p>
    <w:p>
      <w:r>
        <w:t xml:space="preserve">@user bother olemme lähellä tavaraa ihmiset jatkuvasti tehdä ching chong vitsejä hj @url</w:t>
      </w:r>
    </w:p>
    <w:p>
      <w:r>
        <w:rPr>
          <w:b/>
          <w:u w:val="single"/>
        </w:rPr>
        <w:t xml:space="preserve">9664</w:t>
      </w:r>
    </w:p>
    <w:p>
      <w:r>
        <w:t xml:space="preserve">@url kuulla sairas vasemmistolaiset aka demokraatit haluavat tuoda maahanmuuttajien / laittomien @url</w:t>
      </w:r>
    </w:p>
    <w:p>
      <w:r>
        <w:rPr>
          <w:b/>
          <w:u w:val="single"/>
        </w:rPr>
        <w:t xml:space="preserve">9665</w:t>
      </w:r>
    </w:p>
    <w:p>
      <w:r>
        <w:t xml:space="preserve">@user joo puhu vähän japania ching chong bing bong munariisi hän on vittu mennyt haku</w:t>
      </w:r>
    </w:p>
    <w:p>
      <w:r>
        <w:rPr>
          <w:b/>
          <w:u w:val="single"/>
        </w:rPr>
        <w:t xml:space="preserve">9666</w:t>
      </w:r>
    </w:p>
    <w:p>
      <w:r>
        <w:t xml:space="preserve">@user @user @user surullinen kusipää</w:t>
      </w:r>
    </w:p>
    <w:p>
      <w:r>
        <w:rPr>
          <w:b/>
          <w:u w:val="single"/>
        </w:rPr>
        <w:t xml:space="preserve">9667</w:t>
      </w:r>
    </w:p>
    <w:p>
      <w:r>
        <w:t xml:space="preserve">Tohtori homo...</w:t>
      </w:r>
    </w:p>
    <w:p>
      <w:r>
        <w:rPr>
          <w:b/>
          <w:u w:val="single"/>
        </w:rPr>
        <w:t xml:space="preserve">9668</w:t>
      </w:r>
    </w:p>
    <w:p>
      <w:r>
        <w:t xml:space="preserve">@user @user @user awe retarded....</w:t>
      </w:r>
    </w:p>
    <w:p>
      <w:r>
        <w:rPr>
          <w:b/>
          <w:u w:val="single"/>
        </w:rPr>
        <w:t xml:space="preserve">9669</w:t>
      </w:r>
    </w:p>
    <w:p>
      <w:r>
        <w:t xml:space="preserve">@user olen jopa loukkaantunut enää jkfsd kuten vitsejä kirjaimellisesti meni kirjoitti ching chong unironically</w:t>
      </w:r>
    </w:p>
    <w:p>
      <w:r>
        <w:rPr>
          <w:b/>
          <w:u w:val="single"/>
        </w:rPr>
        <w:t xml:space="preserve">9670</w:t>
      </w:r>
    </w:p>
    <w:p>
      <w:r>
        <w:t xml:space="preserve">@user play dayyou harhainen twat omd slap nopeasti poistaa</w:t>
      </w:r>
    </w:p>
    <w:p>
      <w:r>
        <w:rPr>
          <w:b/>
          <w:u w:val="single"/>
        </w:rPr>
        <w:t xml:space="preserve">9671</w:t>
      </w:r>
    </w:p>
    <w:p>
      <w:r>
        <w:t xml:space="preserve">pikiraeksen säde: mongoloidi superyksilö</w:t>
      </w:r>
    </w:p>
    <w:p>
      <w:r>
        <w:rPr>
          <w:b/>
          <w:u w:val="single"/>
        </w:rPr>
        <w:t xml:space="preserve">9672</w:t>
      </w:r>
    </w:p>
    <w:p>
      <w:r>
        <w:t xml:space="preserve">@user koskaan kuullut euroopasta? käyttäytyy kuin olisin vitun paskiainen ihmisen r @url</w:t>
      </w:r>
    </w:p>
    <w:p>
      <w:r>
        <w:rPr>
          <w:b/>
          <w:u w:val="single"/>
        </w:rPr>
        <w:t xml:space="preserve">9673</w:t>
      </w:r>
    </w:p>
    <w:p>
      <w:r>
        <w:t xml:space="preserve">@user teko väsyttävä. kirjaimellisesti saavuttanut mitään ponnisteluja estää natsi cunt. @url</w:t>
      </w:r>
    </w:p>
    <w:p>
      <w:r>
        <w:rPr>
          <w:b/>
          <w:u w:val="single"/>
        </w:rPr>
        <w:t xml:space="preserve">9674</w:t>
      </w:r>
    </w:p>
    <w:p>
      <w:r>
        <w:t xml:space="preserve">@käyttäjä sieluton vitun kusipää.</w:t>
      </w:r>
    </w:p>
    <w:p>
      <w:r>
        <w:rPr>
          <w:b/>
          <w:u w:val="single"/>
        </w:rPr>
        <w:t xml:space="preserve">9675</w:t>
      </w:r>
    </w:p>
    <w:p>
      <w:r>
        <w:t xml:space="preserve">@user hei luulin vihattu kutsutaan retard????</w:t>
      </w:r>
    </w:p>
    <w:p>
      <w:r>
        <w:rPr>
          <w:b/>
          <w:u w:val="single"/>
        </w:rPr>
        <w:t xml:space="preserve">9676</w:t>
      </w:r>
    </w:p>
    <w:p>
      <w:r>
        <w:t xml:space="preserve">@user @user pakeni maan uhkaava shithole status olen varma, että Euroopan maat w @url</w:t>
      </w:r>
    </w:p>
    <w:p>
      <w:r>
        <w:rPr>
          <w:b/>
          <w:u w:val="single"/>
        </w:rPr>
        <w:t xml:space="preserve">9677</w:t>
      </w:r>
    </w:p>
    <w:p>
      <w:r>
        <w:t xml:space="preserve">@user anteeksi? vittu laittomat ulkomaalaiset luulevat olevansa? #sendthemback</w:t>
      </w:r>
    </w:p>
    <w:p>
      <w:r>
        <w:rPr>
          <w:b/>
          <w:u w:val="single"/>
        </w:rPr>
        <w:t xml:space="preserve">9678</w:t>
      </w:r>
    </w:p>
    <w:p>
      <w:r>
        <w:t xml:space="preserve">la faute aux migrants!</w:t>
      </w:r>
    </w:p>
    <w:p>
      <w:r>
        <w:rPr>
          <w:b/>
          <w:u w:val="single"/>
        </w:rPr>
        <w:t xml:space="preserve">9679</w:t>
      </w:r>
    </w:p>
    <w:p>
      <w:r>
        <w:t xml:space="preserve">jep. ajattelemalla taaksepäin koko feminazi liike alkoi. nainen voi palkata potentiaalia w @url</w:t>
      </w:r>
    </w:p>
    <w:p>
      <w:r>
        <w:rPr>
          <w:b/>
          <w:u w:val="single"/>
        </w:rPr>
        <w:t xml:space="preserve">9680</w:t>
      </w:r>
    </w:p>
    <w:p>
      <w:r>
        <w:t xml:space="preserve">@käyttäjä soitti kysyi joku puhuu englantia, koska kuten spics vastata puhelimeen kutsutaan wetbacki</w:t>
      </w:r>
    </w:p>
    <w:p>
      <w:r>
        <w:rPr>
          <w:b/>
          <w:u w:val="single"/>
        </w:rPr>
        <w:t xml:space="preserve">9681</w:t>
      </w:r>
    </w:p>
    <w:p>
      <w:r>
        <w:t xml:space="preserve">paska jälkeenjäänyt käänteinen aina sovellettu asia tyhmä meme vasen oikea lit @url</w:t>
      </w:r>
    </w:p>
    <w:p>
      <w:r>
        <w:rPr>
          <w:b/>
          <w:u w:val="single"/>
        </w:rPr>
        <w:t xml:space="preserve">9682</w:t>
      </w:r>
    </w:p>
    <w:p>
      <w:r>
        <w:t xml:space="preserve">@käyttäjä @käyttäjä keilaa kiinalainen scrambled sauma liian. harvoin keilaa kiinalainen pallo lasku sauma</w:t>
      </w:r>
    </w:p>
    <w:p>
      <w:r>
        <w:rPr>
          <w:b/>
          <w:u w:val="single"/>
        </w:rPr>
        <w:t xml:space="preserve">9683</w:t>
      </w:r>
    </w:p>
    <w:p>
      <w:r>
        <w:t xml:space="preserve">cashew glade: mongoloidi kolmipäinen</w:t>
      </w:r>
    </w:p>
    <w:p>
      <w:r>
        <w:rPr>
          <w:b/>
          <w:u w:val="single"/>
        </w:rPr>
        <w:t xml:space="preserve">9684</w:t>
      </w:r>
    </w:p>
    <w:p>
      <w:r>
        <w:t xml:space="preserve">@käyttäjä @käyttäjä @käyttäjä @käyttäjä @käyttäjä @käyttäjä @käyttäjä @käyttäjä @käyttäjä ilmeinen ching chong. olettaa väärinkäytön eläin jotain</w:t>
      </w:r>
    </w:p>
    <w:p>
      <w:r>
        <w:rPr>
          <w:b/>
          <w:u w:val="single"/>
        </w:rPr>
        <w:t xml:space="preserve">9685</w:t>
      </w:r>
    </w:p>
    <w:p>
      <w:r>
        <w:t xml:space="preserve">kirjaimellisesti sai ding dong ditched todennäköisesti 12-vuotias homo, joka on halkeileva oikea Jake Paul vaatteet</w:t>
      </w:r>
    </w:p>
    <w:p>
      <w:r>
        <w:rPr>
          <w:b/>
          <w:u w:val="single"/>
        </w:rPr>
        <w:t xml:space="preserve">9686</w:t>
      </w:r>
    </w:p>
    <w:p>
      <w:r>
        <w:t xml:space="preserve">mies ei voi odottaa oppisopimuskoulutusta lopeta työ jättää paska yritys ehkä jopa gtfo maa</w:t>
      </w:r>
    </w:p>
    <w:p>
      <w:r>
        <w:rPr>
          <w:b/>
          <w:u w:val="single"/>
        </w:rPr>
        <w:t xml:space="preserve">9687</w:t>
      </w:r>
    </w:p>
    <w:p>
      <w:r>
        <w:t xml:space="preserve">@user iso lesbo energia</w:t>
      </w:r>
    </w:p>
    <w:p>
      <w:r>
        <w:rPr>
          <w:b/>
          <w:u w:val="single"/>
        </w:rPr>
        <w:t xml:space="preserve">9688</w:t>
      </w:r>
    </w:p>
    <w:p>
      <w:r>
        <w:t xml:space="preserve">melko paljon tehnyt sanoa retard joka</w:t>
      </w:r>
    </w:p>
    <w:p>
      <w:r>
        <w:rPr>
          <w:b/>
          <w:u w:val="single"/>
        </w:rPr>
        <w:t xml:space="preserve">9689</w:t>
      </w:r>
    </w:p>
    <w:p>
      <w:r>
        <w:t xml:space="preserve">@user massamurhaaja rajat karavaani tulla paskiainen countr @url @url</w:t>
      </w:r>
    </w:p>
    <w:p>
      <w:r>
        <w:rPr>
          <w:b/>
          <w:u w:val="single"/>
        </w:rPr>
        <w:t xml:space="preserve">9690</w:t>
      </w:r>
    </w:p>
    <w:p>
      <w:r>
        <w:t xml:space="preserve">keelah lil känninen perse retarded</w:t>
      </w:r>
    </w:p>
    <w:p>
      <w:r>
        <w:rPr>
          <w:b/>
          <w:u w:val="single"/>
        </w:rPr>
        <w:t xml:space="preserve">9691</w:t>
      </w:r>
    </w:p>
    <w:p>
      <w:r>
        <w:t xml:space="preserve">hämmästyttävä puhdas puhelu tänään tanssijat spic spoc valmis viikonloppuna näyttää! @user</w:t>
      </w:r>
    </w:p>
    <w:p>
      <w:r>
        <w:rPr>
          <w:b/>
          <w:u w:val="single"/>
        </w:rPr>
        <w:t xml:space="preserve">9692</w:t>
      </w:r>
    </w:p>
    <w:p>
      <w:r>
        <w:t xml:space="preserve">@käyttäjä tuo taudin. leikataan. suuri suru on tuhottava.</w:t>
      </w:r>
    </w:p>
    <w:p>
      <w:r>
        <w:rPr>
          <w:b/>
          <w:u w:val="single"/>
        </w:rPr>
        <w:t xml:space="preserve">9693</w:t>
      </w:r>
    </w:p>
    <w:p>
      <w:r>
        <w:t xml:space="preserve">soittaa likainen spic shove kynsien toenail plz @url</w:t>
      </w:r>
    </w:p>
    <w:p>
      <w:r>
        <w:rPr>
          <w:b/>
          <w:u w:val="single"/>
        </w:rPr>
        <w:t xml:space="preserve">9694</w:t>
      </w:r>
    </w:p>
    <w:p>
      <w:r>
        <w:t xml:space="preserve">mustat youtubettajat: demonisoitu sanoa neekeri ????? really wanna say nigger channel</w:t>
      </w:r>
    </w:p>
    <w:p>
      <w:r>
        <w:rPr>
          <w:b/>
          <w:u w:val="single"/>
        </w:rPr>
        <w:t xml:space="preserve">9695</w:t>
      </w:r>
    </w:p>
    <w:p>
      <w:r>
        <w:t xml:space="preserve">@käyttäjä @käyttäjä @käyttäjä @käyttäjä @käyttäjä @käyttäjä ummmm.... kaveri? täytyy olla jälkeenjäänyt.</w:t>
      </w:r>
    </w:p>
    <w:p>
      <w:r>
        <w:rPr>
          <w:b/>
          <w:u w:val="single"/>
        </w:rPr>
        <w:t xml:space="preserve">9696</w:t>
      </w:r>
    </w:p>
    <w:p>
      <w:r>
        <w:t xml:space="preserve">@user @user todella ajatteli mies jälkeenjäänyt vaikka</w:t>
      </w:r>
    </w:p>
    <w:p>
      <w:r>
        <w:rPr>
          <w:b/>
          <w:u w:val="single"/>
        </w:rPr>
        <w:t xml:space="preserve">9697</w:t>
      </w:r>
    </w:p>
    <w:p>
      <w:r>
        <w:t xml:space="preserve">rautakeuhko ilmalaiva kissakeitto @url</w:t>
      </w:r>
    </w:p>
    <w:p>
      <w:r>
        <w:rPr>
          <w:b/>
          <w:u w:val="single"/>
        </w:rPr>
        <w:t xml:space="preserve">9698</w:t>
      </w:r>
    </w:p>
    <w:p>
      <w:r>
        <w:t xml:space="preserve">@käyttäjä @käyttäjä okei valkoinen bruh</w:t>
      </w:r>
    </w:p>
    <w:p>
      <w:r>
        <w:rPr>
          <w:b/>
          <w:u w:val="single"/>
        </w:rPr>
        <w:t xml:space="preserve">9699</w:t>
      </w:r>
    </w:p>
    <w:p>
      <w:r>
        <w:t xml:space="preserve">@käyttäjä @käyttäjä @käyttäjä @käyttäjä @käyttäjä @käyttäjä @käyttäjä @käyttäjä @käyttäjä @käyttäjä CIA yrittää tappaa sanoa neekeri @url @url</w:t>
      </w:r>
    </w:p>
    <w:p>
      <w:r>
        <w:rPr>
          <w:b/>
          <w:u w:val="single"/>
        </w:rPr>
        <w:t xml:space="preserve">9700</w:t>
      </w:r>
    </w:p>
    <w:p>
      <w:r>
        <w:t xml:space="preserve">@käyttäjä @käyttäjä ihmettelen, että spic saa sen?</w:t>
      </w:r>
    </w:p>
    <w:p>
      <w:r>
        <w:rPr>
          <w:b/>
          <w:u w:val="single"/>
        </w:rPr>
        <w:t xml:space="preserve">9701</w:t>
      </w:r>
    </w:p>
    <w:p>
      <w:r>
        <w:t xml:space="preserve">okei valkoinen liike epäilyttävästi viivästynyt - @url @url @url</w:t>
      </w:r>
    </w:p>
    <w:p>
      <w:r>
        <w:rPr>
          <w:b/>
          <w:u w:val="single"/>
        </w:rPr>
        <w:t xml:space="preserve">9702</w:t>
      </w:r>
    </w:p>
    <w:p>
      <w:r>
        <w:t xml:space="preserve">joo jätä rauhaan homo!!!!!! @url</w:t>
      </w:r>
    </w:p>
    <w:p>
      <w:r>
        <w:rPr>
          <w:b/>
          <w:u w:val="single"/>
        </w:rPr>
        <w:t xml:space="preserve">9703</w:t>
      </w:r>
    </w:p>
    <w:p>
      <w:r>
        <w:t xml:space="preserve">@user olen iloinen lukea typerä espanjalainen kuin koskaan saavuttaa pitää entry level työpaikkoja swing ham @url</w:t>
      </w:r>
    </w:p>
    <w:p>
      <w:r>
        <w:rPr>
          <w:b/>
          <w:u w:val="single"/>
        </w:rPr>
        <w:t xml:space="preserve">9704</w:t>
      </w:r>
    </w:p>
    <w:p>
      <w:r>
        <w:t xml:space="preserve">@user hyväksyä amerikkalaisia pakolaisia vielä? pelkään turvallisia miljoonia amerikkalaisia jäädä co @url</w:t>
      </w:r>
    </w:p>
    <w:p>
      <w:r>
        <w:rPr>
          <w:b/>
          <w:u w:val="single"/>
        </w:rPr>
        <w:t xml:space="preserve">9705</w:t>
      </w:r>
    </w:p>
    <w:p>
      <w:r>
        <w:t xml:space="preserve">pakolaiset lähetetään takaisin libyaan? | stream @url</w:t>
      </w:r>
    </w:p>
    <w:p>
      <w:r>
        <w:rPr>
          <w:b/>
          <w:u w:val="single"/>
        </w:rPr>
        <w:t xml:space="preserve">9706</w:t>
      </w:r>
    </w:p>
    <w:p>
      <w:r>
        <w:t xml:space="preserve">päivittäinen annos ching chong ling longs @url</w:t>
      </w:r>
    </w:p>
    <w:p>
      <w:r>
        <w:rPr>
          <w:b/>
          <w:u w:val="single"/>
        </w:rPr>
        <w:t xml:space="preserve">9707</w:t>
      </w:r>
    </w:p>
    <w:p>
      <w:r>
        <w:t xml:space="preserve">@user lopeta roskaaminen hintti</w:t>
      </w:r>
    </w:p>
    <w:p>
      <w:r>
        <w:rPr>
          <w:b/>
          <w:u w:val="single"/>
        </w:rPr>
        <w:t xml:space="preserve">9708</w:t>
      </w:r>
    </w:p>
    <w:p>
      <w:r>
        <w:t xml:space="preserve">Anteeksi aika earls äiti huusi kutsutaan turkki homo</w:t>
      </w:r>
    </w:p>
    <w:p>
      <w:r>
        <w:rPr>
          <w:b/>
          <w:u w:val="single"/>
        </w:rPr>
        <w:t xml:space="preserve">9709</w:t>
      </w:r>
    </w:p>
    <w:p>
      <w:r>
        <w:t xml:space="preserve">antaa viimeisen tunnin olen yrittänyt ottaa kunnon kuvan silmät pitää tulla jälkeenjäänyt</w:t>
      </w:r>
    </w:p>
    <w:p>
      <w:r>
        <w:rPr>
          <w:b/>
          <w:u w:val="single"/>
        </w:rPr>
        <w:t xml:space="preserve">9710</w:t>
      </w:r>
    </w:p>
    <w:p>
      <w:r>
        <w:t xml:space="preserve">@user lihava kaljuuntuva jälkeenjäänyt oletettu sijaishuollon lmaooo</w:t>
      </w:r>
    </w:p>
    <w:p>
      <w:r>
        <w:rPr>
          <w:b/>
          <w:u w:val="single"/>
        </w:rPr>
        <w:t xml:space="preserve">9711</w:t>
      </w:r>
    </w:p>
    <w:p>
      <w:r>
        <w:t xml:space="preserve">#dtmag rajavartijat löytävät lähes 200 laitonta maahanmuuttajaa Arizonan autiomaasta @url</w:t>
      </w:r>
    </w:p>
    <w:p>
      <w:r>
        <w:rPr>
          <w:b/>
          <w:u w:val="single"/>
        </w:rPr>
        <w:t xml:space="preserve">9712</w:t>
      </w:r>
    </w:p>
    <w:p>
      <w:r>
        <w:t xml:space="preserve">"Olen kuollut." "Vitun tyhmä mulkku." "Vitun tyhmä mulkku.</w:t>
      </w:r>
    </w:p>
    <w:p>
      <w:r>
        <w:rPr>
          <w:b/>
          <w:u w:val="single"/>
        </w:rPr>
        <w:t xml:space="preserve">9713</w:t>
      </w:r>
    </w:p>
    <w:p>
      <w:r>
        <w:t xml:space="preserve">thoughts allen _ baby boy!!!!! hän on cool parempi sa kitara pero sa laulu hinde mongoloid siya. h @url</w:t>
      </w:r>
    </w:p>
    <w:p>
      <w:r>
        <w:rPr>
          <w:b/>
          <w:u w:val="single"/>
        </w:rPr>
        <w:t xml:space="preserve">9714</w:t>
      </w:r>
    </w:p>
    <w:p>
      <w:r>
        <w:t xml:space="preserve">Olen jälkeenjäänyt. Kyllä on olemassa.</w:t>
      </w:r>
    </w:p>
    <w:p>
      <w:r>
        <w:rPr>
          <w:b/>
          <w:u w:val="single"/>
        </w:rPr>
        <w:t xml:space="preserve">9715</w:t>
      </w:r>
    </w:p>
    <w:p>
      <w:r>
        <w:t xml:space="preserve">@user tyttö jälkeenjäänyt soittaa Thomas Edisonin vittupoika</w:t>
      </w:r>
    </w:p>
    <w:p>
      <w:r>
        <w:rPr>
          <w:b/>
          <w:u w:val="single"/>
        </w:rPr>
        <w:t xml:space="preserve">9716</w:t>
      </w:r>
    </w:p>
    <w:p>
      <w:r>
        <w:t xml:space="preserve">@user että on twitter jälkeenjäänyt muistaa Bush Obama vuotta. olemme @url</w:t>
      </w:r>
    </w:p>
    <w:p>
      <w:r>
        <w:rPr>
          <w:b/>
          <w:u w:val="single"/>
        </w:rPr>
        <w:t xml:space="preserve">9717</w:t>
      </w:r>
    </w:p>
    <w:p>
      <w:r>
        <w:t xml:space="preserve">lynkkaus! Odota. okei lynkkaus syvän valtion feministien salaliitto! kyllä, se on se.</w:t>
      </w:r>
    </w:p>
    <w:p>
      <w:r>
        <w:rPr>
          <w:b/>
          <w:u w:val="single"/>
        </w:rPr>
        <w:t xml:space="preserve">9718</w:t>
      </w:r>
    </w:p>
    <w:p>
      <w:r>
        <w:t xml:space="preserve">@user prolly kiitos henkisesti jälkeenjäänyt fnbse kuten srsly? verrataan globaali legenda lasinen taikina poin @url</w:t>
      </w:r>
    </w:p>
    <w:p>
      <w:r>
        <w:rPr>
          <w:b/>
          <w:u w:val="single"/>
        </w:rPr>
        <w:t xml:space="preserve">9719</w:t>
      </w:r>
    </w:p>
    <w:p>
      <w:r>
        <w:t xml:space="preserve">kuva kertoi asia mustat tytöt kutsutaan neekeri hylkääminen @url</w:t>
      </w:r>
    </w:p>
    <w:p>
      <w:r>
        <w:rPr>
          <w:b/>
          <w:u w:val="single"/>
        </w:rPr>
        <w:t xml:space="preserve">9720</w:t>
      </w:r>
    </w:p>
    <w:p>
      <w:r>
        <w:t xml:space="preserve">@käyttäjä monet absoluuttinen retard</w:t>
      </w:r>
    </w:p>
    <w:p>
      <w:r>
        <w:rPr>
          <w:b/>
          <w:u w:val="single"/>
        </w:rPr>
        <w:t xml:space="preserve">9721</w:t>
      </w:r>
    </w:p>
    <w:p>
      <w:r>
        <w:t xml:space="preserve">vihaan fucjing stupids perse fu kuningas hick town mies c yöt fu kuningas jälkeenjäänyt vielä canes koko perse goinitxh</w:t>
      </w:r>
    </w:p>
    <w:p>
      <w:r>
        <w:rPr>
          <w:b/>
          <w:u w:val="single"/>
        </w:rPr>
        <w:t xml:space="preserve">9722</w:t>
      </w:r>
    </w:p>
    <w:p>
      <w:r>
        <w:t xml:space="preserve">velkaa meille anteeksipyynnön 50000 laitonta ulkomaalaista saapui rannikolle lnp jätti sopimuksen @url</w:t>
      </w:r>
    </w:p>
    <w:p>
      <w:r>
        <w:rPr>
          <w:b/>
          <w:u w:val="single"/>
        </w:rPr>
        <w:t xml:space="preserve">9723</w:t>
      </w:r>
    </w:p>
    <w:p>
      <w:r>
        <w:t xml:space="preserve">@käyttäjä ihmettelee, että he ovat leikanneet rush limbaughin tarjontaa? moraalinen retardi. piste. @url</w:t>
      </w:r>
    </w:p>
    <w:p>
      <w:r>
        <w:rPr>
          <w:b/>
          <w:u w:val="single"/>
        </w:rPr>
        <w:t xml:space="preserve">9724</w:t>
      </w:r>
    </w:p>
    <w:p>
      <w:r>
        <w:t xml:space="preserve">neekeri? @url</w:t>
      </w:r>
    </w:p>
    <w:p>
      <w:r>
        <w:rPr>
          <w:b/>
          <w:u w:val="single"/>
        </w:rPr>
        <w:t xml:space="preserve">9725</w:t>
      </w:r>
    </w:p>
    <w:p>
      <w:r>
        <w:t xml:space="preserve">booooooom haiseva kusipää aika lufc vähän onnea vittu forest love leeds #lufc #mot @url</w:t>
      </w:r>
    </w:p>
    <w:p>
      <w:r>
        <w:rPr>
          <w:b/>
          <w:u w:val="single"/>
        </w:rPr>
        <w:t xml:space="preserve">9726</w:t>
      </w:r>
    </w:p>
    <w:p>
      <w:r>
        <w:t xml:space="preserve">määrä laittomia maahanmuuttajia kaksi kertaa ilmoittanut demokraattien?</w:t>
      </w:r>
    </w:p>
    <w:p>
      <w:r>
        <w:rPr>
          <w:b/>
          <w:u w:val="single"/>
        </w:rPr>
        <w:t xml:space="preserve">9727</w:t>
      </w:r>
    </w:p>
    <w:p>
      <w:r>
        <w:t xml:space="preserve">@user tietää, koska näkyvä konservatiivinen miehet aina tietämätön kysyy raivoava liberaali feminatsien @url</w:t>
      </w:r>
    </w:p>
    <w:p>
      <w:r>
        <w:rPr>
          <w:b/>
          <w:u w:val="single"/>
        </w:rPr>
        <w:t xml:space="preserve">9728</w:t>
      </w:r>
    </w:p>
    <w:p>
      <w:r>
        <w:t xml:space="preserve">@user käyttää homo järkyttää (vaikka em melkein 50 tietää paremmin h @url</w:t>
      </w:r>
    </w:p>
    <w:p>
      <w:r>
        <w:rPr>
          <w:b/>
          <w:u w:val="single"/>
        </w:rPr>
        <w:t xml:space="preserve">9729</w:t>
      </w:r>
    </w:p>
    <w:p>
      <w:r>
        <w:t xml:space="preserve">ruma mulkku lol</w:t>
      </w:r>
    </w:p>
    <w:p>
      <w:r>
        <w:rPr>
          <w:b/>
          <w:u w:val="single"/>
        </w:rPr>
        <w:t xml:space="preserve">9730</w:t>
      </w:r>
    </w:p>
    <w:p>
      <w:r>
        <w:t xml:space="preserve">pojat vitun jälkeenjääneet</w:t>
      </w:r>
    </w:p>
    <w:p>
      <w:r>
        <w:rPr>
          <w:b/>
          <w:u w:val="single"/>
        </w:rPr>
        <w:t xml:space="preserve">9731</w:t>
      </w:r>
    </w:p>
    <w:p>
      <w:r>
        <w:t xml:space="preserve">@user silti seurata twat. nähdä monta kertaa retweets</w:t>
      </w:r>
    </w:p>
    <w:p>
      <w:r>
        <w:rPr>
          <w:b/>
          <w:u w:val="single"/>
        </w:rPr>
        <w:t xml:space="preserve">9732</w:t>
      </w:r>
    </w:p>
    <w:p>
      <w:r>
        <w:t xml:space="preserve">@käyttäjä @käyttäjä Jumala vihaa feminatseja.</w:t>
      </w:r>
    </w:p>
    <w:p>
      <w:r>
        <w:rPr>
          <w:b/>
          <w:u w:val="single"/>
        </w:rPr>
        <w:t xml:space="preserve">9733</w:t>
      </w:r>
    </w:p>
    <w:p>
      <w:r>
        <w:t xml:space="preserve">@user retard!!</w:t>
      </w:r>
    </w:p>
    <w:p>
      <w:r>
        <w:rPr>
          <w:b/>
          <w:u w:val="single"/>
        </w:rPr>
        <w:t xml:space="preserve">9734</w:t>
      </w:r>
    </w:p>
    <w:p>
      <w:r>
        <w:t xml:space="preserve">havaittavissa oleva taito antaa viisumin täällä. anteeksi haluavat ihmiset shithole maiden @url</w:t>
      </w:r>
    </w:p>
    <w:p>
      <w:r>
        <w:rPr>
          <w:b/>
          <w:u w:val="single"/>
        </w:rPr>
        <w:t xml:space="preserve">9735</w:t>
      </w:r>
    </w:p>
    <w:p>
      <w:r>
        <w:t xml:space="preserve">lol #zog marionetti keisarinna joku vielä tukee trump retarded @url @url</w:t>
      </w:r>
    </w:p>
    <w:p>
      <w:r>
        <w:rPr>
          <w:b/>
          <w:u w:val="single"/>
        </w:rPr>
        <w:t xml:space="preserve">9736</w:t>
      </w:r>
    </w:p>
    <w:p>
      <w:r>
        <w:t xml:space="preserve">@user @user @user jälkeenjäänyt kertoa 12-vuotiaille video</w:t>
      </w:r>
    </w:p>
    <w:p>
      <w:r>
        <w:rPr>
          <w:b/>
          <w:u w:val="single"/>
        </w:rPr>
        <w:t xml:space="preserve">9737</w:t>
      </w:r>
    </w:p>
    <w:p>
      <w:r>
        <w:t xml:space="preserve">yo albumi edelleen roskasakki homo @url</w:t>
      </w:r>
    </w:p>
    <w:p>
      <w:r>
        <w:rPr>
          <w:b/>
          <w:u w:val="single"/>
        </w:rPr>
        <w:t xml:space="preserve">9738</w:t>
      </w:r>
    </w:p>
    <w:p>
      <w:r>
        <w:t xml:space="preserve">@user ammunta täysin vasemmistolainen setup hyökkäys toisen muutoksen oikeuksia. löytää tekijöitä @url @url</w:t>
      </w:r>
    </w:p>
    <w:p>
      <w:r>
        <w:rPr>
          <w:b/>
          <w:u w:val="single"/>
        </w:rPr>
        <w:t xml:space="preserve">9739</w:t>
      </w:r>
    </w:p>
    <w:p>
      <w:r>
        <w:t xml:space="preserve">spic ee</w:t>
      </w:r>
    </w:p>
    <w:p>
      <w:r>
        <w:rPr>
          <w:b/>
          <w:u w:val="single"/>
        </w:rPr>
        <w:t xml:space="preserve">9740</w:t>
      </w:r>
    </w:p>
    <w:p>
      <w:r>
        <w:t xml:space="preserve">@user toisesta eu:n maasta tulee muslimimuuttajien paskapaikka</w:t>
      </w:r>
    </w:p>
    <w:p>
      <w:r>
        <w:rPr>
          <w:b/>
          <w:u w:val="single"/>
        </w:rPr>
        <w:t xml:space="preserve">9741</w:t>
      </w:r>
    </w:p>
    <w:p>
      <w:r>
        <w:t xml:space="preserve">@user kiitos paljon. toinen paskaläjä maa täynnä väkivaltaa vihaa ylimielinen @url</w:t>
      </w:r>
    </w:p>
    <w:p>
      <w:r>
        <w:rPr>
          <w:b/>
          <w:u w:val="single"/>
        </w:rPr>
        <w:t xml:space="preserve">9742</w:t>
      </w:r>
    </w:p>
    <w:p>
      <w:r>
        <w:t xml:space="preserve">@user @user @user @user kusipää</w:t>
      </w:r>
    </w:p>
    <w:p>
      <w:r>
        <w:rPr>
          <w:b/>
          <w:u w:val="single"/>
        </w:rPr>
        <w:t xml:space="preserve">9743</w:t>
      </w:r>
    </w:p>
    <w:p>
      <w:r>
        <w:t xml:space="preserve">care american families care illegal aliens families. lasted wha @url</w:t>
      </w:r>
    </w:p>
    <w:p>
      <w:r>
        <w:rPr>
          <w:b/>
          <w:u w:val="single"/>
        </w:rPr>
        <w:t xml:space="preserve">9744</w:t>
      </w:r>
    </w:p>
    <w:p>
      <w:r>
        <w:t xml:space="preserve">okei valkoinen liike epäilyttävästi viivästynyt @url</w:t>
      </w:r>
    </w:p>
    <w:p>
      <w:r>
        <w:rPr>
          <w:b/>
          <w:u w:val="single"/>
        </w:rPr>
        <w:t xml:space="preserve">9745</w:t>
      </w:r>
    </w:p>
    <w:p>
      <w:r>
        <w:t xml:space="preserve">Vau... muuttumassa paskamaaksi. @url</w:t>
      </w:r>
    </w:p>
    <w:p>
      <w:r>
        <w:rPr>
          <w:b/>
          <w:u w:val="single"/>
        </w:rPr>
        <w:t xml:space="preserve">9746</w:t>
      </w:r>
    </w:p>
    <w:p>
      <w:r>
        <w:t xml:space="preserve">lmao neekeri jälkeenjäänyt vielä maksettu mies @url</w:t>
      </w:r>
    </w:p>
    <w:p>
      <w:r>
        <w:rPr>
          <w:b/>
          <w:u w:val="single"/>
        </w:rPr>
        <w:t xml:space="preserve">9747</w:t>
      </w:r>
    </w:p>
    <w:p>
      <w:r>
        <w:t xml:space="preserve">@user u ottaa aggression nainen takanani? jättiläinen twat</w:t>
      </w:r>
    </w:p>
    <w:p>
      <w:r>
        <w:rPr>
          <w:b/>
          <w:u w:val="single"/>
        </w:rPr>
        <w:t xml:space="preserve">9748</w:t>
      </w:r>
    </w:p>
    <w:p>
      <w:r>
        <w:t xml:space="preserve">dang oikeassa olemme oikeassa &amp;amp; me opettaa libtard &amp;amp;raghead terroristit oppitunti #civility nbc chihuawer tppatri @url</w:t>
      </w:r>
    </w:p>
    <w:p>
      <w:r>
        <w:rPr>
          <w:b/>
          <w:u w:val="single"/>
        </w:rPr>
        <w:t xml:space="preserve">9749</w:t>
      </w:r>
    </w:p>
    <w:p>
      <w:r>
        <w:t xml:space="preserve">@user @user @user @user sri lanka presidentti trump kutsuisi shithole maa. sivistää @url</w:t>
      </w:r>
    </w:p>
    <w:p>
      <w:r>
        <w:rPr>
          <w:b/>
          <w:u w:val="single"/>
        </w:rPr>
        <w:t xml:space="preserve">9750</w:t>
      </w:r>
    </w:p>
    <w:p>
      <w:r>
        <w:t xml:space="preserve">sisko ei koskaan ota tunteita vakavasti saada vittu viikolla narttu haluaa naimisiin @url</w:t>
      </w:r>
    </w:p>
    <w:p>
      <w:r>
        <w:rPr>
          <w:b/>
          <w:u w:val="single"/>
        </w:rPr>
        <w:t xml:space="preserve">9751</w:t>
      </w:r>
    </w:p>
    <w:p>
      <w:r>
        <w:t xml:space="preserve">@user täydellinen twat ovat!</w:t>
      </w:r>
    </w:p>
    <w:p>
      <w:r>
        <w:rPr>
          <w:b/>
          <w:u w:val="single"/>
        </w:rPr>
        <w:t xml:space="preserve">9752</w:t>
      </w:r>
    </w:p>
    <w:p>
      <w:r>
        <w:t xml:space="preserve">saada väärää hyvää musiikkia antaa retard rahaa ja.... @url</w:t>
      </w:r>
    </w:p>
    <w:p>
      <w:r>
        <w:rPr>
          <w:b/>
          <w:u w:val="single"/>
        </w:rPr>
        <w:t xml:space="preserve">9753</w:t>
      </w:r>
    </w:p>
    <w:p>
      <w:r>
        <w:t xml:space="preserve">@käyttäjän monimuotoisuus yleinen eurafrikka erityisesti (((ekonomistin)))) suurin vahvuus</w:t>
      </w:r>
    </w:p>
    <w:p>
      <w:r>
        <w:rPr>
          <w:b/>
          <w:u w:val="single"/>
        </w:rPr>
        <w:t xml:space="preserve">9754</w:t>
      </w:r>
    </w:p>
    <w:p>
      <w:r>
        <w:t xml:space="preserve">vitun jälkeenjäänyt. @url</w:t>
      </w:r>
    </w:p>
    <w:p>
      <w:r>
        <w:rPr>
          <w:b/>
          <w:u w:val="single"/>
        </w:rPr>
        <w:t xml:space="preserve">9755</w:t>
      </w:r>
    </w:p>
    <w:p>
      <w:r>
        <w:t xml:space="preserve">Hei, siri!....Sinä ääliö. -Tess Horowitz</w:t>
      </w:r>
    </w:p>
    <w:p>
      <w:r>
        <w:rPr>
          <w:b/>
          <w:u w:val="single"/>
        </w:rPr>
        <w:t xml:space="preserve">9756</w:t>
      </w:r>
    </w:p>
    <w:p>
      <w:r>
        <w:t xml:space="preserve">sarja vielä parempi tietää Machado tykkää käyttää homo solvaus.</w:t>
      </w:r>
    </w:p>
    <w:p>
      <w:r>
        <w:rPr>
          <w:b/>
          <w:u w:val="single"/>
        </w:rPr>
        <w:t xml:space="preserve">9757</w:t>
      </w:r>
    </w:p>
    <w:p>
      <w:r>
        <w:t xml:space="preserve">@käyttäjä syö yskänkaramelleja puhuu karkkia &amp;amp; huutaa kuin jälkeenjäänyt</w:t>
      </w:r>
    </w:p>
    <w:p>
      <w:r>
        <w:rPr>
          <w:b/>
          <w:u w:val="single"/>
        </w:rPr>
        <w:t xml:space="preserve">9758</w:t>
      </w:r>
    </w:p>
    <w:p>
      <w:r>
        <w:t xml:space="preserve">khadi estetty päätili koska kellotettu dyke perse tukevat xxxtentacion</w:t>
      </w:r>
    </w:p>
    <w:p>
      <w:r>
        <w:rPr>
          <w:b/>
          <w:u w:val="single"/>
        </w:rPr>
        <w:t xml:space="preserve">9759</w:t>
      </w:r>
    </w:p>
    <w:p>
      <w:r>
        <w:t xml:space="preserve">@user itkisi ihmisiä kutsutaan rasvaa kutsuttiin homo ärsyttävää mitä tahansa omg @url</w:t>
      </w:r>
    </w:p>
    <w:p>
      <w:r>
        <w:rPr>
          <w:b/>
          <w:u w:val="single"/>
        </w:rPr>
        <w:t xml:space="preserve">9760</w:t>
      </w:r>
    </w:p>
    <w:p>
      <w:r>
        <w:t xml:space="preserve">Sellaista tapahtuu paskamaassa. @url</w:t>
      </w:r>
    </w:p>
    <w:p>
      <w:r>
        <w:rPr>
          <w:b/>
          <w:u w:val="single"/>
        </w:rPr>
        <w:t xml:space="preserve">9761</w:t>
      </w:r>
    </w:p>
    <w:p>
      <w:r>
        <w:t xml:space="preserve">tiedot @user absoluuttinen twat syy sjws kertoi ansaitsevat saada gaybashed ju @url</w:t>
      </w:r>
    </w:p>
    <w:p>
      <w:r>
        <w:rPr>
          <w:b/>
          <w:u w:val="single"/>
        </w:rPr>
        <w:t xml:space="preserve">9762</w:t>
      </w:r>
    </w:p>
    <w:p>
      <w:r>
        <w:t xml:space="preserve">kavanaugh päästä eroon laittomista ulkomaalaisista</w:t>
      </w:r>
    </w:p>
    <w:p>
      <w:r>
        <w:rPr>
          <w:b/>
          <w:u w:val="single"/>
        </w:rPr>
        <w:t xml:space="preserve">9763</w:t>
      </w:r>
    </w:p>
    <w:p>
      <w:r>
        <w:t xml:space="preserve">@user fatlus valtavirran neekeri</w:t>
      </w:r>
    </w:p>
    <w:p>
      <w:r>
        <w:rPr>
          <w:b/>
          <w:u w:val="single"/>
        </w:rPr>
        <w:t xml:space="preserve">9764</w:t>
      </w:r>
    </w:p>
    <w:p>
      <w:r>
        <w:t xml:space="preserve">@käyttäjä ahm ei. hazara (jotka kuvattu lyhyt peikot) mongoli jälkeläiset mitään wit @url</w:t>
      </w:r>
    </w:p>
    <w:p>
      <w:r>
        <w:rPr>
          <w:b/>
          <w:u w:val="single"/>
        </w:rPr>
        <w:t xml:space="preserve">9765</w:t>
      </w:r>
    </w:p>
    <w:p>
      <w:r>
        <w:t xml:space="preserve">@käyttäjä @käyttäjä @käyttäjä @käyttäjä älä vertaa meitä mongoli kansakunta. u vertailla kansakuntasi kur @url</w:t>
      </w:r>
    </w:p>
    <w:p>
      <w:r>
        <w:rPr>
          <w:b/>
          <w:u w:val="single"/>
        </w:rPr>
        <w:t xml:space="preserve">9766</w:t>
      </w:r>
    </w:p>
    <w:p>
      <w:r>
        <w:t xml:space="preserve">@user mongoli</w:t>
      </w:r>
    </w:p>
    <w:p>
      <w:r>
        <w:rPr>
          <w:b/>
          <w:u w:val="single"/>
        </w:rPr>
        <w:t xml:space="preserve">9767</w:t>
      </w:r>
    </w:p>
    <w:p>
      <w:r>
        <w:t xml:space="preserve">@käyttäjä @käyttäjä @käyttäjä @käyttäjä @käyttäjä @käyttäjä @käyttäjä @käyttäjä miehiä vihaava feministi? @url</w:t>
      </w:r>
    </w:p>
    <w:p>
      <w:r>
        <w:rPr>
          <w:b/>
          <w:u w:val="single"/>
        </w:rPr>
        <w:t xml:space="preserve">9768</w:t>
      </w:r>
    </w:p>
    <w:p>
      <w:r>
        <w:t xml:space="preserve">lebron joukkuetovereista tulee jälkeenjäänyt suuria tilanteita</w:t>
      </w:r>
    </w:p>
    <w:p>
      <w:r>
        <w:rPr>
          <w:b/>
          <w:u w:val="single"/>
        </w:rPr>
        <w:t xml:space="preserve">9769</w:t>
      </w:r>
    </w:p>
    <w:p>
      <w:r>
        <w:t xml:space="preserve">@käyttäjä johtaja on jälkeenjäänyt</w:t>
      </w:r>
    </w:p>
    <w:p>
      <w:r>
        <w:rPr>
          <w:b/>
          <w:u w:val="single"/>
        </w:rPr>
        <w:t xml:space="preserve">9770</w:t>
      </w:r>
    </w:p>
    <w:p>
      <w:r>
        <w:t xml:space="preserve">nicki on voimakas! soittaa c*rdi kertoa jälkeenjäänyt on!  @url</w:t>
      </w:r>
    </w:p>
    <w:p>
      <w:r>
        <w:rPr>
          <w:b/>
          <w:u w:val="single"/>
        </w:rPr>
        <w:t xml:space="preserve">9771</w:t>
      </w:r>
    </w:p>
    <w:p>
      <w:r>
        <w:t xml:space="preserve">melko paljon antaisi Gemman tietää, että läski kusipää kengät antoi jotain @url</w:t>
      </w:r>
    </w:p>
    <w:p>
      <w:r>
        <w:rPr>
          <w:b/>
          <w:u w:val="single"/>
        </w:rPr>
        <w:t xml:space="preserve">9772</w:t>
      </w:r>
    </w:p>
    <w:p>
      <w:r>
        <w:t xml:space="preserve">@user lol. kutsutaan twat sinä? :d</w:t>
      </w:r>
    </w:p>
    <w:p>
      <w:r>
        <w:rPr>
          <w:b/>
          <w:u w:val="single"/>
        </w:rPr>
        <w:t xml:space="preserve">9773</w:t>
      </w:r>
    </w:p>
    <w:p>
      <w:r>
        <w:t xml:space="preserve">tarkoittaa el salvador ei voi luoda hyvin johdettu yhteiskunta. tietenkin ihmiset haluavat lähteä shithole countrie @url</w:t>
      </w:r>
    </w:p>
    <w:p>
      <w:r>
        <w:rPr>
          <w:b/>
          <w:u w:val="single"/>
        </w:rPr>
        <w:t xml:space="preserve">9774</w:t>
      </w:r>
    </w:p>
    <w:p>
      <w:r>
        <w:t xml:space="preserve">piers morgan vitun homo me tiedämme tämän vain osoittaa n nauraa</w:t>
      </w:r>
    </w:p>
    <w:p>
      <w:r>
        <w:rPr>
          <w:b/>
          <w:u w:val="single"/>
        </w:rPr>
        <w:t xml:space="preserve">9775</w:t>
      </w:r>
    </w:p>
    <w:p>
      <w:r>
        <w:t xml:space="preserve">@user ihmiset jälkeenjäänyt bro</w:t>
      </w:r>
    </w:p>
    <w:p>
      <w:r>
        <w:rPr>
          <w:b/>
          <w:u w:val="single"/>
        </w:rPr>
        <w:t xml:space="preserve">9776</w:t>
      </w:r>
    </w:p>
    <w:p>
      <w:r>
        <w:t xml:space="preserve">vanha kaveri bangs nuori twat @url</w:t>
      </w:r>
    </w:p>
    <w:p>
      <w:r>
        <w:rPr>
          <w:b/>
          <w:u w:val="single"/>
        </w:rPr>
        <w:t xml:space="preserve">9777</w:t>
      </w:r>
    </w:p>
    <w:p>
      <w:r>
        <w:t xml:space="preserve">#737 mikä on 8-kirjaiminen sana retarded'? -cavemanengi</w:t>
      </w:r>
    </w:p>
    <w:p>
      <w:r>
        <w:rPr>
          <w:b/>
          <w:u w:val="single"/>
        </w:rPr>
        <w:t xml:space="preserve">9778</w:t>
      </w:r>
    </w:p>
    <w:p>
      <w:r>
        <w:t xml:space="preserve">vauva kertoi kaunis paljaat kasvot neekeri twist @url</w:t>
      </w:r>
    </w:p>
    <w:p>
      <w:r>
        <w:rPr>
          <w:b/>
          <w:u w:val="single"/>
        </w:rPr>
        <w:t xml:space="preserve">9779</w:t>
      </w:r>
    </w:p>
    <w:p>
      <w:r>
        <w:t xml:space="preserve">@user darlin yo yes spic inglish</w:t>
      </w:r>
    </w:p>
    <w:p>
      <w:r>
        <w:rPr>
          <w:b/>
          <w:u w:val="single"/>
        </w:rPr>
        <w:t xml:space="preserve">9780</w:t>
      </w:r>
    </w:p>
    <w:p>
      <w:r>
        <w:t xml:space="preserve">viha termi laittomat maahanmuuttajat #htgawm</w:t>
      </w:r>
    </w:p>
    <w:p>
      <w:r>
        <w:rPr>
          <w:b/>
          <w:u w:val="single"/>
        </w:rPr>
        <w:t xml:space="preserve">9781</w:t>
      </w:r>
    </w:p>
    <w:p>
      <w:r>
        <w:t xml:space="preserve">anna purra neekeri</w:t>
      </w:r>
    </w:p>
    <w:p>
      <w:r>
        <w:rPr>
          <w:b/>
          <w:u w:val="single"/>
        </w:rPr>
        <w:t xml:space="preserve">9782</w:t>
      </w:r>
    </w:p>
    <w:p>
      <w:r>
        <w:t xml:space="preserve">amerikka menee virallisesti konkurssiin nopeammin monien laittomien ulkomaalaisten takia:</w:t>
      </w:r>
    </w:p>
    <w:p>
      <w:r>
        <w:rPr>
          <w:b/>
          <w:u w:val="single"/>
        </w:rPr>
        <w:t xml:space="preserve">9783</w:t>
      </w:r>
    </w:p>
    <w:p>
      <w:r>
        <w:t xml:space="preserve">katso jälkeenjäänyt kusipää @url</w:t>
      </w:r>
    </w:p>
    <w:p>
      <w:r>
        <w:rPr>
          <w:b/>
          <w:u w:val="single"/>
        </w:rPr>
        <w:t xml:space="preserve">9784</w:t>
      </w:r>
    </w:p>
    <w:p>
      <w:r>
        <w:t xml:space="preserve">@user olettaisin, että koko mongolilauma on palannut. ei varmaan mitään.</w:t>
      </w:r>
    </w:p>
    <w:p>
      <w:r>
        <w:rPr>
          <w:b/>
          <w:u w:val="single"/>
        </w:rPr>
        <w:t xml:space="preserve">9785</w:t>
      </w:r>
    </w:p>
    <w:p>
      <w:r>
        <w:t xml:space="preserve">@user kyllä se on sanottu. ilmeinen sosiaalisen median 5news juoksi joku retarded sulje se.</w:t>
      </w:r>
    </w:p>
    <w:p>
      <w:r>
        <w:rPr>
          <w:b/>
          <w:u w:val="single"/>
        </w:rPr>
        <w:t xml:space="preserve">9786</w:t>
      </w:r>
    </w:p>
    <w:p>
      <w:r>
        <w:t xml:space="preserve">paskiainen... @url</w:t>
      </w:r>
    </w:p>
    <w:p>
      <w:r>
        <w:rPr>
          <w:b/>
          <w:u w:val="single"/>
        </w:rPr>
        <w:t xml:space="preserve">9787</w:t>
      </w:r>
    </w:p>
    <w:p>
      <w:r>
        <w:t xml:space="preserve">@user exo sanoi vittu neekeri elää vasemmalle</w:t>
      </w:r>
    </w:p>
    <w:p>
      <w:r>
        <w:rPr>
          <w:b/>
          <w:u w:val="single"/>
        </w:rPr>
        <w:t xml:space="preserve">9788</w:t>
      </w:r>
    </w:p>
    <w:p>
      <w:r>
        <w:t xml:space="preserve">@käyttäjä @käyttäjä monet lakimiehet kuten keyamo shithole maa!</w:t>
      </w:r>
    </w:p>
    <w:p>
      <w:r>
        <w:rPr>
          <w:b/>
          <w:u w:val="single"/>
        </w:rPr>
        <w:t xml:space="preserve">9789</w:t>
      </w:r>
    </w:p>
    <w:p>
      <w:r>
        <w:t xml:space="preserve">@käyttäjä niitä: saattaa luultavasti sanoo neekeri yksi noin</w:t>
      </w:r>
    </w:p>
    <w:p>
      <w:r>
        <w:rPr>
          <w:b/>
          <w:u w:val="single"/>
        </w:rPr>
        <w:t xml:space="preserve">9790</w:t>
      </w:r>
    </w:p>
    <w:p>
      <w:r>
        <w:t xml:space="preserve">@user suck spic pallit</w:t>
      </w:r>
    </w:p>
    <w:p>
      <w:r>
        <w:rPr>
          <w:b/>
          <w:u w:val="single"/>
        </w:rPr>
        <w:t xml:space="preserve">9791</w:t>
      </w:r>
    </w:p>
    <w:p>
      <w:r>
        <w:t xml:space="preserve">@user näyttää spic span haluavat mennä</w:t>
      </w:r>
    </w:p>
    <w:p>
      <w:r>
        <w:rPr>
          <w:b/>
          <w:u w:val="single"/>
        </w:rPr>
        <w:t xml:space="preserve">9792</w:t>
      </w:r>
    </w:p>
    <w:p>
      <w:r>
        <w:t xml:space="preserve">pitää mieli neekeri avoin mieli sai näytön oven Wayne goin hullu</w:t>
      </w:r>
    </w:p>
    <w:p>
      <w:r>
        <w:rPr>
          <w:b/>
          <w:u w:val="single"/>
        </w:rPr>
        <w:t xml:space="preserve">9793</w:t>
      </w:r>
    </w:p>
    <w:p>
      <w:r>
        <w:t xml:space="preserve">pussin paska republikaanien kohortti toimistoon maa pysyy paskiainen! #vote @url</w:t>
      </w:r>
    </w:p>
    <w:p>
      <w:r>
        <w:rPr>
          <w:b/>
          <w:u w:val="single"/>
        </w:rPr>
        <w:t xml:space="preserve">9794</w:t>
      </w:r>
    </w:p>
    <w:p>
      <w:r>
        <w:t xml:space="preserve">#pedo puhua 'hotdogs' tarkoittaa pieniä pojat.nnso muslimi homo @user tuotu joukko mustia lapsia chi @url</w:t>
      </w:r>
    </w:p>
    <w:p>
      <w:r>
        <w:rPr>
          <w:b/>
          <w:u w:val="single"/>
        </w:rPr>
        <w:t xml:space="preserve">9795</w:t>
      </w:r>
    </w:p>
    <w:p>
      <w:r>
        <w:t xml:space="preserve">armeijat - hanki kanada meksiko kuuba eurooppa aasia paskamaat jopa switze @url</w:t>
      </w:r>
    </w:p>
    <w:p>
      <w:r>
        <w:rPr>
          <w:b/>
          <w:u w:val="single"/>
        </w:rPr>
        <w:t xml:space="preserve">9796</w:t>
      </w:r>
    </w:p>
    <w:p>
      <w:r>
        <w:t xml:space="preserve">kertoi iso aika! katsokaa @user arvata real_alexjones väärä retard kaikki? @url</w:t>
      </w:r>
    </w:p>
    <w:p>
      <w:r>
        <w:rPr>
          <w:b/>
          <w:u w:val="single"/>
        </w:rPr>
        <w:t xml:space="preserve">9797</w:t>
      </w:r>
    </w:p>
    <w:p>
      <w:r>
        <w:t xml:space="preserve">bitch idk thats asia kuten dicks poistettu käytetty twat.... myös vasemmalle @url</w:t>
      </w:r>
    </w:p>
    <w:p>
      <w:r>
        <w:rPr>
          <w:b/>
          <w:u w:val="single"/>
        </w:rPr>
        <w:t xml:space="preserve">9798</w:t>
      </w:r>
    </w:p>
    <w:p>
      <w:r>
        <w:t xml:space="preserve">trump tekee maasta paskapaikan miljoonille miljoonille ihmisille.</w:t>
      </w:r>
    </w:p>
    <w:p>
      <w:r>
        <w:rPr>
          <w:b/>
          <w:u w:val="single"/>
        </w:rPr>
        <w:t xml:space="preserve">9799</w:t>
      </w:r>
    </w:p>
    <w:p>
      <w:r>
        <w:t xml:space="preserve">joudun joka päivä olemaan tekemisissä jälkeenjääneiden ihmisten kanssa.</w:t>
      </w:r>
    </w:p>
    <w:p>
      <w:r>
        <w:rPr>
          <w:b/>
          <w:u w:val="single"/>
        </w:rPr>
        <w:t xml:space="preserve">9800</w:t>
      </w:r>
    </w:p>
    <w:p>
      <w:r>
        <w:t xml:space="preserve">@user never zyzz bruh vitun sairas kusipää bruh</w:t>
      </w:r>
    </w:p>
    <w:p>
      <w:r>
        <w:rPr>
          <w:b/>
          <w:u w:val="single"/>
        </w:rPr>
        <w:t xml:space="preserve">9801</w:t>
      </w:r>
    </w:p>
    <w:p>
      <w:r>
        <w:t xml:space="preserve">milloin tahansa päättää kuin nainen fr ottaa tanssi bachata viikolla idk spic vaistot</w:t>
      </w:r>
    </w:p>
    <w:p>
      <w:r>
        <w:rPr>
          <w:b/>
          <w:u w:val="single"/>
        </w:rPr>
        <w:t xml:space="preserve">9802</w:t>
      </w:r>
    </w:p>
    <w:p>
      <w:r>
        <w:t xml:space="preserve">@user shut nigger</w:t>
      </w:r>
    </w:p>
    <w:p>
      <w:r>
        <w:rPr>
          <w:b/>
          <w:u w:val="single"/>
        </w:rPr>
        <w:t xml:space="preserve">9803</w:t>
      </w:r>
    </w:p>
    <w:p>
      <w:r>
        <w:t xml:space="preserve">@user parempi homo</w:t>
      </w:r>
    </w:p>
    <w:p>
      <w:r>
        <w:rPr>
          <w:b/>
          <w:u w:val="single"/>
        </w:rPr>
        <w:t xml:space="preserve">9804</w:t>
      </w:r>
    </w:p>
    <w:p>
      <w:r>
        <w:t xml:space="preserve">@user wtf?!!! tapahtuma edes ksa. nwho mongoloid omistaa tyhmän tilin.</w:t>
      </w:r>
    </w:p>
    <w:p>
      <w:r>
        <w:rPr>
          <w:b/>
          <w:u w:val="single"/>
        </w:rPr>
        <w:t xml:space="preserve">9805</w:t>
      </w:r>
    </w:p>
    <w:p>
      <w:r>
        <w:t xml:space="preserve">vittu tietääkö raghead brittiläistä?nnsadiq khan väittää ettei ole "mitään brittiläistä" trustin @url</w:t>
      </w:r>
    </w:p>
    <w:p>
      <w:r>
        <w:rPr>
          <w:b/>
          <w:u w:val="single"/>
        </w:rPr>
        <w:t xml:space="preserve">9806</w:t>
      </w:r>
    </w:p>
    <w:p>
      <w:r>
        <w:t xml:space="preserve">@käyttäjä menee mennä raaja luulen saattaa twat sellainen antaa vähän vibe.</w:t>
      </w:r>
    </w:p>
    <w:p>
      <w:r>
        <w:rPr>
          <w:b/>
          <w:u w:val="single"/>
        </w:rPr>
        <w:t xml:space="preserve">9807</w:t>
      </w:r>
    </w:p>
    <w:p>
      <w:r>
        <w:t xml:space="preserve">ihmiset todella ottaa ylpeä häpeällinen historia maat pyytävät valkoisia maahanmuuttajia valkaista soc @url @url</w:t>
      </w:r>
    </w:p>
    <w:p>
      <w:r>
        <w:rPr>
          <w:b/>
          <w:u w:val="single"/>
        </w:rPr>
        <w:t xml:space="preserve">9808</w:t>
      </w:r>
    </w:p>
    <w:p>
      <w:r>
        <w:t xml:space="preserve">rakkaus negro spirituals. lol dope uusi gospel saada soitetaan raskas kierto</w:t>
      </w:r>
    </w:p>
    <w:p>
      <w:r>
        <w:rPr>
          <w:b/>
          <w:u w:val="single"/>
        </w:rPr>
        <w:t xml:space="preserve">9809</w:t>
      </w:r>
    </w:p>
    <w:p>
      <w:r>
        <w:t xml:space="preserve">@user homo retard</w:t>
      </w:r>
    </w:p>
    <w:p>
      <w:r>
        <w:rPr>
          <w:b/>
          <w:u w:val="single"/>
        </w:rPr>
        <w:t xml:space="preserve">9810</w:t>
      </w:r>
    </w:p>
    <w:p>
      <w:r>
        <w:t xml:space="preserve">homo @url</w:t>
      </w:r>
    </w:p>
    <w:p>
      <w:r>
        <w:rPr>
          <w:b/>
          <w:u w:val="single"/>
        </w:rPr>
        <w:t xml:space="preserve">9811</w:t>
      </w:r>
    </w:p>
    <w:p>
      <w:r>
        <w:t xml:space="preserve">@user feministit arvoinen pähkinä thats nigga osoittaa feminazi tyttöystävä lähellä eutanasiaa</w:t>
      </w:r>
    </w:p>
    <w:p>
      <w:r>
        <w:rPr>
          <w:b/>
          <w:u w:val="single"/>
        </w:rPr>
        <w:t xml:space="preserve">9812</w:t>
      </w:r>
    </w:p>
    <w:p>
      <w:r>
        <w:t xml:space="preserve">@käyttäjä käänny ympäri @käyttäjä palaa takaisin tule anna alkuasukkaat takaisin @url</w:t>
      </w:r>
    </w:p>
    <w:p>
      <w:r>
        <w:rPr>
          <w:b/>
          <w:u w:val="single"/>
        </w:rPr>
        <w:t xml:space="preserve">9813</w:t>
      </w:r>
    </w:p>
    <w:p>
      <w:r>
        <w:t xml:space="preserve">@user toinen mongoloidi twitter.</w:t>
      </w:r>
    </w:p>
    <w:p>
      <w:r>
        <w:rPr>
          <w:b/>
          <w:u w:val="single"/>
        </w:rPr>
        <w:t xml:space="preserve">9814</w:t>
      </w:r>
    </w:p>
    <w:p>
      <w:r>
        <w:t xml:space="preserve">@user uni homo</w:t>
      </w:r>
    </w:p>
    <w:p>
      <w:r>
        <w:rPr>
          <w:b/>
          <w:u w:val="single"/>
        </w:rPr>
        <w:t xml:space="preserve">9815</w:t>
      </w:r>
    </w:p>
    <w:p>
      <w:r>
        <w:t xml:space="preserve">nähdä retard tänään</w:t>
      </w:r>
    </w:p>
    <w:p>
      <w:r>
        <w:rPr>
          <w:b/>
          <w:u w:val="single"/>
        </w:rPr>
        <w:t xml:space="preserve">9816</w:t>
      </w:r>
    </w:p>
    <w:p>
      <w:r>
        <w:t xml:space="preserve">@user know aint talmbout spic @url</w:t>
      </w:r>
    </w:p>
    <w:p>
      <w:r>
        <w:rPr>
          <w:b/>
          <w:u w:val="single"/>
        </w:rPr>
        <w:t xml:space="preserve">9817</w:t>
      </w:r>
    </w:p>
    <w:p>
      <w:r>
        <w:t xml:space="preserve">@user hyvin vasemmistolainen terroristi oppisi käyttäytymään valkoinen terrorismin ongelmaan</w:t>
      </w:r>
    </w:p>
    <w:p>
      <w:r>
        <w:rPr>
          <w:b/>
          <w:u w:val="single"/>
        </w:rPr>
        <w:t xml:space="preserve">9818</w:t>
      </w:r>
    </w:p>
    <w:p>
      <w:r>
        <w:t xml:space="preserve">@käyttäjä @käyttäjä @käyttäjä @käyttäjä hahaha vitun kusipää... tiedä mikä on pahempaa. vitsi terribl @url @url</w:t>
      </w:r>
    </w:p>
    <w:p>
      <w:r>
        <w:rPr>
          <w:b/>
          <w:u w:val="single"/>
        </w:rPr>
        <w:t xml:space="preserve">9819</w:t>
      </w:r>
    </w:p>
    <w:p>
      <w:r>
        <w:t xml:space="preserve">@user @user @user @user c'est amusant cette remarque parce que justement les migrants ceux qu'o @url</w:t>
      </w:r>
    </w:p>
    <w:p>
      <w:r>
        <w:rPr>
          <w:b/>
          <w:u w:val="single"/>
        </w:rPr>
        <w:t xml:space="preserve">9820</w:t>
      </w:r>
    </w:p>
    <w:p>
      <w:r>
        <w:t xml:space="preserve">oikea synagogat vika aseistaminen paikka jumalanpalvelus vartijat. u jälkeenjäänyt? @url</w:t>
      </w:r>
    </w:p>
    <w:p>
      <w:r>
        <w:rPr>
          <w:b/>
          <w:u w:val="single"/>
        </w:rPr>
        <w:t xml:space="preserve">9821</w:t>
      </w:r>
    </w:p>
    <w:p>
      <w:r>
        <w:t xml:space="preserve">@user @user wtf ching chong tagged i-</w:t>
      </w:r>
    </w:p>
    <w:p>
      <w:r>
        <w:rPr>
          <w:b/>
          <w:u w:val="single"/>
        </w:rPr>
        <w:t xml:space="preserve">9822</w:t>
      </w:r>
    </w:p>
    <w:p>
      <w:r>
        <w:t xml:space="preserve">lanka nimeltä spic kissed cousin @url</w:t>
      </w:r>
    </w:p>
    <w:p>
      <w:r>
        <w:rPr>
          <w:b/>
          <w:u w:val="single"/>
        </w:rPr>
        <w:t xml:space="preserve">9823</w:t>
      </w:r>
    </w:p>
    <w:p>
      <w:r>
        <w:t xml:space="preserve">@user @user anime ching chong</w:t>
      </w:r>
    </w:p>
    <w:p>
      <w:r>
        <w:rPr>
          <w:b/>
          <w:u w:val="single"/>
        </w:rPr>
        <w:t xml:space="preserve">9824</w:t>
      </w:r>
    </w:p>
    <w:p>
      <w:r>
        <w:t xml:space="preserve">2018 tunnen ihmisiä, jotka istuvat vankilassa juuri ruohoa. paska särkee sydämen. paska maa.</w:t>
      </w:r>
    </w:p>
    <w:p>
      <w:r>
        <w:rPr>
          <w:b/>
          <w:u w:val="single"/>
        </w:rPr>
        <w:t xml:space="preserve">9825</w:t>
      </w:r>
    </w:p>
    <w:p>
      <w:r>
        <w:t xml:space="preserve">vaativat tietyn tason neekeri @url</w:t>
      </w:r>
    </w:p>
    <w:p>
      <w:r>
        <w:rPr>
          <w:b/>
          <w:u w:val="single"/>
        </w:rPr>
        <w:t xml:space="preserve">9826</w:t>
      </w:r>
    </w:p>
    <w:p>
      <w:r>
        <w:t xml:space="preserve">@käyttäjä @käyttäjä @käyttäjä @käyttäjä @käyttäjä kevin näyttää twatilta</w:t>
      </w:r>
    </w:p>
    <w:p>
      <w:r>
        <w:rPr>
          <w:b/>
          <w:u w:val="single"/>
        </w:rPr>
        <w:t xml:space="preserve">9827</w:t>
      </w:r>
    </w:p>
    <w:p>
      <w:r>
        <w:t xml:space="preserve">@user spic puhua nähdä?</w:t>
      </w:r>
    </w:p>
    <w:p>
      <w:r>
        <w:rPr>
          <w:b/>
          <w:u w:val="single"/>
        </w:rPr>
        <w:t xml:space="preserve">9828</w:t>
      </w:r>
    </w:p>
    <w:p>
      <w:r>
        <w:t xml:space="preserve">@user kertoa mongoli keppi aaseja kutsua leijonan</w:t>
      </w:r>
    </w:p>
    <w:p>
      <w:r>
        <w:rPr>
          <w:b/>
          <w:u w:val="single"/>
        </w:rPr>
        <w:t xml:space="preserve">9829</w:t>
      </w:r>
    </w:p>
    <w:p>
      <w:r>
        <w:t xml:space="preserve">valkoinen gringxs kuten sanomalla toimisto huono parempi kutsua spic :</w:t>
      </w:r>
    </w:p>
    <w:p>
      <w:r>
        <w:rPr>
          <w:b/>
          <w:u w:val="single"/>
        </w:rPr>
        <w:t xml:space="preserve">9830</w:t>
      </w:r>
    </w:p>
    <w:p>
      <w:r>
        <w:t xml:space="preserve">3. ruokapankin johtaja erotti pyynnöt 2 pinoa: paikalliset &amp;amp; maahanmuuttajat. kirkko vastaa? 1 @url</w:t>
      </w:r>
    </w:p>
    <w:p>
      <w:r>
        <w:rPr>
          <w:b/>
          <w:u w:val="single"/>
        </w:rPr>
        <w:t xml:space="preserve">9831</w:t>
      </w:r>
    </w:p>
    <w:p>
      <w:r>
        <w:t xml:space="preserve">@user sanoi kiinalainen</w:t>
      </w:r>
    </w:p>
    <w:p>
      <w:r>
        <w:rPr>
          <w:b/>
          <w:u w:val="single"/>
        </w:rPr>
        <w:t xml:space="preserve">9832</w:t>
      </w:r>
    </w:p>
    <w:p>
      <w:r>
        <w:t xml:space="preserve">tavallaan toivoa jälkeenjäänyt</w:t>
      </w:r>
    </w:p>
    <w:p>
      <w:r>
        <w:rPr>
          <w:b/>
          <w:u w:val="single"/>
        </w:rPr>
        <w:t xml:space="preserve">9833</w:t>
      </w:r>
    </w:p>
    <w:p>
      <w:r>
        <w:t xml:space="preserve">@user päätti rotu intiaanit kantaa caucasoid australoid mongoloid rodut intermedi @url</w:t>
      </w:r>
    </w:p>
    <w:p>
      <w:r>
        <w:rPr>
          <w:b/>
          <w:u w:val="single"/>
        </w:rPr>
        <w:t xml:space="preserve">9834</w:t>
      </w:r>
    </w:p>
    <w:p>
      <w:r>
        <w:t xml:space="preserve">max tapaa spider dyken tänään!!!</w:t>
      </w:r>
    </w:p>
    <w:p>
      <w:r>
        <w:rPr>
          <w:b/>
          <w:u w:val="single"/>
        </w:rPr>
        <w:t xml:space="preserve">9835</w:t>
      </w:r>
    </w:p>
    <w:p>
      <w:r>
        <w:t xml:space="preserve">@user kiitos retard</w:t>
      </w:r>
    </w:p>
    <w:p>
      <w:r>
        <w:rPr>
          <w:b/>
          <w:u w:val="single"/>
        </w:rPr>
        <w:t xml:space="preserve">9836</w:t>
      </w:r>
    </w:p>
    <w:p>
      <w:r>
        <w:t xml:space="preserve">@user mielenkiintoista vanessa beeley useimmiten uudelleen twiittaa vanessa beeley kuin narsistinen salaliittoteoriat @url</w:t>
      </w:r>
    </w:p>
    <w:p>
      <w:r>
        <w:rPr>
          <w:b/>
          <w:u w:val="single"/>
        </w:rPr>
        <w:t xml:space="preserve">9837</w:t>
      </w:r>
    </w:p>
    <w:p>
      <w:r>
        <w:t xml:space="preserve">räppärit sanovat homo&amp;gt;&amp;gt;</w:t>
      </w:r>
    </w:p>
    <w:p>
      <w:r>
        <w:rPr>
          <w:b/>
          <w:u w:val="single"/>
        </w:rPr>
        <w:t xml:space="preserve">9838</w:t>
      </w:r>
    </w:p>
    <w:p>
      <w:r>
        <w:t xml:space="preserve">ucla kirjaston tyttö todella teki piste sanoi ching chong ling long ting tong tong</w:t>
      </w:r>
    </w:p>
    <w:p>
      <w:r>
        <w:rPr>
          <w:b/>
          <w:u w:val="single"/>
        </w:rPr>
        <w:t xml:space="preserve">9839</w:t>
      </w:r>
    </w:p>
    <w:p>
      <w:r>
        <w:t xml:space="preserve">kultaiset noutajat smpr ta parse mongoli @url</w:t>
      </w:r>
    </w:p>
    <w:p>
      <w:r>
        <w:rPr>
          <w:b/>
          <w:u w:val="single"/>
        </w:rPr>
        <w:t xml:space="preserve">9840</w:t>
      </w:r>
    </w:p>
    <w:p>
      <w:r>
        <w:t xml:space="preserve">Olen lihomassa, vitsi!!! Ei mitään, koska laiska mulkku...</w:t>
      </w:r>
    </w:p>
    <w:p>
      <w:r>
        <w:rPr>
          <w:b/>
          <w:u w:val="single"/>
        </w:rPr>
        <w:t xml:space="preserve">9841</w:t>
      </w:r>
    </w:p>
    <w:p>
      <w:r>
        <w:t xml:space="preserve">Muista juoda + pelata vastuullisesti muuten päättyy kuin twat gn @url</w:t>
      </w:r>
    </w:p>
    <w:p>
      <w:r>
        <w:rPr>
          <w:b/>
          <w:u w:val="single"/>
        </w:rPr>
        <w:t xml:space="preserve">9842</w:t>
      </w:r>
    </w:p>
    <w:p>
      <w:r>
        <w:t xml:space="preserve">lily todella paras lesbo koskaan</w:t>
      </w:r>
    </w:p>
    <w:p>
      <w:r>
        <w:rPr>
          <w:b/>
          <w:u w:val="single"/>
        </w:rPr>
        <w:t xml:space="preserve">9843</w:t>
      </w:r>
    </w:p>
    <w:p>
      <w:r>
        <w:t xml:space="preserve">10 minuuttia homo</w:t>
      </w:r>
    </w:p>
    <w:p>
      <w:r>
        <w:rPr>
          <w:b/>
          <w:u w:val="single"/>
        </w:rPr>
        <w:t xml:space="preserve">9844</w:t>
      </w:r>
    </w:p>
    <w:p>
      <w:r>
        <w:t xml:space="preserve">Kahdenlaisia kiinalaisia keilaajia. yksi kuldeep loput muut. kuldeep mailia edellä muut</w:t>
      </w:r>
    </w:p>
    <w:p>
      <w:r>
        <w:rPr>
          <w:b/>
          <w:u w:val="single"/>
        </w:rPr>
        <w:t xml:space="preserve">9845</w:t>
      </w:r>
    </w:p>
    <w:p>
      <w:r>
        <w:t xml:space="preserve">@käyttäjä kaikki tarkoittaa sanoa okei valkoinen</w:t>
      </w:r>
    </w:p>
    <w:p>
      <w:r>
        <w:rPr>
          <w:b/>
          <w:u w:val="single"/>
        </w:rPr>
        <w:t xml:space="preserve">9846</w:t>
      </w:r>
    </w:p>
    <w:p>
      <w:r>
        <w:t xml:space="preserve">Karma vitun kusipää koskaan unohtaa sen.</w:t>
      </w:r>
    </w:p>
    <w:p>
      <w:r>
        <w:rPr>
          <w:b/>
          <w:u w:val="single"/>
        </w:rPr>
        <w:t xml:space="preserve">9847</w:t>
      </w:r>
    </w:p>
    <w:p>
      <w:r>
        <w:t xml:space="preserve">Tässä on sinun kysymyksesi, hintti - toinen hintti _ ei ole vitun kysymys, hintti @url.</w:t>
      </w:r>
    </w:p>
    <w:p>
      <w:r>
        <w:rPr>
          <w:b/>
          <w:u w:val="single"/>
        </w:rPr>
        <w:t xml:space="preserve">9848</w:t>
      </w:r>
    </w:p>
    <w:p>
      <w:r>
        <w:t xml:space="preserve">@käyttäjä @käyttäjä @käyttäjä @käyttäjä 2 hinta 1 taattu vähemmän 4 tilit feminazi @url</w:t>
      </w:r>
    </w:p>
    <w:p>
      <w:r>
        <w:rPr>
          <w:b/>
          <w:u w:val="single"/>
        </w:rPr>
        <w:t xml:space="preserve">9849</w:t>
      </w:r>
    </w:p>
    <w:p>
      <w:r>
        <w:t xml:space="preserve">paniikkikohtaus kuvitella ostaa red dead lunastus julkaisupäivänä pian jälkeenjäänyt tu @url</w:t>
      </w:r>
    </w:p>
    <w:p>
      <w:r>
        <w:rPr>
          <w:b/>
          <w:u w:val="single"/>
        </w:rPr>
        <w:t xml:space="preserve">9850</w:t>
      </w:r>
    </w:p>
    <w:p>
      <w:r>
        <w:t xml:space="preserve">@user twat</w:t>
      </w:r>
    </w:p>
    <w:p>
      <w:r>
        <w:rPr>
          <w:b/>
          <w:u w:val="single"/>
        </w:rPr>
        <w:t xml:space="preserve">9851</w:t>
      </w:r>
    </w:p>
    <w:p>
      <w:r>
        <w:t xml:space="preserve">@käyttäjä toivota hyvää twat!</w:t>
      </w:r>
    </w:p>
    <w:p>
      <w:r>
        <w:rPr>
          <w:b/>
          <w:u w:val="single"/>
        </w:rPr>
        <w:t xml:space="preserve">9852</w:t>
      </w:r>
    </w:p>
    <w:p>
      <w:r>
        <w:t xml:space="preserve">@user hei hintti :)</w:t>
      </w:r>
    </w:p>
    <w:p>
      <w:r>
        <w:rPr>
          <w:b/>
          <w:u w:val="single"/>
        </w:rPr>
        <w:t xml:space="preserve">9853</w:t>
      </w:r>
    </w:p>
    <w:p>
      <w:r>
        <w:t xml:space="preserve">libye: plus de 100 morts dans le naufrage de de deux bateaux de migrants @url</w:t>
      </w:r>
    </w:p>
    <w:p>
      <w:r>
        <w:rPr>
          <w:b/>
          <w:u w:val="single"/>
        </w:rPr>
        <w:t xml:space="preserve">9854</w:t>
      </w:r>
    </w:p>
    <w:p>
      <w:r>
        <w:t xml:space="preserve">haluaisi nähdä tiettyjä yhdistymisen itäisen maailman mongoloidi rotujen ihmiset eurooppalainen itäisen rac @url</w:t>
      </w:r>
    </w:p>
    <w:p>
      <w:r>
        <w:rPr>
          <w:b/>
          <w:u w:val="single"/>
        </w:rPr>
        <w:t xml:space="preserve">9855</w:t>
      </w:r>
    </w:p>
    <w:p>
      <w:r>
        <w:t xml:space="preserve">@user kirjaimellisesti 5 minuuttia äänestää twat farage sanoi hyvää huomenta Britannia 350million asia valhe.</w:t>
      </w:r>
    </w:p>
    <w:p>
      <w:r>
        <w:rPr>
          <w:b/>
          <w:u w:val="single"/>
        </w:rPr>
        <w:t xml:space="preserve">9856</w:t>
      </w:r>
    </w:p>
    <w:p>
      <w:r>
        <w:t xml:space="preserve">silti twat gotta give ratings @url</w:t>
      </w:r>
    </w:p>
    <w:p>
      <w:r>
        <w:rPr>
          <w:b/>
          <w:u w:val="single"/>
        </w:rPr>
        <w:t xml:space="preserve">9857</w:t>
      </w:r>
    </w:p>
    <w:p>
      <w:r>
        <w:t xml:space="preserve">uskovat velvollisuus seisomaan maahanmuuttajien valtion. -@user #ilgovforum</w:t>
      </w:r>
    </w:p>
    <w:p>
      <w:r>
        <w:rPr>
          <w:b/>
          <w:u w:val="single"/>
        </w:rPr>
        <w:t xml:space="preserve">9858</w:t>
      </w:r>
    </w:p>
    <w:p>
      <w:r>
        <w:t xml:space="preserve">olemme kusessa terroristeja rakastava kusipää saa vallan @url</w:t>
      </w:r>
    </w:p>
    <w:p>
      <w:r>
        <w:rPr>
          <w:b/>
          <w:u w:val="single"/>
        </w:rPr>
        <w:t xml:space="preserve">9859</w:t>
      </w:r>
    </w:p>
    <w:p>
      <w:r>
        <w:t xml:space="preserve">@käyttäjä nauttii aktiivisesti hämäräperäisestä mongoloidista?</w:t>
      </w:r>
    </w:p>
    <w:p>
      <w:r>
        <w:rPr>
          <w:b/>
          <w:u w:val="single"/>
        </w:rPr>
        <w:t xml:space="preserve">9860</w:t>
      </w:r>
    </w:p>
    <w:p>
      <w:r>
        <w:t xml:space="preserve">Tämä lesbo saa raa'an kohtelun...</w:t>
      </w:r>
    </w:p>
    <w:p>
      <w:r>
        <w:rPr>
          <w:b/>
          <w:u w:val="single"/>
        </w:rPr>
        <w:t xml:space="preserve">9861</w:t>
      </w:r>
    </w:p>
    <w:p>
      <w:r>
        <w:t xml:space="preserve">ngl koskaan nauroi kovasti satunnainen ching chong video kuvaa valitettavia tapahtumia. odota sitä. @url</w:t>
      </w:r>
    </w:p>
    <w:p>
      <w:r>
        <w:rPr>
          <w:b/>
          <w:u w:val="single"/>
        </w:rPr>
        <w:t xml:space="preserve">9862</w:t>
      </w:r>
    </w:p>
    <w:p>
      <w:r>
        <w:t xml:space="preserve">@käyttäjä @käyttäjä @käyttäjä @käyttäjä vastaa kysymykseen kotiin u spic</w:t>
      </w:r>
    </w:p>
    <w:p>
      <w:r>
        <w:rPr>
          <w:b/>
          <w:u w:val="single"/>
        </w:rPr>
        <w:t xml:space="preserve">9863</w:t>
      </w:r>
    </w:p>
    <w:p>
      <w:r>
        <w:t xml:space="preserve">@user kuole neekeri</w:t>
      </w:r>
    </w:p>
    <w:p>
      <w:r>
        <w:rPr>
          <w:b/>
          <w:u w:val="single"/>
        </w:rPr>
        <w:t xml:space="preserve">9864</w:t>
      </w:r>
    </w:p>
    <w:p>
      <w:r>
        <w:t xml:space="preserve">regular show kausi 4 lopullinen nutshellnmordecai swatted seisoi päivämäärä nthomas jälkeenjäänyt npops saa @url</w:t>
      </w:r>
    </w:p>
    <w:p>
      <w:r>
        <w:rPr>
          <w:b/>
          <w:u w:val="single"/>
        </w:rPr>
        <w:t xml:space="preserve">9865</w:t>
      </w:r>
    </w:p>
    <w:p>
      <w:r>
        <w:t xml:space="preserve">orkestroitu feminazis! christine ford feminazi asianajaja mx katz ranking feminazi @user @url @user @url</w:t>
      </w:r>
    </w:p>
    <w:p>
      <w:r>
        <w:rPr>
          <w:b/>
          <w:u w:val="single"/>
        </w:rPr>
        <w:t xml:space="preserve">9866</w:t>
      </w:r>
    </w:p>
    <w:p>
      <w:r>
        <w:t xml:space="preserve">@user I'd cover face retarded tweet kuin että.</w:t>
      </w:r>
    </w:p>
    <w:p>
      <w:r>
        <w:rPr>
          <w:b/>
          <w:u w:val="single"/>
        </w:rPr>
        <w:t xml:space="preserve">9867</w:t>
      </w:r>
    </w:p>
    <w:p>
      <w:r>
        <w:t xml:space="preserve">christine concert dyke party enimmäkseen um</w:t>
      </w:r>
    </w:p>
    <w:p>
      <w:r>
        <w:rPr>
          <w:b/>
          <w:u w:val="single"/>
        </w:rPr>
        <w:t xml:space="preserve">9868</w:t>
      </w:r>
    </w:p>
    <w:p>
      <w:r>
        <w:t xml:space="preserve">kiinalainen kysymys kaveri. puhun piirustuslinjan hiekka kaveri. yli linjan yo @url</w:t>
      </w:r>
    </w:p>
    <w:p>
      <w:r>
        <w:rPr>
          <w:b/>
          <w:u w:val="single"/>
        </w:rPr>
        <w:t xml:space="preserve">9869</w:t>
      </w:r>
    </w:p>
    <w:p>
      <w:r>
        <w:t xml:space="preserve">@käyttäjä ei tarkoita kuin maksan toimintahäiriö keltakeltainenkuin kiinalainen keltainen</w:t>
      </w:r>
    </w:p>
    <w:p>
      <w:r>
        <w:rPr>
          <w:b/>
          <w:u w:val="single"/>
        </w:rPr>
        <w:t xml:space="preserve">9870</w:t>
      </w:r>
    </w:p>
    <w:p>
      <w:r>
        <w:t xml:space="preserve">@user lol puhua hazara(mongoli) ihmiset mitään etnistä afgaanit (eikä geneettistä @url</w:t>
      </w:r>
    </w:p>
    <w:p>
      <w:r>
        <w:rPr>
          <w:b/>
          <w:u w:val="single"/>
        </w:rPr>
        <w:t xml:space="preserve">9871</w:t>
      </w:r>
    </w:p>
    <w:p>
      <w:r>
        <w:t xml:space="preserve">@käyttäjä @käyttäjä @käyttäjä @käyttäjä tuleva militantti feministi....</w:t>
      </w:r>
    </w:p>
    <w:p>
      <w:r>
        <w:rPr>
          <w:b/>
          <w:u w:val="single"/>
        </w:rPr>
        <w:t xml:space="preserve">9872</w:t>
      </w:r>
    </w:p>
    <w:p>
      <w:r>
        <w:t xml:space="preserve">@käyttäjä @käyttäjä tietää borzoi kiinalainen eikö?</w:t>
      </w:r>
    </w:p>
    <w:p>
      <w:r>
        <w:rPr>
          <w:b/>
          <w:u w:val="single"/>
        </w:rPr>
        <w:t xml:space="preserve">9873</w:t>
      </w:r>
    </w:p>
    <w:p>
      <w:r>
        <w:t xml:space="preserve">Hän toivoo, että Maga saa pisteet, kun hänet pidätetään. @url</w:t>
      </w:r>
    </w:p>
    <w:p>
      <w:r>
        <w:rPr>
          <w:b/>
          <w:u w:val="single"/>
        </w:rPr>
        <w:t xml:space="preserve">9874</w:t>
      </w:r>
    </w:p>
    <w:p>
      <w:r>
        <w:t xml:space="preserve">@user @user @user huijattu sanomalla spic</w:t>
      </w:r>
    </w:p>
    <w:p>
      <w:r>
        <w:rPr>
          <w:b/>
          <w:u w:val="single"/>
        </w:rPr>
        <w:t xml:space="preserve">9875</w:t>
      </w:r>
    </w:p>
    <w:p>
      <w:r>
        <w:t xml:space="preserve">&amp;gt;tilaukset ching chongn2018-10-25 12:49Belgia erä pidettiin tulli odottaa esittelyä tulli komission jäsen @url</w:t>
      </w:r>
    </w:p>
    <w:p>
      <w:r>
        <w:rPr>
          <w:b/>
          <w:u w:val="single"/>
        </w:rPr>
        <w:t xml:space="preserve">9876</w:t>
      </w:r>
    </w:p>
    <w:p>
      <w:r>
        <w:t xml:space="preserve">#nyc #newyork #newyorkcity #art #artist #gay #faggot #pouredpaint #acrylicpainting #acrylicpouring #queer #dark @user n @url</w:t>
      </w:r>
    </w:p>
    <w:p>
      <w:r>
        <w:rPr>
          <w:b/>
          <w:u w:val="single"/>
        </w:rPr>
        <w:t xml:space="preserve">9877</w:t>
      </w:r>
    </w:p>
    <w:p>
      <w:r>
        <w:t xml:space="preserve">trumpin paskamaat! laitetaan aseistettuja vartijoita rakentaa muuri joka postinumero amerikka shal @url</w:t>
      </w:r>
    </w:p>
    <w:p>
      <w:r>
        <w:rPr>
          <w:b/>
          <w:u w:val="single"/>
        </w:rPr>
        <w:t xml:space="preserve">9878</w:t>
      </w:r>
    </w:p>
    <w:p>
      <w:r>
        <w:t xml:space="preserve">@user rauhallinen doon soppaa ottaja voisi syödä omena kirjelaatikko</w:t>
      </w:r>
    </w:p>
    <w:p>
      <w:r>
        <w:rPr>
          <w:b/>
          <w:u w:val="single"/>
        </w:rPr>
        <w:t xml:space="preserve">9879</w:t>
      </w:r>
    </w:p>
    <w:p>
      <w:r>
        <w:t xml:space="preserve">kuvitella saada hyppäsi kiinalainen mafia yksi huutaa ching chong @url</w:t>
      </w:r>
    </w:p>
    <w:p>
      <w:r>
        <w:rPr>
          <w:b/>
          <w:u w:val="single"/>
        </w:rPr>
        <w:t xml:space="preserve">9880</w:t>
      </w:r>
    </w:p>
    <w:p>
      <w:r>
        <w:t xml:space="preserve">@käyttäjä @käyttäjä @käyttäjä @käyttäjä @käyttäjä @käyttäjä @käyttäjä @käyttäjä meitä paskamainen maailma tietämättömiä ihmisiä ar @url</w:t>
      </w:r>
    </w:p>
    <w:p>
      <w:r>
        <w:rPr>
          <w:b/>
          <w:u w:val="single"/>
        </w:rPr>
        <w:t xml:space="preserve">9881</w:t>
      </w:r>
    </w:p>
    <w:p>
      <w:r>
        <w:t xml:space="preserve">omg paras #indian koskaan syönyt. uskomatonta. #sizzlerwatford #lovemyfood #foodcoma #spic #lush @user new shapla tandoor @url</w:t>
      </w:r>
    </w:p>
    <w:p>
      <w:r>
        <w:rPr>
          <w:b/>
          <w:u w:val="single"/>
        </w:rPr>
        <w:t xml:space="preserve">9882</w:t>
      </w:r>
    </w:p>
    <w:p>
      <w:r>
        <w:t xml:space="preserve">@user sanoa mitä? pakolainen? meksikolainen? paskamaassa? (tästä voidaan nyt kiistellä) ms-13?</w:t>
      </w:r>
    </w:p>
    <w:p>
      <w:r>
        <w:rPr>
          <w:b/>
          <w:u w:val="single"/>
        </w:rPr>
        <w:t xml:space="preserve">9883</w:t>
      </w:r>
    </w:p>
    <w:p>
      <w:r>
        <w:t xml:space="preserve">@käyttäjän takit. palaa takaisin tule pois.</w:t>
      </w:r>
    </w:p>
    <w:p>
      <w:r>
        <w:rPr>
          <w:b/>
          <w:u w:val="single"/>
        </w:rPr>
        <w:t xml:space="preserve">9884</w:t>
      </w:r>
    </w:p>
    <w:p>
      <w:r>
        <w:t xml:space="preserve">Neofyytti neekeri: ei-valvova, mutta kiertelevä.</w:t>
      </w:r>
    </w:p>
    <w:p>
      <w:r>
        <w:rPr>
          <w:b/>
          <w:u w:val="single"/>
        </w:rPr>
        <w:t xml:space="preserve">9885</w:t>
      </w:r>
    </w:p>
    <w:p>
      <w:r>
        <w:t xml:space="preserve">saan jatkuvasti erilaisia merkkejä eri tavoin &amp;amp; kuten jumala näyttää wow... lähetä toinen narttu retarded</w:t>
      </w:r>
    </w:p>
    <w:p>
      <w:r>
        <w:rPr>
          <w:b/>
          <w:u w:val="single"/>
        </w:rPr>
        <w:t xml:space="preserve">9886</w:t>
      </w:r>
    </w:p>
    <w:p>
      <w:r>
        <w:t xml:space="preserve">Aika pirun ajo Swansea tho homo</w:t>
      </w:r>
    </w:p>
    <w:p>
      <w:r>
        <w:rPr>
          <w:b/>
          <w:u w:val="single"/>
        </w:rPr>
        <w:t xml:space="preserve">9887</w:t>
      </w:r>
    </w:p>
    <w:p>
      <w:r>
        <w:t xml:space="preserve">thierry henry john terry... kysy hän on valtava vitun kusipää @url</w:t>
      </w:r>
    </w:p>
    <w:p>
      <w:r>
        <w:rPr>
          <w:b/>
          <w:u w:val="single"/>
        </w:rPr>
        <w:t xml:space="preserve">9888</w:t>
      </w:r>
    </w:p>
    <w:p>
      <w:r>
        <w:t xml:space="preserve">@käyttäjä heräsi neekeri</w:t>
      </w:r>
    </w:p>
    <w:p>
      <w:r>
        <w:rPr>
          <w:b/>
          <w:u w:val="single"/>
        </w:rPr>
        <w:t xml:space="preserve">9889</w:t>
      </w:r>
    </w:p>
    <w:p>
      <w:r>
        <w:t xml:space="preserve">puhuessani xbox live todella kutsuttiin spic viime viikolla olen vieläkin hämilläni</w:t>
      </w:r>
    </w:p>
    <w:p>
      <w:r>
        <w:rPr>
          <w:b/>
          <w:u w:val="single"/>
        </w:rPr>
        <w:t xml:space="preserve">9890</w:t>
      </w:r>
    </w:p>
    <w:p>
      <w:r>
        <w:t xml:space="preserve">@user tee jälkeenjäänyt</w:t>
      </w:r>
    </w:p>
    <w:p>
      <w:r>
        <w:rPr>
          <w:b/>
          <w:u w:val="single"/>
        </w:rPr>
        <w:t xml:space="preserve">9891</w:t>
      </w:r>
    </w:p>
    <w:p>
      <w:r>
        <w:t xml:space="preserve">im ultimate spic kasvoi pieni kylä beaner perse ranch huumeiden lordi abuelo ik gangb @url @url</w:t>
      </w:r>
    </w:p>
    <w:p>
      <w:r>
        <w:rPr>
          <w:b/>
          <w:u w:val="single"/>
        </w:rPr>
        <w:t xml:space="preserve">9892</w:t>
      </w:r>
    </w:p>
    <w:p>
      <w:r>
        <w:t xml:space="preserve">@user wanna see ur retarded dog</w:t>
      </w:r>
    </w:p>
    <w:p>
      <w:r>
        <w:rPr>
          <w:b/>
          <w:u w:val="single"/>
        </w:rPr>
        <w:t xml:space="preserve">9893</w:t>
      </w:r>
    </w:p>
    <w:p>
      <w:r>
        <w:t xml:space="preserve">tyhmä hintti brokfool teeskentelee saavansa osuman vedonlyönnistä, jonka hän tulee häviämään lmao</w:t>
      </w:r>
    </w:p>
    <w:p>
      <w:r>
        <w:rPr>
          <w:b/>
          <w:u w:val="single"/>
        </w:rPr>
        <w:t xml:space="preserve">9894</w:t>
      </w:r>
    </w:p>
    <w:p>
      <w:r>
        <w:t xml:space="preserve">@käyttäjä @käyttäjä Jeesus opettaja on mongy</w:t>
      </w:r>
    </w:p>
    <w:p>
      <w:r>
        <w:rPr>
          <w:b/>
          <w:u w:val="single"/>
        </w:rPr>
        <w:t xml:space="preserve">9895</w:t>
      </w:r>
    </w:p>
    <w:p>
      <w:r>
        <w:t xml:space="preserve">demokraatit valitsevat laittomat maahanmuuttajat</w:t>
      </w:r>
    </w:p>
    <w:p>
      <w:r>
        <w:rPr>
          <w:b/>
          <w:u w:val="single"/>
        </w:rPr>
        <w:t xml:space="preserve">9896</w:t>
      </w:r>
    </w:p>
    <w:p>
      <w:r>
        <w:t xml:space="preserve">iso 37-20 oof @user faggot @url</w:t>
      </w:r>
    </w:p>
    <w:p>
      <w:r>
        <w:rPr>
          <w:b/>
          <w:u w:val="single"/>
        </w:rPr>
        <w:t xml:space="preserve">9897</w:t>
      </w:r>
    </w:p>
    <w:p>
      <w:r>
        <w:t xml:space="preserve">nowt huonompi ostaa pizza tastse kuin tunkkainen pisssy pieru twat</w:t>
      </w:r>
    </w:p>
    <w:p>
      <w:r>
        <w:rPr>
          <w:b/>
          <w:u w:val="single"/>
        </w:rPr>
        <w:t xml:space="preserve">9898</w:t>
      </w:r>
    </w:p>
    <w:p>
      <w:r>
        <w:t xml:space="preserve">awe... retarded @url</w:t>
      </w:r>
    </w:p>
    <w:p>
      <w:r>
        <w:rPr>
          <w:b/>
          <w:u w:val="single"/>
        </w:rPr>
        <w:t xml:space="preserve">9899</w:t>
      </w:r>
    </w:p>
    <w:p>
      <w:r>
        <w:t xml:space="preserve">lentävä homo @url</w:t>
      </w:r>
    </w:p>
    <w:p>
      <w:r>
        <w:rPr>
          <w:b/>
          <w:u w:val="single"/>
        </w:rPr>
        <w:t xml:space="preserve">9900</w:t>
      </w:r>
    </w:p>
    <w:p>
      <w:r>
        <w:t xml:space="preserve">@user anna sai aavistustakaan, mitä tapahtuu mongy scouse lintu rakkauden saari kysyy yer @url</w:t>
      </w:r>
    </w:p>
    <w:p>
      <w:r>
        <w:rPr>
          <w:b/>
          <w:u w:val="single"/>
        </w:rPr>
        <w:t xml:space="preserve">9901</w:t>
      </w:r>
    </w:p>
    <w:p>
      <w:r>
        <w:t xml:space="preserve">@käyttäjä yksi paskiainen maissa eikö?</w:t>
      </w:r>
    </w:p>
    <w:p>
      <w:r>
        <w:rPr>
          <w:b/>
          <w:u w:val="single"/>
        </w:rPr>
        <w:t xml:space="preserve">9902</w:t>
      </w:r>
    </w:p>
    <w:p>
      <w:r>
        <w:t xml:space="preserve">samalla tavalla valkoisen ylivallan kannattajat sanomalla okei valkoinen tekee viaton lausunto valkoiset ihmiset @url</w:t>
      </w:r>
    </w:p>
    <w:p>
      <w:r>
        <w:rPr>
          <w:b/>
          <w:u w:val="single"/>
        </w:rPr>
        <w:t xml:space="preserve">9903</w:t>
      </w:r>
    </w:p>
    <w:p>
      <w:r>
        <w:t xml:space="preserve">@user ching chong rasisti... im jopa aasialainen rasisti myös tyhmä</w:t>
      </w:r>
    </w:p>
    <w:p>
      <w:r>
        <w:rPr>
          <w:b/>
          <w:u w:val="single"/>
        </w:rPr>
        <w:t xml:space="preserve">9904</w:t>
      </w:r>
    </w:p>
    <w:p>
      <w:r>
        <w:t xml:space="preserve">@user watching 'negro orfeu' (musta orfeus)</w:t>
      </w:r>
    </w:p>
    <w:p>
      <w:r>
        <w:rPr>
          <w:b/>
          <w:u w:val="single"/>
        </w:rPr>
        <w:t xml:space="preserve">9905</w:t>
      </w:r>
    </w:p>
    <w:p>
      <w:r>
        <w:t xml:space="preserve">piti estää antamasta yksi lmfaoo....ja @user neekeri suuraakkosin lauseen käyttäen @url</w:t>
      </w:r>
    </w:p>
    <w:p>
      <w:r>
        <w:rPr>
          <w:b/>
          <w:u w:val="single"/>
        </w:rPr>
        <w:t xml:space="preserve">9906</w:t>
      </w:r>
    </w:p>
    <w:p>
      <w:r>
        <w:t xml:space="preserve">kukaan saa vituttaa man u fanit yksi twiitti täytyy seistä alas. yksi tyhmä twat etsivät mainetta. @url</w:t>
      </w:r>
    </w:p>
    <w:p>
      <w:r>
        <w:rPr>
          <w:b/>
          <w:u w:val="single"/>
        </w:rPr>
        <w:t xml:space="preserve">9907</w:t>
      </w:r>
    </w:p>
    <w:p>
      <w:r>
        <w:t xml:space="preserve">@user cal: katso shithole maissa käynnissä hallitsi demonrats! maahanmuuttajat pian de @url</w:t>
      </w:r>
    </w:p>
    <w:p>
      <w:r>
        <w:rPr>
          <w:b/>
          <w:u w:val="single"/>
        </w:rPr>
        <w:t xml:space="preserve">9908</w:t>
      </w:r>
    </w:p>
    <w:p>
      <w:r>
        <w:t xml:space="preserve">@user vitun retard</w:t>
      </w:r>
    </w:p>
    <w:p>
      <w:r>
        <w:rPr>
          <w:b/>
          <w:u w:val="single"/>
        </w:rPr>
        <w:t xml:space="preserve">9909</w:t>
      </w:r>
    </w:p>
    <w:p>
      <w:r>
        <w:t xml:space="preserve">@user samoin: anna heteroille yksipuolinen lupa sanoa traumatisoivia sanoja, kuten homo @url.</w:t>
      </w:r>
    </w:p>
    <w:p>
      <w:r>
        <w:rPr>
          <w:b/>
          <w:u w:val="single"/>
        </w:rPr>
        <w:t xml:space="preserve">9910</w:t>
      </w:r>
    </w:p>
    <w:p>
      <w:r>
        <w:t xml:space="preserve">yale-tutkimus paperittomista maahanmuuttajista - totuus!</w:t>
      </w:r>
    </w:p>
    <w:p>
      <w:r>
        <w:rPr>
          <w:b/>
          <w:u w:val="single"/>
        </w:rPr>
        <w:t xml:space="preserve">9911</w:t>
      </w:r>
    </w:p>
    <w:p>
      <w:r>
        <w:t xml:space="preserve">@user il va emmener quelques migrants avec lui ?</w:t>
      </w:r>
    </w:p>
    <w:p>
      <w:r>
        <w:rPr>
          <w:b/>
          <w:u w:val="single"/>
        </w:rPr>
        <w:t xml:space="preserve">9912</w:t>
      </w:r>
    </w:p>
    <w:p>
      <w:r>
        <w:t xml:space="preserve">@user varma spic span</w:t>
      </w:r>
    </w:p>
    <w:p>
      <w:r>
        <w:rPr>
          <w:b/>
          <w:u w:val="single"/>
        </w:rPr>
        <w:t xml:space="preserve">9913</w:t>
      </w:r>
    </w:p>
    <w:p>
      <w:r>
        <w:t xml:space="preserve">@käyttäjä @käyttäjä jep puolueelliset twatterin paskiaiset saivat 12 kutsumalla valkoista musliminaista käännynnäiseksi bintiksi.</w:t>
      </w:r>
    </w:p>
    <w:p>
      <w:r>
        <w:rPr>
          <w:b/>
          <w:u w:val="single"/>
        </w:rPr>
        <w:t xml:space="preserve">9914</w:t>
      </w:r>
    </w:p>
    <w:p>
      <w:r>
        <w:t xml:space="preserve">@user @user ironiaa pesemätön crltc fanit kutsuvat ketään soppaa ottaja muistaa @url</w:t>
      </w:r>
    </w:p>
    <w:p>
      <w:r>
        <w:rPr>
          <w:b/>
          <w:u w:val="single"/>
        </w:rPr>
        <w:t xml:space="preserve">9915</w:t>
      </w:r>
    </w:p>
    <w:p>
      <w:r>
        <w:t xml:space="preserve">@user oh shit bad nosy bitch. gmshahs nah think twatnnyou're kirjaimellisesti vahingoittaa.</w:t>
      </w:r>
    </w:p>
    <w:p>
      <w:r>
        <w:rPr>
          <w:b/>
          <w:u w:val="single"/>
        </w:rPr>
        <w:t xml:space="preserve">9916</w:t>
      </w:r>
    </w:p>
    <w:p>
      <w:r>
        <w:t xml:space="preserve">tykkäsi @user video @url javed akhtar- älyllinen terrorismi puhkaistiin - aaj ki taza khabar</w:t>
      </w:r>
    </w:p>
    <w:p>
      <w:r>
        <w:rPr>
          <w:b/>
          <w:u w:val="single"/>
        </w:rPr>
        <w:t xml:space="preserve">9917</w:t>
      </w:r>
    </w:p>
    <w:p>
      <w:r>
        <w:t xml:space="preserve">@user kyllä he ovat pelanneet perse pois. ei voi voittaa sec täynnä retard qb</w:t>
      </w:r>
    </w:p>
    <w:p>
      <w:r>
        <w:rPr>
          <w:b/>
          <w:u w:val="single"/>
        </w:rPr>
        <w:t xml:space="preserve">9918</w:t>
      </w:r>
    </w:p>
    <w:p>
      <w:r>
        <w:t xml:space="preserve">@user @user avaa mongoli</w:t>
      </w:r>
    </w:p>
    <w:p>
      <w:r>
        <w:rPr>
          <w:b/>
          <w:u w:val="single"/>
        </w:rPr>
        <w:t xml:space="preserve">9919</w:t>
      </w:r>
    </w:p>
    <w:p>
      <w:r>
        <w:t xml:space="preserve">@user ehkä kuunnella thy valo yksi todella välittää jälkeenjäänyt mielipiteitä. @url</w:t>
      </w:r>
    </w:p>
    <w:p>
      <w:r>
        <w:rPr>
          <w:b/>
          <w:u w:val="single"/>
        </w:rPr>
        <w:t xml:space="preserve">9920</w:t>
      </w:r>
    </w:p>
    <w:p>
      <w:r>
        <w:t xml:space="preserve">Aika lentää, hintti.</w:t>
      </w:r>
    </w:p>
    <w:p>
      <w:r>
        <w:rPr>
          <w:b/>
          <w:u w:val="single"/>
        </w:rPr>
        <w:t xml:space="preserve">9921</w:t>
      </w:r>
    </w:p>
    <w:p>
      <w:r>
        <w:t xml:space="preserve">oh nvm jopa vastata tweet ilmeisesti puoliksi jälkeenjäänyt @url @url</w:t>
      </w:r>
    </w:p>
    <w:p>
      <w:r>
        <w:rPr>
          <w:b/>
          <w:u w:val="single"/>
        </w:rPr>
        <w:t xml:space="preserve">9922</w:t>
      </w:r>
    </w:p>
    <w:p>
      <w:r>
        <w:t xml:space="preserve">kuten uudelleentwiittaus kommentti sen sijaan, että vastaisit siihen. lopeta hintti vitun vastaus seuraavaksi @url</w:t>
      </w:r>
    </w:p>
    <w:p>
      <w:r>
        <w:rPr>
          <w:b/>
          <w:u w:val="single"/>
        </w:rPr>
        <w:t xml:space="preserve">9923</w:t>
      </w:r>
    </w:p>
    <w:p>
      <w:r>
        <w:t xml:space="preserve">@user tories kääntyi maa kolmannen maailman shithole rikas yhä rikkaampi &amp;amp; köyhä @url</w:t>
      </w:r>
    </w:p>
    <w:p>
      <w:r>
        <w:rPr>
          <w:b/>
          <w:u w:val="single"/>
        </w:rPr>
        <w:t xml:space="preserve">9924</w:t>
      </w:r>
    </w:p>
    <w:p>
      <w:r>
        <w:t xml:space="preserve">rajoittamaton maahanmuutto ihmiset tulossa pian kääntää maan paskakuoppa vasemmalle @url</w:t>
      </w:r>
    </w:p>
    <w:p>
      <w:r>
        <w:rPr>
          <w:b/>
          <w:u w:val="single"/>
        </w:rPr>
        <w:t xml:space="preserve">9925</w:t>
      </w:r>
    </w:p>
    <w:p>
      <w:r>
        <w:t xml:space="preserve">käyttää sanaa jälkeenjäänyt halventavassa mielessä paskiainen lol</w:t>
      </w:r>
    </w:p>
    <w:p>
      <w:r>
        <w:rPr>
          <w:b/>
          <w:u w:val="single"/>
        </w:rPr>
        <w:t xml:space="preserve">9926</w:t>
      </w:r>
    </w:p>
    <w:p>
      <w:r>
        <w:t xml:space="preserve">@käyttäjä homo</w:t>
      </w:r>
    </w:p>
    <w:p>
      <w:r>
        <w:rPr>
          <w:b/>
          <w:u w:val="single"/>
        </w:rPr>
        <w:t xml:space="preserve">9927</w:t>
      </w:r>
    </w:p>
    <w:p>
      <w:r>
        <w:t xml:space="preserve">@käyttäjä @käyttäjä @käyttäjä @käyttäjä vasemmistofanaatikot ... antifa toinen terroristijärjestö.</w:t>
      </w:r>
    </w:p>
    <w:p>
      <w:r>
        <w:rPr>
          <w:b/>
          <w:u w:val="single"/>
        </w:rPr>
        <w:t xml:space="preserve">9928</w:t>
      </w:r>
    </w:p>
    <w:p>
      <w:r>
        <w:t xml:space="preserve">vähän epäilyttävä voi saada kiinni onneton rube eräänä päivänä?</w:t>
      </w:r>
    </w:p>
    <w:p>
      <w:r>
        <w:rPr>
          <w:b/>
          <w:u w:val="single"/>
        </w:rPr>
        <w:t xml:space="preserve">9929</w:t>
      </w:r>
    </w:p>
    <w:p>
      <w:r>
        <w:t xml:space="preserve">vitun show on pakko mennä, ääliö.</w:t>
      </w:r>
    </w:p>
    <w:p>
      <w:r>
        <w:rPr>
          <w:b/>
          <w:u w:val="single"/>
        </w:rPr>
        <w:t xml:space="preserve">9930</w:t>
      </w:r>
    </w:p>
    <w:p>
      <w:r>
        <w:t xml:space="preserve">sarah silverman ... poissa ... täysi vasemmistolainen jälkeenjäänyt älykkyysosamies, joka käyttää jumalatonta vihaa kaikkea tr @url</w:t>
      </w:r>
    </w:p>
    <w:p>
      <w:r>
        <w:rPr>
          <w:b/>
          <w:u w:val="single"/>
        </w:rPr>
        <w:t xml:space="preserve">9931</w:t>
      </w:r>
    </w:p>
    <w:p>
      <w:r>
        <w:t xml:space="preserve">etsivät hyvämaineinen hyväntekeväisyysjärjestöt lahjoittaa kohti pakolaislapsia. lähetä linkkejä.</w:t>
      </w:r>
    </w:p>
    <w:p>
      <w:r>
        <w:rPr>
          <w:b/>
          <w:u w:val="single"/>
        </w:rPr>
        <w:t xml:space="preserve">9932</w:t>
      </w:r>
    </w:p>
    <w:p>
      <w:r>
        <w:t xml:space="preserve">@user retard jopa tietää käyttää liberaalia argumentteja lmao</w:t>
      </w:r>
    </w:p>
    <w:p>
      <w:r>
        <w:rPr>
          <w:b/>
          <w:u w:val="single"/>
        </w:rPr>
        <w:t xml:space="preserve">9933</w:t>
      </w:r>
    </w:p>
    <w:p>
      <w:r>
        <w:t xml:space="preserve">kehittyneet apinat ....miksi päättää pysyä apinoina......nare retarded mofos @url</w:t>
      </w:r>
    </w:p>
    <w:p>
      <w:r>
        <w:rPr>
          <w:b/>
          <w:u w:val="single"/>
        </w:rPr>
        <w:t xml:space="preserve">9934</w:t>
      </w:r>
    </w:p>
    <w:p>
      <w:r>
        <w:t xml:space="preserve">les #migrants traversent la mer et trouvent les aides sociales</w:t>
      </w:r>
    </w:p>
    <w:p>
      <w:r>
        <w:rPr>
          <w:b/>
          <w:u w:val="single"/>
        </w:rPr>
        <w:t xml:space="preserve">9935</w:t>
      </w:r>
    </w:p>
    <w:p>
      <w:r>
        <w:t xml:space="preserve">@user halpa kusipää</w:t>
      </w:r>
    </w:p>
    <w:p>
      <w:r>
        <w:rPr>
          <w:b/>
          <w:u w:val="single"/>
        </w:rPr>
        <w:t xml:space="preserve">9936</w:t>
      </w:r>
    </w:p>
    <w:p>
      <w:r>
        <w:t xml:space="preserve">@user mongy pikku twats ämpäri hatut melko vihreä syli vaikka. idiootit.</w:t>
      </w:r>
    </w:p>
    <w:p>
      <w:r>
        <w:rPr>
          <w:b/>
          <w:u w:val="single"/>
        </w:rPr>
        <w:t xml:space="preserve">9937</w:t>
      </w:r>
    </w:p>
    <w:p>
      <w:r>
        <w:t xml:space="preserve">vittu maailma vittu valtava tissi mongoloidi @url</w:t>
      </w:r>
    </w:p>
    <w:p>
      <w:r>
        <w:rPr>
          <w:b/>
          <w:u w:val="single"/>
        </w:rPr>
        <w:t xml:space="preserve">9938</w:t>
      </w:r>
    </w:p>
    <w:p>
      <w:r>
        <w:t xml:space="preserve">vitun kusipää</w:t>
      </w:r>
    </w:p>
    <w:p>
      <w:r>
        <w:rPr>
          <w:b/>
          <w:u w:val="single"/>
        </w:rPr>
        <w:t xml:space="preserve">9939</w:t>
      </w:r>
    </w:p>
    <w:p>
      <w:r>
        <w:t xml:space="preserve">@user dumbass kirjaimellisesti kutsutaan spic everytime räpytti</w:t>
      </w:r>
    </w:p>
    <w:p>
      <w:r>
        <w:rPr>
          <w:b/>
          <w:u w:val="single"/>
        </w:rPr>
        <w:t xml:space="preserve">9940</w:t>
      </w:r>
    </w:p>
    <w:p>
      <w:r>
        <w:t xml:space="preserve">@käyttäjä kiinalainen wetback? näyttää minusta combolta.</w:t>
      </w:r>
    </w:p>
    <w:p>
      <w:r>
        <w:rPr>
          <w:b/>
          <w:u w:val="single"/>
        </w:rPr>
        <w:t xml:space="preserve">9941</w:t>
      </w:r>
    </w:p>
    <w:p>
      <w:r>
        <w:t xml:space="preserve">vihaan sanaa dyke paljon pyhä vittu</w:t>
      </w:r>
    </w:p>
    <w:p>
      <w:r>
        <w:rPr>
          <w:b/>
          <w:u w:val="single"/>
        </w:rPr>
        <w:t xml:space="preserve">9942</w:t>
      </w:r>
    </w:p>
    <w:p>
      <w:r>
        <w:t xml:space="preserve">@käyttäjä @käyttäjä likainen rättipää.</w:t>
      </w:r>
    </w:p>
    <w:p>
      <w:r>
        <w:rPr>
          <w:b/>
          <w:u w:val="single"/>
        </w:rPr>
        <w:t xml:space="preserve">9943</w:t>
      </w:r>
    </w:p>
    <w:p>
      <w:r>
        <w:t xml:space="preserve">@user pub senkin tylsä kusipää! kevennä kaveri!</w:t>
      </w:r>
    </w:p>
    <w:p>
      <w:r>
        <w:rPr>
          <w:b/>
          <w:u w:val="single"/>
        </w:rPr>
        <w:t xml:space="preserve">9944</w:t>
      </w:r>
    </w:p>
    <w:p>
      <w:r>
        <w:t xml:space="preserve">Dave Roberts kirjaimellisesti hävisi pelin jälkeenjäänyt bullpen liikkuu</w:t>
      </w:r>
    </w:p>
    <w:p>
      <w:r>
        <w:rPr>
          <w:b/>
          <w:u w:val="single"/>
        </w:rPr>
        <w:t xml:space="preserve">9945</w:t>
      </w:r>
    </w:p>
    <w:p>
      <w:r>
        <w:t xml:space="preserve">@käyttäjä kausaalinen spooky retard</w:t>
      </w:r>
    </w:p>
    <w:p>
      <w:r>
        <w:rPr>
          <w:b/>
          <w:u w:val="single"/>
        </w:rPr>
        <w:t xml:space="preserve">9946</w:t>
      </w:r>
    </w:p>
    <w:p>
      <w:r>
        <w:t xml:space="preserve">@user -aikaa siirtyä venäjälle- jatkuvasti hämmentävä usa shithole huoltoasema kl @url</w:t>
      </w:r>
    </w:p>
    <w:p>
      <w:r>
        <w:rPr>
          <w:b/>
          <w:u w:val="single"/>
        </w:rPr>
        <w:t xml:space="preserve">9947</w:t>
      </w:r>
    </w:p>
    <w:p>
      <w:r>
        <w:t xml:space="preserve">#soberanalysis nshould viralnmsm mennyt täysin retard. @url</w:t>
      </w:r>
    </w:p>
    <w:p>
      <w:r>
        <w:rPr>
          <w:b/>
          <w:u w:val="single"/>
        </w:rPr>
        <w:t xml:space="preserve">9948</w:t>
      </w:r>
    </w:p>
    <w:p>
      <w:r>
        <w:t xml:space="preserve">mukaan ihmiset vasemmistolainen vakaumus mongoli invaasio Kiinassa yksinkertaisesti väärinymmärretty; rea @url</w:t>
      </w:r>
    </w:p>
    <w:p>
      <w:r>
        <w:rPr>
          <w:b/>
          <w:u w:val="single"/>
        </w:rPr>
        <w:t xml:space="preserve">9949</w:t>
      </w:r>
    </w:p>
    <w:p>
      <w:r>
        <w:t xml:space="preserve">ajattelu laittaa neekeri @url</w:t>
      </w:r>
    </w:p>
    <w:p>
      <w:r>
        <w:rPr>
          <w:b/>
          <w:u w:val="single"/>
        </w:rPr>
        <w:t xml:space="preserve">9950</w:t>
      </w:r>
    </w:p>
    <w:p>
      <w:r>
        <w:t xml:space="preserve">kuten @user matkustajat tänä iltana jatkuvasti sanoivat homo/homo/queers jopa kysyä @url</w:t>
      </w:r>
    </w:p>
    <w:p>
      <w:r>
        <w:rPr>
          <w:b/>
          <w:u w:val="single"/>
        </w:rPr>
        <w:t xml:space="preserve">9951</w:t>
      </w:r>
    </w:p>
    <w:p>
      <w:r>
        <w:t xml:space="preserve">haha kusipää maksettu puhua paskaa anna hetki #dicksucker @url</w:t>
      </w:r>
    </w:p>
    <w:p>
      <w:r>
        <w:rPr>
          <w:b/>
          <w:u w:val="single"/>
        </w:rPr>
        <w:t xml:space="preserve">9952</w:t>
      </w:r>
    </w:p>
    <w:p>
      <w:r>
        <w:t xml:space="preserve">@user elitistinen. maahanmuuttajat myisivät mieluummin huumeita.</w:t>
      </w:r>
    </w:p>
    <w:p>
      <w:r>
        <w:rPr>
          <w:b/>
          <w:u w:val="single"/>
        </w:rPr>
        <w:t xml:space="preserve">9953</w:t>
      </w:r>
    </w:p>
    <w:p>
      <w:r>
        <w:t xml:space="preserve">ottaa pois passi plus haluavat nähdä saada koneen paskiainen maa @url</w:t>
      </w:r>
    </w:p>
    <w:p>
      <w:r>
        <w:rPr>
          <w:b/>
          <w:u w:val="single"/>
        </w:rPr>
        <w:t xml:space="preserve">9954</w:t>
      </w:r>
    </w:p>
    <w:p>
      <w:r>
        <w:t xml:space="preserve">@user @user laymen:nnbeing shithole maa täynnä väkivaltaa rikollisuus korruptio @url</w:t>
      </w:r>
    </w:p>
    <w:p>
      <w:r>
        <w:rPr>
          <w:b/>
          <w:u w:val="single"/>
        </w:rPr>
        <w:t xml:space="preserve">9955</w:t>
      </w:r>
    </w:p>
    <w:p>
      <w:r>
        <w:t xml:space="preserve">@käyttäjä @käyttäjä @käyttäjä @käyttäjä hyvin samaa mieltä mary. tweet vitsi. stephen twat @url</w:t>
      </w:r>
    </w:p>
    <w:p>
      <w:r>
        <w:rPr>
          <w:b/>
          <w:u w:val="single"/>
        </w:rPr>
        <w:t xml:space="preserve">9956</w:t>
      </w:r>
    </w:p>
    <w:p>
      <w:r>
        <w:t xml:space="preserve">@käyttäjä @käyttäjä @käyttäjä @käyttäjä @käyttäjä @käyttäjä kutsui ragheadin ensin. @url</w:t>
      </w:r>
    </w:p>
    <w:p>
      <w:r>
        <w:rPr>
          <w:b/>
          <w:u w:val="single"/>
        </w:rPr>
        <w:t xml:space="preserve">9957</w:t>
      </w:r>
    </w:p>
    <w:p>
      <w:r>
        <w:t xml:space="preserve">@käyttäjä @käyttäjä canelo vielä pomppii iso mongoloidi</w:t>
      </w:r>
    </w:p>
    <w:p>
      <w:r>
        <w:rPr>
          <w:b/>
          <w:u w:val="single"/>
        </w:rPr>
        <w:t xml:space="preserve">9958</w:t>
      </w:r>
    </w:p>
    <w:p>
      <w:r>
        <w:t xml:space="preserve">@user lopeta homo viha</w:t>
      </w:r>
    </w:p>
    <w:p>
      <w:r>
        <w:rPr>
          <w:b/>
          <w:u w:val="single"/>
        </w:rPr>
        <w:t xml:space="preserve">9959</w:t>
      </w:r>
    </w:p>
    <w:p>
      <w:r>
        <w:t xml:space="preserve">semi ching chong biisi kuten @url</w:t>
      </w:r>
    </w:p>
    <w:p>
      <w:r>
        <w:rPr>
          <w:b/>
          <w:u w:val="single"/>
        </w:rPr>
        <w:t xml:space="preserve">9960</w:t>
      </w:r>
    </w:p>
    <w:p>
      <w:r>
        <w:t xml:space="preserve">@user bro u vitun retard u todella luulee u parempia katsojia twitch bro......get</w:t>
      </w:r>
    </w:p>
    <w:p>
      <w:r>
        <w:rPr>
          <w:b/>
          <w:u w:val="single"/>
        </w:rPr>
        <w:t xml:space="preserve">9961</w:t>
      </w:r>
    </w:p>
    <w:p>
      <w:r>
        <w:t xml:space="preserve">@käyttäjä @käyttäjä @käyttäjä @käyttäjä @käyttäjä @käyttäjä statesboro shithole kahdesti iso boo @url @url</w:t>
      </w:r>
    </w:p>
    <w:p>
      <w:r>
        <w:rPr>
          <w:b/>
          <w:u w:val="single"/>
        </w:rPr>
        <w:t xml:space="preserve">9962</w:t>
      </w:r>
    </w:p>
    <w:p>
      <w:r>
        <w:t xml:space="preserve">@user okay ching chong</w:t>
      </w:r>
    </w:p>
    <w:p>
      <w:r>
        <w:rPr>
          <w:b/>
          <w:u w:val="single"/>
        </w:rPr>
        <w:t xml:space="preserve">9963</w:t>
      </w:r>
    </w:p>
    <w:p>
      <w:r>
        <w:t xml:space="preserve">Tämä lesbo saa kyytiä...</w:t>
      </w:r>
    </w:p>
    <w:p>
      <w:r>
        <w:rPr>
          <w:b/>
          <w:u w:val="single"/>
        </w:rPr>
        <w:t xml:space="preserve">9964</w:t>
      </w:r>
    </w:p>
    <w:p>
      <w:r>
        <w:t xml:space="preserve">@user @user @user @user ok retard</w:t>
      </w:r>
    </w:p>
    <w:p>
      <w:r>
        <w:rPr>
          <w:b/>
          <w:u w:val="single"/>
        </w:rPr>
        <w:t xml:space="preserve">9965</w:t>
      </w:r>
    </w:p>
    <w:p>
      <w:r>
        <w:t xml:space="preserve">@käyttäjä @käyttäjä mikä tahansa yksi laukaus elinten huonoja kirjoja. saada puhdasta mongy tweets</w:t>
      </w:r>
    </w:p>
    <w:p>
      <w:r>
        <w:rPr>
          <w:b/>
          <w:u w:val="single"/>
        </w:rPr>
        <w:t xml:space="preserve">9966</w:t>
      </w:r>
    </w:p>
    <w:p>
      <w:r>
        <w:t xml:space="preserve">@user ching chong lookin ass</w:t>
      </w:r>
    </w:p>
    <w:p>
      <w:r>
        <w:rPr>
          <w:b/>
          <w:u w:val="single"/>
        </w:rPr>
        <w:t xml:space="preserve">9967</w:t>
      </w:r>
    </w:p>
    <w:p>
      <w:r>
        <w:t xml:space="preserve">naiset twitter todella retard pack @url</w:t>
      </w:r>
    </w:p>
    <w:p>
      <w:r>
        <w:rPr>
          <w:b/>
          <w:u w:val="single"/>
        </w:rPr>
        <w:t xml:space="preserve">9968</w:t>
      </w:r>
    </w:p>
    <w:p>
      <w:r>
        <w:t xml:space="preserve">jälkeenjääneen näköinen häiriintynyt hullu.nthrow valtameren tiili sidottu nilkka. nnfood fis @url</w:t>
      </w:r>
    </w:p>
    <w:p>
      <w:r>
        <w:rPr>
          <w:b/>
          <w:u w:val="single"/>
        </w:rPr>
        <w:t xml:space="preserve">9969</w:t>
      </w:r>
    </w:p>
    <w:p>
      <w:r>
        <w:t xml:space="preserve">@käyttäjä @käyttäjä @käyttäjä @käyttäjä hieno maali. menossa joka tapauksessa twat..</w:t>
      </w:r>
    </w:p>
    <w:p>
      <w:r>
        <w:rPr>
          <w:b/>
          <w:u w:val="single"/>
        </w:rPr>
        <w:t xml:space="preserve">9970</w:t>
      </w:r>
    </w:p>
    <w:p>
      <w:r>
        <w:t xml:space="preserve">p.spic @url</w:t>
      </w:r>
    </w:p>
    <w:p>
      <w:r>
        <w:rPr>
          <w:b/>
          <w:u w:val="single"/>
        </w:rPr>
        <w:t xml:space="preserve">9971</w:t>
      </w:r>
    </w:p>
    <w:p>
      <w:r>
        <w:t xml:space="preserve">valmis hyväksymään kohtalon vitun kusipää teki tiensä</w:t>
      </w:r>
    </w:p>
    <w:p>
      <w:r>
        <w:rPr>
          <w:b/>
          <w:u w:val="single"/>
        </w:rPr>
        <w:t xml:space="preserve">9972</w:t>
      </w:r>
    </w:p>
    <w:p>
      <w:r>
        <w:t xml:space="preserve">sai emoted newgen reaper retard</w:t>
      </w:r>
    </w:p>
    <w:p>
      <w:r>
        <w:rPr>
          <w:b/>
          <w:u w:val="single"/>
        </w:rPr>
        <w:t xml:space="preserve">9973</w:t>
      </w:r>
    </w:p>
    <w:p>
      <w:r>
        <w:t xml:space="preserve">@user olen yllättynyt, että demokraatit ehdottivat, että paskamaat olisivat siirtomaita meille @url</w:t>
      </w:r>
    </w:p>
    <w:p>
      <w:r>
        <w:rPr>
          <w:b/>
          <w:u w:val="single"/>
        </w:rPr>
        <w:t xml:space="preserve">9974</w:t>
      </w:r>
    </w:p>
    <w:p>
      <w:r>
        <w:t xml:space="preserve">@user vittu edrepresed cjkt biggs homo homo</w:t>
      </w:r>
    </w:p>
    <w:p>
      <w:r>
        <w:rPr>
          <w:b/>
          <w:u w:val="single"/>
        </w:rPr>
        <w:t xml:space="preserve">9975</w:t>
      </w:r>
    </w:p>
    <w:p>
      <w:r>
        <w:t xml:space="preserve">että juuri miljoonat kieltäytyvät matkustaa meitä. mukaan lukien. käyn mieluummin shithole maa, jossa @url</w:t>
      </w:r>
    </w:p>
    <w:p>
      <w:r>
        <w:rPr>
          <w:b/>
          <w:u w:val="single"/>
        </w:rPr>
        <w:t xml:space="preserve">9976</w:t>
      </w:r>
    </w:p>
    <w:p>
      <w:r>
        <w:t xml:space="preserve">selvästi näyttävät kuunnella vaimo all.nn'hän on hyvä kuuntelija ottaa takaisin twat.'</w:t>
      </w:r>
    </w:p>
    <w:p>
      <w:r>
        <w:rPr>
          <w:b/>
          <w:u w:val="single"/>
        </w:rPr>
        <w:t xml:space="preserve">9977</w:t>
      </w:r>
    </w:p>
    <w:p>
      <w:r>
        <w:t xml:space="preserve">@käyttäjä @käyttäjä @käyttäjä @käyttäjä @käyttäjä @käyttäjä lopeta paskan syöminen parempi terveys.n#mongoli</w:t>
      </w:r>
    </w:p>
    <w:p>
      <w:r>
        <w:rPr>
          <w:b/>
          <w:u w:val="single"/>
        </w:rPr>
        <w:t xml:space="preserve">9978</w:t>
      </w:r>
    </w:p>
    <w:p>
      <w:r>
        <w:t xml:space="preserve">@user @user wow todellinen. kuljettajien ongelma. uber saa jälkeenjäänyt aika menee</w:t>
      </w:r>
    </w:p>
    <w:p>
      <w:r>
        <w:rPr>
          <w:b/>
          <w:u w:val="single"/>
        </w:rPr>
        <w:t xml:space="preserve">9979</w:t>
      </w:r>
    </w:p>
    <w:p>
      <w:r>
        <w:t xml:space="preserve">@user mennä takaisin maalle! oi odota jo siellä. maalle nyt!</w:t>
      </w:r>
    </w:p>
    <w:p>
      <w:r>
        <w:rPr>
          <w:b/>
          <w:u w:val="single"/>
        </w:rPr>
        <w:t xml:space="preserve">9980</w:t>
      </w:r>
    </w:p>
    <w:p>
      <w:r>
        <w:t xml:space="preserve">@user boy gay retard ^ ~ kowalsaki anal ~</w:t>
      </w:r>
    </w:p>
    <w:p>
      <w:r>
        <w:rPr>
          <w:b/>
          <w:u w:val="single"/>
        </w:rPr>
        <w:t xml:space="preserve">9981</w:t>
      </w:r>
    </w:p>
    <w:p>
      <w:r>
        <w:t xml:space="preserve">katsomassa Charles nykiminen kuin hoitaa jälkeenjäänyt lapsi. koskaan päästää irti käsi gonn @url</w:t>
      </w:r>
    </w:p>
    <w:p>
      <w:r>
        <w:rPr>
          <w:b/>
          <w:u w:val="single"/>
        </w:rPr>
        <w:t xml:space="preserve">9982</w:t>
      </w:r>
    </w:p>
    <w:p>
      <w:r>
        <w:t xml:space="preserve">@user tuki turvapaikkakaupunkien rikollinen laittomien ulkomaalaisten uskottavuus kuvernööri ameri @url @url</w:t>
      </w:r>
    </w:p>
    <w:p>
      <w:r>
        <w:rPr>
          <w:b/>
          <w:u w:val="single"/>
        </w:rPr>
        <w:t xml:space="preserve">9983</w:t>
      </w:r>
    </w:p>
    <w:p>
      <w:r>
        <w:t xml:space="preserve">kutsua joku kotiin tietämättä ovat. antaa laittomien ulkomaalaisten äänestää? @url</w:t>
      </w:r>
    </w:p>
    <w:p>
      <w:r>
        <w:rPr>
          <w:b/>
          <w:u w:val="single"/>
        </w:rPr>
        <w:t xml:space="preserve">9984</w:t>
      </w:r>
    </w:p>
    <w:p>
      <w:r>
        <w:t xml:space="preserve">sanot ching chongin näköiset kiinalaiset hahmot sanovat, että olet rasisti, tyhmä vitun ämmä, olet rasisti.</w:t>
      </w:r>
    </w:p>
    <w:p>
      <w:r>
        <w:rPr>
          <w:b/>
          <w:u w:val="single"/>
        </w:rPr>
        <w:t xml:space="preserve">9985</w:t>
      </w:r>
    </w:p>
    <w:p>
      <w:r>
        <w:t xml:space="preserve">feminazi lutkat syytteeseen vääriä syytöksiä julkisesti mustamaalata @url</w:t>
      </w:r>
    </w:p>
    <w:p>
      <w:r>
        <w:rPr>
          <w:b/>
          <w:u w:val="single"/>
        </w:rPr>
        <w:t xml:space="preserve">9986</w:t>
      </w:r>
    </w:p>
    <w:p>
      <w:r>
        <w:t xml:space="preserve">uploaded new episode el niito negro de william blake #spreaker #blake #lectura #poema #poesia @url</w:t>
      </w:r>
    </w:p>
    <w:p>
      <w:r>
        <w:rPr>
          <w:b/>
          <w:u w:val="single"/>
        </w:rPr>
        <w:t xml:space="preserve">9987</w:t>
      </w:r>
    </w:p>
    <w:p>
      <w:r>
        <w:t xml:space="preserve">snapchat vid lenkkarit jalkahuone mongy tunes tausta.... #genderneutralbehaviour</w:t>
      </w:r>
    </w:p>
    <w:p>
      <w:r>
        <w:rPr>
          <w:b/>
          <w:u w:val="single"/>
        </w:rPr>
        <w:t xml:space="preserve">9988</w:t>
      </w:r>
    </w:p>
    <w:p>
      <w:r>
        <w:t xml:space="preserve">@user &amp;amp; mongoli mennä puhumaan tiiliseinä kukaan ei anna paskaa aikaa Kreikka kasvaa selkäranka &amp;amp; @url</w:t>
      </w:r>
    </w:p>
    <w:p>
      <w:r>
        <w:rPr>
          <w:b/>
          <w:u w:val="single"/>
        </w:rPr>
        <w:t xml:space="preserve">9989</w:t>
      </w:r>
    </w:p>
    <w:p>
      <w:r>
        <w:t xml:space="preserve">jää pidätetty maahanmuuttajat tulivat esiin ottaa paperittomia lapsia</w:t>
      </w:r>
    </w:p>
    <w:p>
      <w:r>
        <w:rPr>
          <w:b/>
          <w:u w:val="single"/>
        </w:rPr>
        <w:t xml:space="preserve">9990</w:t>
      </w:r>
    </w:p>
    <w:p>
      <w:r>
        <w:t xml:space="preserve">siivottu + tuuletettu asunto spic + span melkein valmis unpacking vielä pyykkiä....</w:t>
      </w:r>
    </w:p>
    <w:p>
      <w:r>
        <w:rPr>
          <w:b/>
          <w:u w:val="single"/>
        </w:rPr>
        <w:t xml:space="preserve">9991</w:t>
      </w:r>
    </w:p>
    <w:p>
      <w:r>
        <w:t xml:space="preserve">'uppoaa uimaan' yleinen fraasi kaduilla nairobissa. work a** go back country.</w:t>
      </w:r>
    </w:p>
    <w:p>
      <w:r>
        <w:rPr>
          <w:b/>
          <w:u w:val="single"/>
        </w:rPr>
        <w:t xml:space="preserve">9992</w:t>
      </w:r>
    </w:p>
    <w:p>
      <w:r>
        <w:t xml:space="preserve">@user ämmä ei ole edes muzzie u afgaani terrorin kameli</w:t>
      </w:r>
    </w:p>
    <w:p>
      <w:r>
        <w:rPr>
          <w:b/>
          <w:u w:val="single"/>
        </w:rPr>
        <w:t xml:space="preserve">9993</w:t>
      </w:r>
    </w:p>
    <w:p>
      <w:r>
        <w:t xml:space="preserve">#indianarmy #hinduforces.if hindujoukot #kashmiripandit wouldnt refugees &amp;amp; @url</w:t>
      </w:r>
    </w:p>
    <w:p>
      <w:r>
        <w:rPr>
          <w:b/>
          <w:u w:val="single"/>
        </w:rPr>
        <w:t xml:space="preserve">9994</w:t>
      </w:r>
    </w:p>
    <w:p>
      <w:r>
        <w:t xml:space="preserve">@user voisi välittää vähemmän pikku feminazi. ruuvattu tapa top pitkä polku tyytymättömyys. @url</w:t>
      </w:r>
    </w:p>
    <w:p>
      <w:r>
        <w:rPr>
          <w:b/>
          <w:u w:val="single"/>
        </w:rPr>
        <w:t xml:space="preserve">9995</w:t>
      </w:r>
    </w:p>
    <w:p>
      <w:r>
        <w:t xml:space="preserve">@user @user ihmiset shithole maista tulevat tänne? trump reporte @url @url</w:t>
      </w:r>
    </w:p>
    <w:p>
      <w:r>
        <w:rPr>
          <w:b/>
          <w:u w:val="single"/>
        </w:rPr>
        <w:t xml:space="preserve">9996</w:t>
      </w:r>
    </w:p>
    <w:p>
      <w:r>
        <w:t xml:space="preserve">@käyttäjä yksi kauhea vitun kusipää juttu.</w:t>
      </w:r>
    </w:p>
    <w:p>
      <w:r>
        <w:rPr>
          <w:b/>
          <w:u w:val="single"/>
        </w:rPr>
        <w:t xml:space="preserve">9997</w:t>
      </w:r>
    </w:p>
    <w:p>
      <w:r>
        <w:t xml:space="preserve">tarkka. kiitos neekeri twink @url</w:t>
      </w:r>
    </w:p>
    <w:p>
      <w:r>
        <w:rPr>
          <w:b/>
          <w:u w:val="single"/>
        </w:rPr>
        <w:t xml:space="preserve">9998</w:t>
      </w:r>
    </w:p>
    <w:p>
      <w:r>
        <w:t xml:space="preserve">@käyttäjä @käyttäjä jotain kauheaa tapahtuu presidentti saa kommentoida mitään muuta?nnstop retarded.</w:t>
      </w:r>
    </w:p>
    <w:p>
      <w:r>
        <w:rPr>
          <w:b/>
          <w:u w:val="single"/>
        </w:rPr>
        <w:t xml:space="preserve">9999</w:t>
      </w:r>
    </w:p>
    <w:p>
      <w:r>
        <w:t xml:space="preserve">olettaa, koska oligarkia jo tehnyt Amerikasta paskakuopan asia jäljellä pohtia @url</w:t>
      </w:r>
    </w:p>
    <w:p>
      <w:r>
        <w:rPr>
          <w:b/>
          <w:u w:val="single"/>
        </w:rPr>
        <w:t xml:space="preserve">10000</w:t>
      </w:r>
    </w:p>
    <w:p>
      <w:r>
        <w:t xml:space="preserve">justin trudeau lupaa edelleen toivottaa tervetulleeksi #syrian #refugees @url</w:t>
      </w:r>
    </w:p>
    <w:p>
      <w:r>
        <w:rPr>
          <w:b/>
          <w:u w:val="single"/>
        </w:rPr>
        <w:t xml:space="preserve">10001</w:t>
      </w:r>
    </w:p>
    <w:p>
      <w:r>
        <w:t xml:space="preserve">tuntuisivatko (anteeksi) jälkeenjääneet/tyhmät ihmiset viihtyisiltä? ei. kohdelkaa kaikkia sen mukaisesti.</w:t>
      </w:r>
    </w:p>
    <w:p>
      <w:r>
        <w:rPr>
          <w:b/>
          <w:u w:val="single"/>
        </w:rPr>
        <w:t xml:space="preserve">10002</w:t>
      </w:r>
    </w:p>
    <w:p>
      <w:r>
        <w:t xml:space="preserve">@user upouusi pakettiauto että! kiiltävä spic span.</w:t>
      </w:r>
    </w:p>
    <w:p>
      <w:r>
        <w:rPr>
          <w:b/>
          <w:u w:val="single"/>
        </w:rPr>
        <w:t xml:space="preserve">10003</w:t>
      </w:r>
    </w:p>
    <w:p>
      <w:r>
        <w:t xml:space="preserve">@user whatever spic</w:t>
      </w:r>
    </w:p>
    <w:p>
      <w:r>
        <w:rPr>
          <w:b/>
          <w:u w:val="single"/>
        </w:rPr>
        <w:t xml:space="preserve">10004</w:t>
      </w:r>
    </w:p>
    <w:p>
      <w:r>
        <w:t xml:space="preserve">@käyttäjä @käyttäjä Voi vittu typerä ääliö</w:t>
      </w:r>
    </w:p>
    <w:p>
      <w:r>
        <w:rPr>
          <w:b/>
          <w:u w:val="single"/>
        </w:rPr>
        <w:t xml:space="preserve">10005</w:t>
      </w:r>
    </w:p>
    <w:p>
      <w:r>
        <w:t xml:space="preserve">@user määrä vasemmistolainen ääriterroristi/joukkoampujia varjostaa määrä right.nyour contenti @url @url</w:t>
      </w:r>
    </w:p>
    <w:p>
      <w:r>
        <w:rPr>
          <w:b/>
          <w:u w:val="single"/>
        </w:rPr>
        <w:t xml:space="preserve">10006</w:t>
      </w:r>
    </w:p>
    <w:p>
      <w:r>
        <w:t xml:space="preserve">@user @user @user @user komedia spic</w:t>
      </w:r>
    </w:p>
    <w:p>
      <w:r>
        <w:rPr>
          <w:b/>
          <w:u w:val="single"/>
        </w:rPr>
        <w:t xml:space="preserve">10007</w:t>
      </w:r>
    </w:p>
    <w:p>
      <w:r>
        <w:t xml:space="preserve">maailman hienoin maa. muuttunut paskapaikaksi. sydän särkyy joka päivä #äänestä @url</w:t>
      </w:r>
    </w:p>
    <w:p>
      <w:r>
        <w:rPr>
          <w:b/>
          <w:u w:val="single"/>
        </w:rPr>
        <w:t xml:space="preserve">10008</w:t>
      </w:r>
    </w:p>
    <w:p>
      <w:r>
        <w:t xml:space="preserve">katuälykäs hintti. "smart" tarkoittaa cadillac. never happy house 2003 @url</w:t>
      </w:r>
    </w:p>
    <w:p>
      <w:r>
        <w:rPr>
          <w:b/>
          <w:u w:val="single"/>
        </w:rPr>
        <w:t xml:space="preserve">10009</w:t>
      </w:r>
    </w:p>
    <w:p>
      <w:r>
        <w:t xml:space="preserve">@user @user blood jesus ching chong @url</w:t>
      </w:r>
    </w:p>
    <w:p>
      <w:r>
        <w:rPr>
          <w:b/>
          <w:u w:val="single"/>
        </w:rPr>
        <w:t xml:space="preserve">10010</w:t>
      </w:r>
    </w:p>
    <w:p>
      <w:r>
        <w:t xml:space="preserve">@user @user kurssi _spic!</w:t>
      </w:r>
    </w:p>
    <w:p>
      <w:r>
        <w:rPr>
          <w:b/>
          <w:u w:val="single"/>
        </w:rPr>
        <w:t xml:space="preserve">10011</w:t>
      </w:r>
    </w:p>
    <w:p>
      <w:r>
        <w:t xml:space="preserve">likainen tyhmä neekeri tyypillinen @url</w:t>
      </w:r>
    </w:p>
    <w:p>
      <w:r>
        <w:rPr>
          <w:b/>
          <w:u w:val="single"/>
        </w:rPr>
        <w:t xml:space="preserve">10012</w:t>
      </w:r>
    </w:p>
    <w:p>
      <w:r>
        <w:t xml:space="preserve">Etkö pidä siitä, että sinua kutsutaan espanjalaiseksi wetbackiksi ja käytät n-sanaa joka lauseessa? ok?</w:t>
      </w:r>
    </w:p>
    <w:p>
      <w:r>
        <w:rPr>
          <w:b/>
          <w:u w:val="single"/>
        </w:rPr>
        <w:t xml:space="preserve">10013</w:t>
      </w:r>
    </w:p>
    <w:p>
      <w:r>
        <w:t xml:space="preserve">@user antaa kenenkään paskamaita, eikö mushroomdick?</w:t>
      </w:r>
    </w:p>
    <w:p>
      <w:r>
        <w:rPr>
          <w:b/>
          <w:u w:val="single"/>
        </w:rPr>
        <w:t xml:space="preserve">10014</w:t>
      </w:r>
    </w:p>
    <w:p>
      <w:r>
        <w:t xml:space="preserve">@käyttäjä @käyttäjä jätä muutto 'shithole' maa Afrikassa ehkä Ruanda.</w:t>
      </w:r>
    </w:p>
    <w:p>
      <w:r>
        <w:rPr>
          <w:b/>
          <w:u w:val="single"/>
        </w:rPr>
        <w:t xml:space="preserve">10015</w:t>
      </w:r>
    </w:p>
    <w:p>
      <w:r>
        <w:t xml:space="preserve">varmuusennuste: kauhea mongoloidi</w:t>
      </w:r>
    </w:p>
    <w:p>
      <w:r>
        <w:rPr>
          <w:b/>
          <w:u w:val="single"/>
        </w:rPr>
        <w:t xml:space="preserve">10016</w:t>
      </w:r>
    </w:p>
    <w:p>
      <w:r>
        <w:t xml:space="preserve">@käyttäjä @käyttäjä @käyttäjä @käyttäjä kutsui neekeri kerran</w:t>
      </w:r>
    </w:p>
    <w:p>
      <w:r>
        <w:rPr>
          <w:b/>
          <w:u w:val="single"/>
        </w:rPr>
        <w:t xml:space="preserve">10017</w:t>
      </w:r>
    </w:p>
    <w:p>
      <w:r>
        <w:t xml:space="preserve">@käyttäjä @käyttäjä mies turpa kiinni homo perse jo. olen fani enää on. th @url</w:t>
      </w:r>
    </w:p>
    <w:p>
      <w:r>
        <w:rPr>
          <w:b/>
          <w:u w:val="single"/>
        </w:rPr>
        <w:t xml:space="preserve">10018</w:t>
      </w:r>
    </w:p>
    <w:p>
      <w:r>
        <w:t xml:space="preserve">@user love you!!!! huhuhu miss u ching chong</w:t>
      </w:r>
    </w:p>
    <w:p>
      <w:r>
        <w:rPr>
          <w:b/>
          <w:u w:val="single"/>
        </w:rPr>
        <w:t xml:space="preserve">10019</w:t>
      </w:r>
    </w:p>
    <w:p>
      <w:r>
        <w:t xml:space="preserve">Joo, kuten 4 sukupolvea lmao. käytännössä sidekick rikkinäinen perse homo @url</w:t>
      </w:r>
    </w:p>
    <w:p>
      <w:r>
        <w:rPr>
          <w:b/>
          <w:u w:val="single"/>
        </w:rPr>
        <w:t xml:space="preserve">10020</w:t>
      </w:r>
    </w:p>
    <w:p>
      <w:r>
        <w:t xml:space="preserve">@user republikaanit: pitää nälkäinen janoinen tummaihoinen muukalaiset kävely paskaläjä @url</w:t>
      </w:r>
    </w:p>
    <w:p>
      <w:r>
        <w:rPr>
          <w:b/>
          <w:u w:val="single"/>
        </w:rPr>
        <w:t xml:space="preserve">10021</w:t>
      </w:r>
    </w:p>
    <w:p>
      <w:r>
        <w:t xml:space="preserve">olisi kaveri tappoi joukko juutalaiset tukevat bernie sanders juutalainen vitun rikki aivot retard @url @url</w:t>
      </w:r>
    </w:p>
    <w:p>
      <w:r>
        <w:rPr>
          <w:b/>
          <w:u w:val="single"/>
        </w:rPr>
        <w:t xml:space="preserve">10022</w:t>
      </w:r>
    </w:p>
    <w:p>
      <w:r>
        <w:t xml:space="preserve">@käyttäjä @käyttäjä @käyttäjä @käyttäjä @käyttäjä vaihe yksi homo: mylesnfaggot löytyi</w:t>
      </w:r>
    </w:p>
    <w:p>
      <w:r>
        <w:rPr>
          <w:b/>
          <w:u w:val="single"/>
        </w:rPr>
        <w:t xml:space="preserve">10023</w:t>
      </w:r>
    </w:p>
    <w:p>
      <w:r>
        <w:t xml:space="preserve">seuraa homo #getlewd</w:t>
      </w:r>
    </w:p>
    <w:p>
      <w:r>
        <w:rPr>
          <w:b/>
          <w:u w:val="single"/>
        </w:rPr>
        <w:t xml:space="preserve">10024</w:t>
      </w:r>
    </w:p>
    <w:p>
      <w:r>
        <w:t xml:space="preserve">@user @user nopeasti. 2hrs sitten vastasi twiittiin, jossa sanottiin, että negro moment arrive. @url</w:t>
      </w:r>
    </w:p>
    <w:p>
      <w:r>
        <w:rPr>
          <w:b/>
          <w:u w:val="single"/>
        </w:rPr>
        <w:t xml:space="preserve">10025</w:t>
      </w:r>
    </w:p>
    <w:p>
      <w:r>
        <w:t xml:space="preserve">vitun kusipää! @url</w:t>
      </w:r>
    </w:p>
    <w:p>
      <w:r>
        <w:rPr>
          <w:b/>
          <w:u w:val="single"/>
        </w:rPr>
        <w:t xml:space="preserve">10026</w:t>
      </w:r>
    </w:p>
    <w:p>
      <w:r>
        <w:t xml:space="preserve">hyvää syntymäpäivää liyaaaaah!!! kiitos paljon kaikesta spic gurl nauttia daaaaay di pwude ang surullinen @url</w:t>
      </w:r>
    </w:p>
    <w:p>
      <w:r>
        <w:rPr>
          <w:b/>
          <w:u w:val="single"/>
        </w:rPr>
        <w:t xml:space="preserve">10027</w:t>
      </w:r>
    </w:p>
    <w:p>
      <w:r>
        <w:t xml:space="preserve">touice ching chang ching chong @url</w:t>
      </w:r>
    </w:p>
    <w:p>
      <w:r>
        <w:rPr>
          <w:b/>
          <w:u w:val="single"/>
        </w:rPr>
        <w:t xml:space="preserve">10028</w:t>
      </w:r>
    </w:p>
    <w:p>
      <w:r>
        <w:t xml:space="preserve">@käyttäjänimi ching chong indi (kiinalainen versio ayush man bharat) olisi hyväksytty.</w:t>
      </w:r>
    </w:p>
    <w:p>
      <w:r>
        <w:rPr>
          <w:b/>
          <w:u w:val="single"/>
        </w:rPr>
        <w:t xml:space="preserve">10029</w:t>
      </w:r>
    </w:p>
    <w:p>
      <w:r>
        <w:t xml:space="preserve">@user trampy pikku kusipää chavvy nncan ei voi luottaa keneenkään edes ovela venäläinen peshy nn</w:t>
      </w:r>
    </w:p>
    <w:p>
      <w:r>
        <w:rPr>
          <w:b/>
          <w:u w:val="single"/>
        </w:rPr>
        <w:t xml:space="preserve">10030</w:t>
      </w:r>
    </w:p>
    <w:p>
      <w:r>
        <w:t xml:space="preserve">@user luulee joko retard sekaisin. obama yksi laittaa lapset häkkeihin. bill clinto @url @url</w:t>
      </w:r>
    </w:p>
    <w:p>
      <w:r>
        <w:rPr>
          <w:b/>
          <w:u w:val="single"/>
        </w:rPr>
        <w:t xml:space="preserve">10031</w:t>
      </w:r>
    </w:p>
    <w:p>
      <w:r>
        <w:t xml:space="preserve">kuten muistakaa, ettei mitään ole tapahtunut, retarded n @url</w:t>
      </w:r>
    </w:p>
    <w:p>
      <w:r>
        <w:rPr>
          <w:b/>
          <w:u w:val="single"/>
        </w:rPr>
        <w:t xml:space="preserve">10032</w:t>
      </w:r>
    </w:p>
    <w:p>
      <w:r>
        <w:t xml:space="preserve">kuvittele koulun sukupuolen vaihto. olisi hauskaa homo poika se. hän kutsui homo @url @url</w:t>
      </w:r>
    </w:p>
    <w:p>
      <w:r>
        <w:rPr>
          <w:b/>
          <w:u w:val="single"/>
        </w:rPr>
        <w:t xml:space="preserve">10033</w:t>
      </w:r>
    </w:p>
    <w:p>
      <w:r>
        <w:t xml:space="preserve">hän on jälkeenjäänyt @url</w:t>
      </w:r>
    </w:p>
    <w:p>
      <w:r>
        <w:rPr>
          <w:b/>
          <w:u w:val="single"/>
        </w:rPr>
        <w:t xml:space="preserve">10034</w:t>
      </w:r>
    </w:p>
    <w:p>
      <w:r>
        <w:t xml:space="preserve">@user @user @user @user @user häpeä Englanti. syrjivät karibialaisia mustia maahanmuuttajia.</w:t>
      </w:r>
    </w:p>
    <w:p>
      <w:r>
        <w:rPr>
          <w:b/>
          <w:u w:val="single"/>
        </w:rPr>
        <w:t xml:space="preserve">10035</w:t>
      </w:r>
    </w:p>
    <w:p>
      <w:r>
        <w:t xml:space="preserve">bakugan spic kuva</w:t>
      </w:r>
    </w:p>
    <w:p>
      <w:r>
        <w:rPr>
          <w:b/>
          <w:u w:val="single"/>
        </w:rPr>
        <w:t xml:space="preserve">10036</w:t>
      </w:r>
    </w:p>
    <w:p>
      <w:r>
        <w:t xml:space="preserve">@user ok cant vitun ymmärtää ur sanomalla älä puhu ching chong</w:t>
      </w:r>
    </w:p>
    <w:p>
      <w:r>
        <w:rPr>
          <w:b/>
          <w:u w:val="single"/>
        </w:rPr>
        <w:t xml:space="preserve">10037</w:t>
      </w:r>
    </w:p>
    <w:p>
      <w:r>
        <w:t xml:space="preserve">tweeters love words (30 päivää): spooky fuck play fate moist bitch choice cunt whore coochie genuine cock @url</w:t>
      </w:r>
    </w:p>
    <w:p>
      <w:r>
        <w:rPr>
          <w:b/>
          <w:u w:val="single"/>
        </w:rPr>
        <w:t xml:space="preserve">10038</w:t>
      </w:r>
    </w:p>
    <w:p>
      <w:r>
        <w:t xml:space="preserve">sanoi jotain shithole maissa? tarkoitan lähettämällä putkipommeja poliittisten vastustajien tapahtuu shith @url @url</w:t>
      </w:r>
    </w:p>
    <w:p>
      <w:r>
        <w:rPr>
          <w:b/>
          <w:u w:val="single"/>
        </w:rPr>
        <w:t xml:space="preserve">10039</w:t>
      </w:r>
    </w:p>
    <w:p>
      <w:r>
        <w:t xml:space="preserve">@user me olemme se. valmistautukaa sen mukaisesti. me tulemme jälkeenjäänyt marxilainen tailspin me olemme - @url</w:t>
      </w:r>
    </w:p>
    <w:p>
      <w:r>
        <w:rPr>
          <w:b/>
          <w:u w:val="single"/>
        </w:rPr>
        <w:t xml:space="preserve">10040</w:t>
      </w:r>
    </w:p>
    <w:p>
      <w:r>
        <w:t xml:space="preserve">yritetään tuoda eräänlainen vastuuvelvollisuus (njac) mongolien kaltainen hyökkäys @url:n yli.</w:t>
      </w:r>
    </w:p>
    <w:p>
      <w:r>
        <w:rPr>
          <w:b/>
          <w:u w:val="single"/>
        </w:rPr>
        <w:t xml:space="preserve">10041</w:t>
      </w:r>
    </w:p>
    <w:p>
      <w:r>
        <w:t xml:space="preserve">haluan tyhjennys hyödytön homo. nyt heti. rakastan nähdä kunnianosoituksia lyömällä pankki muistuttaa @url</w:t>
      </w:r>
    </w:p>
    <w:p>
      <w:r>
        <w:rPr>
          <w:b/>
          <w:u w:val="single"/>
        </w:rPr>
        <w:t xml:space="preserve">10042</w:t>
      </w:r>
    </w:p>
    <w:p>
      <w:r>
        <w:t xml:space="preserve">vihaan hemmoteltua paskiaista.</w:t>
      </w:r>
    </w:p>
    <w:p>
      <w:r>
        <w:rPr>
          <w:b/>
          <w:u w:val="single"/>
        </w:rPr>
        <w:t xml:space="preserve">10043</w:t>
      </w:r>
    </w:p>
    <w:p>
      <w:r>
        <w:t xml:space="preserve">Muncy korvasi pinch runner mongoloidi Slobertsin?</w:t>
      </w:r>
    </w:p>
    <w:p>
      <w:r>
        <w:rPr>
          <w:b/>
          <w:u w:val="single"/>
        </w:rPr>
        <w:t xml:space="preserve">10044</w:t>
      </w:r>
    </w:p>
    <w:p>
      <w:r>
        <w:t xml:space="preserve">kyllä rakentaa uudelleen shithole maiden rahaa työtä! sanoi tervejärkinen ihminen! @url</w:t>
      </w:r>
    </w:p>
    <w:p>
      <w:r>
        <w:rPr>
          <w:b/>
          <w:u w:val="single"/>
        </w:rPr>
        <w:t xml:space="preserve">10045</w:t>
      </w:r>
    </w:p>
    <w:p>
      <w:r>
        <w:t xml:space="preserve">Olen sanonut, että sanon myyväni kamaa suoraan, ämmä ei osaa hankkia oikeaa työtä. Vitun hintti.</w:t>
      </w:r>
    </w:p>
    <w:p>
      <w:r>
        <w:rPr>
          <w:b/>
          <w:u w:val="single"/>
        </w:rPr>
        <w:t xml:space="preserve">10046</w:t>
      </w:r>
    </w:p>
    <w:p>
      <w:r>
        <w:t xml:space="preserve">@käyttäjä @käyttäjä unohtaa ryhmä mongy Stoke fanit odottavat ulkopuolella vasemmalle maahan? @url</w:t>
      </w:r>
    </w:p>
    <w:p>
      <w:r>
        <w:rPr>
          <w:b/>
          <w:u w:val="single"/>
        </w:rPr>
        <w:t xml:space="preserve">10047</w:t>
      </w:r>
    </w:p>
    <w:p>
      <w:r>
        <w:t xml:space="preserve">Okei, valkoinen.</w:t>
      </w:r>
    </w:p>
    <w:p>
      <w:r>
        <w:rPr>
          <w:b/>
          <w:u w:val="single"/>
        </w:rPr>
        <w:t xml:space="preserve">10048</w:t>
      </w:r>
    </w:p>
    <w:p>
      <w:r>
        <w:t xml:space="preserve">@user trump maahanmuutto laki valkoiset ei paskiainen maissantrump laki</w:t>
      </w:r>
    </w:p>
    <w:p>
      <w:r>
        <w:rPr>
          <w:b/>
          <w:u w:val="single"/>
        </w:rPr>
        <w:t xml:space="preserve">10049</w:t>
      </w:r>
    </w:p>
    <w:p>
      <w:r>
        <w:t xml:space="preserve">bree meni syömään perjantaina valkoinen nainen takanamme huutaa spic bree halventava te @url</w:t>
      </w:r>
    </w:p>
    <w:p>
      <w:r>
        <w:rPr>
          <w:b/>
          <w:u w:val="single"/>
        </w:rPr>
        <w:t xml:space="preserve">10050</w:t>
      </w:r>
    </w:p>
    <w:p>
      <w:r>
        <w:t xml:space="preserve">@käyttäjä @käyttäjä @käyttäjä @käyttäjä lisää 14 pistettä 14 saalista retard.</w:t>
      </w:r>
    </w:p>
    <w:p>
      <w:r>
        <w:rPr>
          <w:b/>
          <w:u w:val="single"/>
        </w:rPr>
        <w:t xml:space="preserve">10051</w:t>
      </w:r>
    </w:p>
    <w:p>
      <w:r>
        <w:t xml:space="preserve">ei todellakaan voi laittaa tason älykkyysosamäärää puolivammaisen pisteen viereen.</w:t>
      </w:r>
    </w:p>
    <w:p>
      <w:r>
        <w:rPr>
          <w:b/>
          <w:u w:val="single"/>
        </w:rPr>
        <w:t xml:space="preserve">10052</w:t>
      </w:r>
    </w:p>
    <w:p>
      <w:r>
        <w:t xml:space="preserve">@user @user aggressiivinen kohti parasta tyttöä vitun mongoloidi</w:t>
      </w:r>
    </w:p>
    <w:p>
      <w:r>
        <w:rPr>
          <w:b/>
          <w:u w:val="single"/>
        </w:rPr>
        <w:t xml:space="preserve">10053</w:t>
      </w:r>
    </w:p>
    <w:p>
      <w:r>
        <w:t xml:space="preserve">juoppo mulkku</w:t>
      </w:r>
    </w:p>
    <w:p>
      <w:r>
        <w:rPr>
          <w:b/>
          <w:u w:val="single"/>
        </w:rPr>
        <w:t xml:space="preserve">10054</w:t>
      </w:r>
    </w:p>
    <w:p>
      <w:r>
        <w:t xml:space="preserve">@user häpeä absoluuttinen homo</w:t>
      </w:r>
    </w:p>
    <w:p>
      <w:r>
        <w:rPr>
          <w:b/>
          <w:u w:val="single"/>
        </w:rPr>
        <w:t xml:space="preserve">10055</w:t>
      </w:r>
    </w:p>
    <w:p>
      <w:r>
        <w:t xml:space="preserve">41 vuotta sitten tänään syntyi lapsi. vanhemmat pelkäsivät pahinta (toisen ajatuksen mongoloidi). @url</w:t>
      </w:r>
    </w:p>
    <w:p>
      <w:r>
        <w:rPr>
          <w:b/>
          <w:u w:val="single"/>
        </w:rPr>
        <w:t xml:space="preserve">10056</w:t>
      </w:r>
    </w:p>
    <w:p>
      <w:r>
        <w:t xml:space="preserve">twiittaaminen kysyy aikaa kauhea kusipää!!!! #jussayin</w:t>
      </w:r>
    </w:p>
    <w:p>
      <w:r>
        <w:rPr>
          <w:b/>
          <w:u w:val="single"/>
        </w:rPr>
        <w:t xml:space="preserve">10057</w:t>
      </w:r>
    </w:p>
    <w:p>
      <w:r>
        <w:t xml:space="preserve">@user konfederaatio olisi todennäköisesti paskamaata.</w:t>
      </w:r>
    </w:p>
    <w:p>
      <w:r>
        <w:rPr>
          <w:b/>
          <w:u w:val="single"/>
        </w:rPr>
        <w:t xml:space="preserve">10058</w:t>
      </w:r>
    </w:p>
    <w:p>
      <w:r>
        <w:t xml:space="preserve">@käyttäjä @käyttäjä tuo on oikeastaan jälkeenjäänyttä!</w:t>
      </w:r>
    </w:p>
    <w:p>
      <w:r>
        <w:rPr>
          <w:b/>
          <w:u w:val="single"/>
        </w:rPr>
        <w:t xml:space="preserve">10059</w:t>
      </w:r>
    </w:p>
    <w:p>
      <w:r>
        <w:t xml:space="preserve">@user @user en ole koskaan kuullut retard mehu iml lmao tosiasia tekee paljon järkeä todella toi</w:t>
      </w:r>
    </w:p>
    <w:p>
      <w:r>
        <w:rPr>
          <w:b/>
          <w:u w:val="single"/>
        </w:rPr>
        <w:t xml:space="preserve">10060</w:t>
      </w:r>
    </w:p>
    <w:p>
      <w:r>
        <w:t xml:space="preserve">portland myöntää 500 000 dollaria maahanmuuttajien asianajajien palkkioita @url</w:t>
      </w:r>
    </w:p>
    <w:p>
      <w:r>
        <w:rPr>
          <w:b/>
          <w:u w:val="single"/>
        </w:rPr>
        <w:t xml:space="preserve">10061</w:t>
      </w:r>
    </w:p>
    <w:p>
      <w:r>
        <w:t xml:space="preserve">ystävän poikaystävä kysyi ching chong oikeaa sanaa...no dipshit stereotypia wtf ?????</w:t>
      </w:r>
    </w:p>
    <w:p>
      <w:r>
        <w:rPr>
          <w:b/>
          <w:u w:val="single"/>
        </w:rPr>
        <w:t xml:space="preserve">10062</w:t>
      </w:r>
    </w:p>
    <w:p>
      <w:r>
        <w:t xml:space="preserve">@user neekeri juutalainen</w:t>
      </w:r>
    </w:p>
    <w:p>
      <w:r>
        <w:rPr>
          <w:b/>
          <w:u w:val="single"/>
        </w:rPr>
        <w:t xml:space="preserve">10063</w:t>
      </w:r>
    </w:p>
    <w:p>
      <w:r>
        <w:t xml:space="preserve">paska maa suuri haluavat heiluttaa lippua mennä takaisin paskiainen jättää meidät al @url</w:t>
      </w:r>
    </w:p>
    <w:p>
      <w:r>
        <w:rPr>
          <w:b/>
          <w:u w:val="single"/>
        </w:rPr>
        <w:t xml:space="preserve">10064</w:t>
      </w:r>
    </w:p>
    <w:p>
      <w:r>
        <w:t xml:space="preserve">pied piper hamelin nnwhat idiootti</w:t>
      </w:r>
    </w:p>
    <w:p>
      <w:r>
        <w:rPr>
          <w:b/>
          <w:u w:val="single"/>
        </w:rPr>
        <w:t xml:space="preserve">10065</w:t>
      </w:r>
    </w:p>
    <w:p>
      <w:r>
        <w:t xml:space="preserve">1924 pascua village settlement yaqui pakolaisten kaupunki. kolme sisarta. ensimmäinen @url</w:t>
      </w:r>
    </w:p>
    <w:p>
      <w:r>
        <w:rPr>
          <w:b/>
          <w:u w:val="single"/>
        </w:rPr>
        <w:t xml:space="preserve">10066</w:t>
      </w:r>
    </w:p>
    <w:p>
      <w:r>
        <w:t xml:space="preserve">@user paris. marraskuu neekeri</w:t>
      </w:r>
    </w:p>
    <w:p>
      <w:r>
        <w:rPr>
          <w:b/>
          <w:u w:val="single"/>
        </w:rPr>
        <w:t xml:space="preserve">10067</w:t>
      </w:r>
    </w:p>
    <w:p>
      <w:r>
        <w:t xml:space="preserve">kim kardashian tweet kuvia tissit areola twat clit aikajanalla???</w:t>
      </w:r>
    </w:p>
    <w:p>
      <w:r>
        <w:rPr>
          <w:b/>
          <w:u w:val="single"/>
        </w:rPr>
        <w:t xml:space="preserve">10068</w:t>
      </w:r>
    </w:p>
    <w:p>
      <w:r>
        <w:t xml:space="preserve">@user youurre retarded</w:t>
      </w:r>
    </w:p>
    <w:p>
      <w:r>
        <w:rPr>
          <w:b/>
          <w:u w:val="single"/>
        </w:rPr>
        <w:t xml:space="preserve">10069</w:t>
      </w:r>
    </w:p>
    <w:p>
      <w:r>
        <w:t xml:space="preserve">bts fanit mongoloid @url</w:t>
      </w:r>
    </w:p>
    <w:p>
      <w:r>
        <w:rPr>
          <w:b/>
          <w:u w:val="single"/>
        </w:rPr>
        <w:t xml:space="preserve">10070</w:t>
      </w:r>
    </w:p>
    <w:p>
      <w:r>
        <w:t xml:space="preserve">hakkeroitu dumbasses tili lol.............. retard @url @url</w:t>
      </w:r>
    </w:p>
    <w:p>
      <w:r>
        <w:rPr>
          <w:b/>
          <w:u w:val="single"/>
        </w:rPr>
        <w:t xml:space="preserve">10071</w:t>
      </w:r>
    </w:p>
    <w:p>
      <w:r>
        <w:t xml:space="preserve">@user im kirjoittaminen hidasta näyttää retardilta</w:t>
      </w:r>
    </w:p>
    <w:p>
      <w:r>
        <w:rPr>
          <w:b/>
          <w:u w:val="single"/>
        </w:rPr>
        <w:t xml:space="preserve">10072</w:t>
      </w:r>
    </w:p>
    <w:p>
      <w:r>
        <w:t xml:space="preserve">@user hyvin yea koskaan tiedä he avaavat sen. ehkä tomorrow.they ovat retarded.i hyvä kokoelma kotiin vaikka.</w:t>
      </w:r>
    </w:p>
    <w:p>
      <w:r>
        <w:rPr>
          <w:b/>
          <w:u w:val="single"/>
        </w:rPr>
        <w:t xml:space="preserve">10073</w:t>
      </w:r>
    </w:p>
    <w:p>
      <w:r>
        <w:t xml:space="preserve">@user verinen retard.. :)</w:t>
      </w:r>
    </w:p>
    <w:p>
      <w:r>
        <w:rPr>
          <w:b/>
          <w:u w:val="single"/>
        </w:rPr>
        <w:t xml:space="preserve">10074</w:t>
      </w:r>
    </w:p>
    <w:p>
      <w:r>
        <w:t xml:space="preserve">joukkue ei voi voittaa ws mongoloidi idiootti manageri vastuussa syöttö yksinkertainen, että.</w:t>
      </w:r>
    </w:p>
    <w:p>
      <w:r>
        <w:rPr>
          <w:b/>
          <w:u w:val="single"/>
        </w:rPr>
        <w:t xml:space="preserve">10075</w:t>
      </w:r>
    </w:p>
    <w:p>
      <w:r>
        <w:t xml:space="preserve">retarded kysymys mikä on pokemon avatar</w:t>
      </w:r>
    </w:p>
    <w:p>
      <w:r>
        <w:rPr>
          <w:b/>
          <w:u w:val="single"/>
        </w:rPr>
        <w:t xml:space="preserve">10076</w:t>
      </w:r>
    </w:p>
    <w:p>
      <w:r>
        <w:t xml:space="preserve">@user @user takaisin v fox keskustellaan u kutsua foulest shithole maailma n btw @url</w:t>
      </w:r>
    </w:p>
    <w:p>
      <w:r>
        <w:rPr>
          <w:b/>
          <w:u w:val="single"/>
        </w:rPr>
        <w:t xml:space="preserve">10077</w:t>
      </w:r>
    </w:p>
    <w:p>
      <w:r>
        <w:t xml:space="preserve">@user retarded asia olen koskaan kuullut elämässä. senaattori Feinstein epäpätevä työ. äänestää leon</w:t>
      </w:r>
    </w:p>
    <w:p>
      <w:r>
        <w:rPr>
          <w:b/>
          <w:u w:val="single"/>
        </w:rPr>
        <w:t xml:space="preserve">10078</w:t>
      </w:r>
    </w:p>
    <w:p>
      <w:r>
        <w:t xml:space="preserve">@user onnea semi-päivään, senkin hibs-paskiainen.</w:t>
      </w:r>
    </w:p>
    <w:p>
      <w:r>
        <w:rPr>
          <w:b/>
          <w:u w:val="single"/>
        </w:rPr>
        <w:t xml:space="preserve">10079</w:t>
      </w:r>
    </w:p>
    <w:p>
      <w:r>
        <w:t xml:space="preserve">@käyttäjä @käyttäjä @käyttäjä @käyttäjä steve cortes kyyninen espanjalainen! isä edes puhuu englantia @url</w:t>
      </w:r>
    </w:p>
    <w:p>
      <w:r>
        <w:rPr>
          <w:b/>
          <w:u w:val="single"/>
        </w:rPr>
        <w:t xml:space="preserve">10080</w:t>
      </w:r>
    </w:p>
    <w:p>
      <w:r>
        <w:t xml:space="preserve">olet ruma jälkeenjäänyt, typerä paskiainen. liekkihomo. tapa itsesi @url.</w:t>
      </w:r>
    </w:p>
    <w:p>
      <w:r>
        <w:rPr>
          <w:b/>
          <w:u w:val="single"/>
        </w:rPr>
        <w:t xml:space="preserve">10081</w:t>
      </w:r>
    </w:p>
    <w:p>
      <w:r>
        <w:t xml:space="preserve">ching chong ehdottomasti</w:t>
      </w:r>
    </w:p>
    <w:p>
      <w:r>
        <w:rPr>
          <w:b/>
          <w:u w:val="single"/>
        </w:rPr>
        <w:t xml:space="preserve">10082</w:t>
      </w:r>
    </w:p>
    <w:p>
      <w:r>
        <w:t xml:space="preserve">antaa kaveri tarpeeksi ketsuppipaketteja tänään töissä kutsutaan wetback spic</w:t>
      </w:r>
    </w:p>
    <w:p>
      <w:r>
        <w:rPr>
          <w:b/>
          <w:u w:val="single"/>
        </w:rPr>
        <w:t xml:space="preserve">10083</w:t>
      </w:r>
    </w:p>
    <w:p>
      <w:r>
        <w:t xml:space="preserve">pysähtyi luultavasti koska olen nero retard aika</w:t>
      </w:r>
    </w:p>
    <w:p>
      <w:r>
        <w:rPr>
          <w:b/>
          <w:u w:val="single"/>
        </w:rPr>
        <w:t xml:space="preserve">10084</w:t>
      </w:r>
    </w:p>
    <w:p>
      <w:r>
        <w:t xml:space="preserve">@user hän on oikeassa vitun mongoloidi äskettäin Scott.</w:t>
      </w:r>
    </w:p>
    <w:p>
      <w:r>
        <w:rPr>
          <w:b/>
          <w:u w:val="single"/>
        </w:rPr>
        <w:t xml:space="preserve">10085</w:t>
      </w:r>
    </w:p>
    <w:p>
      <w:r>
        <w:t xml:space="preserve">ruokinta ruoka kätevä herfor pass maa: saffronbreathing mongoloid skinsygni g @url</w:t>
      </w:r>
    </w:p>
    <w:p>
      <w:r>
        <w:rPr>
          <w:b/>
          <w:u w:val="single"/>
        </w:rPr>
        <w:t xml:space="preserve">10086</w:t>
      </w:r>
    </w:p>
    <w:p>
      <w:r>
        <w:t xml:space="preserve">@user @user @user @user okay white.</w:t>
      </w:r>
    </w:p>
    <w:p>
      <w:r>
        <w:rPr>
          <w:b/>
          <w:u w:val="single"/>
        </w:rPr>
        <w:t xml:space="preserve">10087</w:t>
      </w:r>
    </w:p>
    <w:p>
      <w:r>
        <w:t xml:space="preserve">Haluavat lyönti kasvot vitun paljon epäkunnioittavaa ching chong</w:t>
      </w:r>
    </w:p>
    <w:p>
      <w:r>
        <w:rPr>
          <w:b/>
          <w:u w:val="single"/>
        </w:rPr>
        <w:t xml:space="preserve">10088</w:t>
      </w:r>
    </w:p>
    <w:p>
      <w:r>
        <w:t xml:space="preserve">breaking news: dyke kuivuus kasvaa nopeasti päivä menee epäilyttävä kokonaisuus lukea @url</w:t>
      </w:r>
    </w:p>
    <w:p>
      <w:r>
        <w:rPr>
          <w:b/>
          <w:u w:val="single"/>
        </w:rPr>
        <w:t xml:space="preserve">10089</w:t>
      </w:r>
    </w:p>
    <w:p>
      <w:r>
        <w:t xml:space="preserve">ruokkia paskiaisleijonia. @url</w:t>
      </w:r>
    </w:p>
    <w:p>
      <w:r>
        <w:rPr>
          <w:b/>
          <w:u w:val="single"/>
        </w:rPr>
        <w:t xml:space="preserve">10090</w:t>
      </w:r>
    </w:p>
    <w:p>
      <w:r>
        <w:t xml:space="preserve">foh mongoloidi ämmä @user</w:t>
      </w:r>
    </w:p>
    <w:p>
      <w:r>
        <w:rPr>
          <w:b/>
          <w:u w:val="single"/>
        </w:rPr>
        <w:t xml:space="preserve">10091</w:t>
      </w:r>
    </w:p>
    <w:p>
      <w:r>
        <w:t xml:space="preserve">@user ill mekko musta naama kiinalainen savage injun mitä haluat! amerikka horseface!</w:t>
      </w:r>
    </w:p>
    <w:p>
      <w:r>
        <w:rPr>
          <w:b/>
          <w:u w:val="single"/>
        </w:rPr>
        <w:t xml:space="preserve">10092</w:t>
      </w:r>
    </w:p>
    <w:p>
      <w:r>
        <w:t xml:space="preserve">@käyttäjä @käyttäjä @käyttäjä @käyttäjä chris spic. onneksi hän on poissa.</w:t>
      </w:r>
    </w:p>
    <w:p>
      <w:r>
        <w:rPr>
          <w:b/>
          <w:u w:val="single"/>
        </w:rPr>
        <w:t xml:space="preserve">10093</w:t>
      </w:r>
    </w:p>
    <w:p>
      <w:r>
        <w:t xml:space="preserve">asuntovaunun kirous la llorona nimeltään wetback spic. katsomassa roskaväkeä.</w:t>
      </w:r>
    </w:p>
    <w:p>
      <w:r>
        <w:rPr>
          <w:b/>
          <w:u w:val="single"/>
        </w:rPr>
        <w:t xml:space="preserve">10094</w:t>
      </w:r>
    </w:p>
    <w:p>
      <w:r>
        <w:t xml:space="preserve">@user bra crush tyttö nimeltä london crush toinen lapsi (hän on jälkeenjäänyt) lol @url @url</w:t>
      </w:r>
    </w:p>
    <w:p>
      <w:r>
        <w:rPr>
          <w:b/>
          <w:u w:val="single"/>
        </w:rPr>
        <w:t xml:space="preserve">10095</w:t>
      </w:r>
    </w:p>
    <w:p>
      <w:r>
        <w:t xml:space="preserve">en koskaan unohda dreads hella lyhyt ämmä twitter nimeltään dyke</w:t>
      </w:r>
    </w:p>
    <w:p>
      <w:r>
        <w:rPr>
          <w:b/>
          <w:u w:val="single"/>
        </w:rPr>
        <w:t xml:space="preserve">10096</w:t>
      </w:r>
    </w:p>
    <w:p>
      <w:r>
        <w:t xml:space="preserve">Elaine on antanut Mitchille viime aikoina superkivaa? Ehkä hän on saanut testosteronipotkua. Älä kerro feministeille. @url</w:t>
      </w:r>
    </w:p>
    <w:p>
      <w:r>
        <w:rPr>
          <w:b/>
          <w:u w:val="single"/>
        </w:rPr>
        <w:t xml:space="preserve">10097</w:t>
      </w:r>
    </w:p>
    <w:p>
      <w:r>
        <w:t xml:space="preserve">prosenttiosuus maahanmuuttajista ei juuri koskaan ole korkeampi @url @url</w:t>
      </w:r>
    </w:p>
    <w:p>
      <w:r>
        <w:rPr>
          <w:b/>
          <w:u w:val="single"/>
        </w:rPr>
        <w:t xml:space="preserve">10098</w:t>
      </w:r>
    </w:p>
    <w:p>
      <w:r>
        <w:t xml:space="preserve">whah whah whah whah whah toivovat sosialistista terveydenhuoltoa - jokainen jälkeenjäänyt amerikkaan</w:t>
      </w:r>
    </w:p>
    <w:p>
      <w:r>
        <w:rPr>
          <w:b/>
          <w:u w:val="single"/>
        </w:rPr>
        <w:t xml:space="preserve">10099</w:t>
      </w:r>
    </w:p>
    <w:p>
      <w:r>
        <w:t xml:space="preserve">@user todella tulossa amerikkaan hakemaan turvapaikkaa ylpeänä heiluttaen lippuja paskiainen @url</w:t>
      </w:r>
    </w:p>
    <w:p>
      <w:r>
        <w:rPr>
          <w:b/>
          <w:u w:val="single"/>
        </w:rPr>
        <w:t xml:space="preserve">10100</w:t>
      </w:r>
    </w:p>
    <w:p>
      <w:r>
        <w:t xml:space="preserve">@käyttäjä @käyttäjä @käyttäjä @käyttäjä retard vertaa hitler mike ashley. get grip.</w:t>
      </w:r>
    </w:p>
    <w:p>
      <w:r>
        <w:rPr>
          <w:b/>
          <w:u w:val="single"/>
        </w:rPr>
        <w:t xml:space="preserve">10101</w:t>
      </w:r>
    </w:p>
    <w:p>
      <w:r>
        <w:t xml:space="preserve">@käyttäjä @käyttäjä saa mainintoja haiseva dyke</w:t>
      </w:r>
    </w:p>
    <w:p>
      <w:r>
        <w:rPr>
          <w:b/>
          <w:u w:val="single"/>
        </w:rPr>
        <w:t xml:space="preserve">10102</w:t>
      </w:r>
    </w:p>
    <w:p>
      <w:r>
        <w:t xml:space="preserve">@käyttäjä @käyttäjä @käyttäjä @käyttäjä @käyttäjä kaveri sanoi orjia maahanmuuttajia.</w:t>
      </w:r>
    </w:p>
    <w:p>
      <w:r>
        <w:rPr>
          <w:b/>
          <w:u w:val="single"/>
        </w:rPr>
        <w:t xml:space="preserve">10103</w:t>
      </w:r>
    </w:p>
    <w:p>
      <w:r>
        <w:t xml:space="preserve">@user watch fall happy daddy claptrap. unohtamatta ilkeää ilkeää julmuutta pakolaiset @url</w:t>
      </w:r>
    </w:p>
    <w:p>
      <w:r>
        <w:rPr>
          <w:b/>
          <w:u w:val="single"/>
        </w:rPr>
        <w:t xml:space="preserve">10104</w:t>
      </w:r>
    </w:p>
    <w:p>
      <w:r>
        <w:t xml:space="preserve">äiti tarjosi vaaleanpunaista lippua kysyi uutta sohvapöytää sen sijaan.... kuin #mongolissa</w:t>
      </w:r>
    </w:p>
    <w:p>
      <w:r>
        <w:rPr>
          <w:b/>
          <w:u w:val="single"/>
        </w:rPr>
        <w:t xml:space="preserve">10105</w:t>
      </w:r>
    </w:p>
    <w:p>
      <w:r>
        <w:t xml:space="preserve">@käyttäjä @käyttäjä @käyttäjä @käyttäjä luettu nimeltään mongoloid toiminut one.nnnow @url @url</w:t>
      </w:r>
    </w:p>
    <w:p>
      <w:r>
        <w:rPr>
          <w:b/>
          <w:u w:val="single"/>
        </w:rPr>
        <w:t xml:space="preserve">10106</w:t>
      </w:r>
    </w:p>
    <w:p>
      <w:r>
        <w:t xml:space="preserve">feminazi fake news @url</w:t>
      </w:r>
    </w:p>
    <w:p>
      <w:r>
        <w:rPr>
          <w:b/>
          <w:u w:val="single"/>
        </w:rPr>
        <w:t xml:space="preserve">10107</w:t>
      </w:r>
    </w:p>
    <w:p>
      <w:r>
        <w:t xml:space="preserve">@user @user @user @user mongolit hallitsivat mongolien aluetta nykyinen Kiina qin-dynastia ei koskaan vähemmän @url</w:t>
      </w:r>
    </w:p>
    <w:p>
      <w:r>
        <w:rPr>
          <w:b/>
          <w:u w:val="single"/>
        </w:rPr>
        <w:t xml:space="preserve">10108</w:t>
      </w:r>
    </w:p>
    <w:p>
      <w:r>
        <w:t xml:space="preserve">wow luulin, että siellä on yksi jälkeenjäänyt. nyt siellä on enemmän. aika tyhjentää lista.</w:t>
      </w:r>
    </w:p>
    <w:p>
      <w:r>
        <w:rPr>
          <w:b/>
          <w:u w:val="single"/>
        </w:rPr>
        <w:t xml:space="preserve">10109</w:t>
      </w:r>
    </w:p>
    <w:p>
      <w:r>
        <w:t xml:space="preserve">tyhmä ääliö @url</w:t>
      </w:r>
    </w:p>
    <w:p>
      <w:r>
        <w:rPr>
          <w:b/>
          <w:u w:val="single"/>
        </w:rPr>
        <w:t xml:space="preserve">10110</w:t>
      </w:r>
    </w:p>
    <w:p>
      <w:r>
        <w:t xml:space="preserve">laji mongy tulee 2 puolen tunnin junamatkan w kuulokkeet . cba</w:t>
      </w:r>
    </w:p>
    <w:p>
      <w:r>
        <w:rPr>
          <w:b/>
          <w:u w:val="single"/>
        </w:rPr>
        <w:t xml:space="preserve">10111</w:t>
      </w:r>
    </w:p>
    <w:p>
      <w:r>
        <w:t xml:space="preserve">@user stunning.nthis kaveri todella jälkeenjäänyt.</w:t>
      </w:r>
    </w:p>
    <w:p>
      <w:r>
        <w:rPr>
          <w:b/>
          <w:u w:val="single"/>
        </w:rPr>
        <w:t xml:space="preserve">10112</w:t>
      </w:r>
    </w:p>
    <w:p>
      <w:r>
        <w:t xml:space="preserve">@käyttäjä @käyttäjä @käyttäjä @käyttäjä hyvin sanoa haluaa maahanmuuttajien sinisilmäisiä kutsua meitä shithole countr @url @url</w:t>
      </w:r>
    </w:p>
    <w:p>
      <w:r>
        <w:rPr>
          <w:b/>
          <w:u w:val="single"/>
        </w:rPr>
        <w:t xml:space="preserve">10113</w:t>
      </w:r>
    </w:p>
    <w:p>
      <w:r>
        <w:t xml:space="preserve">Minulla on ensimmäinen sarja grillejä. Laita ne pohjaan, hintti.</w:t>
      </w:r>
    </w:p>
    <w:p>
      <w:r>
        <w:rPr>
          <w:b/>
          <w:u w:val="single"/>
        </w:rPr>
        <w:t xml:space="preserve">10114</w:t>
      </w:r>
    </w:p>
    <w:p>
      <w:r>
        <w:t xml:space="preserve">@user @user ok ching chong</w:t>
      </w:r>
    </w:p>
    <w:p>
      <w:r>
        <w:rPr>
          <w:b/>
          <w:u w:val="single"/>
        </w:rPr>
        <w:t xml:space="preserve">10115</w:t>
      </w:r>
    </w:p>
    <w:p>
      <w:r>
        <w:t xml:space="preserve">Voisiko aseiden antaminen helpottaa oloa? Ei, senkin valtavan suuri oranssi paskiainen! @url</w:t>
      </w:r>
    </w:p>
    <w:p>
      <w:r>
        <w:rPr>
          <w:b/>
          <w:u w:val="single"/>
        </w:rPr>
        <w:t xml:space="preserve">10116</w:t>
      </w:r>
    </w:p>
    <w:p>
      <w:r>
        <w:t xml:space="preserve">@user avi vitun homo pls ottaa u retard</w:t>
      </w:r>
    </w:p>
    <w:p>
      <w:r>
        <w:rPr>
          <w:b/>
          <w:u w:val="single"/>
        </w:rPr>
        <w:t xml:space="preserve">10117</w:t>
      </w:r>
    </w:p>
    <w:p>
      <w:r>
        <w:t xml:space="preserve">rasistinen äärivasemmistolainen kommari Sean Pennin poika hyökkää mustan valokuvaajan kimppuun ja kutsuu häntä "n*ggeriksi" faggot.n@url</w:t>
      </w:r>
    </w:p>
    <w:p>
      <w:r>
        <w:rPr>
          <w:b/>
          <w:u w:val="single"/>
        </w:rPr>
        <w:t xml:space="preserve">10118</w:t>
      </w:r>
    </w:p>
    <w:p>
      <w:r>
        <w:t xml:space="preserve">vihaan ihmisiä. vihaan ajatella vihata vihata toimia...... kaikki vitun jälkeenjääneet</w:t>
      </w:r>
    </w:p>
    <w:p>
      <w:r>
        <w:rPr>
          <w:b/>
          <w:u w:val="single"/>
        </w:rPr>
        <w:t xml:space="preserve">10119</w:t>
      </w:r>
    </w:p>
    <w:p>
      <w:r>
        <w:t xml:space="preserve">sota on yhtä terrorismia vitun mongoloidi @url</w:t>
      </w:r>
    </w:p>
    <w:p>
      <w:r>
        <w:rPr>
          <w:b/>
          <w:u w:val="single"/>
        </w:rPr>
        <w:t xml:space="preserve">10120</w:t>
      </w:r>
    </w:p>
    <w:p>
      <w:r>
        <w:t xml:space="preserve">@käyttäjä homo</w:t>
      </w:r>
    </w:p>
    <w:p>
      <w:r>
        <w:rPr>
          <w:b/>
          <w:u w:val="single"/>
        </w:rPr>
        <w:t xml:space="preserve">10121</w:t>
      </w:r>
    </w:p>
    <w:p>
      <w:r>
        <w:t xml:space="preserve">red sox aikoo voittaa World Series kaverit kuten devers pearce välissä luuseri @user retard @url</w:t>
      </w:r>
    </w:p>
    <w:p>
      <w:r>
        <w:rPr>
          <w:b/>
          <w:u w:val="single"/>
        </w:rPr>
        <w:t xml:space="preserve">10122</w:t>
      </w:r>
    </w:p>
    <w:p>
      <w:r>
        <w:t xml:space="preserve">@käyttäjän rukoukset @käyttäjä neekeri aika</w:t>
      </w:r>
    </w:p>
    <w:p>
      <w:r>
        <w:rPr>
          <w:b/>
          <w:u w:val="single"/>
        </w:rPr>
        <w:t xml:space="preserve">10123</w:t>
      </w:r>
    </w:p>
    <w:p>
      <w:r>
        <w:t xml:space="preserve">julkiset dinosaurukset yksityiset dinosaurukset. hintti.</w:t>
      </w:r>
    </w:p>
    <w:p>
      <w:r>
        <w:rPr>
          <w:b/>
          <w:u w:val="single"/>
        </w:rPr>
        <w:t xml:space="preserve">10124</w:t>
      </w:r>
    </w:p>
    <w:p>
      <w:r>
        <w:t xml:space="preserve">@user rainmaker blackbelly tekee haluaa dienlike vittu valtava jälkeenjäänyt muoto @url</w:t>
      </w:r>
    </w:p>
    <w:p>
      <w:r>
        <w:rPr>
          <w:b/>
          <w:u w:val="single"/>
        </w:rPr>
        <w:t xml:space="preserve">10125</w:t>
      </w:r>
    </w:p>
    <w:p>
      <w:r>
        <w:t xml:space="preserve">@user bro piippaukset boops cunt mennä öljy ya robotti homo</w:t>
      </w:r>
    </w:p>
    <w:p>
      <w:r>
        <w:rPr>
          <w:b/>
          <w:u w:val="single"/>
        </w:rPr>
        <w:t xml:space="preserve">10126</w:t>
      </w:r>
    </w:p>
    <w:p>
      <w:r>
        <w:t xml:space="preserve">@user wanna spic.</w:t>
      </w:r>
    </w:p>
    <w:p>
      <w:r>
        <w:rPr>
          <w:b/>
          <w:u w:val="single"/>
        </w:rPr>
        <w:t xml:space="preserve">10127</w:t>
      </w:r>
    </w:p>
    <w:p>
      <w:r>
        <w:t xml:space="preserve">Voi vanha mulkku</w:t>
      </w:r>
    </w:p>
    <w:p>
      <w:r>
        <w:rPr>
          <w:b/>
          <w:u w:val="single"/>
        </w:rPr>
        <w:t xml:space="preserve">10128</w:t>
      </w:r>
    </w:p>
    <w:p>
      <w:r>
        <w:t xml:space="preserve">tänään juhlatyttö sanoi retarded kuuma kohteliaisuus jätkä koskaan top punastuminen teki.</w:t>
      </w:r>
    </w:p>
    <w:p>
      <w:r>
        <w:rPr>
          <w:b/>
          <w:u w:val="single"/>
        </w:rPr>
        <w:t xml:space="preserve">10129</w:t>
      </w:r>
    </w:p>
    <w:p>
      <w:r>
        <w:t xml:space="preserve">@user kiitos retard</w:t>
      </w:r>
    </w:p>
    <w:p>
      <w:r>
        <w:rPr>
          <w:b/>
          <w:u w:val="single"/>
        </w:rPr>
        <w:t xml:space="preserve">10130</w:t>
      </w:r>
    </w:p>
    <w:p>
      <w:r>
        <w:t xml:space="preserve">@user epäilys yläkerran vanha kiinalainen naapuri teeskentelee mielisairautta 3 vuotta sitten paiskaamalla portti menee @url</w:t>
      </w:r>
    </w:p>
    <w:p>
      <w:r>
        <w:rPr>
          <w:b/>
          <w:u w:val="single"/>
        </w:rPr>
        <w:t xml:space="preserve">10131</w:t>
      </w:r>
    </w:p>
    <w:p>
      <w:r>
        <w:t xml:space="preserve">hyvä viikko/viikonloppu. hyvä olo cuz keittiö spic span!</w:t>
      </w:r>
    </w:p>
    <w:p>
      <w:r>
        <w:rPr>
          <w:b/>
          <w:u w:val="single"/>
        </w:rPr>
        <w:t xml:space="preserve">10132</w:t>
      </w:r>
    </w:p>
    <w:p>
      <w:r>
        <w:t xml:space="preserve">olen menossa hyvin informoitu globaalin talouden astrofysiikan konsultoitu jälkeenjäänyt viemäri asuva simpanssi i?</w:t>
      </w:r>
    </w:p>
    <w:p>
      <w:r>
        <w:rPr>
          <w:b/>
          <w:u w:val="single"/>
        </w:rPr>
        <w:t xml:space="preserve">10133</w:t>
      </w:r>
    </w:p>
    <w:p>
      <w:r>
        <w:t xml:space="preserve">@user mate dont u viesti kuin ffs sijaan turnauksen sharking ur pelaa retard pahin säännöt peliä</w:t>
      </w:r>
    </w:p>
    <w:p>
      <w:r>
        <w:rPr>
          <w:b/>
          <w:u w:val="single"/>
        </w:rPr>
        <w:t xml:space="preserve">10134</w:t>
      </w:r>
    </w:p>
    <w:p>
      <w:r>
        <w:t xml:space="preserve">ravintola. kaveri nimeltään tarjoilija espanjalainen luulee puhui englantia listeni @url</w:t>
      </w:r>
    </w:p>
    <w:p>
      <w:r>
        <w:rPr>
          <w:b/>
          <w:u w:val="single"/>
        </w:rPr>
        <w:t xml:space="preserve">10135</w:t>
      </w:r>
    </w:p>
    <w:p>
      <w:r>
        <w:t xml:space="preserve">hyvä juutalainen lakimies n rahaa do....this nigga edelleen jälkeenjäänyt n dumpy hoe @url</w:t>
      </w:r>
    </w:p>
    <w:p>
      <w:r>
        <w:rPr>
          <w:b/>
          <w:u w:val="single"/>
        </w:rPr>
        <w:t xml:space="preserve">10136</w:t>
      </w:r>
    </w:p>
    <w:p>
      <w:r>
        <w:t xml:space="preserve">@user peli näyttää täysin retarded jopa</w:t>
      </w:r>
    </w:p>
    <w:p>
      <w:r>
        <w:rPr>
          <w:b/>
          <w:u w:val="single"/>
        </w:rPr>
        <w:t xml:space="preserve">10137</w:t>
      </w:r>
    </w:p>
    <w:p>
      <w:r>
        <w:t xml:space="preserve">sabarimala dialogit &amp;amp; keskustelut naisten kuukautiset järkyttävät meitä mongoloidi ihmisiä. henkilö thi @url</w:t>
      </w:r>
    </w:p>
    <w:p>
      <w:r>
        <w:rPr>
          <w:b/>
          <w:u w:val="single"/>
        </w:rPr>
        <w:t xml:space="preserve">10138</w:t>
      </w:r>
    </w:p>
    <w:p>
      <w:r>
        <w:t xml:space="preserve">@käyttäjä @käyttäjä @käyttäjä @käyttäjä puolustus vitun retardi</w:t>
      </w:r>
    </w:p>
    <w:p>
      <w:r>
        <w:rPr>
          <w:b/>
          <w:u w:val="single"/>
        </w:rPr>
        <w:t xml:space="preserve">10139</w:t>
      </w:r>
    </w:p>
    <w:p>
      <w:r>
        <w:t xml:space="preserve">hewitt run around' mielipide mongy mielipide epätodellinen.</w:t>
      </w:r>
    </w:p>
    <w:p>
      <w:r>
        <w:rPr>
          <w:b/>
          <w:u w:val="single"/>
        </w:rPr>
        <w:t xml:space="preserve">10140</w:t>
      </w:r>
    </w:p>
    <w:p>
      <w:r>
        <w:t xml:space="preserve">@käyttäjä @käyttäjä ok homo.</w:t>
      </w:r>
    </w:p>
    <w:p>
      <w:r>
        <w:rPr>
          <w:b/>
          <w:u w:val="single"/>
        </w:rPr>
        <w:t xml:space="preserve">10141</w:t>
      </w:r>
    </w:p>
    <w:p>
      <w:r>
        <w:t xml:space="preserve">ihme kertaa ppl jälkeenjäänyt hidas</w:t>
      </w:r>
    </w:p>
    <w:p>
      <w:r>
        <w:rPr>
          <w:b/>
          <w:u w:val="single"/>
        </w:rPr>
        <w:t xml:space="preserve">10142</w:t>
      </w:r>
    </w:p>
    <w:p>
      <w:r>
        <w:t xml:space="preserve">vittu kanye hintti perseen nekru. @url</w:t>
      </w:r>
    </w:p>
    <w:p>
      <w:r>
        <w:rPr>
          <w:b/>
          <w:u w:val="single"/>
        </w:rPr>
        <w:t xml:space="preserve">10143</w:t>
      </w:r>
    </w:p>
    <w:p>
      <w:r>
        <w:t xml:space="preserve">vihaa jälkeenjäänyttä kusipäätä. kuollut ei koskaan saa kävellä maan päällä! @url</w:t>
      </w:r>
    </w:p>
    <w:p>
      <w:r>
        <w:rPr>
          <w:b/>
          <w:u w:val="single"/>
        </w:rPr>
        <w:t xml:space="preserve">10144</w:t>
      </w:r>
    </w:p>
    <w:p>
      <w:r>
        <w:t xml:space="preserve">retard paljastaa @url</w:t>
      </w:r>
    </w:p>
    <w:p>
      <w:r>
        <w:rPr>
          <w:b/>
          <w:u w:val="single"/>
        </w:rPr>
        <w:t xml:space="preserve">10145</w:t>
      </w:r>
    </w:p>
    <w:p>
      <w:r>
        <w:t xml:space="preserve">@user itse asiassa candace normiecon retard ura</w:t>
      </w:r>
    </w:p>
    <w:p>
      <w:r>
        <w:rPr>
          <w:b/>
          <w:u w:val="single"/>
        </w:rPr>
        <w:t xml:space="preserve">10146</w:t>
      </w:r>
    </w:p>
    <w:p>
      <w:r>
        <w:t xml:space="preserve">vieläkin yllättynyt retard tuli presidentti @url</w:t>
      </w:r>
    </w:p>
    <w:p>
      <w:r>
        <w:rPr>
          <w:b/>
          <w:u w:val="single"/>
        </w:rPr>
        <w:t xml:space="preserve">10147</w:t>
      </w:r>
    </w:p>
    <w:p>
      <w:r>
        <w:t xml:space="preserve">@user @user @user @user yournnextndognshitnretard @url</w:t>
      </w:r>
    </w:p>
    <w:p>
      <w:r>
        <w:rPr>
          <w:b/>
          <w:u w:val="single"/>
        </w:rPr>
        <w:t xml:space="preserve">10148</w:t>
      </w:r>
    </w:p>
    <w:p>
      <w:r>
        <w:t xml:space="preserve">@user yksi homo retard</w:t>
      </w:r>
    </w:p>
    <w:p>
      <w:r>
        <w:rPr>
          <w:b/>
          <w:u w:val="single"/>
        </w:rPr>
        <w:t xml:space="preserve">10149</w:t>
      </w:r>
    </w:p>
    <w:p>
      <w:r>
        <w:t xml:space="preserve">#swedish feminist (he retarded vaarallinen)nnin 2017 7200 raiskaukset raportoitu poliisi @url</w:t>
      </w:r>
    </w:p>
    <w:p>
      <w:r>
        <w:rPr>
          <w:b/>
          <w:u w:val="single"/>
        </w:rPr>
        <w:t xml:space="preserve">10150</w:t>
      </w:r>
    </w:p>
    <w:p>
      <w:r>
        <w:t xml:space="preserve">@user okei valkoinen!</w:t>
      </w:r>
    </w:p>
    <w:p>
      <w:r>
        <w:rPr>
          <w:b/>
          <w:u w:val="single"/>
        </w:rPr>
        <w:t xml:space="preserve">10151</w:t>
      </w:r>
    </w:p>
    <w:p>
      <w:r>
        <w:t xml:space="preserve">dont b retard katso kehonkieltä. eleet kunnioittavat. @url</w:t>
      </w:r>
    </w:p>
    <w:p>
      <w:r>
        <w:rPr>
          <w:b/>
          <w:u w:val="single"/>
        </w:rPr>
        <w:t xml:space="preserve">10152</w:t>
      </w:r>
    </w:p>
    <w:p>
      <w:r>
        <w:t xml:space="preserve">ihmiset tuhlaavat aikaa väittelemällä liiton säännöistä ryhmässä jälkeenjäänyt.</w:t>
      </w:r>
    </w:p>
    <w:p>
      <w:r>
        <w:rPr>
          <w:b/>
          <w:u w:val="single"/>
        </w:rPr>
        <w:t xml:space="preserve">10153</w:t>
      </w:r>
    </w:p>
    <w:p>
      <w:r>
        <w:t xml:space="preserve">@user thats saada syömään suolakurkkua neekeri</w:t>
      </w:r>
    </w:p>
    <w:p>
      <w:r>
        <w:rPr>
          <w:b/>
          <w:u w:val="single"/>
        </w:rPr>
        <w:t xml:space="preserve">10154</w:t>
      </w:r>
    </w:p>
    <w:p>
      <w:r>
        <w:t xml:space="preserve">rich hill...ääliö</w:t>
      </w:r>
    </w:p>
    <w:p>
      <w:r>
        <w:rPr>
          <w:b/>
          <w:u w:val="single"/>
        </w:rPr>
        <w:t xml:space="preserve">10155</w:t>
      </w:r>
    </w:p>
    <w:p>
      <w:r>
        <w:t xml:space="preserve">vähäpätöinen ääliö vohveli rehellisesti paras loukkaus</w:t>
      </w:r>
    </w:p>
    <w:p>
      <w:r>
        <w:rPr>
          <w:b/>
          <w:u w:val="single"/>
        </w:rPr>
        <w:t xml:space="preserve">10156</w:t>
      </w:r>
    </w:p>
    <w:p>
      <w:r>
        <w:t xml:space="preserve">@user milloin tahansa kiusattu tietää kuten loukattu joskus ihmiset huutavat retard juttuja @url</w:t>
      </w:r>
    </w:p>
    <w:p>
      <w:r>
        <w:rPr>
          <w:b/>
          <w:u w:val="single"/>
        </w:rPr>
        <w:t xml:space="preserve">10157</w:t>
      </w:r>
    </w:p>
    <w:p>
      <w:r>
        <w:t xml:space="preserve">@user ching chong right back ya</w:t>
      </w:r>
    </w:p>
    <w:p>
      <w:r>
        <w:rPr>
          <w:b/>
          <w:u w:val="single"/>
        </w:rPr>
        <w:t xml:space="preserve">10158</w:t>
      </w:r>
    </w:p>
    <w:p>
      <w:r>
        <w:t xml:space="preserve">vittu mennä päätön voittaa pelin. vitun homo.</w:t>
      </w:r>
    </w:p>
    <w:p>
      <w:r>
        <w:rPr>
          <w:b/>
          <w:u w:val="single"/>
        </w:rPr>
        <w:t xml:space="preserve">10159</w:t>
      </w:r>
    </w:p>
    <w:p>
      <w:r>
        <w:t xml:space="preserve">@user baseball-analyytikko ??? vitun retardi !!!</w:t>
      </w:r>
    </w:p>
    <w:p>
      <w:r>
        <w:rPr>
          <w:b/>
          <w:u w:val="single"/>
        </w:rPr>
        <w:t xml:space="preserve">10160</w:t>
      </w:r>
    </w:p>
    <w:p>
      <w:r>
        <w:t xml:space="preserve">um hintti 6 kirjainta floppasi</w:t>
      </w:r>
    </w:p>
    <w:p>
      <w:r>
        <w:rPr>
          <w:b/>
          <w:u w:val="single"/>
        </w:rPr>
        <w:t xml:space="preserve">10161</w:t>
      </w:r>
    </w:p>
    <w:p>
      <w:r>
        <w:t xml:space="preserve">@user retard elokuva kuten elokuvia. kuten bitti</w:t>
      </w:r>
    </w:p>
    <w:p>
      <w:r>
        <w:rPr>
          <w:b/>
          <w:u w:val="single"/>
        </w:rPr>
        <w:t xml:space="preserve">10162</w:t>
      </w:r>
    </w:p>
    <w:p>
      <w:r>
        <w:t xml:space="preserve">@käyttäjä @käyttäjä hän on vitun rasistinen huomionhakuinen kusipää.</w:t>
      </w:r>
    </w:p>
    <w:p>
      <w:r>
        <w:rPr>
          <w:b/>
          <w:u w:val="single"/>
        </w:rPr>
        <w:t xml:space="preserve">10163</w:t>
      </w:r>
    </w:p>
    <w:p>
      <w:r>
        <w:t xml:space="preserve">paljon kohdetta... $phx meni täysin sekaisin. @url</w:t>
      </w:r>
    </w:p>
    <w:p>
      <w:r>
        <w:rPr>
          <w:b/>
          <w:u w:val="single"/>
        </w:rPr>
        <w:t xml:space="preserve">10164</w:t>
      </w:r>
    </w:p>
    <w:p>
      <w:r>
        <w:t xml:space="preserve">@käyttäjäautot ovat jälkeenjääneitä.</w:t>
      </w:r>
    </w:p>
    <w:p>
      <w:r>
        <w:rPr>
          <w:b/>
          <w:u w:val="single"/>
        </w:rPr>
        <w:t xml:space="preserve">10165</w:t>
      </w:r>
    </w:p>
    <w:p>
      <w:r>
        <w:t xml:space="preserve">lisäämällä sanomalla ching chong im aasialainen ei tarkoita sanoa sitä. ylimielinen ei-aasialaiset ajattelevat sanoa?</w:t>
      </w:r>
    </w:p>
    <w:p>
      <w:r>
        <w:rPr>
          <w:b/>
          <w:u w:val="single"/>
        </w:rPr>
        <w:t xml:space="preserve">10166</w:t>
      </w:r>
    </w:p>
    <w:p>
      <w:r>
        <w:t xml:space="preserve">@käyttäjä tyhmä spic</w:t>
      </w:r>
    </w:p>
    <w:p>
      <w:r>
        <w:rPr>
          <w:b/>
          <w:u w:val="single"/>
        </w:rPr>
        <w:t xml:space="preserve">10167</w:t>
      </w:r>
    </w:p>
    <w:p>
      <w:r>
        <w:t xml:space="preserve">ei voi ymmärtää usa anna vaarallinen vasemmistolainen soros istua jokainen tietää takana @url</w:t>
      </w:r>
    </w:p>
    <w:p>
      <w:r>
        <w:rPr>
          <w:b/>
          <w:u w:val="single"/>
        </w:rPr>
        <w:t xml:space="preserve">10168</w:t>
      </w:r>
    </w:p>
    <w:p>
      <w:r>
        <w:t xml:space="preserve">@user @user saada laittomia ulkomaalaisia laittomasti "äänestää" dem äänestäjä petos kone laskea.</w:t>
      </w:r>
    </w:p>
    <w:p>
      <w:r>
        <w:rPr>
          <w:b/>
          <w:u w:val="single"/>
        </w:rPr>
        <w:t xml:space="preserve">10169</w:t>
      </w:r>
    </w:p>
    <w:p>
      <w:r>
        <w:t xml:space="preserve">@käyttäjä @käyttäjä @käyttäjä @käyttäjä näyttää vasemmiston terrori-iskut viimeisten kahden vuoden aikana. silti meillä on enemmän @url</w:t>
      </w:r>
    </w:p>
    <w:p>
      <w:r>
        <w:rPr>
          <w:b/>
          <w:u w:val="single"/>
        </w:rPr>
        <w:t xml:space="preserve">10170</w:t>
      </w:r>
    </w:p>
    <w:p>
      <w:r>
        <w:t xml:space="preserve">@käyttäjä meni täyteen retard koskaan mennä täyteen retard @url</w:t>
      </w:r>
    </w:p>
    <w:p>
      <w:r>
        <w:rPr>
          <w:b/>
          <w:u w:val="single"/>
        </w:rPr>
        <w:t xml:space="preserve">10171</w:t>
      </w:r>
    </w:p>
    <w:p>
      <w:r>
        <w:t xml:space="preserve">@user nauroi jälkeenjäänyt mies on.</w:t>
      </w:r>
    </w:p>
    <w:p>
      <w:r>
        <w:rPr>
          <w:b/>
          <w:u w:val="single"/>
        </w:rPr>
        <w:t xml:space="preserve">10172</w:t>
      </w:r>
    </w:p>
    <w:p>
      <w:r>
        <w:t xml:space="preserve">@user @user @user @user retard</w:t>
      </w:r>
    </w:p>
    <w:p>
      <w:r>
        <w:rPr>
          <w:b/>
          <w:u w:val="single"/>
        </w:rPr>
        <w:t xml:space="preserve">10173</w:t>
      </w:r>
    </w:p>
    <w:p>
      <w:r>
        <w:t xml:space="preserve">Kohde juutalaiset media? pankkiirit? zog?nthis homo luultavasti tappoi stabucks barista juutalainen saavuttanut nollaa.</w:t>
      </w:r>
    </w:p>
    <w:p>
      <w:r>
        <w:rPr>
          <w:b/>
          <w:u w:val="single"/>
        </w:rPr>
        <w:t xml:space="preserve">10174</w:t>
      </w:r>
    </w:p>
    <w:p>
      <w:r>
        <w:t xml:space="preserve">@user vanhemmat kutsutaan yksinäinen homo sanoi</w:t>
      </w:r>
    </w:p>
    <w:p>
      <w:r>
        <w:rPr>
          <w:b/>
          <w:u w:val="single"/>
        </w:rPr>
        <w:t xml:space="preserve">10175</w:t>
      </w:r>
    </w:p>
    <w:p>
      <w:r>
        <w:t xml:space="preserve">kuulosti paljon kuin ching chong rakkaus pitkään kuultu usein lapsuudessa.</w:t>
      </w:r>
    </w:p>
    <w:p>
      <w:r>
        <w:rPr>
          <w:b/>
          <w:u w:val="single"/>
        </w:rPr>
        <w:t xml:space="preserve">10176</w:t>
      </w:r>
    </w:p>
    <w:p>
      <w:r>
        <w:t xml:space="preserve">neekeri ei vitun jälkeenjäänyt @url</w:t>
      </w:r>
    </w:p>
    <w:p>
      <w:r>
        <w:rPr>
          <w:b/>
          <w:u w:val="single"/>
        </w:rPr>
        <w:t xml:space="preserve">10177</w:t>
      </w:r>
    </w:p>
    <w:p>
      <w:r>
        <w:t xml:space="preserve">@user @user ei voi väittää retard jerusalemofiron asuu kerjäläinen valtio varastettu b @url</w:t>
      </w:r>
    </w:p>
    <w:p>
      <w:r>
        <w:rPr>
          <w:b/>
          <w:u w:val="single"/>
        </w:rPr>
        <w:t xml:space="preserve">10178</w:t>
      </w:r>
    </w:p>
    <w:p>
      <w:r>
        <w:t xml:space="preserve">wowpresents todella ottaa homo kynnet</w:t>
      </w:r>
    </w:p>
    <w:p>
      <w:r>
        <w:rPr>
          <w:b/>
          <w:u w:val="single"/>
        </w:rPr>
        <w:t xml:space="preserve">10179</w:t>
      </w:r>
    </w:p>
    <w:p>
      <w:r>
        <w:t xml:space="preserve">@user ninjashyper aka toxic man says dont like seeing ching chong bing bong chat</w:t>
      </w:r>
    </w:p>
    <w:p>
      <w:r>
        <w:rPr>
          <w:b/>
          <w:u w:val="single"/>
        </w:rPr>
        <w:t xml:space="preserve">10180</w:t>
      </w:r>
    </w:p>
    <w:p>
      <w:r>
        <w:t xml:space="preserve">löysi jälleen yhden liberaalin retardin.  @url</w:t>
      </w:r>
    </w:p>
    <w:p>
      <w:r>
        <w:rPr>
          <w:b/>
          <w:u w:val="single"/>
        </w:rPr>
        <w:t xml:space="preserve">10181</w:t>
      </w:r>
    </w:p>
    <w:p>
      <w:r>
        <w:t xml:space="preserve">@user @user meta maailmanrauha?</w:t>
      </w:r>
    </w:p>
    <w:p>
      <w:r>
        <w:rPr>
          <w:b/>
          <w:u w:val="single"/>
        </w:rPr>
        <w:t xml:space="preserve">10182</w:t>
      </w:r>
    </w:p>
    <w:p>
      <w:r>
        <w:t xml:space="preserve">Flacco kuulostaa vitun mongoloidi menossa snap count</w:t>
      </w:r>
    </w:p>
    <w:p>
      <w:r>
        <w:rPr>
          <w:b/>
          <w:u w:val="single"/>
        </w:rPr>
        <w:t xml:space="preserve">10183</w:t>
      </w:r>
    </w:p>
    <w:p>
      <w:r>
        <w:t xml:space="preserve">@user @user @user @user tamilnadu kaikki. jopa hyvät maahanmuuttajat kärsivät itsekeskeisyydestä @url</w:t>
      </w:r>
    </w:p>
    <w:p>
      <w:r>
        <w:rPr>
          <w:b/>
          <w:u w:val="single"/>
        </w:rPr>
        <w:t xml:space="preserve">10184</w:t>
      </w:r>
    </w:p>
    <w:p>
      <w:r>
        <w:t xml:space="preserve">vihaan vammaisia ihmisiä, bruh</w:t>
      </w:r>
    </w:p>
    <w:p>
      <w:r>
        <w:rPr>
          <w:b/>
          <w:u w:val="single"/>
        </w:rPr>
        <w:t xml:space="preserve">10185</w:t>
      </w:r>
    </w:p>
    <w:p>
      <w:r>
        <w:t xml:space="preserve">Toivottavasti nautitte siitä, että teidät kolminkertaistettiin. Ehkä ensi kerralla voitte perääntyä pois aulasta, senkin paskiainen. @url</w:t>
      </w:r>
    </w:p>
    <w:p>
      <w:r>
        <w:rPr>
          <w:b/>
          <w:u w:val="single"/>
        </w:rPr>
        <w:t xml:space="preserve">10186</w:t>
      </w:r>
    </w:p>
    <w:p>
      <w:r>
        <w:t xml:space="preserve">#transdayofvisibility #tdov hei shakki trans dyke ei voi lopettaa kuvien kierrätystä @url</w:t>
      </w:r>
    </w:p>
    <w:p>
      <w:r>
        <w:rPr>
          <w:b/>
          <w:u w:val="single"/>
        </w:rPr>
        <w:t xml:space="preserve">10187</w:t>
      </w:r>
    </w:p>
    <w:p>
      <w:r>
        <w:t xml:space="preserve">vielä mongy fanit kiireinen booing 18 vuotta vanha booing kokenut ammattilaiset jones millerben @url</w:t>
      </w:r>
    </w:p>
    <w:p>
      <w:r>
        <w:rPr>
          <w:b/>
          <w:u w:val="single"/>
        </w:rPr>
        <w:t xml:space="preserve">10188</w:t>
      </w:r>
    </w:p>
    <w:p>
      <w:r>
        <w:t xml:space="preserve">chuey tekee nauraa kunnes vatsaan sattuu rakkaus neekeri lmao</w:t>
      </w:r>
    </w:p>
    <w:p>
      <w:r>
        <w:rPr>
          <w:b/>
          <w:u w:val="single"/>
        </w:rPr>
        <w:t xml:space="preserve">10189</w:t>
      </w:r>
    </w:p>
    <w:p>
      <w:r>
        <w:t xml:space="preserve">kutsu u homo</w:t>
      </w:r>
    </w:p>
    <w:p>
      <w:r>
        <w:rPr>
          <w:b/>
          <w:u w:val="single"/>
        </w:rPr>
        <w:t xml:space="preserve">10190</w:t>
      </w:r>
    </w:p>
    <w:p>
      <w:r>
        <w:t xml:space="preserve">@user u streamong injun vs retard dick mittauskilpailu</w:t>
      </w:r>
    </w:p>
    <w:p>
      <w:r>
        <w:rPr>
          <w:b/>
          <w:u w:val="single"/>
        </w:rPr>
        <w:t xml:space="preserve">10191</w:t>
      </w:r>
    </w:p>
    <w:p>
      <w:r>
        <w:t xml:space="preserve">@user ole fiend lame ass neekeri lol</w:t>
      </w:r>
    </w:p>
    <w:p>
      <w:r>
        <w:rPr>
          <w:b/>
          <w:u w:val="single"/>
        </w:rPr>
        <w:t xml:space="preserve">10192</w:t>
      </w:r>
    </w:p>
    <w:p>
      <w:r>
        <w:t xml:space="preserve">neekeri todella sanoi, että neekerit kuuntelevat albumia, koska hän on homo?</w:t>
      </w:r>
    </w:p>
    <w:p>
      <w:r>
        <w:rPr>
          <w:b/>
          <w:u w:val="single"/>
        </w:rPr>
        <w:t xml:space="preserve">10193</w:t>
      </w:r>
    </w:p>
    <w:p>
      <w:r>
        <w:t xml:space="preserve">tu sauves des migrants @url</w:t>
      </w:r>
    </w:p>
    <w:p>
      <w:r>
        <w:rPr>
          <w:b/>
          <w:u w:val="single"/>
        </w:rPr>
        <w:t xml:space="preserve">10194</w:t>
      </w:r>
    </w:p>
    <w:p>
      <w:r>
        <w:t xml:space="preserve">@user nähdä jopa retard trump twiittasi typerä Roberts ottaa Hill! onl @url</w:t>
      </w:r>
    </w:p>
    <w:p>
      <w:r>
        <w:rPr>
          <w:b/>
          <w:u w:val="single"/>
        </w:rPr>
        <w:t xml:space="preserve">10195</w:t>
      </w:r>
    </w:p>
    <w:p>
      <w:r>
        <w:t xml:space="preserve">kuin salaliittoteoreetikko, alt-right-terroristipaska välittäisi vittuakaan palestiinalaisista.</w:t>
      </w:r>
    </w:p>
    <w:p>
      <w:r>
        <w:rPr>
          <w:b/>
          <w:u w:val="single"/>
        </w:rPr>
        <w:t xml:space="preserve">10196</w:t>
      </w:r>
    </w:p>
    <w:p>
      <w:r>
        <w:t xml:space="preserve">@user odota shithole maat? luulin vasen uskoi ihmiset kulttuurien maiden yhtäläinen @url</w:t>
      </w:r>
    </w:p>
    <w:p>
      <w:r>
        <w:rPr>
          <w:b/>
          <w:u w:val="single"/>
        </w:rPr>
        <w:t xml:space="preserve">10197</w:t>
      </w:r>
    </w:p>
    <w:p>
      <w:r>
        <w:t xml:space="preserve">sons vitun mongy mulkku ya ming @url</w:t>
      </w:r>
    </w:p>
    <w:p>
      <w:r>
        <w:rPr>
          <w:b/>
          <w:u w:val="single"/>
        </w:rPr>
        <w:t xml:space="preserve">10198</w:t>
      </w:r>
    </w:p>
    <w:p>
      <w:r>
        <w:t xml:space="preserve">@user ugh u cunt</w:t>
      </w:r>
    </w:p>
    <w:p>
      <w:r>
        <w:rPr>
          <w:b/>
          <w:u w:val="single"/>
        </w:rPr>
        <w:t xml:space="preserve">10199</w:t>
      </w:r>
    </w:p>
    <w:p>
      <w:r>
        <w:t xml:space="preserve">demokraatit haluavat antaa brett kavanaugh due proces oikeudet haluavat antaa laittomille ulkomaalaisille mahdollista due pr @url</w:t>
      </w:r>
    </w:p>
    <w:p>
      <w:r>
        <w:rPr>
          <w:b/>
          <w:u w:val="single"/>
        </w:rPr>
        <w:t xml:space="preserve">10200</w:t>
      </w:r>
    </w:p>
    <w:p>
      <w:r>
        <w:t xml:space="preserve">@user @user @user jälkeenjäänyt ottaa. jokainen yksittäinen joukkoampumiset ar-15 käyttää @url</w:t>
      </w:r>
    </w:p>
    <w:p>
      <w:r>
        <w:rPr>
          <w:b/>
          <w:u w:val="single"/>
        </w:rPr>
        <w:t xml:space="preserve">10201</w:t>
      </w:r>
    </w:p>
    <w:p>
      <w:r>
        <w:t xml:space="preserve">@käyttäjä @käyttäjä vaivaa enimmäkseen spic</w:t>
      </w:r>
    </w:p>
    <w:p>
      <w:r>
        <w:rPr>
          <w:b/>
          <w:u w:val="single"/>
        </w:rPr>
        <w:t xml:space="preserve">10202</w:t>
      </w:r>
    </w:p>
    <w:p>
      <w:r>
        <w:t xml:space="preserve">@user pitää energiaa neekeri</w:t>
      </w:r>
    </w:p>
    <w:p>
      <w:r>
        <w:rPr>
          <w:b/>
          <w:u w:val="single"/>
        </w:rPr>
        <w:t xml:space="preserve">10203</w:t>
      </w:r>
    </w:p>
    <w:p>
      <w:r>
        <w:t xml:space="preserve">Okei, tarpeeksi valkoista - Talia Lavin</w:t>
      </w:r>
    </w:p>
    <w:p>
      <w:r>
        <w:rPr>
          <w:b/>
          <w:u w:val="single"/>
        </w:rPr>
        <w:t xml:space="preserve">10204</w:t>
      </w:r>
    </w:p>
    <w:p>
      <w:r>
        <w:t xml:space="preserve">kirjaimellisesti kutsuttiin spic syytetty ankkurivauvoja ....</w:t>
      </w:r>
    </w:p>
    <w:p>
      <w:r>
        <w:rPr>
          <w:b/>
          <w:u w:val="single"/>
        </w:rPr>
        <w:t xml:space="preserve">10205</w:t>
      </w:r>
    </w:p>
    <w:p>
      <w:r>
        <w:t xml:space="preserve">@user laittaa e daft kusipää edes yksi</w:t>
      </w:r>
    </w:p>
    <w:p>
      <w:r>
        <w:rPr>
          <w:b/>
          <w:u w:val="single"/>
        </w:rPr>
        <w:t xml:space="preserve">10206</w:t>
      </w:r>
    </w:p>
    <w:p>
      <w:r>
        <w:t xml:space="preserve">haluavat myös tietää tehdä hirviö cunt tarvitsee kadota x</w:t>
      </w:r>
    </w:p>
    <w:p>
      <w:r>
        <w:rPr>
          <w:b/>
          <w:u w:val="single"/>
        </w:rPr>
        <w:t xml:space="preserve">10207</w:t>
      </w:r>
    </w:p>
    <w:p>
      <w:r>
        <w:t xml:space="preserve">hemmetin jälkeenjäänyt</w:t>
      </w:r>
    </w:p>
    <w:p>
      <w:r>
        <w:rPr>
          <w:b/>
          <w:u w:val="single"/>
        </w:rPr>
        <w:t xml:space="preserve">10208</w:t>
      </w:r>
    </w:p>
    <w:p>
      <w:r>
        <w:t xml:space="preserve">@user huumori naispuolinen retardi saada tho</w:t>
      </w:r>
    </w:p>
    <w:p>
      <w:r>
        <w:rPr>
          <w:b/>
          <w:u w:val="single"/>
        </w:rPr>
        <w:t xml:space="preserve">10209</w:t>
      </w:r>
    </w:p>
    <w:p>
      <w:r>
        <w:t xml:space="preserve">@user @user sanomalla perusihmisoikeus ihmiset shithole maissa tulva @url</w:t>
      </w:r>
    </w:p>
    <w:p>
      <w:r>
        <w:rPr>
          <w:b/>
          <w:u w:val="single"/>
        </w:rPr>
        <w:t xml:space="preserve">10210</w:t>
      </w:r>
    </w:p>
    <w:p>
      <w:r>
        <w:t xml:space="preserve">@user pysyä poissa shithole maissa keskittyä kashmirin</w:t>
      </w:r>
    </w:p>
    <w:p>
      <w:r>
        <w:rPr>
          <w:b/>
          <w:u w:val="single"/>
        </w:rPr>
        <w:t xml:space="preserve">10211</w:t>
      </w:r>
    </w:p>
    <w:p>
      <w:r>
        <w:t xml:space="preserve">@user youre gonna die neekeri</w:t>
      </w:r>
    </w:p>
    <w:p>
      <w:r>
        <w:rPr>
          <w:b/>
          <w:u w:val="single"/>
        </w:rPr>
        <w:t xml:space="preserve">10212</w:t>
      </w:r>
    </w:p>
    <w:p>
      <w:r>
        <w:t xml:space="preserve">@käyttäjä @käyttäjä @käyttäjä @käyttäjä toinen päivä amerikkalaiset tappoivat laittomia ulkomaalaisia. #buildthewall #mandateeverify</w:t>
      </w:r>
    </w:p>
    <w:p>
      <w:r>
        <w:rPr>
          <w:b/>
          <w:u w:val="single"/>
        </w:rPr>
        <w:t xml:space="preserve">10213</w:t>
      </w:r>
    </w:p>
    <w:p>
      <w:r>
        <w:t xml:space="preserve">david warner oikea kuninkaallinen twat hughes perhe syyttää mitään outo onnettomuus @url</w:t>
      </w:r>
    </w:p>
    <w:p>
      <w:r>
        <w:rPr>
          <w:b/>
          <w:u w:val="single"/>
        </w:rPr>
        <w:t xml:space="preserve">10214</w:t>
      </w:r>
    </w:p>
    <w:p>
      <w:r>
        <w:t xml:space="preserve">@user todellinen spic siirto</w:t>
      </w:r>
    </w:p>
    <w:p>
      <w:r>
        <w:rPr>
          <w:b/>
          <w:u w:val="single"/>
        </w:rPr>
        <w:t xml:space="preserve">10215</w:t>
      </w:r>
    </w:p>
    <w:p>
      <w:r>
        <w:t xml:space="preserve">@user esittelee hidas riippumatto pilvessä twat heiluttelee kourallinen suitsukkeita ympäri paikkaa</w:t>
      </w:r>
    </w:p>
    <w:p>
      <w:r>
        <w:rPr>
          <w:b/>
          <w:u w:val="single"/>
        </w:rPr>
        <w:t xml:space="preserve">10216</w:t>
      </w:r>
    </w:p>
    <w:p>
      <w:r>
        <w:t xml:space="preserve">...miksi roskata Australiaa ja tehdä uusi paskamaakunta..... @url</w:t>
      </w:r>
    </w:p>
    <w:p>
      <w:r>
        <w:rPr>
          <w:b/>
          <w:u w:val="single"/>
        </w:rPr>
        <w:t xml:space="preserve">10217</w:t>
      </w:r>
    </w:p>
    <w:p>
      <w:r>
        <w:t xml:space="preserve">Kuka ikinä keksi Ben Fowler unohti lusikointi coz kusipää sskinny perse vittu</w:t>
      </w:r>
    </w:p>
    <w:p>
      <w:r>
        <w:rPr>
          <w:b/>
          <w:u w:val="single"/>
        </w:rPr>
        <w:t xml:space="preserve">10218</w:t>
      </w:r>
    </w:p>
    <w:p>
      <w:r>
        <w:t xml:space="preserve">@user nah neekeri oikea</w:t>
      </w:r>
    </w:p>
    <w:p>
      <w:r>
        <w:rPr>
          <w:b/>
          <w:u w:val="single"/>
        </w:rPr>
        <w:t xml:space="preserve">10219</w:t>
      </w:r>
    </w:p>
    <w:p>
      <w:r>
        <w:t xml:space="preserve">@user olen pyytänyt turvata raja suojella meitä kansalaisia laittomia ulkomaalaisia. koskaan vastaa @url</w:t>
      </w:r>
    </w:p>
    <w:p>
      <w:r>
        <w:rPr>
          <w:b/>
          <w:u w:val="single"/>
        </w:rPr>
        <w:t xml:space="preserve">10220</w:t>
      </w:r>
    </w:p>
    <w:p>
      <w:r>
        <w:t xml:space="preserve">viimeisenä varmasti vähiten onnellista syntymäpäivää @user kr kiitos mongy xxx @url @url</w:t>
      </w:r>
    </w:p>
    <w:p>
      <w:r>
        <w:rPr>
          <w:b/>
          <w:u w:val="single"/>
        </w:rPr>
        <w:t xml:space="preserve">10221</w:t>
      </w:r>
    </w:p>
    <w:p>
      <w:r>
        <w:t xml:space="preserve">@user come captain I'm repping you. olen jälkeenjäänyt juuri nyt. #supportthetroops @url</w:t>
      </w:r>
    </w:p>
    <w:p>
      <w:r>
        <w:rPr>
          <w:b/>
          <w:u w:val="single"/>
        </w:rPr>
        <w:t xml:space="preserve">10222</w:t>
      </w:r>
    </w:p>
    <w:p>
      <w:r>
        <w:t xml:space="preserve">@user mikä on eeppisesti litteä huomautus on jälkeenjäänyt jotain</w:t>
      </w:r>
    </w:p>
    <w:p>
      <w:r>
        <w:rPr>
          <w:b/>
          <w:u w:val="single"/>
        </w:rPr>
        <w:t xml:space="preserve">10223</w:t>
      </w:r>
    </w:p>
    <w:p>
      <w:r>
        <w:t xml:space="preserve">eminem pyytää anteeksi sanomalla homo apu kirjoitti simpsonin lumihiutaleiden voiton</w:t>
      </w:r>
    </w:p>
    <w:p>
      <w:r>
        <w:rPr>
          <w:b/>
          <w:u w:val="single"/>
        </w:rPr>
        <w:t xml:space="preserve">10224</w:t>
      </w:r>
    </w:p>
    <w:p>
      <w:r>
        <w:t xml:space="preserve">@user lol jopa uudelleentwiittaus kuin surullinen kusipää, koska haluavat valittavat valittavat valittavat paskiaiset tulevat @url</w:t>
      </w:r>
    </w:p>
    <w:p>
      <w:r>
        <w:rPr>
          <w:b/>
          <w:u w:val="single"/>
        </w:rPr>
        <w:t xml:space="preserve">10225</w:t>
      </w:r>
    </w:p>
    <w:p>
      <w:r>
        <w:t xml:space="preserve">@käyttäjä @käyttäjä @käyttäjä @käyttäjä on aina twat varmasti massiivinen yksi @käyttäjä</w:t>
      </w:r>
    </w:p>
    <w:p>
      <w:r>
        <w:rPr>
          <w:b/>
          <w:u w:val="single"/>
        </w:rPr>
        <w:t xml:space="preserve">10226</w:t>
      </w:r>
    </w:p>
    <w:p>
      <w:r>
        <w:t xml:space="preserve">@user vihdoin oppii sinua? olen Rangers pelejä sai illallisia. 'mongy' kid @url</w:t>
      </w:r>
    </w:p>
    <w:p>
      <w:r>
        <w:rPr>
          <w:b/>
          <w:u w:val="single"/>
        </w:rPr>
        <w:t xml:space="preserve">10227</w:t>
      </w:r>
    </w:p>
    <w:p>
      <w:r>
        <w:t xml:space="preserve">sattuu mennä takaisin maahan puhua kieltä ihmiset kysyvät ulkomailla asuvat aksentti</w:t>
      </w:r>
    </w:p>
    <w:p>
      <w:r>
        <w:rPr>
          <w:b/>
          <w:u w:val="single"/>
        </w:rPr>
        <w:t xml:space="preserve">10228</w:t>
      </w:r>
    </w:p>
    <w:p>
      <w:r>
        <w:t xml:space="preserve">@user get cord mongoloid</w:t>
      </w:r>
    </w:p>
    <w:p>
      <w:r>
        <w:rPr>
          <w:b/>
          <w:u w:val="single"/>
        </w:rPr>
        <w:t xml:space="preserve">10229</w:t>
      </w:r>
    </w:p>
    <w:p>
      <w:r>
        <w:t xml:space="preserve">@user *insert ching chong ping pong meme ( hahaha funni funni' sukunimi lausutaan li @url</w:t>
      </w:r>
    </w:p>
    <w:p>
      <w:r>
        <w:rPr>
          <w:b/>
          <w:u w:val="single"/>
        </w:rPr>
        <w:t xml:space="preserve">10230</w:t>
      </w:r>
    </w:p>
    <w:p>
      <w:r>
        <w:t xml:space="preserve">arvatenkin obama takaisin kotimaassaan aseistettu #globalwarming retoriikka voittaa köyhän maan shithole. @url</w:t>
      </w:r>
    </w:p>
    <w:p>
      <w:r>
        <w:rPr>
          <w:b/>
          <w:u w:val="single"/>
        </w:rPr>
        <w:t xml:space="preserve">10231</w:t>
      </w:r>
    </w:p>
    <w:p>
      <w:r>
        <w:t xml:space="preserve">kuunnelkaa tekosyitä. msm palvovat oranssi pökäle asia ilkeä on. napata pillua paskiainen cou @url</w:t>
      </w:r>
    </w:p>
    <w:p>
      <w:r>
        <w:rPr>
          <w:b/>
          <w:u w:val="single"/>
        </w:rPr>
        <w:t xml:space="preserve">10232</w:t>
      </w:r>
    </w:p>
    <w:p>
      <w:r>
        <w:t xml:space="preserve">lopeta retweeting kertoo ihmisille tyhmä kaverit nimi teki retarded lausunto twitch con. idk @url</w:t>
      </w:r>
    </w:p>
    <w:p>
      <w:r>
        <w:rPr>
          <w:b/>
          <w:u w:val="single"/>
        </w:rPr>
        <w:t xml:space="preserve">10233</w:t>
      </w:r>
    </w:p>
    <w:p>
      <w:r>
        <w:t xml:space="preserve">@käyttäjä @käyttäjä @käyttäjä @käyttäjä pukeutua halloween (retard viha kysymyksiä) ruma kusipää</w:t>
      </w:r>
    </w:p>
    <w:p>
      <w:r>
        <w:rPr>
          <w:b/>
          <w:u w:val="single"/>
        </w:rPr>
        <w:t xml:space="preserve">10234</w:t>
      </w:r>
    </w:p>
    <w:p>
      <w:r>
        <w:t xml:space="preserve">twitter paskan maan @url</w:t>
      </w:r>
    </w:p>
    <w:p>
      <w:r>
        <w:rPr>
          <w:b/>
          <w:u w:val="single"/>
        </w:rPr>
        <w:t xml:space="preserve">10235</w:t>
      </w:r>
    </w:p>
    <w:p>
      <w:r>
        <w:t xml:space="preserve">@user &amp;gt;tfw spic @url</w:t>
      </w:r>
    </w:p>
    <w:p>
      <w:r>
        <w:rPr>
          <w:b/>
          <w:u w:val="single"/>
        </w:rPr>
        <w:t xml:space="preserve">10236</w:t>
      </w:r>
    </w:p>
    <w:p>
      <w:r>
        <w:t xml:space="preserve">@user vaikka ur ching chong veli</w:t>
      </w:r>
    </w:p>
    <w:p>
      <w:r>
        <w:rPr>
          <w:b/>
          <w:u w:val="single"/>
        </w:rPr>
        <w:t xml:space="preserve">10237</w:t>
      </w:r>
    </w:p>
    <w:p>
      <w:r>
        <w:t xml:space="preserve">haluavat kutsua neekeri koko rinta lohko meike narttu @url @url</w:t>
      </w:r>
    </w:p>
    <w:p>
      <w:r>
        <w:rPr>
          <w:b/>
          <w:u w:val="single"/>
        </w:rPr>
        <w:t xml:space="preserve">10238</w:t>
      </w:r>
    </w:p>
    <w:p>
      <w:r>
        <w:t xml:space="preserve">@user lopeta puhuminen retard....he fade obscurity</w:t>
      </w:r>
    </w:p>
    <w:p>
      <w:r>
        <w:rPr>
          <w:b/>
          <w:u w:val="single"/>
        </w:rPr>
        <w:t xml:space="preserve">10239</w:t>
      </w:r>
    </w:p>
    <w:p>
      <w:r>
        <w:t xml:space="preserve">@käyttäjä @käyttäjä käydään vielä kerran läpi...hän toi liberaalit toi feministit @url</w:t>
      </w:r>
    </w:p>
    <w:p>
      <w:r>
        <w:rPr>
          <w:b/>
          <w:u w:val="single"/>
        </w:rPr>
        <w:t xml:space="preserve">10240</w:t>
      </w:r>
    </w:p>
    <w:p>
      <w:r>
        <w:t xml:space="preserve">veikkaan siellä feminazi silil kommentti puhuu wow bafana olisi päivä</w:t>
      </w:r>
    </w:p>
    <w:p>
      <w:r>
        <w:rPr>
          <w:b/>
          <w:u w:val="single"/>
        </w:rPr>
        <w:t xml:space="preserve">10241</w:t>
      </w:r>
    </w:p>
    <w:p>
      <w:r>
        <w:t xml:space="preserve">retarded paskiainen todella käyttää pommiuhkauksia lähetti ihmiset vastustavat ehdottaa salaliittoa @url</w:t>
      </w:r>
    </w:p>
    <w:p>
      <w:r>
        <w:rPr>
          <w:b/>
          <w:u w:val="single"/>
        </w:rPr>
        <w:t xml:space="preserve">10242</w:t>
      </w:r>
    </w:p>
    <w:p>
      <w:r>
        <w:t xml:space="preserve">@user ion faggot likin yo tweet ehkä imeä yo dick</w:t>
      </w:r>
    </w:p>
    <w:p>
      <w:r>
        <w:rPr>
          <w:b/>
          <w:u w:val="single"/>
        </w:rPr>
        <w:t xml:space="preserve">10243</w:t>
      </w:r>
    </w:p>
    <w:p>
      <w:r>
        <w:t xml:space="preserve">vittu tyhmäperse ämmä tyhmä perse idiootti vitun paska kuorma paska paska hyödytön perse kusipää kusipää päähän persreikä sen-impossib @url</w:t>
      </w:r>
    </w:p>
    <w:p>
      <w:r>
        <w:rPr>
          <w:b/>
          <w:u w:val="single"/>
        </w:rPr>
        <w:t xml:space="preserve">10244</w:t>
      </w:r>
    </w:p>
    <w:p>
      <w:r>
        <w:t xml:space="preserve">@user näyttää sai jälkeenjäänyt hevonen perhe kaveri @url</w:t>
      </w:r>
    </w:p>
    <w:p>
      <w:r>
        <w:rPr>
          <w:b/>
          <w:u w:val="single"/>
        </w:rPr>
        <w:t xml:space="preserve">10245</w:t>
      </w:r>
    </w:p>
    <w:p>
      <w:r>
        <w:t xml:space="preserve">myös ilmeisesti apu simpsonit morejust menee näyttää jälkeenjäänyt päivä ikäinen</w:t>
      </w:r>
    </w:p>
    <w:p>
      <w:r>
        <w:rPr>
          <w:b/>
          <w:u w:val="single"/>
        </w:rPr>
        <w:t xml:space="preserve">10246</w:t>
      </w:r>
    </w:p>
    <w:p>
      <w:r>
        <w:t xml:space="preserve">@käyttäjä @käyttäjä vastaus lopullisesti: tietää retard?</w:t>
      </w:r>
    </w:p>
    <w:p>
      <w:r>
        <w:rPr>
          <w:b/>
          <w:u w:val="single"/>
        </w:rPr>
        <w:t xml:space="preserve">10247</w:t>
      </w:r>
    </w:p>
    <w:p>
      <w:r>
        <w:t xml:space="preserve">@user never forget u ching chong</w:t>
      </w:r>
    </w:p>
    <w:p>
      <w:r>
        <w:rPr>
          <w:b/>
          <w:u w:val="single"/>
        </w:rPr>
        <w:t xml:space="preserve">10248</w:t>
      </w:r>
    </w:p>
    <w:p>
      <w:r>
        <w:t xml:space="preserve">melko varma r iphone xr seisoo jälkeenjäänyt</w:t>
      </w:r>
    </w:p>
    <w:p>
      <w:r>
        <w:rPr>
          <w:b/>
          <w:u w:val="single"/>
        </w:rPr>
        <w:t xml:space="preserve">10249</w:t>
      </w:r>
    </w:p>
    <w:p>
      <w:r>
        <w:t xml:space="preserve">@user vitun neekeri yritä tappaa veto dont cause youre p u hahaha valkoinen neekeri com @url</w:t>
      </w:r>
    </w:p>
    <w:p>
      <w:r>
        <w:rPr>
          <w:b/>
          <w:u w:val="single"/>
        </w:rPr>
        <w:t xml:space="preserve">10250</w:t>
      </w:r>
    </w:p>
    <w:p>
      <w:r>
        <w:t xml:space="preserve">vittu zombie maailmanloppu ei tule koskaan tapahtumaan! ni'm huolissaan "paksu mulkku" maailmanloppu jo meitä!</w:t>
      </w:r>
    </w:p>
    <w:p>
      <w:r>
        <w:rPr>
          <w:b/>
          <w:u w:val="single"/>
        </w:rPr>
        <w:t xml:space="preserve">10251</w:t>
      </w:r>
    </w:p>
    <w:p>
      <w:r>
        <w:t xml:space="preserve">Tiedän, että olen jälkeenjäänyt.</w:t>
      </w:r>
    </w:p>
    <w:p>
      <w:r>
        <w:rPr>
          <w:b/>
          <w:u w:val="single"/>
        </w:rPr>
        <w:t xml:space="preserve">10252</w:t>
      </w:r>
    </w:p>
    <w:p>
      <w:r>
        <w:t xml:space="preserve">bigot vanha englanti (&amp;amp;saksa) tarkoittaa jumalaa. god im bigot.i aint afraid filthy faggot queers.i love @url</w:t>
      </w:r>
    </w:p>
    <w:p>
      <w:r>
        <w:rPr>
          <w:b/>
          <w:u w:val="single"/>
        </w:rPr>
        <w:t xml:space="preserve">10253</w:t>
      </w:r>
    </w:p>
    <w:p>
      <w:r>
        <w:t xml:space="preserve">@user look feminazi. älä usko kuuntelemalla yhden sanan säälittävä hop @url</w:t>
      </w:r>
    </w:p>
    <w:p>
      <w:r>
        <w:rPr>
          <w:b/>
          <w:u w:val="single"/>
        </w:rPr>
        <w:t xml:space="preserve">10254</w:t>
      </w:r>
    </w:p>
    <w:p>
      <w:r>
        <w:t xml:space="preserve">todella epäsosiaalinen ääliö nykyään</w:t>
      </w:r>
    </w:p>
    <w:p>
      <w:r>
        <w:rPr>
          <w:b/>
          <w:u w:val="single"/>
        </w:rPr>
        <w:t xml:space="preserve">10255</w:t>
      </w:r>
    </w:p>
    <w:p>
      <w:r>
        <w:t xml:space="preserve">@user con pelata ching chong cha määrittää sukunimi lapsi saa. wa @url</w:t>
      </w:r>
    </w:p>
    <w:p>
      <w:r>
        <w:rPr>
          <w:b/>
          <w:u w:val="single"/>
        </w:rPr>
        <w:t xml:space="preserve">10256</w:t>
      </w:r>
    </w:p>
    <w:p>
      <w:r>
        <w:t xml:space="preserve">spic lähetti viestin ystäville curious cat? _ sure gon beat ass? frien @url</w:t>
      </w:r>
    </w:p>
    <w:p>
      <w:r>
        <w:rPr>
          <w:b/>
          <w:u w:val="single"/>
        </w:rPr>
        <w:t xml:space="preserve">10257</w:t>
      </w:r>
    </w:p>
    <w:p>
      <w:r>
        <w:t xml:space="preserve">Tiedän, että olen valmis ja alan käyttäytyä jälkeenjääneenä...</w:t>
      </w:r>
    </w:p>
    <w:p>
      <w:r>
        <w:rPr>
          <w:b/>
          <w:u w:val="single"/>
        </w:rPr>
        <w:t xml:space="preserve">10258</w:t>
      </w:r>
    </w:p>
    <w:p>
      <w:r>
        <w:t xml:space="preserve">oletettu 5 minuuttia tyhmä kusipää</w:t>
      </w:r>
    </w:p>
    <w:p>
      <w:r>
        <w:rPr>
          <w:b/>
          <w:u w:val="single"/>
        </w:rPr>
        <w:t xml:space="preserve">10259</w:t>
      </w:r>
    </w:p>
    <w:p>
      <w:r>
        <w:t xml:space="preserve">@käyttäjä @käyttäjä ymmärtää viha tulee #shithole antaa idiooteille polttoainetta. yo @url</w:t>
      </w:r>
    </w:p>
    <w:p>
      <w:r>
        <w:rPr>
          <w:b/>
          <w:u w:val="single"/>
        </w:rPr>
        <w:t xml:space="preserve">10260</w:t>
      </w:r>
    </w:p>
    <w:p>
      <w:r>
        <w:t xml:space="preserve">@user go make happen!!! think one retarded...</w:t>
      </w:r>
    </w:p>
    <w:p>
      <w:r>
        <w:rPr>
          <w:b/>
          <w:u w:val="single"/>
        </w:rPr>
        <w:t xml:space="preserve">10261</w:t>
      </w:r>
    </w:p>
    <w:p>
      <w:r>
        <w:t xml:space="preserve">@user mn upseerit merkki kello kirja kellot kehittynyt jälkeenjäänyt...!!!!</w:t>
      </w:r>
    </w:p>
    <w:p>
      <w:r>
        <w:rPr>
          <w:b/>
          <w:u w:val="single"/>
        </w:rPr>
        <w:t xml:space="preserve">10262</w:t>
      </w:r>
    </w:p>
    <w:p>
      <w:r>
        <w:t xml:space="preserve">@user @user väitti vasemmistolainen? kysyi vox olisi perua @url</w:t>
      </w:r>
    </w:p>
    <w:p>
      <w:r>
        <w:rPr>
          <w:b/>
          <w:u w:val="single"/>
        </w:rPr>
        <w:t xml:space="preserve">10263</w:t>
      </w:r>
    </w:p>
    <w:p>
      <w:r>
        <w:t xml:space="preserve">tämä lesbo saa feminisoitua takasana</w:t>
      </w:r>
    </w:p>
    <w:p>
      <w:r>
        <w:rPr>
          <w:b/>
          <w:u w:val="single"/>
        </w:rPr>
        <w:t xml:space="preserve">10264</w:t>
      </w:r>
    </w:p>
    <w:p>
      <w:r>
        <w:t xml:space="preserve">nuori neekeri pysy keskittyneenä.</w:t>
      </w:r>
    </w:p>
    <w:p>
      <w:r>
        <w:rPr>
          <w:b/>
          <w:u w:val="single"/>
        </w:rPr>
        <w:t xml:space="preserve">10265</w:t>
      </w:r>
    </w:p>
    <w:p>
      <w:r>
        <w:t xml:space="preserve">@käyttäjä @käyttäjä @käyttäjä @käyttäjä kritisoi australiaa paskiainen. kuten @url</w:t>
      </w:r>
    </w:p>
    <w:p>
      <w:r>
        <w:rPr>
          <w:b/>
          <w:u w:val="single"/>
        </w:rPr>
        <w:t xml:space="preserve">10266</w:t>
      </w:r>
    </w:p>
    <w:p>
      <w:r>
        <w:t xml:space="preserve">nainen aikuinen ihminen naaras terfien versio ok valkoinen.</w:t>
      </w:r>
    </w:p>
    <w:p>
      <w:r>
        <w:rPr>
          <w:b/>
          <w:u w:val="single"/>
        </w:rPr>
        <w:t xml:space="preserve">10267</w:t>
      </w:r>
    </w:p>
    <w:p>
      <w:r>
        <w:t xml:space="preserve">iso poika carl estetty saidnterf halventava termi homo on. ei käytetty/nh @url @url</w:t>
      </w:r>
    </w:p>
    <w:p>
      <w:r>
        <w:rPr>
          <w:b/>
          <w:u w:val="single"/>
        </w:rPr>
        <w:t xml:space="preserve">10268</w:t>
      </w:r>
    </w:p>
    <w:p>
      <w:r>
        <w:t xml:space="preserve">ehkä kutsutaan spic tänään @url</w:t>
      </w:r>
    </w:p>
    <w:p>
      <w:r>
        <w:rPr>
          <w:b/>
          <w:u w:val="single"/>
        </w:rPr>
        <w:t xml:space="preserve">10269</w:t>
      </w:r>
    </w:p>
    <w:p>
      <w:r>
        <w:t xml:space="preserve">tom zanetti homo minä tyhjennän tanssilattian aika laulu tulee poika</w:t>
      </w:r>
    </w:p>
    <w:p>
      <w:r>
        <w:rPr>
          <w:b/>
          <w:u w:val="single"/>
        </w:rPr>
        <w:t xml:space="preserve">10270</w:t>
      </w:r>
    </w:p>
    <w:p>
      <w:r>
        <w:t xml:space="preserve"/>
      </w:r>
    </w:p>
    <w:p>
      <w:r>
        <w:rPr>
          <w:b/>
          <w:u w:val="single"/>
        </w:rPr>
        <w:t xml:space="preserve">10271</w:t>
      </w:r>
    </w:p>
    <w:p>
      <w:r>
        <w:t xml:space="preserve">@user james bountrogiannis homo homo @user james bountrogiannis homo</w:t>
      </w:r>
    </w:p>
    <w:p>
      <w:r>
        <w:rPr>
          <w:b/>
          <w:u w:val="single"/>
        </w:rPr>
        <w:t xml:space="preserve">10272</w:t>
      </w:r>
    </w:p>
    <w:p>
      <w:r>
        <w:t xml:space="preserve">@user trump hater retard kuten rotu ensimmäinen henkilö sanoa dumbest paska trumps daugh @url @url</w:t>
      </w:r>
    </w:p>
    <w:p>
      <w:r>
        <w:rPr>
          <w:b/>
          <w:u w:val="single"/>
        </w:rPr>
        <w:t xml:space="preserve">10273</w:t>
      </w:r>
    </w:p>
    <w:p>
      <w:r>
        <w:t xml:space="preserve">jackie trap sallittu aikajana ok kaveri retardnjackie chan chun li street fighter @url via @user</w:t>
      </w:r>
    </w:p>
    <w:p>
      <w:r>
        <w:rPr>
          <w:b/>
          <w:u w:val="single"/>
        </w:rPr>
        <w:t xml:space="preserve">10274</w:t>
      </w:r>
    </w:p>
    <w:p>
      <w:r>
        <w:t xml:space="preserve">@käyttäjä @käyttäjä stfu hintti</w:t>
      </w:r>
    </w:p>
    <w:p>
      <w:r>
        <w:rPr>
          <w:b/>
          <w:u w:val="single"/>
        </w:rPr>
        <w:t xml:space="preserve">10275</w:t>
      </w:r>
    </w:p>
    <w:p>
      <w:r>
        <w:t xml:space="preserve">tietää merkitys sana kunnioittaa maa muuttui paskiainen @url</w:t>
      </w:r>
    </w:p>
    <w:p>
      <w:r>
        <w:rPr>
          <w:b/>
          <w:u w:val="single"/>
        </w:rPr>
        <w:t xml:space="preserve">10276</w:t>
      </w:r>
    </w:p>
    <w:p>
      <w:r>
        <w:t xml:space="preserve">@käyttäjä @käyttäjä odotatko mitään mongolien roskaväkeä? @url</w:t>
      </w:r>
    </w:p>
    <w:p>
      <w:r>
        <w:rPr>
          <w:b/>
          <w:u w:val="single"/>
        </w:rPr>
        <w:t xml:space="preserve">10277</w:t>
      </w:r>
    </w:p>
    <w:p>
      <w:r>
        <w:t xml:space="preserve">feminatsien paskapuheita. @url</w:t>
      </w:r>
    </w:p>
    <w:p>
      <w:r>
        <w:rPr>
          <w:b/>
          <w:u w:val="single"/>
        </w:rPr>
        <w:t xml:space="preserve">10278</w:t>
      </w:r>
    </w:p>
    <w:p>
      <w:r>
        <w:t xml:space="preserve">lyft kuljettajat vitun jälkeenjäänyt</w:t>
      </w:r>
    </w:p>
    <w:p>
      <w:r>
        <w:rPr>
          <w:b/>
          <w:u w:val="single"/>
        </w:rPr>
        <w:t xml:space="preserve">10279</w:t>
      </w:r>
    </w:p>
    <w:p>
      <w:r>
        <w:t xml:space="preserve">@user @user @user @user @user @user ihmiset shithole countries com @url</w:t>
      </w:r>
    </w:p>
    <w:p>
      <w:r>
        <w:rPr>
          <w:b/>
          <w:u w:val="single"/>
        </w:rPr>
        <w:t xml:space="preserve">10280</w:t>
      </w:r>
    </w:p>
    <w:p>
      <w:r>
        <w:t xml:space="preserve">monet mongy alentuva twiitit ronaldo hyvin. nnclap ensin saada takana joukkue nnthan @url @url</w:t>
      </w:r>
    </w:p>
    <w:p>
      <w:r>
        <w:rPr>
          <w:b/>
          <w:u w:val="single"/>
        </w:rPr>
        <w:t xml:space="preserve">10281</w:t>
      </w:r>
    </w:p>
    <w:p>
      <w:r>
        <w:t xml:space="preserve">@user @user @user @user joya negro gatoo avisen</w:t>
      </w:r>
    </w:p>
    <w:p>
      <w:r>
        <w:rPr>
          <w:b/>
          <w:u w:val="single"/>
        </w:rPr>
        <w:t xml:space="preserve">10282</w:t>
      </w:r>
    </w:p>
    <w:p>
      <w:r>
        <w:t xml:space="preserve">@käyttäjä @käyttäjä ching chong ding dong ding dong</w:t>
      </w:r>
    </w:p>
    <w:p>
      <w:r>
        <w:rPr>
          <w:b/>
          <w:u w:val="single"/>
        </w:rPr>
        <w:t xml:space="preserve">10283</w:t>
      </w:r>
    </w:p>
    <w:p>
      <w:r>
        <w:t xml:space="preserve">Ihmiset sanovat aina, että mustat ihmiset ovat afrikkalaisia, minä olen Falklandin saarilta. Haista vittu.</w:t>
      </w:r>
    </w:p>
    <w:p>
      <w:r>
        <w:rPr>
          <w:b/>
          <w:u w:val="single"/>
        </w:rPr>
        <w:t xml:space="preserve">10284</w:t>
      </w:r>
    </w:p>
    <w:p>
      <w:r>
        <w:t xml:space="preserve">kusipää murskasi puhelimen käden viime yönä</w:t>
      </w:r>
    </w:p>
    <w:p>
      <w:r>
        <w:rPr>
          <w:b/>
          <w:u w:val="single"/>
        </w:rPr>
        <w:t xml:space="preserve">10285</w:t>
      </w:r>
    </w:p>
    <w:p>
      <w:r>
        <w:t xml:space="preserve">@user vitun homo!</w:t>
      </w:r>
    </w:p>
    <w:p>
      <w:r>
        <w:rPr>
          <w:b/>
          <w:u w:val="single"/>
        </w:rPr>
        <w:t xml:space="preserve">10286</w:t>
      </w:r>
    </w:p>
    <w:p>
      <w:r>
        <w:t xml:space="preserve">@käyttäjä täynnä twat</w:t>
      </w:r>
    </w:p>
    <w:p>
      <w:r>
        <w:rPr>
          <w:b/>
          <w:u w:val="single"/>
        </w:rPr>
        <w:t xml:space="preserve">10287</w:t>
      </w:r>
    </w:p>
    <w:p>
      <w:r>
        <w:t xml:space="preserve">epäironisesti uskoa ruohon parantavan syövän jälkeenjäänyt.</w:t>
      </w:r>
    </w:p>
    <w:p>
      <w:r>
        <w:rPr>
          <w:b/>
          <w:u w:val="single"/>
        </w:rPr>
        <w:t xml:space="preserve">10288</w:t>
      </w:r>
    </w:p>
    <w:p>
      <w:r>
        <w:t xml:space="preserve">@käyttäjä tilata cortado. samanlainen tad vahvempi ääni kuin twat</w:t>
      </w:r>
    </w:p>
    <w:p>
      <w:r>
        <w:rPr>
          <w:b/>
          <w:u w:val="single"/>
        </w:rPr>
        <w:t xml:space="preserve">10289</w:t>
      </w:r>
    </w:p>
    <w:p>
      <w:r>
        <w:t xml:space="preserve">@user @user olen kiitollinen siitä, että maa täynnä raakalaisia lähti paskakuopasta @url</w:t>
      </w:r>
    </w:p>
    <w:p>
      <w:r>
        <w:rPr>
          <w:b/>
          <w:u w:val="single"/>
        </w:rPr>
        <w:t xml:space="preserve">10290</w:t>
      </w:r>
    </w:p>
    <w:p>
      <w:r>
        <w:t xml:space="preserve">Avoin kirje lordi Hain. Reiluja kysymyksiä, tangoed twat. #hypocrisy #snakesbelly @url</w:t>
      </w:r>
    </w:p>
    <w:p>
      <w:r>
        <w:rPr>
          <w:b/>
          <w:u w:val="single"/>
        </w:rPr>
        <w:t xml:space="preserve">10291</w:t>
      </w:r>
    </w:p>
    <w:p>
      <w:r>
        <w:t xml:space="preserve">kaverit mukava näytti jälkeenjäänyt kaikki? @url</w:t>
      </w:r>
    </w:p>
    <w:p>
      <w:r>
        <w:rPr>
          <w:b/>
          <w:u w:val="single"/>
        </w:rPr>
        <w:t xml:space="preserve">10292</w:t>
      </w:r>
    </w:p>
    <w:p>
      <w:r>
        <w:t xml:space="preserve">@käyttäjä @käyttäjä @käyttäjä @käyttäjä todella haluat mennä sinne? lol...joko suojeltu tietämätön ääliö @url</w:t>
      </w:r>
    </w:p>
    <w:p>
      <w:r>
        <w:rPr>
          <w:b/>
          <w:u w:val="single"/>
        </w:rPr>
        <w:t xml:space="preserve">10293</w:t>
      </w:r>
    </w:p>
    <w:p>
      <w:r>
        <w:t xml:space="preserve">@user voisi CIA tietää tehdä... ei olisi ensimmäinen kerta raghead muslimi ääriainekset käyttää @url</w:t>
      </w:r>
    </w:p>
    <w:p>
      <w:r>
        <w:rPr>
          <w:b/>
          <w:u w:val="single"/>
        </w:rPr>
        <w:t xml:space="preserve">10294</w:t>
      </w:r>
    </w:p>
    <w:p>
      <w:r>
        <w:t xml:space="preserve">tyttö mennä pukeutua kuin mongoli lyijykynä halloween koska käytetty #2 nnlouder ihmiset takaisin!!!!!</w:t>
      </w:r>
    </w:p>
    <w:p>
      <w:r>
        <w:rPr>
          <w:b/>
          <w:u w:val="single"/>
        </w:rPr>
        <w:t xml:space="preserve">10295</w:t>
      </w:r>
    </w:p>
    <w:p>
      <w:r>
        <w:t xml:space="preserve">Muistan käyttää lesbo sana puhelin hg sai vihainen estetty perseestä</w:t>
      </w:r>
    </w:p>
    <w:p>
      <w:r>
        <w:rPr>
          <w:b/>
          <w:u w:val="single"/>
        </w:rPr>
        <w:t xml:space="preserve">10296</w:t>
      </w:r>
    </w:p>
    <w:p>
      <w:r>
        <w:t xml:space="preserve">säälittävä kusipää @url</w:t>
      </w:r>
    </w:p>
    <w:p>
      <w:r>
        <w:rPr>
          <w:b/>
          <w:u w:val="single"/>
        </w:rPr>
        <w:t xml:space="preserve">10297</w:t>
      </w:r>
    </w:p>
    <w:p>
      <w:r>
        <w:t xml:space="preserve">@user @user @user @user kyllä poliittisesti motivoitunut terroristi valkoinen.... vasemmistolainen</w:t>
      </w:r>
    </w:p>
    <w:p>
      <w:r>
        <w:rPr>
          <w:b/>
          <w:u w:val="single"/>
        </w:rPr>
        <w:t xml:space="preserve">10298</w:t>
      </w:r>
    </w:p>
    <w:p>
      <w:r>
        <w:t xml:space="preserve">Olen homo</w:t>
      </w:r>
    </w:p>
    <w:p>
      <w:r>
        <w:rPr>
          <w:b/>
          <w:u w:val="single"/>
        </w:rPr>
        <w:t xml:space="preserve">10299</w:t>
      </w:r>
    </w:p>
    <w:p>
      <w:r>
        <w:t xml:space="preserve">vittu kuuntelen afrikka toto haluaa</w:t>
      </w:r>
    </w:p>
    <w:p>
      <w:r>
        <w:rPr>
          <w:b/>
          <w:u w:val="single"/>
        </w:rPr>
        <w:t xml:space="preserve">10300</w:t>
      </w:r>
    </w:p>
    <w:p>
      <w:r>
        <w:t xml:space="preserve">Olen menossa narttu narttu</w:t>
      </w:r>
    </w:p>
    <w:p>
      <w:r>
        <w:rPr>
          <w:b/>
          <w:u w:val="single"/>
        </w:rPr>
        <w:t xml:space="preserve">10301</w:t>
      </w:r>
    </w:p>
    <w:p>
      <w:r>
        <w:t xml:space="preserve">ratted asia pahempaa homo</w:t>
      </w:r>
    </w:p>
    <w:p>
      <w:r>
        <w:rPr>
          <w:b/>
          <w:u w:val="single"/>
        </w:rPr>
        <w:t xml:space="preserve">10302</w:t>
      </w:r>
    </w:p>
    <w:p>
      <w:r>
        <w:t xml:space="preserve">mukavia ihmisiä ilman tuomiota. kusipää makea persereikä nauraa @url</w:t>
      </w:r>
    </w:p>
    <w:p>
      <w:r>
        <w:rPr>
          <w:b/>
          <w:u w:val="single"/>
        </w:rPr>
        <w:t xml:space="preserve">10303</w:t>
      </w:r>
    </w:p>
    <w:p>
      <w:r>
        <w:t xml:space="preserve">vasemmistolainen ääliö olisi @url</w:t>
      </w:r>
    </w:p>
    <w:p>
      <w:r>
        <w:rPr>
          <w:b/>
          <w:u w:val="single"/>
        </w:rPr>
        <w:t xml:space="preserve">10304</w:t>
      </w:r>
    </w:p>
    <w:p>
      <w:r>
        <w:t xml:space="preserve">@käyttäjä @käyttäjä ajatteli par.. twat vohveli</w:t>
      </w:r>
    </w:p>
    <w:p>
      <w:r>
        <w:rPr>
          <w:b/>
          <w:u w:val="single"/>
        </w:rPr>
        <w:t xml:space="preserve">10305</w:t>
      </w:r>
    </w:p>
    <w:p>
      <w:r>
        <w:t xml:space="preserve">peli vitun paska paska paska paska paska paska paska kusipää paskiainen peliä</w:t>
      </w:r>
    </w:p>
    <w:p>
      <w:r>
        <w:rPr>
          <w:b/>
          <w:u w:val="single"/>
        </w:rPr>
        <w:t xml:space="preserve">10306</w:t>
      </w:r>
    </w:p>
    <w:p>
      <w:r>
        <w:t xml:space="preserve">@user puhaltaa osallisena twat kuin maailman rancid queef @user nnyour isäsi ylimääräinen- @url</w:t>
      </w:r>
    </w:p>
    <w:p>
      <w:r>
        <w:rPr>
          <w:b/>
          <w:u w:val="single"/>
        </w:rPr>
        <w:t xml:space="preserve">10307</w:t>
      </w:r>
    </w:p>
    <w:p>
      <w:r>
        <w:t xml:space="preserve">@user saada yksi henkilö hoito shithole maa kiitos. haluan l @url</w:t>
      </w:r>
    </w:p>
    <w:p>
      <w:r>
        <w:rPr>
          <w:b/>
          <w:u w:val="single"/>
        </w:rPr>
        <w:t xml:space="preserve">10308</w:t>
      </w:r>
    </w:p>
    <w:p>
      <w:r>
        <w:t xml:space="preserve">jenna folwell @user kill baby kiinalainen ei voi oppia tiananmenin aukio&amp;amp; interwebz @url @url</w:t>
      </w:r>
    </w:p>
    <w:p>
      <w:r>
        <w:rPr>
          <w:b/>
          <w:u w:val="single"/>
        </w:rPr>
        <w:t xml:space="preserve">10309</w:t>
      </w:r>
    </w:p>
    <w:p>
      <w:r>
        <w:t xml:space="preserve">Oliverilla on kamelinvarpaat, kusipääparka.</w:t>
      </w:r>
    </w:p>
    <w:p>
      <w:r>
        <w:rPr>
          <w:b/>
          <w:u w:val="single"/>
        </w:rPr>
        <w:t xml:space="preserve">10310</w:t>
      </w:r>
    </w:p>
    <w:p>
      <w:r>
        <w:t xml:space="preserve">Okei homo @url</w:t>
      </w:r>
    </w:p>
    <w:p>
      <w:r>
        <w:rPr>
          <w:b/>
          <w:u w:val="single"/>
        </w:rPr>
        <w:t xml:space="preserve">10311</w:t>
      </w:r>
    </w:p>
    <w:p>
      <w:r>
        <w:t xml:space="preserve">hyviä uutisia pelkään feminazi miesvihaaja f @url</w:t>
      </w:r>
    </w:p>
    <w:p>
      <w:r>
        <w:rPr>
          <w:b/>
          <w:u w:val="single"/>
        </w:rPr>
        <w:t xml:space="preserve">10312</w:t>
      </w:r>
    </w:p>
    <w:p>
      <w:r>
        <w:t xml:space="preserve">vittu ching chong @url</w:t>
      </w:r>
    </w:p>
    <w:p>
      <w:r>
        <w:rPr>
          <w:b/>
          <w:u w:val="single"/>
        </w:rPr>
        <w:t xml:space="preserve">10313</w:t>
      </w:r>
    </w:p>
    <w:p>
      <w:r>
        <w:t xml:space="preserve">ya eri cracker isä kutsui kusipää pedofiili nhe sanoi 18ndie hidas ya vitun varvas rätit</w:t>
      </w:r>
    </w:p>
    <w:p>
      <w:r>
        <w:rPr>
          <w:b/>
          <w:u w:val="single"/>
        </w:rPr>
        <w:t xml:space="preserve">10314</w:t>
      </w:r>
    </w:p>
    <w:p>
      <w:r>
        <w:t xml:space="preserve">ällöttävä huomionhakuinen ääliö! @url</w:t>
      </w:r>
    </w:p>
    <w:p>
      <w:r>
        <w:rPr>
          <w:b/>
          <w:u w:val="single"/>
        </w:rPr>
        <w:t xml:space="preserve">10315</w:t>
      </w:r>
    </w:p>
    <w:p>
      <w:r>
        <w:t xml:space="preserve">vitun ämmä, sinä tulet katumaan sitä, että valehtelet, vitun retardi.</w:t>
      </w:r>
    </w:p>
    <w:p>
      <w:r>
        <w:rPr>
          <w:b/>
          <w:u w:val="single"/>
        </w:rPr>
        <w:t xml:space="preserve">10316</w:t>
      </w:r>
    </w:p>
    <w:p>
      <w:r>
        <w:t xml:space="preserve">maapähkinävoi m&amp;amp;ms sanoa homo</w:t>
      </w:r>
    </w:p>
    <w:p>
      <w:r>
        <w:rPr>
          <w:b/>
          <w:u w:val="single"/>
        </w:rPr>
        <w:t xml:space="preserve">10317</w:t>
      </w:r>
    </w:p>
    <w:p>
      <w:r>
        <w:t xml:space="preserve">streaming fortnite retard come chill (6/10 subs) hit subbbbbbbbbbbn@url arvostettu n@user</w:t>
      </w:r>
    </w:p>
    <w:p>
      <w:r>
        <w:rPr>
          <w:b/>
          <w:u w:val="single"/>
        </w:rPr>
        <w:t xml:space="preserve">10318</w:t>
      </w:r>
    </w:p>
    <w:p>
      <w:r>
        <w:t xml:space="preserve">@user jääpuikko twat</w:t>
      </w:r>
    </w:p>
    <w:p>
      <w:r>
        <w:rPr>
          <w:b/>
          <w:u w:val="single"/>
        </w:rPr>
        <w:t xml:space="preserve">10319</w:t>
      </w:r>
    </w:p>
    <w:p>
      <w:r>
        <w:t xml:space="preserve">@käyttäjätilastotiedot vitun mongoloidi.</w:t>
      </w:r>
    </w:p>
    <w:p>
      <w:r>
        <w:rPr>
          <w:b/>
          <w:u w:val="single"/>
        </w:rPr>
        <w:t xml:space="preserve">10320</w:t>
      </w:r>
    </w:p>
    <w:p>
      <w:r>
        <w:t xml:space="preserve">monet monet maahanmuuttajat haluavat #kag.</w:t>
      </w:r>
    </w:p>
    <w:p>
      <w:r>
        <w:rPr>
          <w:b/>
          <w:u w:val="single"/>
        </w:rPr>
        <w:t xml:space="preserve">10321</w:t>
      </w:r>
    </w:p>
    <w:p>
      <w:r>
        <w:t xml:space="preserve">paska tajusi aiemmin: lause okei valkoinen kalastaja-hintainen versio 14 sanaa</w:t>
      </w:r>
    </w:p>
    <w:p>
      <w:r>
        <w:rPr>
          <w:b/>
          <w:u w:val="single"/>
        </w:rPr>
        <w:t xml:space="preserve">10322</w:t>
      </w:r>
    </w:p>
    <w:p>
      <w:r>
        <w:t xml:space="preserve">les migrants sont une richesse pour leurope! typhus abdominaalinen</w:t>
      </w:r>
    </w:p>
    <w:p>
      <w:r>
        <w:rPr>
          <w:b/>
          <w:u w:val="single"/>
        </w:rPr>
        <w:t xml:space="preserve">10323</w:t>
      </w:r>
    </w:p>
    <w:p>
      <w:r>
        <w:t xml:space="preserve">se on kohta neekeri @url</w:t>
      </w:r>
    </w:p>
    <w:p>
      <w:r>
        <w:rPr>
          <w:b/>
          <w:u w:val="single"/>
        </w:rPr>
        <w:t xml:space="preserve">10324</w:t>
      </w:r>
    </w:p>
    <w:p>
      <w:r>
        <w:t xml:space="preserve">nyaa sanoi shhh sivussa neekeri soittaa n kertoi gts retarded</w:t>
      </w:r>
    </w:p>
    <w:p>
      <w:r>
        <w:rPr>
          <w:b/>
          <w:u w:val="single"/>
        </w:rPr>
        <w:t xml:space="preserve">10325</w:t>
      </w:r>
    </w:p>
    <w:p>
      <w:r>
        <w:t xml:space="preserve">rakas mongy stoke fanit' ya lopeta taistelevat mitä ulkopuolella kentän valmentaja jättää...  #scfc #stokecity</w:t>
      </w:r>
    </w:p>
    <w:p>
      <w:r>
        <w:rPr>
          <w:b/>
          <w:u w:val="single"/>
        </w:rPr>
        <w:t xml:space="preserve">10326</w:t>
      </w:r>
    </w:p>
    <w:p>
      <w:r>
        <w:t xml:space="preserve">@user kaveri sanoo orjia maahanmuuttajia</w:t>
      </w:r>
    </w:p>
    <w:p>
      <w:r>
        <w:rPr>
          <w:b/>
          <w:u w:val="single"/>
        </w:rPr>
        <w:t xml:space="preserve">10327</w:t>
      </w:r>
    </w:p>
    <w:p>
      <w:r>
        <w:t xml:space="preserve">@käyttäjän isän paskiainen näyttää häneltä. murtaa koteja hyvin mulkku.</w:t>
      </w:r>
    </w:p>
    <w:p>
      <w:r>
        <w:rPr>
          <w:b/>
          <w:u w:val="single"/>
        </w:rPr>
        <w:t xml:space="preserve">10328</w:t>
      </w:r>
    </w:p>
    <w:p>
      <w:r>
        <w:t xml:space="preserve">ruma masentunut yksinäinen homo</w:t>
      </w:r>
    </w:p>
    <w:p>
      <w:r>
        <w:rPr>
          <w:b/>
          <w:u w:val="single"/>
        </w:rPr>
        <w:t xml:space="preserve">10329</w:t>
      </w:r>
    </w:p>
    <w:p>
      <w:r>
        <w:t xml:space="preserve">ei ole mennyt sanoa ei ole tyhmä narttu nartut xtra jälkeenjäänyt puhun bout lyhyt bussi helm @url</w:t>
      </w:r>
    </w:p>
    <w:p>
      <w:r>
        <w:rPr>
          <w:b/>
          <w:u w:val="single"/>
        </w:rPr>
        <w:t xml:space="preserve">10330</w:t>
      </w:r>
    </w:p>
    <w:p>
      <w:r>
        <w:t xml:space="preserve">@user ohhh ajatella jotain pitkin linjat mennä takaisin maan tyhmiä juttuja kuten</w:t>
      </w:r>
    </w:p>
    <w:p>
      <w:r>
        <w:rPr>
          <w:b/>
          <w:u w:val="single"/>
        </w:rPr>
        <w:t xml:space="preserve">10331</w:t>
      </w:r>
    </w:p>
    <w:p>
      <w:r>
        <w:t xml:space="preserve">boikotti show menee täysin retard pc fanit keskustelevat tulevaisuuden Apu keskellä uusia spekulaatioita voisi w @url</w:t>
      </w:r>
    </w:p>
    <w:p>
      <w:r>
        <w:rPr>
          <w:b/>
          <w:u w:val="single"/>
        </w:rPr>
        <w:t xml:space="preserve">10332</w:t>
      </w:r>
    </w:p>
    <w:p>
      <w:r>
        <w:t xml:space="preserve">@user cohen sanoi ching chong ensimmäinen asia tuli mieleen</w:t>
      </w:r>
    </w:p>
    <w:p>
      <w:r>
        <w:rPr>
          <w:b/>
          <w:u w:val="single"/>
        </w:rPr>
        <w:t xml:space="preserve">10333</w:t>
      </w:r>
    </w:p>
    <w:p>
      <w:r>
        <w:t xml:space="preserve">@user u pvm gp sijaan uhkapeli areenalla kuin retard jotain #pvm</w:t>
      </w:r>
    </w:p>
    <w:p>
      <w:r>
        <w:rPr>
          <w:b/>
          <w:u w:val="single"/>
        </w:rPr>
        <w:t xml:space="preserve">10334</w:t>
      </w:r>
    </w:p>
    <w:p>
      <w:r>
        <w:t xml:space="preserve">@user muotoiltu hienosti outo kusipää</w:t>
      </w:r>
    </w:p>
    <w:p>
      <w:r>
        <w:rPr>
          <w:b/>
          <w:u w:val="single"/>
        </w:rPr>
        <w:t xml:space="preserve">10335</w:t>
      </w:r>
    </w:p>
    <w:p>
      <w:r>
        <w:t xml:space="preserve">@user käytä retard</w:t>
      </w:r>
    </w:p>
    <w:p>
      <w:r>
        <w:rPr>
          <w:b/>
          <w:u w:val="single"/>
        </w:rPr>
        <w:t xml:space="preserve">10336</w:t>
      </w:r>
    </w:p>
    <w:p>
      <w:r>
        <w:t xml:space="preserve">homo kohtaus grand budapest hotel luultavasti kovimmin olen nauranut elokuvaa</w:t>
      </w:r>
    </w:p>
    <w:p>
      <w:r>
        <w:rPr>
          <w:b/>
          <w:u w:val="single"/>
        </w:rPr>
        <w:t xml:space="preserve">10337</w:t>
      </w:r>
    </w:p>
    <w:p>
      <w:r>
        <w:t xml:space="preserve">@käyttäjä @käyttäjä @käyttäjä @käyttäjä sanoa rajoitettu painos rajoitettu rajoitettu fortnitemares mongoloidi lmao.</w:t>
      </w:r>
    </w:p>
    <w:p>
      <w:r>
        <w:rPr>
          <w:b/>
          <w:u w:val="single"/>
        </w:rPr>
        <w:t xml:space="preserve">10338</w:t>
      </w:r>
    </w:p>
    <w:p>
      <w:r>
        <w:t xml:space="preserve">kaikki mausteinen luonto kuuntelu vaihtoehtorock</w:t>
      </w:r>
    </w:p>
    <w:p>
      <w:r>
        <w:rPr>
          <w:b/>
          <w:u w:val="single"/>
        </w:rPr>
        <w:t xml:space="preserve">10339</w:t>
      </w:r>
    </w:p>
    <w:p>
      <w:r>
        <w:t xml:space="preserve">mikään ei saa nauraa kovemmin neekerit kutsuvat mustia ihmisiä neekeri mustat</w:t>
      </w:r>
    </w:p>
    <w:p>
      <w:r>
        <w:rPr>
          <w:b/>
          <w:u w:val="single"/>
        </w:rPr>
        <w:t xml:space="preserve">10340</w:t>
      </w:r>
    </w:p>
    <w:p>
      <w:r>
        <w:t xml:space="preserve">@user pillua soijapoikien emasculated feminazi mommy!</w:t>
      </w:r>
    </w:p>
    <w:p>
      <w:r>
        <w:rPr>
          <w:b/>
          <w:u w:val="single"/>
        </w:rPr>
        <w:t xml:space="preserve">10341</w:t>
      </w:r>
    </w:p>
    <w:p>
      <w:r>
        <w:t xml:space="preserve">kuvernööri Brown vetoaa senaattori Ricardo Laran lakiehdotuksen sb 174 sallisi laittomien ulkomaalaisten palvella @url</w:t>
      </w:r>
    </w:p>
    <w:p>
      <w:r>
        <w:rPr>
          <w:b/>
          <w:u w:val="single"/>
        </w:rPr>
        <w:t xml:space="preserve">10342</w:t>
      </w:r>
    </w:p>
    <w:p>
      <w:r>
        <w:t xml:space="preserve">avun leikkaaminen paskamaat voisivat viisastua!</w:t>
      </w:r>
    </w:p>
    <w:p>
      <w:r>
        <w:rPr>
          <w:b/>
          <w:u w:val="single"/>
        </w:rPr>
        <w:t xml:space="preserve">10343</w:t>
      </w:r>
    </w:p>
    <w:p>
      <w:r>
        <w:t xml:space="preserve">@käyttäjä @käyttäjä @käyttäjä @käyttäjä @käyttäjä @käyttäjä @käyttäjä soittaa kiinalainen siellä. nähdä kauan viimein</w:t>
      </w:r>
    </w:p>
    <w:p>
      <w:r>
        <w:rPr>
          <w:b/>
          <w:u w:val="single"/>
        </w:rPr>
        <w:t xml:space="preserve">10344</w:t>
      </w:r>
    </w:p>
    <w:p>
      <w:r>
        <w:t xml:space="preserve">@user @user kommentti perusteeton retarded.nndid kätevästi unohtaa david headley @url</w:t>
      </w:r>
    </w:p>
    <w:p>
      <w:r>
        <w:rPr>
          <w:b/>
          <w:u w:val="single"/>
        </w:rPr>
        <w:t xml:space="preserve">10345</w:t>
      </w:r>
    </w:p>
    <w:p>
      <w:r>
        <w:t xml:space="preserve">catch hands overwatch meetup retard @url</w:t>
      </w:r>
    </w:p>
    <w:p>
      <w:r>
        <w:rPr>
          <w:b/>
          <w:u w:val="single"/>
        </w:rPr>
        <w:t xml:space="preserve">10346</w:t>
      </w:r>
    </w:p>
    <w:p>
      <w:r>
        <w:t xml:space="preserve">poikaystävä näyttää lesbolta</w:t>
      </w:r>
    </w:p>
    <w:p>
      <w:r>
        <w:rPr>
          <w:b/>
          <w:u w:val="single"/>
        </w:rPr>
        <w:t xml:space="preserve">10347</w:t>
      </w:r>
    </w:p>
    <w:p>
      <w:r>
        <w:t xml:space="preserve">allekirjoittaa todellinen kutsumus leikkaamalla ruohoa spic lmao @url @url</w:t>
      </w:r>
    </w:p>
    <w:p>
      <w:r>
        <w:rPr>
          <w:b/>
          <w:u w:val="single"/>
        </w:rPr>
        <w:t xml:space="preserve">10348</w:t>
      </w:r>
    </w:p>
    <w:p>
      <w:r>
        <w:t xml:space="preserve">määrittelemällä maat paskiainen rohkaisevia toimittajia läimäytti ympäri hipelöi naisia celebri @url</w:t>
      </w:r>
    </w:p>
    <w:p>
      <w:r>
        <w:rPr>
          <w:b/>
          <w:u w:val="single"/>
        </w:rPr>
        <w:t xml:space="preserve">10349</w:t>
      </w:r>
    </w:p>
    <w:p>
      <w:r>
        <w:t xml:space="preserve">@käyttäjä @käyttäjä @käyttäjä @käyttäjä @käyttäjä @käyttäjä @käyttäjä olet yksinkertaisesti sanottuna vihainen feministi.</w:t>
      </w:r>
    </w:p>
    <w:p>
      <w:r>
        <w:rPr>
          <w:b/>
          <w:u w:val="single"/>
        </w:rPr>
        <w:t xml:space="preserve">10350</w:t>
      </w:r>
    </w:p>
    <w:p>
      <w:r>
        <w:t xml:space="preserve">@käyttäjä odottaa trofeemetsästysmies tulee ampua hänet.</w:t>
      </w:r>
    </w:p>
    <w:p>
      <w:r>
        <w:rPr>
          <w:b/>
          <w:u w:val="single"/>
        </w:rPr>
        <w:t xml:space="preserve">10351</w:t>
      </w:r>
    </w:p>
    <w:p>
      <w:r>
        <w:t xml:space="preserve">oikea kusipää sai syytteen postin video sayin kaasu juutalaisia 23 kertaa todella yrittää ae putki h @url</w:t>
      </w:r>
    </w:p>
    <w:p>
      <w:r>
        <w:rPr>
          <w:b/>
          <w:u w:val="single"/>
        </w:rPr>
        <w:t xml:space="preserve">10352</w:t>
      </w:r>
    </w:p>
    <w:p>
      <w:r>
        <w:t xml:space="preserve">homo perse väistelijät</w:t>
      </w:r>
    </w:p>
    <w:p>
      <w:r>
        <w:rPr>
          <w:b/>
          <w:u w:val="single"/>
        </w:rPr>
        <w:t xml:space="preserve">10353</w:t>
      </w:r>
    </w:p>
    <w:p>
      <w:r>
        <w:t xml:space="preserve">@käyttäjä @käyttäjä @käyttäjä @käyttäjä @käyttäjä @käyttäjä @käyttäjä @käyttäjä @käyttäjä ca muuttuu täydelliseksi paskakuopaksi @url</w:t>
      </w:r>
    </w:p>
    <w:p>
      <w:r>
        <w:rPr>
          <w:b/>
          <w:u w:val="single"/>
        </w:rPr>
        <w:t xml:space="preserve">10354</w:t>
      </w:r>
    </w:p>
    <w:p>
      <w:r>
        <w:t xml:space="preserve">vie sisua seisomaan oikeudet näyttävät jälkeenjääneiltä.</w:t>
      </w:r>
    </w:p>
    <w:p>
      <w:r>
        <w:rPr>
          <w:b/>
          <w:u w:val="single"/>
        </w:rPr>
        <w:t xml:space="preserve">10355</w:t>
      </w:r>
    </w:p>
    <w:p>
      <w:r>
        <w:t xml:space="preserve">Jumala ei tee ihmisistä jälkeenjääneitä, Chuck Norris tekee.</w:t>
      </w:r>
    </w:p>
    <w:p>
      <w:r>
        <w:rPr>
          <w:b/>
          <w:u w:val="single"/>
        </w:rPr>
        <w:t xml:space="preserve">10356</w:t>
      </w:r>
    </w:p>
    <w:p>
      <w:r>
        <w:t xml:space="preserve">p.s. jethro trudeau aina hyödytön ääliö! @url</w:t>
      </w:r>
    </w:p>
    <w:p>
      <w:r>
        <w:rPr>
          <w:b/>
          <w:u w:val="single"/>
        </w:rPr>
        <w:t xml:space="preserve">10357</w:t>
      </w:r>
    </w:p>
    <w:p>
      <w:r>
        <w:t xml:space="preserve">foto gaya ngewe negro homosexvidoes</w:t>
      </w:r>
    </w:p>
    <w:p>
      <w:r>
        <w:rPr>
          <w:b/>
          <w:u w:val="single"/>
        </w:rPr>
        <w:t xml:space="preserve">10358</w:t>
      </w:r>
    </w:p>
    <w:p>
      <w:r>
        <w:t xml:space="preserve">@user tehdä tarjouksia 24/7 kieltää 24/7 homo</w:t>
      </w:r>
    </w:p>
    <w:p>
      <w:r>
        <w:rPr>
          <w:b/>
          <w:u w:val="single"/>
        </w:rPr>
        <w:t xml:space="preserve">10359</w:t>
      </w:r>
    </w:p>
    <w:p>
      <w:r>
        <w:t xml:space="preserve">@käyttäjä @käyttäjä @käyttäjä @käyttäjä @käyttäjä @käyttäjä</w:t>
      </w:r>
    </w:p>
    <w:p>
      <w:r>
        <w:rPr>
          <w:b/>
          <w:u w:val="single"/>
        </w:rPr>
        <w:t xml:space="preserve">10360</w:t>
      </w:r>
    </w:p>
    <w:p>
      <w:r>
        <w:t xml:space="preserve">@user .... roofe kynä joko?nnfuck cunt.nnwe tarpeeksi voittaa pelin. tosiasia olemme takin @url</w:t>
      </w:r>
    </w:p>
    <w:p>
      <w:r>
        <w:rPr>
          <w:b/>
          <w:u w:val="single"/>
        </w:rPr>
        <w:t xml:space="preserve">10361</w:t>
      </w:r>
    </w:p>
    <w:p>
      <w:r>
        <w:t xml:space="preserve">hauska fakta kutsuttiin chink ching chongd 11. luokalla tuskin näyttää aasialaiselta valkoinen kaupunki</w:t>
      </w:r>
    </w:p>
    <w:p>
      <w:r>
        <w:rPr>
          <w:b/>
          <w:u w:val="single"/>
        </w:rPr>
        <w:t xml:space="preserve">10362</w:t>
      </w:r>
    </w:p>
    <w:p>
      <w:r>
        <w:t xml:space="preserve">homo sjdjdn @url</w:t>
      </w:r>
    </w:p>
    <w:p>
      <w:r>
        <w:rPr>
          <w:b/>
          <w:u w:val="single"/>
        </w:rPr>
        <w:t xml:space="preserve">10363</w:t>
      </w:r>
    </w:p>
    <w:p>
      <w:r>
        <w:t xml:space="preserve">@käyttäjä @käyttäjä @käyttäjä @käyttäjä mongoloid dem plant. case inpoint loistava antaa maahanmuuttajille sopimuksen twiitti.</w:t>
      </w:r>
    </w:p>
    <w:p>
      <w:r>
        <w:rPr>
          <w:b/>
          <w:u w:val="single"/>
        </w:rPr>
        <w:t xml:space="preserve">10364</w:t>
      </w:r>
    </w:p>
    <w:p>
      <w:r>
        <w:t xml:space="preserve">sosiaalisesti jälkeenjäänyt! @url</w:t>
      </w:r>
    </w:p>
    <w:p>
      <w:r>
        <w:rPr>
          <w:b/>
          <w:u w:val="single"/>
        </w:rPr>
        <w:t xml:space="preserve">10365</w:t>
      </w:r>
    </w:p>
    <w:p>
      <w:r>
        <w:t xml:space="preserve">@käyttäjä @käyttäjä typerä ääliö tarvitsee antaa takaisin vapaudet, joiden puolesta muut taistelivat. typerä pos. h @url</w:t>
      </w:r>
    </w:p>
    <w:p>
      <w:r>
        <w:rPr>
          <w:b/>
          <w:u w:val="single"/>
        </w:rPr>
        <w:t xml:space="preserve">10366</w:t>
      </w:r>
    </w:p>
    <w:p>
      <w:r>
        <w:t xml:space="preserve">palohälytyslaukaisin 2 aamulla....</w:t>
      </w:r>
    </w:p>
    <w:p>
      <w:r>
        <w:rPr>
          <w:b/>
          <w:u w:val="single"/>
        </w:rPr>
        <w:t xml:space="preserve">10367</w:t>
      </w:r>
    </w:p>
    <w:p>
      <w:r>
        <w:t xml:space="preserve">House hyväksyy päätöslauselman räjäyttää kaupunkien sallia laittomien ulkomaalaisten äänestää tiettyjä vaaleja @url via @user</w:t>
      </w:r>
    </w:p>
    <w:p>
      <w:r>
        <w:rPr>
          <w:b/>
          <w:u w:val="single"/>
        </w:rPr>
        <w:t xml:space="preserve">10368</w:t>
      </w:r>
    </w:p>
    <w:p>
      <w:r>
        <w:t xml:space="preserve">vitun jälkeenjäänyt. nnorban lukashenko putin todisti nationalismin ilman luoteja.nny olet hullu. @url</w:t>
      </w:r>
    </w:p>
    <w:p>
      <w:r>
        <w:rPr>
          <w:b/>
          <w:u w:val="single"/>
        </w:rPr>
        <w:t xml:space="preserve">10369</w:t>
      </w:r>
    </w:p>
    <w:p>
      <w:r>
        <w:t xml:space="preserve">vauva nimeltään spic @url</w:t>
      </w:r>
    </w:p>
    <w:p>
      <w:r>
        <w:rPr>
          <w:b/>
          <w:u w:val="single"/>
        </w:rPr>
        <w:t xml:space="preserve">10370</w:t>
      </w:r>
    </w:p>
    <w:p>
      <w:r>
        <w:t xml:space="preserve">vie aikaa luoda säiettä sai mennä eteenpäin wifey annihilate cunt &amp;amp; tag e @url</w:t>
      </w:r>
    </w:p>
    <w:p>
      <w:r>
        <w:rPr>
          <w:b/>
          <w:u w:val="single"/>
        </w:rPr>
        <w:t xml:space="preserve">10371</w:t>
      </w:r>
    </w:p>
    <w:p>
      <w:r>
        <w:t xml:space="preserve">kuvittele fibbonaci sekvenssi suhde kultainen suhde vitun retardnn(this post @url)</w:t>
      </w:r>
    </w:p>
    <w:p>
      <w:r>
        <w:rPr>
          <w:b/>
          <w:u w:val="single"/>
        </w:rPr>
        <w:t xml:space="preserve">10372</w:t>
      </w:r>
    </w:p>
    <w:p>
      <w:r>
        <w:t xml:space="preserve">rakhi sawant tyhmä henkisesti jälkeenjäänyt &amp;amp; tarvitsee laittaa pois mielisairaalasta. tarvitsee turpa kiinni &amp;amp; tietää @url</w:t>
      </w:r>
    </w:p>
    <w:p>
      <w:r>
        <w:rPr>
          <w:b/>
          <w:u w:val="single"/>
        </w:rPr>
        <w:t xml:space="preserve">10373</w:t>
      </w:r>
    </w:p>
    <w:p>
      <w:r>
        <w:t xml:space="preserve">Ha näyttää ching chong kiinalaiselta mieheltä.</w:t>
      </w:r>
    </w:p>
    <w:p>
      <w:r>
        <w:rPr>
          <w:b/>
          <w:u w:val="single"/>
        </w:rPr>
        <w:t xml:space="preserve">10374</w:t>
      </w:r>
    </w:p>
    <w:p>
      <w:r>
        <w:t xml:space="preserve">humaltua tuntea itsensä jälkeenjääneeksi :/</w:t>
      </w:r>
    </w:p>
    <w:p>
      <w:r>
        <w:rPr>
          <w:b/>
          <w:u w:val="single"/>
        </w:rPr>
        <w:t xml:space="preserve">10375</w:t>
      </w:r>
    </w:p>
    <w:p>
      <w:r>
        <w:t xml:space="preserve">@käyttäjä @käyttäjä Paul teki jopa videon retard.</w:t>
      </w:r>
    </w:p>
    <w:p>
      <w:r>
        <w:rPr>
          <w:b/>
          <w:u w:val="single"/>
        </w:rPr>
        <w:t xml:space="preserve">10376</w:t>
      </w:r>
    </w:p>
    <w:p>
      <w:r>
        <w:t xml:space="preserve">vittu sano vanhemmillesi että olet hintti.</w:t>
      </w:r>
    </w:p>
    <w:p>
      <w:r>
        <w:rPr>
          <w:b/>
          <w:u w:val="single"/>
        </w:rPr>
        <w:t xml:space="preserve">10377</w:t>
      </w:r>
    </w:p>
    <w:p>
      <w:r>
        <w:t xml:space="preserve">@user twat scott mills dig jotain vettä sanoi hän ei ole koskaan kuullut radio 1 normaali @url</w:t>
      </w:r>
    </w:p>
    <w:p>
      <w:r>
        <w:rPr>
          <w:b/>
          <w:u w:val="single"/>
        </w:rPr>
        <w:t xml:space="preserve">10378</w:t>
      </w:r>
    </w:p>
    <w:p>
      <w:r>
        <w:t xml:space="preserve">muna täyttää myös tietyn mittauslaitteen onnea hidastelija</w:t>
      </w:r>
    </w:p>
    <w:p>
      <w:r>
        <w:rPr>
          <w:b/>
          <w:u w:val="single"/>
        </w:rPr>
        <w:t xml:space="preserve">10379</w:t>
      </w:r>
    </w:p>
    <w:p>
      <w:r>
        <w:t xml:space="preserve">@user kiitos kusipää</w:t>
      </w:r>
    </w:p>
    <w:p>
      <w:r>
        <w:rPr>
          <w:b/>
          <w:u w:val="single"/>
        </w:rPr>
        <w:t xml:space="preserve">10380</w:t>
      </w:r>
    </w:p>
    <w:p>
      <w:r>
        <w:t xml:space="preserve">Veli! twiittasi kiinni. rajamailla oleva jälkeenjäänyt huijasi liittovaltion viranomaisia, -</w:t>
      </w:r>
    </w:p>
    <w:p>
      <w:r>
        <w:rPr>
          <w:b/>
          <w:u w:val="single"/>
        </w:rPr>
        <w:t xml:space="preserve">10381</w:t>
      </w:r>
    </w:p>
    <w:p>
      <w:r>
        <w:t xml:space="preserve">paras ilmaisu lesbo kokemus yrittää työntää tamponi applikaatio roskakoriin ilman di @url</w:t>
      </w:r>
    </w:p>
    <w:p>
      <w:r>
        <w:rPr>
          <w:b/>
          <w:u w:val="single"/>
        </w:rPr>
        <w:t xml:space="preserve">10382</w:t>
      </w:r>
    </w:p>
    <w:p>
      <w:r>
        <w:t xml:space="preserve">@käyttäjä @käyttäjä @käyttäjä perkele ching chong. memes melko huono. ehkä perkz tulee takaisin paranee</w:t>
      </w:r>
    </w:p>
    <w:p>
      <w:r>
        <w:rPr>
          <w:b/>
          <w:u w:val="single"/>
        </w:rPr>
        <w:t xml:space="preserve">10383</w:t>
      </w:r>
    </w:p>
    <w:p>
      <w:r>
        <w:t xml:space="preserve">@user yeah mongy maanviljelijät</w:t>
      </w:r>
    </w:p>
    <w:p>
      <w:r>
        <w:rPr>
          <w:b/>
          <w:u w:val="single"/>
        </w:rPr>
        <w:t xml:space="preserve">10384</w:t>
      </w:r>
    </w:p>
    <w:p>
      <w:r>
        <w:t xml:space="preserve">@käyttäjä suututti. kusipää.</w:t>
      </w:r>
    </w:p>
    <w:p>
      <w:r>
        <w:rPr>
          <w:b/>
          <w:u w:val="single"/>
        </w:rPr>
        <w:t xml:space="preserve">10385</w:t>
      </w:r>
    </w:p>
    <w:p>
      <w:r>
        <w:t xml:space="preserve">henkilö luuli naisvaihtoehtojen pnd kuulosti jälkeenjääneeltä ?</w:t>
      </w:r>
    </w:p>
    <w:p>
      <w:r>
        <w:rPr>
          <w:b/>
          <w:u w:val="single"/>
        </w:rPr>
        <w:t xml:space="preserve">10386</w:t>
      </w:r>
    </w:p>
    <w:p>
      <w:r>
        <w:t xml:space="preserve">*syvä orjaneekeri huokaus*</w:t>
      </w:r>
    </w:p>
    <w:p>
      <w:r>
        <w:rPr>
          <w:b/>
          <w:u w:val="single"/>
        </w:rPr>
        <w:t xml:space="preserve">10387</w:t>
      </w:r>
    </w:p>
    <w:p>
      <w:r>
        <w:t xml:space="preserve">sneak peak....ni meni täysin retardiksi.... @url</w:t>
      </w:r>
    </w:p>
    <w:p>
      <w:r>
        <w:rPr>
          <w:b/>
          <w:u w:val="single"/>
        </w:rPr>
        <w:t xml:space="preserve">10388</w:t>
      </w:r>
    </w:p>
    <w:p>
      <w:r>
        <w:t xml:space="preserve">olen ajanut monissa maissa, jopa paskakuopissa.nnon only accidents saw drunken fuckwits.nnwhat's opinio @url</w:t>
      </w:r>
    </w:p>
    <w:p>
      <w:r>
        <w:rPr>
          <w:b/>
          <w:u w:val="single"/>
        </w:rPr>
        <w:t xml:space="preserve">10389</w:t>
      </w:r>
    </w:p>
    <w:p>
      <w:r>
        <w:t xml:space="preserve">@user mikä on pahempaa? oranssi' mongy juhlinta</w:t>
      </w:r>
    </w:p>
    <w:p>
      <w:r>
        <w:rPr>
          <w:b/>
          <w:u w:val="single"/>
        </w:rPr>
        <w:t xml:space="preserve">10390</w:t>
      </w:r>
    </w:p>
    <w:p>
      <w:r>
        <w:t xml:space="preserve">yeah ok neekeri @url</w:t>
      </w:r>
    </w:p>
    <w:p>
      <w:r>
        <w:rPr>
          <w:b/>
          <w:u w:val="single"/>
        </w:rPr>
        <w:t xml:space="preserve">10391</w:t>
      </w:r>
    </w:p>
    <w:p>
      <w:r>
        <w:t xml:space="preserve">@user camerroonians julkkikset ihmiset varmasti haluavat huutaa oh wanna look retarded</w:t>
      </w:r>
    </w:p>
    <w:p>
      <w:r>
        <w:rPr>
          <w:b/>
          <w:u w:val="single"/>
        </w:rPr>
        <w:t xml:space="preserve">10392</w:t>
      </w:r>
    </w:p>
    <w:p>
      <w:r>
        <w:t xml:space="preserve">hei amerikkalaiset seuraajat maa paskaläjä poliittinen järki mene äänestämään olen pilvessä kipulääkkeet</w:t>
      </w:r>
    </w:p>
    <w:p>
      <w:r>
        <w:rPr>
          <w:b/>
          <w:u w:val="single"/>
        </w:rPr>
        <w:t xml:space="preserve">10393</w:t>
      </w:r>
    </w:p>
    <w:p>
      <w:r>
        <w:t xml:space="preserve">vittu oranssi twat @url</w:t>
      </w:r>
    </w:p>
    <w:p>
      <w:r>
        <w:rPr>
          <w:b/>
          <w:u w:val="single"/>
        </w:rPr>
        <w:t xml:space="preserve">10394</w:t>
      </w:r>
    </w:p>
    <w:p>
      <w:r>
        <w:t xml:space="preserve">Sorta kusipää on velkaa jollekin rahaa räikeästi välttää antamasta paikkaus tekstejä jne menossa nigh @url</w:t>
      </w:r>
    </w:p>
    <w:p>
      <w:r>
        <w:rPr>
          <w:b/>
          <w:u w:val="single"/>
        </w:rPr>
        <w:t xml:space="preserve">10395</w:t>
      </w:r>
    </w:p>
    <w:p>
      <w:r>
        <w:t xml:space="preserve">@käyttäjä @käyttäjä @käyttäjä @käyttäjä huono moraalisesti maksaa retardi hyppäsi @url</w:t>
      </w:r>
    </w:p>
    <w:p>
      <w:r>
        <w:rPr>
          <w:b/>
          <w:u w:val="single"/>
        </w:rPr>
        <w:t xml:space="preserve">10396</w:t>
      </w:r>
    </w:p>
    <w:p>
      <w:r>
        <w:t xml:space="preserve">@user obama koskaan kutsua Euroopan maita shithole maiden antaa lapsellinen lempinimiä vastustaja @url</w:t>
      </w:r>
    </w:p>
    <w:p>
      <w:r>
        <w:rPr>
          <w:b/>
          <w:u w:val="single"/>
        </w:rPr>
        <w:t xml:space="preserve">10397</w:t>
      </w:r>
    </w:p>
    <w:p>
      <w:r>
        <w:t xml:space="preserve">@user @user @user @user grant kysyi tulla lyhyellä varoitusajalla retard valitsi @url</w:t>
      </w:r>
    </w:p>
    <w:p>
      <w:r>
        <w:rPr>
          <w:b/>
          <w:u w:val="single"/>
        </w:rPr>
        <w:t xml:space="preserve">10398</w:t>
      </w:r>
    </w:p>
    <w:p>
      <w:r>
        <w:t xml:space="preserve">@user seuraa takaisin spic</w:t>
      </w:r>
    </w:p>
    <w:p>
      <w:r>
        <w:rPr>
          <w:b/>
          <w:u w:val="single"/>
        </w:rPr>
        <w:t xml:space="preserve">10399</w:t>
      </w:r>
    </w:p>
    <w:p>
      <w:r>
        <w:t xml:space="preserve">@user hyväksyttävä jopa leijona hereillä. vie erityistä vittu trofee metsästäjä</w:t>
      </w:r>
    </w:p>
    <w:p>
      <w:r>
        <w:rPr>
          <w:b/>
          <w:u w:val="single"/>
        </w:rPr>
        <w:t xml:space="preserve">10400</w:t>
      </w:r>
    </w:p>
    <w:p>
      <w:r>
        <w:t xml:space="preserve">@user @user samaa mieltä. tarvitsevat crack laittoman maahanmuuton rajoittamaton maahanmuutto pakolaiset f @url</w:t>
      </w:r>
    </w:p>
    <w:p>
      <w:r>
        <w:rPr>
          <w:b/>
          <w:u w:val="single"/>
        </w:rPr>
        <w:t xml:space="preserve">10401</w:t>
      </w:r>
    </w:p>
    <w:p>
      <w:r>
        <w:t xml:space="preserve">neekeri neekeri? Ei kumpaakaan!</w:t>
      </w:r>
    </w:p>
    <w:p>
      <w:r>
        <w:rPr>
          <w:b/>
          <w:u w:val="single"/>
        </w:rPr>
        <w:t xml:space="preserve">10402</w:t>
      </w:r>
    </w:p>
    <w:p>
      <w:r>
        <w:t xml:space="preserve">@user @user Olen käyttänyt mongoloid paljon viime aikoina. imbecilic todella lyödä i' @url</w:t>
      </w:r>
    </w:p>
    <w:p>
      <w:r>
        <w:rPr>
          <w:b/>
          <w:u w:val="single"/>
        </w:rPr>
        <w:t xml:space="preserve">10403</w:t>
      </w:r>
    </w:p>
    <w:p>
      <w:r>
        <w:t xml:space="preserve">sai kiinalaisen mahdollisuuden.</w:t>
      </w:r>
    </w:p>
    <w:p>
      <w:r>
        <w:rPr>
          <w:b/>
          <w:u w:val="single"/>
        </w:rPr>
        <w:t xml:space="preserve">10404</w:t>
      </w:r>
    </w:p>
    <w:p>
      <w:r>
        <w:t xml:space="preserve">tory twat @url</w:t>
      </w:r>
    </w:p>
    <w:p>
      <w:r>
        <w:rPr>
          <w:b/>
          <w:u w:val="single"/>
        </w:rPr>
        <w:t xml:space="preserve">10405</w:t>
      </w:r>
    </w:p>
    <w:p>
      <w:r>
        <w:t xml:space="preserve">@user hei jim koskaan menettää työtä voisi aina mennä takaisin maahan (Kuuba) ottaa työtä mini @url</w:t>
      </w:r>
    </w:p>
    <w:p>
      <w:r>
        <w:rPr>
          <w:b/>
          <w:u w:val="single"/>
        </w:rPr>
        <w:t xml:space="preserve">10406</w:t>
      </w:r>
    </w:p>
    <w:p>
      <w:r>
        <w:t xml:space="preserve">@user mt mongoli</w:t>
      </w:r>
    </w:p>
    <w:p>
      <w:r>
        <w:rPr>
          <w:b/>
          <w:u w:val="single"/>
        </w:rPr>
        <w:t xml:space="preserve">10407</w:t>
      </w:r>
    </w:p>
    <w:p>
      <w:r>
        <w:t xml:space="preserve">Valkoisten ihmisten tappelut kestävät vaarallisen kauan. noin 10 minuuttia. neekerit haluavat nähdä tappeluiden puhkeavan. @url</w:t>
      </w:r>
    </w:p>
    <w:p>
      <w:r>
        <w:rPr>
          <w:b/>
          <w:u w:val="single"/>
        </w:rPr>
        <w:t xml:space="preserve">10408</w:t>
      </w:r>
    </w:p>
    <w:p>
      <w:r>
        <w:t xml:space="preserve">@user väkivaltainen lajike homo</w:t>
      </w:r>
    </w:p>
    <w:p>
      <w:r>
        <w:rPr>
          <w:b/>
          <w:u w:val="single"/>
        </w:rPr>
        <w:t xml:space="preserve">10409</w:t>
      </w:r>
    </w:p>
    <w:p>
      <w:r>
        <w:t xml:space="preserve">Ihmiset pitävät - suulas hetero valkoinen cis miespuolinen vasemmistolainen kovaäänisiä - erityisesti korkea tavoite lista @url</w:t>
      </w:r>
    </w:p>
    <w:p>
      <w:r>
        <w:rPr>
          <w:b/>
          <w:u w:val="single"/>
        </w:rPr>
        <w:t xml:space="preserve">10410</w:t>
      </w:r>
    </w:p>
    <w:p>
      <w:r>
        <w:t xml:space="preserve">@käyttäjä @käyttäjä @käyttäjä @käyttäjä erityiset sukat sandaalit luultavasti koko vaatekaapin arvoinen mongoli</w:t>
      </w:r>
    </w:p>
    <w:p>
      <w:r>
        <w:rPr>
          <w:b/>
          <w:u w:val="single"/>
        </w:rPr>
        <w:t xml:space="preserve">10411</w:t>
      </w:r>
    </w:p>
    <w:p>
      <w:r>
        <w:t xml:space="preserve">@user hyvin ampiainen asettui maahan kaikki menevät takaisin alkuperämaahan...jos @url</w:t>
      </w:r>
    </w:p>
    <w:p>
      <w:r>
        <w:rPr>
          <w:b/>
          <w:u w:val="single"/>
        </w:rPr>
        <w:t xml:space="preserve">10412</w:t>
      </w:r>
    </w:p>
    <w:p>
      <w:r>
        <w:t xml:space="preserve">@käyttäjä turpa kiinni vittu homestuck hintti .</w:t>
      </w:r>
    </w:p>
    <w:p>
      <w:r>
        <w:rPr>
          <w:b/>
          <w:u w:val="single"/>
        </w:rPr>
        <w:t xml:space="preserve">10413</w:t>
      </w:r>
    </w:p>
    <w:p>
      <w:r>
        <w:t xml:space="preserve">@user ei koskaan mene täysin retard idiootti. kaveri vihasi trump.</w:t>
      </w:r>
    </w:p>
    <w:p>
      <w:r>
        <w:rPr>
          <w:b/>
          <w:u w:val="single"/>
        </w:rPr>
        <w:t xml:space="preserve">10414</w:t>
      </w:r>
    </w:p>
    <w:p>
      <w:r>
        <w:t xml:space="preserve">@käyttäjähomo.</w:t>
      </w:r>
    </w:p>
    <w:p>
      <w:r>
        <w:rPr>
          <w:b/>
          <w:u w:val="single"/>
        </w:rPr>
        <w:t xml:space="preserve">10415</w:t>
      </w:r>
    </w:p>
    <w:p>
      <w:r>
        <w:t xml:space="preserve">@user farsiwanis mennä takaisin maahan iraniin</w:t>
      </w:r>
    </w:p>
    <w:p>
      <w:r>
        <w:rPr>
          <w:b/>
          <w:u w:val="single"/>
        </w:rPr>
        <w:t xml:space="preserve">10416</w:t>
      </w:r>
    </w:p>
    <w:p>
      <w:r>
        <w:t xml:space="preserve">myös retard luulee toisin @url</w:t>
      </w:r>
    </w:p>
    <w:p>
      <w:r>
        <w:rPr>
          <w:b/>
          <w:u w:val="single"/>
        </w:rPr>
        <w:t xml:space="preserve">10417</w:t>
      </w:r>
    </w:p>
    <w:p>
      <w:r>
        <w:t xml:space="preserve">Huomaa, että Pearcen jalka näyttää Pearcen jalkakokojen askeleelta. Mikä mulkku. Hoitakaa kusipää pois Mlb:stä. @url</w:t>
      </w:r>
    </w:p>
    <w:p>
      <w:r>
        <w:rPr>
          <w:b/>
          <w:u w:val="single"/>
        </w:rPr>
        <w:t xml:space="preserve">10418</w:t>
      </w:r>
    </w:p>
    <w:p>
      <w:r>
        <w:t xml:space="preserve">globalistithuumekauppiaat rikolliset raiskaajat raiskaajat nämä eläimet paskanreikien maat Amerikka ensinhyvin hieno @url</w:t>
      </w:r>
    </w:p>
    <w:p>
      <w:r>
        <w:rPr>
          <w:b/>
          <w:u w:val="single"/>
        </w:rPr>
        <w:t xml:space="preserve">10419</w:t>
      </w:r>
    </w:p>
    <w:p>
      <w:r>
        <w:t xml:space="preserve">kaveri tarvitsee control alt delete itse vitun dirtyyy ylimielinen kouluttamaton kusipää wow @url</w:t>
      </w:r>
    </w:p>
    <w:p>
      <w:r>
        <w:rPr>
          <w:b/>
          <w:u w:val="single"/>
        </w:rPr>
        <w:t xml:space="preserve">10420</w:t>
      </w:r>
    </w:p>
    <w:p>
      <w:r>
        <w:t xml:space="preserve">homo nainen ei koskaan nai</w:t>
      </w:r>
    </w:p>
    <w:p>
      <w:r>
        <w:rPr>
          <w:b/>
          <w:u w:val="single"/>
        </w:rPr>
        <w:t xml:space="preserve">10421</w:t>
      </w:r>
    </w:p>
    <w:p>
      <w:r>
        <w:t xml:space="preserve">@käyttäjä @käyttäjä ex6 imevät munaa ei voi edes hyvä puoli vitun iso retard ihme ldlc yhtäkkiä b @url @url</w:t>
      </w:r>
    </w:p>
    <w:p>
      <w:r>
        <w:rPr>
          <w:b/>
          <w:u w:val="single"/>
        </w:rPr>
        <w:t xml:space="preserve">10422</w:t>
      </w:r>
    </w:p>
    <w:p>
      <w:r>
        <w:t xml:space="preserve">Ajastin käynnistyy, hintti.</w:t>
      </w:r>
    </w:p>
    <w:p>
      <w:r>
        <w:rPr>
          <w:b/>
          <w:u w:val="single"/>
        </w:rPr>
        <w:t xml:space="preserve">10423</w:t>
      </w:r>
    </w:p>
    <w:p>
      <w:r>
        <w:t xml:space="preserve">artikkeli raivostuttava mutta oivaltava yksi monin tavoin paperittomien maahanmuuttajien vul @url</w:t>
      </w:r>
    </w:p>
    <w:p>
      <w:r>
        <w:rPr>
          <w:b/>
          <w:u w:val="single"/>
        </w:rPr>
        <w:t xml:space="preserve">10424</w:t>
      </w:r>
    </w:p>
    <w:p>
      <w:r>
        <w:t xml:space="preserve">@user joka sanoo u retard</w:t>
      </w:r>
    </w:p>
    <w:p>
      <w:r>
        <w:rPr>
          <w:b/>
          <w:u w:val="single"/>
        </w:rPr>
        <w:t xml:space="preserve">10425</w:t>
      </w:r>
    </w:p>
    <w:p>
      <w:r>
        <w:t xml:space="preserve">kusipää ansaitsi @url</w:t>
      </w:r>
    </w:p>
    <w:p>
      <w:r>
        <w:rPr>
          <w:b/>
          <w:u w:val="single"/>
        </w:rPr>
        <w:t xml:space="preserve">10426</w:t>
      </w:r>
    </w:p>
    <w:p>
      <w:r>
        <w:t xml:space="preserve">...ja mongoloidi kopioi punainen hälytys 2 päätti epäonnistua tehtävä 3 ilmeinen syy ilmeisesti bec @url</w:t>
      </w:r>
    </w:p>
    <w:p>
      <w:r>
        <w:rPr>
          <w:b/>
          <w:u w:val="single"/>
        </w:rPr>
        <w:t xml:space="preserve">10427</w:t>
      </w:r>
    </w:p>
    <w:p>
      <w:r>
        <w:t xml:space="preserve">@user menossa valhe fasistinen amerikkalainen vasemmisto oikeisto saada jälkeenjäänyt minua.</w:t>
      </w:r>
    </w:p>
    <w:p>
      <w:r>
        <w:rPr>
          <w:b/>
          <w:u w:val="single"/>
        </w:rPr>
        <w:t xml:space="preserve">10428</w:t>
      </w:r>
    </w:p>
    <w:p>
      <w:r>
        <w:t xml:space="preserve">@user retard ja/tai us liittovaltion agentti myös lolicon päätti ampua synagoga. gab site @url</w:t>
      </w:r>
    </w:p>
    <w:p>
      <w:r>
        <w:rPr>
          <w:b/>
          <w:u w:val="single"/>
        </w:rPr>
        <w:t xml:space="preserve">10429</w:t>
      </w:r>
    </w:p>
    <w:p>
      <w:r>
        <w:t xml:space="preserve">@käyttäjä @käyttäjä @käyttäjä @käyttäjä @käyttäjä @käyttäjä @käyttäjä @käyttäjä @käyttäjä @käyttäjä @käyttäjä @käyttäjä @käyttäjä @käyttäjä @käyttäjä @käyttäjä</w:t>
      </w:r>
    </w:p>
    <w:p>
      <w:r>
        <w:rPr>
          <w:b/>
          <w:u w:val="single"/>
        </w:rPr>
        <w:t xml:space="preserve">10430</w:t>
      </w:r>
    </w:p>
    <w:p>
      <w:r>
        <w:t xml:space="preserve">@user liberaali ajattelee maa huono trump ottaa katsoa shithole maissa @url</w:t>
      </w:r>
    </w:p>
    <w:p>
      <w:r>
        <w:rPr>
          <w:b/>
          <w:u w:val="single"/>
        </w:rPr>
        <w:t xml:space="preserve">10431</w:t>
      </w:r>
    </w:p>
    <w:p>
      <w:r>
        <w:t xml:space="preserve">@käyttäjä @käyttäjä @käyttäjä @käyttäjä älä tule australialaisia palvelimia ching chong</w:t>
      </w:r>
    </w:p>
    <w:p>
      <w:r>
        <w:rPr>
          <w:b/>
          <w:u w:val="single"/>
        </w:rPr>
        <w:t xml:space="preserve">10432</w:t>
      </w:r>
    </w:p>
    <w:p>
      <w:r>
        <w:t xml:space="preserve">järkyttävää monet vasemmistolaiset juutalaiset msm yrittää syyttää trump toimia jokainen yksittäinen deran @url</w:t>
      </w:r>
    </w:p>
    <w:p>
      <w:r>
        <w:rPr>
          <w:b/>
          <w:u w:val="single"/>
        </w:rPr>
        <w:t xml:space="preserve">10433</w:t>
      </w:r>
    </w:p>
    <w:p>
      <w:r>
        <w:t xml:space="preserve">Olen ääliö</w:t>
      </w:r>
    </w:p>
    <w:p>
      <w:r>
        <w:rPr>
          <w:b/>
          <w:u w:val="single"/>
        </w:rPr>
        <w:t xml:space="preserve">10434</w:t>
      </w:r>
    </w:p>
    <w:p>
      <w:r>
        <w:t xml:space="preserve">@user skotlantilainen murre hahahahahahahaha oikeinkirjoitus kuin spastinen murre mongy</w:t>
      </w:r>
    </w:p>
    <w:p>
      <w:r>
        <w:rPr>
          <w:b/>
          <w:u w:val="single"/>
        </w:rPr>
        <w:t xml:space="preserve">10435</w:t>
      </w:r>
    </w:p>
    <w:p>
      <w:r>
        <w:t xml:space="preserve">@käyttäjä @käyttäjä @käyttäjä @käyttäjä kuulostaa siltä, että hän on täydellinen rube vasemmistolaiset</w:t>
      </w:r>
    </w:p>
    <w:p>
      <w:r>
        <w:rPr>
          <w:b/>
          <w:u w:val="single"/>
        </w:rPr>
        <w:t xml:space="preserve">10436</w:t>
      </w:r>
    </w:p>
    <w:p>
      <w:r>
        <w:t xml:space="preserve">sillä välin vasemmistolainen globalisti hirviöt yrittävät syyttää viharikoksista trump liian. know everyth @url</w:t>
      </w:r>
    </w:p>
    <w:p>
      <w:r>
        <w:rPr>
          <w:b/>
          <w:u w:val="single"/>
        </w:rPr>
        <w:t xml:space="preserve">10437</w:t>
      </w:r>
    </w:p>
    <w:p>
      <w:r>
        <w:t xml:space="preserve">turpa kiinni @url</w:t>
      </w:r>
    </w:p>
    <w:p>
      <w:r>
        <w:rPr>
          <w:b/>
          <w:u w:val="single"/>
        </w:rPr>
        <w:t xml:space="preserve">10438</w:t>
      </w:r>
    </w:p>
    <w:p>
      <w:r>
        <w:t xml:space="preserve">@user @user @user @user @user @user @user @user teot puhuvat kovempaa meksikolaiset raiskaajat paskamaat @url</w:t>
      </w:r>
    </w:p>
    <w:p>
      <w:r>
        <w:rPr>
          <w:b/>
          <w:u w:val="single"/>
        </w:rPr>
        <w:t xml:space="preserve">10439</w:t>
      </w:r>
    </w:p>
    <w:p>
      <w:r>
        <w:t xml:space="preserve">joka tapauksessa älyllinen luova neekeri hyppäsi tänään Joonin yli. Hyvää yötä.</w:t>
      </w:r>
    </w:p>
    <w:p>
      <w:r>
        <w:rPr>
          <w:b/>
          <w:u w:val="single"/>
        </w:rPr>
        <w:t xml:space="preserve">10440</w:t>
      </w:r>
    </w:p>
    <w:p>
      <w:r>
        <w:t xml:space="preserve">@käyttäjä @käyttäjä kiva projektio hintti</w:t>
      </w:r>
    </w:p>
    <w:p>
      <w:r>
        <w:rPr>
          <w:b/>
          <w:u w:val="single"/>
        </w:rPr>
        <w:t xml:space="preserve">10441</w:t>
      </w:r>
    </w:p>
    <w:p>
      <w:r>
        <w:t xml:space="preserve">wassup yall im takaisin shithole maa im onnellinen</w:t>
      </w:r>
    </w:p>
    <w:p>
      <w:r>
        <w:rPr>
          <w:b/>
          <w:u w:val="single"/>
        </w:rPr>
        <w:t xml:space="preserve">10442</w:t>
      </w:r>
    </w:p>
    <w:p>
      <w:r>
        <w:t xml:space="preserve">@user @user laittomat ulkomaalaiset?</w:t>
      </w:r>
    </w:p>
    <w:p>
      <w:r>
        <w:rPr>
          <w:b/>
          <w:u w:val="single"/>
        </w:rPr>
        <w:t xml:space="preserve">10443</w:t>
      </w:r>
    </w:p>
    <w:p>
      <w:r>
        <w:t xml:space="preserve">vittu mormonit moniavioinen huijari huijari palvoja retard perseet epäironisesti muslimi tier</w:t>
      </w:r>
    </w:p>
    <w:p>
      <w:r>
        <w:rPr>
          <w:b/>
          <w:u w:val="single"/>
        </w:rPr>
        <w:t xml:space="preserve">10444</w:t>
      </w:r>
    </w:p>
    <w:p>
      <w:r>
        <w:t xml:space="preserve">@käyttäjä @käyttäjä lopeta twiittaaminen mene takaisin maahan. turisti kenya hallitsee taloutta.</w:t>
      </w:r>
    </w:p>
    <w:p>
      <w:r>
        <w:rPr>
          <w:b/>
          <w:u w:val="single"/>
        </w:rPr>
        <w:t xml:space="preserve">10445</w:t>
      </w:r>
    </w:p>
    <w:p>
      <w:r>
        <w:t xml:space="preserve">@käyttäjä kutsuu paskaloukku maita maahanmuuttajien tulossa countrie @url @url</w:t>
      </w:r>
    </w:p>
    <w:p>
      <w:r>
        <w:rPr>
          <w:b/>
          <w:u w:val="single"/>
        </w:rPr>
        <w:t xml:space="preserve">10446</w:t>
      </w:r>
    </w:p>
    <w:p>
      <w:r>
        <w:t xml:space="preserve">@user masentunut opie saada shane mcmahon ilmainen podcast? mary jean lähellä toista vaikka mongoloidi</w:t>
      </w:r>
    </w:p>
    <w:p>
      <w:r>
        <w:rPr>
          <w:b/>
          <w:u w:val="single"/>
        </w:rPr>
        <w:t xml:space="preserve">10447</w:t>
      </w:r>
    </w:p>
    <w:p>
      <w:r>
        <w:t xml:space="preserve">muistuttaja kiihkoileva lahkolaispaskiainen Ian Durrant sukelsi.</w:t>
      </w:r>
    </w:p>
    <w:p>
      <w:r>
        <w:rPr>
          <w:b/>
          <w:u w:val="single"/>
        </w:rPr>
        <w:t xml:space="preserve">10448</w:t>
      </w:r>
    </w:p>
    <w:p>
      <w:r>
        <w:t xml:space="preserve">kierretty tonnikala aye vitun homo</w:t>
      </w:r>
    </w:p>
    <w:p>
      <w:r>
        <w:rPr>
          <w:b/>
          <w:u w:val="single"/>
        </w:rPr>
        <w:t xml:space="preserve">10449</w:t>
      </w:r>
    </w:p>
    <w:p>
      <w:r>
        <w:t xml:space="preserve">@käyttäjä @käyttäjä @käyttäjä @käyttäjä @käyttäjä anteeksi kysymys jälkeenjäänyt vastaus.</w:t>
      </w:r>
    </w:p>
    <w:p>
      <w:r>
        <w:rPr>
          <w:b/>
          <w:u w:val="single"/>
        </w:rPr>
        <w:t xml:space="preserve">10450</w:t>
      </w:r>
    </w:p>
    <w:p>
      <w:r>
        <w:t xml:space="preserve">@user estetty hes absoluuttinen mongoloidi</w:t>
      </w:r>
    </w:p>
    <w:p>
      <w:r>
        <w:rPr>
          <w:b/>
          <w:u w:val="single"/>
        </w:rPr>
        <w:t xml:space="preserve">10451</w:t>
      </w:r>
    </w:p>
    <w:p>
      <w:r>
        <w:t xml:space="preserve">sai retard voimaa @url</w:t>
      </w:r>
    </w:p>
    <w:p>
      <w:r>
        <w:rPr>
          <w:b/>
          <w:u w:val="single"/>
        </w:rPr>
        <w:t xml:space="preserve">10452</w:t>
      </w:r>
    </w:p>
    <w:p>
      <w:r>
        <w:t xml:space="preserve">pommi-iskut ampumiset presidentti henkinen kapasiteetti kirppu... Yhdysvallat selvästi todellinen paskiainen maa.</w:t>
      </w:r>
    </w:p>
    <w:p>
      <w:r>
        <w:rPr>
          <w:b/>
          <w:u w:val="single"/>
        </w:rPr>
        <w:t xml:space="preserve">10453</w:t>
      </w:r>
    </w:p>
    <w:p>
      <w:r>
        <w:t xml:space="preserve">@user vastata puhelimeen homo vittu</w:t>
      </w:r>
    </w:p>
    <w:p>
      <w:r>
        <w:rPr>
          <w:b/>
          <w:u w:val="single"/>
        </w:rPr>
        <w:t xml:space="preserve">10454</w:t>
      </w:r>
    </w:p>
    <w:p>
      <w:r>
        <w:t xml:space="preserve">@käyttäjä @käyttäjä @käyttäjä @käyttäjä työntää takaisin vasemmistolaiset professorit, kuten #billayers kirjoittaa @url</w:t>
      </w:r>
    </w:p>
    <w:p>
      <w:r>
        <w:rPr>
          <w:b/>
          <w:u w:val="single"/>
        </w:rPr>
        <w:t xml:space="preserve">10455</w:t>
      </w:r>
    </w:p>
    <w:p>
      <w:r>
        <w:t xml:space="preserve">kuunneltu paska Lil Spic laulaa sanoitukset tietää @url</w:t>
      </w:r>
    </w:p>
    <w:p>
      <w:r>
        <w:rPr>
          <w:b/>
          <w:u w:val="single"/>
        </w:rPr>
        <w:t xml:space="preserve">10456</w:t>
      </w:r>
    </w:p>
    <w:p>
      <w:r>
        <w:t xml:space="preserve">@user matt lopeta leimaamalla ihmisiä äärioikeistolaiseksi. puolueellinen vasemmistoliberaali lumihiutaleet twat huutaa dismissi @url</w:t>
      </w:r>
    </w:p>
    <w:p>
      <w:r>
        <w:rPr>
          <w:b/>
          <w:u w:val="single"/>
        </w:rPr>
        <w:t xml:space="preserve">10457</w:t>
      </w:r>
    </w:p>
    <w:p>
      <w:r>
        <w:t xml:space="preserve">yksi yrittää pidättää valenzuelan meksikossa. hmm... voisiko paskamaita?</w:t>
      </w:r>
    </w:p>
    <w:p>
      <w:r>
        <w:rPr>
          <w:b/>
          <w:u w:val="single"/>
        </w:rPr>
        <w:t xml:space="preserve">10458</w:t>
      </w:r>
    </w:p>
    <w:p>
      <w:r>
        <w:t xml:space="preserve">nigga ga todella kertoa ajatellut dyke twitter profiili....</w:t>
      </w:r>
    </w:p>
    <w:p>
      <w:r>
        <w:rPr>
          <w:b/>
          <w:u w:val="single"/>
        </w:rPr>
        <w:t xml:space="preserve">10459</w:t>
      </w:r>
    </w:p>
    <w:p>
      <w:r>
        <w:t xml:space="preserve">@user @user @user @user henkilökohtaisesti im sairaita miljardeja heitetään st pakolaiset. secure borde @url</w:t>
      </w:r>
    </w:p>
    <w:p>
      <w:r>
        <w:rPr>
          <w:b/>
          <w:u w:val="single"/>
        </w:rPr>
        <w:t xml:space="preserve">10460</w:t>
      </w:r>
    </w:p>
    <w:p>
      <w:r>
        <w:t xml:space="preserve">ei voi koskaan avata grindr ruma creepy faggot johtaja käyttää full-on bdsm dominatrix gear pr @url</w:t>
      </w:r>
    </w:p>
    <w:p>
      <w:r>
        <w:rPr>
          <w:b/>
          <w:u w:val="single"/>
        </w:rPr>
        <w:t xml:space="preserve">10461</w:t>
      </w:r>
    </w:p>
    <w:p>
      <w:r>
        <w:t xml:space="preserve">Anteeksi, että käytän sanaa, mutta hän on täysi mulkku! @url</w:t>
      </w:r>
    </w:p>
    <w:p>
      <w:r>
        <w:rPr>
          <w:b/>
          <w:u w:val="single"/>
        </w:rPr>
        <w:t xml:space="preserve">10462</w:t>
      </w:r>
    </w:p>
    <w:p>
      <w:r>
        <w:t xml:space="preserve">@user minulla on ystäviä tyttöjä rajatapaus retarded lookingnit henkilön persoonallisuus voittaa</w:t>
      </w:r>
    </w:p>
    <w:p>
      <w:r>
        <w:rPr>
          <w:b/>
          <w:u w:val="single"/>
        </w:rPr>
        <w:t xml:space="preserve">10463</w:t>
      </w:r>
    </w:p>
    <w:p>
      <w:r>
        <w:t xml:space="preserve">@käyttäjä @käyttäjä maksaa huumeiden subventoida halpaa tarjontaa 3. maailman shithole countrie @url</w:t>
      </w:r>
    </w:p>
    <w:p>
      <w:r>
        <w:rPr>
          <w:b/>
          <w:u w:val="single"/>
        </w:rPr>
        <w:t xml:space="preserve">10464</w:t>
      </w:r>
    </w:p>
    <w:p>
      <w:r>
        <w:t xml:space="preserve">Aye hyökkäys homot täytyy kutsua homo</w:t>
      </w:r>
    </w:p>
    <w:p>
      <w:r>
        <w:rPr>
          <w:b/>
          <w:u w:val="single"/>
        </w:rPr>
        <w:t xml:space="preserve">10465</w:t>
      </w:r>
    </w:p>
    <w:p>
      <w:r>
        <w:t xml:space="preserve">@käyttäjä tuntee itsensä läskiksi kusipääksi</w:t>
      </w:r>
    </w:p>
    <w:p>
      <w:r>
        <w:rPr>
          <w:b/>
          <w:u w:val="single"/>
        </w:rPr>
        <w:t xml:space="preserve">10466</w:t>
      </w:r>
    </w:p>
    <w:p>
      <w:r>
        <w:t xml:space="preserve">herääminen jättiläiset l hyvä tapa aloittaa työviikko!!!!  #eli #raghead</w:t>
      </w:r>
    </w:p>
    <w:p>
      <w:r>
        <w:rPr>
          <w:b/>
          <w:u w:val="single"/>
        </w:rPr>
        <w:t xml:space="preserve">10467</w:t>
      </w:r>
    </w:p>
    <w:p>
      <w:r>
        <w:t xml:space="preserve">@käyttäjä ei. hyväksymällä kotouttaminen laittomien ulkomaalaisten yhteisöt.</w:t>
      </w:r>
    </w:p>
    <w:p>
      <w:r>
        <w:rPr>
          <w:b/>
          <w:u w:val="single"/>
        </w:rPr>
        <w:t xml:space="preserve">10468</w:t>
      </w:r>
    </w:p>
    <w:p>
      <w:r>
        <w:t xml:space="preserve">blaa blaa blaa blaa kutsua retard eri eri näkökulmia. se on helppo tapa cen @url</w:t>
      </w:r>
    </w:p>
    <w:p>
      <w:r>
        <w:rPr>
          <w:b/>
          <w:u w:val="single"/>
        </w:rPr>
        <w:t xml:space="preserve">10469</w:t>
      </w:r>
    </w:p>
    <w:p>
      <w:r>
        <w:t xml:space="preserve">master get knees tributenmaster khaled needs cock worshiped #slave #cuck #faggot @url</w:t>
      </w:r>
    </w:p>
    <w:p>
      <w:r>
        <w:rPr>
          <w:b/>
          <w:u w:val="single"/>
        </w:rPr>
        <w:t xml:space="preserve">10470</w:t>
      </w:r>
    </w:p>
    <w:p>
      <w:r>
        <w:t xml:space="preserve">@user @user rotta pyysi anteeksi kutsumalla normania neekeriksi ??????</w:t>
      </w:r>
    </w:p>
    <w:p>
      <w:r>
        <w:rPr>
          <w:b/>
          <w:u w:val="single"/>
        </w:rPr>
        <w:t xml:space="preserve">10471</w:t>
      </w:r>
    </w:p>
    <w:p>
      <w:r>
        <w:t xml:space="preserve">@user myös saada lääketieteellisiä neuvoja twitter jopa jälkeenjäänyt saada webmd</w:t>
      </w:r>
    </w:p>
    <w:p>
      <w:r>
        <w:rPr>
          <w:b/>
          <w:u w:val="single"/>
        </w:rPr>
        <w:t xml:space="preserve">10472</w:t>
      </w:r>
    </w:p>
    <w:p>
      <w:r>
        <w:t xml:space="preserve">ei voi sietää ilkeämielistä neekeriä -</w:t>
      </w:r>
    </w:p>
    <w:p>
      <w:r>
        <w:rPr>
          <w:b/>
          <w:u w:val="single"/>
        </w:rPr>
        <w:t xml:space="preserve">10473</w:t>
      </w:r>
    </w:p>
    <w:p>
      <w:r>
        <w:t xml:space="preserve">@user sion titanic hydra steraks demolition mastery jälkeenjäänyt rikki käytännössä unb @url</w:t>
      </w:r>
    </w:p>
    <w:p>
      <w:r>
        <w:rPr>
          <w:b/>
          <w:u w:val="single"/>
        </w:rPr>
        <w:t xml:space="preserve">10474</w:t>
      </w:r>
    </w:p>
    <w:p>
      <w:r>
        <w:t xml:space="preserve">l'aquarius cherche un port pour accoster avec 11 migrants libyens @url via @user</w:t>
      </w:r>
    </w:p>
    <w:p>
      <w:r>
        <w:rPr>
          <w:b/>
          <w:u w:val="single"/>
        </w:rPr>
        <w:t xml:space="preserve">10475</w:t>
      </w:r>
    </w:p>
    <w:p>
      <w:r>
        <w:t xml:space="preserve">@käyttäjä @käyttäjä @käyttäjä @käyttäjä @käyttäjä @käyttäjä monta ucl kante barca??nnu plastic mongy</w:t>
      </w:r>
    </w:p>
    <w:p>
      <w:r>
        <w:rPr>
          <w:b/>
          <w:u w:val="single"/>
        </w:rPr>
        <w:t xml:space="preserve">10476</w:t>
      </w:r>
    </w:p>
    <w:p>
      <w:r>
        <w:t xml:space="preserve">@user kpop niggas: ching chong</w:t>
      </w:r>
    </w:p>
    <w:p>
      <w:r>
        <w:rPr>
          <w:b/>
          <w:u w:val="single"/>
        </w:rPr>
        <w:t xml:space="preserve">10477</w:t>
      </w:r>
    </w:p>
    <w:p>
      <w:r>
        <w:t xml:space="preserve">kaveri oikeasti sanoi rakastan korealaisia kyllä olen rasisti en pidä ching chong-musiikista. @url</w:t>
      </w:r>
    </w:p>
    <w:p>
      <w:r>
        <w:rPr>
          <w:b/>
          <w:u w:val="single"/>
        </w:rPr>
        <w:t xml:space="preserve">10478</w:t>
      </w:r>
    </w:p>
    <w:p>
      <w:r>
        <w:t xml:space="preserve">täysimittainen retard kulma... @url</w:t>
      </w:r>
    </w:p>
    <w:p>
      <w:r>
        <w:rPr>
          <w:b/>
          <w:u w:val="single"/>
        </w:rPr>
        <w:t xml:space="preserve">10479</w:t>
      </w:r>
    </w:p>
    <w:p>
      <w:r>
        <w:t xml:space="preserve">menossa antaa Trumpin tehdä amerikasta väkivaltainen paskan maan?</w:t>
      </w:r>
    </w:p>
    <w:p>
      <w:r>
        <w:rPr>
          <w:b/>
          <w:u w:val="single"/>
        </w:rPr>
        <w:t xml:space="preserve">10480</w:t>
      </w:r>
    </w:p>
    <w:p>
      <w:r>
        <w:t xml:space="preserve">sinun mielipiteesi merkityksellinen sanot ching chong</w:t>
      </w:r>
    </w:p>
    <w:p>
      <w:r>
        <w:rPr>
          <w:b/>
          <w:u w:val="single"/>
        </w:rPr>
        <w:t xml:space="preserve">10481</w:t>
      </w:r>
    </w:p>
    <w:p>
      <w:r>
        <w:t xml:space="preserve">Olen vitun jälkeenjäänyt</w:t>
      </w:r>
    </w:p>
    <w:p>
      <w:r>
        <w:rPr>
          <w:b/>
          <w:u w:val="single"/>
        </w:rPr>
        <w:t xml:space="preserve">10482</w:t>
      </w:r>
    </w:p>
    <w:p>
      <w:r>
        <w:t xml:space="preserve">turpa kiinni. huoli maa 11 ihmistä murhattu tyhmä twat @url</w:t>
      </w:r>
    </w:p>
    <w:p>
      <w:r>
        <w:rPr>
          <w:b/>
          <w:u w:val="single"/>
        </w:rPr>
        <w:t xml:space="preserve">10483</w:t>
      </w:r>
    </w:p>
    <w:p>
      <w:r>
        <w:t xml:space="preserve">@user epic tweet1</w:t>
      </w:r>
    </w:p>
    <w:p>
      <w:r>
        <w:rPr>
          <w:b/>
          <w:u w:val="single"/>
        </w:rPr>
        <w:t xml:space="preserve">10484</w:t>
      </w:r>
    </w:p>
    <w:p>
      <w:r>
        <w:t xml:space="preserve">@user tuo neekeri.</w:t>
      </w:r>
    </w:p>
    <w:p>
      <w:r>
        <w:rPr>
          <w:b/>
          <w:u w:val="single"/>
        </w:rPr>
        <w:t xml:space="preserve">10485</w:t>
      </w:r>
    </w:p>
    <w:p>
      <w:r>
        <w:t xml:space="preserve">Yritän auttaa ihmisiä, olen kirjaimellisesti tyhmä kusipää, en voi auttaa paskaakaan...</w:t>
      </w:r>
    </w:p>
    <w:p>
      <w:r>
        <w:rPr>
          <w:b/>
          <w:u w:val="single"/>
        </w:rPr>
        <w:t xml:space="preserve">10486</w:t>
      </w:r>
    </w:p>
    <w:p>
      <w:r>
        <w:t xml:space="preserve">@user ching chong sheng shiong</w:t>
      </w:r>
    </w:p>
    <w:p>
      <w:r>
        <w:rPr>
          <w:b/>
          <w:u w:val="single"/>
        </w:rPr>
        <w:t xml:space="preserve">10487</w:t>
      </w:r>
    </w:p>
    <w:p>
      <w:r>
        <w:t xml:space="preserve">soita spic paska ainakin u soittaa</w:t>
      </w:r>
    </w:p>
    <w:p>
      <w:r>
        <w:rPr>
          <w:b/>
          <w:u w:val="single"/>
        </w:rPr>
        <w:t xml:space="preserve">10488</w:t>
      </w:r>
    </w:p>
    <w:p>
      <w:r>
        <w:t xml:space="preserve">gronk tide pod mainos jälkeenjäänyt</w:t>
      </w:r>
    </w:p>
    <w:p>
      <w:r>
        <w:rPr>
          <w:b/>
          <w:u w:val="single"/>
        </w:rPr>
        <w:t xml:space="preserve">10489</w:t>
      </w:r>
    </w:p>
    <w:p>
      <w:r>
        <w:t xml:space="preserve">kukaan katselee elokuvaa mid90s homo cap elokuva whack af lol lol</w:t>
      </w:r>
    </w:p>
    <w:p>
      <w:r>
        <w:rPr>
          <w:b/>
          <w:u w:val="single"/>
        </w:rPr>
        <w:t xml:space="preserve">10490</w:t>
      </w:r>
    </w:p>
    <w:p>
      <w:r>
        <w:t xml:space="preserve">Sinä valkoinen neekeri</w:t>
      </w:r>
    </w:p>
    <w:p>
      <w:r>
        <w:rPr>
          <w:b/>
          <w:u w:val="single"/>
        </w:rPr>
        <w:t xml:space="preserve">10491</w:t>
      </w:r>
    </w:p>
    <w:p>
      <w:r>
        <w:t xml:space="preserve">ive nähnyt ihmisiä avoimesti rasistisesti pilkkasi bts kutsutaan ching chong musiikki haluavat saarnata kiusaamista b @url</w:t>
      </w:r>
    </w:p>
    <w:p>
      <w:r>
        <w:rPr>
          <w:b/>
          <w:u w:val="single"/>
        </w:rPr>
        <w:t xml:space="preserve">10492</w:t>
      </w:r>
    </w:p>
    <w:p>
      <w:r>
        <w:t xml:space="preserve">@user pahoillani kuulla kokemus deepika :( yrittää parhaiten pitää lentokoneen spic span b @url</w:t>
      </w:r>
    </w:p>
    <w:p>
      <w:r>
        <w:rPr>
          <w:b/>
          <w:u w:val="single"/>
        </w:rPr>
        <w:t xml:space="preserve">10493</w:t>
      </w:r>
    </w:p>
    <w:p>
      <w:r>
        <w:t xml:space="preserve">@käyttäjä @käyttäjä kyllä sulje ching chong chinaman</w:t>
      </w:r>
    </w:p>
    <w:p>
      <w:r>
        <w:rPr>
          <w:b/>
          <w:u w:val="single"/>
        </w:rPr>
        <w:t xml:space="preserve">10494</w:t>
      </w:r>
    </w:p>
    <w:p>
      <w:r>
        <w:t xml:space="preserve">@käyttäjä vielä nälkäiset lapset kodittomat eläinlääkärit laittomat ulkomaalaiset.</w:t>
      </w:r>
    </w:p>
    <w:p>
      <w:r>
        <w:rPr>
          <w:b/>
          <w:u w:val="single"/>
        </w:rPr>
        <w:t xml:space="preserve">10495</w:t>
      </w:r>
    </w:p>
    <w:p>
      <w:r>
        <w:t xml:space="preserve">@user @user käytti immigrants prop fulfill view world. bingo.</w:t>
      </w:r>
    </w:p>
    <w:p>
      <w:r>
        <w:rPr>
          <w:b/>
          <w:u w:val="single"/>
        </w:rPr>
        <w:t xml:space="preserve">10496</w:t>
      </w:r>
    </w:p>
    <w:p>
      <w:r>
        <w:t xml:space="preserve">ching chong friends olisi @user @url</w:t>
      </w:r>
    </w:p>
    <w:p>
      <w:r>
        <w:rPr>
          <w:b/>
          <w:u w:val="single"/>
        </w:rPr>
        <w:t xml:space="preserve">10497</w:t>
      </w:r>
    </w:p>
    <w:p>
      <w:r>
        <w:t xml:space="preserve">gnuu vaellus mara crossing safari #matkailu #africa #ttot @url</w:t>
      </w:r>
    </w:p>
    <w:p>
      <w:r>
        <w:rPr>
          <w:b/>
          <w:u w:val="single"/>
        </w:rPr>
        <w:t xml:space="preserve">10498</w:t>
      </w:r>
    </w:p>
    <w:p>
      <w:r>
        <w:t xml:space="preserve">koska on ohio shithole osavaltio. haluaa koko maan seurata! @url</w:t>
      </w:r>
    </w:p>
    <w:p>
      <w:r>
        <w:rPr>
          <w:b/>
          <w:u w:val="single"/>
        </w:rPr>
        <w:t xml:space="preserve">10499</w:t>
      </w:r>
    </w:p>
    <w:p>
      <w:r>
        <w:t xml:space="preserve">@user lee hsien loongin urarikollinen kiinalainen "säännöllinen puhuja" kuulusteltiin.n audibl @url @url</w:t>
      </w:r>
    </w:p>
    <w:p>
      <w:r>
        <w:rPr>
          <w:b/>
          <w:u w:val="single"/>
        </w:rPr>
        <w:t xml:space="preserve">10500</w:t>
      </w:r>
    </w:p>
    <w:p>
      <w:r>
        <w:t xml:space="preserve">pitäisikö uusien kiinalaisten maahanmuuttajien välittää kiinalaisista Strathconan kaupunginosasta?</w:t>
      </w:r>
    </w:p>
    <w:p>
      <w:r>
        <w:rPr>
          <w:b/>
          <w:u w:val="single"/>
        </w:rPr>
        <w:t xml:space="preserve">10501</w:t>
      </w:r>
    </w:p>
    <w:p>
      <w:r>
        <w:t xml:space="preserve">@user retard</w:t>
      </w:r>
    </w:p>
    <w:p>
      <w:r>
        <w:rPr>
          <w:b/>
          <w:u w:val="single"/>
        </w:rPr>
        <w:t xml:space="preserve">10502</w:t>
      </w:r>
    </w:p>
    <w:p>
      <w:r>
        <w:t xml:space="preserve">vitun jälkeenjäänyt luulevat ok flirttailla kaverit tyttöystävät matto @url</w:t>
      </w:r>
    </w:p>
    <w:p>
      <w:r>
        <w:rPr>
          <w:b/>
          <w:u w:val="single"/>
        </w:rPr>
        <w:t xml:space="preserve">10503</w:t>
      </w:r>
    </w:p>
    <w:p>
      <w:r>
        <w:t xml:space="preserve">@user 2-9? 1v3ed dumbass seaside retard.</w:t>
      </w:r>
    </w:p>
    <w:p>
      <w:r>
        <w:rPr>
          <w:b/>
          <w:u w:val="single"/>
        </w:rPr>
        <w:t xml:space="preserve">10504</w:t>
      </w:r>
    </w:p>
    <w:p>
      <w:r>
        <w:t xml:space="preserve">ilmaista vankka mongoloidi.</w:t>
      </w:r>
    </w:p>
    <w:p>
      <w:r>
        <w:rPr>
          <w:b/>
          <w:u w:val="single"/>
        </w:rPr>
        <w:t xml:space="preserve">10505</w:t>
      </w:r>
    </w:p>
    <w:p>
      <w:r>
        <w:t xml:space="preserve">@user saattaa pyytää vaimo pelata clip tänä iltana. saattaa mongy urheilutähdet soittaa antaa 110%</w:t>
      </w:r>
    </w:p>
    <w:p>
      <w:r>
        <w:rPr>
          <w:b/>
          <w:u w:val="single"/>
        </w:rPr>
        <w:t xml:space="preserve">10506</w:t>
      </w:r>
    </w:p>
    <w:p>
      <w:r>
        <w:t xml:space="preserve">okei valkoinen suklaa siru</w:t>
      </w:r>
    </w:p>
    <w:p>
      <w:r>
        <w:rPr>
          <w:b/>
          <w:u w:val="single"/>
        </w:rPr>
        <w:t xml:space="preserve">10507</w:t>
      </w:r>
    </w:p>
    <w:p>
      <w:r>
        <w:t xml:space="preserve">@käyttäjä @käyttäjä jälkeenjäänyt erityisluokka floyd @url</w:t>
      </w:r>
    </w:p>
    <w:p>
      <w:r>
        <w:rPr>
          <w:b/>
          <w:u w:val="single"/>
        </w:rPr>
        <w:t xml:space="preserve">10508</w:t>
      </w:r>
    </w:p>
    <w:p>
      <w:r>
        <w:t xml:space="preserve">päivitys: #Machado on edelleen ääliö.</w:t>
      </w:r>
    </w:p>
    <w:p>
      <w:r>
        <w:rPr>
          <w:b/>
          <w:u w:val="single"/>
        </w:rPr>
        <w:t xml:space="preserve">10509</w:t>
      </w:r>
    </w:p>
    <w:p>
      <w:r>
        <w:t xml:space="preserve">@user sike ei ole jälkeenjäänyt @url</w:t>
      </w:r>
    </w:p>
    <w:p>
      <w:r>
        <w:rPr>
          <w:b/>
          <w:u w:val="single"/>
        </w:rPr>
        <w:t xml:space="preserve">10510</w:t>
      </w:r>
    </w:p>
    <w:p>
      <w:r>
        <w:t xml:space="preserve">vihaan jokaista kusipääplaneettaa vannon</w:t>
      </w:r>
    </w:p>
    <w:p>
      <w:r>
        <w:rPr>
          <w:b/>
          <w:u w:val="single"/>
        </w:rPr>
        <w:t xml:space="preserve">10511</w:t>
      </w:r>
    </w:p>
    <w:p>
      <w:r>
        <w:t xml:space="preserve">@user omg babe kiitos</w:t>
      </w:r>
    </w:p>
    <w:p>
      <w:r>
        <w:rPr>
          <w:b/>
          <w:u w:val="single"/>
        </w:rPr>
        <w:t xml:space="preserve">10512</w:t>
      </w:r>
    </w:p>
    <w:p>
      <w:r>
        <w:t xml:space="preserve">Valkoinen kaveri todella kutsutaan spic</w:t>
      </w:r>
    </w:p>
    <w:p>
      <w:r>
        <w:rPr>
          <w:b/>
          <w:u w:val="single"/>
        </w:rPr>
        <w:t xml:space="preserve">10513</w:t>
      </w:r>
    </w:p>
    <w:p>
      <w:r>
        <w:t xml:space="preserve">@user @user tfw yritä emotionaalisesti kiristää kansakunnan jälkeenjäänyt innostaa som @url</w:t>
      </w:r>
    </w:p>
    <w:p>
      <w:r>
        <w:rPr>
          <w:b/>
          <w:u w:val="single"/>
        </w:rPr>
        <w:t xml:space="preserve">10514</w:t>
      </w:r>
    </w:p>
    <w:p>
      <w:r>
        <w:t xml:space="preserve">@käyttäjä @käyttäjä osa vihaa meme olen laiska lopeta jälkeenjäänyt</w:t>
      </w:r>
    </w:p>
    <w:p>
      <w:r>
        <w:rPr>
          <w:b/>
          <w:u w:val="single"/>
        </w:rPr>
        <w:t xml:space="preserve">10515</w:t>
      </w:r>
    </w:p>
    <w:p>
      <w:r>
        <w:t xml:space="preserve">kuva joku kutsuu toista henkilöä mongoloidiksi @url</w:t>
      </w:r>
    </w:p>
    <w:p>
      <w:r>
        <w:rPr>
          <w:b/>
          <w:u w:val="single"/>
        </w:rPr>
        <w:t xml:space="preserve">10516</w:t>
      </w:r>
    </w:p>
    <w:p>
      <w:r>
        <w:t xml:space="preserve">Hanki auto nopeasti rakas. Haluan tehdä twat minuutti. @url</w:t>
      </w:r>
    </w:p>
    <w:p>
      <w:r>
        <w:rPr>
          <w:b/>
          <w:u w:val="single"/>
        </w:rPr>
        <w:t xml:space="preserve">10517</w:t>
      </w:r>
    </w:p>
    <w:p>
      <w:r>
        <w:t xml:space="preserve">manny spic machado</w:t>
      </w:r>
    </w:p>
    <w:p>
      <w:r>
        <w:rPr>
          <w:b/>
          <w:u w:val="single"/>
        </w:rPr>
        <w:t xml:space="preserve">10518</w:t>
      </w:r>
    </w:p>
    <w:p>
      <w:r>
        <w:t xml:space="preserve">murhaaja presidentti?!?!? onko presidentti murhannut ketään?olet kehitysvammainen tarvitset eva @url</w:t>
      </w:r>
    </w:p>
    <w:p>
      <w:r>
        <w:rPr>
          <w:b/>
          <w:u w:val="single"/>
        </w:rPr>
        <w:t xml:space="preserve">10519</w:t>
      </w:r>
    </w:p>
    <w:p>
      <w:r>
        <w:t xml:space="preserve">/pol/ tällä hetkellä kiireinen rakentamaan epäilyttäviä laitteita @url</w:t>
      </w:r>
    </w:p>
    <w:p>
      <w:r>
        <w:rPr>
          <w:b/>
          <w:u w:val="single"/>
        </w:rPr>
        <w:t xml:space="preserve">10520</w:t>
      </w:r>
    </w:p>
    <w:p>
      <w:r>
        <w:t xml:space="preserve">ajattele mahdollista @käyttäjä jopa häpeällistä @käyttäjä sota mongoli @käyttäjä @url @käyttäjä @url</w:t>
      </w:r>
    </w:p>
    <w:p>
      <w:r>
        <w:rPr>
          <w:b/>
          <w:u w:val="single"/>
        </w:rPr>
        <w:t xml:space="preserve">10521</w:t>
      </w:r>
    </w:p>
    <w:p>
      <w:r>
        <w:t xml:space="preserve">matt trap homo #ps4sharenn@url @url @url</w:t>
      </w:r>
    </w:p>
    <w:p>
      <w:r>
        <w:rPr>
          <w:b/>
          <w:u w:val="single"/>
        </w:rPr>
        <w:t xml:space="preserve">10522</w:t>
      </w:r>
    </w:p>
    <w:p>
      <w:r>
        <w:t xml:space="preserve">kokonaistuki lisääntyvä määrä pakolaisia tuo nz. wrap around tuki vaativat @url</w:t>
      </w:r>
    </w:p>
    <w:p>
      <w:r>
        <w:rPr>
          <w:b/>
          <w:u w:val="single"/>
        </w:rPr>
        <w:t xml:space="preserve">10523</w:t>
      </w:r>
    </w:p>
    <w:p>
      <w:r>
        <w:t xml:space="preserve">@user tbh pitkä u look mf retarded idc henkilökohtaista elämää ppl haluavat ya @url</w:t>
      </w:r>
    </w:p>
    <w:p>
      <w:r>
        <w:rPr>
          <w:b/>
          <w:u w:val="single"/>
        </w:rPr>
        <w:t xml:space="preserve">10524</w:t>
      </w:r>
    </w:p>
    <w:p>
      <w:r>
        <w:t xml:space="preserve">@user watergate kaverit lyöty homo johtajat kääntyi pois aiheuttaa ongelmia</w:t>
      </w:r>
    </w:p>
    <w:p>
      <w:r>
        <w:rPr>
          <w:b/>
          <w:u w:val="single"/>
        </w:rPr>
        <w:t xml:space="preserve">10525</w:t>
      </w:r>
    </w:p>
    <w:p>
      <w:r>
        <w:t xml:space="preserve">vittu mitä retard laittaa ajattelu kaukaa tavalla anythingnnwhat fckn häpeä @url</w:t>
      </w:r>
    </w:p>
    <w:p>
      <w:r>
        <w:rPr>
          <w:b/>
          <w:u w:val="single"/>
        </w:rPr>
        <w:t xml:space="preserve">10526</w:t>
      </w:r>
    </w:p>
    <w:p>
      <w:r>
        <w:t xml:space="preserve">@käyttäjämaan tunkeutujat muuttuvat dystooppiseksi paskapaikaksi?</w:t>
      </w:r>
    </w:p>
    <w:p>
      <w:r>
        <w:rPr>
          <w:b/>
          <w:u w:val="single"/>
        </w:rPr>
        <w:t xml:space="preserve">10527</w:t>
      </w:r>
    </w:p>
    <w:p>
      <w:r>
        <w:t xml:space="preserve">@user @user @user näyttää mongoli turkkilaisen siskon leskeltä. poika atagaymal erdogan. lol. lol</w:t>
      </w:r>
    </w:p>
    <w:p>
      <w:r>
        <w:rPr>
          <w:b/>
          <w:u w:val="single"/>
        </w:rPr>
        <w:t xml:space="preserve">10528</w:t>
      </w:r>
    </w:p>
    <w:p>
      <w:r>
        <w:t xml:space="preserve">@user homo &amp;lt;3</w:t>
      </w:r>
    </w:p>
    <w:p>
      <w:r>
        <w:rPr>
          <w:b/>
          <w:u w:val="single"/>
        </w:rPr>
        <w:t xml:space="preserve">10529</w:t>
      </w:r>
    </w:p>
    <w:p>
      <w:r>
        <w:t xml:space="preserve">@user täsmälleen!!! kuin hän on vauva pieni tosiasia tilanne. selvästi dyke olen edelleen vihainen lol</w:t>
      </w:r>
    </w:p>
    <w:p>
      <w:r>
        <w:rPr>
          <w:b/>
          <w:u w:val="single"/>
        </w:rPr>
        <w:t xml:space="preserve">10530</w:t>
      </w:r>
    </w:p>
    <w:p>
      <w:r>
        <w:t xml:space="preserve">Puhun yhä kuin ääliö. Neekerit räppäävät pehmeitä trikoita. -lil wayne</w:t>
      </w:r>
    </w:p>
    <w:p>
      <w:r>
        <w:rPr>
          <w:b/>
          <w:u w:val="single"/>
        </w:rPr>
        <w:t xml:space="preserve">10531</w:t>
      </w:r>
    </w:p>
    <w:p>
      <w:r>
        <w:t xml:space="preserve">häiritsevä asia bitcoin jälkeenjäänyt paska bitcointalk.</w:t>
      </w:r>
    </w:p>
    <w:p>
      <w:r>
        <w:rPr>
          <w:b/>
          <w:u w:val="single"/>
        </w:rPr>
        <w:t xml:space="preserve">10532</w:t>
      </w:r>
    </w:p>
    <w:p>
      <w:r>
        <w:t xml:space="preserve">@käyttäjä @käyttäjä soppatekijä käännyn takinkääntäjännyyou get idea...</w:t>
      </w:r>
    </w:p>
    <w:p>
      <w:r>
        <w:rPr>
          <w:b/>
          <w:u w:val="single"/>
        </w:rPr>
        <w:t xml:space="preserve">10533</w:t>
      </w:r>
    </w:p>
    <w:p>
      <w:r>
        <w:t xml:space="preserve">neekeri leijonasydän toivoo Jumala eteenpäin koskaan takaisin osastolle koskaan mies sanoa.</w:t>
      </w:r>
    </w:p>
    <w:p>
      <w:r>
        <w:rPr>
          <w:b/>
          <w:u w:val="single"/>
        </w:rPr>
        <w:t xml:space="preserve">10534</w:t>
      </w:r>
    </w:p>
    <w:p>
      <w:r>
        <w:t xml:space="preserve">kusipää vittu nauraa? maksaa 370 vitun vitsi @url</w:t>
      </w:r>
    </w:p>
    <w:p>
      <w:r>
        <w:rPr>
          <w:b/>
          <w:u w:val="single"/>
        </w:rPr>
        <w:t xml:space="preserve">10535</w:t>
      </w:r>
    </w:p>
    <w:p>
      <w:r>
        <w:t xml:space="preserve">neekeri vittu</w:t>
      </w:r>
    </w:p>
    <w:p>
      <w:r>
        <w:rPr>
          <w:b/>
          <w:u w:val="single"/>
        </w:rPr>
        <w:t xml:space="preserve">10536</w:t>
      </w:r>
    </w:p>
    <w:p>
      <w:r>
        <w:t xml:space="preserve">@käyttäjä kaatamalla baari tyhmä spic</w:t>
      </w:r>
    </w:p>
    <w:p>
      <w:r>
        <w:rPr>
          <w:b/>
          <w:u w:val="single"/>
        </w:rPr>
        <w:t xml:space="preserve">10537</w:t>
      </w:r>
    </w:p>
    <w:p>
      <w:r>
        <w:t xml:space="preserve">serkku tekee lounastreffit minulle: en malta odottaa, että näen maksavan jokaiselle kusipäälle.</w:t>
      </w:r>
    </w:p>
    <w:p>
      <w:r>
        <w:rPr>
          <w:b/>
          <w:u w:val="single"/>
        </w:rPr>
        <w:t xml:space="preserve">10538</w:t>
      </w:r>
    </w:p>
    <w:p>
      <w:r>
        <w:t xml:space="preserve">@user @user olemme kuulleet 11 miljoonaa laitonta maahanmuuttajaa vuosikymmeniä. arvatkaa 30 miljoonaa es @url</w:t>
      </w:r>
    </w:p>
    <w:p>
      <w:r>
        <w:rPr>
          <w:b/>
          <w:u w:val="single"/>
        </w:rPr>
        <w:t xml:space="preserve">10539</w:t>
      </w:r>
    </w:p>
    <w:p>
      <w:r>
        <w:t xml:space="preserve">@user nigga retarded lmfaoooo gon record then? protools iphone?</w:t>
      </w:r>
    </w:p>
    <w:p>
      <w:r>
        <w:rPr>
          <w:b/>
          <w:u w:val="single"/>
        </w:rPr>
        <w:t xml:space="preserve">10540</w:t>
      </w:r>
    </w:p>
    <w:p>
      <w:r>
        <w:t xml:space="preserve">@user @user @user @user @user @user @user @user @user @user im feminazi. @url</w:t>
      </w:r>
    </w:p>
    <w:p>
      <w:r>
        <w:rPr>
          <w:b/>
          <w:u w:val="single"/>
        </w:rPr>
        <w:t xml:space="preserve">10541</w:t>
      </w:r>
    </w:p>
    <w:p>
      <w:r>
        <w:t xml:space="preserve">*korkea ääni ching chong* @url</w:t>
      </w:r>
    </w:p>
    <w:p>
      <w:r>
        <w:rPr>
          <w:b/>
          <w:u w:val="single"/>
        </w:rPr>
        <w:t xml:space="preserve">10542</w:t>
      </w:r>
    </w:p>
    <w:p>
      <w:r>
        <w:t xml:space="preserve">mies vitun jälkeenjäänyt tarvitsee mielentilatutkimuksen. en ole koskaan nähnyt ketään pakkomielteisen vihamielistä @url:ää kohtaan</w:t>
      </w:r>
    </w:p>
    <w:p>
      <w:r>
        <w:rPr>
          <w:b/>
          <w:u w:val="single"/>
        </w:rPr>
        <w:t xml:space="preserve">10543</w:t>
      </w:r>
    </w:p>
    <w:p>
      <w:r>
        <w:t xml:space="preserve">@user lmaooo kusipää</w:t>
      </w:r>
    </w:p>
    <w:p>
      <w:r>
        <w:rPr>
          <w:b/>
          <w:u w:val="single"/>
        </w:rPr>
        <w:t xml:space="preserve">10544</w:t>
      </w:r>
    </w:p>
    <w:p>
      <w:r>
        <w:t xml:space="preserve">@user california kysyy peppu tunne homo?</w:t>
      </w:r>
    </w:p>
    <w:p>
      <w:r>
        <w:rPr>
          <w:b/>
          <w:u w:val="single"/>
        </w:rPr>
        <w:t xml:space="preserve">10545</w:t>
      </w:r>
    </w:p>
    <w:p>
      <w:r>
        <w:t xml:space="preserve">buh? hintti boomer-musiikin roturajat?? epic....</w:t>
      </w:r>
    </w:p>
    <w:p>
      <w:r>
        <w:rPr>
          <w:b/>
          <w:u w:val="single"/>
        </w:rPr>
        <w:t xml:space="preserve">10546</w:t>
      </w:r>
    </w:p>
    <w:p>
      <w:r>
        <w:t xml:space="preserve">@käyttäjä @käyttäjä mans kutsui paikkoja shithole-maiksi.</w:t>
      </w:r>
    </w:p>
    <w:p>
      <w:r>
        <w:rPr>
          <w:b/>
          <w:u w:val="single"/>
        </w:rPr>
        <w:t xml:space="preserve">10547</w:t>
      </w:r>
    </w:p>
    <w:p>
      <w:r>
        <w:t xml:space="preserve">neekerit siemailemassa retard mehua .</w:t>
      </w:r>
    </w:p>
    <w:p>
      <w:r>
        <w:rPr>
          <w:b/>
          <w:u w:val="single"/>
        </w:rPr>
        <w:t xml:space="preserve">10548</w:t>
      </w:r>
    </w:p>
    <w:p>
      <w:r>
        <w:t xml:space="preserve">..... swaggy retard</w:t>
      </w:r>
    </w:p>
    <w:p>
      <w:r>
        <w:rPr>
          <w:b/>
          <w:u w:val="single"/>
        </w:rPr>
        <w:t xml:space="preserve">10549</w:t>
      </w:r>
    </w:p>
    <w:p>
      <w:r>
        <w:t xml:space="preserve">älä halveksi lippua neekeri.</w:t>
      </w:r>
    </w:p>
    <w:p>
      <w:r>
        <w:rPr>
          <w:b/>
          <w:u w:val="single"/>
        </w:rPr>
        <w:t xml:space="preserve">10550</w:t>
      </w:r>
    </w:p>
    <w:p>
      <w:r>
        <w:t xml:space="preserve">bro tiktok luotu shits jälkeenjäänyt mainoksia laittaa ig tekee haluaa kuolla</w:t>
      </w:r>
    </w:p>
    <w:p>
      <w:r>
        <w:rPr>
          <w:b/>
          <w:u w:val="single"/>
        </w:rPr>
        <w:t xml:space="preserve">10551</w:t>
      </w:r>
    </w:p>
    <w:p>
      <w:r>
        <w:t xml:space="preserve">@user boutta hit raghead tire shop zane</w:t>
      </w:r>
    </w:p>
    <w:p>
      <w:r>
        <w:rPr>
          <w:b/>
          <w:u w:val="single"/>
        </w:rPr>
        <w:t xml:space="preserve">10552</w:t>
      </w:r>
    </w:p>
    <w:p>
      <w:r>
        <w:t xml:space="preserve">@user @user mongy huumori</w:t>
      </w:r>
    </w:p>
    <w:p>
      <w:r>
        <w:rPr>
          <w:b/>
          <w:u w:val="single"/>
        </w:rPr>
        <w:t xml:space="preserve">10553</w:t>
      </w:r>
    </w:p>
    <w:p>
      <w:r>
        <w:t xml:space="preserve">@user tarvitsee muistuttaa @user miljoona puolalaista maahanmuuttajaa tulvi Britanniaan lähetti 23 laskun @url @url</w:t>
      </w:r>
    </w:p>
    <w:p>
      <w:r>
        <w:rPr>
          <w:b/>
          <w:u w:val="single"/>
        </w:rPr>
        <w:t xml:space="preserve">10554</w:t>
      </w:r>
    </w:p>
    <w:p>
      <w:r>
        <w:t xml:space="preserve">@user olen vanhaa koulukuntaa. kasvoi ennakkoluuloja näin. pollack mick spic wop kik @url</w:t>
      </w:r>
    </w:p>
    <w:p>
      <w:r>
        <w:rPr>
          <w:b/>
          <w:u w:val="single"/>
        </w:rPr>
        <w:t xml:space="preserve">10555</w:t>
      </w:r>
    </w:p>
    <w:p>
      <w:r>
        <w:t xml:space="preserve">tänään turvapaikka kuusi iranilaisia pakolaisia. he ovat vapaita elää elämää rauhassa oikeus</w:t>
      </w:r>
    </w:p>
    <w:p>
      <w:r>
        <w:rPr>
          <w:b/>
          <w:u w:val="single"/>
        </w:rPr>
        <w:t xml:space="preserve">10556</w:t>
      </w:r>
    </w:p>
    <w:p>
      <w:r>
        <w:t xml:space="preserve">Neekeri sanoi nabiha?!??! jopa kuulostaa smdh....</w:t>
      </w:r>
    </w:p>
    <w:p>
      <w:r>
        <w:rPr>
          <w:b/>
          <w:u w:val="single"/>
        </w:rPr>
        <w:t xml:space="preserve">10557</w:t>
      </w:r>
    </w:p>
    <w:p>
      <w:r>
        <w:t xml:space="preserve">verstappen huono alku kaatuu twat ricciardo 1. vettel 2. @url</w:t>
      </w:r>
    </w:p>
    <w:p>
      <w:r>
        <w:rPr>
          <w:b/>
          <w:u w:val="single"/>
        </w:rPr>
        <w:t xml:space="preserve">10558</w:t>
      </w:r>
    </w:p>
    <w:p>
      <w:r>
        <w:t xml:space="preserve">@user @user eurooppalainen tällä hetkellä asuu euroopassa. tosiaan shithole arvaus sl @url</w:t>
      </w:r>
    </w:p>
    <w:p>
      <w:r>
        <w:rPr>
          <w:b/>
          <w:u w:val="single"/>
        </w:rPr>
        <w:t xml:space="preserve">10559</w:t>
      </w:r>
    </w:p>
    <w:p>
      <w:r>
        <w:t xml:space="preserve">@user oh anteeksi selittää smth tiesi sanoa tietää twat I'll back</w:t>
      </w:r>
    </w:p>
    <w:p>
      <w:r>
        <w:rPr>
          <w:b/>
          <w:u w:val="single"/>
        </w:rPr>
        <w:t xml:space="preserve">10560</w:t>
      </w:r>
    </w:p>
    <w:p>
      <w:r>
        <w:t xml:space="preserve">paastoan huomenna ylihuomenna im läski mulkku</w:t>
      </w:r>
    </w:p>
    <w:p>
      <w:r>
        <w:rPr>
          <w:b/>
          <w:u w:val="single"/>
        </w:rPr>
        <w:t xml:space="preserve">10561</w:t>
      </w:r>
    </w:p>
    <w:p>
      <w:r>
        <w:t xml:space="preserve">rajalla roskaväkeä tulossa!!!!. mene takaisin tule. @url</w:t>
      </w:r>
    </w:p>
    <w:p>
      <w:r>
        <w:rPr>
          <w:b/>
          <w:u w:val="single"/>
        </w:rPr>
        <w:t xml:space="preserve">10562</w:t>
      </w:r>
    </w:p>
    <w:p>
      <w:r>
        <w:t xml:space="preserve">@user stick rätti ympäri päätä turpa kiinni. silti tarpeeksi paha meidän on kestettävä paska biisi kaksikymmentä vuotta myöhemmin.</w:t>
      </w:r>
    </w:p>
    <w:p>
      <w:r>
        <w:rPr>
          <w:b/>
          <w:u w:val="single"/>
        </w:rPr>
        <w:t xml:space="preserve">10563</w:t>
      </w:r>
    </w:p>
    <w:p>
      <w:r>
        <w:t xml:space="preserve">neekerivaiheessa?!</w:t>
      </w:r>
    </w:p>
    <w:p>
      <w:r>
        <w:rPr>
          <w:b/>
          <w:u w:val="single"/>
        </w:rPr>
        <w:t xml:space="preserve">10564</w:t>
      </w:r>
    </w:p>
    <w:p>
      <w:r>
        <w:t xml:space="preserve">@user @user @user @user 1) merkel vasemmistolainen keskustaoikeistolainen kristitty. 2) maksu @url</w:t>
      </w:r>
    </w:p>
    <w:p>
      <w:r>
        <w:rPr>
          <w:b/>
          <w:u w:val="single"/>
        </w:rPr>
        <w:t xml:space="preserve">10565</w:t>
      </w:r>
    </w:p>
    <w:p>
      <w:r>
        <w:t xml:space="preserve">@käyttäjä @käyttäjä @käyttäjä @käyttäjä anaali jälkeenjäänyt mongoloidi vittu eläinvaara @url @url</w:t>
      </w:r>
    </w:p>
    <w:p>
      <w:r>
        <w:rPr>
          <w:b/>
          <w:u w:val="single"/>
        </w:rPr>
        <w:t xml:space="preserve">10566</w:t>
      </w:r>
    </w:p>
    <w:p>
      <w:r>
        <w:t xml:space="preserve">antis: bts näyttää tytöiltä ching chong (plus rasistista paskaa)</w:t>
      </w:r>
    </w:p>
    <w:p>
      <w:r>
        <w:rPr>
          <w:b/>
          <w:u w:val="single"/>
        </w:rPr>
        <w:t xml:space="preserve">10567</w:t>
      </w:r>
    </w:p>
    <w:p>
      <w:r>
        <w:t xml:space="preserve">@käyttäjä @käyttäjä menossa lähettää toimittajia etulinjan epävakaa sota-alue mongoloidi</w:t>
      </w:r>
    </w:p>
    <w:p>
      <w:r>
        <w:rPr>
          <w:b/>
          <w:u w:val="single"/>
        </w:rPr>
        <w:t xml:space="preserve">10568</w:t>
      </w:r>
    </w:p>
    <w:p>
      <w:r>
        <w:t xml:space="preserve">@user nimeltään tykkää coyle moyes munkki laudrup &amp;amp; koeman daft twat. olen iloinen seuran auto @url</w:t>
      </w:r>
    </w:p>
    <w:p>
      <w:r>
        <w:rPr>
          <w:b/>
          <w:u w:val="single"/>
        </w:rPr>
        <w:t xml:space="preserve">10569</w:t>
      </w:r>
    </w:p>
    <w:p>
      <w:r>
        <w:t xml:space="preserve">@user @user @user @user kyllä tuntuu oikeistolainen olisi vasemmistolainen @url</w:t>
      </w:r>
    </w:p>
    <w:p>
      <w:r>
        <w:rPr>
          <w:b/>
          <w:u w:val="single"/>
        </w:rPr>
        <w:t xml:space="preserve">10570</w:t>
      </w:r>
    </w:p>
    <w:p>
      <w:r>
        <w:t xml:space="preserve">Äiti kutsui aids-tartunnan saanutta homoa ja muutti eteenpäin! @url</w:t>
      </w:r>
    </w:p>
    <w:p>
      <w:r>
        <w:rPr>
          <w:b/>
          <w:u w:val="single"/>
        </w:rPr>
        <w:t xml:space="preserve">10571</w:t>
      </w:r>
    </w:p>
    <w:p>
      <w:r>
        <w:t xml:space="preserve">@user dave jälkeenjäänyt laittaa Scott Alexander Madsenn 1 run johtaa laittaa Jansen w @url</w:t>
      </w:r>
    </w:p>
    <w:p>
      <w:r>
        <w:rPr>
          <w:b/>
          <w:u w:val="single"/>
        </w:rPr>
        <w:t xml:space="preserve">10572</w:t>
      </w:r>
    </w:p>
    <w:p>
      <w:r>
        <w:t xml:space="preserve">tyyppi palloa pelaava neekeri ei halua tyttäresi lähelle nah @url @url</w:t>
      </w:r>
    </w:p>
    <w:p>
      <w:r>
        <w:rPr>
          <w:b/>
          <w:u w:val="single"/>
        </w:rPr>
        <w:t xml:space="preserve">10573</w:t>
      </w:r>
    </w:p>
    <w:p>
      <w:r>
        <w:t xml:space="preserve">@käyttäjä @käyttäjä alkuperäisamerikkalaiset kaukasialaiset mongoloidit. seuraava.</w:t>
      </w:r>
    </w:p>
    <w:p>
      <w:r>
        <w:rPr>
          <w:b/>
          <w:u w:val="single"/>
        </w:rPr>
        <w:t xml:space="preserve">10574</w:t>
      </w:r>
    </w:p>
    <w:p>
      <w:r>
        <w:t xml:space="preserve">näyttäisi twat kulma tämä??? @url</w:t>
      </w:r>
    </w:p>
    <w:p>
      <w:r>
        <w:rPr>
          <w:b/>
          <w:u w:val="single"/>
        </w:rPr>
        <w:t xml:space="preserve">10575</w:t>
      </w:r>
    </w:p>
    <w:p>
      <w:r>
        <w:t xml:space="preserve">neekeri joutuu vararikkoon epätoivoisia aikoja todellakin!!!! @url</w:t>
      </w:r>
    </w:p>
    <w:p>
      <w:r>
        <w:rPr>
          <w:b/>
          <w:u w:val="single"/>
        </w:rPr>
        <w:t xml:space="preserve">10576</w:t>
      </w:r>
    </w:p>
    <w:p>
      <w:r>
        <w:t xml:space="preserve">ilmaiseksi? miksi? _ bc government cunt @url</w:t>
      </w:r>
    </w:p>
    <w:p>
      <w:r>
        <w:rPr>
          <w:b/>
          <w:u w:val="single"/>
        </w:rPr>
        <w:t xml:space="preserve">10577</w:t>
      </w:r>
    </w:p>
    <w:p>
      <w:r>
        <w:t xml:space="preserve">kyllä bs . he ovat vasemmistososialistisia sosialistidemokraattien kotimaan terroristi puolueen jäseniä vihaa tosiasia @url</w:t>
      </w:r>
    </w:p>
    <w:p>
      <w:r>
        <w:rPr>
          <w:b/>
          <w:u w:val="single"/>
        </w:rPr>
        <w:t xml:space="preserve">10578</w:t>
      </w:r>
    </w:p>
    <w:p>
      <w:r>
        <w:t xml:space="preserve">paskaläjä maa @url</w:t>
      </w:r>
    </w:p>
    <w:p>
      <w:r>
        <w:rPr>
          <w:b/>
          <w:u w:val="single"/>
        </w:rPr>
        <w:t xml:space="preserve">10579</w:t>
      </w:r>
    </w:p>
    <w:p>
      <w:r>
        <w:t xml:space="preserve">@user @user @user @user stuff'is tapahtuu shitholecountries despootit maksu.</w:t>
      </w:r>
    </w:p>
    <w:p>
      <w:r>
        <w:rPr>
          <w:b/>
          <w:u w:val="single"/>
        </w:rPr>
        <w:t xml:space="preserve">10580</w:t>
      </w:r>
    </w:p>
    <w:p>
      <w:r>
        <w:t xml:space="preserve">@user nae cunt suostuu wae</w:t>
      </w:r>
    </w:p>
    <w:p>
      <w:r>
        <w:rPr>
          <w:b/>
          <w:u w:val="single"/>
        </w:rPr>
        <w:t xml:space="preserve">10581</w:t>
      </w:r>
    </w:p>
    <w:p>
      <w:r>
        <w:t xml:space="preserve">@käyttäjä soppatakaaja no.1 vitun mahtava pudonnut. tietää tosiasia meni seville celtic daft. totaalinen ääliö.</w:t>
      </w:r>
    </w:p>
    <w:p>
      <w:r>
        <w:rPr>
          <w:b/>
          <w:u w:val="single"/>
        </w:rPr>
        <w:t xml:space="preserve">10582</w:t>
      </w:r>
    </w:p>
    <w:p>
      <w:r>
        <w:t xml:space="preserve">@user omg ching chong löysi lapsen :0 #pedohours</w:t>
      </w:r>
    </w:p>
    <w:p>
      <w:r>
        <w:rPr>
          <w:b/>
          <w:u w:val="single"/>
        </w:rPr>
        <w:t xml:space="preserve">10583</w:t>
      </w:r>
    </w:p>
    <w:p>
      <w:r>
        <w:t xml:space="preserve">lol sanoi yksikään neekeri tailgating vuosi @url</w:t>
      </w:r>
    </w:p>
    <w:p>
      <w:r>
        <w:rPr>
          <w:b/>
          <w:u w:val="single"/>
        </w:rPr>
        <w:t xml:space="preserve">10584</w:t>
      </w:r>
    </w:p>
    <w:p>
      <w:r>
        <w:t xml:space="preserve">Mene kotiin, rättipää! @url</w:t>
      </w:r>
    </w:p>
    <w:p>
      <w:r>
        <w:rPr>
          <w:b/>
          <w:u w:val="single"/>
        </w:rPr>
        <w:t xml:space="preserve">10585</w:t>
      </w:r>
    </w:p>
    <w:p>
      <w:r>
        <w:t xml:space="preserve">willy insipiyah taiteilija tanssi hauta ching chong bing bong @url</w:t>
      </w:r>
    </w:p>
    <w:p>
      <w:r>
        <w:rPr>
          <w:b/>
          <w:u w:val="single"/>
        </w:rPr>
        <w:t xml:space="preserve">10586</w:t>
      </w:r>
    </w:p>
    <w:p>
      <w:r>
        <w:t xml:space="preserve">@user retard? jeez!!!</w:t>
      </w:r>
    </w:p>
    <w:p>
      <w:r>
        <w:rPr>
          <w:b/>
          <w:u w:val="single"/>
        </w:rPr>
        <w:t xml:space="preserve">10587</w:t>
      </w:r>
    </w:p>
    <w:p>
      <w:r>
        <w:t xml:space="preserve">im rasisti paljon halveksin sanaa neekeri hilpeä hauska</w:t>
      </w:r>
    </w:p>
    <w:p>
      <w:r>
        <w:rPr>
          <w:b/>
          <w:u w:val="single"/>
        </w:rPr>
        <w:t xml:space="preserve">10588</w:t>
      </w:r>
    </w:p>
    <w:p>
      <w:r>
        <w:t xml:space="preserve">monet laudat voisi mongolit hamstraa mongoli laumat kyllästyi?nn~calvin &amp;amp; hobbes</w:t>
      </w:r>
    </w:p>
    <w:p>
      <w:r>
        <w:rPr>
          <w:b/>
          <w:u w:val="single"/>
        </w:rPr>
        <w:t xml:space="preserve">10589</w:t>
      </w:r>
    </w:p>
    <w:p>
      <w:r>
        <w:t xml:space="preserve">@user vittu homo</w:t>
      </w:r>
    </w:p>
    <w:p>
      <w:r>
        <w:rPr>
          <w:b/>
          <w:u w:val="single"/>
        </w:rPr>
        <w:t xml:space="preserve">10590</w:t>
      </w:r>
    </w:p>
    <w:p>
      <w:r>
        <w:t xml:space="preserve">@user watch sit think @user farming like retard everything get denied plays @url</w:t>
      </w:r>
    </w:p>
    <w:p>
      <w:r>
        <w:rPr>
          <w:b/>
          <w:u w:val="single"/>
        </w:rPr>
        <w:t xml:space="preserve">10591</w:t>
      </w:r>
    </w:p>
    <w:p>
      <w:r>
        <w:t xml:space="preserve">@user pyhä paska ihmiset retarded. halloween ihmiset veri näyttää vitun kirsikkasiirappi.</w:t>
      </w:r>
    </w:p>
    <w:p>
      <w:r>
        <w:rPr>
          <w:b/>
          <w:u w:val="single"/>
        </w:rPr>
        <w:t xml:space="preserve">10592</w:t>
      </w:r>
    </w:p>
    <w:p>
      <w:r>
        <w:t xml:space="preserve">@user dont love muslimi maahanmuuttajien tyhmä pala paska, joka ei voi kävellä kaduilla u idiootti</w:t>
      </w:r>
    </w:p>
    <w:p>
      <w:r>
        <w:rPr>
          <w:b/>
          <w:u w:val="single"/>
        </w:rPr>
        <w:t xml:space="preserve">10593</w:t>
      </w:r>
    </w:p>
    <w:p>
      <w:r>
        <w:t xml:space="preserve">@user yup äänenlaatu jälkeenjäänyt. basso suuri basso paljon. po @url</w:t>
      </w:r>
    </w:p>
    <w:p>
      <w:r>
        <w:rPr>
          <w:b/>
          <w:u w:val="single"/>
        </w:rPr>
        <w:t xml:space="preserve">10594</w:t>
      </w:r>
    </w:p>
    <w:p>
      <w:r>
        <w:t xml:space="preserve">@user vitun rättipää paskiaiset</w:t>
      </w:r>
    </w:p>
    <w:p>
      <w:r>
        <w:rPr>
          <w:b/>
          <w:u w:val="single"/>
        </w:rPr>
        <w:t xml:space="preserve">10595</w:t>
      </w:r>
    </w:p>
    <w:p>
      <w:r>
        <w:t xml:space="preserve">@käyttäjä @käyttäjä @käyttäjä @käyttäjä oikeat naiset. feminazit. alentaa miehiä hauskaa ta @url</w:t>
      </w:r>
    </w:p>
    <w:p>
      <w:r>
        <w:rPr>
          <w:b/>
          <w:u w:val="single"/>
        </w:rPr>
        <w:t xml:space="preserve">10596</w:t>
      </w:r>
    </w:p>
    <w:p>
      <w:r>
        <w:t xml:space="preserve">@user kutsuu laittomia ulkomaalaisia äänestämään !</w:t>
      </w:r>
    </w:p>
    <w:p>
      <w:r>
        <w:rPr>
          <w:b/>
          <w:u w:val="single"/>
        </w:rPr>
        <w:t xml:space="preserve">10597</w:t>
      </w:r>
    </w:p>
    <w:p>
      <w:r>
        <w:t xml:space="preserve">@user @user @user @user twat</w:t>
      </w:r>
    </w:p>
    <w:p>
      <w:r>
        <w:rPr>
          <w:b/>
          <w:u w:val="single"/>
        </w:rPr>
        <w:t xml:space="preserve">10598</w:t>
      </w:r>
    </w:p>
    <w:p>
      <w:r>
        <w:t xml:space="preserve">Okei valkoinen</w:t>
      </w:r>
    </w:p>
    <w:p>
      <w:r>
        <w:rPr>
          <w:b/>
          <w:u w:val="single"/>
        </w:rPr>
        <w:t xml:space="preserve">10599</w:t>
      </w:r>
    </w:p>
    <w:p>
      <w:r>
        <w:t xml:space="preserve">liberaalit:nlet's preserve rain forest nlet's save whales ndon't disrespect shithole' countriesnna @url</w:t>
      </w:r>
    </w:p>
    <w:p>
      <w:r>
        <w:rPr>
          <w:b/>
          <w:u w:val="single"/>
        </w:rPr>
        <w:t xml:space="preserve">10600</w:t>
      </w:r>
    </w:p>
    <w:p>
      <w:r>
        <w:t xml:space="preserve">@user @user @user hei veli anna meidän assimiloida termi mongoloid nimittely disres @url @url</w:t>
      </w:r>
    </w:p>
    <w:p>
      <w:r>
        <w:rPr>
          <w:b/>
          <w:u w:val="single"/>
        </w:rPr>
        <w:t xml:space="preserve">10601</w:t>
      </w:r>
    </w:p>
    <w:p>
      <w:r>
        <w:t xml:space="preserve">#sunnuntai @käyttäjä ei voi keskustella traagisesta tapauksesta #asiabibbi ihmettelen, että ihmiset epäilevät #islam @url</w:t>
      </w:r>
    </w:p>
    <w:p>
      <w:r>
        <w:rPr>
          <w:b/>
          <w:u w:val="single"/>
        </w:rPr>
        <w:t xml:space="preserve">10602</w:t>
      </w:r>
    </w:p>
    <w:p>
      <w:r>
        <w:t xml:space="preserve">@käyttäjä @käyttäjä ihmiset shithole maista tulevat tänne? - trump nnhe @url</w:t>
      </w:r>
    </w:p>
    <w:p>
      <w:r>
        <w:rPr>
          <w:b/>
          <w:u w:val="single"/>
        </w:rPr>
        <w:t xml:space="preserve">10603</w:t>
      </w:r>
    </w:p>
    <w:p>
      <w:r>
        <w:t xml:space="preserve">im pelaa comp peli todellinen pylly paskiainen 9 bangs mellakka kilvet gotta vitun mennä</w:t>
      </w:r>
    </w:p>
    <w:p>
      <w:r>
        <w:rPr>
          <w:b/>
          <w:u w:val="single"/>
        </w:rPr>
        <w:t xml:space="preserve">10604</w:t>
      </w:r>
    </w:p>
    <w:p>
      <w:r>
        <w:t xml:space="preserve">@user twat nuts</w:t>
      </w:r>
    </w:p>
    <w:p>
      <w:r>
        <w:rPr>
          <w:b/>
          <w:u w:val="single"/>
        </w:rPr>
        <w:t xml:space="preserve">10605</w:t>
      </w:r>
    </w:p>
    <w:p>
      <w:r>
        <w:t xml:space="preserve">@käyttäjä @käyttäjä melkein mueller aika shithole (termi, jota käytetään viitaten 3. maailman maihin)!!!!</w:t>
      </w:r>
    </w:p>
    <w:p>
      <w:r>
        <w:rPr>
          <w:b/>
          <w:u w:val="single"/>
        </w:rPr>
        <w:t xml:space="preserve">10606</w:t>
      </w:r>
    </w:p>
    <w:p>
      <w:r>
        <w:t xml:space="preserve">oikein cuz ihmiset pakenevat paskamaista varmistivat, että pakkaus iphone voisi tarkistaa tw @url</w:t>
      </w:r>
    </w:p>
    <w:p>
      <w:r>
        <w:rPr>
          <w:b/>
          <w:u w:val="single"/>
        </w:rPr>
        <w:t xml:space="preserve">10607</w:t>
      </w:r>
    </w:p>
    <w:p>
      <w:r>
        <w:t xml:space="preserve">väittäen käsipallo james milner mongoloidi</w:t>
      </w:r>
    </w:p>
    <w:p>
      <w:r>
        <w:rPr>
          <w:b/>
          <w:u w:val="single"/>
        </w:rPr>
        <w:t xml:space="preserve">10608</w:t>
      </w:r>
    </w:p>
    <w:p>
      <w:r>
        <w:t xml:space="preserve">kysyi äiti murukku .. antoi jälkeenjäänyt kertoi täydellinen murukkus diwali</w:t>
      </w:r>
    </w:p>
    <w:p>
      <w:r>
        <w:rPr>
          <w:b/>
          <w:u w:val="single"/>
        </w:rPr>
        <w:t xml:space="preserve">10609</w:t>
      </w:r>
    </w:p>
    <w:p>
      <w:r>
        <w:t xml:space="preserve">Vuonna 2017 oikeistolaisten terrori-iskut ylittivät vasemmistolaisten islamististen terrori-iskujen määrän. 2x monta ri @url</w:t>
      </w:r>
    </w:p>
    <w:p>
      <w:r>
        <w:rPr>
          <w:b/>
          <w:u w:val="single"/>
        </w:rPr>
        <w:t xml:space="preserve">10610</w:t>
      </w:r>
    </w:p>
    <w:p>
      <w:r>
        <w:t xml:space="preserve">selkärangaton ääliö kritisoi maita pitää #mirgranthoardes nainen raiskasi stre @url</w:t>
      </w:r>
    </w:p>
    <w:p>
      <w:r>
        <w:rPr>
          <w:b/>
          <w:u w:val="single"/>
        </w:rPr>
        <w:t xml:space="preserve">10611</w:t>
      </w:r>
    </w:p>
    <w:p>
      <w:r>
        <w:t xml:space="preserve">isompi henkilö myös tuloksena näyttää kusipää</w:t>
      </w:r>
    </w:p>
    <w:p>
      <w:r>
        <w:rPr>
          <w:b/>
          <w:u w:val="single"/>
        </w:rPr>
        <w:t xml:space="preserve">10612</w:t>
      </w:r>
    </w:p>
    <w:p>
      <w:r>
        <w:t xml:space="preserve">@user ching chong ching chong ching chong?</w:t>
      </w:r>
    </w:p>
    <w:p>
      <w:r>
        <w:rPr>
          <w:b/>
          <w:u w:val="single"/>
        </w:rPr>
        <w:t xml:space="preserve">10613</w:t>
      </w:r>
    </w:p>
    <w:p>
      <w:r>
        <w:t xml:space="preserve">@user deadass kuin tarvitsevat jotain uutta. soittaa neekeri kertoa huijaaminen</w:t>
      </w:r>
    </w:p>
    <w:p>
      <w:r>
        <w:rPr>
          <w:b/>
          <w:u w:val="single"/>
        </w:rPr>
        <w:t xml:space="preserve">10614</w:t>
      </w:r>
    </w:p>
    <w:p>
      <w:r>
        <w:t xml:space="preserve">tryna huijata rahaa miehiä olen epäonnistunut tänä iltana arvatenkin haista lesbo hyvää yötä</w:t>
      </w:r>
    </w:p>
    <w:p>
      <w:r>
        <w:rPr>
          <w:b/>
          <w:u w:val="single"/>
        </w:rPr>
        <w:t xml:space="preserve">10615</w:t>
      </w:r>
    </w:p>
    <w:p>
      <w:r>
        <w:t xml:space="preserve">@user @user @user olen sheffield wednesday fani paska tunnelma senkin sairas paskiainen paha paskiainen @user</w:t>
      </w:r>
    </w:p>
    <w:p>
      <w:r>
        <w:rPr>
          <w:b/>
          <w:u w:val="single"/>
        </w:rPr>
        <w:t xml:space="preserve">10616</w:t>
      </w:r>
    </w:p>
    <w:p>
      <w:r>
        <w:t xml:space="preserve">ehkä lardio neekeri</w:t>
      </w:r>
    </w:p>
    <w:p>
      <w:r>
        <w:rPr>
          <w:b/>
          <w:u w:val="single"/>
        </w:rPr>
        <w:t xml:space="preserve">10617</w:t>
      </w:r>
    </w:p>
    <w:p>
      <w:r>
        <w:t xml:space="preserve">queen latifah missy elliot king diana typa stem dyke energy</w:t>
      </w:r>
    </w:p>
    <w:p>
      <w:r>
        <w:rPr>
          <w:b/>
          <w:u w:val="single"/>
        </w:rPr>
        <w:t xml:space="preserve">10618</w:t>
      </w:r>
    </w:p>
    <w:p>
      <w:r>
        <w:t xml:space="preserve">ihmiset ovat hulluja. mohammed! lol. nworld on mennyt sekaisin paskamaat täytyy tuhota! @url</w:t>
      </w:r>
    </w:p>
    <w:p>
      <w:r>
        <w:rPr>
          <w:b/>
          <w:u w:val="single"/>
        </w:rPr>
        <w:t xml:space="preserve">10619</w:t>
      </w:r>
    </w:p>
    <w:p>
      <w:r>
        <w:t xml:space="preserve">@user @user @user oh cool. rakastan dragon ball man! suosikki sasuke ching chong shit.</w:t>
      </w:r>
    </w:p>
    <w:p>
      <w:r>
        <w:rPr>
          <w:b/>
          <w:u w:val="single"/>
        </w:rPr>
        <w:t xml:space="preserve">10620</w:t>
      </w:r>
    </w:p>
    <w:p>
      <w:r>
        <w:t xml:space="preserve">menossa näyttää oikealta twat muuttuu todistajansuojelu julkinen vielä suurempi @url</w:t>
      </w:r>
    </w:p>
    <w:p>
      <w:r>
        <w:rPr>
          <w:b/>
          <w:u w:val="single"/>
        </w:rPr>
        <w:t xml:space="preserve">10621</w:t>
      </w:r>
    </w:p>
    <w:p>
      <w:r>
        <w:t xml:space="preserve">@käyttäjä anna uudelleentwiittaus vitun mongoloidi</w:t>
      </w:r>
    </w:p>
    <w:p>
      <w:r>
        <w:rPr>
          <w:b/>
          <w:u w:val="single"/>
        </w:rPr>
        <w:t xml:space="preserve">10622</w:t>
      </w:r>
    </w:p>
    <w:p>
      <w:r>
        <w:t xml:space="preserve">@user yritän poliittisesti korrekti mahdollista täällä. mam vitun retarded</w:t>
      </w:r>
    </w:p>
    <w:p>
      <w:r>
        <w:rPr>
          <w:b/>
          <w:u w:val="single"/>
        </w:rPr>
        <w:t xml:space="preserve">10623</w:t>
      </w:r>
    </w:p>
    <w:p>
      <w:r>
        <w:t xml:space="preserve">säännöt rikkoo vitun mongoloidi. yksinkertaisesti uudelleentwiittaus/tykkää paska sallittu verkkosivuilla. twitters @url</w:t>
      </w:r>
    </w:p>
    <w:p>
      <w:r>
        <w:rPr>
          <w:b/>
          <w:u w:val="single"/>
        </w:rPr>
        <w:t xml:space="preserve">10624</w:t>
      </w:r>
    </w:p>
    <w:p>
      <w:r>
        <w:t xml:space="preserve">Ota vittu ote mongoloidi @url</w:t>
      </w:r>
    </w:p>
    <w:p>
      <w:r>
        <w:rPr>
          <w:b/>
          <w:u w:val="single"/>
        </w:rPr>
        <w:t xml:space="preserve">10625</w:t>
      </w:r>
    </w:p>
    <w:p>
      <w:r>
        <w:t xml:space="preserve">ta sanoi halusi kiinalaista ruokaa tyttö toisteli ching chong kertoi rasisti sanoi @url</w:t>
      </w:r>
    </w:p>
    <w:p>
      <w:r>
        <w:rPr>
          <w:b/>
          <w:u w:val="single"/>
        </w:rPr>
        <w:t xml:space="preserve">10626</w:t>
      </w:r>
    </w:p>
    <w:p>
      <w:r>
        <w:t xml:space="preserve">koska epäsovinnainen ruokavalio vaatimukset määrä pakolaisia manus</w:t>
      </w:r>
    </w:p>
    <w:p>
      <w:r>
        <w:rPr>
          <w:b/>
          <w:u w:val="single"/>
        </w:rPr>
        <w:t xml:space="preserve">10627</w:t>
      </w:r>
    </w:p>
    <w:p>
      <w:r>
        <w:t xml:space="preserve">afrikkalaiset maahanmuuttajat. arabit maahanmuuttajat. aasialaiset maahanmuuttajat. kuitenkin eurooppalaiset expat.</w:t>
      </w:r>
    </w:p>
    <w:p>
      <w:r>
        <w:rPr>
          <w:b/>
          <w:u w:val="single"/>
        </w:rPr>
        <w:t xml:space="preserve">10628</w:t>
      </w:r>
    </w:p>
    <w:p>
      <w:r>
        <w:t xml:space="preserve">@user etninen virolainen kansallismielinen noudattaa perustuslakia retard.</w:t>
      </w:r>
    </w:p>
    <w:p>
      <w:r>
        <w:rPr>
          <w:b/>
          <w:u w:val="single"/>
        </w:rPr>
        <w:t xml:space="preserve">10629</w:t>
      </w:r>
    </w:p>
    <w:p>
      <w:r>
        <w:t xml:space="preserve">ihmiset lopeta sanan mongo käyttö?? joo kuulostaa hauskalta lyhyt mongoloidi todellinen @url</w:t>
      </w:r>
    </w:p>
    <w:p>
      <w:r>
        <w:rPr>
          <w:b/>
          <w:u w:val="single"/>
        </w:rPr>
        <w:t xml:space="preserve">10630</w:t>
      </w:r>
    </w:p>
    <w:p>
      <w:r>
        <w:t xml:space="preserve">@user @user @user retard</w:t>
      </w:r>
    </w:p>
    <w:p>
      <w:r>
        <w:rPr>
          <w:b/>
          <w:u w:val="single"/>
        </w:rPr>
        <w:t xml:space="preserve">10631</w:t>
      </w:r>
    </w:p>
    <w:p>
      <w:r>
        <w:t xml:space="preserve">@user joo onnekas vesimeloni sivistymätön ääliö</w:t>
      </w:r>
    </w:p>
    <w:p>
      <w:r>
        <w:rPr>
          <w:b/>
          <w:u w:val="single"/>
        </w:rPr>
        <w:t xml:space="preserve">10632</w:t>
      </w:r>
    </w:p>
    <w:p>
      <w:r>
        <w:t xml:space="preserve">@user @user bts: *esittää kpop-biisin*nantis: ihmiset ihannoivat ching chong-ryhmää ei voi edes un @url</w:t>
      </w:r>
    </w:p>
    <w:p>
      <w:r>
        <w:rPr>
          <w:b/>
          <w:u w:val="single"/>
        </w:rPr>
        <w:t xml:space="preserve">10633</w:t>
      </w:r>
    </w:p>
    <w:p>
      <w:r>
        <w:t xml:space="preserve">@user payne (chalk)bagley lal/pho fair priced jrich näyttää spic...wesley chucking kaiken juuri nyt. ganna wild slate</w:t>
      </w:r>
    </w:p>
    <w:p>
      <w:r>
        <w:rPr>
          <w:b/>
          <w:u w:val="single"/>
        </w:rPr>
        <w:t xml:space="preserve">10634</w:t>
      </w:r>
    </w:p>
    <w:p>
      <w:r>
        <w:t xml:space="preserve">@käyttäjä homo</w:t>
      </w:r>
    </w:p>
    <w:p>
      <w:r>
        <w:rPr>
          <w:b/>
          <w:u w:val="single"/>
        </w:rPr>
        <w:t xml:space="preserve">10635</w:t>
      </w:r>
    </w:p>
    <w:p>
      <w:r>
        <w:t xml:space="preserve">onnellista syntymäpäivää mau @user toivottaa parasta pysyä ching chong ei tiedä selviytyä viime @url</w:t>
      </w:r>
    </w:p>
    <w:p>
      <w:r>
        <w:rPr>
          <w:b/>
          <w:u w:val="single"/>
        </w:rPr>
        <w:t xml:space="preserve">10636</w:t>
      </w:r>
    </w:p>
    <w:p>
      <w:r>
        <w:t xml:space="preserve">| |n lopeta sanojen käyttäminen n autismi retard n solvauksetn||| n () / @url</w:t>
      </w:r>
    </w:p>
    <w:p>
      <w:r>
        <w:rPr>
          <w:b/>
          <w:u w:val="single"/>
        </w:rPr>
        <w:t xml:space="preserve">10637</w:t>
      </w:r>
    </w:p>
    <w:p>
      <w:r>
        <w:t xml:space="preserve">paskiainen? @url</w:t>
      </w:r>
    </w:p>
    <w:p>
      <w:r>
        <w:rPr>
          <w:b/>
          <w:u w:val="single"/>
        </w:rPr>
        <w:t xml:space="preserve">10638</w:t>
      </w:r>
    </w:p>
    <w:p>
      <w:r>
        <w:t xml:space="preserve">kiitos vittu saada vardyaubalacca repiminen nauttia istuu penkillä vardy yr paskat mongy vittupäässä</w:t>
      </w:r>
    </w:p>
    <w:p>
      <w:r>
        <w:rPr>
          <w:b/>
          <w:u w:val="single"/>
        </w:rPr>
        <w:t xml:space="preserve">10639</w:t>
      </w:r>
    </w:p>
    <w:p>
      <w:r>
        <w:t xml:space="preserve">otsikko:n tuo ääliö Morgan puhuu järkeä change.n@url</w:t>
      </w:r>
    </w:p>
    <w:p>
      <w:r>
        <w:rPr>
          <w:b/>
          <w:u w:val="single"/>
        </w:rPr>
        <w:t xml:space="preserve">10640</w:t>
      </w:r>
    </w:p>
    <w:p>
      <w:r>
        <w:t xml:space="preserve">mitch mcconnellin asia paskamaat!</w:t>
      </w:r>
    </w:p>
    <w:p>
      <w:r>
        <w:rPr>
          <w:b/>
          <w:u w:val="single"/>
        </w:rPr>
        <w:t xml:space="preserve">10641</w:t>
      </w:r>
    </w:p>
    <w:p>
      <w:r>
        <w:t xml:space="preserve">Huomaa #hollywood : vittu trump/drumpf tekee näyttää jälkeenjääneeltä. tekee urapäätöksiä perustuen p @urliin</w:t>
      </w:r>
    </w:p>
    <w:p>
      <w:r>
        <w:rPr>
          <w:b/>
          <w:u w:val="single"/>
        </w:rPr>
        <w:t xml:space="preserve">10642</w:t>
      </w:r>
    </w:p>
    <w:p>
      <w:r>
        <w:t xml:space="preserve">@user tarkoittaa tarpeeksi fiksu jättää 3. maailman shithole tuli luotto cre @url</w:t>
      </w:r>
    </w:p>
    <w:p>
      <w:r>
        <w:rPr>
          <w:b/>
          <w:u w:val="single"/>
        </w:rPr>
        <w:t xml:space="preserve">10643</w:t>
      </w:r>
    </w:p>
    <w:p>
      <w:r>
        <w:t xml:space="preserve">Olen ylpeä big brudda lil kevin. nigga tuli ulos vankilasta laittaa paineita. ominaisuuksia. koko albumi menee retarded</w:t>
      </w:r>
    </w:p>
    <w:p>
      <w:r>
        <w:rPr>
          <w:b/>
          <w:u w:val="single"/>
        </w:rPr>
        <w:t xml:space="preserve">10644</w:t>
      </w:r>
    </w:p>
    <w:p>
      <w:r>
        <w:t xml:space="preserve">@käyttäjä @käyttäjä kannattaa paskiaismaiden itkua häntä....</w:t>
      </w:r>
    </w:p>
    <w:p>
      <w:r>
        <w:rPr>
          <w:b/>
          <w:u w:val="single"/>
        </w:rPr>
        <w:t xml:space="preserve">10645</w:t>
      </w:r>
    </w:p>
    <w:p>
      <w:r>
        <w:t xml:space="preserve">täytyy liikkua kuuma maa välittömästi rehellisesti ajatella selviytyä toisen talven masentava paskaläjä maa</w:t>
      </w:r>
    </w:p>
    <w:p>
      <w:r>
        <w:rPr>
          <w:b/>
          <w:u w:val="single"/>
        </w:rPr>
        <w:t xml:space="preserve">10646</w:t>
      </w:r>
    </w:p>
    <w:p>
      <w:r>
        <w:t xml:space="preserve">sanoi homo kovaääninen kaveri järkyttynyt sai saarnaava käyttää sanaa (olemme @url</w:t>
      </w:r>
    </w:p>
    <w:p>
      <w:r>
        <w:rPr>
          <w:b/>
          <w:u w:val="single"/>
        </w:rPr>
        <w:t xml:space="preserve">10647</w:t>
      </w:r>
    </w:p>
    <w:p>
      <w:r>
        <w:t xml:space="preserve">@user olen jälkeenjäänyt ajattelin vitun kaali</w:t>
      </w:r>
    </w:p>
    <w:p>
      <w:r>
        <w:rPr>
          <w:b/>
          <w:u w:val="single"/>
        </w:rPr>
        <w:t xml:space="preserve">10648</w:t>
      </w:r>
    </w:p>
    <w:p>
      <w:r>
        <w:t xml:space="preserve">@user shut negro</w:t>
      </w:r>
    </w:p>
    <w:p>
      <w:r>
        <w:rPr>
          <w:b/>
          <w:u w:val="single"/>
        </w:rPr>
        <w:t xml:space="preserve">10649</w:t>
      </w:r>
    </w:p>
    <w:p>
      <w:r>
        <w:t xml:space="preserve">beyonce dyke. @url</w:t>
      </w:r>
    </w:p>
    <w:p>
      <w:r>
        <w:rPr>
          <w:b/>
          <w:u w:val="single"/>
        </w:rPr>
        <w:t xml:space="preserve">10650</w:t>
      </w:r>
    </w:p>
    <w:p>
      <w:r>
        <w:t xml:space="preserve">@user kyllä pitäisi. epäilen, että hän tekee sen. toinen itseriittoinen feministi huomiohuora. @url</w:t>
      </w:r>
    </w:p>
    <w:p>
      <w:r>
        <w:rPr>
          <w:b/>
          <w:u w:val="single"/>
        </w:rPr>
        <w:t xml:space="preserve">10651</w:t>
      </w:r>
    </w:p>
    <w:p>
      <w:r>
        <w:t xml:space="preserve">landon romano gayshawnmendes battle titteli pahin homo</w:t>
      </w:r>
    </w:p>
    <w:p>
      <w:r>
        <w:rPr>
          <w:b/>
          <w:u w:val="single"/>
        </w:rPr>
        <w:t xml:space="preserve">10652</w:t>
      </w:r>
    </w:p>
    <w:p>
      <w:r>
        <w:t xml:space="preserve">@user sup negro</w:t>
      </w:r>
    </w:p>
    <w:p>
      <w:r>
        <w:rPr>
          <w:b/>
          <w:u w:val="single"/>
        </w:rPr>
        <w:t xml:space="preserve">10653</w:t>
      </w:r>
    </w:p>
    <w:p>
      <w:r>
        <w:t xml:space="preserve">saada jäätelöä rolld slo homo slo homo</w:t>
      </w:r>
    </w:p>
    <w:p>
      <w:r>
        <w:rPr>
          <w:b/>
          <w:u w:val="single"/>
        </w:rPr>
        <w:t xml:space="preserve">10654</w:t>
      </w:r>
    </w:p>
    <w:p>
      <w:r>
        <w:t xml:space="preserve">@käyttäjä @käyttäjä osaa englantia retard. arvostan päätä.</w:t>
      </w:r>
    </w:p>
    <w:p>
      <w:r>
        <w:rPr>
          <w:b/>
          <w:u w:val="single"/>
        </w:rPr>
        <w:t xml:space="preserve">10655</w:t>
      </w:r>
    </w:p>
    <w:p>
      <w:r>
        <w:t xml:space="preserve">Sano vittu perkele!! nit's see ensi tiistaina ffs.</w:t>
      </w:r>
    </w:p>
    <w:p>
      <w:r>
        <w:rPr>
          <w:b/>
          <w:u w:val="single"/>
        </w:rPr>
        <w:t xml:space="preserve">10656</w:t>
      </w:r>
    </w:p>
    <w:p>
      <w:r>
        <w:t xml:space="preserve">johtajat käyttäytyvät kuin tyhmät lapset vielä ihmetellä maan paskiainen &amp;amp; syyttää valkoisia ihmisiä se. @url</w:t>
      </w:r>
    </w:p>
    <w:p>
      <w:r>
        <w:rPr>
          <w:b/>
          <w:u w:val="single"/>
        </w:rPr>
        <w:t xml:space="preserve">10657</w:t>
      </w:r>
    </w:p>
    <w:p>
      <w:r>
        <w:t xml:space="preserve">@user tweeted dat jo yi mongoli</w:t>
      </w:r>
    </w:p>
    <w:p>
      <w:r>
        <w:rPr>
          <w:b/>
          <w:u w:val="single"/>
        </w:rPr>
        <w:t xml:space="preserve">10658</w:t>
      </w:r>
    </w:p>
    <w:p>
      <w:r>
        <w:t xml:space="preserve">@käyttäjä @käyttäjä @käyttäjä @käyttäjä kiirehdi äänestää kusipää</w:t>
      </w:r>
    </w:p>
    <w:p>
      <w:r>
        <w:rPr>
          <w:b/>
          <w:u w:val="single"/>
        </w:rPr>
        <w:t xml:space="preserve">10659</w:t>
      </w:r>
    </w:p>
    <w:p>
      <w:r>
        <w:t xml:space="preserve">@user celzy sanoi cos retard</w:t>
      </w:r>
    </w:p>
    <w:p>
      <w:r>
        <w:rPr>
          <w:b/>
          <w:u w:val="single"/>
        </w:rPr>
        <w:t xml:space="preserve">10660</w:t>
      </w:r>
    </w:p>
    <w:p>
      <w:r>
        <w:t xml:space="preserve">@user hyvä asia asuu Kaliforniassa! tarvitsevat rahaa laittomia ulkomaalaisia. vähintään 50% @url</w:t>
      </w:r>
    </w:p>
    <w:p>
      <w:r>
        <w:rPr>
          <w:b/>
          <w:u w:val="single"/>
        </w:rPr>
        <w:t xml:space="preserve">10661</w:t>
      </w:r>
    </w:p>
    <w:p>
      <w:r>
        <w:t xml:space="preserve">älä koskaan käytä lapsuudengo back country nigerian @url</w:t>
      </w:r>
    </w:p>
    <w:p>
      <w:r>
        <w:rPr>
          <w:b/>
          <w:u w:val="single"/>
        </w:rPr>
        <w:t xml:space="preserve">10662</w:t>
      </w:r>
    </w:p>
    <w:p>
      <w:r>
        <w:t xml:space="preserve">ime munaa kunnes näyttää tyhmältä jälkeenjäänyt</w:t>
      </w:r>
    </w:p>
    <w:p>
      <w:r>
        <w:rPr>
          <w:b/>
          <w:u w:val="single"/>
        </w:rPr>
        <w:t xml:space="preserve">10663</w:t>
      </w:r>
    </w:p>
    <w:p>
      <w:r>
        <w:t xml:space="preserve">@user @user sanon kutsua shithole maiden shitholes shithole shithole huono tehdä @url</w:t>
      </w:r>
    </w:p>
    <w:p>
      <w:r>
        <w:rPr>
          <w:b/>
          <w:u w:val="single"/>
        </w:rPr>
        <w:t xml:space="preserve">10664</w:t>
      </w:r>
    </w:p>
    <w:p>
      <w:r>
        <w:t xml:space="preserve">Laita ase. Vitun rohkea, vai mitä tiikeri? Se on hyvä @url.</w:t>
      </w:r>
    </w:p>
    <w:p>
      <w:r>
        <w:rPr>
          <w:b/>
          <w:u w:val="single"/>
        </w:rPr>
        <w:t xml:space="preserve">10665</w:t>
      </w:r>
    </w:p>
    <w:p>
      <w:r>
        <w:t xml:space="preserve">@käyttäjä @käyttäjä ensimmäinen b12 vitun mongoloidi nnsekunti kyllä</w:t>
      </w:r>
    </w:p>
    <w:p>
      <w:r>
        <w:rPr>
          <w:b/>
          <w:u w:val="single"/>
        </w:rPr>
        <w:t xml:space="preserve">10666</w:t>
      </w:r>
    </w:p>
    <w:p>
      <w:r>
        <w:t xml:space="preserve">valmis #makingamurderer 2. bobby dassey syyllinen. ken kratz kusipää. kathleen zellner legenda. delores allen avery.</w:t>
      </w:r>
    </w:p>
    <w:p>
      <w:r>
        <w:rPr>
          <w:b/>
          <w:u w:val="single"/>
        </w:rPr>
        <w:t xml:space="preserve">10667</w:t>
      </w:r>
    </w:p>
    <w:p>
      <w:r>
        <w:t xml:space="preserve">keskustelu 40 miljoonaa ihmistä. valtion vastaus tuo 20 miljoonaa maahanmuuttajaa. ei voi uskoa @url</w:t>
      </w:r>
    </w:p>
    <w:p>
      <w:r>
        <w:rPr>
          <w:b/>
          <w:u w:val="single"/>
        </w:rPr>
        <w:t xml:space="preserve">10668</w:t>
      </w:r>
    </w:p>
    <w:p>
      <w:r>
        <w:t xml:space="preserve">joku ajattelee maan fasistinen paskiainen katsella live-versio poliisit ilmaa viikonloppuisin</w:t>
      </w:r>
    </w:p>
    <w:p>
      <w:r>
        <w:rPr>
          <w:b/>
          <w:u w:val="single"/>
        </w:rPr>
        <w:t xml:space="preserve">10669</w:t>
      </w:r>
    </w:p>
    <w:p>
      <w:r>
        <w:t xml:space="preserve">huokaus vihdoin ching chong kaikkialla tl</w:t>
      </w:r>
    </w:p>
    <w:p>
      <w:r>
        <w:rPr>
          <w:b/>
          <w:u w:val="single"/>
        </w:rPr>
        <w:t xml:space="preserve">10670</w:t>
      </w:r>
    </w:p>
    <w:p>
      <w:r>
        <w:t xml:space="preserve">@user bro että on odotettavissa sparred mf vauhti jälkeenjäänyt.</w:t>
      </w:r>
    </w:p>
    <w:p>
      <w:r>
        <w:rPr>
          <w:b/>
          <w:u w:val="single"/>
        </w:rPr>
        <w:t xml:space="preserve">10671</w:t>
      </w:r>
    </w:p>
    <w:p>
      <w:r>
        <w:t xml:space="preserve">rakkaus wdw pakolaiset virkistävä viite @user</w:t>
      </w:r>
    </w:p>
    <w:p>
      <w:r>
        <w:rPr>
          <w:b/>
          <w:u w:val="single"/>
        </w:rPr>
        <w:t xml:space="preserve">10672</w:t>
      </w:r>
    </w:p>
    <w:p>
      <w:r>
        <w:t xml:space="preserve">baby gonna pop retarded nigga</w:t>
      </w:r>
    </w:p>
    <w:p>
      <w:r>
        <w:rPr>
          <w:b/>
          <w:u w:val="single"/>
        </w:rPr>
        <w:t xml:space="preserve">10673</w:t>
      </w:r>
    </w:p>
    <w:p>
      <w:r>
        <w:t xml:space="preserve">kusipää. uskaltaa lähettää ajatuksia kuolleena. työntää sukkaa aviomiehen suuhun. lietsottu v @url</w:t>
      </w:r>
    </w:p>
    <w:p>
      <w:r>
        <w:rPr>
          <w:b/>
          <w:u w:val="single"/>
        </w:rPr>
        <w:t xml:space="preserve">10674</w:t>
      </w:r>
    </w:p>
    <w:p>
      <w:r>
        <w:t xml:space="preserve">@käyttäjä @käyttäjä en vieläkään usko @käyttäjä neekeri ottaa outwee täytyy tutkia asia</w:t>
      </w:r>
    </w:p>
    <w:p>
      <w:r>
        <w:rPr>
          <w:b/>
          <w:u w:val="single"/>
        </w:rPr>
        <w:t xml:space="preserve">10675</w:t>
      </w:r>
    </w:p>
    <w:p>
      <w:r>
        <w:t xml:space="preserve">@user lmao vitun retard trump kannattajat kertoi Joey vittu vid</w:t>
      </w:r>
    </w:p>
    <w:p>
      <w:r>
        <w:rPr>
          <w:b/>
          <w:u w:val="single"/>
        </w:rPr>
        <w:t xml:space="preserve">10676</w:t>
      </w:r>
    </w:p>
    <w:p>
      <w:r>
        <w:t xml:space="preserve">raiskaus #120db väkivaltainen. lännen demokratiat yrittävät vastustaa radikaalia islamia väkivaltaiset maahanmuuttajat pakottavat ex @url</w:t>
      </w:r>
    </w:p>
    <w:p>
      <w:r>
        <w:rPr>
          <w:b/>
          <w:u w:val="single"/>
        </w:rPr>
        <w:t xml:space="preserve">10677</w:t>
      </w:r>
    </w:p>
    <w:p>
      <w:r>
        <w:t xml:space="preserve">olisi pitänyt pyytää lausua Quentin Tarantinon kuollut neekeri varastomonologi</w:t>
      </w:r>
    </w:p>
    <w:p>
      <w:r>
        <w:rPr>
          <w:b/>
          <w:u w:val="single"/>
        </w:rPr>
        <w:t xml:space="preserve">10678</w:t>
      </w:r>
    </w:p>
    <w:p>
      <w:r>
        <w:t xml:space="preserve">@user retard till</w:t>
      </w:r>
    </w:p>
    <w:p>
      <w:r>
        <w:rPr>
          <w:b/>
          <w:u w:val="single"/>
        </w:rPr>
        <w:t xml:space="preserve">10679</w:t>
      </w:r>
    </w:p>
    <w:p>
      <w:r>
        <w:t xml:space="preserve">@user @user @user @user käyttää yleensä termiä retard käyttäen sanoja @url</w:t>
      </w:r>
    </w:p>
    <w:p>
      <w:r>
        <w:rPr>
          <w:b/>
          <w:u w:val="single"/>
        </w:rPr>
        <w:t xml:space="preserve">10680</w:t>
      </w:r>
    </w:p>
    <w:p>
      <w:r>
        <w:t xml:space="preserve">tehdä uusi tili retard kova paljon ppl tietää lähellä sata tilejä saada kielletty @url</w:t>
      </w:r>
    </w:p>
    <w:p>
      <w:r>
        <w:rPr>
          <w:b/>
          <w:u w:val="single"/>
        </w:rPr>
        <w:t xml:space="preserve">10681</w:t>
      </w:r>
    </w:p>
    <w:p>
      <w:r>
        <w:t xml:space="preserve">13-vuotias nimeltään homo jdjsskaksja simulaatio glitching</w:t>
      </w:r>
    </w:p>
    <w:p>
      <w:r>
        <w:rPr>
          <w:b/>
          <w:u w:val="single"/>
        </w:rPr>
        <w:t xml:space="preserve">10682</w:t>
      </w:r>
    </w:p>
    <w:p>
      <w:r>
        <w:t xml:space="preserve">wyd afganistanilainen hintti im tylsää _ looool. katson netflix @url</w:t>
      </w:r>
    </w:p>
    <w:p>
      <w:r>
        <w:rPr>
          <w:b/>
          <w:u w:val="single"/>
        </w:rPr>
        <w:t xml:space="preserve">10683</w:t>
      </w:r>
    </w:p>
    <w:p>
      <w:r>
        <w:t xml:space="preserve">@user @user tranquilo pe mongol ctmre.</w:t>
      </w:r>
    </w:p>
    <w:p>
      <w:r>
        <w:rPr>
          <w:b/>
          <w:u w:val="single"/>
        </w:rPr>
        <w:t xml:space="preserve">10684</w:t>
      </w:r>
    </w:p>
    <w:p>
      <w:r>
        <w:t xml:space="preserve">@käyttäjän huomautus: vaatii absoluuttinen retard miss simpukka heittää kukaan painostava ensin.</w:t>
      </w:r>
    </w:p>
    <w:p>
      <w:r>
        <w:rPr>
          <w:b/>
          <w:u w:val="single"/>
        </w:rPr>
        <w:t xml:space="preserve">10685</w:t>
      </w:r>
    </w:p>
    <w:p>
      <w:r>
        <w:t xml:space="preserve">@käyttäjä kokenut poliitikko liike mongoli atiku abubakar vastaus ongelmiin. saamme Nigerian toimimaan jälleen.</w:t>
      </w:r>
    </w:p>
    <w:p>
      <w:r>
        <w:rPr>
          <w:b/>
          <w:u w:val="single"/>
        </w:rPr>
        <w:t xml:space="preserve">10686</w:t>
      </w:r>
    </w:p>
    <w:p>
      <w:r>
        <w:t xml:space="preserve">@user @user @user @user @user @user @user @user @user olen 26 retard</w:t>
      </w:r>
    </w:p>
    <w:p>
      <w:r>
        <w:rPr>
          <w:b/>
          <w:u w:val="single"/>
        </w:rPr>
        <w:t xml:space="preserve">10687</w:t>
      </w:r>
    </w:p>
    <w:p>
      <w:r>
        <w:t xml:space="preserve">kuuro sokea jälkeenjäänyt... jätä rauhaan @url</w:t>
      </w:r>
    </w:p>
    <w:p>
      <w:r>
        <w:rPr>
          <w:b/>
          <w:u w:val="single"/>
        </w:rPr>
        <w:t xml:space="preserve">10688</w:t>
      </w:r>
    </w:p>
    <w:p>
      <w:r>
        <w:t xml:space="preserve">koska täyttä paskaa valehteleva feministi ford. @url</w:t>
      </w:r>
    </w:p>
    <w:p>
      <w:r>
        <w:rPr>
          <w:b/>
          <w:u w:val="single"/>
        </w:rPr>
        <w:t xml:space="preserve">10689</w:t>
      </w:r>
    </w:p>
    <w:p>
      <w:r>
        <w:t xml:space="preserve">@user turpa kiinni kasvot läppä perse soittaa likainen juutalainen! im stoked!</w:t>
      </w:r>
    </w:p>
    <w:p>
      <w:r>
        <w:rPr>
          <w:b/>
          <w:u w:val="single"/>
        </w:rPr>
        <w:t xml:space="preserve">10690</w:t>
      </w:r>
    </w:p>
    <w:p>
      <w:r>
        <w:t xml:space="preserve">@user dont samaa mieltä vetoomuksen ihailla paljon tukevat homo @url</w:t>
      </w:r>
    </w:p>
    <w:p>
      <w:r>
        <w:rPr>
          <w:b/>
          <w:u w:val="single"/>
        </w:rPr>
        <w:t xml:space="preserve">10691</w:t>
      </w:r>
    </w:p>
    <w:p>
      <w:r>
        <w:t xml:space="preserve">miten kaikki aivastelevat nuuskaavat ympäriinsä tarvitsevat sijoittaa yhden kasvosuojukset kiinalainen aina yllään</w:t>
      </w:r>
    </w:p>
    <w:p>
      <w:r>
        <w:rPr>
          <w:b/>
          <w:u w:val="single"/>
        </w:rPr>
        <w:t xml:space="preserve">10692</w:t>
      </w:r>
    </w:p>
    <w:p>
      <w:r>
        <w:t xml:space="preserve">"daniel o'donnell bono." bono on vitun sietämätön robbie-paskiainen. haluaisiko kukaan pyrkiä kuten @url.</w:t>
      </w:r>
    </w:p>
    <w:p>
      <w:r>
        <w:rPr>
          <w:b/>
          <w:u w:val="single"/>
        </w:rPr>
        <w:t xml:space="preserve">10693</w:t>
      </w:r>
    </w:p>
    <w:p>
      <w:r>
        <w:t xml:space="preserve">näyttää älykkäältä!nEnsimmäistä kertaa tuli tietää joku retard kuten @user kuvattu intelli @url</w:t>
      </w:r>
    </w:p>
    <w:p>
      <w:r>
        <w:rPr>
          <w:b/>
          <w:u w:val="single"/>
        </w:rPr>
        <w:t xml:space="preserve">10694</w:t>
      </w:r>
    </w:p>
    <w:p>
      <w:r>
        <w:t xml:space="preserve">@url seuraa homo jotain @user</w:t>
      </w:r>
    </w:p>
    <w:p>
      <w:r>
        <w:rPr>
          <w:b/>
          <w:u w:val="single"/>
        </w:rPr>
        <w:t xml:space="preserve">10695</w:t>
      </w:r>
    </w:p>
    <w:p>
      <w:r>
        <w:t xml:space="preserve">@user fucked uk fucked (because i'm twat)' @url</w:t>
      </w:r>
    </w:p>
    <w:p>
      <w:r>
        <w:rPr>
          <w:b/>
          <w:u w:val="single"/>
        </w:rPr>
        <w:t xml:space="preserve">10696</w:t>
      </w:r>
    </w:p>
    <w:p>
      <w:r>
        <w:t xml:space="preserve">quote @user ure ah fukin retardah social retard....</w:t>
      </w:r>
    </w:p>
    <w:p>
      <w:r>
        <w:rPr>
          <w:b/>
          <w:u w:val="single"/>
        </w:rPr>
        <w:t xml:space="preserve">10697</w:t>
      </w:r>
    </w:p>
    <w:p>
      <w:r>
        <w:t xml:space="preserve">@user @user @user @user aseväkivalta laki kysymys erityinen laji jälkeenjäänyt laiton @url @url</w:t>
      </w:r>
    </w:p>
    <w:p>
      <w:r>
        <w:rPr>
          <w:b/>
          <w:u w:val="single"/>
        </w:rPr>
        <w:t xml:space="preserve">10698</w:t>
      </w:r>
    </w:p>
    <w:p>
      <w:r>
        <w:t xml:space="preserve">minä: please support official releasenalso minä: can't nintendo's cunt ports lik @url</w:t>
      </w:r>
    </w:p>
    <w:p>
      <w:r>
        <w:rPr>
          <w:b/>
          <w:u w:val="single"/>
        </w:rPr>
        <w:t xml:space="preserve">10699</w:t>
      </w:r>
    </w:p>
    <w:p>
      <w:r>
        <w:t xml:space="preserve">menossa Pippi Pitkätossu halloween-tapahtuma tänä iltana, koska hän on inkivääri pukeutuu lesbo asu sopii kriteereihin.</w:t>
      </w:r>
    </w:p>
    <w:p>
      <w:r>
        <w:rPr>
          <w:b/>
          <w:u w:val="single"/>
        </w:rPr>
        <w:t xml:space="preserve">10700</w:t>
      </w:r>
    </w:p>
    <w:p>
      <w:r>
        <w:t xml:space="preserve">sanat #maahanmuuttajat motivoivat liittolaisia toimimaan.</w:t>
      </w:r>
    </w:p>
    <w:p>
      <w:r>
        <w:rPr>
          <w:b/>
          <w:u w:val="single"/>
        </w:rPr>
        <w:t xml:space="preserve">10701</w:t>
      </w:r>
    </w:p>
    <w:p>
      <w:r>
        <w:t xml:space="preserve">armahdus miljoonille laittomille maahanmuuttajille</w:t>
      </w:r>
    </w:p>
    <w:p>
      <w:r>
        <w:rPr>
          <w:b/>
          <w:u w:val="single"/>
        </w:rPr>
        <w:t xml:space="preserve">10702</w:t>
      </w:r>
    </w:p>
    <w:p>
      <w:r>
        <w:t xml:space="preserve">#taylorgangor get ur teeth fixed dr. faggot</w:t>
      </w:r>
    </w:p>
    <w:p>
      <w:r>
        <w:rPr>
          <w:b/>
          <w:u w:val="single"/>
        </w:rPr>
        <w:t xml:space="preserve">10703</w:t>
      </w:r>
    </w:p>
    <w:p>
      <w:r>
        <w:t xml:space="preserve">@user fake voimaantuminen miehet ihmiset</w:t>
      </w:r>
    </w:p>
    <w:p>
      <w:r>
        <w:rPr>
          <w:b/>
          <w:u w:val="single"/>
        </w:rPr>
        <w:t xml:space="preserve">10704</w:t>
      </w:r>
    </w:p>
    <w:p>
      <w:r>
        <w:t xml:space="preserve">kaverit jälkeenjääneet</w:t>
      </w:r>
    </w:p>
    <w:p>
      <w:r>
        <w:rPr>
          <w:b/>
          <w:u w:val="single"/>
        </w:rPr>
        <w:t xml:space="preserve">10705</w:t>
      </w:r>
    </w:p>
    <w:p>
      <w:r>
        <w:t xml:space="preserve">@käyttäjä @käyttäjä tarkoitan tulevat paskamaat?</w:t>
      </w:r>
    </w:p>
    <w:p>
      <w:r>
        <w:rPr>
          <w:b/>
          <w:u w:val="single"/>
        </w:rPr>
        <w:t xml:space="preserve">10706</w:t>
      </w:r>
    </w:p>
    <w:p>
      <w:r>
        <w:t xml:space="preserve">@user im rasisti. äiti hyvä neekeri ystävä esimerkki. thx! #bslunch</w:t>
      </w:r>
    </w:p>
    <w:p>
      <w:r>
        <w:rPr>
          <w:b/>
          <w:u w:val="single"/>
        </w:rPr>
        <w:t xml:space="preserve">10707</w:t>
      </w:r>
    </w:p>
    <w:p>
      <w:r>
        <w:t xml:space="preserve">Harlem Shake -tekosyy: Täysi retard 30 sekuntia.</w:t>
      </w:r>
    </w:p>
    <w:p>
      <w:r>
        <w:rPr>
          <w:b/>
          <w:u w:val="single"/>
        </w:rPr>
        <w:t xml:space="preserve">10708</w:t>
      </w:r>
    </w:p>
    <w:p>
      <w:r>
        <w:t xml:space="preserve">Hän on pakolainen keski-idän tai paskamaiden kautta USA:n rajan ylittävä karavaani Hän on n @url</w:t>
      </w:r>
    </w:p>
    <w:p>
      <w:r>
        <w:rPr>
          <w:b/>
          <w:u w:val="single"/>
        </w:rPr>
        <w:t xml:space="preserve">10709</w:t>
      </w:r>
    </w:p>
    <w:p>
      <w:r>
        <w:t xml:space="preserve">luottamus ruma mongoloidi kuin todella mikä on vialla</w:t>
      </w:r>
    </w:p>
    <w:p>
      <w:r>
        <w:rPr>
          <w:b/>
          <w:u w:val="single"/>
        </w:rPr>
        <w:t xml:space="preserve">10710</w:t>
      </w:r>
    </w:p>
    <w:p>
      <w:r>
        <w:t xml:space="preserve">4nwhen poor pikku kiddos saada sicknwe haluavat sairaaloiden span-ja-spic.nthis bond antaa uusia chitsnfor tec @url</w:t>
      </w:r>
    </w:p>
    <w:p>
      <w:r>
        <w:rPr>
          <w:b/>
          <w:u w:val="single"/>
        </w:rPr>
        <w:t xml:space="preserve">10711</w:t>
      </w:r>
    </w:p>
    <w:p>
      <w:r>
        <w:t xml:space="preserve">@käyttäjä @käyttäjä valkoiset alueet tosin muistuttaa trump/shithole countries' juttuja</w:t>
      </w:r>
    </w:p>
    <w:p>
      <w:r>
        <w:rPr>
          <w:b/>
          <w:u w:val="single"/>
        </w:rPr>
        <w:t xml:space="preserve">10712</w:t>
      </w:r>
    </w:p>
    <w:p>
      <w:r>
        <w:t xml:space="preserve">kai tukea mongoloid sitten. voisi välttää @url</w:t>
      </w:r>
    </w:p>
    <w:p>
      <w:r>
        <w:rPr>
          <w:b/>
          <w:u w:val="single"/>
        </w:rPr>
        <w:t xml:space="preserve">10713</w:t>
      </w:r>
    </w:p>
    <w:p>
      <w:r>
        <w:t xml:space="preserve">@user bro call spic jo tiedän u wanna</w:t>
      </w:r>
    </w:p>
    <w:p>
      <w:r>
        <w:rPr>
          <w:b/>
          <w:u w:val="single"/>
        </w:rPr>
        <w:t xml:space="preserve">10714</w:t>
      </w:r>
    </w:p>
    <w:p>
      <w:r>
        <w:t xml:space="preserve">@käyttäjä @käyttäjä @käyttäjä @käyttäjä @käyttäjä @käyttäjä todelliset paskamaat haluatko tietää miksi??? @url</w:t>
      </w:r>
    </w:p>
    <w:p>
      <w:r>
        <w:rPr>
          <w:b/>
          <w:u w:val="single"/>
        </w:rPr>
        <w:t xml:space="preserve">10715</w:t>
      </w:r>
    </w:p>
    <w:p>
      <w:r>
        <w:t xml:space="preserve">svenskeren vitun jälkeenjäänyt. taso 4 xin jahtaa taso 6 viktor torni. btw taso 4 koska @url</w:t>
      </w:r>
    </w:p>
    <w:p>
      <w:r>
        <w:rPr>
          <w:b/>
          <w:u w:val="single"/>
        </w:rPr>
        <w:t xml:space="preserve">10716</w:t>
      </w:r>
    </w:p>
    <w:p>
      <w:r>
        <w:t xml:space="preserve">aiheuttaa tautia</w:t>
      </w:r>
    </w:p>
    <w:p>
      <w:r>
        <w:rPr>
          <w:b/>
          <w:u w:val="single"/>
        </w:rPr>
        <w:t xml:space="preserve">10717</w:t>
      </w:r>
    </w:p>
    <w:p>
      <w:r>
        <w:t xml:space="preserve">@user throw water fellow caster lil' faggot. professional.</w:t>
      </w:r>
    </w:p>
    <w:p>
      <w:r>
        <w:rPr>
          <w:b/>
          <w:u w:val="single"/>
        </w:rPr>
        <w:t xml:space="preserve">10718</w:t>
      </w:r>
    </w:p>
    <w:p>
      <w:r>
        <w:t xml:space="preserve">tuntuu oudolta hyvä vanha @user menisi lähelle radikaalivasemmistolaista 1995 ottaen huomioon, että Ayers @url</w:t>
      </w:r>
    </w:p>
    <w:p>
      <w:r>
        <w:rPr>
          <w:b/>
          <w:u w:val="single"/>
        </w:rPr>
        <w:t xml:space="preserve">10719</w:t>
      </w:r>
    </w:p>
    <w:p>
      <w:r>
        <w:t xml:space="preserve">nostakaa käsi ylös ajatelkaa puig twat-waffle.</w:t>
      </w:r>
    </w:p>
    <w:p>
      <w:r>
        <w:rPr>
          <w:b/>
          <w:u w:val="single"/>
        </w:rPr>
        <w:t xml:space="preserve">10720</w:t>
      </w:r>
    </w:p>
    <w:p>
      <w:r>
        <w:t xml:space="preserve">@user buncha ihmiset shithole maiden tulossa tuoda talouteen ilmainen terveydenhuolto. @url</w:t>
      </w:r>
    </w:p>
    <w:p>
      <w:r>
        <w:rPr>
          <w:b/>
          <w:u w:val="single"/>
        </w:rPr>
        <w:t xml:space="preserve">10721</w:t>
      </w:r>
    </w:p>
    <w:p>
      <w:r>
        <w:t xml:space="preserve">lobatan! waec ei voi julkaista toista? maa todellakin paskaläjä. @url</w:t>
      </w:r>
    </w:p>
    <w:p>
      <w:r>
        <w:rPr>
          <w:b/>
          <w:u w:val="single"/>
        </w:rPr>
        <w:t xml:space="preserve">10722</w:t>
      </w:r>
    </w:p>
    <w:p>
      <w:r>
        <w:t xml:space="preserve">tappaja: juutalaiset maahanmuuttajakaravaaneja järjestävien vasemmistovoimien joukossa. trump kansallismielinen tarpeeksi @url</w:t>
      </w:r>
    </w:p>
    <w:p>
      <w:r>
        <w:rPr>
          <w:b/>
          <w:u w:val="single"/>
        </w:rPr>
        <w:t xml:space="preserve">10723</w:t>
      </w:r>
    </w:p>
    <w:p>
      <w:r>
        <w:t xml:space="preserve">Mene edeltä vitun espanjalainen yrittää rikkoa kuorma-auto uudelleen!!!!</w:t>
      </w:r>
    </w:p>
    <w:p>
      <w:r>
        <w:rPr>
          <w:b/>
          <w:u w:val="single"/>
        </w:rPr>
        <w:t xml:space="preserve">10724</w:t>
      </w:r>
    </w:p>
    <w:p>
      <w:r>
        <w:t xml:space="preserve">@user @user mikä on vialla musta u retard</w:t>
      </w:r>
    </w:p>
    <w:p>
      <w:r>
        <w:rPr>
          <w:b/>
          <w:u w:val="single"/>
        </w:rPr>
        <w:t xml:space="preserve">10725</w:t>
      </w:r>
    </w:p>
    <w:p>
      <w:r>
        <w:t xml:space="preserve">@user lmao miten? ching chong kulttuuri?</w:t>
      </w:r>
    </w:p>
    <w:p>
      <w:r>
        <w:rPr>
          <w:b/>
          <w:u w:val="single"/>
        </w:rPr>
        <w:t xml:space="preserve">10726</w:t>
      </w:r>
    </w:p>
    <w:p>
      <w:r>
        <w:t xml:space="preserve">@käyttäjä epätodellinen. twiittasi raghead valepuku.</w:t>
      </w:r>
    </w:p>
    <w:p>
      <w:r>
        <w:rPr>
          <w:b/>
          <w:u w:val="single"/>
        </w:rPr>
        <w:t xml:space="preserve">10727</w:t>
      </w:r>
    </w:p>
    <w:p>
      <w:r>
        <w:t xml:space="preserve">Naiset dj sanoo, että he tarjoilevat dollarin retard mehubaaria: @url</w:t>
      </w:r>
    </w:p>
    <w:p>
      <w:r>
        <w:rPr>
          <w:b/>
          <w:u w:val="single"/>
        </w:rPr>
        <w:t xml:space="preserve">10728</w:t>
      </w:r>
    </w:p>
    <w:p>
      <w:r>
        <w:t xml:space="preserve">@user vitun kutsuttu kahdesti mongoloidi</w:t>
      </w:r>
    </w:p>
    <w:p>
      <w:r>
        <w:rPr>
          <w:b/>
          <w:u w:val="single"/>
        </w:rPr>
        <w:t xml:space="preserve">10729</w:t>
      </w:r>
    </w:p>
    <w:p>
      <w:r>
        <w:t xml:space="preserve">@user yksi kromosomi monimongoloidi mongoloidi ja määritetty voisi nähnytja käytti @url @url</w:t>
      </w:r>
    </w:p>
    <w:p>
      <w:r>
        <w:rPr>
          <w:b/>
          <w:u w:val="single"/>
        </w:rPr>
        <w:t xml:space="preserve">10730</w:t>
      </w:r>
    </w:p>
    <w:p>
      <w:r>
        <w:t xml:space="preserve">spic perse tehdä J Balvin konsertti ensi viikolla imma järkyttynyt vittu</w:t>
      </w:r>
    </w:p>
    <w:p>
      <w:r>
        <w:rPr>
          <w:b/>
          <w:u w:val="single"/>
        </w:rPr>
        <w:t xml:space="preserve">10731</w:t>
      </w:r>
    </w:p>
    <w:p>
      <w:r>
        <w:t xml:space="preserve">#shithole maa: tien töyssyjen kyltti syyllistyi tappavaan yöonnettomuuteen naivasha. sano @user @url</w:t>
      </w:r>
    </w:p>
    <w:p>
      <w:r>
        <w:rPr>
          <w:b/>
          <w:u w:val="single"/>
        </w:rPr>
        <w:t xml:space="preserve">10732</w:t>
      </w:r>
    </w:p>
    <w:p>
      <w:r>
        <w:t xml:space="preserve">@user jessus että sekin on kauheaa. nah yksi luki fellaini repping cunt dick. olen rakastanut @url</w:t>
      </w:r>
    </w:p>
    <w:p>
      <w:r>
        <w:rPr>
          <w:b/>
          <w:u w:val="single"/>
        </w:rPr>
        <w:t xml:space="preserve">10733</w:t>
      </w:r>
    </w:p>
    <w:p>
      <w:r>
        <w:t xml:space="preserve">Seuraava te kaikki. gop tulee ching chong ding dong 2024 @url</w:t>
      </w:r>
    </w:p>
    <w:p>
      <w:r>
        <w:rPr>
          <w:b/>
          <w:u w:val="single"/>
        </w:rPr>
        <w:t xml:space="preserve">10734</w:t>
      </w:r>
    </w:p>
    <w:p>
      <w:r>
        <w:t xml:space="preserve">@user lmfaoooooo bro faggot luuserit asia minny ihmeen</w:t>
      </w:r>
    </w:p>
    <w:p>
      <w:r>
        <w:rPr>
          <w:b/>
          <w:u w:val="single"/>
        </w:rPr>
        <w:t xml:space="preserve">10735</w:t>
      </w:r>
    </w:p>
    <w:p>
      <w:r>
        <w:t xml:space="preserve">Saksan pormestari näyttää esimerkkiä toivottaa pakolaiset tervetulleiksi cj @url</w:t>
      </w:r>
    </w:p>
    <w:p>
      <w:r>
        <w:rPr>
          <w:b/>
          <w:u w:val="single"/>
        </w:rPr>
        <w:t xml:space="preserve">10736</w:t>
      </w:r>
    </w:p>
    <w:p>
      <w:r>
        <w:t xml:space="preserve">tänään turvapaikka kuusi iranilaisia pakolaisia. he ovat vapaita elää elämää rauhaa r @url</w:t>
      </w:r>
    </w:p>
    <w:p>
      <w:r>
        <w:rPr>
          <w:b/>
          <w:u w:val="single"/>
        </w:rPr>
        <w:t xml:space="preserve">10737</w:t>
      </w:r>
    </w:p>
    <w:p>
      <w:r>
        <w:t xml:space="preserve">@user hyvin vitun retard kai perusfaktat tekisivät ärsytti</w:t>
      </w:r>
    </w:p>
    <w:p>
      <w:r>
        <w:rPr>
          <w:b/>
          <w:u w:val="single"/>
        </w:rPr>
        <w:t xml:space="preserve">10738</w:t>
      </w:r>
    </w:p>
    <w:p>
      <w:r>
        <w:t xml:space="preserve">säädyllisyys vasen paskiainen maa richard spencer pystyy stick käsi @url</w:t>
      </w:r>
    </w:p>
    <w:p>
      <w:r>
        <w:rPr>
          <w:b/>
          <w:u w:val="single"/>
        </w:rPr>
        <w:t xml:space="preserve">10739</w:t>
      </w:r>
    </w:p>
    <w:p>
      <w:r>
        <w:t xml:space="preserve">psst...@käyttäjä homo</w:t>
      </w:r>
    </w:p>
    <w:p>
      <w:r>
        <w:rPr>
          <w:b/>
          <w:u w:val="single"/>
        </w:rPr>
        <w:t xml:space="preserve">10740</w:t>
      </w:r>
    </w:p>
    <w:p>
      <w:r>
        <w:t xml:space="preserve">lmaooo yksi kefe sanoo look like cunt I'm gonna lose shit swear hahahahahahaha. @url</w:t>
      </w:r>
    </w:p>
    <w:p>
      <w:r>
        <w:rPr>
          <w:b/>
          <w:u w:val="single"/>
        </w:rPr>
        <w:t xml:space="preserve">10741</w:t>
      </w:r>
    </w:p>
    <w:p>
      <w:r>
        <w:t xml:space="preserve">wow puoli tyttö kaveri dyke gf &amp;amp;amp; nauttia twitter unohtumaton bops koskaan. onnellinen. onnellinen</w:t>
      </w:r>
    </w:p>
    <w:p>
      <w:r>
        <w:rPr>
          <w:b/>
          <w:u w:val="single"/>
        </w:rPr>
        <w:t xml:space="preserve">10742</w:t>
      </w:r>
    </w:p>
    <w:p>
      <w:r>
        <w:t xml:space="preserve">jumissa leicester retard junankuljettaja sai erehtyi henkilöllisyys vittu kiitos runkkari</w:t>
      </w:r>
    </w:p>
    <w:p>
      <w:r>
        <w:rPr>
          <w:b/>
          <w:u w:val="single"/>
        </w:rPr>
        <w:t xml:space="preserve">10743</w:t>
      </w:r>
    </w:p>
    <w:p>
      <w:r>
        <w:t xml:space="preserve">kaveri toivon wellnntranslation;nncunt idea lopettaa online-keskustelua</w:t>
      </w:r>
    </w:p>
    <w:p>
      <w:r>
        <w:rPr>
          <w:b/>
          <w:u w:val="single"/>
        </w:rPr>
        <w:t xml:space="preserve">10744</w:t>
      </w:r>
    </w:p>
    <w:p>
      <w:r>
        <w:t xml:space="preserve">@user @user homo</w:t>
      </w:r>
    </w:p>
    <w:p>
      <w:r>
        <w:rPr>
          <w:b/>
          <w:u w:val="single"/>
        </w:rPr>
        <w:t xml:space="preserve">10745</w:t>
      </w:r>
    </w:p>
    <w:p>
      <w:r>
        <w:t xml:space="preserve">valtava ääliö. @url</w:t>
      </w:r>
    </w:p>
    <w:p>
      <w:r>
        <w:rPr>
          <w:b/>
          <w:u w:val="single"/>
        </w:rPr>
        <w:t xml:space="preserve">10746</w:t>
      </w:r>
    </w:p>
    <w:p>
      <w:r>
        <w:t xml:space="preserve">@user jimmy yksin. paisas mukaan lukien 3 sisarukset shithole maiden rajat @url</w:t>
      </w:r>
    </w:p>
    <w:p>
      <w:r>
        <w:rPr>
          <w:b/>
          <w:u w:val="single"/>
        </w:rPr>
        <w:t xml:space="preserve">10747</w:t>
      </w:r>
    </w:p>
    <w:p>
      <w:r>
        <w:t xml:space="preserve">@user suck dick lick ass faggot @url</w:t>
      </w:r>
    </w:p>
    <w:p>
      <w:r>
        <w:rPr>
          <w:b/>
          <w:u w:val="single"/>
        </w:rPr>
        <w:t xml:space="preserve">10748</w:t>
      </w:r>
    </w:p>
    <w:p>
      <w:r>
        <w:t xml:space="preserve">@käyttäjä katso macronin eurafrikan unioni Välimeren alue. haluaa miljoonia lisää.</w:t>
      </w:r>
    </w:p>
    <w:p>
      <w:r>
        <w:rPr>
          <w:b/>
          <w:u w:val="single"/>
        </w:rPr>
        <w:t xml:space="preserve">10749</w:t>
      </w:r>
    </w:p>
    <w:p>
      <w:r>
        <w:t xml:space="preserve">tappaa kusipää!!! @url</w:t>
      </w:r>
    </w:p>
    <w:p>
      <w:r>
        <w:rPr>
          <w:b/>
          <w:u w:val="single"/>
        </w:rPr>
        <w:t xml:space="preserve">10750</w:t>
      </w:r>
    </w:p>
    <w:p>
      <w:r>
        <w:t xml:space="preserve">@user mongy</w:t>
      </w:r>
    </w:p>
    <w:p>
      <w:r>
        <w:rPr>
          <w:b/>
          <w:u w:val="single"/>
        </w:rPr>
        <w:t xml:space="preserve">10751</w:t>
      </w:r>
    </w:p>
    <w:p>
      <w:r>
        <w:t xml:space="preserve">@käyttäjä @käyttäjä maggie twitter tänään voisi ajatella lesbo feministi aseksuaali.</w:t>
      </w:r>
    </w:p>
    <w:p>
      <w:r>
        <w:rPr>
          <w:b/>
          <w:u w:val="single"/>
        </w:rPr>
        <w:t xml:space="preserve">10752</w:t>
      </w:r>
    </w:p>
    <w:p>
      <w:r>
        <w:t xml:space="preserve">homo adxmant</w:t>
      </w:r>
    </w:p>
    <w:p>
      <w:r>
        <w:rPr>
          <w:b/>
          <w:u w:val="single"/>
        </w:rPr>
        <w:t xml:space="preserve">10753</w:t>
      </w:r>
    </w:p>
    <w:p>
      <w:r>
        <w:t xml:space="preserve">@user @user lmao poistetut twiitit spic liittyvät &amp;amp; beaner liittyvät.</w:t>
      </w:r>
    </w:p>
    <w:p>
      <w:r>
        <w:rPr>
          <w:b/>
          <w:u w:val="single"/>
        </w:rPr>
        <w:t xml:space="preserve">10754</w:t>
      </w:r>
    </w:p>
    <w:p>
      <w:r>
        <w:t xml:space="preserve">@user youre lähettämistä tilastoja kaukana takaisin 2013 voi nähdä Amerikka saada maahanmuuttajia @url</w:t>
      </w:r>
    </w:p>
    <w:p>
      <w:r>
        <w:rPr>
          <w:b/>
          <w:u w:val="single"/>
        </w:rPr>
        <w:t xml:space="preserve">10755</w:t>
      </w:r>
    </w:p>
    <w:p>
      <w:r>
        <w:t xml:space="preserve">@user toinen mongy twitter tili shaun raportti rasistisia huomautuksia jus @url</w:t>
      </w:r>
    </w:p>
    <w:p>
      <w:r>
        <w:rPr>
          <w:b/>
          <w:u w:val="single"/>
        </w:rPr>
        <w:t xml:space="preserve">10756</w:t>
      </w:r>
    </w:p>
    <w:p>
      <w:r>
        <w:t xml:space="preserve">@user pahoillani kuulla kokemus herra punia :( yrittää parhaiten pitää lentokoneen spic span @url</w:t>
      </w:r>
    </w:p>
    <w:p>
      <w:r>
        <w:rPr>
          <w:b/>
          <w:u w:val="single"/>
        </w:rPr>
        <w:t xml:space="preserve">10757</w:t>
      </w:r>
    </w:p>
    <w:p>
      <w:r>
        <w:t xml:space="preserve">3. 1. vitun valmentajat oppivat snap shot gun???? vitun retard #pokes</w:t>
      </w:r>
    </w:p>
    <w:p>
      <w:r>
        <w:rPr>
          <w:b/>
          <w:u w:val="single"/>
        </w:rPr>
        <w:t xml:space="preserve">10758</w:t>
      </w:r>
    </w:p>
    <w:p>
      <w:r>
        <w:t xml:space="preserve">@user maahanmuuttajien ylempi taso. enemmistö tulee maasta etsimään tilaisuutta. @url</w:t>
      </w:r>
    </w:p>
    <w:p>
      <w:r>
        <w:rPr>
          <w:b/>
          <w:u w:val="single"/>
        </w:rPr>
        <w:t xml:space="preserve">10759</w:t>
      </w:r>
    </w:p>
    <w:p>
      <w:r>
        <w:t xml:space="preserve">@user hullut ihmiset saavat loukkaantunut sanoja vaikka. voisi antaa nolla shits joku kutsutaan spic @url</w:t>
      </w:r>
    </w:p>
    <w:p>
      <w:r>
        <w:rPr>
          <w:b/>
          <w:u w:val="single"/>
        </w:rPr>
        <w:t xml:space="preserve">10760</w:t>
      </w:r>
    </w:p>
    <w:p>
      <w:r>
        <w:t xml:space="preserve">älä unohda, että olen neekeri /</w:t>
      </w:r>
    </w:p>
    <w:p>
      <w:r>
        <w:rPr>
          <w:b/>
          <w:u w:val="single"/>
        </w:rPr>
        <w:t xml:space="preserve">10761</w:t>
      </w:r>
    </w:p>
    <w:p>
      <w:r>
        <w:t xml:space="preserve">sano bf jatkaa lähettää mulkku kuvia heinous kusipää vittu</w:t>
      </w:r>
    </w:p>
    <w:p>
      <w:r>
        <w:rPr>
          <w:b/>
          <w:u w:val="single"/>
        </w:rPr>
        <w:t xml:space="preserve">10762</w:t>
      </w:r>
    </w:p>
    <w:p>
      <w:r>
        <w:t xml:space="preserve">republikaanien hallitsema kongressi äänesti jokaisen aseiden valvontaa koskevan lakiehdotuksen, sietämätön kusipää. @url</w:t>
      </w:r>
    </w:p>
    <w:p>
      <w:r>
        <w:rPr>
          <w:b/>
          <w:u w:val="single"/>
        </w:rPr>
        <w:t xml:space="preserve">10763</w:t>
      </w:r>
    </w:p>
    <w:p>
      <w:r>
        <w:t xml:space="preserve">@käyttäjä @käyttäjä f*** olisiko retard estää luoda perimmäinen tili ahdistella sinua? retard</w:t>
      </w:r>
    </w:p>
    <w:p>
      <w:r>
        <w:rPr>
          <w:b/>
          <w:u w:val="single"/>
        </w:rPr>
        <w:t xml:space="preserve">10764</w:t>
      </w:r>
    </w:p>
    <w:p>
      <w:r>
        <w:t xml:space="preserve">@user gonna go steeres mongoloidi</w:t>
      </w:r>
    </w:p>
    <w:p>
      <w:r>
        <w:rPr>
          <w:b/>
          <w:u w:val="single"/>
        </w:rPr>
        <w:t xml:space="preserve">10765</w:t>
      </w:r>
    </w:p>
    <w:p>
      <w:r>
        <w:t xml:space="preserve">Rakastan apteekkarien kaupunkia, vaikka yksi on täysi ääliö. auttoi, koska apteekkari fawkn c @url</w:t>
      </w:r>
    </w:p>
    <w:p>
      <w:r>
        <w:rPr>
          <w:b/>
          <w:u w:val="single"/>
        </w:rPr>
        <w:t xml:space="preserve">10766</w:t>
      </w:r>
    </w:p>
    <w:p>
      <w:r>
        <w:t xml:space="preserve">@käyttäjä mongoli @käyttäjä vannoi jatkaa viitata prayagraj vanha nimi jatketaan @url</w:t>
      </w:r>
    </w:p>
    <w:p>
      <w:r>
        <w:rPr>
          <w:b/>
          <w:u w:val="single"/>
        </w:rPr>
        <w:t xml:space="preserve">10767</w:t>
      </w:r>
    </w:p>
    <w:p>
      <w:r>
        <w:t xml:space="preserve">@user kiitos voittaa vitun mongoloidi oppia todella lukea ymmärtää sääntöjä tyhmä vitun scumbag</w:t>
      </w:r>
    </w:p>
    <w:p>
      <w:r>
        <w:rPr>
          <w:b/>
          <w:u w:val="single"/>
        </w:rPr>
        <w:t xml:space="preserve">10768</w:t>
      </w:r>
    </w:p>
    <w:p>
      <w:r>
        <w:t xml:space="preserve">@user herra haluaa meidän tekevän maailmasta paremman paikan. ei maasta voi tulla paskaläjä.</w:t>
      </w:r>
    </w:p>
    <w:p>
      <w:r>
        <w:rPr>
          <w:b/>
          <w:u w:val="single"/>
        </w:rPr>
        <w:t xml:space="preserve">10769</w:t>
      </w:r>
    </w:p>
    <w:p>
      <w:r>
        <w:t xml:space="preserve">fakta joku nimeltään dyke yllään jääkiekko varusteet @url</w:t>
      </w:r>
    </w:p>
    <w:p>
      <w:r>
        <w:rPr>
          <w:b/>
          <w:u w:val="single"/>
        </w:rPr>
        <w:t xml:space="preserve">10770</w:t>
      </w:r>
    </w:p>
    <w:p>
      <w:r>
        <w:t xml:space="preserve">@user u sairas spic scum</w:t>
      </w:r>
    </w:p>
    <w:p>
      <w:r>
        <w:rPr>
          <w:b/>
          <w:u w:val="single"/>
        </w:rPr>
        <w:t xml:space="preserve">10771</w:t>
      </w:r>
    </w:p>
    <w:p>
      <w:r>
        <w:t xml:space="preserve">mitä mongy lads tykkää kuva insta yrittää puhua heti saada menetetty!!!!!!!</w:t>
      </w:r>
    </w:p>
    <w:p>
      <w:r>
        <w:rPr>
          <w:b/>
          <w:u w:val="single"/>
        </w:rPr>
        <w:t xml:space="preserve">10772</w:t>
      </w:r>
    </w:p>
    <w:p>
      <w:r>
        <w:t xml:space="preserve">.@user spic</w:t>
      </w:r>
    </w:p>
    <w:p>
      <w:r>
        <w:rPr>
          <w:b/>
          <w:u w:val="single"/>
        </w:rPr>
        <w:t xml:space="preserve">10773</w:t>
      </w:r>
    </w:p>
    <w:p>
      <w:r>
        <w:t xml:space="preserve">kaikki kiireisiä auttamaan pakolaisia laittomia ulkomaalaisia @url</w:t>
      </w:r>
    </w:p>
    <w:p>
      <w:r>
        <w:rPr>
          <w:b/>
          <w:u w:val="single"/>
        </w:rPr>
        <w:t xml:space="preserve">10774</w:t>
      </w:r>
    </w:p>
    <w:p>
      <w:r>
        <w:t xml:space="preserve">te kaikki eivät voi ystävät ahdistella soittaa spic mennä eteenpäin flex twitter boo @url @url</w:t>
      </w:r>
    </w:p>
    <w:p>
      <w:r>
        <w:rPr>
          <w:b/>
          <w:u w:val="single"/>
        </w:rPr>
        <w:t xml:space="preserve">10775</w:t>
      </w:r>
    </w:p>
    <w:p>
      <w:r>
        <w:t xml:space="preserve">@käyttäjä @käyttäjä tonys tulossa väärennetty perse ching chong poika</w:t>
      </w:r>
    </w:p>
    <w:p>
      <w:r>
        <w:rPr>
          <w:b/>
          <w:u w:val="single"/>
        </w:rPr>
        <w:t xml:space="preserve">10776</w:t>
      </w:r>
    </w:p>
    <w:p>
      <w:r>
        <w:t xml:space="preserve">@käyttäjä @käyttäjä hes kaveri spic?</w:t>
      </w:r>
    </w:p>
    <w:p>
      <w:r>
        <w:rPr>
          <w:b/>
          <w:u w:val="single"/>
        </w:rPr>
        <w:t xml:space="preserve">10777</w:t>
      </w:r>
    </w:p>
    <w:p>
      <w:r>
        <w:t xml:space="preserve">Vittu. Tarvitsen kaikki. @url</w:t>
      </w:r>
    </w:p>
    <w:p>
      <w:r>
        <w:rPr>
          <w:b/>
          <w:u w:val="single"/>
        </w:rPr>
        <w:t xml:space="preserve">10778</w:t>
      </w:r>
    </w:p>
    <w:p>
      <w:r>
        <w:t xml:space="preserve">@käyttäjä @käyttäjä oi katso, taas yksi hyppäävä feminatsi näyttää seksismiä siellä.</w:t>
      </w:r>
    </w:p>
    <w:p>
      <w:r>
        <w:rPr>
          <w:b/>
          <w:u w:val="single"/>
        </w:rPr>
        <w:t xml:space="preserve">10779</w:t>
      </w:r>
    </w:p>
    <w:p>
      <w:r>
        <w:t xml:space="preserve">@user vittu retard</w:t>
      </w:r>
    </w:p>
    <w:p>
      <w:r>
        <w:rPr>
          <w:b/>
          <w:u w:val="single"/>
        </w:rPr>
        <w:t xml:space="preserve">10780</w:t>
      </w:r>
    </w:p>
    <w:p>
      <w:r>
        <w:t xml:space="preserve">lmfaoo say lyn luk like dyke</w:t>
      </w:r>
    </w:p>
    <w:p>
      <w:r>
        <w:rPr>
          <w:b/>
          <w:u w:val="single"/>
        </w:rPr>
        <w:t xml:space="preserve">10781</w:t>
      </w:r>
    </w:p>
    <w:p>
      <w:r>
        <w:t xml:space="preserve">@user @user Olen binned tinder pois. syötetty mongy naisten matching menettää äänet....</w:t>
      </w:r>
    </w:p>
    <w:p>
      <w:r>
        <w:rPr>
          <w:b/>
          <w:u w:val="single"/>
        </w:rPr>
        <w:t xml:space="preserve">10782</w:t>
      </w:r>
    </w:p>
    <w:p>
      <w:r>
        <w:t xml:space="preserve">@user jep. sai paikka spic span ajatteli hyvin viime päiväunet päättyy. nnand oikea.</w:t>
      </w:r>
    </w:p>
    <w:p>
      <w:r>
        <w:rPr>
          <w:b/>
          <w:u w:val="single"/>
        </w:rPr>
        <w:t xml:space="preserve">10783</w:t>
      </w:r>
    </w:p>
    <w:p>
      <w:r>
        <w:t xml:space="preserve">beningging väittää dominanssi ching chong 100 rajat</w:t>
      </w:r>
    </w:p>
    <w:p>
      <w:r>
        <w:rPr>
          <w:b/>
          <w:u w:val="single"/>
        </w:rPr>
        <w:t xml:space="preserve">10784</w:t>
      </w:r>
    </w:p>
    <w:p>
      <w:r>
        <w:t xml:space="preserve">@user look demented retard houkutteli tyttöä</w:t>
      </w:r>
    </w:p>
    <w:p>
      <w:r>
        <w:rPr>
          <w:b/>
          <w:u w:val="single"/>
        </w:rPr>
        <w:t xml:space="preserve">10785</w:t>
      </w:r>
    </w:p>
    <w:p>
      <w:r>
        <w:t xml:space="preserve">@user valokuva id äänestäjien tukahduttaminen... melko perusstandardi kaikkialla maailmassa... ellei usa shithole maa?</w:t>
      </w:r>
    </w:p>
    <w:p>
      <w:r>
        <w:rPr>
          <w:b/>
          <w:u w:val="single"/>
        </w:rPr>
        <w:t xml:space="preserve">10786</w:t>
      </w:r>
    </w:p>
    <w:p>
      <w:r>
        <w:t xml:space="preserve">@käyttäjä @käyttäjä @käyttäjä @käyttäjä plz lopeta laulaminen vaishanav zana bla bla bla bla mongoli sotapäällikkö genghis khan @url</w:t>
      </w:r>
    </w:p>
    <w:p>
      <w:r>
        <w:rPr>
          <w:b/>
          <w:u w:val="single"/>
        </w:rPr>
        <w:t xml:space="preserve">10787</w:t>
      </w:r>
    </w:p>
    <w:p>
      <w:r>
        <w:t xml:space="preserve">rakkaus söpö pieni twat</w:t>
      </w:r>
    </w:p>
    <w:p>
      <w:r>
        <w:rPr>
          <w:b/>
          <w:u w:val="single"/>
        </w:rPr>
        <w:t xml:space="preserve">10788</w:t>
      </w:r>
    </w:p>
    <w:p>
      <w:r>
        <w:t xml:space="preserve">retard spooky willy</w:t>
      </w:r>
    </w:p>
    <w:p>
      <w:r>
        <w:rPr>
          <w:b/>
          <w:u w:val="single"/>
        </w:rPr>
        <w:t xml:space="preserve">10789</w:t>
      </w:r>
    </w:p>
    <w:p>
      <w:r>
        <w:t xml:space="preserve">hyvä ajattelu lainvalvontaviranomaisten spic uc honda accord syödä paskaa sanoa yksi sana mielen pelejä hauskaa th @url</w:t>
      </w:r>
    </w:p>
    <w:p>
      <w:r>
        <w:rPr>
          <w:b/>
          <w:u w:val="single"/>
        </w:rPr>
        <w:t xml:space="preserve">10790</w:t>
      </w:r>
    </w:p>
    <w:p>
      <w:r>
        <w:t xml:space="preserve">twat vasemmisto kertoo jatkuvasti stopstop whatdefeating joka vaalienstop peruuttaminen th @url</w:t>
      </w:r>
    </w:p>
    <w:p>
      <w:r>
        <w:rPr>
          <w:b/>
          <w:u w:val="single"/>
        </w:rPr>
        <w:t xml:space="preserve">10791</w:t>
      </w:r>
    </w:p>
    <w:p>
      <w:r>
        <w:t xml:space="preserve">peikko kovempi merkityksetön pikku pillu!</w:t>
      </w:r>
    </w:p>
    <w:p>
      <w:r>
        <w:rPr>
          <w:b/>
          <w:u w:val="single"/>
        </w:rPr>
        <w:t xml:space="preserve">10792</w:t>
      </w:r>
    </w:p>
    <w:p>
      <w:r>
        <w:t xml:space="preserve">unohtamatta kymmeniä miljardeja eu:n maahanmuuttajia, jotka on lähetetty takaisin Itä-Eurooppaan, eivät maksa mitään.</w:t>
      </w:r>
    </w:p>
    <w:p>
      <w:r>
        <w:rPr>
          <w:b/>
          <w:u w:val="single"/>
        </w:rPr>
        <w:t xml:space="preserve">10793</w:t>
      </w:r>
    </w:p>
    <w:p>
      <w:r>
        <w:t xml:space="preserve">mung tyhmä retardi</w:t>
      </w:r>
    </w:p>
    <w:p>
      <w:r>
        <w:rPr>
          <w:b/>
          <w:u w:val="single"/>
        </w:rPr>
        <w:t xml:space="preserve">10794</w:t>
      </w:r>
    </w:p>
    <w:p>
      <w:r>
        <w:t xml:space="preserve">@user luulen, että olet kiltti ihminen kuulisi jonkun sanovan im *laittomia* maahanmuuttajia. tule @url</w:t>
      </w:r>
    </w:p>
    <w:p>
      <w:r>
        <w:rPr>
          <w:b/>
          <w:u w:val="single"/>
        </w:rPr>
        <w:t xml:space="preserve">10795</w:t>
      </w:r>
    </w:p>
    <w:p>
      <w:r>
        <w:t xml:space="preserve">söpö vihaa tyhmä perse lesbo elämä @url</w:t>
      </w:r>
    </w:p>
    <w:p>
      <w:r>
        <w:rPr>
          <w:b/>
          <w:u w:val="single"/>
        </w:rPr>
        <w:t xml:space="preserve">10796</w:t>
      </w:r>
    </w:p>
    <w:p>
      <w:r>
        <w:t xml:space="preserve">#ugandan hallitus varoitti ihmisiä ( ulkomaisia vakoojia ) naamioituvat pakolaiset heikentävät turvallisuutta c @url</w:t>
      </w:r>
    </w:p>
    <w:p>
      <w:r>
        <w:rPr>
          <w:b/>
          <w:u w:val="single"/>
        </w:rPr>
        <w:t xml:space="preserve">10797</w:t>
      </w:r>
    </w:p>
    <w:p>
      <w:r>
        <w:t xml:space="preserve">@user parempi kutsua mongy retards</w:t>
      </w:r>
    </w:p>
    <w:p>
      <w:r>
        <w:rPr>
          <w:b/>
          <w:u w:val="single"/>
        </w:rPr>
        <w:t xml:space="preserve">10798</w:t>
      </w:r>
    </w:p>
    <w:p>
      <w:r>
        <w:t xml:space="preserve">ihmiset sanovat maahanmuuttajien täytyy mennä takaisin maahan aina helvetin helppoa. kansat ca @url</w:t>
      </w:r>
    </w:p>
    <w:p>
      <w:r>
        <w:rPr>
          <w:b/>
          <w:u w:val="single"/>
        </w:rPr>
        <w:t xml:space="preserve">10799</w:t>
      </w:r>
    </w:p>
    <w:p>
      <w:r>
        <w:t xml:space="preserve">@user wear one retard</w:t>
      </w:r>
    </w:p>
    <w:p>
      <w:r>
        <w:rPr>
          <w:b/>
          <w:u w:val="single"/>
        </w:rPr>
        <w:t xml:space="preserve">10800</w:t>
      </w:r>
    </w:p>
    <w:p>
      <w:r>
        <w:t xml:space="preserve">korkea ääni ching chong @url</w:t>
      </w:r>
    </w:p>
    <w:p>
      <w:r>
        <w:rPr>
          <w:b/>
          <w:u w:val="single"/>
        </w:rPr>
        <w:t xml:space="preserve">10801</w:t>
      </w:r>
    </w:p>
    <w:p>
      <w:r>
        <w:t xml:space="preserve">lmao youre homo pillua pluggin tytöt hella rasvaa cuz söpö</w:t>
      </w:r>
    </w:p>
    <w:p>
      <w:r>
        <w:rPr>
          <w:b/>
          <w:u w:val="single"/>
        </w:rPr>
        <w:t xml:space="preserve">10802</w:t>
      </w:r>
    </w:p>
    <w:p>
      <w:r>
        <w:t xml:space="preserve">@käyttäjä @käyttäjä @käyttäjä @käyttäjä ching chong ling ling ling ling</w:t>
      </w:r>
    </w:p>
    <w:p>
      <w:r>
        <w:rPr>
          <w:b/>
          <w:u w:val="single"/>
        </w:rPr>
        <w:t xml:space="preserve">10803</w:t>
      </w:r>
    </w:p>
    <w:p>
      <w:r>
        <w:t xml:space="preserve">@user yeah cunt. menee pitkälle puree. tarvitaan.</w:t>
      </w:r>
    </w:p>
    <w:p>
      <w:r>
        <w:rPr>
          <w:b/>
          <w:u w:val="single"/>
        </w:rPr>
        <w:t xml:space="preserve">10804</w:t>
      </w:r>
    </w:p>
    <w:p>
      <w:r>
        <w:t xml:space="preserve">pined kuten ranskanpaahtoleipää? kurpitsa mauste? laitetaan kurpitsa frech paahtoleipää yhdessä! kurpitsa @url</w:t>
      </w:r>
    </w:p>
    <w:p>
      <w:r>
        <w:rPr>
          <w:b/>
          <w:u w:val="single"/>
        </w:rPr>
        <w:t xml:space="preserve">10805</w:t>
      </w:r>
    </w:p>
    <w:p>
      <w:r>
        <w:t xml:space="preserve">@käyttäjä @käyttäjä turpa kiinni te kaikki otitte ching chong bing bong bing bong</w:t>
      </w:r>
    </w:p>
    <w:p>
      <w:r>
        <w:rPr>
          <w:b/>
          <w:u w:val="single"/>
        </w:rPr>
        <w:t xml:space="preserve">10806</w:t>
      </w:r>
    </w:p>
    <w:p>
      <w:r>
        <w:t xml:space="preserve">se on iso neekeri @url</w:t>
      </w:r>
    </w:p>
    <w:p>
      <w:r>
        <w:rPr>
          <w:b/>
          <w:u w:val="single"/>
        </w:rPr>
        <w:t xml:space="preserve">10807</w:t>
      </w:r>
    </w:p>
    <w:p>
      <w:r>
        <w:t xml:space="preserve">@käyttäjä @käyttäjä @käyttäjä @käyttäjä @käyttäjä @käyttäjä @käyttäjä rakasti kutsutaan homo joka toinen hauska</w:t>
      </w:r>
    </w:p>
    <w:p>
      <w:r>
        <w:rPr>
          <w:b/>
          <w:u w:val="single"/>
        </w:rPr>
        <w:t xml:space="preserve">10808</w:t>
      </w:r>
    </w:p>
    <w:p>
      <w:r>
        <w:t xml:space="preserve">wow @user vitun retard @url</w:t>
      </w:r>
    </w:p>
    <w:p>
      <w:r>
        <w:rPr>
          <w:b/>
          <w:u w:val="single"/>
        </w:rPr>
        <w:t xml:space="preserve">10809</w:t>
      </w:r>
    </w:p>
    <w:p>
      <w:r>
        <w:t xml:space="preserve">voi taulu @käyttäjä mongoli kynä @käyttäjä voi padpaperi @käyttäjä bondipaperi @käyttäjä @url</w:t>
      </w:r>
    </w:p>
    <w:p>
      <w:r>
        <w:rPr>
          <w:b/>
          <w:u w:val="single"/>
        </w:rPr>
        <w:t xml:space="preserve">10810</w:t>
      </w:r>
    </w:p>
    <w:p>
      <w:r>
        <w:t xml:space="preserve">@käyttäjä tapa syy tulevat ehdot #antiwhite poliittinen korrektius retards. @url</w:t>
      </w:r>
    </w:p>
    <w:p>
      <w:r>
        <w:rPr>
          <w:b/>
          <w:u w:val="single"/>
        </w:rPr>
        <w:t xml:space="preserve">10811</w:t>
      </w:r>
    </w:p>
    <w:p>
      <w:r>
        <w:t xml:space="preserve">julio urias spic</w:t>
      </w:r>
    </w:p>
    <w:p>
      <w:r>
        <w:rPr>
          <w:b/>
          <w:u w:val="single"/>
        </w:rPr>
        <w:t xml:space="preserve">10812</w:t>
      </w:r>
    </w:p>
    <w:p>
      <w:r>
        <w:t xml:space="preserve">@user @user retard</w:t>
      </w:r>
    </w:p>
    <w:p>
      <w:r>
        <w:rPr>
          <w:b/>
          <w:u w:val="single"/>
        </w:rPr>
        <w:t xml:space="preserve">10813</w:t>
      </w:r>
    </w:p>
    <w:p>
      <w:r>
        <w:t xml:space="preserve">@käyttäjä @käyttäjä kyllä käyttää kutsua ystäviä homo retarded aikaa. olen pala paskaa</w:t>
      </w:r>
    </w:p>
    <w:p>
      <w:r>
        <w:rPr>
          <w:b/>
          <w:u w:val="single"/>
        </w:rPr>
        <w:t xml:space="preserve">10814</w:t>
      </w:r>
    </w:p>
    <w:p>
      <w:r>
        <w:t xml:space="preserve">Dodgersin manageri täysin jälkeenjäänyt</w:t>
      </w:r>
    </w:p>
    <w:p>
      <w:r>
        <w:rPr>
          <w:b/>
          <w:u w:val="single"/>
        </w:rPr>
        <w:t xml:space="preserve">10815</w:t>
      </w:r>
    </w:p>
    <w:p>
      <w:r>
        <w:t xml:space="preserve">@user totta! he menevät ching chong ching chong kuin jopa hauska tehdä hauskaa ihmisten nimi la apa la Jumala pls :')</w:t>
      </w:r>
    </w:p>
    <w:p>
      <w:r>
        <w:rPr>
          <w:b/>
          <w:u w:val="single"/>
        </w:rPr>
        <w:t xml:space="preserve">10816</w:t>
      </w:r>
    </w:p>
    <w:p>
      <w:r>
        <w:t xml:space="preserve">itse asiassa rakastan mongy mackem face @url</w:t>
      </w:r>
    </w:p>
    <w:p>
      <w:r>
        <w:rPr>
          <w:b/>
          <w:u w:val="single"/>
        </w:rPr>
        <w:t xml:space="preserve">10817</w:t>
      </w:r>
    </w:p>
    <w:p>
      <w:r>
        <w:t xml:space="preserve">@user @user hard u pelaa parempi joukkue &amp;amp; ya johtaja retard</w:t>
      </w:r>
    </w:p>
    <w:p>
      <w:r>
        <w:rPr>
          <w:b/>
          <w:u w:val="single"/>
        </w:rPr>
        <w:t xml:space="preserve">10818</w:t>
      </w:r>
    </w:p>
    <w:p>
      <w:r>
        <w:t xml:space="preserve">vitun vihaan asiakkaita, jotka tulevat kauppaan 5 minuuttia ennen sulkemisaikaa ja kokeilevat vaatteita. Vitun kusipää haluaa mennä kotiin.</w:t>
      </w:r>
    </w:p>
    <w:p>
      <w:r>
        <w:rPr>
          <w:b/>
          <w:u w:val="single"/>
        </w:rPr>
        <w:t xml:space="preserve">10819</w:t>
      </w:r>
    </w:p>
    <w:p>
      <w:r>
        <w:t xml:space="preserve">@user lopeta antaa twat huomiota. ilmeinen vaikutusvalta jahtaa</w:t>
      </w:r>
    </w:p>
    <w:p>
      <w:r>
        <w:rPr>
          <w:b/>
          <w:u w:val="single"/>
        </w:rPr>
        <w:t xml:space="preserve">10820</w:t>
      </w:r>
    </w:p>
    <w:p>
      <w:r>
        <w:t xml:space="preserve">kolmikko ehdottomasti menossa dyke joins bitches ei ota neekeri</w:t>
      </w:r>
    </w:p>
    <w:p>
      <w:r>
        <w:rPr>
          <w:b/>
          <w:u w:val="single"/>
        </w:rPr>
        <w:t xml:space="preserve">10821</w:t>
      </w:r>
    </w:p>
    <w:p>
      <w:r>
        <w:t xml:space="preserve">Joskus hullu me olemme pieniä spic pölyä koko maailmankaikkeus</w:t>
      </w:r>
    </w:p>
    <w:p>
      <w:r>
        <w:rPr>
          <w:b/>
          <w:u w:val="single"/>
        </w:rPr>
        <w:t xml:space="preserve">10822</w:t>
      </w:r>
    </w:p>
    <w:p>
      <w:r>
        <w:t xml:space="preserve">#southafrica</w:t>
      </w:r>
    </w:p>
    <w:p>
      <w:r>
        <w:rPr>
          <w:b/>
          <w:u w:val="single"/>
        </w:rPr>
        <w:t xml:space="preserve">10823</w:t>
      </w:r>
    </w:p>
    <w:p>
      <w:r>
        <w:t xml:space="preserve">mies: oh stop feminazi</w:t>
      </w:r>
    </w:p>
    <w:p>
      <w:r>
        <w:rPr>
          <w:b/>
          <w:u w:val="single"/>
        </w:rPr>
        <w:t xml:space="preserve">10824</w:t>
      </w:r>
    </w:p>
    <w:p>
      <w:r>
        <w:t xml:space="preserve">dave roberts jälkeenjäänyt kusipää toivottavasti tulipalo tyhmä perse. kaveri luulee vielä pelaa @url</w:t>
      </w:r>
    </w:p>
    <w:p>
      <w:r>
        <w:rPr>
          <w:b/>
          <w:u w:val="single"/>
        </w:rPr>
        <w:t xml:space="preserve">10825</w:t>
      </w:r>
    </w:p>
    <w:p>
      <w:r>
        <w:t xml:space="preserve">mielestäni mourinho'a vähän cunt hats tapaaminen pojat. thai luolapojat tapaavat manches @url</w:t>
      </w:r>
    </w:p>
    <w:p>
      <w:r>
        <w:rPr>
          <w:b/>
          <w:u w:val="single"/>
        </w:rPr>
        <w:t xml:space="preserve">10826</w:t>
      </w:r>
    </w:p>
    <w:p>
      <w:r>
        <w:t xml:space="preserve">@user toivottavasti myös laittomat ulkomaalaiset menossa takaisin alkuperäiskansojen maa &amp;amp; awai @url</w:t>
      </w:r>
    </w:p>
    <w:p>
      <w:r>
        <w:rPr>
          <w:b/>
          <w:u w:val="single"/>
        </w:rPr>
        <w:t xml:space="preserve">10827</w:t>
      </w:r>
    </w:p>
    <w:p>
      <w:r>
        <w:t xml:space="preserve">@käyttäjä @käyttäjä kuvittele, että politiikka perustuu uskontoon. kuulostaa minusta jälkeenjääneeltä.</w:t>
      </w:r>
    </w:p>
    <w:p>
      <w:r>
        <w:rPr>
          <w:b/>
          <w:u w:val="single"/>
        </w:rPr>
        <w:t xml:space="preserve">10828</w:t>
      </w:r>
    </w:p>
    <w:p>
      <w:r>
        <w:t xml:space="preserve">@user poista tili hirveä ääliö</w:t>
      </w:r>
    </w:p>
    <w:p>
      <w:r>
        <w:rPr>
          <w:b/>
          <w:u w:val="single"/>
        </w:rPr>
        <w:t xml:space="preserve">10829</w:t>
      </w:r>
    </w:p>
    <w:p>
      <w:r>
        <w:t xml:space="preserve">@user kertaa pelkää menossa täysi retard</w:t>
      </w:r>
    </w:p>
    <w:p>
      <w:r>
        <w:rPr>
          <w:b/>
          <w:u w:val="single"/>
        </w:rPr>
        <w:t xml:space="preserve">10830</w:t>
      </w:r>
    </w:p>
    <w:p>
      <w:r>
        <w:t xml:space="preserve">@user @user kulttuuripakolaiset jopa hyökkäys</w:t>
      </w:r>
    </w:p>
    <w:p>
      <w:r>
        <w:rPr>
          <w:b/>
          <w:u w:val="single"/>
        </w:rPr>
        <w:t xml:space="preserve">10831</w:t>
      </w:r>
    </w:p>
    <w:p>
      <w:r>
        <w:t xml:space="preserve">En voi uskoa, että sanoi homo n-sanaa kaikki pitävät ^____^</w:t>
      </w:r>
    </w:p>
    <w:p>
      <w:r>
        <w:rPr>
          <w:b/>
          <w:u w:val="single"/>
        </w:rPr>
        <w:t xml:space="preserve">10832</w:t>
      </w:r>
    </w:p>
    <w:p>
      <w:r>
        <w:t xml:space="preserve">retard</w:t>
      </w:r>
    </w:p>
    <w:p>
      <w:r>
        <w:rPr>
          <w:b/>
          <w:u w:val="single"/>
        </w:rPr>
        <w:t xml:space="preserve">10833</w:t>
      </w:r>
    </w:p>
    <w:p>
      <w:r>
        <w:t xml:space="preserve">ainakin hän on johdonmukaisesti kusipää #trump #pittsburgh #unfittobepresident #unfitforoffice @url</w:t>
      </w:r>
    </w:p>
    <w:p>
      <w:r>
        <w:rPr>
          <w:b/>
          <w:u w:val="single"/>
        </w:rPr>
        <w:t xml:space="preserve">10834</w:t>
      </w:r>
    </w:p>
    <w:p>
      <w:r>
        <w:t xml:space="preserve">torba juuri sellainen autistinen retard tekisi ohuesti verhottu kehuskella tweet monta osumaa webs @url @url</w:t>
      </w:r>
    </w:p>
    <w:p>
      <w:r>
        <w:rPr>
          <w:b/>
          <w:u w:val="single"/>
        </w:rPr>
        <w:t xml:space="preserve">10835</w:t>
      </w:r>
    </w:p>
    <w:p>
      <w:r>
        <w:t xml:space="preserve">@käyttäjä @käyttäjä fakta helvetin naurettavaa. kemp mongoloidi</w:t>
      </w:r>
    </w:p>
    <w:p>
      <w:r>
        <w:rPr>
          <w:b/>
          <w:u w:val="single"/>
        </w:rPr>
        <w:t xml:space="preserve">10836</w:t>
      </w:r>
    </w:p>
    <w:p>
      <w:r>
        <w:t xml:space="preserve">+ olet hintti harry.nn-i'm a... mitä?!nn+harry hintti.nn-i'm mitä?!nn+a foggot harry.nn-i'm faggo @url</w:t>
      </w:r>
    </w:p>
    <w:p>
      <w:r>
        <w:rPr>
          <w:b/>
          <w:u w:val="single"/>
        </w:rPr>
        <w:t xml:space="preserve">10837</w:t>
      </w:r>
    </w:p>
    <w:p>
      <w:r>
        <w:t xml:space="preserve">@user @user @user @user @user @user en quoi parler de nombre de migrants devient une statistique ethnique. @url</w:t>
      </w:r>
    </w:p>
    <w:p>
      <w:r>
        <w:rPr>
          <w:b/>
          <w:u w:val="single"/>
        </w:rPr>
        <w:t xml:space="preserve">10838</w:t>
      </w:r>
    </w:p>
    <w:p>
      <w:r>
        <w:t xml:space="preserve">hyvin tehty työ aktivisti liittolainen maahanmuuttajien lgbtq-yhteisö...</w:t>
      </w:r>
    </w:p>
    <w:p>
      <w:r>
        <w:rPr>
          <w:b/>
          <w:u w:val="single"/>
        </w:rPr>
        <w:t xml:space="preserve">10839</w:t>
      </w:r>
    </w:p>
    <w:p>
      <w:r>
        <w:t xml:space="preserve">@käyttäjä homo tarvitsee saada koputtaa</w:t>
      </w:r>
    </w:p>
    <w:p>
      <w:r>
        <w:rPr>
          <w:b/>
          <w:u w:val="single"/>
        </w:rPr>
        <w:t xml:space="preserve">10840</w:t>
      </w:r>
    </w:p>
    <w:p>
      <w:r>
        <w:t xml:space="preserve">kutsuminen läski narttu unohdettu anteeksi. valkoinen mies kutsuu neekeri voi. kaksi eri ohut @url</w:t>
      </w:r>
    </w:p>
    <w:p>
      <w:r>
        <w:rPr>
          <w:b/>
          <w:u w:val="single"/>
        </w:rPr>
        <w:t xml:space="preserve">10841</w:t>
      </w:r>
    </w:p>
    <w:p>
      <w:r>
        <w:t xml:space="preserve">@user slap cunt pls</w:t>
      </w:r>
    </w:p>
    <w:p>
      <w:r>
        <w:rPr>
          <w:b/>
          <w:u w:val="single"/>
        </w:rPr>
        <w:t xml:space="preserve">10842</w:t>
      </w:r>
    </w:p>
    <w:p>
      <w:r>
        <w:t xml:space="preserve">lapsi rukoili elämää tappakaa minut. teen mitä tahansa. olen pahoillani kutsutaan spic @url</w:t>
      </w:r>
    </w:p>
    <w:p>
      <w:r>
        <w:rPr>
          <w:b/>
          <w:u w:val="single"/>
        </w:rPr>
        <w:t xml:space="preserve">10843</w:t>
      </w:r>
    </w:p>
    <w:p>
      <w:r>
        <w:t xml:space="preserve">holhoava hintti poltan sinut kuin ruohon...</w:t>
      </w:r>
    </w:p>
    <w:p>
      <w:r>
        <w:rPr>
          <w:b/>
          <w:u w:val="single"/>
        </w:rPr>
        <w:t xml:space="preserve">10844</w:t>
      </w:r>
    </w:p>
    <w:p>
      <w:r>
        <w:t xml:space="preserve">@käyttäjämaa muuttuu paskakuopaksi. tarvitsee kipeästi poliittista muutosta.</w:t>
      </w:r>
    </w:p>
    <w:p>
      <w:r>
        <w:rPr>
          <w:b/>
          <w:u w:val="single"/>
        </w:rPr>
        <w:t xml:space="preserve">10845</w:t>
      </w:r>
    </w:p>
    <w:p>
      <w:r>
        <w:t xml:space="preserve">@käyttäjä iso unelias twat</w:t>
      </w:r>
    </w:p>
    <w:p>
      <w:r>
        <w:rPr>
          <w:b/>
          <w:u w:val="single"/>
        </w:rPr>
        <w:t xml:space="preserve">10846</w:t>
      </w:r>
    </w:p>
    <w:p>
      <w:r>
        <w:t xml:space="preserve">haluavat nostaa veroja ottaa aseita antaa laittomien ulkomaalaisten maan tappaa syntymättömiä lapsia.</w:t>
      </w:r>
    </w:p>
    <w:p>
      <w:r>
        <w:rPr>
          <w:b/>
          <w:u w:val="single"/>
        </w:rPr>
        <w:t xml:space="preserve">10847</w:t>
      </w:r>
    </w:p>
    <w:p>
      <w:r>
        <w:t xml:space="preserve">Puhutaan siitä, että vauva näyttää espanjalaiselta...</w:t>
      </w:r>
    </w:p>
    <w:p>
      <w:r>
        <w:rPr>
          <w:b/>
          <w:u w:val="single"/>
        </w:rPr>
        <w:t xml:space="preserve">10848</w:t>
      </w:r>
    </w:p>
    <w:p>
      <w:r>
        <w:t xml:space="preserve">toivottavasti twat päätyy vankilaan. kaveri kenwright yritti pilata evertonin... n @url</w:t>
      </w:r>
    </w:p>
    <w:p>
      <w:r>
        <w:rPr>
          <w:b/>
          <w:u w:val="single"/>
        </w:rPr>
        <w:t xml:space="preserve">10849</w:t>
      </w:r>
    </w:p>
    <w:p>
      <w:r>
        <w:t xml:space="preserve">@käyttäjä @käyttäjä @käyttäjä @käyttäjä cringe edelleen varastaa ihmisten kielenkäyttöä epäoriginaalinen homo</w:t>
      </w:r>
    </w:p>
    <w:p>
      <w:r>
        <w:rPr>
          <w:b/>
          <w:u w:val="single"/>
        </w:rPr>
        <w:t xml:space="preserve">10850</w:t>
      </w:r>
    </w:p>
    <w:p>
      <w:r>
        <w:t xml:space="preserve">cuz walk around like nigga finger trigger nigger want smoke ill aim liver (boom) @url</w:t>
      </w:r>
    </w:p>
    <w:p>
      <w:r>
        <w:rPr>
          <w:b/>
          <w:u w:val="single"/>
        </w:rPr>
        <w:t xml:space="preserve">10851</w:t>
      </w:r>
    </w:p>
    <w:p>
      <w:r>
        <w:t xml:space="preserve">hän vie ystävällisesti neekerin pitkälle.</w:t>
      </w:r>
    </w:p>
    <w:p>
      <w:r>
        <w:rPr>
          <w:b/>
          <w:u w:val="single"/>
        </w:rPr>
        <w:t xml:space="preserve">10852</w:t>
      </w:r>
    </w:p>
    <w:p>
      <w:r>
        <w:t xml:space="preserve">@käyttäjä @käyttäjä ching chong wing kong mofucka!!!</w:t>
      </w:r>
    </w:p>
    <w:p>
      <w:r>
        <w:rPr>
          <w:b/>
          <w:u w:val="single"/>
        </w:rPr>
        <w:t xml:space="preserve">10853</w:t>
      </w:r>
    </w:p>
    <w:p>
      <w:r>
        <w:t xml:space="preserve">@käyttäjä @käyttäjä sanot ching chong ping pong ensin tapasi chinatown?????</w:t>
      </w:r>
    </w:p>
    <w:p>
      <w:r>
        <w:rPr>
          <w:b/>
          <w:u w:val="single"/>
        </w:rPr>
        <w:t xml:space="preserve">10854</w:t>
      </w:r>
    </w:p>
    <w:p>
      <w:r>
        <w:t xml:space="preserve">meemit tiimi 10 salaliitto galaktinen homo</w:t>
      </w:r>
    </w:p>
    <w:p>
      <w:r>
        <w:rPr>
          <w:b/>
          <w:u w:val="single"/>
        </w:rPr>
        <w:t xml:space="preserve">10855</w:t>
      </w:r>
    </w:p>
    <w:p>
      <w:r>
        <w:t xml:space="preserve">retard @url</w:t>
      </w:r>
    </w:p>
    <w:p>
      <w:r>
        <w:rPr>
          <w:b/>
          <w:u w:val="single"/>
        </w:rPr>
        <w:t xml:space="preserve">10856</w:t>
      </w:r>
    </w:p>
    <w:p>
      <w:r>
        <w:t xml:space="preserve">Whey hei hei tylsä vanha taimen mis pouting cunt estetty kuin kertoa totuus @url</w:t>
      </w:r>
    </w:p>
    <w:p>
      <w:r>
        <w:rPr>
          <w:b/>
          <w:u w:val="single"/>
        </w:rPr>
        <w:t xml:space="preserve">10857</w:t>
      </w:r>
    </w:p>
    <w:p>
      <w:r>
        <w:t xml:space="preserve">Pikku homo. Vitut Evanista. Vihaan inhottavien vaippojen vaihtamista.</w:t>
      </w:r>
    </w:p>
    <w:p>
      <w:r>
        <w:rPr>
          <w:b/>
          <w:u w:val="single"/>
        </w:rPr>
        <w:t xml:space="preserve">10858</w:t>
      </w:r>
    </w:p>
    <w:p>
      <w:r>
        <w:t xml:space="preserve">vihdoin japanilaiset laulut pidempään tyypillinen ching chong ääni</w:t>
      </w:r>
    </w:p>
    <w:p>
      <w:r>
        <w:rPr>
          <w:b/>
          <w:u w:val="single"/>
        </w:rPr>
        <w:t xml:space="preserve">10859</w:t>
      </w:r>
    </w:p>
    <w:p>
      <w:r>
        <w:t xml:space="preserve">@user omg...olen feministi... feminazi olen mies mukava mies elin</w:t>
      </w:r>
    </w:p>
    <w:p>
      <w:r>
        <w:rPr>
          <w:b/>
          <w:u w:val="single"/>
        </w:rPr>
        <w:t xml:space="preserve">10860</w:t>
      </w:r>
    </w:p>
    <w:p>
      <w:r>
        <w:t xml:space="preserve">paskamaat olisivat karavaanimaita.</w:t>
      </w:r>
    </w:p>
    <w:p>
      <w:r>
        <w:rPr>
          <w:b/>
          <w:u w:val="single"/>
        </w:rPr>
        <w:t xml:space="preserve">10861</w:t>
      </w:r>
    </w:p>
    <w:p>
      <w:r>
        <w:t xml:space="preserve">massamurhaaja mongoloidi olen aina pärjännyt aika hyvin naiset. aina kommentoida makuuhuoneessa ey @url</w:t>
      </w:r>
    </w:p>
    <w:p>
      <w:r>
        <w:rPr>
          <w:b/>
          <w:u w:val="single"/>
        </w:rPr>
        <w:t xml:space="preserve">10862</w:t>
      </w:r>
    </w:p>
    <w:p>
      <w:r>
        <w:t xml:space="preserve">@käyttäjä @käyttäjä @käyttäjä @käyttäjä @käyttäjä @käyttäjä @käyttäjä pyydä anteeksi kutsumalla raghead.</w:t>
      </w:r>
    </w:p>
    <w:p>
      <w:r>
        <w:rPr>
          <w:b/>
          <w:u w:val="single"/>
        </w:rPr>
        <w:t xml:space="preserve">10863</w:t>
      </w:r>
    </w:p>
    <w:p>
      <w:r>
        <w:t xml:space="preserve">pwi musta kaveri nauraa valkoinen ystävä oikeus kutsuu neekeri.</w:t>
      </w:r>
    </w:p>
    <w:p>
      <w:r>
        <w:rPr>
          <w:b/>
          <w:u w:val="single"/>
        </w:rPr>
        <w:t xml:space="preserve">10864</w:t>
      </w:r>
    </w:p>
    <w:p>
      <w:r>
        <w:t xml:space="preserve">tapahtuu valkoinen henkilö tarkistaa kutsuu spic .. kuten kääntyä??? @url</w:t>
      </w:r>
    </w:p>
    <w:p>
      <w:r>
        <w:rPr>
          <w:b/>
          <w:u w:val="single"/>
        </w:rPr>
        <w:t xml:space="preserve">10865</w:t>
      </w:r>
    </w:p>
    <w:p>
      <w:r>
        <w:t xml:space="preserve">Kenen retard epic ajatteli hirviöitä hyvä idea</w:t>
      </w:r>
    </w:p>
    <w:p>
      <w:r>
        <w:rPr>
          <w:b/>
          <w:u w:val="single"/>
        </w:rPr>
        <w:t xml:space="preserve">10866</w:t>
      </w:r>
    </w:p>
    <w:p>
      <w:r>
        <w:t xml:space="preserve">stream miehet kysyi mielipidettä cunt @url</w:t>
      </w:r>
    </w:p>
    <w:p>
      <w:r>
        <w:rPr>
          <w:b/>
          <w:u w:val="single"/>
        </w:rPr>
        <w:t xml:space="preserve">10867</w:t>
      </w:r>
    </w:p>
    <w:p>
      <w:r>
        <w:t xml:space="preserve">@user get gmod cunt</w:t>
      </w:r>
    </w:p>
    <w:p>
      <w:r>
        <w:rPr>
          <w:b/>
          <w:u w:val="single"/>
        </w:rPr>
        <w:t xml:space="preserve">10868</w:t>
      </w:r>
    </w:p>
    <w:p>
      <w:r>
        <w:t xml:space="preserve">inserjit..... aka uber driver.... ur fat cunt suck clit</w:t>
      </w:r>
    </w:p>
    <w:p>
      <w:r>
        <w:rPr>
          <w:b/>
          <w:u w:val="single"/>
        </w:rPr>
        <w:t xml:space="preserve">10869</w:t>
      </w:r>
    </w:p>
    <w:p>
      <w:r>
        <w:t xml:space="preserve">@user takaisin 70-luvulla opetti oikean termin retarded huono sana mongoloidi. muutettu.</w:t>
      </w:r>
    </w:p>
    <w:p>
      <w:r>
        <w:rPr>
          <w:b/>
          <w:u w:val="single"/>
        </w:rPr>
        <w:t xml:space="preserve">10870</w:t>
      </w:r>
    </w:p>
    <w:p>
      <w:r>
        <w:t xml:space="preserve">@käyttäjä @käyttäjä amerikka enää. olemme kolmannen maailman paskamaiden tyrannit. näetkö nopeasti tapahtunut?</w:t>
      </w:r>
    </w:p>
    <w:p>
      <w:r>
        <w:rPr>
          <w:b/>
          <w:u w:val="single"/>
        </w:rPr>
        <w:t xml:space="preserve">10871</w:t>
      </w:r>
    </w:p>
    <w:p>
      <w:r>
        <w:t xml:space="preserve">leitung kirjaimellinen vitun retard ihmiset seuraavat joko vihaavat jokaista suosittu asia seurata h @url</w:t>
      </w:r>
    </w:p>
    <w:p>
      <w:r>
        <w:rPr>
          <w:b/>
          <w:u w:val="single"/>
        </w:rPr>
        <w:t xml:space="preserve">10872</w:t>
      </w:r>
    </w:p>
    <w:p>
      <w:r>
        <w:t xml:space="preserve">kuva nimeltään homo sanoi homo @url</w:t>
      </w:r>
    </w:p>
    <w:p>
      <w:r>
        <w:rPr>
          <w:b/>
          <w:u w:val="single"/>
        </w:rPr>
        <w:t xml:space="preserve">10873</w:t>
      </w:r>
    </w:p>
    <w:p>
      <w:r>
        <w:t xml:space="preserve">@user laittomien ulkomaalaisten äänestäminen... (demokraatit)menettää valtaa</w:t>
      </w:r>
    </w:p>
    <w:p>
      <w:r>
        <w:rPr>
          <w:b/>
          <w:u w:val="single"/>
        </w:rPr>
        <w:t xml:space="preserve">10874</w:t>
      </w:r>
    </w:p>
    <w:p>
      <w:r>
        <w:t xml:space="preserve">hän on ääliö. @url</w:t>
      </w:r>
    </w:p>
    <w:p>
      <w:r>
        <w:rPr>
          <w:b/>
          <w:u w:val="single"/>
        </w:rPr>
        <w:t xml:space="preserve">10875</w:t>
      </w:r>
    </w:p>
    <w:p>
      <w:r>
        <w:t xml:space="preserve">@käyttäjä @käyttäjä @käyttäjä @käyttäjä koska kiinalainen valkoinen? tupakointi?</w:t>
      </w:r>
    </w:p>
    <w:p>
      <w:r>
        <w:rPr>
          <w:b/>
          <w:u w:val="single"/>
        </w:rPr>
        <w:t xml:space="preserve">10876</w:t>
      </w:r>
    </w:p>
    <w:p>
      <w:r>
        <w:t xml:space="preserve">yleinen kaveri sitoutunut teko loukkaantunut syy auttaa sitä. täydellinen turhuus retard raivo @url</w:t>
      </w:r>
    </w:p>
    <w:p>
      <w:r>
        <w:rPr>
          <w:b/>
          <w:u w:val="single"/>
        </w:rPr>
        <w:t xml:space="preserve">10877</w:t>
      </w:r>
    </w:p>
    <w:p>
      <w:r>
        <w:t xml:space="preserve">@user sairas kusipää</w:t>
      </w:r>
    </w:p>
    <w:p>
      <w:r>
        <w:rPr>
          <w:b/>
          <w:u w:val="single"/>
        </w:rPr>
        <w:t xml:space="preserve">10878</w:t>
      </w:r>
    </w:p>
    <w:p>
      <w:r>
        <w:t xml:space="preserve">Huolestuttaa paskan maan quesadilla. @url</w:t>
      </w:r>
    </w:p>
    <w:p>
      <w:r>
        <w:rPr>
          <w:b/>
          <w:u w:val="single"/>
        </w:rPr>
        <w:t xml:space="preserve">10879</w:t>
      </w:r>
    </w:p>
    <w:p>
      <w:r>
        <w:t xml:space="preserve">@käyttäjä @käyttäjä @käyttäjä @käyttäjä sivistyneet maat muut lolhave seen shithole @url</w:t>
      </w:r>
    </w:p>
    <w:p>
      <w:r>
        <w:rPr>
          <w:b/>
          <w:u w:val="single"/>
        </w:rPr>
        <w:t xml:space="preserve">10880</w:t>
      </w:r>
    </w:p>
    <w:p>
      <w:r>
        <w:t xml:space="preserve">@user määritelmä shithole maa</w:t>
      </w:r>
    </w:p>
    <w:p>
      <w:r>
        <w:rPr>
          <w:b/>
          <w:u w:val="single"/>
        </w:rPr>
        <w:t xml:space="preserve">10881</w:t>
      </w:r>
    </w:p>
    <w:p>
      <w:r>
        <w:t xml:space="preserve">@user hei hei hei hei. varo. on espanjalaisia lapsia. . nn(ei pahalla @user @user @user isä rasistinen paskiainen).</w:t>
      </w:r>
    </w:p>
    <w:p>
      <w:r>
        <w:rPr>
          <w:b/>
          <w:u w:val="single"/>
        </w:rPr>
        <w:t xml:space="preserve">10882</w:t>
      </w:r>
    </w:p>
    <w:p>
      <w:r>
        <w:t xml:space="preserve">aika kuluu hitaasti. olen jo kärsimätön ihminen luonnollisesti...tämä on jälkeenjäänyttä!</w:t>
      </w:r>
    </w:p>
    <w:p>
      <w:r>
        <w:rPr>
          <w:b/>
          <w:u w:val="single"/>
        </w:rPr>
        <w:t xml:space="preserve">10883</w:t>
      </w:r>
    </w:p>
    <w:p>
      <w:r>
        <w:t xml:space="preserve">@käyttäjä @käyttäjä @käyttäjä @käyttäjä @käyttäjä @käyttäjä gee noreen twat it.</w:t>
      </w:r>
    </w:p>
    <w:p>
      <w:r>
        <w:rPr>
          <w:b/>
          <w:u w:val="single"/>
        </w:rPr>
        <w:t xml:space="preserve">10884</w:t>
      </w:r>
    </w:p>
    <w:p>
      <w:r>
        <w:t xml:space="preserve">kärsivällisesti odottamassa päivää, jolloin Mayo Head balls kutsuu Spick wetbackiksi.</w:t>
      </w:r>
    </w:p>
    <w:p>
      <w:r>
        <w:rPr>
          <w:b/>
          <w:u w:val="single"/>
        </w:rPr>
        <w:t xml:space="preserve">10885</w:t>
      </w:r>
    </w:p>
    <w:p>
      <w:r>
        <w:t xml:space="preserve">varakkaat maahanmuuttajiksi aikovat kertoivat valehdella omaisuuseriä aikeet jopa henkilöllisyys | cbc news @url</w:t>
      </w:r>
    </w:p>
    <w:p>
      <w:r>
        <w:rPr>
          <w:b/>
          <w:u w:val="single"/>
        </w:rPr>
        <w:t xml:space="preserve">10886</w:t>
      </w:r>
    </w:p>
    <w:p>
      <w:r>
        <w:t xml:space="preserve">time de ficar mongol @url</w:t>
      </w:r>
    </w:p>
    <w:p>
      <w:r>
        <w:rPr>
          <w:b/>
          <w:u w:val="single"/>
        </w:rPr>
        <w:t xml:space="preserve">10887</w:t>
      </w:r>
    </w:p>
    <w:p>
      <w:r>
        <w:t xml:space="preserve">@user @user @user vittu tyhmä retard</w:t>
      </w:r>
    </w:p>
    <w:p>
      <w:r>
        <w:rPr>
          <w:b/>
          <w:u w:val="single"/>
        </w:rPr>
        <w:t xml:space="preserve">10888</w:t>
      </w:r>
    </w:p>
    <w:p>
      <w:r>
        <w:t xml:space="preserve">pakeni hans joutui kidnapatuksi mongoli n#ohno</w:t>
      </w:r>
    </w:p>
    <w:p>
      <w:r>
        <w:rPr>
          <w:b/>
          <w:u w:val="single"/>
        </w:rPr>
        <w:t xml:space="preserve">10889</w:t>
      </w:r>
    </w:p>
    <w:p>
      <w:r>
        <w:t xml:space="preserve">zarco twat</w:t>
      </w:r>
    </w:p>
    <w:p>
      <w:r>
        <w:rPr>
          <w:b/>
          <w:u w:val="single"/>
        </w:rPr>
        <w:t xml:space="preserve">10890</w:t>
      </w:r>
    </w:p>
    <w:p>
      <w:r>
        <w:t xml:space="preserve">@user dude retarded</w:t>
      </w:r>
    </w:p>
    <w:p>
      <w:r>
        <w:rPr>
          <w:b/>
          <w:u w:val="single"/>
        </w:rPr>
        <w:t xml:space="preserve">10891</w:t>
      </w:r>
    </w:p>
    <w:p>
      <w:r>
        <w:t xml:space="preserve">donald trump haluaa muurin Pohjois-Afrikan poikki pitää pakolaiset Euroopassa @url</w:t>
      </w:r>
    </w:p>
    <w:p>
      <w:r>
        <w:rPr>
          <w:b/>
          <w:u w:val="single"/>
        </w:rPr>
        <w:t xml:space="preserve">10892</w:t>
      </w:r>
    </w:p>
    <w:p>
      <w:r>
        <w:t xml:space="preserve">@käyttäjä @käyttäjä sanomalla neekeri hieno sanoi 2017 oikea? lmao</w:t>
      </w:r>
    </w:p>
    <w:p>
      <w:r>
        <w:rPr>
          <w:b/>
          <w:u w:val="single"/>
        </w:rPr>
        <w:t xml:space="preserve">10893</w:t>
      </w:r>
    </w:p>
    <w:p>
      <w:r>
        <w:t xml:space="preserve">seuraa takaisin retard @user</w:t>
      </w:r>
    </w:p>
    <w:p>
      <w:r>
        <w:rPr>
          <w:b/>
          <w:u w:val="single"/>
        </w:rPr>
        <w:t xml:space="preserve">10894</w:t>
      </w:r>
    </w:p>
    <w:p>
      <w:r>
        <w:t xml:space="preserve">arvatenkin ihmiset 3. maailman (kehtaavat paskaloukku) maissa onnea huh? @url</w:t>
      </w:r>
    </w:p>
    <w:p>
      <w:r>
        <w:rPr>
          <w:b/>
          <w:u w:val="single"/>
        </w:rPr>
        <w:t xml:space="preserve">10895</w:t>
      </w:r>
    </w:p>
    <w:p>
      <w:r>
        <w:t xml:space="preserve">kiinalaisten versio bigfoot karkotettu albiino mongoloidi kerhon jalat iso karvainen peukalo vaeltaa th @url</w:t>
      </w:r>
    </w:p>
    <w:p>
      <w:r>
        <w:rPr>
          <w:b/>
          <w:u w:val="single"/>
        </w:rPr>
        <w:t xml:space="preserve">10896</w:t>
      </w:r>
    </w:p>
    <w:p>
      <w:r>
        <w:t xml:space="preserve">@user @user @user @user havaita retard @url</w:t>
      </w:r>
    </w:p>
    <w:p>
      <w:r>
        <w:rPr>
          <w:b/>
          <w:u w:val="single"/>
        </w:rPr>
        <w:t xml:space="preserve">10897</w:t>
      </w:r>
    </w:p>
    <w:p>
      <w:r>
        <w:t xml:space="preserve">@user retard</w:t>
      </w:r>
    </w:p>
    <w:p>
      <w:r>
        <w:rPr>
          <w:b/>
          <w:u w:val="single"/>
        </w:rPr>
        <w:t xml:space="preserve">10898</w:t>
      </w:r>
    </w:p>
    <w:p>
      <w:r>
        <w:t xml:space="preserve">@user @user bout vastuu antaa jokaiselle kansalaiselle jokaisen paskiaisen maassa. korjata @url</w:t>
      </w:r>
    </w:p>
    <w:p>
      <w:r>
        <w:rPr>
          <w:b/>
          <w:u w:val="single"/>
        </w:rPr>
        <w:t xml:space="preserve">10899</w:t>
      </w:r>
    </w:p>
    <w:p>
      <w:r>
        <w:t xml:space="preserve">@käyttäjä @käyttäjä @käyttäjä @käyttäjä @käyttäjä libtarded faggot</w:t>
      </w:r>
    </w:p>
    <w:p>
      <w:r>
        <w:rPr>
          <w:b/>
          <w:u w:val="single"/>
        </w:rPr>
        <w:t xml:space="preserve">10900</w:t>
      </w:r>
    </w:p>
    <w:p>
      <w:r>
        <w:t xml:space="preserve">serkut näyttää 18 hes puolivälissä 30s turvallisuus kysyi mitä salaisuus neekeri sanoa sm @url</w:t>
      </w:r>
    </w:p>
    <w:p>
      <w:r>
        <w:rPr>
          <w:b/>
          <w:u w:val="single"/>
        </w:rPr>
        <w:t xml:space="preserve">10901</w:t>
      </w:r>
    </w:p>
    <w:p>
      <w:r>
        <w:t xml:space="preserve">Ei voi oikeasti twiitata, varsinkaan homo. Juuri niin, Jose. @url</w:t>
      </w:r>
    </w:p>
    <w:p>
      <w:r>
        <w:rPr>
          <w:b/>
          <w:u w:val="single"/>
        </w:rPr>
        <w:t xml:space="preserve">10902</w:t>
      </w:r>
    </w:p>
    <w:p>
      <w:r>
        <w:t xml:space="preserve">kristityt jälkeenjääneet @url</w:t>
      </w:r>
    </w:p>
    <w:p>
      <w:r>
        <w:rPr>
          <w:b/>
          <w:u w:val="single"/>
        </w:rPr>
        <w:t xml:space="preserve">10903</w:t>
      </w:r>
    </w:p>
    <w:p>
      <w:r>
        <w:t xml:space="preserve">@user äänestän luultavasti todella kuin vp olen pc paskaa kuten pillerit? gunny säkit? cool bro.</w:t>
      </w:r>
    </w:p>
    <w:p>
      <w:r>
        <w:rPr>
          <w:b/>
          <w:u w:val="single"/>
        </w:rPr>
        <w:t xml:space="preserve">10904</w:t>
      </w:r>
    </w:p>
    <w:p>
      <w:r>
        <w:t xml:space="preserve">myös koira jälkeenjäänyt @url</w:t>
      </w:r>
    </w:p>
    <w:p>
      <w:r>
        <w:rPr>
          <w:b/>
          <w:u w:val="single"/>
        </w:rPr>
        <w:t xml:space="preserve">10905</w:t>
      </w:r>
    </w:p>
    <w:p>
      <w:r>
        <w:t xml:space="preserve">@käyttäjä @käyttäjä @käyttäjä @käyttäjä @käyttäjä sanoa retard i?</w:t>
      </w:r>
    </w:p>
    <w:p>
      <w:r>
        <w:rPr>
          <w:b/>
          <w:u w:val="single"/>
        </w:rPr>
        <w:t xml:space="preserve">10906</w:t>
      </w:r>
    </w:p>
    <w:p>
      <w:r>
        <w:t xml:space="preserve">silti murskata sinut.... _ dm homo olen yksinäinen @url</w:t>
      </w:r>
    </w:p>
    <w:p>
      <w:r>
        <w:rPr>
          <w:b/>
          <w:u w:val="single"/>
        </w:rPr>
        <w:t xml:space="preserve">10907</w:t>
      </w:r>
    </w:p>
    <w:p>
      <w:r>
        <w:t xml:space="preserve">@user kannattaa perheet erotettu ikuisesti rikollinen laittomat maahanmuuttajat sopivat tarina</w:t>
      </w:r>
    </w:p>
    <w:p>
      <w:r>
        <w:rPr>
          <w:b/>
          <w:u w:val="single"/>
        </w:rPr>
        <w:t xml:space="preserve">10908</w:t>
      </w:r>
    </w:p>
    <w:p>
      <w:r>
        <w:t xml:space="preserve">@käyttäjä voi ei! vasemmistolainen feministi uhkaa äänestää republikaaneja! spitballing olen pre @url</w:t>
      </w:r>
    </w:p>
    <w:p>
      <w:r>
        <w:rPr>
          <w:b/>
          <w:u w:val="single"/>
        </w:rPr>
        <w:t xml:space="preserve">10909</w:t>
      </w:r>
    </w:p>
    <w:p>
      <w:r>
        <w:t xml:space="preserve">Ihmiset käyttävät yhä ching chong loukkaus aasialaiset lmfao te kaikki näyttävät tyhmiltä</w:t>
      </w:r>
    </w:p>
    <w:p>
      <w:r>
        <w:rPr>
          <w:b/>
          <w:u w:val="single"/>
        </w:rPr>
        <w:t xml:space="preserve">10910</w:t>
      </w:r>
    </w:p>
    <w:p>
      <w:r>
        <w:t xml:space="preserve">#feminazi</w:t>
      </w:r>
    </w:p>
    <w:p>
      <w:r>
        <w:rPr>
          <w:b/>
          <w:u w:val="single"/>
        </w:rPr>
        <w:t xml:space="preserve">10911</w:t>
      </w:r>
    </w:p>
    <w:p>
      <w:r>
        <w:t xml:space="preserve">@käyttäjä ny sinun täytyy aina ajatella maan tavalla ruotsalainen paskiainen.</w:t>
      </w:r>
    </w:p>
    <w:p>
      <w:r>
        <w:rPr>
          <w:b/>
          <w:u w:val="single"/>
        </w:rPr>
        <w:t xml:space="preserve">10912</w:t>
      </w:r>
    </w:p>
    <w:p>
      <w:r>
        <w:t xml:space="preserve">pian rasisti nimeltään spic hit verenvuotava silmä.. rakkaus laulu @url</w:t>
      </w:r>
    </w:p>
    <w:p>
      <w:r>
        <w:rPr>
          <w:b/>
          <w:u w:val="single"/>
        </w:rPr>
        <w:t xml:space="preserve">10913</w:t>
      </w:r>
    </w:p>
    <w:p>
      <w:r>
        <w:t xml:space="preserve">goblin slayer vitun jälkeenjäänyt, -</w:t>
      </w:r>
    </w:p>
    <w:p>
      <w:r>
        <w:rPr>
          <w:b/>
          <w:u w:val="single"/>
        </w:rPr>
        <w:t xml:space="preserve">10914</w:t>
      </w:r>
    </w:p>
    <w:p>
      <w:r>
        <w:t xml:space="preserve">@user hyvä meno vitun retarded botit kone ottaa kone! rakkaus maksaa briti @url @url</w:t>
      </w:r>
    </w:p>
    <w:p>
      <w:r>
        <w:rPr>
          <w:b/>
          <w:u w:val="single"/>
        </w:rPr>
        <w:t xml:space="preserve">10915</w:t>
      </w:r>
    </w:p>
    <w:p>
      <w:r>
        <w:t xml:space="preserve">@user shit retard aint got clue hes</w:t>
      </w:r>
    </w:p>
    <w:p>
      <w:r>
        <w:rPr>
          <w:b/>
          <w:u w:val="single"/>
        </w:rPr>
        <w:t xml:space="preserve">10916</w:t>
      </w:r>
    </w:p>
    <w:p>
      <w:r>
        <w:t xml:space="preserve">olen ylpeä jäsen retard jengi</w:t>
      </w:r>
    </w:p>
    <w:p>
      <w:r>
        <w:rPr>
          <w:b/>
          <w:u w:val="single"/>
        </w:rPr>
        <w:t xml:space="preserve">10917</w:t>
      </w:r>
    </w:p>
    <w:p>
      <w:r>
        <w:t xml:space="preserve">Ilmaista paskaa? Selitä. @user odota sanoi iloisesti anna rasistinen valkoiset ihmiset kutsuvat wetback spic. @url</w:t>
      </w:r>
    </w:p>
    <w:p>
      <w:r>
        <w:rPr>
          <w:b/>
          <w:u w:val="single"/>
        </w:rPr>
        <w:t xml:space="preserve">10918</w:t>
      </w:r>
    </w:p>
    <w:p>
      <w:r>
        <w:t xml:space="preserve">@user yeah homo!</w:t>
      </w:r>
    </w:p>
    <w:p>
      <w:r>
        <w:rPr>
          <w:b/>
          <w:u w:val="single"/>
        </w:rPr>
        <w:t xml:space="preserve">10919</w:t>
      </w:r>
    </w:p>
    <w:p>
      <w:r>
        <w:t xml:space="preserve">lanie lähetetty im single im dyke jumala hyvä saada valmis shitposts hei lanie toivottavasti u vielä notifs ily</w:t>
      </w:r>
    </w:p>
    <w:p>
      <w:r>
        <w:rPr>
          <w:b/>
          <w:u w:val="single"/>
        </w:rPr>
        <w:t xml:space="preserve">10920</w:t>
      </w:r>
    </w:p>
    <w:p>
      <w:r>
        <w:t xml:space="preserve">@user u dont negro</w:t>
      </w:r>
    </w:p>
    <w:p>
      <w:r>
        <w:rPr>
          <w:b/>
          <w:u w:val="single"/>
        </w:rPr>
        <w:t xml:space="preserve">10921</w:t>
      </w:r>
    </w:p>
    <w:p>
      <w:r>
        <w:t xml:space="preserve">kahvi &amp;amp; donitsit 420 joku sai korkea aika ajatellut vallankumouksellinen asia - neekeri kiitos. @url</w:t>
      </w:r>
    </w:p>
    <w:p>
      <w:r>
        <w:rPr>
          <w:b/>
          <w:u w:val="single"/>
        </w:rPr>
        <w:t xml:space="preserve">10922</w:t>
      </w:r>
    </w:p>
    <w:p>
      <w:r>
        <w:t xml:space="preserve">@käyttäjä @käyttäjä @käyttäjä @käyttäjä @käyttäjä Demokraattien linnakkeet omistavat lähinnä paskiaismaita.</w:t>
      </w:r>
    </w:p>
    <w:p>
      <w:r>
        <w:rPr>
          <w:b/>
          <w:u w:val="single"/>
        </w:rPr>
        <w:t xml:space="preserve">10923</w:t>
      </w:r>
    </w:p>
    <w:p>
      <w:r>
        <w:t xml:space="preserve">neekeri @user ...hyvää syntymäpäivää mies toivottavasti nauti päivästä .. yksi suurimmista thabo . .a @url</w:t>
      </w:r>
    </w:p>
    <w:p>
      <w:r>
        <w:rPr>
          <w:b/>
          <w:u w:val="single"/>
        </w:rPr>
        <w:t xml:space="preserve">10924</w:t>
      </w:r>
    </w:p>
    <w:p>
      <w:r>
        <w:t xml:space="preserve">@käyttäjä @käyttäjä sana kaveri kaksi retarder serkkuja...parempi mongoloidi</w:t>
      </w:r>
    </w:p>
    <w:p>
      <w:r>
        <w:rPr>
          <w:b/>
          <w:u w:val="single"/>
        </w:rPr>
        <w:t xml:space="preserve">10925</w:t>
      </w:r>
    </w:p>
    <w:p>
      <w:r>
        <w:t xml:space="preserve">@user be. koska: olen homo. kuten mulkku. kova?nyou tanssii ympäri sa @url</w:t>
      </w:r>
    </w:p>
    <w:p>
      <w:r>
        <w:rPr>
          <w:b/>
          <w:u w:val="single"/>
        </w:rPr>
        <w:t xml:space="preserve">10926</w:t>
      </w:r>
    </w:p>
    <w:p>
      <w:r>
        <w:t xml:space="preserve">@käyttäjä @käyttäjä on homo</w:t>
      </w:r>
    </w:p>
    <w:p>
      <w:r>
        <w:rPr>
          <w:b/>
          <w:u w:val="single"/>
        </w:rPr>
        <w:t xml:space="preserve">10927</w:t>
      </w:r>
    </w:p>
    <w:p>
      <w:r>
        <w:t xml:space="preserve">@user @user likaisin kiinalainen rikollinen lee hsien loong lietsoo rotuvihaa malesialainen @url @url</w:t>
      </w:r>
    </w:p>
    <w:p>
      <w:r>
        <w:rPr>
          <w:b/>
          <w:u w:val="single"/>
        </w:rPr>
        <w:t xml:space="preserve">10928</w:t>
      </w:r>
    </w:p>
    <w:p>
      <w:r>
        <w:t xml:space="preserve">Hienoa! 1729479339927373737373838282018393782 kaverit! olen huippuluokan retardi.</w:t>
      </w:r>
    </w:p>
    <w:p>
      <w:r>
        <w:rPr>
          <w:b/>
          <w:u w:val="single"/>
        </w:rPr>
        <w:t xml:space="preserve">10929</w:t>
      </w:r>
    </w:p>
    <w:p>
      <w:r>
        <w:t xml:space="preserve">get gc negro @user</w:t>
      </w:r>
    </w:p>
    <w:p>
      <w:r>
        <w:rPr>
          <w:b/>
          <w:u w:val="single"/>
        </w:rPr>
        <w:t xml:space="preserve">10930</w:t>
      </w:r>
    </w:p>
    <w:p>
      <w:r>
        <w:t xml:space="preserve">vanha vanhentunut sanoa jälkeenjäänyt gop mentaliteetti vainoharhainen ideoita aivopestyjen kansalaisten amerikkalaiset visce @url</w:t>
      </w:r>
    </w:p>
    <w:p>
      <w:r>
        <w:rPr>
          <w:b/>
          <w:u w:val="single"/>
        </w:rPr>
        <w:t xml:space="preserve">10931</w:t>
      </w:r>
    </w:p>
    <w:p>
      <w:r>
        <w:t xml:space="preserve">@user @user hes hun hyviä tietokoneita. ignore twat</w:t>
      </w:r>
    </w:p>
    <w:p>
      <w:r>
        <w:rPr>
          <w:b/>
          <w:u w:val="single"/>
        </w:rPr>
        <w:t xml:space="preserve">10932</w:t>
      </w:r>
    </w:p>
    <w:p>
      <w:r>
        <w:t xml:space="preserve">200 vuoden perinne maahanmuuttajien vastaanottamisesta ympäri maailmaa on antanut meille valtavan edun.</w:t>
      </w:r>
    </w:p>
    <w:p>
      <w:r>
        <w:rPr>
          <w:b/>
          <w:u w:val="single"/>
        </w:rPr>
        <w:t xml:space="preserve">10933</w:t>
      </w:r>
    </w:p>
    <w:p>
      <w:r>
        <w:t xml:space="preserve">@käyttäjä @käyttäjä @käyttäjä @käyttäjä vitun retard npc. 97/3? gallup näytti kertoimenlaskenta @url</w:t>
      </w:r>
    </w:p>
    <w:p>
      <w:r>
        <w:rPr>
          <w:b/>
          <w:u w:val="single"/>
        </w:rPr>
        <w:t xml:space="preserve">10934</w:t>
      </w:r>
    </w:p>
    <w:p>
      <w:r>
        <w:t xml:space="preserve">mourinho itsekeskeinen ääliö</w:t>
      </w:r>
    </w:p>
    <w:p>
      <w:r>
        <w:rPr>
          <w:b/>
          <w:u w:val="single"/>
        </w:rPr>
        <w:t xml:space="preserve">10935</w:t>
      </w:r>
    </w:p>
    <w:p>
      <w:r>
        <w:t xml:space="preserve">suhteellisen arvostettu &amp;amp; luotettu maa kääntyi täydellinen paskiainen tarvitsevat suurempaa asuttaa @url</w:t>
      </w:r>
    </w:p>
    <w:p>
      <w:r>
        <w:rPr>
          <w:b/>
          <w:u w:val="single"/>
        </w:rPr>
        <w:t xml:space="preserve">10936</w:t>
      </w:r>
    </w:p>
    <w:p>
      <w:r>
        <w:t xml:space="preserve">@user @user onnellista syntymäpäivää mongoloidi</w:t>
      </w:r>
    </w:p>
    <w:p>
      <w:r>
        <w:rPr>
          <w:b/>
          <w:u w:val="single"/>
        </w:rPr>
        <w:t xml:space="preserve">10937</w:t>
      </w:r>
    </w:p>
    <w:p>
      <w:r>
        <w:t xml:space="preserve">En malta odottaa boo teeman sävel myöhemmin pojat iso eurooppalainen yöt noin! mongy vittu</w:t>
      </w:r>
    </w:p>
    <w:p>
      <w:r>
        <w:rPr>
          <w:b/>
          <w:u w:val="single"/>
        </w:rPr>
        <w:t xml:space="preserve">10938</w:t>
      </w:r>
    </w:p>
    <w:p>
      <w:r>
        <w:t xml:space="preserve">@käyttäjä @käyttäjä @käyttäjä @käyttäjä hahmoteltu mongoloidi kuitenkin.</w:t>
      </w:r>
    </w:p>
    <w:p>
      <w:r>
        <w:rPr>
          <w:b/>
          <w:u w:val="single"/>
        </w:rPr>
        <w:t xml:space="preserve">10939</w:t>
      </w:r>
    </w:p>
    <w:p>
      <w:r>
        <w:t xml:space="preserve">@käyttäjä @käyttäjä @käyttäjä @käyttäjä ihmiset haluavat jäädä shithole maissa elää... @url</w:t>
      </w:r>
    </w:p>
    <w:p>
      <w:r>
        <w:rPr>
          <w:b/>
          <w:u w:val="single"/>
        </w:rPr>
        <w:t xml:space="preserve">10940</w:t>
      </w:r>
    </w:p>
    <w:p>
      <w:r>
        <w:t xml:space="preserve">@käyttäjä @käyttäjä ja... neekeri</w:t>
      </w:r>
    </w:p>
    <w:p>
      <w:r>
        <w:rPr>
          <w:b/>
          <w:u w:val="single"/>
        </w:rPr>
        <w:t xml:space="preserve">10941</w:t>
      </w:r>
    </w:p>
    <w:p>
      <w:r>
        <w:t xml:space="preserve">@user totta. kristityt voivat jälkeenjäänyt serkut silti perheen kuitenkin.</w:t>
      </w:r>
    </w:p>
    <w:p>
      <w:r>
        <w:rPr>
          <w:b/>
          <w:u w:val="single"/>
        </w:rPr>
        <w:t xml:space="preserve">10942</w:t>
      </w:r>
    </w:p>
    <w:p>
      <w:r>
        <w:t xml:space="preserve">@user väärä peli retard</w:t>
      </w:r>
    </w:p>
    <w:p>
      <w:r>
        <w:rPr>
          <w:b/>
          <w:u w:val="single"/>
        </w:rPr>
        <w:t xml:space="preserve">10943</w:t>
      </w:r>
    </w:p>
    <w:p>
      <w:r>
        <w:t xml:space="preserve">@user uudelleentwiittaus buzzfeed news teeskennellä retard. tarkoitan hei hyvä vähän(minun vähän @url</w:t>
      </w:r>
    </w:p>
    <w:p>
      <w:r>
        <w:rPr>
          <w:b/>
          <w:u w:val="single"/>
        </w:rPr>
        <w:t xml:space="preserve">10944</w:t>
      </w:r>
    </w:p>
    <w:p>
      <w:r>
        <w:t xml:space="preserve">Helvetin kusipää. Pistän silmät auki, kamala paskiainen. @url</w:t>
      </w:r>
    </w:p>
    <w:p>
      <w:r>
        <w:rPr>
          <w:b/>
          <w:u w:val="single"/>
        </w:rPr>
        <w:t xml:space="preserve">10945</w:t>
      </w:r>
    </w:p>
    <w:p>
      <w:r>
        <w:t xml:space="preserve">ämmä, joka on koskaan seurustellut jonkun kanssa, joka puhuu noin.</w:t>
      </w:r>
    </w:p>
    <w:p>
      <w:r>
        <w:rPr>
          <w:b/>
          <w:u w:val="single"/>
        </w:rPr>
        <w:t xml:space="preserve">10946</w:t>
      </w:r>
    </w:p>
    <w:p>
      <w:r>
        <w:t xml:space="preserve">lexi u on huumeet ur käyttäytyy kuin homo @url</w:t>
      </w:r>
    </w:p>
    <w:p>
      <w:r>
        <w:rPr>
          <w:b/>
          <w:u w:val="single"/>
        </w:rPr>
        <w:t xml:space="preserve">10947</w:t>
      </w:r>
    </w:p>
    <w:p>
      <w:r>
        <w:t xml:space="preserve">fuckin gimme scouse fucks todaywagner licks flopps assnatzi bunch wankers !i want mongy @url</w:t>
      </w:r>
    </w:p>
    <w:p>
      <w:r>
        <w:rPr>
          <w:b/>
          <w:u w:val="single"/>
        </w:rPr>
        <w:t xml:space="preserve">10948</w:t>
      </w:r>
    </w:p>
    <w:p>
      <w:r>
        <w:t xml:space="preserve">@user tapasi vietti aikaa sai tietää kuullut matkat monet maahanmuuttajat etsivät saf @url</w:t>
      </w:r>
    </w:p>
    <w:p>
      <w:r>
        <w:rPr>
          <w:b/>
          <w:u w:val="single"/>
        </w:rPr>
        <w:t xml:space="preserve">10949</w:t>
      </w:r>
    </w:p>
    <w:p>
      <w:r>
        <w:t xml:space="preserve">@user vitun huijaava kusipää. pallokäsi? valehteleva likainen paskiainen.</w:t>
      </w:r>
    </w:p>
    <w:p>
      <w:r>
        <w:rPr>
          <w:b/>
          <w:u w:val="single"/>
        </w:rPr>
        <w:t xml:space="preserve">10950</w:t>
      </w:r>
    </w:p>
    <w:p>
      <w:r>
        <w:t xml:space="preserve">@user @user spic</w:t>
      </w:r>
    </w:p>
    <w:p>
      <w:r>
        <w:rPr>
          <w:b/>
          <w:u w:val="single"/>
        </w:rPr>
        <w:t xml:space="preserve">10951</w:t>
      </w:r>
    </w:p>
    <w:p>
      <w:r>
        <w:t xml:space="preserve">mohammed bappare lopeta häpäiseminen dabbling alalla u idea. pohjoinen pysyy retard @url</w:t>
      </w:r>
    </w:p>
    <w:p>
      <w:r>
        <w:rPr>
          <w:b/>
          <w:u w:val="single"/>
        </w:rPr>
        <w:t xml:space="preserve">10952</w:t>
      </w:r>
    </w:p>
    <w:p>
      <w:r>
        <w:t xml:space="preserve">@user että'd hyvä yksi meni kouluun mongy</w:t>
      </w:r>
    </w:p>
    <w:p>
      <w:r>
        <w:rPr>
          <w:b/>
          <w:u w:val="single"/>
        </w:rPr>
        <w:t xml:space="preserve">10953</w:t>
      </w:r>
    </w:p>
    <w:p>
      <w:r>
        <w:t xml:space="preserve">@user mongy cunt</w:t>
      </w:r>
    </w:p>
    <w:p>
      <w:r>
        <w:rPr>
          <w:b/>
          <w:u w:val="single"/>
        </w:rPr>
        <w:t xml:space="preserve">10954</w:t>
      </w:r>
    </w:p>
    <w:p>
      <w:r>
        <w:t xml:space="preserve">@user hyvin sanoa homo jo</w:t>
      </w:r>
    </w:p>
    <w:p>
      <w:r>
        <w:rPr>
          <w:b/>
          <w:u w:val="single"/>
        </w:rPr>
        <w:t xml:space="preserve">10955</w:t>
      </w:r>
    </w:p>
    <w:p>
      <w:r>
        <w:t xml:space="preserve">@käyttäjä @käyttäjä paljon maata joko! pian toinen kolmannen maailman islamilainen paskiainen!</w:t>
      </w:r>
    </w:p>
    <w:p>
      <w:r>
        <w:rPr>
          <w:b/>
          <w:u w:val="single"/>
        </w:rPr>
        <w:t xml:space="preserve">10956</w:t>
      </w:r>
    </w:p>
    <w:p>
      <w:r>
        <w:t xml:space="preserve">@käyttäjä nähdä hurjuuden liekit twat. tunnistaminen ilmoittamalla lähisukulaisille.. @url</w:t>
      </w:r>
    </w:p>
    <w:p>
      <w:r>
        <w:rPr>
          <w:b/>
          <w:u w:val="single"/>
        </w:rPr>
        <w:t xml:space="preserve">10957</w:t>
      </w:r>
    </w:p>
    <w:p>
      <w:r>
        <w:t xml:space="preserve">@user kyllä rakas tietää, että. kansalaiset jälkeenjäänyt aidosti uskovat demarit suuri @url</w:t>
      </w:r>
    </w:p>
    <w:p>
      <w:r>
        <w:rPr>
          <w:b/>
          <w:u w:val="single"/>
        </w:rPr>
        <w:t xml:space="preserve">10958</w:t>
      </w:r>
    </w:p>
    <w:p>
      <w:r>
        <w:t xml:space="preserve">dev hynes todella napsahti negro swaniin</w:t>
      </w:r>
    </w:p>
    <w:p>
      <w:r>
        <w:rPr>
          <w:b/>
          <w:u w:val="single"/>
        </w:rPr>
        <w:t xml:space="preserve">10959</w:t>
      </w:r>
    </w:p>
    <w:p>
      <w:r>
        <w:t xml:space="preserve">@user boy bout retarded</w:t>
      </w:r>
    </w:p>
    <w:p>
      <w:r>
        <w:rPr>
          <w:b/>
          <w:u w:val="single"/>
        </w:rPr>
        <w:t xml:space="preserve">10960</w:t>
      </w:r>
    </w:p>
    <w:p>
      <w:r>
        <w:t xml:space="preserve">pikku kusipää lähetetty spoilereita kummitus Hill House stick lähettämistä vauvan kuvia mennä</w:t>
      </w:r>
    </w:p>
    <w:p>
      <w:r>
        <w:rPr>
          <w:b/>
          <w:u w:val="single"/>
        </w:rPr>
        <w:t xml:space="preserve">10961</w:t>
      </w:r>
    </w:p>
    <w:p>
      <w:r>
        <w:t xml:space="preserve">sano homo</w:t>
      </w:r>
    </w:p>
    <w:p>
      <w:r>
        <w:rPr>
          <w:b/>
          <w:u w:val="single"/>
        </w:rPr>
        <w:t xml:space="preserve">10962</w:t>
      </w:r>
    </w:p>
    <w:p>
      <w:r>
        <w:t xml:space="preserve">@user kyllä setä näyttää kiinalaiselta</w:t>
      </w:r>
    </w:p>
    <w:p>
      <w:r>
        <w:rPr>
          <w:b/>
          <w:u w:val="single"/>
        </w:rPr>
        <w:t xml:space="preserve">10963</w:t>
      </w:r>
    </w:p>
    <w:p>
      <w:r>
        <w:t xml:space="preserve">vitun helvetti hirviöt boro fan tv pelottava. deffo jotain vettä sisäsiittoisia savuisia mongy runkkarit</w:t>
      </w:r>
    </w:p>
    <w:p>
      <w:r>
        <w:rPr>
          <w:b/>
          <w:u w:val="single"/>
        </w:rPr>
        <w:t xml:space="preserve">10964</w:t>
      </w:r>
    </w:p>
    <w:p>
      <w:r>
        <w:t xml:space="preserve">vakavasti lukita pakolaisia offshore säilöönottokeskuksissa vuotta barbaarinen kaikki osallistuvat kärsivät julmuudesta.</w:t>
      </w:r>
    </w:p>
    <w:p>
      <w:r>
        <w:rPr>
          <w:b/>
          <w:u w:val="single"/>
        </w:rPr>
        <w:t xml:space="preserve">10965</w:t>
      </w:r>
    </w:p>
    <w:p>
      <w:r>
        <w:t xml:space="preserve">väsynyt nähdä jälkeenjäänyt egirl tl kiitos</w:t>
      </w:r>
    </w:p>
    <w:p>
      <w:r>
        <w:rPr>
          <w:b/>
          <w:u w:val="single"/>
        </w:rPr>
        <w:t xml:space="preserve">10966</w:t>
      </w:r>
    </w:p>
    <w:p>
      <w:r>
        <w:t xml:space="preserve">@käyttäjä @käyttäjä @käyttäjä @käyttäjä päivä mongy mels . kertoi derby tavalla vielä 3 kupit, että ' s</w:t>
      </w:r>
    </w:p>
    <w:p>
      <w:r>
        <w:rPr>
          <w:b/>
          <w:u w:val="single"/>
        </w:rPr>
        <w:t xml:space="preserve">10967</w:t>
      </w:r>
    </w:p>
    <w:p>
      <w:r>
        <w:t xml:space="preserve">@käyttäjä @käyttäjä idiootti mitään kutsutaan spic wetback voi tuntua @url</w:t>
      </w:r>
    </w:p>
    <w:p>
      <w:r>
        <w:rPr>
          <w:b/>
          <w:u w:val="single"/>
        </w:rPr>
        <w:t xml:space="preserve">10968</w:t>
      </w:r>
    </w:p>
    <w:p>
      <w:r>
        <w:t xml:space="preserve">@user kuka on cleamson retard?</w:t>
      </w:r>
    </w:p>
    <w:p>
      <w:r>
        <w:rPr>
          <w:b/>
          <w:u w:val="single"/>
        </w:rPr>
        <w:t xml:space="preserve">10969</w:t>
      </w:r>
    </w:p>
    <w:p>
      <w:r>
        <w:t xml:space="preserve">@user scomo vaikka jumala häiritsevä holyrolling nazi uskoo kidutus pakolaiset terapia @url</w:t>
      </w:r>
    </w:p>
    <w:p>
      <w:r>
        <w:rPr>
          <w:b/>
          <w:u w:val="single"/>
        </w:rPr>
        <w:t xml:space="preserve">10970</w:t>
      </w:r>
    </w:p>
    <w:p>
      <w:r>
        <w:t xml:space="preserve">3) Amerikan lailliset kansalaiset leimataan rasisteiksi natsiksi, mutta laittomia ulkomaalaisia kutsutaan unelmoijiksi.</w:t>
      </w:r>
    </w:p>
    <w:p>
      <w:r>
        <w:rPr>
          <w:b/>
          <w:u w:val="single"/>
        </w:rPr>
        <w:t xml:space="preserve">10971</w:t>
      </w:r>
    </w:p>
    <w:p>
      <w:r>
        <w:t xml:space="preserve">chilling relajao bulde feo pa la foto negro @url</w:t>
      </w:r>
    </w:p>
    <w:p>
      <w:r>
        <w:rPr>
          <w:b/>
          <w:u w:val="single"/>
        </w:rPr>
        <w:t xml:space="preserve">10972</w:t>
      </w:r>
    </w:p>
    <w:p>
      <w:r>
        <w:t xml:space="preserve">maa 68 puoluetta 68 presidenttiehdokasta kilpailee yhdestä virasta paskiainen maa @url</w:t>
      </w:r>
    </w:p>
    <w:p>
      <w:r>
        <w:rPr>
          <w:b/>
          <w:u w:val="single"/>
        </w:rPr>
        <w:t xml:space="preserve">10973</w:t>
      </w:r>
    </w:p>
    <w:p>
      <w:r>
        <w:t xml:space="preserve">@käyttäjä @käyttäjä @käyttäjä @käyttäjä toinen soppaa ottava.</w:t>
      </w:r>
    </w:p>
    <w:p>
      <w:r>
        <w:rPr>
          <w:b/>
          <w:u w:val="single"/>
        </w:rPr>
        <w:t xml:space="preserve">10974</w:t>
      </w:r>
    </w:p>
    <w:p>
      <w:r>
        <w:t xml:space="preserve">rakennuksen seinät aika teen betonia na para dili na basta2 masudlan og mga mongol...</w:t>
      </w:r>
    </w:p>
    <w:p>
      <w:r>
        <w:rPr>
          <w:b/>
          <w:u w:val="single"/>
        </w:rPr>
        <w:t xml:space="preserve">10975</w:t>
      </w:r>
    </w:p>
    <w:p>
      <w:r>
        <w:t xml:space="preserve">steve little cunt #thehauntingofhillhouse</w:t>
      </w:r>
    </w:p>
    <w:p>
      <w:r>
        <w:rPr>
          <w:b/>
          <w:u w:val="single"/>
        </w:rPr>
        <w:t xml:space="preserve">10976</w:t>
      </w:r>
    </w:p>
    <w:p>
      <w:r>
        <w:t xml:space="preserve">@käyttäjä @käyttäjä lopetetaan myydä spic nuggetit</w:t>
      </w:r>
    </w:p>
    <w:p>
      <w:r>
        <w:rPr>
          <w:b/>
          <w:u w:val="single"/>
        </w:rPr>
        <w:t xml:space="preserve">10977</w:t>
      </w:r>
    </w:p>
    <w:p>
      <w:r>
        <w:t xml:space="preserve">@user turpa kiinni meksikolainen perse karkottaa espanjalainen perse</w:t>
      </w:r>
    </w:p>
    <w:p>
      <w:r>
        <w:rPr>
          <w:b/>
          <w:u w:val="single"/>
        </w:rPr>
        <w:t xml:space="preserve">10978</w:t>
      </w:r>
    </w:p>
    <w:p>
      <w:r>
        <w:t xml:space="preserve">@user luulee voittavansa vitun 0_______0 iboy looool kys inhottava puoli aivot mongoloidi</w:t>
      </w:r>
    </w:p>
    <w:p>
      <w:r>
        <w:rPr>
          <w:b/>
          <w:u w:val="single"/>
        </w:rPr>
        <w:t xml:space="preserve">10979</w:t>
      </w:r>
    </w:p>
    <w:p>
      <w:r>
        <w:t xml:space="preserve">älä koskaan luota hintti-androidiin.</w:t>
      </w:r>
    </w:p>
    <w:p>
      <w:r>
        <w:rPr>
          <w:b/>
          <w:u w:val="single"/>
        </w:rPr>
        <w:t xml:space="preserve">10980</w:t>
      </w:r>
    </w:p>
    <w:p>
      <w:r>
        <w:t xml:space="preserve">@user im onnellinen im neekeri bc kiitospäivä joulu aina valaistu</w:t>
      </w:r>
    </w:p>
    <w:p>
      <w:r>
        <w:rPr>
          <w:b/>
          <w:u w:val="single"/>
        </w:rPr>
        <w:t xml:space="preserve">10981</w:t>
      </w:r>
    </w:p>
    <w:p>
      <w:r>
        <w:t xml:space="preserve">paskamaiksi kutsutut maat lähettävät varmasti paskoja ihmisiä... viime viikolla @url</w:t>
      </w:r>
    </w:p>
    <w:p>
      <w:r>
        <w:rPr>
          <w:b/>
          <w:u w:val="single"/>
        </w:rPr>
        <w:t xml:space="preserve">10982</w:t>
      </w:r>
    </w:p>
    <w:p>
      <w:r>
        <w:t xml:space="preserve">paskamaat @url</w:t>
      </w:r>
    </w:p>
    <w:p>
      <w:r>
        <w:rPr>
          <w:b/>
          <w:u w:val="single"/>
        </w:rPr>
        <w:t xml:space="preserve">10983</w:t>
      </w:r>
    </w:p>
    <w:p>
      <w:r>
        <w:t xml:space="preserve">tapa ajatella Trump olisi retarded työtä Putin lol</w:t>
      </w:r>
    </w:p>
    <w:p>
      <w:r>
        <w:rPr>
          <w:b/>
          <w:u w:val="single"/>
        </w:rPr>
        <w:t xml:space="preserve">10984</w:t>
      </w:r>
    </w:p>
    <w:p>
      <w:r>
        <w:t xml:space="preserve">@user z tosiasiat ei-eritrealaiset naamioituneet eritrealaiset pakolaiset echo coast coast z h europe @url</w:t>
      </w:r>
    </w:p>
    <w:p>
      <w:r>
        <w:rPr>
          <w:b/>
          <w:u w:val="single"/>
        </w:rPr>
        <w:t xml:space="preserve">10985</w:t>
      </w:r>
    </w:p>
    <w:p>
      <w:r>
        <w:t xml:space="preserve">@käyttäjä luulee, että olemme yksi paskamaista. pelottavan varma.</w:t>
      </w:r>
    </w:p>
    <w:p>
      <w:r>
        <w:rPr>
          <w:b/>
          <w:u w:val="single"/>
        </w:rPr>
        <w:t xml:space="preserve">10986</w:t>
      </w:r>
    </w:p>
    <w:p>
      <w:r>
        <w:t xml:space="preserve">muistutus kelly rowland (ja teki!) sanoa homo @url @url</w:t>
      </w:r>
    </w:p>
    <w:p>
      <w:r>
        <w:rPr>
          <w:b/>
          <w:u w:val="single"/>
        </w:rPr>
        <w:t xml:space="preserve">10987</w:t>
      </w:r>
    </w:p>
    <w:p>
      <w:r>
        <w:t xml:space="preserve">vihdoin homo</w:t>
      </w:r>
    </w:p>
    <w:p>
      <w:r>
        <w:rPr>
          <w:b/>
          <w:u w:val="single"/>
        </w:rPr>
        <w:t xml:space="preserve">10988</w:t>
      </w:r>
    </w:p>
    <w:p>
      <w:r>
        <w:t xml:space="preserve">@user englanti soppaa ottaja</w:t>
      </w:r>
    </w:p>
    <w:p>
      <w:r>
        <w:rPr>
          <w:b/>
          <w:u w:val="single"/>
        </w:rPr>
        <w:t xml:space="preserve">10989</w:t>
      </w:r>
    </w:p>
    <w:p>
      <w:r>
        <w:t xml:space="preserve">jälkeenjäänyt</w:t>
      </w:r>
    </w:p>
    <w:p>
      <w:r>
        <w:rPr>
          <w:b/>
          <w:u w:val="single"/>
        </w:rPr>
        <w:t xml:space="preserve">10990</w:t>
      </w:r>
    </w:p>
    <w:p>
      <w:r>
        <w:t xml:space="preserve">@käyttäjä vitun ching chong retards</w:t>
      </w:r>
    </w:p>
    <w:p>
      <w:r>
        <w:rPr>
          <w:b/>
          <w:u w:val="single"/>
        </w:rPr>
        <w:t xml:space="preserve">10991</w:t>
      </w:r>
    </w:p>
    <w:p>
      <w:r>
        <w:t xml:space="preserve">@user twat</w:t>
      </w:r>
    </w:p>
    <w:p>
      <w:r>
        <w:rPr>
          <w:b/>
          <w:u w:val="single"/>
        </w:rPr>
        <w:t xml:space="preserve">10992</w:t>
      </w:r>
    </w:p>
    <w:p>
      <w:r>
        <w:t xml:space="preserve">@user tule lähelle häpeämätön ääliö</w:t>
      </w:r>
    </w:p>
    <w:p>
      <w:r>
        <w:rPr>
          <w:b/>
          <w:u w:val="single"/>
        </w:rPr>
        <w:t xml:space="preserve">10993</w:t>
      </w:r>
    </w:p>
    <w:p>
      <w:r>
        <w:t xml:space="preserve">vitun laivaston paskapussit kusipää valmentaja. ajaa todellinen vitun hyökkäys 1934</w:t>
      </w:r>
    </w:p>
    <w:p>
      <w:r>
        <w:rPr>
          <w:b/>
          <w:u w:val="single"/>
        </w:rPr>
        <w:t xml:space="preserve">10994</w:t>
      </w:r>
    </w:p>
    <w:p>
      <w:r>
        <w:t xml:space="preserve">@käyttäjä yksi huomiota etsivä huora.</w:t>
      </w:r>
    </w:p>
    <w:p>
      <w:r>
        <w:rPr>
          <w:b/>
          <w:u w:val="single"/>
        </w:rPr>
        <w:t xml:space="preserve">10995</w:t>
      </w:r>
    </w:p>
    <w:p>
      <w:r>
        <w:t xml:space="preserve">@käyttäjä kaikki homo</w:t>
      </w:r>
    </w:p>
    <w:p>
      <w:r>
        <w:rPr>
          <w:b/>
          <w:u w:val="single"/>
        </w:rPr>
        <w:t xml:space="preserve">10996</w:t>
      </w:r>
    </w:p>
    <w:p>
      <w:r>
        <w:t xml:space="preserve">virkamiehet loivat turvapaikkakaupunkeja laittomat ulkomaalaiset pidetään vastuussa rikollisista @url</w:t>
      </w:r>
    </w:p>
    <w:p>
      <w:r>
        <w:rPr>
          <w:b/>
          <w:u w:val="single"/>
        </w:rPr>
        <w:t xml:space="preserve">10997</w:t>
      </w:r>
    </w:p>
    <w:p>
      <w:r>
        <w:t xml:space="preserve">nauraa taputtaa kuin retard hylje. se on</w:t>
      </w:r>
    </w:p>
    <w:p>
      <w:r>
        <w:rPr>
          <w:b/>
          <w:u w:val="single"/>
        </w:rPr>
        <w:t xml:space="preserve">10998</w:t>
      </w:r>
    </w:p>
    <w:p>
      <w:r>
        <w:t xml:space="preserve">&amp;amp; retarded ass done send damn feelings text message</w:t>
      </w:r>
    </w:p>
    <w:p>
      <w:r>
        <w:rPr>
          <w:b/>
          <w:u w:val="single"/>
        </w:rPr>
        <w:t xml:space="preserve">10999</w:t>
      </w:r>
    </w:p>
    <w:p>
      <w:r>
        <w:t xml:space="preserve">kuuma homo hissi vittu amatr octubre oculta porno negro halusi tähti giganten travestissuperdotados travestissuperdotados</w:t>
      </w:r>
    </w:p>
    <w:p>
      <w:r>
        <w:rPr>
          <w:b/>
          <w:u w:val="single"/>
        </w:rPr>
        <w:t xml:space="preserve">11000</w:t>
      </w:r>
    </w:p>
    <w:p>
      <w:r>
        <w:t xml:space="preserve">@user kutsua jälkeenjäänyt kissa asia ulkomaalainen asia ill vittu kissa edessä kulta kala homo homo</w:t>
      </w:r>
    </w:p>
    <w:p>
      <w:r>
        <w:rPr>
          <w:b/>
          <w:u w:val="single"/>
        </w:rPr>
        <w:t xml:space="preserve">11001</w:t>
      </w:r>
    </w:p>
    <w:p>
      <w:r>
        <w:t xml:space="preserve">estänyt aikaisemman twiitin selvästi juomalla jälkeenjääneen mehua.</w:t>
      </w:r>
    </w:p>
    <w:p>
      <w:r>
        <w:rPr>
          <w:b/>
          <w:u w:val="single"/>
        </w:rPr>
        <w:t xml:space="preserve">11002</w:t>
      </w:r>
    </w:p>
    <w:p>
      <w:r>
        <w:t xml:space="preserve">alfien elämän oppitunti nro 15678.nf jos käyttäytyy kuin ääliö, odottaa läpsäisyä. @url</w:t>
      </w:r>
    </w:p>
    <w:p>
      <w:r>
        <w:rPr>
          <w:b/>
          <w:u w:val="single"/>
        </w:rPr>
        <w:t xml:space="preserve">11003</w:t>
      </w:r>
    </w:p>
    <w:p>
      <w:r>
        <w:t xml:space="preserve">demorats haluaa muuttaa maata. haluaa amerikan kuin paskamaiden laittomat thu @url</w:t>
      </w:r>
    </w:p>
    <w:p>
      <w:r>
        <w:rPr>
          <w:b/>
          <w:u w:val="single"/>
        </w:rPr>
        <w:t xml:space="preserve">11004</w:t>
      </w:r>
    </w:p>
    <w:p>
      <w:r>
        <w:t xml:space="preserve">@user shit watch twitter get locked saying faggot word #victoryroyale</w:t>
      </w:r>
    </w:p>
    <w:p>
      <w:r>
        <w:rPr>
          <w:b/>
          <w:u w:val="single"/>
        </w:rPr>
        <w:t xml:space="preserve">11005</w:t>
      </w:r>
    </w:p>
    <w:p>
      <w:r>
        <w:t xml:space="preserve">@käyttäjä @käyttäjä @käyttäjä @käyttäjä @käyttäjä @käyttäjä @käyttäjä Voi vittu mahtipontinen kusipää. neil portilo @url @url</w:t>
      </w:r>
    </w:p>
    <w:p>
      <w:r>
        <w:rPr>
          <w:b/>
          <w:u w:val="single"/>
        </w:rPr>
        <w:t xml:space="preserve">11006</w:t>
      </w:r>
    </w:p>
    <w:p>
      <w:r>
        <w:t xml:space="preserve">@käyttäjä @käyttäjä hurrrr durrr todelliset numerot eivät merkitse mitään tässä on kokemusta olen mongoloidi hurrr hurrr</w:t>
      </w:r>
    </w:p>
    <w:p>
      <w:r>
        <w:rPr>
          <w:b/>
          <w:u w:val="single"/>
        </w:rPr>
        <w:t xml:space="preserve">11007</w:t>
      </w:r>
    </w:p>
    <w:p>
      <w:r>
        <w:t xml:space="preserve">humalaiset tekstiviestit jälkeenjääneet lol</w:t>
      </w:r>
    </w:p>
    <w:p>
      <w:r>
        <w:rPr>
          <w:b/>
          <w:u w:val="single"/>
        </w:rPr>
        <w:t xml:space="preserve">11008</w:t>
      </w:r>
    </w:p>
    <w:p>
      <w:r>
        <w:t xml:space="preserve">colombia negro @url</w:t>
      </w:r>
    </w:p>
    <w:p>
      <w:r>
        <w:rPr>
          <w:b/>
          <w:u w:val="single"/>
        </w:rPr>
        <w:t xml:space="preserve">11009</w:t>
      </w:r>
    </w:p>
    <w:p>
      <w:r>
        <w:t xml:space="preserve">Yall dyke tryna pussi walmart laittaa ruokaostokset auto... aint auttaa kanssa raskas @url</w:t>
      </w:r>
    </w:p>
    <w:p>
      <w:r>
        <w:rPr>
          <w:b/>
          <w:u w:val="single"/>
        </w:rPr>
        <w:t xml:space="preserve">11010</w:t>
      </w:r>
    </w:p>
    <w:p>
      <w:r>
        <w:t xml:space="preserve">joku saa mongoli w tänään</w:t>
      </w:r>
    </w:p>
    <w:p>
      <w:r>
        <w:rPr>
          <w:b/>
          <w:u w:val="single"/>
        </w:rPr>
        <w:t xml:space="preserve">11011</w:t>
      </w:r>
    </w:p>
    <w:p>
      <w:r>
        <w:t xml:space="preserve">@user @user kyllä, kuten leikata rahoitusta laittomien maahanmuuttajien &amp;amp; ankkurivauvat.</w:t>
      </w:r>
    </w:p>
    <w:p>
      <w:r>
        <w:rPr>
          <w:b/>
          <w:u w:val="single"/>
        </w:rPr>
        <w:t xml:space="preserve">11012</w:t>
      </w:r>
    </w:p>
    <w:p>
      <w:r>
        <w:t xml:space="preserve">lisätty video @user playlist @url mega faggot äänitehoste</w:t>
      </w:r>
    </w:p>
    <w:p>
      <w:r>
        <w:rPr>
          <w:b/>
          <w:u w:val="single"/>
        </w:rPr>
        <w:t xml:space="preserve">11013</w:t>
      </w:r>
    </w:p>
    <w:p>
      <w:r>
        <w:t xml:space="preserve">pelko ylivoimainen tunne halu purkaa turhautumista hillitty halu näyttää mongoloidilta</w:t>
      </w:r>
    </w:p>
    <w:p>
      <w:r>
        <w:rPr>
          <w:b/>
          <w:u w:val="single"/>
        </w:rPr>
        <w:t xml:space="preserve">11014</w:t>
      </w:r>
    </w:p>
    <w:p>
      <w:r>
        <w:t xml:space="preserve">Kuvittele homopoliisin työtä jonain päivänä @url</w:t>
      </w:r>
    </w:p>
    <w:p>
      <w:r>
        <w:rPr>
          <w:b/>
          <w:u w:val="single"/>
        </w:rPr>
        <w:t xml:space="preserve">11015</w:t>
      </w:r>
    </w:p>
    <w:p>
      <w:r>
        <w:t xml:space="preserve">valkoiset ihmiset neekerit tajusivat sen?</w:t>
      </w:r>
    </w:p>
    <w:p>
      <w:r>
        <w:rPr>
          <w:b/>
          <w:u w:val="single"/>
        </w:rPr>
        <w:t xml:space="preserve">11016</w:t>
      </w:r>
    </w:p>
    <w:p>
      <w:r>
        <w:t xml:space="preserve">@user go dance retard</w:t>
      </w:r>
    </w:p>
    <w:p>
      <w:r>
        <w:rPr>
          <w:b/>
          <w:u w:val="single"/>
        </w:rPr>
        <w:t xml:space="preserve">11017</w:t>
      </w:r>
    </w:p>
    <w:p>
      <w:r>
        <w:t xml:space="preserve">wtf. olisin booted suoraan vastaantulevan auton olin nähnyt twat @user @url</w:t>
      </w:r>
    </w:p>
    <w:p>
      <w:r>
        <w:rPr>
          <w:b/>
          <w:u w:val="single"/>
        </w:rPr>
        <w:t xml:space="preserve">11018</w:t>
      </w:r>
    </w:p>
    <w:p>
      <w:r>
        <w:t xml:space="preserve">En ole koskaan nähnyt Monster Squadia... ensimmäiset 10 minuuttia olen kuullut kaksi kertaa homo kaksi kertaa homo kaksi kertaa homo kaksi kertaa. jesus kristus w @url</w:t>
      </w:r>
    </w:p>
    <w:p>
      <w:r>
        <w:rPr>
          <w:b/>
          <w:u w:val="single"/>
        </w:rPr>
        <w:t xml:space="preserve">11019</w:t>
      </w:r>
    </w:p>
    <w:p>
      <w:r>
        <w:t xml:space="preserve">- smh ihmiset vielä sanovat neekeri 2018? 60s? @url</w:t>
      </w:r>
    </w:p>
    <w:p>
      <w:r>
        <w:rPr>
          <w:b/>
          <w:u w:val="single"/>
        </w:rPr>
        <w:t xml:space="preserve">11020</w:t>
      </w:r>
    </w:p>
    <w:p>
      <w:r>
        <w:t xml:space="preserve">Olen boutta mennä paska &amp;amp; sanoa vihaa puerto ricolaiset. anteeksi kaverit anna saada tarkistaa minä käännyn spic afterwa @url</w:t>
      </w:r>
    </w:p>
    <w:p>
      <w:r>
        <w:rPr>
          <w:b/>
          <w:u w:val="single"/>
        </w:rPr>
        <w:t xml:space="preserve">11021</w:t>
      </w:r>
    </w:p>
    <w:p>
      <w:r>
        <w:t xml:space="preserve">@user @user koko homo</w:t>
      </w:r>
    </w:p>
    <w:p>
      <w:r>
        <w:rPr>
          <w:b/>
          <w:u w:val="single"/>
        </w:rPr>
        <w:t xml:space="preserve">11022</w:t>
      </w:r>
    </w:p>
    <w:p>
      <w:r>
        <w:t xml:space="preserve">@käyttäjä @käyttäjä @käyttäjä @käyttäjä @käyttäjä @käyttäjä @käyttäjä ^^^ nimeltään koiransyöjä ching chong yelle @url</w:t>
      </w:r>
    </w:p>
    <w:p>
      <w:r>
        <w:rPr>
          <w:b/>
          <w:u w:val="single"/>
        </w:rPr>
        <w:t xml:space="preserve">11023</w:t>
      </w:r>
    </w:p>
    <w:p>
      <w:r>
        <w:t xml:space="preserve">ruusut redni kuten ricenhello cuntn- harvey hinta</w:t>
      </w:r>
    </w:p>
    <w:p>
      <w:r>
        <w:rPr>
          <w:b/>
          <w:u w:val="single"/>
        </w:rPr>
        <w:t xml:space="preserve">11024</w:t>
      </w:r>
    </w:p>
    <w:p>
      <w:r>
        <w:t xml:space="preserve">@käyttäjä @käyttäjä @käyttäjä @käyttäjä warnerin paskiainen. orkestroitu mediatemppu. warners australian @url @url</w:t>
      </w:r>
    </w:p>
    <w:p>
      <w:r>
        <w:rPr>
          <w:b/>
          <w:u w:val="single"/>
        </w:rPr>
        <w:t xml:space="preserve">11025</w:t>
      </w:r>
    </w:p>
    <w:p>
      <w:r>
        <w:t xml:space="preserve">hyödyttää ketään vitun paskiainen maa Jumala</w:t>
      </w:r>
    </w:p>
    <w:p>
      <w:r>
        <w:rPr>
          <w:b/>
          <w:u w:val="single"/>
        </w:rPr>
        <w:t xml:space="preserve">11026</w:t>
      </w:r>
    </w:p>
    <w:p>
      <w:r>
        <w:t xml:space="preserve">maailma 1/7 ching chong mind</w:t>
      </w:r>
    </w:p>
    <w:p>
      <w:r>
        <w:rPr>
          <w:b/>
          <w:u w:val="single"/>
        </w:rPr>
        <w:t xml:space="preserve">11027</w:t>
      </w:r>
    </w:p>
    <w:p>
      <w:r>
        <w:t xml:space="preserve">ehkä jennie anti hakkeri ei läski katkera kusipää @url @url</w:t>
      </w:r>
    </w:p>
    <w:p>
      <w:r>
        <w:rPr>
          <w:b/>
          <w:u w:val="single"/>
        </w:rPr>
        <w:t xml:space="preserve">11028</w:t>
      </w:r>
    </w:p>
    <w:p>
      <w:r>
        <w:t xml:space="preserve">saada rohkaiseva ihmiset tietävät antaa paskanreikä stipendin takaisin paskanreikä maa @url</w:t>
      </w:r>
    </w:p>
    <w:p>
      <w:r>
        <w:rPr>
          <w:b/>
          <w:u w:val="single"/>
        </w:rPr>
        <w:t xml:space="preserve">11029</w:t>
      </w:r>
    </w:p>
    <w:p>
      <w:r>
        <w:t xml:space="preserve">kuori perse takaisin apinan tyyliin homo</w:t>
      </w:r>
    </w:p>
    <w:p>
      <w:r>
        <w:rPr>
          <w:b/>
          <w:u w:val="single"/>
        </w:rPr>
        <w:t xml:space="preserve">11030</w:t>
      </w:r>
    </w:p>
    <w:p>
      <w:r>
        <w:t xml:space="preserve">tf äänesti crunch skittles?? spook season mongoloid season @url</w:t>
      </w:r>
    </w:p>
    <w:p>
      <w:r>
        <w:rPr>
          <w:b/>
          <w:u w:val="single"/>
        </w:rPr>
        <w:t xml:space="preserve">11031</w:t>
      </w:r>
    </w:p>
    <w:p>
      <w:r>
        <w:t xml:space="preserve">@user toivottavasti ei. twat yritti sanoa kiinteä Dodgers voittaisi 7.</w:t>
      </w:r>
    </w:p>
    <w:p>
      <w:r>
        <w:rPr>
          <w:b/>
          <w:u w:val="single"/>
        </w:rPr>
        <w:t xml:space="preserve">11032</w:t>
      </w:r>
    </w:p>
    <w:p>
      <w:r>
        <w:t xml:space="preserve">haisee savukkeiltanyeah vitun ihme tyhmä vitun kusipää jätä tf rauhaan.</w:t>
      </w:r>
    </w:p>
    <w:p>
      <w:r>
        <w:rPr>
          <w:b/>
          <w:u w:val="single"/>
        </w:rPr>
        <w:t xml:space="preserve">11033</w:t>
      </w:r>
    </w:p>
    <w:p>
      <w:r>
        <w:t xml:space="preserve">@user kaunis dyke</w:t>
      </w:r>
    </w:p>
    <w:p>
      <w:r>
        <w:rPr>
          <w:b/>
          <w:u w:val="single"/>
        </w:rPr>
        <w:t xml:space="preserve">11034</w:t>
      </w:r>
    </w:p>
    <w:p>
      <w:r>
        <w:t xml:space="preserve">tarina vitun jälkeenjäänyt</w:t>
      </w:r>
    </w:p>
    <w:p>
      <w:r>
        <w:rPr>
          <w:b/>
          <w:u w:val="single"/>
        </w:rPr>
        <w:t xml:space="preserve">11035</w:t>
      </w:r>
    </w:p>
    <w:p>
      <w:r>
        <w:t xml:space="preserve">birminghamin aksentti ihmiset yhdistävät dudleyn / muun mustan maan. shithole west midlands. givi @url</w:t>
      </w:r>
    </w:p>
    <w:p>
      <w:r>
        <w:rPr>
          <w:b/>
          <w:u w:val="single"/>
        </w:rPr>
        <w:t xml:space="preserve">11036</w:t>
      </w:r>
    </w:p>
    <w:p>
      <w:r>
        <w:t xml:space="preserve">Aikuinen mies puhuu sian latinankielistä koodia ihmisten seurassa...</w:t>
      </w:r>
    </w:p>
    <w:p>
      <w:r>
        <w:rPr>
          <w:b/>
          <w:u w:val="single"/>
        </w:rPr>
        <w:t xml:space="preserve">11037</w:t>
      </w:r>
    </w:p>
    <w:p>
      <w:r>
        <w:t xml:space="preserve">@user aivokuollut retard. kyllä terroristi tappaa kourallinen ihmisiä verrattavissa @url kanssa</w:t>
      </w:r>
    </w:p>
    <w:p>
      <w:r>
        <w:rPr>
          <w:b/>
          <w:u w:val="single"/>
        </w:rPr>
        <w:t xml:space="preserve">11038</w:t>
      </w:r>
    </w:p>
    <w:p>
      <w:r>
        <w:t xml:space="preserve">@käyttäjä odota toinen ching chong</w:t>
      </w:r>
    </w:p>
    <w:p>
      <w:r>
        <w:rPr>
          <w:b/>
          <w:u w:val="single"/>
        </w:rPr>
        <w:t xml:space="preserve">11039</w:t>
      </w:r>
    </w:p>
    <w:p>
      <w:r>
        <w:t xml:space="preserve">katso kuvia pop &amp;amp; &amp;amp; &amp;amp; ajattele hemmetin neekeri todella loukkaantunut</w:t>
      </w:r>
    </w:p>
    <w:p>
      <w:r>
        <w:rPr>
          <w:b/>
          <w:u w:val="single"/>
        </w:rPr>
        <w:t xml:space="preserve">11040</w:t>
      </w:r>
    </w:p>
    <w:p>
      <w:r>
        <w:t xml:space="preserve">@käyttäjä @käyttäjä täsmälleen raghead goonit toimivat</w:t>
      </w:r>
    </w:p>
    <w:p>
      <w:r>
        <w:rPr>
          <w:b/>
          <w:u w:val="single"/>
        </w:rPr>
        <w:t xml:space="preserve">11041</w:t>
      </w:r>
    </w:p>
    <w:p>
      <w:r>
        <w:t xml:space="preserve">puoliksi espanjalainen puoliksi valkoinen _ hyvä sinä? @url</w:t>
      </w:r>
    </w:p>
    <w:p>
      <w:r>
        <w:rPr>
          <w:b/>
          <w:u w:val="single"/>
        </w:rPr>
        <w:t xml:space="preserve">11042</w:t>
      </w:r>
    </w:p>
    <w:p>
      <w:r>
        <w:t xml:space="preserve">@user bitch ass nigga I'll kill u faggot ass nigga</w:t>
      </w:r>
    </w:p>
    <w:p>
      <w:r>
        <w:rPr>
          <w:b/>
          <w:u w:val="single"/>
        </w:rPr>
        <w:t xml:space="preserve">11043</w:t>
      </w:r>
    </w:p>
    <w:p>
      <w:r>
        <w:t xml:space="preserve">@user mennä töihin neekeri?</w:t>
      </w:r>
    </w:p>
    <w:p>
      <w:r>
        <w:rPr>
          <w:b/>
          <w:u w:val="single"/>
        </w:rPr>
        <w:t xml:space="preserve">11044</w:t>
      </w:r>
    </w:p>
    <w:p>
      <w:r>
        <w:t xml:space="preserve">@user toinen ääliö puhuu ajattelu tietää kaiken lol @user luultavasti tietää mot @url</w:t>
      </w:r>
    </w:p>
    <w:p>
      <w:r>
        <w:rPr>
          <w:b/>
          <w:u w:val="single"/>
        </w:rPr>
        <w:t xml:space="preserve">11045</w:t>
      </w:r>
    </w:p>
    <w:p>
      <w:r>
        <w:t xml:space="preserve">whoop ass jopa remake homo whis @url @url</w:t>
      </w:r>
    </w:p>
    <w:p>
      <w:r>
        <w:rPr>
          <w:b/>
          <w:u w:val="single"/>
        </w:rPr>
        <w:t xml:space="preserve">11046</w:t>
      </w:r>
    </w:p>
    <w:p>
      <w:r>
        <w:t xml:space="preserve">@user @user epäily yläkerran kiinalainen naapuri teeskentelee mielisairautta 3 vuoden ajan agoslamming g @url</w:t>
      </w:r>
    </w:p>
    <w:p>
      <w:r>
        <w:rPr>
          <w:b/>
          <w:u w:val="single"/>
        </w:rPr>
        <w:t xml:space="preserve">11047</w:t>
      </w:r>
    </w:p>
    <w:p>
      <w:r>
        <w:t xml:space="preserve">mitä tiedetään #pittsburghshooting kaveri absoluuttinen rasisti twat ansaitsevat ilmaa @url</w:t>
      </w:r>
    </w:p>
    <w:p>
      <w:r>
        <w:rPr>
          <w:b/>
          <w:u w:val="single"/>
        </w:rPr>
        <w:t xml:space="preserve">11048</w:t>
      </w:r>
    </w:p>
    <w:p>
      <w:r>
        <w:t xml:space="preserve">@user @user @user retarded skism foh ty cash stoopid</w:t>
      </w:r>
    </w:p>
    <w:p>
      <w:r>
        <w:rPr>
          <w:b/>
          <w:u w:val="single"/>
        </w:rPr>
        <w:t xml:space="preserve">11049</w:t>
      </w:r>
    </w:p>
    <w:p>
      <w:r>
        <w:t xml:space="preserve">@user haha homo's</w:t>
      </w:r>
    </w:p>
    <w:p>
      <w:r>
        <w:rPr>
          <w:b/>
          <w:u w:val="single"/>
        </w:rPr>
        <w:t xml:space="preserve">11050</w:t>
      </w:r>
    </w:p>
    <w:p>
      <w:r>
        <w:t xml:space="preserve">Mike Pence seuraa tyttöjä? homo hyppäsi ulos!!!</w:t>
      </w:r>
    </w:p>
    <w:p>
      <w:r>
        <w:rPr>
          <w:b/>
          <w:u w:val="single"/>
        </w:rPr>
        <w:t xml:space="preserve">11051</w:t>
      </w:r>
    </w:p>
    <w:p>
      <w:r>
        <w:t xml:space="preserve">jo takaisin 80-luvulla tutkijat varoittivat meitä olisi valtava #invasion shithole maissa @url</w:t>
      </w:r>
    </w:p>
    <w:p>
      <w:r>
        <w:rPr>
          <w:b/>
          <w:u w:val="single"/>
        </w:rPr>
        <w:t xml:space="preserve">11052</w:t>
      </w:r>
    </w:p>
    <w:p>
      <w:r>
        <w:t xml:space="preserve">@käyttäjämaa paskiainen trump.</w:t>
      </w:r>
    </w:p>
    <w:p>
      <w:r>
        <w:rPr>
          <w:b/>
          <w:u w:val="single"/>
        </w:rPr>
        <w:t xml:space="preserve">11053</w:t>
      </w:r>
    </w:p>
    <w:p>
      <w:r>
        <w:t xml:space="preserve">@user lee hsien loongin kiinalainen rikollinen teck boon huat (kiinalainen harry potter) malesian tamil mosle @url</w:t>
      </w:r>
    </w:p>
    <w:p>
      <w:r>
        <w:rPr>
          <w:b/>
          <w:u w:val="single"/>
        </w:rPr>
        <w:t xml:space="preserve">11054</w:t>
      </w:r>
    </w:p>
    <w:p>
      <w:r>
        <w:t xml:space="preserve">lahjoitan vitosen kutsua @user tory vihaa kusipää. #standuptocancer @url</w:t>
      </w:r>
    </w:p>
    <w:p>
      <w:r>
        <w:rPr>
          <w:b/>
          <w:u w:val="single"/>
        </w:rPr>
        <w:t xml:space="preserve">11055</w:t>
      </w:r>
    </w:p>
    <w:p>
      <w:r>
        <w:t xml:space="preserve">osuu kuin nuoli liikkui ilmassa toinen belter keown vaikka nuoli menee suoraan iso mongy ruma kusipää.</w:t>
      </w:r>
    </w:p>
    <w:p>
      <w:r>
        <w:rPr>
          <w:b/>
          <w:u w:val="single"/>
        </w:rPr>
        <w:t xml:space="preserve">11056</w:t>
      </w:r>
    </w:p>
    <w:p>
      <w:r>
        <w:t xml:space="preserve">laittomat maahanmuuttajat aikovat tuhota amerikan. surullisinta todella on.</w:t>
      </w:r>
    </w:p>
    <w:p>
      <w:r>
        <w:rPr>
          <w:b/>
          <w:u w:val="single"/>
        </w:rPr>
        <w:t xml:space="preserve">11057</w:t>
      </w:r>
    </w:p>
    <w:p>
      <w:r>
        <w:t xml:space="preserve">sai porttikiellon stream raportoitu kirjoittaminen ching chong. live yhteiskunta. @url</w:t>
      </w:r>
    </w:p>
    <w:p>
      <w:r>
        <w:rPr>
          <w:b/>
          <w:u w:val="single"/>
        </w:rPr>
        <w:t xml:space="preserve">11058</w:t>
      </w:r>
    </w:p>
    <w:p>
      <w:r>
        <w:t xml:space="preserve">im hintti huutaa hintti kuiskaa u haluavat kihelmöintiä mennä asmr kanava faggot_dying.painfully kiitos</w:t>
      </w:r>
    </w:p>
    <w:p>
      <w:r>
        <w:rPr>
          <w:b/>
          <w:u w:val="single"/>
        </w:rPr>
        <w:t xml:space="preserve">11059</w:t>
      </w:r>
    </w:p>
    <w:p>
      <w:r>
        <w:t xml:space="preserve">@user @user lee hsien loongin urarikollinen kiinalainen "vakiopuhuja" kuulustellaan.n au @url @url</w:t>
      </w:r>
    </w:p>
    <w:p>
      <w:r>
        <w:rPr>
          <w:b/>
          <w:u w:val="single"/>
        </w:rPr>
        <w:t xml:space="preserve">11060</w:t>
      </w:r>
    </w:p>
    <w:p>
      <w:r>
        <w:t xml:space="preserve">@käyttäjä @käyttäjä nd nimi ei ole jamar retard</w:t>
      </w:r>
    </w:p>
    <w:p>
      <w:r>
        <w:rPr>
          <w:b/>
          <w:u w:val="single"/>
        </w:rPr>
        <w:t xml:space="preserve">11061</w:t>
      </w:r>
    </w:p>
    <w:p>
      <w:r>
        <w:t xml:space="preserve">@user retarded holy shit games cant read life. paypal locked deposit @url</w:t>
      </w:r>
    </w:p>
    <w:p>
      <w:r>
        <w:rPr>
          <w:b/>
          <w:u w:val="single"/>
        </w:rPr>
        <w:t xml:space="preserve">11062</w:t>
      </w:r>
    </w:p>
    <w:p>
      <w:r>
        <w:t xml:space="preserve">boroqul yleinen ystävä #chinggiskhan väijytti tumed 1216. oppia video #mongol conqu @url</w:t>
      </w:r>
    </w:p>
    <w:p>
      <w:r>
        <w:rPr>
          <w:b/>
          <w:u w:val="single"/>
        </w:rPr>
        <w:t xml:space="preserve">11063</w:t>
      </w:r>
    </w:p>
    <w:p>
      <w:r>
        <w:t xml:space="preserve">video nimeltään spic</w:t>
      </w:r>
    </w:p>
    <w:p>
      <w:r>
        <w:rPr>
          <w:b/>
          <w:u w:val="single"/>
        </w:rPr>
        <w:t xml:space="preserve">11064</w:t>
      </w:r>
    </w:p>
    <w:p>
      <w:r>
        <w:t xml:space="preserve">Tarvitsen 1 asap scrims bc @user retard afk</w:t>
      </w:r>
    </w:p>
    <w:p>
      <w:r>
        <w:rPr>
          <w:b/>
          <w:u w:val="single"/>
        </w:rPr>
        <w:t xml:space="preserve">11065</w:t>
      </w:r>
    </w:p>
    <w:p>
      <w:r>
        <w:t xml:space="preserve">@user @user lmaoooooo armo spic</w:t>
      </w:r>
    </w:p>
    <w:p>
      <w:r>
        <w:rPr>
          <w:b/>
          <w:u w:val="single"/>
        </w:rPr>
        <w:t xml:space="preserve">11066</w:t>
      </w:r>
    </w:p>
    <w:p>
      <w:r>
        <w:t xml:space="preserve">okkkkkkkkk unohdin täysin Dick van Dyke Night Museumin...</w:t>
      </w:r>
    </w:p>
    <w:p>
      <w:r>
        <w:rPr>
          <w:b/>
          <w:u w:val="single"/>
        </w:rPr>
        <w:t xml:space="preserve">11067</w:t>
      </w:r>
    </w:p>
    <w:p>
      <w:r>
        <w:t xml:space="preserve">@käyttäjä @käyttäjä menee täysin mongoliksi</w:t>
      </w:r>
    </w:p>
    <w:p>
      <w:r>
        <w:rPr>
          <w:b/>
          <w:u w:val="single"/>
        </w:rPr>
        <w:t xml:space="preserve">11068</w:t>
      </w:r>
    </w:p>
    <w:p>
      <w:r>
        <w:t xml:space="preserve">Huomaa, että olen lopettanut sanan retarded käytön täällä. valtuudet jo vihaavat kunnon @url</w:t>
      </w:r>
    </w:p>
    <w:p>
      <w:r>
        <w:rPr>
          <w:b/>
          <w:u w:val="single"/>
        </w:rPr>
        <w:t xml:space="preserve">11069</w:t>
      </w:r>
    </w:p>
    <w:p>
      <w:r>
        <w:t xml:space="preserve">naiset tukevat seksuaalisia saalistajia vallan vittumaskotteja sortoa.</w:t>
      </w:r>
    </w:p>
    <w:p>
      <w:r>
        <w:rPr>
          <w:b/>
          <w:u w:val="single"/>
        </w:rPr>
        <w:t xml:space="preserve">11070</w:t>
      </w:r>
    </w:p>
    <w:p>
      <w:r>
        <w:t xml:space="preserve">Voi luoja, se siitä! kaaoksen teoosin jälkeenjääneet klaanihakkerit menivät konkurssiin! eikö niin?</w:t>
      </w:r>
    </w:p>
    <w:p>
      <w:r>
        <w:rPr>
          <w:b/>
          <w:u w:val="single"/>
        </w:rPr>
        <w:t xml:space="preserve">11071</w:t>
      </w:r>
    </w:p>
    <w:p>
      <w:r>
        <w:t xml:space="preserve">@user @user trumpin kommentit paskanreikien maat yligeneralisointi meksikolaiset musli @url @url</w:t>
      </w:r>
    </w:p>
    <w:p>
      <w:r>
        <w:rPr>
          <w:b/>
          <w:u w:val="single"/>
        </w:rPr>
        <w:t xml:space="preserve">11072</w:t>
      </w:r>
    </w:p>
    <w:p>
      <w:r>
        <w:t xml:space="preserve">trump haluaa paljon neekeri laivasto: heres paljon se maksaa</w:t>
      </w:r>
    </w:p>
    <w:p>
      <w:r>
        <w:rPr>
          <w:b/>
          <w:u w:val="single"/>
        </w:rPr>
        <w:t xml:space="preserve">11073</w:t>
      </w:r>
    </w:p>
    <w:p>
      <w:r>
        <w:t xml:space="preserve">@user @user kuuntele aasialaisia mongoleja itäeurooppalainen roskaväki ei koskaan sanoisi fa @url</w:t>
      </w:r>
    </w:p>
    <w:p>
      <w:r>
        <w:rPr>
          <w:b/>
          <w:u w:val="single"/>
        </w:rPr>
        <w:t xml:space="preserve">11074</w:t>
      </w:r>
    </w:p>
    <w:p>
      <w:r>
        <w:t xml:space="preserve">tarkoitti kääntyy olen lukutaidoton homo surullinen</w:t>
      </w:r>
    </w:p>
    <w:p>
      <w:r>
        <w:rPr>
          <w:b/>
          <w:u w:val="single"/>
        </w:rPr>
        <w:t xml:space="preserve">11075</w:t>
      </w:r>
    </w:p>
    <w:p>
      <w:r>
        <w:t xml:space="preserve">ok berlin potkaisi kusipää</w:t>
      </w:r>
    </w:p>
    <w:p>
      <w:r>
        <w:rPr>
          <w:b/>
          <w:u w:val="single"/>
        </w:rPr>
        <w:t xml:space="preserve">11076</w:t>
      </w:r>
    </w:p>
    <w:p>
      <w:r>
        <w:t xml:space="preserve">tekstiviesti ei tekstiviesti takaisin tekstivastaukset npt (neekeri ihmiset aika)</w:t>
      </w:r>
    </w:p>
    <w:p>
      <w:r>
        <w:rPr>
          <w:b/>
          <w:u w:val="single"/>
        </w:rPr>
        <w:t xml:space="preserve">11077</w:t>
      </w:r>
    </w:p>
    <w:p>
      <w:r>
        <w:t xml:space="preserve">dawg yaw michael myersin naamarit näyttävät jälkeenjääneiltä ?????</w:t>
      </w:r>
    </w:p>
    <w:p>
      <w:r>
        <w:rPr>
          <w:b/>
          <w:u w:val="single"/>
        </w:rPr>
        <w:t xml:space="preserve">11078</w:t>
      </w:r>
    </w:p>
    <w:p>
      <w:r>
        <w:t xml:space="preserve">koskaan valittanut tinpot diktatuurit paskiainen maissa tapahtuu suurin' democ @url</w:t>
      </w:r>
    </w:p>
    <w:p>
      <w:r>
        <w:rPr>
          <w:b/>
          <w:u w:val="single"/>
        </w:rPr>
        <w:t xml:space="preserve">11079</w:t>
      </w:r>
    </w:p>
    <w:p>
      <w:r>
        <w:t xml:space="preserve">henkilö yksi sanoa sen. kauhea wetback espanjalainen ugh @url</w:t>
      </w:r>
    </w:p>
    <w:p>
      <w:r>
        <w:rPr>
          <w:b/>
          <w:u w:val="single"/>
        </w:rPr>
        <w:t xml:space="preserve">11080</w:t>
      </w:r>
    </w:p>
    <w:p>
      <w:r>
        <w:t xml:space="preserve">imad wasim röyhkeys cr7-juhla. peruuttamaton ääliö.</w:t>
      </w:r>
    </w:p>
    <w:p>
      <w:r>
        <w:rPr>
          <w:b/>
          <w:u w:val="single"/>
        </w:rPr>
        <w:t xml:space="preserve">11081</w:t>
      </w:r>
    </w:p>
    <w:p>
      <w:r>
        <w:t xml:space="preserve">@user - virtue signaling retard käsittää termi intention @url</w:t>
      </w:r>
    </w:p>
    <w:p>
      <w:r>
        <w:rPr>
          <w:b/>
          <w:u w:val="single"/>
        </w:rPr>
        <w:t xml:space="preserve">11082</w:t>
      </w:r>
    </w:p>
    <w:p>
      <w:r>
        <w:t xml:space="preserve">@user mikä on inhottavaa per tavallinen 90 % miehiä ikä. taistella paskakasa maiden paskakasa reikiä.</w:t>
      </w:r>
    </w:p>
    <w:p>
      <w:r>
        <w:rPr>
          <w:b/>
          <w:u w:val="single"/>
        </w:rPr>
        <w:t xml:space="preserve">11083</w:t>
      </w:r>
    </w:p>
    <w:p>
      <w:r>
        <w:t xml:space="preserve">pitää energiaa suosikkeja kutsutaan ching chong koiransyöjiksi f*gs. tf gonna laugh @url</w:t>
      </w:r>
    </w:p>
    <w:p>
      <w:r>
        <w:rPr>
          <w:b/>
          <w:u w:val="single"/>
        </w:rPr>
        <w:t xml:space="preserve">11084</w:t>
      </w:r>
    </w:p>
    <w:p>
      <w:r>
        <w:t xml:space="preserve">neekeri veneiden takana, joka ohjaa sitä.</w:t>
      </w:r>
    </w:p>
    <w:p>
      <w:r>
        <w:rPr>
          <w:b/>
          <w:u w:val="single"/>
        </w:rPr>
        <w:t xml:space="preserve">11085</w:t>
      </w:r>
    </w:p>
    <w:p>
      <w:r>
        <w:t xml:space="preserve">@user lmao olet dramaattinen ...rentoudu *äänellä neekeri*</w:t>
      </w:r>
    </w:p>
    <w:p>
      <w:r>
        <w:rPr>
          <w:b/>
          <w:u w:val="single"/>
        </w:rPr>
        <w:t xml:space="preserve">11086</w:t>
      </w:r>
    </w:p>
    <w:p>
      <w:r>
        <w:t xml:space="preserve">@user kyllä retard</w:t>
      </w:r>
    </w:p>
    <w:p>
      <w:r>
        <w:rPr>
          <w:b/>
          <w:u w:val="single"/>
        </w:rPr>
        <w:t xml:space="preserve">11087</w:t>
      </w:r>
    </w:p>
    <w:p>
      <w:r>
        <w:t xml:space="preserve">alyssa anderson spic</w:t>
      </w:r>
    </w:p>
    <w:p>
      <w:r>
        <w:rPr>
          <w:b/>
          <w:u w:val="single"/>
        </w:rPr>
        <w:t xml:space="preserve">11088</w:t>
      </w:r>
    </w:p>
    <w:p>
      <w:r>
        <w:t xml:space="preserve">david shaw homo</w:t>
      </w:r>
    </w:p>
    <w:p>
      <w:r>
        <w:rPr>
          <w:b/>
          <w:u w:val="single"/>
        </w:rPr>
        <w:t xml:space="preserve">11089</w:t>
      </w:r>
    </w:p>
    <w:p>
      <w:r>
        <w:t xml:space="preserve">@käyttäjä @käyttäjä @käyttäjä ft mongoloidi</w:t>
      </w:r>
    </w:p>
    <w:p>
      <w:r>
        <w:rPr>
          <w:b/>
          <w:u w:val="single"/>
        </w:rPr>
        <w:t xml:space="preserve">11090</w:t>
      </w:r>
    </w:p>
    <w:p>
      <w:r>
        <w:t xml:space="preserve">En voi uskoa, että kusipää kirjoitti toimiston. @url</w:t>
      </w:r>
    </w:p>
    <w:p>
      <w:r>
        <w:rPr>
          <w:b/>
          <w:u w:val="single"/>
        </w:rPr>
        <w:t xml:space="preserve">11091</w:t>
      </w:r>
    </w:p>
    <w:p>
      <w:r>
        <w:t xml:space="preserve">@user huomattava douchebag spic kyseenalainen maahanmuuttostatus manny fawkin' machado stealin' sig @url @url</w:t>
      </w:r>
    </w:p>
    <w:p>
      <w:r>
        <w:rPr>
          <w:b/>
          <w:u w:val="single"/>
        </w:rPr>
        <w:t xml:space="preserve">11092</w:t>
      </w:r>
    </w:p>
    <w:p>
      <w:r>
        <w:t xml:space="preserve">@user myös vittu kutsuu homo?</w:t>
      </w:r>
    </w:p>
    <w:p>
      <w:r>
        <w:rPr>
          <w:b/>
          <w:u w:val="single"/>
        </w:rPr>
        <w:t xml:space="preserve">11093</w:t>
      </w:r>
    </w:p>
    <w:p>
      <w:r>
        <w:t xml:space="preserve">lesbo saa munaa jonain kauniina päivänä...</w:t>
      </w:r>
    </w:p>
    <w:p>
      <w:r>
        <w:rPr>
          <w:b/>
          <w:u w:val="single"/>
        </w:rPr>
        <w:t xml:space="preserve">11094</w:t>
      </w:r>
    </w:p>
    <w:p>
      <w:r>
        <w:t xml:space="preserve">@user ahhh....se on mongolijoukot! kaikki piiloon naisia lapsia!nnoh odota..sinä sanot hu @url</w:t>
      </w:r>
    </w:p>
    <w:p>
      <w:r>
        <w:rPr>
          <w:b/>
          <w:u w:val="single"/>
        </w:rPr>
        <w:t xml:space="preserve">11095</w:t>
      </w:r>
    </w:p>
    <w:p>
      <w:r>
        <w:t xml:space="preserve">trump vitun kusipää! @url</w:t>
      </w:r>
    </w:p>
    <w:p>
      <w:r>
        <w:rPr>
          <w:b/>
          <w:u w:val="single"/>
        </w:rPr>
        <w:t xml:space="preserve">11096</w:t>
      </w:r>
    </w:p>
    <w:p>
      <w:r>
        <w:t xml:space="preserve">valkoiset ihmiset jälkeenjääneet lol #confirmed @url</w:t>
      </w:r>
    </w:p>
    <w:p>
      <w:r>
        <w:rPr>
          <w:b/>
          <w:u w:val="single"/>
        </w:rPr>
        <w:t xml:space="preserve">11097</w:t>
      </w:r>
    </w:p>
    <w:p>
      <w:r>
        <w:t xml:space="preserve">En voi uskoa, että ihmiset ovat jälkeenjääneitä.</w:t>
      </w:r>
    </w:p>
    <w:p>
      <w:r>
        <w:rPr>
          <w:b/>
          <w:u w:val="single"/>
        </w:rPr>
        <w:t xml:space="preserve">11098</w:t>
      </w:r>
    </w:p>
    <w:p>
      <w:r>
        <w:t xml:space="preserve">Vittu kilpailu. tehdä vitsejä ihmiset intensiivinen hoito kuoleva twat. @url</w:t>
      </w:r>
    </w:p>
    <w:p>
      <w:r>
        <w:rPr>
          <w:b/>
          <w:u w:val="single"/>
        </w:rPr>
        <w:t xml:space="preserve">11099</w:t>
      </w:r>
    </w:p>
    <w:p>
      <w:r>
        <w:t xml:space="preserve">poimittu liam hyvä kaveri n likainen pikku gremlin cunt heitti autonsa</w:t>
      </w:r>
    </w:p>
    <w:p>
      <w:r>
        <w:rPr>
          <w:b/>
          <w:u w:val="single"/>
        </w:rPr>
        <w:t xml:space="preserve">11100</w:t>
      </w:r>
    </w:p>
    <w:p>
      <w:r>
        <w:t xml:space="preserve">koputettu sairas .... cunt @url</w:t>
      </w:r>
    </w:p>
    <w:p>
      <w:r>
        <w:rPr>
          <w:b/>
          <w:u w:val="single"/>
        </w:rPr>
        <w:t xml:space="preserve">11101</w:t>
      </w:r>
    </w:p>
    <w:p>
      <w:r>
        <w:t xml:space="preserve">tana mongoloid otsikko @user im menossa</w:t>
      </w:r>
    </w:p>
    <w:p>
      <w:r>
        <w:rPr>
          <w:b/>
          <w:u w:val="single"/>
        </w:rPr>
        <w:t xml:space="preserve">11102</w:t>
      </w:r>
    </w:p>
    <w:p>
      <w:r>
        <w:t xml:space="preserve">luultavasti syy kunnossa valkoinen.</w:t>
      </w:r>
    </w:p>
    <w:p>
      <w:r>
        <w:rPr>
          <w:b/>
          <w:u w:val="single"/>
        </w:rPr>
        <w:t xml:space="preserve">11103</w:t>
      </w:r>
    </w:p>
    <w:p>
      <w:r>
        <w:t xml:space="preserve">@user king mongoloid paras laittaa apinat lepäämään.</w:t>
      </w:r>
    </w:p>
    <w:p>
      <w:r>
        <w:rPr>
          <w:b/>
          <w:u w:val="single"/>
        </w:rPr>
        <w:t xml:space="preserve">11104</w:t>
      </w:r>
    </w:p>
    <w:p>
      <w:r>
        <w:t xml:space="preserve">mies weezy sanoi pitää mielessä im negro avoin mieli sai näytön oven @url</w:t>
      </w:r>
    </w:p>
    <w:p>
      <w:r>
        <w:rPr>
          <w:b/>
          <w:u w:val="single"/>
        </w:rPr>
        <w:t xml:space="preserve">11105</w:t>
      </w:r>
    </w:p>
    <w:p>
      <w:r>
        <w:t xml:space="preserve">ok portti @user ! pitäisi pois retard asiakaspalvelun puhelut myös laatu @url</w:t>
      </w:r>
    </w:p>
    <w:p>
      <w:r>
        <w:rPr>
          <w:b/>
          <w:u w:val="single"/>
        </w:rPr>
        <w:t xml:space="preserve">11106</w:t>
      </w:r>
    </w:p>
    <w:p>
      <w:r>
        <w:t xml:space="preserve">@käyttäjä @käyttäjä @käyttäjä @käyttäjä @käyttäjä @käyttäjä totuus kerrottu jopa portti miehen tasolla.. pysy kaista twat</w:t>
      </w:r>
    </w:p>
    <w:p>
      <w:r>
        <w:rPr>
          <w:b/>
          <w:u w:val="single"/>
        </w:rPr>
        <w:t xml:space="preserve">11107</w:t>
      </w:r>
    </w:p>
    <w:p>
      <w:r>
        <w:t xml:space="preserve">ching chong high af save</w:t>
      </w:r>
    </w:p>
    <w:p>
      <w:r>
        <w:rPr>
          <w:b/>
          <w:u w:val="single"/>
        </w:rPr>
        <w:t xml:space="preserve">11108</w:t>
      </w:r>
    </w:p>
    <w:p>
      <w:r>
        <w:t xml:space="preserve">@user @user puolue mr7asson tili eilen stfu retard</w:t>
      </w:r>
    </w:p>
    <w:p>
      <w:r>
        <w:rPr>
          <w:b/>
          <w:u w:val="single"/>
        </w:rPr>
        <w:t xml:space="preserve">11109</w:t>
      </w:r>
    </w:p>
    <w:p>
      <w:r>
        <w:t xml:space="preserve">time claw country back.nnor left deep state look like #shithole #europenn#magann@url</w:t>
      </w:r>
    </w:p>
    <w:p>
      <w:r>
        <w:rPr>
          <w:b/>
          <w:u w:val="single"/>
        </w:rPr>
        <w:t xml:space="preserve">11110</w:t>
      </w:r>
    </w:p>
    <w:p>
      <w:r>
        <w:t xml:space="preserve">Jaa onnekas jättiläinen mongoli nro 2 lyijykynä pass upcat!!!! @user @url</w:t>
      </w:r>
    </w:p>
    <w:p>
      <w:r>
        <w:rPr>
          <w:b/>
          <w:u w:val="single"/>
        </w:rPr>
        <w:t xml:space="preserve">11111</w:t>
      </w:r>
    </w:p>
    <w:p>
      <w:r>
        <w:t xml:space="preserve">@user tapaus unohti retard @url</w:t>
      </w:r>
    </w:p>
    <w:p>
      <w:r>
        <w:rPr>
          <w:b/>
          <w:u w:val="single"/>
        </w:rPr>
        <w:t xml:space="preserve">11112</w:t>
      </w:r>
    </w:p>
    <w:p>
      <w:r>
        <w:t xml:space="preserve">todella jälkeenjääneet ihmiset, jotka käyttävät @user @url:ää</w:t>
      </w:r>
    </w:p>
    <w:p>
      <w:r>
        <w:rPr>
          <w:b/>
          <w:u w:val="single"/>
        </w:rPr>
        <w:t xml:space="preserve">11113</w:t>
      </w:r>
    </w:p>
    <w:p>
      <w:r>
        <w:t xml:space="preserve">Hyvä rouva: Ching Chong Chang on oikeasti kiinalainen. Se on rasistista.</w:t>
      </w:r>
    </w:p>
    <w:p>
      <w:r>
        <w:rPr>
          <w:b/>
          <w:u w:val="single"/>
        </w:rPr>
        <w:t xml:space="preserve">11114</w:t>
      </w:r>
    </w:p>
    <w:p>
      <w:r>
        <w:t xml:space="preserve">@käyttäjä @käyttäjä @käyttäjä @käyttäjä loput maasta antaa vittu lontoon paskiainen</w:t>
      </w:r>
    </w:p>
    <w:p>
      <w:r>
        <w:rPr>
          <w:b/>
          <w:u w:val="single"/>
        </w:rPr>
        <w:t xml:space="preserve">11115</w:t>
      </w:r>
    </w:p>
    <w:p>
      <w:r>
        <w:t xml:space="preserve">@käyttäjät seksuaalisesti pahoinpideltyjä laittomia maahanmuuttajia/haaveilijoita? #confirmkavenaughnow #askingforafriend</w:t>
      </w:r>
    </w:p>
    <w:p>
      <w:r>
        <w:rPr>
          <w:b/>
          <w:u w:val="single"/>
        </w:rPr>
        <w:t xml:space="preserve">11116</w:t>
      </w:r>
    </w:p>
    <w:p>
      <w:r>
        <w:t xml:space="preserve">@user @user yritysten 'rawk' lehdet jälkeenjäänyt pikkupojat kuvitella muistaa thirt @url @url</w:t>
      </w:r>
    </w:p>
    <w:p>
      <w:r>
        <w:rPr>
          <w:b/>
          <w:u w:val="single"/>
        </w:rPr>
        <w:t xml:space="preserve">11117</w:t>
      </w:r>
    </w:p>
    <w:p>
      <w:r>
        <w:t xml:space="preserve">pahempaa homo tulossa sosiaalifasisti tulossa vaativa @url</w:t>
      </w:r>
    </w:p>
    <w:p>
      <w:r>
        <w:rPr>
          <w:b/>
          <w:u w:val="single"/>
        </w:rPr>
        <w:t xml:space="preserve">11118</w:t>
      </w:r>
    </w:p>
    <w:p>
      <w:r>
        <w:t xml:space="preserve">kysymys pakolaisten on ratkaistava 7 vuotta sitten tapa viisas politiikka maat libyan syyrian jemen @url</w:t>
      </w:r>
    </w:p>
    <w:p>
      <w:r>
        <w:rPr>
          <w:b/>
          <w:u w:val="single"/>
        </w:rPr>
        <w:t xml:space="preserve">11119</w:t>
      </w:r>
    </w:p>
    <w:p>
      <w:r>
        <w:t xml:space="preserve">Ulkomaalainen kusipää ei ilmeisesti todellakaan osaa puhua brittiläisiä katuja. .... spoke parliament ne @url</w:t>
      </w:r>
    </w:p>
    <w:p>
      <w:r>
        <w:rPr>
          <w:b/>
          <w:u w:val="single"/>
        </w:rPr>
        <w:t xml:space="preserve">11120</w:t>
      </w:r>
    </w:p>
    <w:p>
      <w:r>
        <w:t xml:space="preserve">kuristaa yksi fitzsimmons cuntn@url</w:t>
      </w:r>
    </w:p>
    <w:p>
      <w:r>
        <w:rPr>
          <w:b/>
          <w:u w:val="single"/>
        </w:rPr>
        <w:t xml:space="preserve">11121</w:t>
      </w:r>
    </w:p>
    <w:p>
      <w:r>
        <w:t xml:space="preserve">botherations neekeri?</w:t>
      </w:r>
    </w:p>
    <w:p>
      <w:r>
        <w:rPr>
          <w:b/>
          <w:u w:val="single"/>
        </w:rPr>
        <w:t xml:space="preserve">11122</w:t>
      </w:r>
    </w:p>
    <w:p>
      <w:r>
        <w:t xml:space="preserve">@user ei tuhlaa aikaa lukemalla jälkeenjääneen vihapuheita, jotka eivät edes osaa kirjoittaa kateellinen oikein.</w:t>
      </w:r>
    </w:p>
    <w:p>
      <w:r>
        <w:rPr>
          <w:b/>
          <w:u w:val="single"/>
        </w:rPr>
        <w:t xml:space="preserve">11123</w:t>
      </w:r>
    </w:p>
    <w:p>
      <w:r>
        <w:t xml:space="preserve">@user retard</w:t>
      </w:r>
    </w:p>
    <w:p>
      <w:r>
        <w:rPr>
          <w:b/>
          <w:u w:val="single"/>
        </w:rPr>
        <w:t xml:space="preserve">11124</w:t>
      </w:r>
    </w:p>
    <w:p>
      <w:r>
        <w:t xml:space="preserve">raportti cunt hyvin lukea tili viime yönä brutto @url</w:t>
      </w:r>
    </w:p>
    <w:p>
      <w:r>
        <w:rPr>
          <w:b/>
          <w:u w:val="single"/>
        </w:rPr>
        <w:t xml:space="preserve">11125</w:t>
      </w:r>
    </w:p>
    <w:p>
      <w:r>
        <w:t xml:space="preserve">@user ihmiset mieluummin kutsutaan spic nälkäinen syytteeseen.</w:t>
      </w:r>
    </w:p>
    <w:p>
      <w:r>
        <w:rPr>
          <w:b/>
          <w:u w:val="single"/>
        </w:rPr>
        <w:t xml:space="preserve">11126</w:t>
      </w:r>
    </w:p>
    <w:p>
      <w:r>
        <w:t xml:space="preserve">@user lasit varastaa kehykset n todellinen noho twat</w:t>
      </w:r>
    </w:p>
    <w:p>
      <w:r>
        <w:rPr>
          <w:b/>
          <w:u w:val="single"/>
        </w:rPr>
        <w:t xml:space="preserve">11127</w:t>
      </w:r>
    </w:p>
    <w:p>
      <w:r>
        <w:t xml:space="preserve">australian veronmaksajat tukevat humanististen tieteiden rahoittamista. tekopyhä ääliö. @url</w:t>
      </w:r>
    </w:p>
    <w:p>
      <w:r>
        <w:rPr>
          <w:b/>
          <w:u w:val="single"/>
        </w:rPr>
        <w:t xml:space="preserve">11128</w:t>
      </w:r>
    </w:p>
    <w:p>
      <w:r>
        <w:t xml:space="preserve">paras dj black negro tenia que ser @url</w:t>
      </w:r>
    </w:p>
    <w:p>
      <w:r>
        <w:rPr>
          <w:b/>
          <w:u w:val="single"/>
        </w:rPr>
        <w:t xml:space="preserve">11129</w:t>
      </w:r>
    </w:p>
    <w:p>
      <w:r>
        <w:t xml:space="preserve">lol dva syödä tavaraa tappaa joku retard _ kyllä olen paha. @url</w:t>
      </w:r>
    </w:p>
    <w:p>
      <w:r>
        <w:rPr>
          <w:b/>
          <w:u w:val="single"/>
        </w:rPr>
        <w:t xml:space="preserve">11130</w:t>
      </w:r>
    </w:p>
    <w:p>
      <w:r>
        <w:t xml:space="preserve">toive tilanne/kysymys rasistinen kutsuminen spic rasistinen paska Jumala tietää @url</w:t>
      </w:r>
    </w:p>
    <w:p>
      <w:r>
        <w:rPr>
          <w:b/>
          <w:u w:val="single"/>
        </w:rPr>
        <w:t xml:space="preserve">11131</w:t>
      </w:r>
    </w:p>
    <w:p>
      <w:r>
        <w:t xml:space="preserve">neekeri todella soittaa rikki ämmä bc im sellin bundles #couponing @url</w:t>
      </w:r>
    </w:p>
    <w:p>
      <w:r>
        <w:rPr>
          <w:b/>
          <w:u w:val="single"/>
        </w:rPr>
        <w:t xml:space="preserve">11132</w:t>
      </w:r>
    </w:p>
    <w:p>
      <w:r>
        <w:t xml:space="preserve">kyyninen inhottava kusipää</w:t>
      </w:r>
    </w:p>
    <w:p>
      <w:r>
        <w:rPr>
          <w:b/>
          <w:u w:val="single"/>
        </w:rPr>
        <w:t xml:space="preserve">11133</w:t>
      </w:r>
    </w:p>
    <w:p>
      <w:r>
        <w:t xml:space="preserve">valkoinen henkilö sana spic kahva sai rtd aikajanalla aiemmin kuin olisi u</w:t>
      </w:r>
    </w:p>
    <w:p>
      <w:r>
        <w:rPr>
          <w:b/>
          <w:u w:val="single"/>
        </w:rPr>
        <w:t xml:space="preserve">11134</w:t>
      </w:r>
    </w:p>
    <w:p>
      <w:r>
        <w:t xml:space="preserve">amerikkalaiset: lol ur dingusnnaussies: haista vittu sinä vitun koiran mulkku!</w:t>
      </w:r>
    </w:p>
    <w:p>
      <w:r>
        <w:rPr>
          <w:b/>
          <w:u w:val="single"/>
        </w:rPr>
        <w:t xml:space="preserve">11135</w:t>
      </w:r>
    </w:p>
    <w:p>
      <w:r>
        <w:t xml:space="preserve">@user @user @user @user @user @user wtf edes tarkoittaa? muslimit pakolaiset... eurooppa... ar @url</w:t>
      </w:r>
    </w:p>
    <w:p>
      <w:r>
        <w:rPr>
          <w:b/>
          <w:u w:val="single"/>
        </w:rPr>
        <w:t xml:space="preserve">11136</w:t>
      </w:r>
    </w:p>
    <w:p>
      <w:r>
        <w:t xml:space="preserve">barbican forefront: kilpailunvastainen mongolisti</w:t>
      </w:r>
    </w:p>
    <w:p>
      <w:r>
        <w:rPr>
          <w:b/>
          <w:u w:val="single"/>
        </w:rPr>
        <w:t xml:space="preserve">11137</w:t>
      </w:r>
    </w:p>
    <w:p>
      <w:r>
        <w:t xml:space="preserve">Pahin asia herääminen päiväunille tuntuu mongy vittu</w:t>
      </w:r>
    </w:p>
    <w:p>
      <w:r>
        <w:rPr>
          <w:b/>
          <w:u w:val="single"/>
        </w:rPr>
        <w:t xml:space="preserve">11138</w:t>
      </w:r>
    </w:p>
    <w:p>
      <w:r>
        <w:t xml:space="preserve">@user ching chong chong ling long chow mein</w:t>
      </w:r>
    </w:p>
    <w:p>
      <w:r>
        <w:rPr>
          <w:b/>
          <w:u w:val="single"/>
        </w:rPr>
        <w:t xml:space="preserve">11139</w:t>
      </w:r>
    </w:p>
    <w:p>
      <w:r>
        <w:t xml:space="preserve">groupforsissiesandfaggots: another sissy faggot crave attention @user ready suck big... @url</w:t>
      </w:r>
    </w:p>
    <w:p>
      <w:r>
        <w:rPr>
          <w:b/>
          <w:u w:val="single"/>
        </w:rPr>
        <w:t xml:space="preserve">11140</w:t>
      </w:r>
    </w:p>
    <w:p>
      <w:r>
        <w:t xml:space="preserve">@user kuten tehdä tunnetuksi n shit... olen parempi pelata spic pot head joka saa</w:t>
      </w:r>
    </w:p>
    <w:p>
      <w:r>
        <w:rPr>
          <w:b/>
          <w:u w:val="single"/>
        </w:rPr>
        <w:t xml:space="preserve">11141</w:t>
      </w:r>
    </w:p>
    <w:p>
      <w:r>
        <w:t xml:space="preserve">turpa kiinni vittu twat @url</w:t>
      </w:r>
    </w:p>
    <w:p>
      <w:r>
        <w:rPr>
          <w:b/>
          <w:u w:val="single"/>
        </w:rPr>
        <w:t xml:space="preserve">11142</w:t>
      </w:r>
    </w:p>
    <w:p>
      <w:r>
        <w:t xml:space="preserve">kyllä 30000 laittomia maahanmuuttajia tuli kanadan turvallinen maa kiitos kuuluu trudeau @url</w:t>
      </w:r>
    </w:p>
    <w:p>
      <w:r>
        <w:rPr>
          <w:b/>
          <w:u w:val="single"/>
        </w:rPr>
        <w:t xml:space="preserve">11143</w:t>
      </w:r>
    </w:p>
    <w:p>
      <w:r>
        <w:t xml:space="preserve">sai aasialaisen nartun kuin Ching Chong</w:t>
      </w:r>
    </w:p>
    <w:p>
      <w:r>
        <w:rPr>
          <w:b/>
          <w:u w:val="single"/>
        </w:rPr>
        <w:t xml:space="preserve">11144</w:t>
      </w:r>
    </w:p>
    <w:p>
      <w:r>
        <w:t xml:space="preserve">@käyttäjä tietää kollega spic</w:t>
      </w:r>
    </w:p>
    <w:p>
      <w:r>
        <w:rPr>
          <w:b/>
          <w:u w:val="single"/>
        </w:rPr>
        <w:t xml:space="preserve">11145</w:t>
      </w:r>
    </w:p>
    <w:p>
      <w:r>
        <w:t xml:space="preserve">selkärangaton ääliö @url</w:t>
      </w:r>
    </w:p>
    <w:p>
      <w:r>
        <w:rPr>
          <w:b/>
          <w:u w:val="single"/>
        </w:rPr>
        <w:t xml:space="preserve">11146</w:t>
      </w:r>
    </w:p>
    <w:p>
      <w:r>
        <w:t xml:space="preserve">@user @user 1 homo</w:t>
      </w:r>
    </w:p>
    <w:p>
      <w:r>
        <w:rPr>
          <w:b/>
          <w:u w:val="single"/>
        </w:rPr>
        <w:t xml:space="preserve">11147</w:t>
      </w:r>
    </w:p>
    <w:p>
      <w:r>
        <w:t xml:space="preserve">kuvaile itseäsi käyttämällä ' e h r ' tai _ e : energeticns : stupudnt : toocutenh : hypernr : retardednif u wan @url</w:t>
      </w:r>
    </w:p>
    <w:p>
      <w:r>
        <w:rPr>
          <w:b/>
          <w:u w:val="single"/>
        </w:rPr>
        <w:t xml:space="preserve">11148</w:t>
      </w:r>
    </w:p>
    <w:p>
      <w:r>
        <w:t xml:space="preserve">vitun ammuskelu tänään Pittsburghissa aivoton ääliö. @url</w:t>
      </w:r>
    </w:p>
    <w:p>
      <w:r>
        <w:rPr>
          <w:b/>
          <w:u w:val="single"/>
        </w:rPr>
        <w:t xml:space="preserve">11149</w:t>
      </w:r>
    </w:p>
    <w:p>
      <w:r>
        <w:t xml:space="preserve">@user amaze ching chong me lopetamme e-bingo nopeammin</w:t>
      </w:r>
    </w:p>
    <w:p>
      <w:r>
        <w:rPr>
          <w:b/>
          <w:u w:val="single"/>
        </w:rPr>
        <w:t xml:space="preserve">11150</w:t>
      </w:r>
    </w:p>
    <w:p>
      <w:r>
        <w:t xml:space="preserve">@user dude vielä twat vohveli</w:t>
      </w:r>
    </w:p>
    <w:p>
      <w:r>
        <w:rPr>
          <w:b/>
          <w:u w:val="single"/>
        </w:rPr>
        <w:t xml:space="preserve">11151</w:t>
      </w:r>
    </w:p>
    <w:p>
      <w:r>
        <w:t xml:space="preserve">rakkaus on...nnsosin joskus olen sinäosin joskus en ole. nsin joskus ihastuttavaosin joskus ääliö. nsometi @url</w:t>
      </w:r>
    </w:p>
    <w:p>
      <w:r>
        <w:rPr>
          <w:b/>
          <w:u w:val="single"/>
        </w:rPr>
        <w:t xml:space="preserve">11152</w:t>
      </w:r>
    </w:p>
    <w:p>
      <w:r>
        <w:t xml:space="preserve">@user im retard</w:t>
      </w:r>
    </w:p>
    <w:p>
      <w:r>
        <w:rPr>
          <w:b/>
          <w:u w:val="single"/>
        </w:rPr>
        <w:t xml:space="preserve">11153</w:t>
      </w:r>
    </w:p>
    <w:p>
      <w:r>
        <w:t xml:space="preserve">@user well demi got nigger. say more. ima grab little coke ima come see like.</w:t>
      </w:r>
    </w:p>
    <w:p>
      <w:r>
        <w:rPr>
          <w:b/>
          <w:u w:val="single"/>
        </w:rPr>
        <w:t xml:space="preserve">11154</w:t>
      </w:r>
    </w:p>
    <w:p>
      <w:r>
        <w:t xml:space="preserve">@user artikkeli todella sanoa mitään spic's</w:t>
      </w:r>
    </w:p>
    <w:p>
      <w:r>
        <w:rPr>
          <w:b/>
          <w:u w:val="single"/>
        </w:rPr>
        <w:t xml:space="preserve">11155</w:t>
      </w:r>
    </w:p>
    <w:p>
      <w:r>
        <w:t xml:space="preserve">@käyttäjä @käyttäjä @käyttäjä @käyttäjä rng sorry ching chong :'(</w:t>
      </w:r>
    </w:p>
    <w:p>
      <w:r>
        <w:rPr>
          <w:b/>
          <w:u w:val="single"/>
        </w:rPr>
        <w:t xml:space="preserve">11156</w:t>
      </w:r>
    </w:p>
    <w:p>
      <w:r>
        <w:t xml:space="preserve">@käyttäjä @käyttäjä @käyttäjä @käyttäjä pikkulapset laittomia ulkomaalaisia, joiden vanhemmat rikkoivat lakia...tyhmä. vasen valkoinen mies.</w:t>
      </w:r>
    </w:p>
    <w:p>
      <w:r>
        <w:rPr>
          <w:b/>
          <w:u w:val="single"/>
        </w:rPr>
        <w:t xml:space="preserve">11157</w:t>
      </w:r>
    </w:p>
    <w:p>
      <w:r>
        <w:t xml:space="preserve">@käyttäjä @käyttäjä @käyttäjä @käyttäjä @käyttäjä @käyttäjä väärässä. sanoi haluavat maahanmuuttajia shithole countrie @url</w:t>
      </w:r>
    </w:p>
    <w:p>
      <w:r>
        <w:rPr>
          <w:b/>
          <w:u w:val="single"/>
        </w:rPr>
        <w:t xml:space="preserve">11158</w:t>
      </w:r>
    </w:p>
    <w:p>
      <w:r>
        <w:t xml:space="preserve">@käyttäjä, joka kantaa lippuja paskiaismaista pakeneville?nif esca @url @url</w:t>
      </w:r>
    </w:p>
    <w:p>
      <w:r>
        <w:rPr>
          <w:b/>
          <w:u w:val="single"/>
        </w:rPr>
        <w:t xml:space="preserve">11159</w:t>
      </w:r>
    </w:p>
    <w:p>
      <w:r>
        <w:t xml:space="preserve">dave roberts on jälkeenjäänyt manageri ikinä !!! wtf laittamalla anteeksi syöttäjät</w:t>
      </w:r>
    </w:p>
    <w:p>
      <w:r>
        <w:rPr>
          <w:b/>
          <w:u w:val="single"/>
        </w:rPr>
        <w:t xml:space="preserve">11160</w:t>
      </w:r>
    </w:p>
    <w:p>
      <w:r>
        <w:t xml:space="preserve">@user sanoo mies antoi maan pois maahanmuuttajien ..paris yksi kaunis kaupungeista maailman shithole</w:t>
      </w:r>
    </w:p>
    <w:p>
      <w:r>
        <w:rPr>
          <w:b/>
          <w:u w:val="single"/>
        </w:rPr>
        <w:t xml:space="preserve">11161</w:t>
      </w:r>
    </w:p>
    <w:p>
      <w:r>
        <w:t xml:space="preserve">vihaan ihmisiä kysyä seurustella kuin u vitun epäkohtelias? koskaan pyytänyt lopettaa hengittäminen homo pala paskaa?!!</w:t>
      </w:r>
    </w:p>
    <w:p>
      <w:r>
        <w:rPr>
          <w:b/>
          <w:u w:val="single"/>
        </w:rPr>
        <w:t xml:space="preserve">11162</w:t>
      </w:r>
    </w:p>
    <w:p>
      <w:r>
        <w:t xml:space="preserve">henkinen terrorismi</w:t>
      </w:r>
    </w:p>
    <w:p>
      <w:r>
        <w:rPr>
          <w:b/>
          <w:u w:val="single"/>
        </w:rPr>
        <w:t xml:space="preserve">11163</w:t>
      </w:r>
    </w:p>
    <w:p>
      <w:r>
        <w:t xml:space="preserve">@käyttäjä @käyttäjä kusipää lähettää vyön takaisin.</w:t>
      </w:r>
    </w:p>
    <w:p>
      <w:r>
        <w:rPr>
          <w:b/>
          <w:u w:val="single"/>
        </w:rPr>
        <w:t xml:space="preserve">11164</w:t>
      </w:r>
    </w:p>
    <w:p>
      <w:r>
        <w:t xml:space="preserve">kusipää!!! @url</w:t>
      </w:r>
    </w:p>
    <w:p>
      <w:r>
        <w:rPr>
          <w:b/>
          <w:u w:val="single"/>
        </w:rPr>
        <w:t xml:space="preserve">11165</w:t>
      </w:r>
    </w:p>
    <w:p>
      <w:r>
        <w:t xml:space="preserve">vittu kaikki outo inhottava. @url</w:t>
      </w:r>
    </w:p>
    <w:p>
      <w:r>
        <w:rPr>
          <w:b/>
          <w:u w:val="single"/>
        </w:rPr>
        <w:t xml:space="preserve">11166</w:t>
      </w:r>
    </w:p>
    <w:p>
      <w:r>
        <w:t xml:space="preserve">typerä kusipää spot dodge hän on erityinen paramecia jälkeenjäänyt. nnif speci @url</w:t>
      </w:r>
    </w:p>
    <w:p>
      <w:r>
        <w:rPr>
          <w:b/>
          <w:u w:val="single"/>
        </w:rPr>
        <w:t xml:space="preserve">11167</w:t>
      </w:r>
    </w:p>
    <w:p>
      <w:r>
        <w:t xml:space="preserve">@user kuka on mongoloidi?</w:t>
      </w:r>
    </w:p>
    <w:p>
      <w:r>
        <w:rPr>
          <w:b/>
          <w:u w:val="single"/>
        </w:rPr>
        <w:t xml:space="preserve">11168</w:t>
      </w:r>
    </w:p>
    <w:p>
      <w:r>
        <w:t xml:space="preserve">n-sanaa ei saa sanoa, ellei ole musta. homoa ei saa käyttää, ellei ole homo. vähemmistöryhmät sallittu @url</w:t>
      </w:r>
    </w:p>
    <w:p>
      <w:r>
        <w:rPr>
          <w:b/>
          <w:u w:val="single"/>
        </w:rPr>
        <w:t xml:space="preserve">11169</w:t>
      </w:r>
    </w:p>
    <w:p>
      <w:r>
        <w:t xml:space="preserve">@user yritän syödä twat tacoa.</w:t>
      </w:r>
    </w:p>
    <w:p>
      <w:r>
        <w:rPr>
          <w:b/>
          <w:u w:val="single"/>
        </w:rPr>
        <w:t xml:space="preserve">11170</w:t>
      </w:r>
    </w:p>
    <w:p>
      <w:r>
        <w:t xml:space="preserve">@user benitez hyödytön kusipää</w:t>
      </w:r>
    </w:p>
    <w:p>
      <w:r>
        <w:rPr>
          <w:b/>
          <w:u w:val="single"/>
        </w:rPr>
        <w:t xml:space="preserve">11171</w:t>
      </w:r>
    </w:p>
    <w:p>
      <w:r>
        <w:t xml:space="preserve">@user @user get country raghead</w:t>
      </w:r>
    </w:p>
    <w:p>
      <w:r>
        <w:rPr>
          <w:b/>
          <w:u w:val="single"/>
        </w:rPr>
        <w:t xml:space="preserve">11172</w:t>
      </w:r>
    </w:p>
    <w:p>
      <w:r>
        <w:t xml:space="preserve">@user hän työskentelee kääntämällä meidät sotilasvaltio paskiainen maa. pian hän sotilaallinen ou @url</w:t>
      </w:r>
    </w:p>
    <w:p>
      <w:r>
        <w:rPr>
          <w:b/>
          <w:u w:val="single"/>
        </w:rPr>
        <w:t xml:space="preserve">11173</w:t>
      </w:r>
    </w:p>
    <w:p>
      <w:r>
        <w:t xml:space="preserve">wow rakastan kuulla hetero bois huutaa homo kerrostalo :)</w:t>
      </w:r>
    </w:p>
    <w:p>
      <w:r>
        <w:rPr>
          <w:b/>
          <w:u w:val="single"/>
        </w:rPr>
        <w:t xml:space="preserve">11174</w:t>
      </w:r>
    </w:p>
    <w:p>
      <w:r>
        <w:t xml:space="preserve">snickerdoodlen keksijä: nerokas godlikensnickerdoodlen nimittäjä: hintti</w:t>
      </w:r>
    </w:p>
    <w:p>
      <w:r>
        <w:rPr>
          <w:b/>
          <w:u w:val="single"/>
        </w:rPr>
        <w:t xml:space="preserve">11175</w:t>
      </w:r>
    </w:p>
    <w:p>
      <w:r>
        <w:t xml:space="preserve">hirveä ääliö. seuraa @url</w:t>
      </w:r>
    </w:p>
    <w:p>
      <w:r>
        <w:rPr>
          <w:b/>
          <w:u w:val="single"/>
        </w:rPr>
        <w:t xml:space="preserve">11176</w:t>
      </w:r>
    </w:p>
    <w:p>
      <w:r>
        <w:t xml:space="preserve">@käyttäjä @käyttäjä @käyttäjä @käyttäjä @käyttäjä 1st world #shithole...this happens #democratnaziparty @url</w:t>
      </w:r>
    </w:p>
    <w:p>
      <w:r>
        <w:rPr>
          <w:b/>
          <w:u w:val="single"/>
        </w:rPr>
        <w:t xml:space="preserve">11177</w:t>
      </w:r>
    </w:p>
    <w:p>
      <w:r>
        <w:t xml:space="preserve">16: ehkä g-homo tykkää käyttää etikettejä olemme ihmisiä vaatteita!nme nyt: kyllä olen vitun homo!</w:t>
      </w:r>
    </w:p>
    <w:p>
      <w:r>
        <w:rPr>
          <w:b/>
          <w:u w:val="single"/>
        </w:rPr>
        <w:t xml:space="preserve">11178</w:t>
      </w:r>
    </w:p>
    <w:p>
      <w:r>
        <w:t xml:space="preserve">mark nobles cunt isnt #westhamutd</w:t>
      </w:r>
    </w:p>
    <w:p>
      <w:r>
        <w:rPr>
          <w:b/>
          <w:u w:val="single"/>
        </w:rPr>
        <w:t xml:space="preserve">11179</w:t>
      </w:r>
    </w:p>
    <w:p>
      <w:r>
        <w:t xml:space="preserve">@user mongoloid</w:t>
      </w:r>
    </w:p>
    <w:p>
      <w:r>
        <w:rPr>
          <w:b/>
          <w:u w:val="single"/>
        </w:rPr>
        <w:t xml:space="preserve">11180</w:t>
      </w:r>
    </w:p>
    <w:p>
      <w:r>
        <w:t xml:space="preserve">Olisin mahtipontinen vasemmistolainen huoli elämä näyttää viileä joukko jälkeenjäänyt ystävät</w:t>
      </w:r>
    </w:p>
    <w:p>
      <w:r>
        <w:rPr>
          <w:b/>
          <w:u w:val="single"/>
        </w:rPr>
        <w:t xml:space="preserve">11181</w:t>
      </w:r>
    </w:p>
    <w:p>
      <w:r>
        <w:t xml:space="preserve">trump kuuluisat solvaukset. shithole countries failing fake news evil democrats criminal immigran @url</w:t>
      </w:r>
    </w:p>
    <w:p>
      <w:r>
        <w:rPr>
          <w:b/>
          <w:u w:val="single"/>
        </w:rPr>
        <w:t xml:space="preserve">11182</w:t>
      </w:r>
    </w:p>
    <w:p>
      <w:r>
        <w:t xml:space="preserve">pilailun koodisana vittu.</w:t>
      </w:r>
    </w:p>
    <w:p>
      <w:r>
        <w:rPr>
          <w:b/>
          <w:u w:val="single"/>
        </w:rPr>
        <w:t xml:space="preserve">11183</w:t>
      </w:r>
    </w:p>
    <w:p>
      <w:r>
        <w:t xml:space="preserve">@käyttäjä @käyttäjä @käyttäjä @käyttäjä löysi aikaa tyrmätä profiilin? pieni heath mongoloidi. hanki työpaikka.</w:t>
      </w:r>
    </w:p>
    <w:p>
      <w:r>
        <w:rPr>
          <w:b/>
          <w:u w:val="single"/>
        </w:rPr>
        <w:t xml:space="preserve">11184</w:t>
      </w:r>
    </w:p>
    <w:p>
      <w:r>
        <w:t xml:space="preserve">totta. erityisesti musiikki. ottaen luokan rock historia amerikkalainen musiikki alkoi negro spiritu @url @url</w:t>
      </w:r>
    </w:p>
    <w:p>
      <w:r>
        <w:rPr>
          <w:b/>
          <w:u w:val="single"/>
        </w:rPr>
        <w:t xml:space="preserve">11185</w:t>
      </w:r>
    </w:p>
    <w:p>
      <w:r>
        <w:t xml:space="preserve">@user ei halunnut vc ur antics mongoloidi</w:t>
      </w:r>
    </w:p>
    <w:p>
      <w:r>
        <w:rPr>
          <w:b/>
          <w:u w:val="single"/>
        </w:rPr>
        <w:t xml:space="preserve">11186</w:t>
      </w:r>
    </w:p>
    <w:p>
      <w:r>
        <w:t xml:space="preserve">@user ching chong sing along</w:t>
      </w:r>
    </w:p>
    <w:p>
      <w:r>
        <w:rPr>
          <w:b/>
          <w:u w:val="single"/>
        </w:rPr>
        <w:t xml:space="preserve">11187</w:t>
      </w:r>
    </w:p>
    <w:p>
      <w:r>
        <w:t xml:space="preserve">@user idea syyllistyi tähän. lopeta ääliö.</w:t>
      </w:r>
    </w:p>
    <w:p>
      <w:r>
        <w:rPr>
          <w:b/>
          <w:u w:val="single"/>
        </w:rPr>
        <w:t xml:space="preserve">11188</w:t>
      </w:r>
    </w:p>
    <w:p>
      <w:r>
        <w:t xml:space="preserve">rehellisyys vaikka kuvittele kuva. homo. tyhmä perse cuck puhuva tyttö. vähiten @url</w:t>
      </w:r>
    </w:p>
    <w:p>
      <w:r>
        <w:rPr>
          <w:b/>
          <w:u w:val="single"/>
        </w:rPr>
        <w:t xml:space="preserve">11189</w:t>
      </w:r>
    </w:p>
    <w:p>
      <w:r>
        <w:t xml:space="preserve">@käyttäjä @käyttäjä @käyttäjä @käyttäjä @käyttäjä @käyttäjä ehh homo yksi välittää sinusta.</w:t>
      </w:r>
    </w:p>
    <w:p>
      <w:r>
        <w:rPr>
          <w:b/>
          <w:u w:val="single"/>
        </w:rPr>
        <w:t xml:space="preserve">11190</w:t>
      </w:r>
    </w:p>
    <w:p>
      <w:r>
        <w:t xml:space="preserve">Niinpä niin - Afrikka on täynnä "paskamaita"... @url</w:t>
      </w:r>
    </w:p>
    <w:p>
      <w:r>
        <w:rPr>
          <w:b/>
          <w:u w:val="single"/>
        </w:rPr>
        <w:t xml:space="preserve">11191</w:t>
      </w:r>
    </w:p>
    <w:p>
      <w:r>
        <w:t xml:space="preserve">@user ching chong daddy dude.</w:t>
      </w:r>
    </w:p>
    <w:p>
      <w:r>
        <w:rPr>
          <w:b/>
          <w:u w:val="single"/>
        </w:rPr>
        <w:t xml:space="preserve">11192</w:t>
      </w:r>
    </w:p>
    <w:p>
      <w:r>
        <w:t xml:space="preserve">ajattele hashtagit lopeta twiitti äärivasemmistolainen feministinen propaganda tarvitsevat @url</w:t>
      </w:r>
    </w:p>
    <w:p>
      <w:r>
        <w:rPr>
          <w:b/>
          <w:u w:val="single"/>
        </w:rPr>
        <w:t xml:space="preserve">11193</w:t>
      </w:r>
    </w:p>
    <w:p>
      <w:r>
        <w:t xml:space="preserve">spasctic martial changin acownt bercuz hes sad raghead poof @url</w:t>
      </w:r>
    </w:p>
    <w:p>
      <w:r>
        <w:rPr>
          <w:b/>
          <w:u w:val="single"/>
        </w:rPr>
        <w:t xml:space="preserve">11194</w:t>
      </w:r>
    </w:p>
    <w:p>
      <w:r>
        <w:t xml:space="preserve">twat head @url</w:t>
      </w:r>
    </w:p>
    <w:p>
      <w:r>
        <w:rPr>
          <w:b/>
          <w:u w:val="single"/>
        </w:rPr>
        <w:t xml:space="preserve">11195</w:t>
      </w:r>
    </w:p>
    <w:p>
      <w:r>
        <w:t xml:space="preserve">muistakaa mennä weymouthiin enää. kaikkien vittu !</w:t>
      </w:r>
    </w:p>
    <w:p>
      <w:r>
        <w:rPr>
          <w:b/>
          <w:u w:val="single"/>
        </w:rPr>
        <w:t xml:space="preserve">11196</w:t>
      </w:r>
    </w:p>
    <w:p>
      <w:r>
        <w:t xml:space="preserve">pour bernard kouchner la france devrait prendre plus de migrants</w:t>
      </w:r>
    </w:p>
    <w:p>
      <w:r>
        <w:rPr>
          <w:b/>
          <w:u w:val="single"/>
        </w:rPr>
        <w:t xml:space="preserve">11197</w:t>
      </w:r>
    </w:p>
    <w:p>
      <w:r>
        <w:t xml:space="preserve">@user kuin jälkeenjäänyt lapsi trump aina syyttää ihmisiä mistään saattaa vastuu @url</w:t>
      </w:r>
    </w:p>
    <w:p>
      <w:r>
        <w:rPr>
          <w:b/>
          <w:u w:val="single"/>
        </w:rPr>
        <w:t xml:space="preserve">11198</w:t>
      </w:r>
    </w:p>
    <w:p>
      <w:r>
        <w:t xml:space="preserve">vittu okacamera vittu retarded</w:t>
      </w:r>
    </w:p>
    <w:p>
      <w:r>
        <w:rPr>
          <w:b/>
          <w:u w:val="single"/>
        </w:rPr>
        <w:t xml:space="preserve">11199</w:t>
      </w:r>
    </w:p>
    <w:p>
      <w:r>
        <w:t xml:space="preserve">@käyttäjä @käyttäjä @käyttäjä @käyttäjä @käyttäjä @käyttäjä olen espanjalainen äänesti Trumpia! #latinoswithtrump #walkaway democrat plantaasi</w:t>
      </w:r>
    </w:p>
    <w:p>
      <w:r>
        <w:rPr>
          <w:b/>
          <w:u w:val="single"/>
        </w:rPr>
        <w:t xml:space="preserve">11200</w:t>
      </w:r>
    </w:p>
    <w:p>
      <w:r>
        <w:t xml:space="preserve">yall see new papa johns commercial tryna tehdä unohdettu perustaja sanomalla neekeri @user</w:t>
      </w:r>
    </w:p>
    <w:p>
      <w:r>
        <w:rPr>
          <w:b/>
          <w:u w:val="single"/>
        </w:rPr>
        <w:t xml:space="preserve">11201</w:t>
      </w:r>
    </w:p>
    <w:p>
      <w:r>
        <w:t xml:space="preserve">Haluan silti nähdä spic kuvan</w:t>
      </w:r>
    </w:p>
    <w:p>
      <w:r>
        <w:rPr>
          <w:b/>
          <w:u w:val="single"/>
        </w:rPr>
        <w:t xml:space="preserve">11202</w:t>
      </w:r>
    </w:p>
    <w:p>
      <w:r>
        <w:t xml:space="preserve">@user vitun mitä? rakastan jake häpeä häpeä twat!</w:t>
      </w:r>
    </w:p>
    <w:p>
      <w:r>
        <w:rPr>
          <w:b/>
          <w:u w:val="single"/>
        </w:rPr>
        <w:t xml:space="preserve">11203</w:t>
      </w:r>
    </w:p>
    <w:p>
      <w:r>
        <w:t xml:space="preserve">low iq: spic?nnavg iq: false flagnnhigh iq: paint hair head? @url</w:t>
      </w:r>
    </w:p>
    <w:p>
      <w:r>
        <w:rPr>
          <w:b/>
          <w:u w:val="single"/>
        </w:rPr>
        <w:t xml:space="preserve">11204</w:t>
      </w:r>
    </w:p>
    <w:p>
      <w:r>
        <w:t xml:space="preserve">@käyttäjä @käyttäjä @käyttäjä @käyttäjä @käyttäjä @käyttäjä maat shithole countries c @url</w:t>
      </w:r>
    </w:p>
    <w:p>
      <w:r>
        <w:rPr>
          <w:b/>
          <w:u w:val="single"/>
        </w:rPr>
        <w:t xml:space="preserve">11205</w:t>
      </w:r>
    </w:p>
    <w:p>
      <w:r>
        <w:t xml:space="preserve">@käyttäjä @käyttäjä @käyttäjä @käyttäjä hienoja argumentteja retard. tosiasia nauraa todistaa @url</w:t>
      </w:r>
    </w:p>
    <w:p>
      <w:r>
        <w:rPr>
          <w:b/>
          <w:u w:val="single"/>
        </w:rPr>
        <w:t xml:space="preserve">11206</w:t>
      </w:r>
    </w:p>
    <w:p>
      <w:r>
        <w:t xml:space="preserve">@käyttäjä @käyttäjä oppinut mongoloidi twiitti. onnittelut.</w:t>
      </w:r>
    </w:p>
    <w:p>
      <w:r>
        <w:rPr>
          <w:b/>
          <w:u w:val="single"/>
        </w:rPr>
        <w:t xml:space="preserve">11207</w:t>
      </w:r>
    </w:p>
    <w:p>
      <w:r>
        <w:t xml:space="preserve">@käyttäjä @käyttäjä @käyttäjä @käyttäjä @käyttäjä kasvaa typerä ääliö</w:t>
      </w:r>
    </w:p>
    <w:p>
      <w:r>
        <w:rPr>
          <w:b/>
          <w:u w:val="single"/>
        </w:rPr>
        <w:t xml:space="preserve">11208</w:t>
      </w:r>
    </w:p>
    <w:p>
      <w:r>
        <w:t xml:space="preserve">@user oh</w:t>
      </w:r>
    </w:p>
    <w:p>
      <w:r>
        <w:rPr>
          <w:b/>
          <w:u w:val="single"/>
        </w:rPr>
        <w:t xml:space="preserve">11209</w:t>
      </w:r>
    </w:p>
    <w:p>
      <w:r>
        <w:t xml:space="preserve">im tryna hahmo rondo retarded</w:t>
      </w:r>
    </w:p>
    <w:p>
      <w:r>
        <w:rPr>
          <w:b/>
          <w:u w:val="single"/>
        </w:rPr>
        <w:t xml:space="preserve">11210</w:t>
      </w:r>
    </w:p>
    <w:p>
      <w:r>
        <w:t xml:space="preserve">Neil Warnockin kusipää</w:t>
      </w:r>
    </w:p>
    <w:p>
      <w:r>
        <w:rPr>
          <w:b/>
          <w:u w:val="single"/>
        </w:rPr>
        <w:t xml:space="preserve">11211</w:t>
      </w:r>
    </w:p>
    <w:p>
      <w:r>
        <w:t xml:space="preserve">@käyttäjä @käyttäjä @käyttäjä @käyttäjä yksi halusi mongy mel morris myydä ylös? oletan, että hän on tärkein mies @url</w:t>
      </w:r>
    </w:p>
    <w:p>
      <w:r>
        <w:rPr>
          <w:b/>
          <w:u w:val="single"/>
        </w:rPr>
        <w:t xml:space="preserve">11212</w:t>
      </w:r>
    </w:p>
    <w:p>
      <w:r>
        <w:t xml:space="preserve">Olen hyvä homo</w:t>
      </w:r>
    </w:p>
    <w:p>
      <w:r>
        <w:rPr>
          <w:b/>
          <w:u w:val="single"/>
        </w:rPr>
        <w:t xml:space="preserve">11213</w:t>
      </w:r>
    </w:p>
    <w:p>
      <w:r>
        <w:t xml:space="preserve">@user ah heikko pohjoinen twat. jep olisi järkevää american.nhave mukava ilta little'un</w:t>
      </w:r>
    </w:p>
    <w:p>
      <w:r>
        <w:rPr>
          <w:b/>
          <w:u w:val="single"/>
        </w:rPr>
        <w:t xml:space="preserve">11214</w:t>
      </w:r>
    </w:p>
    <w:p>
      <w:r>
        <w:t xml:space="preserve">eikö eu voi kiristää maahanmuuttolakeja...estää maahanmuuton paskaloukku maissa kuten usa samalla kun ha @url @url</w:t>
      </w:r>
    </w:p>
    <w:p>
      <w:r>
        <w:rPr>
          <w:b/>
          <w:u w:val="single"/>
        </w:rPr>
        <w:t xml:space="preserve">11215</w:t>
      </w:r>
    </w:p>
    <w:p>
      <w:r>
        <w:t xml:space="preserve">shush neekeri @url</w:t>
      </w:r>
    </w:p>
    <w:p>
      <w:r>
        <w:rPr>
          <w:b/>
          <w:u w:val="single"/>
        </w:rPr>
        <w:t xml:space="preserve">11216</w:t>
      </w:r>
    </w:p>
    <w:p>
      <w:r>
        <w:t xml:space="preserve">@user väärä retard. olettaa murhien määrä muuttuisi merkittävästi valkoiset mustat @url</w:t>
      </w:r>
    </w:p>
    <w:p>
      <w:r>
        <w:rPr>
          <w:b/>
          <w:u w:val="single"/>
        </w:rPr>
        <w:t xml:space="preserve">11217</w:t>
      </w:r>
    </w:p>
    <w:p>
      <w:r>
        <w:t xml:space="preserve">@käyttäjä @käyttäjä homo..</w:t>
      </w:r>
    </w:p>
    <w:p>
      <w:r>
        <w:rPr>
          <w:b/>
          <w:u w:val="single"/>
        </w:rPr>
        <w:t xml:space="preserve">11218</w:t>
      </w:r>
    </w:p>
    <w:p>
      <w:r>
        <w:t xml:space="preserve">selvä päivä isät tyhmä kusipää tyttöystävä kuin whoops oh well betch</w:t>
      </w:r>
    </w:p>
    <w:p>
      <w:r>
        <w:rPr>
          <w:b/>
          <w:u w:val="single"/>
        </w:rPr>
        <w:t xml:space="preserve">11219</w:t>
      </w:r>
    </w:p>
    <w:p>
      <w:r>
        <w:t xml:space="preserve">LOL. Menkää täysin jälkeenjääneiksi lapset. @url</w:t>
      </w:r>
    </w:p>
    <w:p>
      <w:r>
        <w:rPr>
          <w:b/>
          <w:u w:val="single"/>
        </w:rPr>
        <w:t xml:space="preserve">11220</w:t>
      </w:r>
    </w:p>
    <w:p>
      <w:r>
        <w:t xml:space="preserve">ensiluokkainen mongy kusipää ajattele päätöksiä olen tehnyt menneisyyden</w:t>
      </w:r>
    </w:p>
    <w:p>
      <w:r>
        <w:rPr>
          <w:b/>
          <w:u w:val="single"/>
        </w:rPr>
        <w:t xml:space="preserve">11221</w:t>
      </w:r>
    </w:p>
    <w:p>
      <w:r>
        <w:t xml:space="preserve">te kaikki kuulostavat #nohoes &amp;amp; jälkeenjäänyt suspensio siunaus valepuku .. te kaikki vanne? galavant wit th @url</w:t>
      </w:r>
    </w:p>
    <w:p>
      <w:r>
        <w:rPr>
          <w:b/>
          <w:u w:val="single"/>
        </w:rPr>
        <w:t xml:space="preserve">11222</w:t>
      </w:r>
    </w:p>
    <w:p>
      <w:r>
        <w:t xml:space="preserve">@user söi minun haha saada cus ching chong</w:t>
      </w:r>
    </w:p>
    <w:p>
      <w:r>
        <w:rPr>
          <w:b/>
          <w:u w:val="single"/>
        </w:rPr>
        <w:t xml:space="preserve">11223</w:t>
      </w:r>
    </w:p>
    <w:p>
      <w:r>
        <w:t xml:space="preserve">bruuuh spic ei pysty edes katsomaan everton/crystal palace peliä koska spektri on sekaisin @user @url @user @url</w:t>
      </w:r>
    </w:p>
    <w:p>
      <w:r>
        <w:rPr>
          <w:b/>
          <w:u w:val="single"/>
        </w:rPr>
        <w:t xml:space="preserve">11224</w:t>
      </w:r>
    </w:p>
    <w:p>
      <w:r>
        <w:t xml:space="preserve">@käyttäjä @käyttäjä @käyttäjä @käyttäjä @käyttäjä seljuks? mongoli isoisät ylpeä ex @url</w:t>
      </w:r>
    </w:p>
    <w:p>
      <w:r>
        <w:rPr>
          <w:b/>
          <w:u w:val="single"/>
        </w:rPr>
        <w:t xml:space="preserve">11225</w:t>
      </w:r>
    </w:p>
    <w:p>
      <w:r>
        <w:t xml:space="preserve">@käyttäjä @käyttäjä @käyttäjä @käyttäjä näyttää twat vohveli @käyttäjä vertaamalla ihmiset jakavat @url</w:t>
      </w:r>
    </w:p>
    <w:p>
      <w:r>
        <w:rPr>
          <w:b/>
          <w:u w:val="single"/>
        </w:rPr>
        <w:t xml:space="preserve">11226</w:t>
      </w:r>
    </w:p>
    <w:p>
      <w:r>
        <w:t xml:space="preserve">@user ok spic</w:t>
      </w:r>
    </w:p>
    <w:p>
      <w:r>
        <w:rPr>
          <w:b/>
          <w:u w:val="single"/>
        </w:rPr>
        <w:t xml:space="preserve">11227</w:t>
      </w:r>
    </w:p>
    <w:p>
      <w:r>
        <w:t xml:space="preserve">@user @user @user @user totuus? totuus ping pong ding dong rng back ching chong @url @url</w:t>
      </w:r>
    </w:p>
    <w:p>
      <w:r>
        <w:rPr>
          <w:b/>
          <w:u w:val="single"/>
        </w:rPr>
        <w:t xml:space="preserve">11228</w:t>
      </w:r>
    </w:p>
    <w:p>
      <w:r>
        <w:t xml:space="preserve">@user vitun kusipää kertoi</w:t>
      </w:r>
    </w:p>
    <w:p>
      <w:r>
        <w:rPr>
          <w:b/>
          <w:u w:val="single"/>
        </w:rPr>
        <w:t xml:space="preserve">11229</w:t>
      </w:r>
    </w:p>
    <w:p>
      <w:r>
        <w:t xml:space="preserve">laita 3. hylly mongy narttu @url</w:t>
      </w:r>
    </w:p>
    <w:p>
      <w:r>
        <w:rPr>
          <w:b/>
          <w:u w:val="single"/>
        </w:rPr>
        <w:t xml:space="preserve">11230</w:t>
      </w:r>
    </w:p>
    <w:p>
      <w:r>
        <w:t xml:space="preserve">slaying retarded???? bitches got excuse @url</w:t>
      </w:r>
    </w:p>
    <w:p>
      <w:r>
        <w:rPr>
          <w:b/>
          <w:u w:val="single"/>
        </w:rPr>
        <w:t xml:space="preserve">11231</w:t>
      </w:r>
    </w:p>
    <w:p>
      <w:r>
        <w:t xml:space="preserve">@käyttäjä @käyttäjä tule muuttamaan Amerikka paskaloukku maa pakenevat? voi @url</w:t>
      </w:r>
    </w:p>
    <w:p>
      <w:r>
        <w:rPr>
          <w:b/>
          <w:u w:val="single"/>
        </w:rPr>
        <w:t xml:space="preserve">11232</w:t>
      </w:r>
    </w:p>
    <w:p>
      <w:r>
        <w:t xml:space="preserve">@käyttäjä mitään muuta tapa heittää rennosti sanaa retard ympäri loukkaus osoittaa inhoa @url</w:t>
      </w:r>
    </w:p>
    <w:p>
      <w:r>
        <w:rPr>
          <w:b/>
          <w:u w:val="single"/>
        </w:rPr>
        <w:t xml:space="preserve">11233</w:t>
      </w:r>
    </w:p>
    <w:p>
      <w:r>
        <w:t xml:space="preserve">@käyttäjä @käyttäjä @käyttäjä @käyttäjä uskonto twat x @url</w:t>
      </w:r>
    </w:p>
    <w:p>
      <w:r>
        <w:rPr>
          <w:b/>
          <w:u w:val="single"/>
        </w:rPr>
        <w:t xml:space="preserve">11234</w:t>
      </w:r>
    </w:p>
    <w:p>
      <w:r>
        <w:t xml:space="preserve">@user yeah den lmao ajaisi kuin pieni homo fuming rehellisesti teki Oscar itkeä</w:t>
      </w:r>
    </w:p>
    <w:p>
      <w:r>
        <w:rPr>
          <w:b/>
          <w:u w:val="single"/>
        </w:rPr>
        <w:t xml:space="preserve">11235</w:t>
      </w:r>
    </w:p>
    <w:p>
      <w:r>
        <w:t xml:space="preserve">@user puhuisin mieluummin saksaa espanjaa raghead.</w:t>
      </w:r>
    </w:p>
    <w:p>
      <w:r>
        <w:rPr>
          <w:b/>
          <w:u w:val="single"/>
        </w:rPr>
        <w:t xml:space="preserve">11236</w:t>
      </w:r>
    </w:p>
    <w:p>
      <w:r>
        <w:t xml:space="preserve">koska tullut maan vastuulle ottaa maan paskiainen??!?nwou @url</w:t>
      </w:r>
    </w:p>
    <w:p>
      <w:r>
        <w:rPr>
          <w:b/>
          <w:u w:val="single"/>
        </w:rPr>
        <w:t xml:space="preserve">11237</w:t>
      </w:r>
    </w:p>
    <w:p>
      <w:r>
        <w:t xml:space="preserve">@käyttäjä ajatteli, että yksi käytti sanontaa twat waffle.</w:t>
      </w:r>
    </w:p>
    <w:p>
      <w:r>
        <w:rPr>
          <w:b/>
          <w:u w:val="single"/>
        </w:rPr>
        <w:t xml:space="preserve">11238</w:t>
      </w:r>
    </w:p>
    <w:p>
      <w:r>
        <w:t xml:space="preserve">rakkaus luna paras seokjinnator paras minhyuknator superior sagittarius spic @url</w:t>
      </w:r>
    </w:p>
    <w:p>
      <w:r>
        <w:rPr>
          <w:b/>
          <w:u w:val="single"/>
        </w:rPr>
        <w:t xml:space="preserve">11239</w:t>
      </w:r>
    </w:p>
    <w:p>
      <w:r>
        <w:t xml:space="preserve">vitun jälkeenjääneet ihmiset</w:t>
      </w:r>
    </w:p>
    <w:p>
      <w:r>
        <w:rPr>
          <w:b/>
          <w:u w:val="single"/>
        </w:rPr>
        <w:t xml:space="preserve">11240</w:t>
      </w:r>
    </w:p>
    <w:p>
      <w:r>
        <w:t xml:space="preserve">cunt seen tweet guardianmemewin' n still didny click on. tears streamin doon face starts destroyin aw hi @url</w:t>
      </w:r>
    </w:p>
    <w:p>
      <w:r>
        <w:rPr>
          <w:b/>
          <w:u w:val="single"/>
        </w:rPr>
        <w:t xml:space="preserve">11241</w:t>
      </w:r>
    </w:p>
    <w:p>
      <w:r>
        <w:t xml:space="preserve">ne ovat paskamaita. @url</w:t>
      </w:r>
    </w:p>
    <w:p>
      <w:r>
        <w:rPr>
          <w:b/>
          <w:u w:val="single"/>
        </w:rPr>
        <w:t xml:space="preserve">11242</w:t>
      </w:r>
    </w:p>
    <w:p>
      <w:r>
        <w:t xml:space="preserve">meni laittaa muroja jääkaappi maitoa muroja kaappi täynnä mongolit</w:t>
      </w:r>
    </w:p>
    <w:p>
      <w:r>
        <w:rPr>
          <w:b/>
          <w:u w:val="single"/>
        </w:rPr>
        <w:t xml:space="preserve">11243</w:t>
      </w:r>
    </w:p>
    <w:p>
      <w:r>
        <w:t xml:space="preserve">ah sothe musta kiinalainen kaikkialla @url</w:t>
      </w:r>
    </w:p>
    <w:p>
      <w:r>
        <w:rPr>
          <w:b/>
          <w:u w:val="single"/>
        </w:rPr>
        <w:t xml:space="preserve">11244</w:t>
      </w:r>
    </w:p>
    <w:p>
      <w:r>
        <w:t xml:space="preserve">hämmästyttävää Amerikka nimeltään sulatusuuni ei voi naispresidentti shithole maat voivat... hmm @url</w:t>
      </w:r>
    </w:p>
    <w:p>
      <w:r>
        <w:rPr>
          <w:b/>
          <w:u w:val="single"/>
        </w:rPr>
        <w:t xml:space="preserve">11245</w:t>
      </w:r>
    </w:p>
    <w:p>
      <w:r>
        <w:t xml:space="preserve">@user smith näyttää sid ice agenhe jälkeenjäänyt voimaa im</w:t>
      </w:r>
    </w:p>
    <w:p>
      <w:r>
        <w:rPr>
          <w:b/>
          <w:u w:val="single"/>
        </w:rPr>
        <w:t xml:space="preserve">11246</w:t>
      </w:r>
    </w:p>
    <w:p>
      <w:r>
        <w:t xml:space="preserve">@user hyvin kysytty suosittu ching chong bändi ..</w:t>
      </w:r>
    </w:p>
    <w:p>
      <w:r>
        <w:rPr>
          <w:b/>
          <w:u w:val="single"/>
        </w:rPr>
        <w:t xml:space="preserve">11247</w:t>
      </w:r>
    </w:p>
    <w:p>
      <w:r>
        <w:t xml:space="preserve">boxer brown con collar negro perdido en la carretera 429 de rincon. la ultima vez que lo vieron fue la 1 @url</w:t>
      </w:r>
    </w:p>
    <w:p>
      <w:r>
        <w:rPr>
          <w:b/>
          <w:u w:val="single"/>
        </w:rPr>
        <w:t xml:space="preserve">11248</w:t>
      </w:r>
    </w:p>
    <w:p>
      <w:r>
        <w:t xml:space="preserve">siskot autistinen paljon haittaa kusipää @url</w:t>
      </w:r>
    </w:p>
    <w:p>
      <w:r>
        <w:rPr>
          <w:b/>
          <w:u w:val="single"/>
        </w:rPr>
        <w:t xml:space="preserve">11249</w:t>
      </w:r>
    </w:p>
    <w:p>
      <w:r>
        <w:t xml:space="preserve">haluavat vähän vatsaa te kaikki väittävät loppua kutsumalla lihava kusipää. @url</w:t>
      </w:r>
    </w:p>
    <w:p>
      <w:r>
        <w:rPr>
          <w:b/>
          <w:u w:val="single"/>
        </w:rPr>
        <w:t xml:space="preserve">11250</w:t>
      </w:r>
    </w:p>
    <w:p>
      <w:r>
        <w:t xml:space="preserve">kusipää @url</w:t>
      </w:r>
    </w:p>
    <w:p>
      <w:r>
        <w:rPr>
          <w:b/>
          <w:u w:val="single"/>
        </w:rPr>
        <w:t xml:space="preserve">11251</w:t>
      </w:r>
    </w:p>
    <w:p>
      <w:r>
        <w:t xml:space="preserve">@user @user @user @user todellinen... annetaan rikollisten laittomien ulkomaalaisten &amp;; naurunalaiseksi &amp;; tuomita mies @url</w:t>
      </w:r>
    </w:p>
    <w:p>
      <w:r>
        <w:rPr>
          <w:b/>
          <w:u w:val="single"/>
        </w:rPr>
        <w:t xml:space="preserve">11252</w:t>
      </w:r>
    </w:p>
    <w:p>
      <w:r>
        <w:t xml:space="preserve">@user @user @user @user donald trump retard-.. ihmiset opiskelevat downin syndrooma sanovat kyllä @url</w:t>
      </w:r>
    </w:p>
    <w:p>
      <w:r>
        <w:rPr>
          <w:b/>
          <w:u w:val="single"/>
        </w:rPr>
        <w:t xml:space="preserve">11253</w:t>
      </w:r>
    </w:p>
    <w:p>
      <w:r>
        <w:t xml:space="preserve">6 peliä peräkkäin olen liittynyt edistystä vitun kusipää</w:t>
      </w:r>
    </w:p>
    <w:p>
      <w:r>
        <w:rPr>
          <w:b/>
          <w:u w:val="single"/>
        </w:rPr>
        <w:t xml:space="preserve">11254</w:t>
      </w:r>
    </w:p>
    <w:p>
      <w:r>
        <w:t xml:space="preserve">#safepathways way #refugees #refugeeswelcome @url</w:t>
      </w:r>
    </w:p>
    <w:p>
      <w:r>
        <w:rPr>
          <w:b/>
          <w:u w:val="single"/>
        </w:rPr>
        <w:t xml:space="preserve">11255</w:t>
      </w:r>
    </w:p>
    <w:p>
      <w:r>
        <w:t xml:space="preserve">ditrty stinky spic @url</w:t>
      </w:r>
    </w:p>
    <w:p>
      <w:r>
        <w:rPr>
          <w:b/>
          <w:u w:val="single"/>
        </w:rPr>
        <w:t xml:space="preserve">11256</w:t>
      </w:r>
    </w:p>
    <w:p>
      <w:r>
        <w:t xml:space="preserve">selvästi kuullut 21 villi ominaisuus sivistymätön retard. @url</w:t>
      </w:r>
    </w:p>
    <w:p>
      <w:r>
        <w:rPr>
          <w:b/>
          <w:u w:val="single"/>
        </w:rPr>
        <w:t xml:space="preserve">11257</w:t>
      </w:r>
    </w:p>
    <w:p>
      <w:r>
        <w:t xml:space="preserve">lopeta taiteen kopioiminen ääliö</w:t>
      </w:r>
    </w:p>
    <w:p>
      <w:r>
        <w:rPr>
          <w:b/>
          <w:u w:val="single"/>
        </w:rPr>
        <w:t xml:space="preserve">11258</w:t>
      </w:r>
    </w:p>
    <w:p>
      <w:r>
        <w:t xml:space="preserve">@user nnhe'll poiminta vitun leuan lattia kusipää</w:t>
      </w:r>
    </w:p>
    <w:p>
      <w:r>
        <w:rPr>
          <w:b/>
          <w:u w:val="single"/>
        </w:rPr>
        <w:t xml:space="preserve">11259</w:t>
      </w:r>
    </w:p>
    <w:p>
      <w:r>
        <w:t xml:space="preserve">@käyttäjä amerikka paskiainen maa moraalia.</w:t>
      </w:r>
    </w:p>
    <w:p>
      <w:r>
        <w:rPr>
          <w:b/>
          <w:u w:val="single"/>
        </w:rPr>
        <w:t xml:space="preserve">11260</w:t>
      </w:r>
    </w:p>
    <w:p>
      <w:r>
        <w:t xml:space="preserve">@käyttäjä @käyttäjä okn't retard</w:t>
      </w:r>
    </w:p>
    <w:p>
      <w:r>
        <w:rPr>
          <w:b/>
          <w:u w:val="single"/>
        </w:rPr>
        <w:t xml:space="preserve">11261</w:t>
      </w:r>
    </w:p>
    <w:p>
      <w:r>
        <w:t xml:space="preserve">@user homo adhd kuulostaa homolta. 1v1-leikkikenttä.</w:t>
      </w:r>
    </w:p>
    <w:p>
      <w:r>
        <w:rPr>
          <w:b/>
          <w:u w:val="single"/>
        </w:rPr>
        <w:t xml:space="preserve">11262</w:t>
      </w:r>
    </w:p>
    <w:p>
      <w:r>
        <w:t xml:space="preserve">luulin, ettei ching chong silmät osoittautuivat vääriksi.</w:t>
      </w:r>
    </w:p>
    <w:p>
      <w:r>
        <w:rPr>
          <w:b/>
          <w:u w:val="single"/>
        </w:rPr>
        <w:t xml:space="preserve">11263</w:t>
      </w:r>
    </w:p>
    <w:p>
      <w:r>
        <w:t xml:space="preserve">@user heijastaa käyttäytymistä shithole maissa. katso mies halventanut muita shitholes @url</w:t>
      </w:r>
    </w:p>
    <w:p>
      <w:r>
        <w:rPr>
          <w:b/>
          <w:u w:val="single"/>
        </w:rPr>
        <w:t xml:space="preserve">11264</w:t>
      </w:r>
    </w:p>
    <w:p>
      <w:r>
        <w:t xml:space="preserve">@user kirjaimellisesti homo</w:t>
      </w:r>
    </w:p>
    <w:p>
      <w:r>
        <w:rPr>
          <w:b/>
          <w:u w:val="single"/>
        </w:rPr>
        <w:t xml:space="preserve">11265</w:t>
      </w:r>
    </w:p>
    <w:p>
      <w:r>
        <w:t xml:space="preserve">@user negro pls. u know u negro one. sry</w:t>
      </w:r>
    </w:p>
    <w:p>
      <w:r>
        <w:rPr>
          <w:b/>
          <w:u w:val="single"/>
        </w:rPr>
        <w:t xml:space="preserve">11266</w:t>
      </w:r>
    </w:p>
    <w:p>
      <w:r>
        <w:t xml:space="preserve">Mies väitti, että twat käyttää scouteria. Twitter on hauska, eikö?</w:t>
      </w:r>
    </w:p>
    <w:p>
      <w:r>
        <w:rPr>
          <w:b/>
          <w:u w:val="single"/>
        </w:rPr>
        <w:t xml:space="preserve">11267</w:t>
      </w:r>
    </w:p>
    <w:p>
      <w:r>
        <w:t xml:space="preserve">@user fod!!!!!! toinenkin ääliö lähti!</w:t>
      </w:r>
    </w:p>
    <w:p>
      <w:r>
        <w:rPr>
          <w:b/>
          <w:u w:val="single"/>
        </w:rPr>
        <w:t xml:space="preserve">11268</w:t>
      </w:r>
    </w:p>
    <w:p>
      <w:r>
        <w:t xml:space="preserve">vatsan ylivalta: litteäpohjainen mongoloidi.</w:t>
      </w:r>
    </w:p>
    <w:p>
      <w:r>
        <w:rPr>
          <w:b/>
          <w:u w:val="single"/>
        </w:rPr>
        <w:t xml:space="preserve">11269</w:t>
      </w:r>
    </w:p>
    <w:p>
      <w:r>
        <w:t xml:space="preserve">@käyttäjä @käyttäjä kuin tyhmä oikea?nnäytä todiste mongoloidi että.</w:t>
      </w:r>
    </w:p>
    <w:p>
      <w:r>
        <w:rPr>
          <w:b/>
          <w:u w:val="single"/>
        </w:rPr>
        <w:t xml:space="preserve">11270</w:t>
      </w:r>
    </w:p>
    <w:p>
      <w:r>
        <w:t xml:space="preserve">@user jackson dont tweet ruohoa hintti pilaa elämää kauhea homo juominen viileä</w:t>
      </w:r>
    </w:p>
    <w:p>
      <w:r>
        <w:rPr>
          <w:b/>
          <w:u w:val="single"/>
        </w:rPr>
        <w:t xml:space="preserve">11271</w:t>
      </w:r>
    </w:p>
    <w:p>
      <w:r>
        <w:t xml:space="preserve">donald: olemme vallattu ruskeat ihmiset shithole maissa! apua! liberaali vihainen väkijoukko &amp;amp; demokraatit @url</w:t>
      </w:r>
    </w:p>
    <w:p>
      <w:r>
        <w:rPr>
          <w:b/>
          <w:u w:val="single"/>
        </w:rPr>
        <w:t xml:space="preserve">11272</w:t>
      </w:r>
    </w:p>
    <w:p>
      <w:r>
        <w:t xml:space="preserve">@käyttäjä kutsuu rikollisia raiskaajiksi! sanoo paskamaita? olen hämmentynyt.</w:t>
      </w:r>
    </w:p>
    <w:p>
      <w:r>
        <w:rPr>
          <w:b/>
          <w:u w:val="single"/>
        </w:rPr>
        <w:t xml:space="preserve">11273</w:t>
      </w:r>
    </w:p>
    <w:p>
      <w:r>
        <w:t xml:space="preserve">@user palkata sen sijaan retard dave roberts @url</w:t>
      </w:r>
    </w:p>
    <w:p>
      <w:r>
        <w:rPr>
          <w:b/>
          <w:u w:val="single"/>
        </w:rPr>
        <w:t xml:space="preserve">11274</w:t>
      </w:r>
    </w:p>
    <w:p>
      <w:r>
        <w:t xml:space="preserve">hemmetin tyttö jälkeenjäänyt. @url</w:t>
      </w:r>
    </w:p>
    <w:p>
      <w:r>
        <w:rPr>
          <w:b/>
          <w:u w:val="single"/>
        </w:rPr>
        <w:t xml:space="preserve">11275</w:t>
      </w:r>
    </w:p>
    <w:p>
      <w:r>
        <w:t xml:space="preserve">eurooppalaisten enemmistö kannattaa pakolaisten vastaanottamista ei hyväksy eu-maiden suhtautumista asiaan @url</w:t>
      </w:r>
    </w:p>
    <w:p>
      <w:r>
        <w:rPr>
          <w:b/>
          <w:u w:val="single"/>
        </w:rPr>
        <w:t xml:space="preserve">11276</w:t>
      </w:r>
    </w:p>
    <w:p>
      <w:r>
        <w:t xml:space="preserve">@käyttäjä edelleen valkoinen hintti twiittaa. @url</w:t>
      </w:r>
    </w:p>
    <w:p>
      <w:r>
        <w:rPr>
          <w:b/>
          <w:u w:val="single"/>
        </w:rPr>
        <w:t xml:space="preserve">11277</w:t>
      </w:r>
    </w:p>
    <w:p>
      <w:r>
        <w:t xml:space="preserve">amerikka kääntyi paras maa sivistyneet ihmiset neekeri ihmiset vähemmän' maanjäristys @url @url</w:t>
      </w:r>
    </w:p>
    <w:p>
      <w:r>
        <w:rPr>
          <w:b/>
          <w:u w:val="single"/>
        </w:rPr>
        <w:t xml:space="preserve">11278</w:t>
      </w:r>
    </w:p>
    <w:p>
      <w:r>
        <w:t xml:space="preserve">@user cunt</w:t>
      </w:r>
    </w:p>
    <w:p>
      <w:r>
        <w:rPr>
          <w:b/>
          <w:u w:val="single"/>
        </w:rPr>
        <w:t xml:space="preserve">11279</w:t>
      </w:r>
    </w:p>
    <w:p>
      <w:r>
        <w:t xml:space="preserve">@user camille ur tyhmä kusipää</w:t>
      </w:r>
    </w:p>
    <w:p>
      <w:r>
        <w:rPr>
          <w:b/>
          <w:u w:val="single"/>
        </w:rPr>
        <w:t xml:space="preserve">11280</w:t>
      </w:r>
    </w:p>
    <w:p>
      <w:r>
        <w:t xml:space="preserve">bing bong ching chong katso im aasialainen lol</w:t>
      </w:r>
    </w:p>
    <w:p>
      <w:r>
        <w:rPr>
          <w:b/>
          <w:u w:val="single"/>
        </w:rPr>
        <w:t xml:space="preserve">11281</w:t>
      </w:r>
    </w:p>
    <w:p>
      <w:r>
        <w:t xml:space="preserve">Voi vittu tyhmä kusipää @url</w:t>
      </w:r>
    </w:p>
    <w:p>
      <w:r>
        <w:rPr>
          <w:b/>
          <w:u w:val="single"/>
        </w:rPr>
        <w:t xml:space="preserve">11282</w:t>
      </w:r>
    </w:p>
    <w:p>
      <w:r>
        <w:t xml:space="preserve">@user love sexyyyyyy</w:t>
      </w:r>
    </w:p>
    <w:p>
      <w:r>
        <w:rPr>
          <w:b/>
          <w:u w:val="single"/>
        </w:rPr>
        <w:t xml:space="preserve">11283</w:t>
      </w:r>
    </w:p>
    <w:p>
      <w:r>
        <w:t xml:space="preserve">katso tarina takaisin seuraavana päivänä sotkuinen juoppo pikku ääliö @url</w:t>
      </w:r>
    </w:p>
    <w:p>
      <w:r>
        <w:rPr>
          <w:b/>
          <w:u w:val="single"/>
        </w:rPr>
        <w:t xml:space="preserve">11284</w:t>
      </w:r>
    </w:p>
    <w:p>
      <w:r>
        <w:t xml:space="preserve">Twitter-tili saa pidättää soittaa rasistinen cunt cmon twitter</w:t>
      </w:r>
    </w:p>
    <w:p>
      <w:r>
        <w:rPr>
          <w:b/>
          <w:u w:val="single"/>
        </w:rPr>
        <w:t xml:space="preserve">11285</w:t>
      </w:r>
    </w:p>
    <w:p>
      <w:r>
        <w:t xml:space="preserve">@user oh shit ching chong</w:t>
      </w:r>
    </w:p>
    <w:p>
      <w:r>
        <w:rPr>
          <w:b/>
          <w:u w:val="single"/>
        </w:rPr>
        <w:t xml:space="preserve">11286</w:t>
      </w:r>
    </w:p>
    <w:p>
      <w:r>
        <w:t xml:space="preserve">@user @user maa paskaläjä rasismi. luultavasti oppia määritelmä @url</w:t>
      </w:r>
    </w:p>
    <w:p>
      <w:r>
        <w:rPr>
          <w:b/>
          <w:u w:val="single"/>
        </w:rPr>
        <w:t xml:space="preserve">11287</w:t>
      </w:r>
    </w:p>
    <w:p>
      <w:r>
        <w:t xml:space="preserve">Haista paska. pyydä edes anteeksi. ei ole tarpeeksi huono itsetunto kusipää kuin sinä. olen pahoillani kissa. @url</w:t>
      </w:r>
    </w:p>
    <w:p>
      <w:r>
        <w:rPr>
          <w:b/>
          <w:u w:val="single"/>
        </w:rPr>
        <w:t xml:space="preserve">11288</w:t>
      </w:r>
    </w:p>
    <w:p>
      <w:r>
        <w:t xml:space="preserve">@user stick twat isä vastuussa väkivalta edistää valheellinen 1. tytär syödä kulhoon kulhoja.</w:t>
      </w:r>
    </w:p>
    <w:p>
      <w:r>
        <w:rPr>
          <w:b/>
          <w:u w:val="single"/>
        </w:rPr>
        <w:t xml:space="preserve">11289</w:t>
      </w:r>
    </w:p>
    <w:p>
      <w:r>
        <w:t xml:space="preserve">Olen spic ajava infiniti, joka polttaa pilveä oikeassa maailmassa. @url</w:t>
      </w:r>
    </w:p>
    <w:p>
      <w:r>
        <w:rPr>
          <w:b/>
          <w:u w:val="single"/>
        </w:rPr>
        <w:t xml:space="preserve">11290</w:t>
      </w:r>
    </w:p>
    <w:p>
      <w:r>
        <w:t xml:space="preserve">ching chong chinamen sittin aitauksessa</w:t>
      </w:r>
    </w:p>
    <w:p>
      <w:r>
        <w:rPr>
          <w:b/>
          <w:u w:val="single"/>
        </w:rPr>
        <w:t xml:space="preserve">11291</w:t>
      </w:r>
    </w:p>
    <w:p>
      <w:r>
        <w:t xml:space="preserve">Aiotko yrittää tulla homo? ged koulutus hyödyllistä. luen nopeasti hauska</w:t>
      </w:r>
    </w:p>
    <w:p>
      <w:r>
        <w:rPr>
          <w:b/>
          <w:u w:val="single"/>
        </w:rPr>
        <w:t xml:space="preserve">11292</w:t>
      </w:r>
    </w:p>
    <w:p>
      <w:r>
        <w:t xml:space="preserve">@user like..... he ovat vitun jälkeenjäänyt kuin johtaja</w:t>
      </w:r>
    </w:p>
    <w:p>
      <w:r>
        <w:rPr>
          <w:b/>
          <w:u w:val="single"/>
        </w:rPr>
        <w:t xml:space="preserve">11293</w:t>
      </w:r>
    </w:p>
    <w:p>
      <w:r>
        <w:t xml:space="preserve">@user ongelma - aina kun viesti splc tutkimuksen vastaus oikeistolaisten väitteet vasemmistolainen viole @url @url</w:t>
      </w:r>
    </w:p>
    <w:p>
      <w:r>
        <w:rPr>
          <w:b/>
          <w:u w:val="single"/>
        </w:rPr>
        <w:t xml:space="preserve">11294</w:t>
      </w:r>
    </w:p>
    <w:p>
      <w:r>
        <w:t xml:space="preserve">@käyttäjä @käyttäjä @käyttäjä @käyttäjä @käyttäjä yksi onko ok valkoinen</w:t>
      </w:r>
    </w:p>
    <w:p>
      <w:r>
        <w:rPr>
          <w:b/>
          <w:u w:val="single"/>
        </w:rPr>
        <w:t xml:space="preserve">11295</w:t>
      </w:r>
    </w:p>
    <w:p>
      <w:r>
        <w:t xml:space="preserve">dyke energia mary louise parker punainen varpunen todella seksikäs @url</w:t>
      </w:r>
    </w:p>
    <w:p>
      <w:r>
        <w:rPr>
          <w:b/>
          <w:u w:val="single"/>
        </w:rPr>
        <w:t xml:space="preserve">11296</w:t>
      </w:r>
    </w:p>
    <w:p>
      <w:r>
        <w:t xml:space="preserve">moviereal nainen käyrät ana edustaa uusia ajatuksia uskomuksia lapset maahanmuuttajat bu @url</w:t>
      </w:r>
    </w:p>
    <w:p>
      <w:r>
        <w:rPr>
          <w:b/>
          <w:u w:val="single"/>
        </w:rPr>
        <w:t xml:space="preserve">11297</w:t>
      </w:r>
    </w:p>
    <w:p>
      <w:r>
        <w:t xml:space="preserve">@user tyhmä dyke</w:t>
      </w:r>
    </w:p>
    <w:p>
      <w:r>
        <w:rPr>
          <w:b/>
          <w:u w:val="single"/>
        </w:rPr>
        <w:t xml:space="preserve">11298</w:t>
      </w:r>
    </w:p>
    <w:p>
      <w:r>
        <w:t xml:space="preserve">absoluuttinen kusipää ihminen @url</w:t>
      </w:r>
    </w:p>
    <w:p>
      <w:r>
        <w:rPr>
          <w:b/>
          <w:u w:val="single"/>
        </w:rPr>
        <w:t xml:space="preserve">11299</w:t>
      </w:r>
    </w:p>
    <w:p>
      <w:r>
        <w:t xml:space="preserve">kaksi ihmistä kadulla kävellä ohi kuoro chorus chink ching chong limp dick rasismi. äärimmäinen @url</w:t>
      </w:r>
    </w:p>
    <w:p>
      <w:r>
        <w:rPr>
          <w:b/>
          <w:u w:val="single"/>
        </w:rPr>
        <w:t xml:space="preserve">11300</w:t>
      </w:r>
    </w:p>
    <w:p>
      <w:r>
        <w:t xml:space="preserve">tunnettu pitkä pehmeä pillu loukkaantuisi tästä. @url</w:t>
      </w:r>
    </w:p>
    <w:p>
      <w:r>
        <w:rPr>
          <w:b/>
          <w:u w:val="single"/>
        </w:rPr>
        <w:t xml:space="preserve">11301</w:t>
      </w:r>
    </w:p>
    <w:p>
      <w:r>
        <w:t xml:space="preserve">kuvitella paljon märkä kusipää saada loukkaantunut sarjakuvahahmo @url</w:t>
      </w:r>
    </w:p>
    <w:p>
      <w:r>
        <w:rPr>
          <w:b/>
          <w:u w:val="single"/>
        </w:rPr>
        <w:t xml:space="preserve">11302</w:t>
      </w:r>
    </w:p>
    <w:p>
      <w:r>
        <w:t xml:space="preserve">@käyttäjä @käyttäjä ching chong wong wing bong?</w:t>
      </w:r>
    </w:p>
    <w:p>
      <w:r>
        <w:rPr>
          <w:b/>
          <w:u w:val="single"/>
        </w:rPr>
        <w:t xml:space="preserve">11303</w:t>
      </w:r>
    </w:p>
    <w:p>
      <w:r>
        <w:t xml:space="preserve">@user haluavat tuoda rikollisuutta korruptiota heiluttaa shithole maiden f @url</w:t>
      </w:r>
    </w:p>
    <w:p>
      <w:r>
        <w:rPr>
          <w:b/>
          <w:u w:val="single"/>
        </w:rPr>
        <w:t xml:space="preserve">11304</w:t>
      </w:r>
    </w:p>
    <w:p>
      <w:r>
        <w:t xml:space="preserve">@user @user @user @user dannyn kiinalainen</w:t>
      </w:r>
    </w:p>
    <w:p>
      <w:r>
        <w:rPr>
          <w:b/>
          <w:u w:val="single"/>
        </w:rPr>
        <w:t xml:space="preserve">11305</w:t>
      </w:r>
    </w:p>
    <w:p>
      <w:r>
        <w:t xml:space="preserve">@käyttäjä ironia trump kutsuu maita shithole maita koskaan lakkaa huvittamasta minua.</w:t>
      </w:r>
    </w:p>
    <w:p>
      <w:r>
        <w:rPr>
          <w:b/>
          <w:u w:val="single"/>
        </w:rPr>
        <w:t xml:space="preserve">11306</w:t>
      </w:r>
    </w:p>
    <w:p>
      <w:r>
        <w:t xml:space="preserve">@käyttäjä, joka on jälkeenjäänyt perse potkia</w:t>
      </w:r>
    </w:p>
    <w:p>
      <w:r>
        <w:rPr>
          <w:b/>
          <w:u w:val="single"/>
        </w:rPr>
        <w:t xml:space="preserve">11307</w:t>
      </w:r>
    </w:p>
    <w:p>
      <w:r>
        <w:t xml:space="preserve">@user lol retard</w:t>
      </w:r>
    </w:p>
    <w:p>
      <w:r>
        <w:rPr>
          <w:b/>
          <w:u w:val="single"/>
        </w:rPr>
        <w:t xml:space="preserve">11308</w:t>
      </w:r>
    </w:p>
    <w:p>
      <w:r>
        <w:t xml:space="preserve">joku poistaa mongy jude corrie tekee wanna smash telly</w:t>
      </w:r>
    </w:p>
    <w:p>
      <w:r>
        <w:rPr>
          <w:b/>
          <w:u w:val="single"/>
        </w:rPr>
        <w:t xml:space="preserve">11309</w:t>
      </w:r>
    </w:p>
    <w:p>
      <w:r>
        <w:t xml:space="preserve">@user @user hei glen ensimmäinen vitun mongoloidi p riddy pelata p diddy.nn2nd reall @url @url</w:t>
      </w:r>
    </w:p>
    <w:p>
      <w:r>
        <w:rPr>
          <w:b/>
          <w:u w:val="single"/>
        </w:rPr>
        <w:t xml:space="preserve">11310</w:t>
      </w:r>
    </w:p>
    <w:p>
      <w:r>
        <w:t xml:space="preserve">kyllä sen sijaan mitään tuottavaa vittu im tyhmä mulkku</w:t>
      </w:r>
    </w:p>
    <w:p>
      <w:r>
        <w:rPr>
          <w:b/>
          <w:u w:val="single"/>
        </w:rPr>
        <w:t xml:space="preserve">11311</w:t>
      </w:r>
    </w:p>
    <w:p>
      <w:r>
        <w:t xml:space="preserve">@käyttäjä @käyttäjä norjalaiset tuntevat maan paskan maan.</w:t>
      </w:r>
    </w:p>
    <w:p>
      <w:r>
        <w:rPr>
          <w:b/>
          <w:u w:val="single"/>
        </w:rPr>
        <w:t xml:space="preserve">11312</w:t>
      </w:r>
    </w:p>
    <w:p>
      <w:r>
        <w:t xml:space="preserve">@käyttäjä @käyttäjä @käyttäjä @käyttäjä maa hoitaa kuin Zimbabwen tehnyt paskiainen Afrikan valtio</w:t>
      </w:r>
    </w:p>
    <w:p>
      <w:r>
        <w:rPr>
          <w:b/>
          <w:u w:val="single"/>
        </w:rPr>
        <w:t xml:space="preserve">11313</w:t>
      </w:r>
    </w:p>
    <w:p>
      <w:r>
        <w:t xml:space="preserve">im 3. kerros omg kuuli jonkun kutsuvan toista henkilöä neekeriksi omg kaikki hyvin</w:t>
      </w:r>
    </w:p>
    <w:p>
      <w:r>
        <w:rPr>
          <w:b/>
          <w:u w:val="single"/>
        </w:rPr>
        <w:t xml:space="preserve">11314</w:t>
      </w:r>
    </w:p>
    <w:p>
      <w:r>
        <w:t xml:space="preserve">@user @user ei voi rasistinen rotu ching chong</w:t>
      </w:r>
    </w:p>
    <w:p>
      <w:r>
        <w:rPr>
          <w:b/>
          <w:u w:val="single"/>
        </w:rPr>
        <w:t xml:space="preserve">11315</w:t>
      </w:r>
    </w:p>
    <w:p>
      <w:r>
        <w:t xml:space="preserve">@user täysin samaa mieltä.. vihreä kortti islamilainen ehkä useita vaimoja kamelin maa. muzzie bro @url</w:t>
      </w:r>
    </w:p>
    <w:p>
      <w:r>
        <w:rPr>
          <w:b/>
          <w:u w:val="single"/>
        </w:rPr>
        <w:t xml:space="preserve">11316</w:t>
      </w:r>
    </w:p>
    <w:p>
      <w:r>
        <w:t xml:space="preserve">@user @user @user anteeksi kutsuminen retard btw. todella ilkeä</w:t>
      </w:r>
    </w:p>
    <w:p>
      <w:r>
        <w:rPr>
          <w:b/>
          <w:u w:val="single"/>
        </w:rPr>
        <w:t xml:space="preserve">11317</w:t>
      </w:r>
    </w:p>
    <w:p>
      <w:r>
        <w:t xml:space="preserve">menneen ajan twat twat. palaa takaisin twitter-peliin.</w:t>
      </w:r>
    </w:p>
    <w:p>
      <w:r>
        <w:rPr>
          <w:b/>
          <w:u w:val="single"/>
        </w:rPr>
        <w:t xml:space="preserve">11318</w:t>
      </w:r>
    </w:p>
    <w:p>
      <w:r>
        <w:t xml:space="preserve">Okei kyllä - Trump kutsuu paskamaita. Vähän kunnioitusta järjestys. paskamaita.</w:t>
      </w:r>
    </w:p>
    <w:p>
      <w:r>
        <w:rPr>
          <w:b/>
          <w:u w:val="single"/>
        </w:rPr>
        <w:t xml:space="preserve">11319</w:t>
      </w:r>
    </w:p>
    <w:p>
      <w:r>
        <w:t xml:space="preserve">@user &amp;gt;stella outta cannyou mongoloidi</w:t>
      </w:r>
    </w:p>
    <w:p>
      <w:r>
        <w:rPr>
          <w:b/>
          <w:u w:val="single"/>
        </w:rPr>
        <w:t xml:space="preserve">11320</w:t>
      </w:r>
    </w:p>
    <w:p>
      <w:r>
        <w:t xml:space="preserve">@käyttäjä @käyttäjä @käyttäjä @käyttäjä @käyttäjä @käyttäjä ei ole koskaan pitänyt twat. jopa luikerteli tavalla @url</w:t>
      </w:r>
    </w:p>
    <w:p>
      <w:r>
        <w:rPr>
          <w:b/>
          <w:u w:val="single"/>
        </w:rPr>
        <w:t xml:space="preserve">11321</w:t>
      </w:r>
    </w:p>
    <w:p>
      <w:r>
        <w:t xml:space="preserve">Rotujen vihaaminen ulkonäön/ihon vuoksi. rasistinen?nn(kaikki rodut kaukasialainen negroidinen mongoloidinen capoidinen australoidinen jne.).</w:t>
      </w:r>
    </w:p>
    <w:p>
      <w:r>
        <w:rPr>
          <w:b/>
          <w:u w:val="single"/>
        </w:rPr>
        <w:t xml:space="preserve">11322</w:t>
      </w:r>
    </w:p>
    <w:p>
      <w:r>
        <w:t xml:space="preserve">@käyttäjä @käyttäjä @käyttäjä @käyttäjä oi teidän kaikkien on parempi kertoa homo perseelle</w:t>
      </w:r>
    </w:p>
    <w:p>
      <w:r>
        <w:rPr>
          <w:b/>
          <w:u w:val="single"/>
        </w:rPr>
        <w:t xml:space="preserve">11323</w:t>
      </w:r>
    </w:p>
    <w:p>
      <w:r>
        <w:t xml:space="preserve">@user zumbe negro</w:t>
      </w:r>
    </w:p>
    <w:p>
      <w:r>
        <w:rPr>
          <w:b/>
          <w:u w:val="single"/>
        </w:rPr>
        <w:t xml:space="preserve">11324</w:t>
      </w:r>
    </w:p>
    <w:p>
      <w:r>
        <w:t xml:space="preserve">jälkeenjäänyt @url</w:t>
      </w:r>
    </w:p>
    <w:p>
      <w:r>
        <w:rPr>
          <w:b/>
          <w:u w:val="single"/>
        </w:rPr>
        <w:t xml:space="preserve">11325</w:t>
      </w:r>
    </w:p>
    <w:p>
      <w:r>
        <w:t xml:space="preserve">demarit vei amerikan pitkälle sosialistinen nwo pc paskiainen olemme havin 'uudelleen litigate perus maalaisjärki @url</w:t>
      </w:r>
    </w:p>
    <w:p>
      <w:r>
        <w:rPr>
          <w:b/>
          <w:u w:val="single"/>
        </w:rPr>
        <w:t xml:space="preserve">11326</w:t>
      </w:r>
    </w:p>
    <w:p>
      <w:r>
        <w:t xml:space="preserve">@user devon yksi spergy spergs. homo uhkaa dox 14-vuotias poika bec @url</w:t>
      </w:r>
    </w:p>
    <w:p>
      <w:r>
        <w:rPr>
          <w:b/>
          <w:u w:val="single"/>
        </w:rPr>
        <w:t xml:space="preserve">11327</w:t>
      </w:r>
    </w:p>
    <w:p>
      <w:r>
        <w:t xml:space="preserve">menettely puhdistus ulkopuolella puristimen. @user #spic-n-span #it-takes-alotta-beer @url</w:t>
      </w:r>
    </w:p>
    <w:p>
      <w:r>
        <w:rPr>
          <w:b/>
          <w:u w:val="single"/>
        </w:rPr>
        <w:t xml:space="preserve">11328</w:t>
      </w:r>
    </w:p>
    <w:p>
      <w:r>
        <w:t xml:space="preserve">@user yksi epäkypsä kusipää viime yönä</w:t>
      </w:r>
    </w:p>
    <w:p>
      <w:r>
        <w:rPr>
          <w:b/>
          <w:u w:val="single"/>
        </w:rPr>
        <w:t xml:space="preserve">11329</w:t>
      </w:r>
    </w:p>
    <w:p>
      <w:r>
        <w:t xml:space="preserve">Riippumatta ihmisten näkemyksistä kris commons vähän soppaa ottaja shud b hof edessä @url</w:t>
      </w:r>
    </w:p>
    <w:p>
      <w:r>
        <w:rPr>
          <w:b/>
          <w:u w:val="single"/>
        </w:rPr>
        <w:t xml:space="preserve">11330</w:t>
      </w:r>
    </w:p>
    <w:p>
      <w:r>
        <w:t xml:space="preserve">@user jäsen neekeri valtuuskunta loukkaantunut sairas tappio</w:t>
      </w:r>
    </w:p>
    <w:p>
      <w:r>
        <w:rPr>
          <w:b/>
          <w:u w:val="single"/>
        </w:rPr>
        <w:t xml:space="preserve">11331</w:t>
      </w:r>
    </w:p>
    <w:p>
      <w:r>
        <w:t xml:space="preserve">valmistaudu takaisin tule Manny Lil Mama Machado...sinä punk ya Lil Mama. mene takaisin @url</w:t>
      </w:r>
    </w:p>
    <w:p>
      <w:r>
        <w:rPr>
          <w:b/>
          <w:u w:val="single"/>
        </w:rPr>
        <w:t xml:space="preserve">11332</w:t>
      </w:r>
    </w:p>
    <w:p>
      <w:r>
        <w:t xml:space="preserve">@käyttäjä venmo wolffis 10 dollaria imevää munaa hintti @käyttäjä #2birds1stone</w:t>
      </w:r>
    </w:p>
    <w:p>
      <w:r>
        <w:rPr>
          <w:b/>
          <w:u w:val="single"/>
        </w:rPr>
        <w:t xml:space="preserve">11333</w:t>
      </w:r>
    </w:p>
    <w:p>
      <w:r>
        <w:t xml:space="preserve">world goes crazy shithole countries @url via @user</w:t>
      </w:r>
    </w:p>
    <w:p>
      <w:r>
        <w:rPr>
          <w:b/>
          <w:u w:val="single"/>
        </w:rPr>
        <w:t xml:space="preserve">11334</w:t>
      </w:r>
    </w:p>
    <w:p>
      <w:r>
        <w:t xml:space="preserve">@user menossa sokea twat roofe saada rinta jalka käyttää h @url</w:t>
      </w:r>
    </w:p>
    <w:p>
      <w:r>
        <w:rPr>
          <w:b/>
          <w:u w:val="single"/>
        </w:rPr>
        <w:t xml:space="preserve">11335</w:t>
      </w:r>
    </w:p>
    <w:p>
      <w:r>
        <w:t xml:space="preserve">vitun tavalla maksan cnts tiemaksuja täysin jälkeenjäänyt Bell St exit täysin @url</w:t>
      </w:r>
    </w:p>
    <w:p>
      <w:r>
        <w:rPr>
          <w:b/>
          <w:u w:val="single"/>
        </w:rPr>
        <w:t xml:space="preserve">11336</w:t>
      </w:r>
    </w:p>
    <w:p>
      <w:r>
        <w:t xml:space="preserve">@user wanna kill em raghead style pour acid shove razor wire ass that's th @url</w:t>
      </w:r>
    </w:p>
    <w:p>
      <w:r>
        <w:rPr>
          <w:b/>
          <w:u w:val="single"/>
        </w:rPr>
        <w:t xml:space="preserve">11337</w:t>
      </w:r>
    </w:p>
    <w:p>
      <w:r>
        <w:t xml:space="preserve">Olen pahoillani, että olen hintti...</w:t>
      </w:r>
    </w:p>
    <w:p>
      <w:r>
        <w:rPr>
          <w:b/>
          <w:u w:val="single"/>
        </w:rPr>
        <w:t xml:space="preserve">11338</w:t>
      </w:r>
    </w:p>
    <w:p>
      <w:r>
        <w:t xml:space="preserve">@käyttäjä @käyttäjä @käyttäjä @käyttäjä @käyttäjä pahoillani kuulla, että. mennä takaisin maahan käyttää lear @url</w:t>
      </w:r>
    </w:p>
    <w:p>
      <w:r>
        <w:rPr>
          <w:b/>
          <w:u w:val="single"/>
        </w:rPr>
        <w:t xml:space="preserve">11339</w:t>
      </w:r>
    </w:p>
    <w:p>
      <w:r>
        <w:t xml:space="preserve">Painu vittuun! Kuule! tarpeeksi rohkea sano kasvot, lopeta piiloutuminen puhelimen taakse. tiedä homo.</w:t>
      </w:r>
    </w:p>
    <w:p>
      <w:r>
        <w:rPr>
          <w:b/>
          <w:u w:val="single"/>
        </w:rPr>
        <w:t xml:space="preserve">11340</w:t>
      </w:r>
    </w:p>
    <w:p>
      <w:r>
        <w:t xml:space="preserve">Hyvää työtä nbc:llä! maamme paskamedia on loistava esitys. @url @url</w:t>
      </w:r>
    </w:p>
    <w:p>
      <w:r>
        <w:rPr>
          <w:b/>
          <w:u w:val="single"/>
        </w:rPr>
        <w:t xml:space="preserve">11341</w:t>
      </w:r>
    </w:p>
    <w:p>
      <w:r>
        <w:t xml:space="preserve">@user woah olen hymyillen kuin twat rn kiitos</w:t>
      </w:r>
    </w:p>
    <w:p>
      <w:r>
        <w:rPr>
          <w:b/>
          <w:u w:val="single"/>
        </w:rPr>
        <w:t xml:space="preserve">11342</w:t>
      </w:r>
    </w:p>
    <w:p>
      <w:r>
        <w:t xml:space="preserve">laulu onnellinen kiiltävä ihmiset u3 nimetty uudelleen mahtava jälkeenjäänyt pentuja.</w:t>
      </w:r>
    </w:p>
    <w:p>
      <w:r>
        <w:rPr>
          <w:b/>
          <w:u w:val="single"/>
        </w:rPr>
        <w:t xml:space="preserve">11343</w:t>
      </w:r>
    </w:p>
    <w:p>
      <w:r>
        <w:t xml:space="preserve">@user eurafrikka koeajo etelä-afrikka rhodesia</w:t>
      </w:r>
    </w:p>
    <w:p>
      <w:r>
        <w:rPr>
          <w:b/>
          <w:u w:val="single"/>
        </w:rPr>
        <w:t xml:space="preserve">11344</w:t>
      </w:r>
    </w:p>
    <w:p>
      <w:r>
        <w:t xml:space="preserve">kemar roofe ruma vitun kusipää ei ole koskaan kuullut paljon paskaa peliä twat #nffc</w:t>
      </w:r>
    </w:p>
    <w:p>
      <w:r>
        <w:rPr>
          <w:b/>
          <w:u w:val="single"/>
        </w:rPr>
        <w:t xml:space="preserve">11345</w:t>
      </w:r>
    </w:p>
    <w:p>
      <w:r>
        <w:t xml:space="preserve">@käyttäjä @käyttäjä @käyttäjä @käyttäjä menetti raghead.</w:t>
      </w:r>
    </w:p>
    <w:p>
      <w:r>
        <w:rPr>
          <w:b/>
          <w:u w:val="single"/>
        </w:rPr>
        <w:t xml:space="preserve">11346</w:t>
      </w:r>
    </w:p>
    <w:p>
      <w:r>
        <w:t xml:space="preserve">kostea haluavat kuulla: ihmiset shithole maissa c @url</w:t>
      </w:r>
    </w:p>
    <w:p>
      <w:r>
        <w:rPr>
          <w:b/>
          <w:u w:val="single"/>
        </w:rPr>
        <w:t xml:space="preserve">11347</w:t>
      </w:r>
    </w:p>
    <w:p>
      <w:r>
        <w:t xml:space="preserve">@käyttäjä @käyttäjä ei näe mitään spic kitty twiittaa hes sai pallit estää</w:t>
      </w:r>
    </w:p>
    <w:p>
      <w:r>
        <w:rPr>
          <w:b/>
          <w:u w:val="single"/>
        </w:rPr>
        <w:t xml:space="preserve">11348</w:t>
      </w:r>
    </w:p>
    <w:p>
      <w:r>
        <w:t xml:space="preserve">@user uskonto u retard</w:t>
      </w:r>
    </w:p>
    <w:p>
      <w:r>
        <w:rPr>
          <w:b/>
          <w:u w:val="single"/>
        </w:rPr>
        <w:t xml:space="preserve">11349</w:t>
      </w:r>
    </w:p>
    <w:p>
      <w:r>
        <w:t xml:space="preserve">vanha lesbo ostaa juomaa</w:t>
      </w:r>
    </w:p>
    <w:p>
      <w:r>
        <w:rPr>
          <w:b/>
          <w:u w:val="single"/>
        </w:rPr>
        <w:t xml:space="preserve">11350</w:t>
      </w:r>
    </w:p>
    <w:p>
      <w:r>
        <w:t xml:space="preserve">katso ian ruskeakätinen perse levy @user . nnas ya muovinen manc twat.</w:t>
      </w:r>
    </w:p>
    <w:p>
      <w:r>
        <w:rPr>
          <w:b/>
          <w:u w:val="single"/>
        </w:rPr>
        <w:t xml:space="preserve">11351</w:t>
      </w:r>
    </w:p>
    <w:p>
      <w:r>
        <w:t xml:space="preserve">rukoile aina maailmanrauhaa yrittäen ratkaista maahanmuuttajapakolaisiin liittyviä kysymyksiä.</w:t>
      </w:r>
    </w:p>
    <w:p>
      <w:r>
        <w:rPr>
          <w:b/>
          <w:u w:val="single"/>
        </w:rPr>
        <w:t xml:space="preserve">11352</w:t>
      </w:r>
    </w:p>
    <w:p>
      <w:r>
        <w:t xml:space="preserve">#libtards tyhmä. nimi theif poliittinen ideologia tulee sana retard edes ymmärtää @url</w:t>
      </w:r>
    </w:p>
    <w:p>
      <w:r>
        <w:rPr>
          <w:b/>
          <w:u w:val="single"/>
        </w:rPr>
        <w:t xml:space="preserve">11353</w:t>
      </w:r>
    </w:p>
    <w:p>
      <w:r>
        <w:t xml:space="preserve">vihaan auttaa kiinalaisia asiakkaita diss kysyä tarvitsevat apua tulossa puhuminen ching chong tarvitsevat apua ching chong tarvitsevat apua</w:t>
      </w:r>
    </w:p>
    <w:p>
      <w:r>
        <w:rPr>
          <w:b/>
          <w:u w:val="single"/>
        </w:rPr>
        <w:t xml:space="preserve">11354</w:t>
      </w:r>
    </w:p>
    <w:p>
      <w:r>
        <w:t xml:space="preserve">@käyttäjä @käyttäjä ehdottomasti! kuuluvat alkuperältään raghead arabi keski-idän natio @url</w:t>
      </w:r>
    </w:p>
    <w:p>
      <w:r>
        <w:rPr>
          <w:b/>
          <w:u w:val="single"/>
        </w:rPr>
        <w:t xml:space="preserve">11355</w:t>
      </w:r>
    </w:p>
    <w:p>
      <w:r>
        <w:t xml:space="preserve">@user anglin päästä eroon azzmador vielä poseeraa azzmador fuckign retard @url</w:t>
      </w:r>
    </w:p>
    <w:p>
      <w:r>
        <w:rPr>
          <w:b/>
          <w:u w:val="single"/>
        </w:rPr>
        <w:t xml:space="preserve">11356</w:t>
      </w:r>
    </w:p>
    <w:p>
      <w:r>
        <w:t xml:space="preserve">@user amerikka shithole maa. ihmisiä murhataan talot palvonta elokuvia poliittinen e @url</w:t>
      </w:r>
    </w:p>
    <w:p>
      <w:r>
        <w:rPr>
          <w:b/>
          <w:u w:val="single"/>
        </w:rPr>
        <w:t xml:space="preserve">11357</w:t>
      </w:r>
    </w:p>
    <w:p>
      <w:r>
        <w:t xml:space="preserve">mdr macron demolit la franceaccepte le terrorismeles migrantsnon se serra pas lui qui protegera la france et le @url</w:t>
      </w:r>
    </w:p>
    <w:p>
      <w:r>
        <w:rPr>
          <w:b/>
          <w:u w:val="single"/>
        </w:rPr>
        <w:t xml:space="preserve">11358</w:t>
      </w:r>
    </w:p>
    <w:p>
      <w:r>
        <w:t xml:space="preserve">@käyttäjä @käyttäjä arvatenkin shithole maa asia näkökulma.</w:t>
      </w:r>
    </w:p>
    <w:p>
      <w:r>
        <w:rPr>
          <w:b/>
          <w:u w:val="single"/>
        </w:rPr>
        <w:t xml:space="preserve">11359</w:t>
      </w:r>
    </w:p>
    <w:p>
      <w:r>
        <w:t xml:space="preserve">@user omg twat olisi kiinni jonain päivänä....</w:t>
      </w:r>
    </w:p>
    <w:p>
      <w:r>
        <w:rPr>
          <w:b/>
          <w:u w:val="single"/>
        </w:rPr>
        <w:t xml:space="preserve">11360</w:t>
      </w:r>
    </w:p>
    <w:p>
      <w:r>
        <w:t xml:space="preserve">@käyttäjä @käyttäjä @käyttäjä @käyttäjä katso tulostaululle jumalauta retardi. tietää luultavasti tehdä yli 8. luokan matematiikkaa.</w:t>
      </w:r>
    </w:p>
    <w:p>
      <w:r>
        <w:rPr>
          <w:b/>
          <w:u w:val="single"/>
        </w:rPr>
        <w:t xml:space="preserve">11361</w:t>
      </w:r>
    </w:p>
    <w:p>
      <w:r>
        <w:t xml:space="preserve">hauska fakta: koskaan elämä nimeltään spic wetback kertoi mennä takaisin tuli @url</w:t>
      </w:r>
    </w:p>
    <w:p>
      <w:r>
        <w:rPr>
          <w:b/>
          <w:u w:val="single"/>
        </w:rPr>
        <w:t xml:space="preserve">11362</w:t>
      </w:r>
    </w:p>
    <w:p>
      <w:r>
        <w:t xml:space="preserve">@user @user ok spic</w:t>
      </w:r>
    </w:p>
    <w:p>
      <w:r>
        <w:rPr>
          <w:b/>
          <w:u w:val="single"/>
        </w:rPr>
        <w:t xml:space="preserve">11363</w:t>
      </w:r>
    </w:p>
    <w:p>
      <w:r>
        <w:t xml:space="preserve">retard lähistöllä.</w:t>
      </w:r>
    </w:p>
    <w:p>
      <w:r>
        <w:rPr>
          <w:b/>
          <w:u w:val="single"/>
        </w:rPr>
        <w:t xml:space="preserve">11364</w:t>
      </w:r>
    </w:p>
    <w:p>
      <w:r>
        <w:t xml:space="preserve">@käyttäjä tarpeeksi rahaa kommunistinen mongoli?</w:t>
      </w:r>
    </w:p>
    <w:p>
      <w:r>
        <w:rPr>
          <w:b/>
          <w:u w:val="single"/>
        </w:rPr>
        <w:t xml:space="preserve">11365</w:t>
      </w:r>
    </w:p>
    <w:p>
      <w:r>
        <w:t xml:space="preserve">ei voi uskoa, että live terroristi maa otsikko shithole listan takia ympäristöpolitiikka @url</w:t>
      </w:r>
    </w:p>
    <w:p>
      <w:r>
        <w:rPr>
          <w:b/>
          <w:u w:val="single"/>
        </w:rPr>
        <w:t xml:space="preserve">11366</w:t>
      </w:r>
    </w:p>
    <w:p>
      <w:r>
        <w:t xml:space="preserve">@käyttäjä yksikään mongoloidi lapset arvoinen paljon.</w:t>
      </w:r>
    </w:p>
    <w:p>
      <w:r>
        <w:rPr>
          <w:b/>
          <w:u w:val="single"/>
        </w:rPr>
        <w:t xml:space="preserve">11367</w:t>
      </w:r>
    </w:p>
    <w:p>
      <w:r>
        <w:t xml:space="preserve">valkoiset luultavasti näyttää tilanne kuin tanssi neekeri tanssi @url</w:t>
      </w:r>
    </w:p>
    <w:p>
      <w:r>
        <w:rPr>
          <w:b/>
          <w:u w:val="single"/>
        </w:rPr>
        <w:t xml:space="preserve">11368</w:t>
      </w:r>
    </w:p>
    <w:p>
      <w:r>
        <w:t xml:space="preserve">tukea rasisti olen setä Tom spic myyjä tukea parempi presidentti. @url</w:t>
      </w:r>
    </w:p>
    <w:p>
      <w:r>
        <w:rPr>
          <w:b/>
          <w:u w:val="single"/>
        </w:rPr>
        <w:t xml:space="preserve">11369</w:t>
      </w:r>
    </w:p>
    <w:p>
      <w:r>
        <w:t xml:space="preserve">@käyttäjä aikoo lisätä juutalaisvihaaja bio? aiotko mennä täysi retard laittaa natsi?</w:t>
      </w:r>
    </w:p>
    <w:p>
      <w:r>
        <w:rPr>
          <w:b/>
          <w:u w:val="single"/>
        </w:rPr>
        <w:t xml:space="preserve">11370</w:t>
      </w:r>
    </w:p>
    <w:p>
      <w:r>
        <w:t xml:space="preserve">@user tekee kiihtynyt olen melb bc sydney u kävellä vähintään 128bpm u saada kutsutaan cunt</w:t>
      </w:r>
    </w:p>
    <w:p>
      <w:r>
        <w:rPr>
          <w:b/>
          <w:u w:val="single"/>
        </w:rPr>
        <w:t xml:space="preserve">11371</w:t>
      </w:r>
    </w:p>
    <w:p>
      <w:r>
        <w:t xml:space="preserve">@user yass dyke.</w:t>
      </w:r>
    </w:p>
    <w:p>
      <w:r>
        <w:rPr>
          <w:b/>
          <w:u w:val="single"/>
        </w:rPr>
        <w:t xml:space="preserve">11372</w:t>
      </w:r>
    </w:p>
    <w:p>
      <w:r>
        <w:t xml:space="preserve">weepy woopy deepy doopy bing bong ching chong wicky wacky tow aasialaiset puhuvat ching chong kieltä</w:t>
      </w:r>
    </w:p>
    <w:p>
      <w:r>
        <w:rPr>
          <w:b/>
          <w:u w:val="single"/>
        </w:rPr>
        <w:t xml:space="preserve">11373</w:t>
      </w:r>
    </w:p>
    <w:p>
      <w:r>
        <w:t xml:space="preserve">non limmigration naura pas la peau de letat providence #maahanmuuttajat #maahanmuutto @url</w:t>
      </w:r>
    </w:p>
    <w:p>
      <w:r>
        <w:rPr>
          <w:b/>
          <w:u w:val="single"/>
        </w:rPr>
        <w:t xml:space="preserve">11374</w:t>
      </w:r>
    </w:p>
    <w:p>
      <w:r>
        <w:t xml:space="preserve">stephen fletcher vitun kusipää</w:t>
      </w:r>
    </w:p>
    <w:p>
      <w:r>
        <w:rPr>
          <w:b/>
          <w:u w:val="single"/>
        </w:rPr>
        <w:t xml:space="preserve">11375</w:t>
      </w:r>
    </w:p>
    <w:p>
      <w:r>
        <w:t xml:space="preserve">@user eyup. ei voi edes nimetä arcanine ' spicy doggo ' sanaa ' spic ' it.</w:t>
      </w:r>
    </w:p>
    <w:p>
      <w:r>
        <w:rPr>
          <w:b/>
          <w:u w:val="single"/>
        </w:rPr>
        <w:t xml:space="preserve">11376</w:t>
      </w:r>
    </w:p>
    <w:p>
      <w:r>
        <w:t xml:space="preserve">Jumala antaa nostalgiaa... baby dyke päivää</w:t>
      </w:r>
    </w:p>
    <w:p>
      <w:r>
        <w:rPr>
          <w:b/>
          <w:u w:val="single"/>
        </w:rPr>
        <w:t xml:space="preserve">11377</w:t>
      </w:r>
    </w:p>
    <w:p>
      <w:r>
        <w:t xml:space="preserve">@user tf tavut whelp?? welp mongoloidi</w:t>
      </w:r>
    </w:p>
    <w:p>
      <w:r>
        <w:rPr>
          <w:b/>
          <w:u w:val="single"/>
        </w:rPr>
        <w:t xml:space="preserve">11378</w:t>
      </w:r>
    </w:p>
    <w:p>
      <w:r>
        <w:t xml:space="preserve">@käyttäjä vastaa kysymykseen homo! (btw minä)</w:t>
      </w:r>
    </w:p>
    <w:p>
      <w:r>
        <w:rPr>
          <w:b/>
          <w:u w:val="single"/>
        </w:rPr>
        <w:t xml:space="preserve">11379</w:t>
      </w:r>
    </w:p>
    <w:p>
      <w:r>
        <w:t xml:space="preserve">@käyttäjä @käyttäjä @käyttäjä @käyttäjä @käyttäjä @käyttäjä @käyttäjä @käyttäjä @käyttäjä @käyttäjä näki yö jälkeenjäänyt haha rul @url</w:t>
      </w:r>
    </w:p>
    <w:p>
      <w:r>
        <w:rPr>
          <w:b/>
          <w:u w:val="single"/>
        </w:rPr>
        <w:t xml:space="preserve">11380</w:t>
      </w:r>
    </w:p>
    <w:p>
      <w:r>
        <w:t xml:space="preserve">@user kyllä luultavasti toimii kuin oikea retard pohjimmiltaan halusi tulla meemi</w:t>
      </w:r>
    </w:p>
    <w:p>
      <w:r>
        <w:rPr>
          <w:b/>
          <w:u w:val="single"/>
        </w:rPr>
        <w:t xml:space="preserve">11381</w:t>
      </w:r>
    </w:p>
    <w:p>
      <w:r>
        <w:t xml:space="preserve">quand @user arrive en retard @url</w:t>
      </w:r>
    </w:p>
    <w:p>
      <w:r>
        <w:rPr>
          <w:b/>
          <w:u w:val="single"/>
        </w:rPr>
        <w:t xml:space="preserve">11382</w:t>
      </w:r>
    </w:p>
    <w:p>
      <w:r>
        <w:t xml:space="preserve">eres negro? seuraava</w:t>
      </w:r>
    </w:p>
    <w:p>
      <w:r>
        <w:rPr>
          <w:b/>
          <w:u w:val="single"/>
        </w:rPr>
        <w:t xml:space="preserve">11383</w:t>
      </w:r>
    </w:p>
    <w:p>
      <w:r>
        <w:t xml:space="preserve">hauska #krypto tänään 28. lokakuuta 2018. päivittäinen #kryptovaluutta koominen hauska ontuva roska kostea retard thread. apua @url</w:t>
      </w:r>
    </w:p>
    <w:p>
      <w:r>
        <w:rPr>
          <w:b/>
          <w:u w:val="single"/>
        </w:rPr>
        <w:t xml:space="preserve">11384</w:t>
      </w:r>
    </w:p>
    <w:p>
      <w:r>
        <w:t xml:space="preserve">huoli laittomat maahanmuuttajat rikolliset pahin ihminen maailmassa #leaderofthefreeworld</w:t>
      </w:r>
    </w:p>
    <w:p>
      <w:r>
        <w:rPr>
          <w:b/>
          <w:u w:val="single"/>
        </w:rPr>
        <w:t xml:space="preserve">11385</w:t>
      </w:r>
    </w:p>
    <w:p>
      <w:r>
        <w:t xml:space="preserve">@user no on oikeastaan 3 todellista rotua: caucasoid (valkoinen) mongoloid (aasialainen) negroid (musta). @url</w:t>
      </w:r>
    </w:p>
    <w:p>
      <w:r>
        <w:rPr>
          <w:b/>
          <w:u w:val="single"/>
        </w:rPr>
        <w:t xml:space="preserve">11386</w:t>
      </w:r>
    </w:p>
    <w:p>
      <w:r>
        <w:t xml:space="preserve">@user @user Kiitos spic</w:t>
      </w:r>
    </w:p>
    <w:p>
      <w:r>
        <w:rPr>
          <w:b/>
          <w:u w:val="single"/>
        </w:rPr>
        <w:t xml:space="preserve">11387</w:t>
      </w:r>
    </w:p>
    <w:p>
      <w:r>
        <w:t xml:space="preserve">yritti refc liveplays sormet kuoli sai mindblocked heti kuin mongoloid @url</w:t>
      </w:r>
    </w:p>
    <w:p>
      <w:r>
        <w:rPr>
          <w:b/>
          <w:u w:val="single"/>
        </w:rPr>
        <w:t xml:space="preserve">11388</w:t>
      </w:r>
    </w:p>
    <w:p>
      <w:r>
        <w:t xml:space="preserve">kauhea mies homo homofoobikko @url</w:t>
      </w:r>
    </w:p>
    <w:p>
      <w:r>
        <w:rPr>
          <w:b/>
          <w:u w:val="single"/>
        </w:rPr>
        <w:t xml:space="preserve">11389</w:t>
      </w:r>
    </w:p>
    <w:p>
      <w:r>
        <w:t xml:space="preserve">neekeri laittaa maali minuutti sisäkkö pullo @url</w:t>
      </w:r>
    </w:p>
    <w:p>
      <w:r>
        <w:rPr>
          <w:b/>
          <w:u w:val="single"/>
        </w:rPr>
        <w:t xml:space="preserve">11390</w:t>
      </w:r>
    </w:p>
    <w:p>
      <w:r>
        <w:t xml:space="preserve">@user @user @user @user hector spic</w:t>
      </w:r>
    </w:p>
    <w:p>
      <w:r>
        <w:rPr>
          <w:b/>
          <w:u w:val="single"/>
        </w:rPr>
        <w:t xml:space="preserve">11391</w:t>
      </w:r>
    </w:p>
    <w:p>
      <w:r>
        <w:t xml:space="preserve">viimeiset 10 vuotta homo homo homo ämmä queer nobodies luuseri aka everybody usa osa @url</w:t>
      </w:r>
    </w:p>
    <w:p>
      <w:r>
        <w:rPr>
          <w:b/>
          <w:u w:val="single"/>
        </w:rPr>
        <w:t xml:space="preserve">11392</w:t>
      </w:r>
    </w:p>
    <w:p>
      <w:r>
        <w:t xml:space="preserve">koomikko: *kertoo hyvin ajatellun vitsin*nnme: nn*how slaying retarded? bitches got excuse now. pic @url</w:t>
      </w:r>
    </w:p>
    <w:p>
      <w:r>
        <w:rPr>
          <w:b/>
          <w:u w:val="single"/>
        </w:rPr>
        <w:t xml:space="preserve">11393</w:t>
      </w:r>
    </w:p>
    <w:p>
      <w:r>
        <w:t xml:space="preserve">@user oi kiva. mob vihainen feminazi demokraattiset naiset. ei voi sietää kunnon konservatiivinen @url</w:t>
      </w:r>
    </w:p>
    <w:p>
      <w:r>
        <w:rPr>
          <w:b/>
          <w:u w:val="single"/>
        </w:rPr>
        <w:t xml:space="preserve">11394</w:t>
      </w:r>
    </w:p>
    <w:p>
      <w:r>
        <w:t xml:space="preserve">ihmiset jälkeenjääneet ( huonot arvostelut @url</w:t>
      </w:r>
    </w:p>
    <w:p>
      <w:r>
        <w:rPr>
          <w:b/>
          <w:u w:val="single"/>
        </w:rPr>
        <w:t xml:space="preserve">11395</w:t>
      </w:r>
    </w:p>
    <w:p>
      <w:r>
        <w:t xml:space="preserve">Kuka ikinä ajattelikin, että kellon kääntäminen taaksepäin on vittumaista. ..... @url</w:t>
      </w:r>
    </w:p>
    <w:p>
      <w:r>
        <w:rPr>
          <w:b/>
          <w:u w:val="single"/>
        </w:rPr>
        <w:t xml:space="preserve">11396</w:t>
      </w:r>
    </w:p>
    <w:p>
      <w:r>
        <w:t xml:space="preserve">on kiistanalainen on vitun kusipää, joka toivoo kuolemaa viattomille ihmisille! @url</w:t>
      </w:r>
    </w:p>
    <w:p>
      <w:r>
        <w:rPr>
          <w:b/>
          <w:u w:val="single"/>
        </w:rPr>
        <w:t xml:space="preserve">11397</w:t>
      </w:r>
    </w:p>
    <w:p>
      <w:r>
        <w:t xml:space="preserve">@käyttäjä tietää liittyvät @käyttäjä retarded steven. pysyä seinä bruh!!!</w:t>
      </w:r>
    </w:p>
    <w:p>
      <w:r>
        <w:rPr>
          <w:b/>
          <w:u w:val="single"/>
        </w:rPr>
        <w:t xml:space="preserve">11398</w:t>
      </w:r>
    </w:p>
    <w:p>
      <w:r>
        <w:t xml:space="preserve">@user @user vasemmistolainen vähän tutkimusta &amp;amp; lopeta kertoi ajatella vasemmalle @url</w:t>
      </w:r>
    </w:p>
    <w:p>
      <w:r>
        <w:rPr>
          <w:b/>
          <w:u w:val="single"/>
        </w:rPr>
        <w:t xml:space="preserve">11399</w:t>
      </w:r>
    </w:p>
    <w:p>
      <w:r>
        <w:t xml:space="preserve">@user korvasi retard chud</w:t>
      </w:r>
    </w:p>
    <w:p>
      <w:r>
        <w:rPr>
          <w:b/>
          <w:u w:val="single"/>
        </w:rPr>
        <w:t xml:space="preserve">11400</w:t>
      </w:r>
    </w:p>
    <w:p>
      <w:r>
        <w:t xml:space="preserve">koska im japanilainen heres japanilaisia termejä ill opettaa u: ching chong ling long long long d0ng</w:t>
      </w:r>
    </w:p>
    <w:p>
      <w:r>
        <w:rPr>
          <w:b/>
          <w:u w:val="single"/>
        </w:rPr>
        <w:t xml:space="preserve">11401</w:t>
      </w:r>
    </w:p>
    <w:p>
      <w:r>
        <w:t xml:space="preserve">trumpkin tekee järkeä twat valkoinen talo! @url</w:t>
      </w:r>
    </w:p>
    <w:p>
      <w:r>
        <w:rPr>
          <w:b/>
          <w:u w:val="single"/>
        </w:rPr>
        <w:t xml:space="preserve">11402</w:t>
      </w:r>
    </w:p>
    <w:p>
      <w:r>
        <w:t xml:space="preserve">todistettu tänään. mongoloidi käyttöön. jopa miehet isäntä arvostaa vähimmäisvaatimukset @url</w:t>
      </w:r>
    </w:p>
    <w:p>
      <w:r>
        <w:rPr>
          <w:b/>
          <w:u w:val="single"/>
        </w:rPr>
        <w:t xml:space="preserve">11403</w:t>
      </w:r>
    </w:p>
    <w:p>
      <w:r>
        <w:t xml:space="preserve">@user spic</w:t>
      </w:r>
    </w:p>
    <w:p>
      <w:r>
        <w:rPr>
          <w:b/>
          <w:u w:val="single"/>
        </w:rPr>
        <w:t xml:space="preserve">11404</w:t>
      </w:r>
    </w:p>
    <w:p>
      <w:r>
        <w:t xml:space="preserve">@user matt isä tuomari...sinä etuoikeutettu ääliö.</w:t>
      </w:r>
    </w:p>
    <w:p>
      <w:r>
        <w:rPr>
          <w:b/>
          <w:u w:val="single"/>
        </w:rPr>
        <w:t xml:space="preserve">11405</w:t>
      </w:r>
    </w:p>
    <w:p>
      <w:r>
        <w:t xml:space="preserve">@user spick vitun wetback</w:t>
      </w:r>
    </w:p>
    <w:p>
      <w:r>
        <w:rPr>
          <w:b/>
          <w:u w:val="single"/>
        </w:rPr>
        <w:t xml:space="preserve">11406</w:t>
      </w:r>
    </w:p>
    <w:p>
      <w:r>
        <w:t xml:space="preserve">joku seuraa pitää retweeting vittu u retard imee @url @url</w:t>
      </w:r>
    </w:p>
    <w:p>
      <w:r>
        <w:rPr>
          <w:b/>
          <w:u w:val="single"/>
        </w:rPr>
        <w:t xml:space="preserve">11407</w:t>
      </w:r>
    </w:p>
    <w:p>
      <w:r>
        <w:t xml:space="preserve">sai elävästi muistiin piikit raiskattu cracker scum kusipää isä ikä 14 cunts @url @url</w:t>
      </w:r>
    </w:p>
    <w:p>
      <w:r>
        <w:rPr>
          <w:b/>
          <w:u w:val="single"/>
        </w:rPr>
        <w:t xml:space="preserve">11408</w:t>
      </w:r>
    </w:p>
    <w:p>
      <w:r>
        <w:t xml:space="preserve">@käyttäjä @käyttäjä @käyttäjä @käyttäjä lol vastapuolen sanoi kutsutaan mongoloidi</w:t>
      </w:r>
    </w:p>
    <w:p>
      <w:r>
        <w:rPr>
          <w:b/>
          <w:u w:val="single"/>
        </w:rPr>
        <w:t xml:space="preserve">11409</w:t>
      </w:r>
    </w:p>
    <w:p>
      <w:r>
        <w:t xml:space="preserve">@user voi luoja ääni jälkeenjäänyt ajatus</w:t>
      </w:r>
    </w:p>
    <w:p>
      <w:r>
        <w:rPr>
          <w:b/>
          <w:u w:val="single"/>
        </w:rPr>
        <w:t xml:space="preserve">11410</w:t>
      </w:r>
    </w:p>
    <w:p>
      <w:r>
        <w:t xml:space="preserve">tule vittu nfl vittu usa näyttää hyvältä oikean käden koputus @user retard-iment @url</w:t>
      </w:r>
    </w:p>
    <w:p>
      <w:r>
        <w:rPr>
          <w:b/>
          <w:u w:val="single"/>
        </w:rPr>
        <w:t xml:space="preserve">11411</w:t>
      </w:r>
    </w:p>
    <w:p>
      <w:r>
        <w:t xml:space="preserve">@user @user sanoi, että mustat poimivat yhä puuvillaa ja laittomat maahanmuuttajat näyttävät s***:lta.</w:t>
      </w:r>
    </w:p>
    <w:p>
      <w:r>
        <w:rPr>
          <w:b/>
          <w:u w:val="single"/>
        </w:rPr>
        <w:t xml:space="preserve">11412</w:t>
      </w:r>
    </w:p>
    <w:p>
      <w:r>
        <w:t xml:space="preserve">En ole koskaan nähnyt rasistista hinttiä... nyt. @url</w:t>
      </w:r>
    </w:p>
    <w:p>
      <w:r>
        <w:rPr>
          <w:b/>
          <w:u w:val="single"/>
        </w:rPr>
        <w:t xml:space="preserve">11413</w:t>
      </w:r>
    </w:p>
    <w:p>
      <w:r>
        <w:t xml:space="preserve">hemmo suora mulkku. @url</w:t>
      </w:r>
    </w:p>
    <w:p>
      <w:r>
        <w:rPr>
          <w:b/>
          <w:u w:val="single"/>
        </w:rPr>
        <w:t xml:space="preserve">11414</w:t>
      </w:r>
    </w:p>
    <w:p>
      <w:r>
        <w:t xml:space="preserve">jaiden tekee diss-kappaleen ruoka nimeltään tyhjä seuraavana päivänä ruoka tekee diss-kappaleen nimeltään 'eat faggot @url</w:t>
      </w:r>
    </w:p>
    <w:p>
      <w:r>
        <w:rPr>
          <w:b/>
          <w:u w:val="single"/>
        </w:rPr>
        <w:t xml:space="preserve">11415</w:t>
      </w:r>
    </w:p>
    <w:p>
      <w:r>
        <w:t xml:space="preserve">Mene vittuun oranssin nartun kanssa. @url</w:t>
      </w:r>
    </w:p>
    <w:p>
      <w:r>
        <w:rPr>
          <w:b/>
          <w:u w:val="single"/>
        </w:rPr>
        <w:t xml:space="preserve">11416</w:t>
      </w:r>
    </w:p>
    <w:p>
      <w:r>
        <w:t xml:space="preserve">johtaja näyttää retard @url</w:t>
      </w:r>
    </w:p>
    <w:p>
      <w:r>
        <w:rPr>
          <w:b/>
          <w:u w:val="single"/>
        </w:rPr>
        <w:t xml:space="preserve">11417</w:t>
      </w:r>
    </w:p>
    <w:p>
      <w:r>
        <w:t xml:space="preserve">ranskalainen taiteilija saype luo upeita "viesti toivoa" pakolaiset @url kautta @user</w:t>
      </w:r>
    </w:p>
    <w:p>
      <w:r>
        <w:rPr>
          <w:b/>
          <w:u w:val="single"/>
        </w:rPr>
        <w:t xml:space="preserve">11418</w:t>
      </w:r>
    </w:p>
    <w:p>
      <w:r>
        <w:t xml:space="preserve">terapeutti sanoi lol ur gay. tappaa itsesi homo aion kuunnella haterz. haterz. haterz</w:t>
      </w:r>
    </w:p>
    <w:p>
      <w:r>
        <w:rPr>
          <w:b/>
          <w:u w:val="single"/>
        </w:rPr>
        <w:t xml:space="preserve">11419</w:t>
      </w:r>
    </w:p>
    <w:p>
      <w:r>
        <w:t xml:space="preserve">@käyttäjä @käyttäjä äänestää perhe kaunis? ihme tullut shithole maa. @url</w:t>
      </w:r>
    </w:p>
    <w:p>
      <w:r>
        <w:rPr>
          <w:b/>
          <w:u w:val="single"/>
        </w:rPr>
        <w:t xml:space="preserve">11420</w:t>
      </w:r>
    </w:p>
    <w:p>
      <w:r>
        <w:t xml:space="preserve">radikaalivasemmistolainen @user-avustaja kutsuu @user-terroristisympatisoijaa! hän on @user-sympatisoija @url @url</w:t>
      </w:r>
    </w:p>
    <w:p>
      <w:r>
        <w:rPr>
          <w:b/>
          <w:u w:val="single"/>
        </w:rPr>
        <w:t xml:space="preserve">11421</w:t>
      </w:r>
    </w:p>
    <w:p>
      <w:r>
        <w:t xml:space="preserve">Vannon grand forks gotta retard pääkaupunki maailmassa</w:t>
      </w:r>
    </w:p>
    <w:p>
      <w:r>
        <w:rPr>
          <w:b/>
          <w:u w:val="single"/>
        </w:rPr>
        <w:t xml:space="preserve">11422</w:t>
      </w:r>
    </w:p>
    <w:p>
      <w:r>
        <w:t xml:space="preserve">@käyttäjä *kirkuu korkealla äänellä ching chong chong chong</w:t>
      </w:r>
    </w:p>
    <w:p>
      <w:r>
        <w:rPr>
          <w:b/>
          <w:u w:val="single"/>
        </w:rPr>
        <w:t xml:space="preserve">11423</w:t>
      </w:r>
    </w:p>
    <w:p>
      <w:r>
        <w:t xml:space="preserve">@user ooh potkiminen vanhan koulun twat rakkaus</w:t>
      </w:r>
    </w:p>
    <w:p>
      <w:r>
        <w:rPr>
          <w:b/>
          <w:u w:val="single"/>
        </w:rPr>
        <w:t xml:space="preserve">11424</w:t>
      </w:r>
    </w:p>
    <w:p>
      <w:r>
        <w:t xml:space="preserve">mies absoluuttinen mongoloidi ei voi uskoa chelsea fanit outed</w:t>
      </w:r>
    </w:p>
    <w:p>
      <w:r>
        <w:rPr>
          <w:b/>
          <w:u w:val="single"/>
        </w:rPr>
        <w:t xml:space="preserve">11425</w:t>
      </w:r>
    </w:p>
    <w:p>
      <w:r>
        <w:t xml:space="preserve">antifa homo teeskentelee @käyttäjä kannattaja saada konservatiivit näyttämään huonolta se on @url</w:t>
      </w:r>
    </w:p>
    <w:p>
      <w:r>
        <w:rPr>
          <w:b/>
          <w:u w:val="single"/>
        </w:rPr>
        <w:t xml:space="preserve">11426</w:t>
      </w:r>
    </w:p>
    <w:p>
      <w:r>
        <w:t xml:space="preserve">roberts vitun retard rikas Hill menee hyvä sen sijaan jättää ottaa anot @url @url</w:t>
      </w:r>
    </w:p>
    <w:p>
      <w:r>
        <w:rPr>
          <w:b/>
          <w:u w:val="single"/>
        </w:rPr>
        <w:t xml:space="preserve">11427</w:t>
      </w:r>
    </w:p>
    <w:p>
      <w:r>
        <w:t xml:space="preserve">@käyttäjä @käyttäjä mennyt raskaana lesbo!!!!</w:t>
      </w:r>
    </w:p>
    <w:p>
      <w:r>
        <w:rPr>
          <w:b/>
          <w:u w:val="single"/>
        </w:rPr>
        <w:t xml:space="preserve">11428</w:t>
      </w:r>
    </w:p>
    <w:p>
      <w:r>
        <w:t xml:space="preserve">elävät taloudelliset kolmannen maailman shithole murhaava valvonta huumekartellit käynnissä se. ci @url</w:t>
      </w:r>
    </w:p>
    <w:p>
      <w:r>
        <w:rPr>
          <w:b/>
          <w:u w:val="single"/>
        </w:rPr>
        <w:t xml:space="preserve">11429</w:t>
      </w:r>
    </w:p>
    <w:p>
      <w:r>
        <w:t xml:space="preserve">@user oh do. wanna see them. right freezing i'm using spic pimp blanke @url</w:t>
      </w:r>
    </w:p>
    <w:p>
      <w:r>
        <w:rPr>
          <w:b/>
          <w:u w:val="single"/>
        </w:rPr>
        <w:t xml:space="preserve">11430</w:t>
      </w:r>
    </w:p>
    <w:p>
      <w:r>
        <w:t xml:space="preserve">Hyvää huomenta kaikille vanhempien jälkeenjäänyt veli neekeri...</w:t>
      </w:r>
    </w:p>
    <w:p>
      <w:r>
        <w:rPr>
          <w:b/>
          <w:u w:val="single"/>
        </w:rPr>
        <w:t xml:space="preserve">11431</w:t>
      </w:r>
    </w:p>
    <w:p>
      <w:r>
        <w:t xml:space="preserve">@user kai olen jälkeenjäänyt</w:t>
      </w:r>
    </w:p>
    <w:p>
      <w:r>
        <w:rPr>
          <w:b/>
          <w:u w:val="single"/>
        </w:rPr>
        <w:t xml:space="preserve">11432</w:t>
      </w:r>
    </w:p>
    <w:p>
      <w:r>
        <w:t xml:space="preserve">@käyttäjä @käyttäjä rahaa työllisyyden tärkeä kuollut raghead! pysy kuulolla ne @url</w:t>
      </w:r>
    </w:p>
    <w:p>
      <w:r>
        <w:rPr>
          <w:b/>
          <w:u w:val="single"/>
        </w:rPr>
        <w:t xml:space="preserve">11433</w:t>
      </w:r>
    </w:p>
    <w:p>
      <w:r>
        <w:t xml:space="preserve">vitun kamala kusipää. @url</w:t>
      </w:r>
    </w:p>
    <w:p>
      <w:r>
        <w:rPr>
          <w:b/>
          <w:u w:val="single"/>
        </w:rPr>
        <w:t xml:space="preserve">11434</w:t>
      </w:r>
    </w:p>
    <w:p>
      <w:r>
        <w:t xml:space="preserve">lauantai-iltana vietti sängyssä cus jokainen vittu maa epätodellinen tavaraa</w:t>
      </w:r>
    </w:p>
    <w:p>
      <w:r>
        <w:rPr>
          <w:b/>
          <w:u w:val="single"/>
        </w:rPr>
        <w:t xml:space="preserve">11435</w:t>
      </w:r>
    </w:p>
    <w:p>
      <w:r>
        <w:t xml:space="preserve">@user sanoa neekeri teksti chat kaikki saavat kielletty sanoa sana nibba</w:t>
      </w:r>
    </w:p>
    <w:p>
      <w:r>
        <w:rPr>
          <w:b/>
          <w:u w:val="single"/>
        </w:rPr>
        <w:t xml:space="preserve">11436</w:t>
      </w:r>
    </w:p>
    <w:p>
      <w:r>
        <w:t xml:space="preserve">muistutus donegal suurin paskaläjä maa @url</w:t>
      </w:r>
    </w:p>
    <w:p>
      <w:r>
        <w:rPr>
          <w:b/>
          <w:u w:val="single"/>
        </w:rPr>
        <w:t xml:space="preserve">11437</w:t>
      </w:r>
    </w:p>
    <w:p>
      <w:r>
        <w:t xml:space="preserve">@user rosie o'donnell: ching chong ping pong wing wong... siistiä - kiinalaisia ystäviä. siistiä. &amp;lt;-- @url</w:t>
      </w:r>
    </w:p>
    <w:p>
      <w:r>
        <w:rPr>
          <w:b/>
          <w:u w:val="single"/>
        </w:rPr>
        <w:t xml:space="preserve">11438</w:t>
      </w:r>
    </w:p>
    <w:p>
      <w:r>
        <w:t xml:space="preserve">minua kutsuttiin neekeriksi, joka ei anna wlan-salasanaa. @user control people</w:t>
      </w:r>
    </w:p>
    <w:p>
      <w:r>
        <w:rPr>
          <w:b/>
          <w:u w:val="single"/>
        </w:rPr>
        <w:t xml:space="preserve">11439</w:t>
      </w:r>
    </w:p>
    <w:p>
      <w:r>
        <w:t xml:space="preserve">@user @user ryhmä on täysin järkevää minulle. alkuperää shithole co @url</w:t>
      </w:r>
    </w:p>
    <w:p>
      <w:r>
        <w:rPr>
          <w:b/>
          <w:u w:val="single"/>
        </w:rPr>
        <w:t xml:space="preserve">11440</w:t>
      </w:r>
    </w:p>
    <w:p>
      <w:r>
        <w:t xml:space="preserve">@user aww!!!! kaveri ei ole hyvä täytyy retard!!! sayin!!!!</w:t>
      </w:r>
    </w:p>
    <w:p>
      <w:r>
        <w:rPr>
          <w:b/>
          <w:u w:val="single"/>
        </w:rPr>
        <w:t xml:space="preserve">11441</w:t>
      </w:r>
    </w:p>
    <w:p>
      <w:r>
        <w:t xml:space="preserve">hogan kielsi *kaikki* syyrialaiset pakolaiset marylandissa</w:t>
      </w:r>
    </w:p>
    <w:p>
      <w:r>
        <w:rPr>
          <w:b/>
          <w:u w:val="single"/>
        </w:rPr>
        <w:t xml:space="preserve">11442</w:t>
      </w:r>
    </w:p>
    <w:p>
      <w:r>
        <w:t xml:space="preserve">@user yoah tellin sokea yksi fackin kiinalainen liittovaltion tapauksessa dodgahs gawt koko fackin @url</w:t>
      </w:r>
    </w:p>
    <w:p>
      <w:r>
        <w:rPr>
          <w:b/>
          <w:u w:val="single"/>
        </w:rPr>
        <w:t xml:space="preserve">11443</w:t>
      </w:r>
    </w:p>
    <w:p>
      <w:r>
        <w:t xml:space="preserve">@käyttäjä virallisesti jälkeenjäänyt asia koskaan lähetetty. kokoaa tietoja?</w:t>
      </w:r>
    </w:p>
    <w:p>
      <w:r>
        <w:rPr>
          <w:b/>
          <w:u w:val="single"/>
        </w:rPr>
        <w:t xml:space="preserve">11444</w:t>
      </w:r>
    </w:p>
    <w:p>
      <w:r>
        <w:t xml:space="preserve">auto alkaa kuin homo kutsutaan isä apua onneksi tiesi tarkalleen väärin u @url</w:t>
      </w:r>
    </w:p>
    <w:p>
      <w:r>
        <w:rPr>
          <w:b/>
          <w:u w:val="single"/>
        </w:rPr>
        <w:t xml:space="preserve">11445</w:t>
      </w:r>
    </w:p>
    <w:p>
      <w:r>
        <w:t xml:space="preserve">@käyttäjä @käyttäjä y'all tarpeeksi energiaa kutsua joku homo vastaus negatiivisuus @url @url</w:t>
      </w:r>
    </w:p>
    <w:p>
      <w:r>
        <w:rPr>
          <w:b/>
          <w:u w:val="single"/>
        </w:rPr>
        <w:t xml:space="preserve">11446</w:t>
      </w:r>
    </w:p>
    <w:p>
      <w:r>
        <w:t xml:space="preserve">mennä strippiklubi mies aikoo pillua tarjoilija nainen kävelee jäädä @url</w:t>
      </w:r>
    </w:p>
    <w:p>
      <w:r>
        <w:rPr>
          <w:b/>
          <w:u w:val="single"/>
        </w:rPr>
        <w:t xml:space="preserve">11447</w:t>
      </w:r>
    </w:p>
    <w:p>
      <w:r>
        <w:t xml:space="preserve">olemme tulossa ikääntyneisiin jälkeenjääneisiin terroristeihin.</w:t>
      </w:r>
    </w:p>
    <w:p>
      <w:r>
        <w:rPr>
          <w:b/>
          <w:u w:val="single"/>
        </w:rPr>
        <w:t xml:space="preserve">11448</w:t>
      </w:r>
    </w:p>
    <w:p>
      <w:r>
        <w:t xml:space="preserve">Stoplight minuutti muuttui vihreäksi kaveri vieressä flicked kutsutaan spic @url @url</w:t>
      </w:r>
    </w:p>
    <w:p>
      <w:r>
        <w:rPr>
          <w:b/>
          <w:u w:val="single"/>
        </w:rPr>
        <w:t xml:space="preserve">11449</w:t>
      </w:r>
    </w:p>
    <w:p>
      <w:r>
        <w:t xml:space="preserve">@user cunt valtava seuraavat @url</w:t>
      </w:r>
    </w:p>
    <w:p>
      <w:r>
        <w:rPr>
          <w:b/>
          <w:u w:val="single"/>
        </w:rPr>
        <w:t xml:space="preserve">11450</w:t>
      </w:r>
    </w:p>
    <w:p>
      <w:r>
        <w:t xml:space="preserve">@user @user Luoja tietää kalifornialaiset epävakaa. ajatella Kalifornia voisi yksi shithole coun @url</w:t>
      </w:r>
    </w:p>
    <w:p>
      <w:r>
        <w:rPr>
          <w:b/>
          <w:u w:val="single"/>
        </w:rPr>
        <w:t xml:space="preserve">11451</w:t>
      </w:r>
    </w:p>
    <w:p>
      <w:r>
        <w:t xml:space="preserve">päivä vetää paljon siirtyminen mongy ihmiset kotiin.</w:t>
      </w:r>
    </w:p>
    <w:p>
      <w:r>
        <w:rPr>
          <w:b/>
          <w:u w:val="single"/>
        </w:rPr>
        <w:t xml:space="preserve">11452</w:t>
      </w:r>
    </w:p>
    <w:p>
      <w:r>
        <w:t xml:space="preserve">@user hotdog vielä jälkeenjäänyt pikkuveli pikaruokaa parhaita la n. @url</w:t>
      </w:r>
    </w:p>
    <w:p>
      <w:r>
        <w:rPr>
          <w:b/>
          <w:u w:val="single"/>
        </w:rPr>
        <w:t xml:space="preserve">11453</w:t>
      </w:r>
    </w:p>
    <w:p>
      <w:r>
        <w:t xml:space="preserve">@käyttäjä slick rick leeds twat</w:t>
      </w:r>
    </w:p>
    <w:p>
      <w:r>
        <w:rPr>
          <w:b/>
          <w:u w:val="single"/>
        </w:rPr>
        <w:t xml:space="preserve">11454</w:t>
      </w:r>
    </w:p>
    <w:p>
      <w:r>
        <w:t xml:space="preserve">itse asiassa sai onnekkaampi maca paras wee kalju retard @url</w:t>
      </w:r>
    </w:p>
    <w:p>
      <w:r>
        <w:rPr>
          <w:b/>
          <w:u w:val="single"/>
        </w:rPr>
        <w:t xml:space="preserve">11455</w:t>
      </w:r>
    </w:p>
    <w:p>
      <w:r>
        <w:t xml:space="preserve">vapautettu tehtävistä komentajan homo.</w:t>
      </w:r>
    </w:p>
    <w:p>
      <w:r>
        <w:rPr>
          <w:b/>
          <w:u w:val="single"/>
        </w:rPr>
        <w:t xml:space="preserve">11456</w:t>
      </w:r>
    </w:p>
    <w:p>
      <w:r>
        <w:t xml:space="preserve">@käyttäjä @käyttäjä @käyttäjä @käyttäjä kutsua jotakuta cumrag ei mitään slur raghead täydellinen nuppi.</w:t>
      </w:r>
    </w:p>
    <w:p>
      <w:r>
        <w:rPr>
          <w:b/>
          <w:u w:val="single"/>
        </w:rPr>
        <w:t xml:space="preserve">11457</w:t>
      </w:r>
    </w:p>
    <w:p>
      <w:r>
        <w:t xml:space="preserve">freemp4cumshotmovies pikkuhousut suu kasvot neekeri vittu raskaana @url</w:t>
      </w:r>
    </w:p>
    <w:p>
      <w:r>
        <w:rPr>
          <w:b/>
          <w:u w:val="single"/>
        </w:rPr>
        <w:t xml:space="preserve">11458</w:t>
      </w:r>
    </w:p>
    <w:p>
      <w:r>
        <w:t xml:space="preserve">@user @user kyllä olen tietoinen näen paljon ristiriitainen ymmärtää</w:t>
      </w:r>
    </w:p>
    <w:p>
      <w:r>
        <w:rPr>
          <w:b/>
          <w:u w:val="single"/>
        </w:rPr>
        <w:t xml:space="preserve">11459</w:t>
      </w:r>
    </w:p>
    <w:p>
      <w:r>
        <w:t xml:space="preserve">@user jokainen haluaisi twat pomo toteutetaan!</w:t>
      </w:r>
    </w:p>
    <w:p>
      <w:r>
        <w:rPr>
          <w:b/>
          <w:u w:val="single"/>
        </w:rPr>
        <w:t xml:space="preserve">11460</w:t>
      </w:r>
    </w:p>
    <w:p>
      <w:r>
        <w:t xml:space="preserve">@user twat.</w:t>
      </w:r>
    </w:p>
    <w:p>
      <w:r>
        <w:rPr>
          <w:b/>
          <w:u w:val="single"/>
        </w:rPr>
        <w:t xml:space="preserve">11461</w:t>
      </w:r>
    </w:p>
    <w:p>
      <w:r>
        <w:t xml:space="preserve">@user pikku neekeri tehdä moooves</w:t>
      </w:r>
    </w:p>
    <w:p>
      <w:r>
        <w:rPr>
          <w:b/>
          <w:u w:val="single"/>
        </w:rPr>
        <w:t xml:space="preserve">11462</w:t>
      </w:r>
    </w:p>
    <w:p>
      <w:r>
        <w:t xml:space="preserve">@user dont give f*ck little ching chong k pop dude. toivottavasti seuraavassa elämässä todella nähdä laulaa</w:t>
      </w:r>
    </w:p>
    <w:p>
      <w:r>
        <w:rPr>
          <w:b/>
          <w:u w:val="single"/>
        </w:rPr>
        <w:t xml:space="preserve">11463</w:t>
      </w:r>
    </w:p>
    <w:p>
      <w:r>
        <w:t xml:space="preserve">parempi saada raghead poliittiset agendat hän menee katsoa muslimien veljeskunta! lapsi @url</w:t>
      </w:r>
    </w:p>
    <w:p>
      <w:r>
        <w:rPr>
          <w:b/>
          <w:u w:val="single"/>
        </w:rPr>
        <w:t xml:space="preserve">11464</w:t>
      </w:r>
    </w:p>
    <w:p>
      <w:r>
        <w:t xml:space="preserve">@käyttäjä rohkea ääliö ampuu nukkuvaa eläintä. idiootit lopettakaa.</w:t>
      </w:r>
    </w:p>
    <w:p>
      <w:r>
        <w:rPr>
          <w:b/>
          <w:u w:val="single"/>
        </w:rPr>
        <w:t xml:space="preserve">11465</w:t>
      </w:r>
    </w:p>
    <w:p>
      <w:r>
        <w:t xml:space="preserve">hyvä aika muistaa trump pyysi hyväksymään monia pakolaisia shithole maissa rikas l @url</w:t>
      </w:r>
    </w:p>
    <w:p>
      <w:r>
        <w:rPr>
          <w:b/>
          <w:u w:val="single"/>
        </w:rPr>
        <w:t xml:space="preserve">11466</w:t>
      </w:r>
    </w:p>
    <w:p>
      <w:r>
        <w:t xml:space="preserve">@user eurafrica 100% valkoinen</w:t>
      </w:r>
    </w:p>
    <w:p>
      <w:r>
        <w:rPr>
          <w:b/>
          <w:u w:val="single"/>
        </w:rPr>
        <w:t xml:space="preserve">11467</w:t>
      </w:r>
    </w:p>
    <w:p>
      <w:r>
        <w:t xml:space="preserve">@user feminazi fake news</w:t>
      </w:r>
    </w:p>
    <w:p>
      <w:r>
        <w:rPr>
          <w:b/>
          <w:u w:val="single"/>
        </w:rPr>
        <w:t xml:space="preserve">11468</w:t>
      </w:r>
    </w:p>
    <w:p>
      <w:r>
        <w:t xml:space="preserve">mukaan jokainen twat facebook twitter leicester city omistaja kuollut ffs saada vahvistettu bef @url</w:t>
      </w:r>
    </w:p>
    <w:p>
      <w:r>
        <w:rPr>
          <w:b/>
          <w:u w:val="single"/>
        </w:rPr>
        <w:t xml:space="preserve">11469</w:t>
      </w:r>
    </w:p>
    <w:p>
      <w:r>
        <w:t xml:space="preserve">bye bye streaming ura. kusipää @url</w:t>
      </w:r>
    </w:p>
    <w:p>
      <w:r>
        <w:rPr>
          <w:b/>
          <w:u w:val="single"/>
        </w:rPr>
        <w:t xml:space="preserve">11470</w:t>
      </w:r>
    </w:p>
    <w:p>
      <w:r>
        <w:t xml:space="preserve">@user twat gonna twat!</w:t>
      </w:r>
    </w:p>
    <w:p>
      <w:r>
        <w:rPr>
          <w:b/>
          <w:u w:val="single"/>
        </w:rPr>
        <w:t xml:space="preserve">11471</w:t>
      </w:r>
    </w:p>
    <w:p>
      <w:r>
        <w:t xml:space="preserve">laatu ching chong herkku @url</w:t>
      </w:r>
    </w:p>
    <w:p>
      <w:r>
        <w:rPr>
          <w:b/>
          <w:u w:val="single"/>
        </w:rPr>
        <w:t xml:space="preserve">11472</w:t>
      </w:r>
    </w:p>
    <w:p>
      <w:r>
        <w:t xml:space="preserve">Jeesus Kristus im jälkeenjäänyt</w:t>
      </w:r>
    </w:p>
    <w:p>
      <w:r>
        <w:rPr>
          <w:b/>
          <w:u w:val="single"/>
        </w:rPr>
        <w:t xml:space="preserve">11473</w:t>
      </w:r>
    </w:p>
    <w:p>
      <w:r>
        <w:t xml:space="preserve">valkoinen haluavat pukeutua spic halloween go ahead antaa kaksi shits. todellinen meksikolaiset nauraa @url</w:t>
      </w:r>
    </w:p>
    <w:p>
      <w:r>
        <w:rPr>
          <w:b/>
          <w:u w:val="single"/>
        </w:rPr>
        <w:t xml:space="preserve">11474</w:t>
      </w:r>
    </w:p>
    <w:p>
      <w:r>
        <w:t xml:space="preserve">olet edelleen neekeri @url</w:t>
      </w:r>
    </w:p>
    <w:p>
      <w:r>
        <w:rPr>
          <w:b/>
          <w:u w:val="single"/>
        </w:rPr>
        <w:t xml:space="preserve">11475</w:t>
      </w:r>
    </w:p>
    <w:p>
      <w:r>
        <w:t xml:space="preserve">@user @user sai porttikiellon kutsua terf retard ilmeisesti ok</w:t>
      </w:r>
    </w:p>
    <w:p>
      <w:r>
        <w:rPr>
          <w:b/>
          <w:u w:val="single"/>
        </w:rPr>
        <w:t xml:space="preserve">11476</w:t>
      </w:r>
    </w:p>
    <w:p>
      <w:r>
        <w:t xml:space="preserve">oomf meksikolainen nimeltään neekeri</w:t>
      </w:r>
    </w:p>
    <w:p>
      <w:r>
        <w:rPr>
          <w:b/>
          <w:u w:val="single"/>
        </w:rPr>
        <w:t xml:space="preserve">11477</w:t>
      </w:r>
    </w:p>
    <w:p>
      <w:r>
        <w:t xml:space="preserve">@user u aina yrittää paljastaa het im dyke luut</w:t>
      </w:r>
    </w:p>
    <w:p>
      <w:r>
        <w:rPr>
          <w:b/>
          <w:u w:val="single"/>
        </w:rPr>
        <w:t xml:space="preserve">11478</w:t>
      </w:r>
    </w:p>
    <w:p>
      <w:r>
        <w:t xml:space="preserve">@käyttäjä vitun idioottimainen manageri, josta en ole koskaan pitänyt, tekee älyttömiä päätöksiä.</w:t>
      </w:r>
    </w:p>
    <w:p>
      <w:r>
        <w:rPr>
          <w:b/>
          <w:u w:val="single"/>
        </w:rPr>
        <w:t xml:space="preserve">11479</w:t>
      </w:r>
    </w:p>
    <w:p>
      <w:r>
        <w:t xml:space="preserve">epäkunnioittava ääliö alkaa juhlia joulun muistopäivää yli.</w:t>
      </w:r>
    </w:p>
    <w:p>
      <w:r>
        <w:rPr>
          <w:b/>
          <w:u w:val="single"/>
        </w:rPr>
        <w:t xml:space="preserve">11480</w:t>
      </w:r>
    </w:p>
    <w:p>
      <w:r>
        <w:t xml:space="preserve">ehkä rakentaa uudelleen paskamaita, joita Marcus Garvey käski.nnrepatriaatti ! @url</w:t>
      </w:r>
    </w:p>
    <w:p>
      <w:r>
        <w:rPr>
          <w:b/>
          <w:u w:val="single"/>
        </w:rPr>
        <w:t xml:space="preserve">11481</w:t>
      </w:r>
    </w:p>
    <w:p>
      <w:r>
        <w:t xml:space="preserve">new yorkin laiton isä kutsuu poikaa homoksi homo yrittää hillitä tyttökäyttäytymistä.</w:t>
      </w:r>
    </w:p>
    <w:p>
      <w:r>
        <w:rPr>
          <w:b/>
          <w:u w:val="single"/>
        </w:rPr>
        <w:t xml:space="preserve">11482</w:t>
      </w:r>
    </w:p>
    <w:p>
      <w:r>
        <w:t xml:space="preserve">ajattele aitoa konsensusta tämänpäiväisessä pelissä ja murskaa Steven Naismithin perse...</w:t>
      </w:r>
    </w:p>
    <w:p>
      <w:r>
        <w:rPr>
          <w:b/>
          <w:u w:val="single"/>
        </w:rPr>
        <w:t xml:space="preserve">11483</w:t>
      </w:r>
    </w:p>
    <w:p>
      <w:r>
        <w:t xml:space="preserve">@käyttäjä @käyttäjä hirttää kusipää heittää tiiliä hitaasti tukehtuu kuolemaan.</w:t>
      </w:r>
    </w:p>
    <w:p>
      <w:r>
        <w:rPr>
          <w:b/>
          <w:u w:val="single"/>
        </w:rPr>
        <w:t xml:space="preserve">11484</w:t>
      </w:r>
    </w:p>
    <w:p>
      <w:r>
        <w:t xml:space="preserve">näki poikkeuksellinen musta teini vuosia sitten. hieman jälkeenjäänyt kasvot touch mo @url</w:t>
      </w:r>
    </w:p>
    <w:p>
      <w:r>
        <w:rPr>
          <w:b/>
          <w:u w:val="single"/>
        </w:rPr>
        <w:t xml:space="preserve">11485</w:t>
      </w:r>
    </w:p>
    <w:p>
      <w:r>
        <w:t xml:space="preserve">@käyttäjä @käyttäjä epäjohdonmukainen ääliö</w:t>
      </w:r>
    </w:p>
    <w:p>
      <w:r>
        <w:rPr>
          <w:b/>
          <w:u w:val="single"/>
        </w:rPr>
        <w:t xml:space="preserve">11486</w:t>
      </w:r>
    </w:p>
    <w:p>
      <w:r>
        <w:t xml:space="preserve">tietää imee valkoinen lol yall teki sanan neekeri/nigga &amp;amp; yall voi edes sanoa</w:t>
      </w:r>
    </w:p>
    <w:p>
      <w:r>
        <w:rPr>
          <w:b/>
          <w:u w:val="single"/>
        </w:rPr>
        <w:t xml:space="preserve">11487</w:t>
      </w:r>
    </w:p>
    <w:p>
      <w:r>
        <w:t xml:space="preserve">et halua valkoisten käyttävän sanaa neekeri, ehkäpä lopetat itse käyttämästä aikaa????</w:t>
      </w:r>
    </w:p>
    <w:p>
      <w:r>
        <w:rPr>
          <w:b/>
          <w:u w:val="single"/>
        </w:rPr>
        <w:t xml:space="preserve">11488</w:t>
      </w:r>
    </w:p>
    <w:p>
      <w:r>
        <w:t xml:space="preserve">@user nbooksnmanansalanchaucernbracesnsmilenmongoloid hahahahahaniced coffeenatashanalliah ystävät</w:t>
      </w:r>
    </w:p>
    <w:p>
      <w:r>
        <w:rPr>
          <w:b/>
          <w:u w:val="single"/>
        </w:rPr>
        <w:t xml:space="preserve">11489</w:t>
      </w:r>
    </w:p>
    <w:p>
      <w:r>
        <w:t xml:space="preserve">@user holy fucking balls holier thow twat nugget nugget??</w:t>
      </w:r>
    </w:p>
    <w:p>
      <w:r>
        <w:rPr>
          <w:b/>
          <w:u w:val="single"/>
        </w:rPr>
        <w:t xml:space="preserve">11490</w:t>
      </w:r>
    </w:p>
    <w:p>
      <w:r>
        <w:t xml:space="preserve">se saa itku itku retard blks kadun toisella puolella lmfaoo hahahahahahahaha n @url</w:t>
      </w:r>
    </w:p>
    <w:p>
      <w:r>
        <w:rPr>
          <w:b/>
          <w:u w:val="single"/>
        </w:rPr>
        <w:t xml:space="preserve">11491</w:t>
      </w:r>
    </w:p>
    <w:p>
      <w:r>
        <w:t xml:space="preserve">@käyttäjä @käyttäjä ar's kallis ny hyvin näyttää aivan jälkeenjäänyt h @url</w:t>
      </w:r>
    </w:p>
    <w:p>
      <w:r>
        <w:rPr>
          <w:b/>
          <w:u w:val="single"/>
        </w:rPr>
        <w:t xml:space="preserve">11492</w:t>
      </w:r>
    </w:p>
    <w:p>
      <w:r>
        <w:t xml:space="preserve">Jos Martha McSally voittaa vaalit, oletan, että olette jälkeenjääneitä ja muutan osavaltioon.</w:t>
      </w:r>
    </w:p>
    <w:p>
      <w:r>
        <w:rPr>
          <w:b/>
          <w:u w:val="single"/>
        </w:rPr>
        <w:t xml:space="preserve">11493</w:t>
      </w:r>
    </w:p>
    <w:p>
      <w:r>
        <w:t xml:space="preserve">@user @user @user jälkeenjäänyt.</w:t>
      </w:r>
    </w:p>
    <w:p>
      <w:r>
        <w:rPr>
          <w:b/>
          <w:u w:val="single"/>
        </w:rPr>
        <w:t xml:space="preserve">11494</w:t>
      </w:r>
    </w:p>
    <w:p>
      <w:r>
        <w:t xml:space="preserve">@user kuka ikinä johtaa sivua todella jälkeenjäänyt. ud ottaa andre robersonin 1st rounder 4 1st @url</w:t>
      </w:r>
    </w:p>
    <w:p>
      <w:r>
        <w:rPr>
          <w:b/>
          <w:u w:val="single"/>
        </w:rPr>
        <w:t xml:space="preserve">11495</w:t>
      </w:r>
    </w:p>
    <w:p>
      <w:r>
        <w:t xml:space="preserve">@user huh. katso. go ching chong ling long guess.</w:t>
      </w:r>
    </w:p>
    <w:p>
      <w:r>
        <w:rPr>
          <w:b/>
          <w:u w:val="single"/>
        </w:rPr>
        <w:t xml:space="preserve">11496</w:t>
      </w:r>
    </w:p>
    <w:p>
      <w:r>
        <w:t xml:space="preserve">Haluatko tietää twat ampui #synagogue? lukea #antisemitic sosiaalisen median sivut kuten @user r @url</w:t>
      </w:r>
    </w:p>
    <w:p>
      <w:r>
        <w:rPr>
          <w:b/>
          <w:u w:val="single"/>
        </w:rPr>
        <w:t xml:space="preserve">11497</w:t>
      </w:r>
    </w:p>
    <w:p>
      <w:r>
        <w:t xml:space="preserve">lapset auton ulkopuolella sanomassa vittu kutsuu lasta koulun homo. oikealla edessä äiti i' @url</w:t>
      </w:r>
    </w:p>
    <w:p>
      <w:r>
        <w:rPr>
          <w:b/>
          <w:u w:val="single"/>
        </w:rPr>
        <w:t xml:space="preserve">11498</w:t>
      </w:r>
    </w:p>
    <w:p>
      <w:r>
        <w:t xml:space="preserve">vittu väärä yhteiskunta @user @user saada muoto vitun häpeä @url</w:t>
      </w:r>
    </w:p>
    <w:p>
      <w:r>
        <w:rPr>
          <w:b/>
          <w:u w:val="single"/>
        </w:rPr>
        <w:t xml:space="preserve">11499</w:t>
      </w:r>
    </w:p>
    <w:p>
      <w:r>
        <w:t xml:space="preserve">@user feminazi review check !</w:t>
      </w:r>
    </w:p>
    <w:p>
      <w:r>
        <w:rPr>
          <w:b/>
          <w:u w:val="single"/>
        </w:rPr>
        <w:t xml:space="preserve">11500</w:t>
      </w:r>
    </w:p>
    <w:p>
      <w:r>
        <w:t xml:space="preserve">@user vitun kusipää</w:t>
      </w:r>
    </w:p>
    <w:p>
      <w:r>
        <w:rPr>
          <w:b/>
          <w:u w:val="single"/>
        </w:rPr>
        <w:t xml:space="preserve">11501</w:t>
      </w:r>
    </w:p>
    <w:p>
      <w:r>
        <w:t xml:space="preserve">todella alkaa pilkkoa dyke</w:t>
      </w:r>
    </w:p>
    <w:p>
      <w:r>
        <w:rPr>
          <w:b/>
          <w:u w:val="single"/>
        </w:rPr>
        <w:t xml:space="preserve">11502</w:t>
      </w:r>
    </w:p>
    <w:p>
      <w:r>
        <w:t xml:space="preserve">Kosketa huivia! Tuo on Paul Smithin paskiainen!</w:t>
      </w:r>
    </w:p>
    <w:p>
      <w:r>
        <w:rPr>
          <w:b/>
          <w:u w:val="single"/>
        </w:rPr>
        <w:t xml:space="preserve">11503</w:t>
      </w:r>
    </w:p>
    <w:p>
      <w:r>
        <w:t xml:space="preserve">mulkku tekeminen jälkeenjäänyt -lydia k</w:t>
      </w:r>
    </w:p>
    <w:p>
      <w:r>
        <w:rPr>
          <w:b/>
          <w:u w:val="single"/>
        </w:rPr>
        <w:t xml:space="preserve">11504</w:t>
      </w:r>
    </w:p>
    <w:p>
      <w:r>
        <w:t xml:space="preserve">valkoiset ihmiset haluavat oppia englantia mennä takaisin maahan ei voi erottaa eroa @url</w:t>
      </w:r>
    </w:p>
    <w:p>
      <w:r>
        <w:rPr>
          <w:b/>
          <w:u w:val="single"/>
        </w:rPr>
        <w:t xml:space="preserve">11505</w:t>
      </w:r>
    </w:p>
    <w:p>
      <w:r>
        <w:t xml:space="preserve">tune facebook live video sai kirottu slam out. kutsutaan homo. myös kertoi imevät @url</w:t>
      </w:r>
    </w:p>
    <w:p>
      <w:r>
        <w:rPr>
          <w:b/>
          <w:u w:val="single"/>
        </w:rPr>
        <w:t xml:space="preserve">11506</w:t>
      </w:r>
    </w:p>
    <w:p>
      <w:r>
        <w:t xml:space="preserve">sanoo tyhmä huora haluaa riistää amerikkalaisten oikeudet. hei tarvitsee vapautta @url</w:t>
      </w:r>
    </w:p>
    <w:p>
      <w:r>
        <w:rPr>
          <w:b/>
          <w:u w:val="single"/>
        </w:rPr>
        <w:t xml:space="preserve">11507</w:t>
      </w:r>
    </w:p>
    <w:p>
      <w:r>
        <w:t xml:space="preserve">@user tietenkin. epärehellinen vasemmistolainen ääliö suoranainen terroristi sympatiseeraa putoaisi u @url</w:t>
      </w:r>
    </w:p>
    <w:p>
      <w:r>
        <w:rPr>
          <w:b/>
          <w:u w:val="single"/>
        </w:rPr>
        <w:t xml:space="preserve">11508</w:t>
      </w:r>
    </w:p>
    <w:p>
      <w:r>
        <w:t xml:space="preserve">@user fuck u masentunut neekeri</w:t>
      </w:r>
    </w:p>
    <w:p>
      <w:r>
        <w:rPr>
          <w:b/>
          <w:u w:val="single"/>
        </w:rPr>
        <w:t xml:space="preserve">11509</w:t>
      </w:r>
    </w:p>
    <w:p>
      <w:r>
        <w:t xml:space="preserve">@käyttäjä @käyttäjä myötätuntoinen 1/2 tunteva botox-injektio, jos haluat ottaa twat työtä tietäen @url @url</w:t>
      </w:r>
    </w:p>
    <w:p>
      <w:r>
        <w:rPr>
          <w:b/>
          <w:u w:val="single"/>
        </w:rPr>
        <w:t xml:space="preserve">11510</w:t>
      </w:r>
    </w:p>
    <w:p>
      <w:r>
        <w:t xml:space="preserve">@user dick van dyke kyllä ajattelin</w:t>
      </w:r>
    </w:p>
    <w:p>
      <w:r>
        <w:rPr>
          <w:b/>
          <w:u w:val="single"/>
        </w:rPr>
        <w:t xml:space="preserve">11511</w:t>
      </w:r>
    </w:p>
    <w:p>
      <w:r>
        <w:t xml:space="preserve">@user see ur retarded ass doin shit kuten @url</w:t>
      </w:r>
    </w:p>
    <w:p>
      <w:r>
        <w:rPr>
          <w:b/>
          <w:u w:val="single"/>
        </w:rPr>
        <w:t xml:space="preserve">11512</w:t>
      </w:r>
    </w:p>
    <w:p>
      <w:r>
        <w:t xml:space="preserve">paljon vihaa kuva tho raportti vaikeampi mongy chops. aion avata toisen tilin.</w:t>
      </w:r>
    </w:p>
    <w:p>
      <w:r>
        <w:rPr>
          <w:b/>
          <w:u w:val="single"/>
        </w:rPr>
        <w:t xml:space="preserve">11513</w:t>
      </w:r>
    </w:p>
    <w:p>
      <w:r>
        <w:t xml:space="preserve">sos melkein kutsui naista kusipää ajava äiti auto sanoa olen edelleen tärisee raivo kusipää</w:t>
      </w:r>
    </w:p>
    <w:p>
      <w:r>
        <w:rPr>
          <w:b/>
          <w:u w:val="single"/>
        </w:rPr>
        <w:t xml:space="preserve">11514</w:t>
      </w:r>
    </w:p>
    <w:p>
      <w:r>
        <w:t xml:space="preserve">@user että on melko jälkeenjäänyt twiittaus</w:t>
      </w:r>
    </w:p>
    <w:p>
      <w:r>
        <w:rPr>
          <w:b/>
          <w:u w:val="single"/>
        </w:rPr>
        <w:t xml:space="preserve">11515</w:t>
      </w:r>
    </w:p>
    <w:p>
      <w:r>
        <w:t xml:space="preserve">rakastava osa kuusivuotiaiden elämästä ei osaa lukea täydellisesti.... ei osaa=vittumainen</w:t>
      </w:r>
    </w:p>
    <w:p>
      <w:r>
        <w:rPr>
          <w:b/>
          <w:u w:val="single"/>
        </w:rPr>
        <w:t xml:space="preserve">11516</w:t>
      </w:r>
    </w:p>
    <w:p>
      <w:r>
        <w:t xml:space="preserve">lol...sain neekerin perseen suoraan @url:stä</w:t>
      </w:r>
    </w:p>
    <w:p>
      <w:r>
        <w:rPr>
          <w:b/>
          <w:u w:val="single"/>
        </w:rPr>
        <w:t xml:space="preserve">11517</w:t>
      </w:r>
    </w:p>
    <w:p>
      <w:r>
        <w:t xml:space="preserve">avaruusolennot todella jälkeenjääneet</w:t>
      </w:r>
    </w:p>
    <w:p>
      <w:r>
        <w:rPr>
          <w:b/>
          <w:u w:val="single"/>
        </w:rPr>
        <w:t xml:space="preserve">11518</w:t>
      </w:r>
    </w:p>
    <w:p>
      <w:r>
        <w:t xml:space="preserve">@käyttäjän mulkku.</w:t>
      </w:r>
    </w:p>
    <w:p>
      <w:r>
        <w:rPr>
          <w:b/>
          <w:u w:val="single"/>
        </w:rPr>
        <w:t xml:space="preserve">11519</w:t>
      </w:r>
    </w:p>
    <w:p>
      <w:r>
        <w:t xml:space="preserve">häikäilemätön teurastamo jälkeenjääneet lapset (bmc) johti faux san kestus feyamo koskaan ymmärrä wha @url</w:t>
      </w:r>
    </w:p>
    <w:p>
      <w:r>
        <w:rPr>
          <w:b/>
          <w:u w:val="single"/>
        </w:rPr>
        <w:t xml:space="preserve">11520</w:t>
      </w:r>
    </w:p>
    <w:p>
      <w:r>
        <w:t xml:space="preserve">@käyttäjä @käyttäjä mikä on soppatakaaja?</w:t>
      </w:r>
    </w:p>
    <w:p>
      <w:r>
        <w:rPr>
          <w:b/>
          <w:u w:val="single"/>
        </w:rPr>
        <w:t xml:space="preserve">11521</w:t>
      </w:r>
    </w:p>
    <w:p>
      <w:r>
        <w:t xml:space="preserve">outo hedelmä sarjakuva super neekeri valkoinen syyllisyys @url</w:t>
      </w:r>
    </w:p>
    <w:p>
      <w:r>
        <w:rPr>
          <w:b/>
          <w:u w:val="single"/>
        </w:rPr>
        <w:t xml:space="preserve">11522</w:t>
      </w:r>
    </w:p>
    <w:p>
      <w:r>
        <w:t xml:space="preserve">Lance Stephensonilla on jälkeenjääneen vahvuus...</w:t>
      </w:r>
    </w:p>
    <w:p>
      <w:r>
        <w:rPr>
          <w:b/>
          <w:u w:val="single"/>
        </w:rPr>
        <w:t xml:space="preserve">11523</w:t>
      </w:r>
    </w:p>
    <w:p>
      <w:r>
        <w:t xml:space="preserve">Joskus herää tunne kuin kusipää juominen paljon edellisenä iltana. muistaa huono @url</w:t>
      </w:r>
    </w:p>
    <w:p>
      <w:r>
        <w:rPr>
          <w:b/>
          <w:u w:val="single"/>
        </w:rPr>
        <w:t xml:space="preserve">11524</w:t>
      </w:r>
    </w:p>
    <w:p>
      <w:r>
        <w:t xml:space="preserve">apua nopeasti kiinalainen @url</w:t>
      </w:r>
    </w:p>
    <w:p>
      <w:r>
        <w:rPr>
          <w:b/>
          <w:u w:val="single"/>
        </w:rPr>
        <w:t xml:space="preserve">11525</w:t>
      </w:r>
    </w:p>
    <w:p>
      <w:r>
        <w:t xml:space="preserve">oh cool! npc hitman (2016) run huutaa tavalla jälkeenjäänyt herra? luulen, että olen r @url</w:t>
      </w:r>
    </w:p>
    <w:p>
      <w:r>
        <w:rPr>
          <w:b/>
          <w:u w:val="single"/>
        </w:rPr>
        <w:t xml:space="preserve">11526</w:t>
      </w:r>
    </w:p>
    <w:p>
      <w:r>
        <w:t xml:space="preserve">@user @user kuunteli aiemmin hahaha vaikka hes cunt puolet mongy fanit</w:t>
      </w:r>
    </w:p>
    <w:p>
      <w:r>
        <w:rPr>
          <w:b/>
          <w:u w:val="single"/>
        </w:rPr>
        <w:t xml:space="preserve">11527</w:t>
      </w:r>
    </w:p>
    <w:p>
      <w:r>
        <w:t xml:space="preserve">raiskaukset lisääntyvät alkukantaisten maahanmuuttajien tulvan vuoksi. #kapitalismi potkii pelastaa päivän. @url</w:t>
      </w:r>
    </w:p>
    <w:p>
      <w:r>
        <w:rPr>
          <w:b/>
          <w:u w:val="single"/>
        </w:rPr>
        <w:t xml:space="preserve">11528</w:t>
      </w:r>
    </w:p>
    <w:p>
      <w:r>
        <w:t xml:space="preserve">trumpin seuraaja :nni'm shit'n one damn bit forest trump get'n rid kastogie raghead toimittaja @url</w:t>
      </w:r>
    </w:p>
    <w:p>
      <w:r>
        <w:rPr>
          <w:b/>
          <w:u w:val="single"/>
        </w:rPr>
        <w:t xml:space="preserve">11529</w:t>
      </w:r>
    </w:p>
    <w:p>
      <w:r>
        <w:t xml:space="preserve">@käyttäjä kiinni itsekeskeinen ääliö. inhoan periaatteeton ihmisiä kuten</w:t>
      </w:r>
    </w:p>
    <w:p>
      <w:r>
        <w:rPr>
          <w:b/>
          <w:u w:val="single"/>
        </w:rPr>
        <w:t xml:space="preserve">11530</w:t>
      </w:r>
    </w:p>
    <w:p>
      <w:r>
        <w:t xml:space="preserve">@käyttäjä kaikki sanoit... peruuta... lapset mennyt muuttua vahva jälkeenjäänyt</w:t>
      </w:r>
    </w:p>
    <w:p>
      <w:r>
        <w:rPr>
          <w:b/>
          <w:u w:val="single"/>
        </w:rPr>
        <w:t xml:space="preserve">11531</w:t>
      </w:r>
    </w:p>
    <w:p>
      <w:r>
        <w:t xml:space="preserve">retarded mod bannattu @user vitun vuoden kirjaimellisesti pätevä todisteet palvelin tulla lmao</w:t>
      </w:r>
    </w:p>
    <w:p>
      <w:r>
        <w:rPr>
          <w:b/>
          <w:u w:val="single"/>
        </w:rPr>
        <w:t xml:space="preserve">11532</w:t>
      </w:r>
    </w:p>
    <w:p>
      <w:r>
        <w:t xml:space="preserve">@user täydellinen ääliö lmao. voisi oppia edit edit edit teamtage don' think @url</w:t>
      </w:r>
    </w:p>
    <w:p>
      <w:r>
        <w:rPr>
          <w:b/>
          <w:u w:val="single"/>
        </w:rPr>
        <w:t xml:space="preserve">11533</w:t>
      </w:r>
    </w:p>
    <w:p>
      <w:r>
        <w:t xml:space="preserve">@user joo nykyään paljon tehdä katsekontaktia feminazi aikoo syyttää raiskauksesta</w:t>
      </w:r>
    </w:p>
    <w:p>
      <w:r>
        <w:rPr>
          <w:b/>
          <w:u w:val="single"/>
        </w:rPr>
        <w:t xml:space="preserve">11534</w:t>
      </w:r>
    </w:p>
    <w:p>
      <w:r>
        <w:t xml:space="preserve">@käyttäjä @käyttäjä iso retardi</w:t>
      </w:r>
    </w:p>
    <w:p>
      <w:r>
        <w:rPr>
          <w:b/>
          <w:u w:val="single"/>
        </w:rPr>
        <w:t xml:space="preserve">11535</w:t>
      </w:r>
    </w:p>
    <w:p>
      <w:r>
        <w:t xml:space="preserve">@user jesus raghead...</w:t>
      </w:r>
    </w:p>
    <w:p>
      <w:r>
        <w:rPr>
          <w:b/>
          <w:u w:val="single"/>
        </w:rPr>
        <w:t xml:space="preserve">11536</w:t>
      </w:r>
    </w:p>
    <w:p>
      <w:r>
        <w:t xml:space="preserve">@user lsu contention otsikko retard.nni kutsuisi 1. luokan.</w:t>
      </w:r>
    </w:p>
    <w:p>
      <w:r>
        <w:rPr>
          <w:b/>
          <w:u w:val="single"/>
        </w:rPr>
        <w:t xml:space="preserve">11537</w:t>
      </w:r>
    </w:p>
    <w:p>
      <w:r>
        <w:t xml:space="preserve">@käyttäjä @käyttäjä menettää hampaat tänään kusipää osoite kaikkialla</w:t>
      </w:r>
    </w:p>
    <w:p>
      <w:r>
        <w:rPr>
          <w:b/>
          <w:u w:val="single"/>
        </w:rPr>
        <w:t xml:space="preserve">11538</w:t>
      </w:r>
    </w:p>
    <w:p>
      <w:r>
        <w:t xml:space="preserve">@user @user else tempest hyvä enää ajax suora retarded peli @url @url</w:t>
      </w:r>
    </w:p>
    <w:p>
      <w:r>
        <w:rPr>
          <w:b/>
          <w:u w:val="single"/>
        </w:rPr>
        <w:t xml:space="preserve">11539</w:t>
      </w:r>
    </w:p>
    <w:p>
      <w:r>
        <w:t xml:space="preserve">jälkeenjäänyt @url</w:t>
      </w:r>
    </w:p>
    <w:p>
      <w:r>
        <w:rPr>
          <w:b/>
          <w:u w:val="single"/>
        </w:rPr>
        <w:t xml:space="preserve">11540</w:t>
      </w:r>
    </w:p>
    <w:p>
      <w:r>
        <w:t xml:space="preserve">@user kuulostaa siltä kuin kiinalainen sanoisi brexitiä.</w:t>
      </w:r>
    </w:p>
    <w:p>
      <w:r>
        <w:rPr>
          <w:b/>
          <w:u w:val="single"/>
        </w:rPr>
        <w:t xml:space="preserve">11541</w:t>
      </w:r>
    </w:p>
    <w:p>
      <w:r>
        <w:t xml:space="preserve">jää operaatio kattaa Michigan Ohio tulokset 105 pidätyksiä rikollinen laittomia ulkomaalaisia!</w:t>
      </w:r>
    </w:p>
    <w:p>
      <w:r>
        <w:rPr>
          <w:b/>
          <w:u w:val="single"/>
        </w:rPr>
        <w:t xml:space="preserve">11542</w:t>
      </w:r>
    </w:p>
    <w:p>
      <w:r>
        <w:t xml:space="preserve">@user @user hyvin edustaa todella paskanreikä piirin kaduilla täynnä paskaa laittomia maahanmuuttajia.</w:t>
      </w:r>
    </w:p>
    <w:p>
      <w:r>
        <w:rPr>
          <w:b/>
          <w:u w:val="single"/>
        </w:rPr>
        <w:t xml:space="preserve">11543</w:t>
      </w:r>
    </w:p>
    <w:p>
      <w:r>
        <w:t xml:space="preserve">ihmiset jälkeenjäänyt af! soittaa 12 puhuva hylkyä</w:t>
      </w:r>
    </w:p>
    <w:p>
      <w:r>
        <w:rPr>
          <w:b/>
          <w:u w:val="single"/>
        </w:rPr>
        <w:t xml:space="preserve">11544</w:t>
      </w:r>
    </w:p>
    <w:p>
      <w:r>
        <w:t xml:space="preserve">teema herencolornhaiti/afrikka-paskamaatnmexico-huumekauppiaat &amp;; raiskaajatnpuerto rico-ei g @url</w:t>
      </w:r>
    </w:p>
    <w:p>
      <w:r>
        <w:rPr>
          <w:b/>
          <w:u w:val="single"/>
        </w:rPr>
        <w:t xml:space="preserve">11545</w:t>
      </w:r>
    </w:p>
    <w:p>
      <w:r>
        <w:t xml:space="preserve">karma absoluuttinen paska kusipää. never forget #avfc @url</w:t>
      </w:r>
    </w:p>
    <w:p>
      <w:r>
        <w:rPr>
          <w:b/>
          <w:u w:val="single"/>
        </w:rPr>
        <w:t xml:space="preserve">11546</w:t>
      </w:r>
    </w:p>
    <w:p>
      <w:r>
        <w:t xml:space="preserve">@user @user uudelleentwiittaus twiitti vastasi uudelleentwiittaus olen merkinnyt koko ajan retardi</w:t>
      </w:r>
    </w:p>
    <w:p>
      <w:r>
        <w:rPr>
          <w:b/>
          <w:u w:val="single"/>
        </w:rPr>
        <w:t xml:space="preserve">11547</w:t>
      </w:r>
    </w:p>
    <w:p>
      <w:r>
        <w:t xml:space="preserve">Tämä jälkeenjäänyt valmentaja ymmärtää, että Rondo sopii tiettyihin kokoonpanoihin. pysy @url:n kanssa.</w:t>
      </w:r>
    </w:p>
    <w:p>
      <w:r>
        <w:rPr>
          <w:b/>
          <w:u w:val="single"/>
        </w:rPr>
        <w:t xml:space="preserve">11548</w:t>
      </w:r>
    </w:p>
    <w:p>
      <w:r>
        <w:t xml:space="preserve">@user dont speak ching chong (1)</w:t>
      </w:r>
    </w:p>
    <w:p>
      <w:r>
        <w:rPr>
          <w:b/>
          <w:u w:val="single"/>
        </w:rPr>
        <w:t xml:space="preserve">11549</w:t>
      </w:r>
    </w:p>
    <w:p>
      <w:r>
        <w:t xml:space="preserve">joku punoa hiukset im jälkeenjäänyt</w:t>
      </w:r>
    </w:p>
    <w:p>
      <w:r>
        <w:rPr>
          <w:b/>
          <w:u w:val="single"/>
        </w:rPr>
        <w:t xml:space="preserve">11550</w:t>
      </w:r>
    </w:p>
    <w:p>
      <w:r>
        <w:t xml:space="preserve">@user @user @user @user @user @user @user @user live trailor raghead</w:t>
      </w:r>
    </w:p>
    <w:p>
      <w:r>
        <w:rPr>
          <w:b/>
          <w:u w:val="single"/>
        </w:rPr>
        <w:t xml:space="preserve">11551</w:t>
      </w:r>
    </w:p>
    <w:p>
      <w:r>
        <w:t xml:space="preserve">@käyttäjä lehmä vaatii seksistisiä kiusaajia. feminazi ruoskitaan. @url</w:t>
      </w:r>
    </w:p>
    <w:p>
      <w:r>
        <w:rPr>
          <w:b/>
          <w:u w:val="single"/>
        </w:rPr>
        <w:t xml:space="preserve">11552</w:t>
      </w:r>
    </w:p>
    <w:p>
      <w:r>
        <w:t xml:space="preserve">@käyttäjä @käyttäjä @käyttäjä @käyttäjä se on kohta! shithole maa saada tulla @url</w:t>
      </w:r>
    </w:p>
    <w:p>
      <w:r>
        <w:rPr>
          <w:b/>
          <w:u w:val="single"/>
        </w:rPr>
        <w:t xml:space="preserve">11553</w:t>
      </w:r>
    </w:p>
    <w:p>
      <w:r>
        <w:t xml:space="preserve">@user ruma perse narttu lihava sika poistaa paska paska kusipää pohjatynnyri homo</w:t>
      </w:r>
    </w:p>
    <w:p>
      <w:r>
        <w:rPr>
          <w:b/>
          <w:u w:val="single"/>
        </w:rPr>
        <w:t xml:space="preserve">11554</w:t>
      </w:r>
    </w:p>
    <w:p>
      <w:r>
        <w:t xml:space="preserve">kysymys: kävely tuhansia kilometrejä päästä pois shithole maa shithol @url @url</w:t>
      </w:r>
    </w:p>
    <w:p>
      <w:r>
        <w:rPr>
          <w:b/>
          <w:u w:val="single"/>
        </w:rPr>
        <w:t xml:space="preserve">11555</w:t>
      </w:r>
    </w:p>
    <w:p>
      <w:r>
        <w:t xml:space="preserve">ching chong. @url</w:t>
      </w:r>
    </w:p>
    <w:p>
      <w:r>
        <w:rPr>
          <w:b/>
          <w:u w:val="single"/>
        </w:rPr>
        <w:t xml:space="preserve">11556</w:t>
      </w:r>
    </w:p>
    <w:p>
      <w:r>
        <w:t xml:space="preserve">@käyttäjä @käyttäjä haha ching chong peppu loukkaantui tarvitsee vauvapuuteria. äiti n @url</w:t>
      </w:r>
    </w:p>
    <w:p>
      <w:r>
        <w:rPr>
          <w:b/>
          <w:u w:val="single"/>
        </w:rPr>
        <w:t xml:space="preserve">11557</w:t>
      </w:r>
    </w:p>
    <w:p>
      <w:r>
        <w:t xml:space="preserve">@user @user @user ain't gaf abt puerto rico gay black brown shithole countriesnwomen pussies...now mad.</w:t>
      </w:r>
    </w:p>
    <w:p>
      <w:r>
        <w:rPr>
          <w:b/>
          <w:u w:val="single"/>
        </w:rPr>
        <w:t xml:space="preserve">11558</w:t>
      </w:r>
    </w:p>
    <w:p>
      <w:r>
        <w:t xml:space="preserve">@käyttäjä @käyttäjä @käyttäjä @käyttäjä mitään luultavasti homoisin koko homo ryhmä mos @url</w:t>
      </w:r>
    </w:p>
    <w:p>
      <w:r>
        <w:rPr>
          <w:b/>
          <w:u w:val="single"/>
        </w:rPr>
        <w:t xml:space="preserve">11559</w:t>
      </w:r>
    </w:p>
    <w:p>
      <w:r>
        <w:t xml:space="preserve">@user @user @user epäilyttävät pommit olisivat järkeviä väärä lippu @url</w:t>
      </w:r>
    </w:p>
    <w:p>
      <w:r>
        <w:rPr>
          <w:b/>
          <w:u w:val="single"/>
        </w:rPr>
        <w:t xml:space="preserve">11560</w:t>
      </w:r>
    </w:p>
    <w:p>
      <w:r>
        <w:t xml:space="preserve">@käyttäjä @käyttäjä @käyttäjä @käyttäjä @käyttäjä @käyttäjä @käyttäjä @käyttäjä @käyttäjä @käyttäjä @käyttäjä valkoinen vasemmistolaiset j @url</w:t>
      </w:r>
    </w:p>
    <w:p>
      <w:r>
        <w:rPr>
          <w:b/>
          <w:u w:val="single"/>
        </w:rPr>
        <w:t xml:space="preserve">11561</w:t>
      </w:r>
    </w:p>
    <w:p>
      <w:r>
        <w:t xml:space="preserve">aika samaa mieltä retard @url</w:t>
      </w:r>
    </w:p>
    <w:p>
      <w:r>
        <w:rPr>
          <w:b/>
          <w:u w:val="single"/>
        </w:rPr>
        <w:t xml:space="preserve">11562</w:t>
      </w:r>
    </w:p>
    <w:p>
      <w:r>
        <w:t xml:space="preserve">anime stans calling bts ching chong ?????? vittu valikoiva rasismi??????? shit add</w:t>
      </w:r>
    </w:p>
    <w:p>
      <w:r>
        <w:rPr>
          <w:b/>
          <w:u w:val="single"/>
        </w:rPr>
        <w:t xml:space="preserve">11563</w:t>
      </w:r>
    </w:p>
    <w:p>
      <w:r>
        <w:t xml:space="preserve">syöpä vitun kusipää</w:t>
      </w:r>
    </w:p>
    <w:p>
      <w:r>
        <w:rPr>
          <w:b/>
          <w:u w:val="single"/>
        </w:rPr>
        <w:t xml:space="preserve">11564</w:t>
      </w:r>
    </w:p>
    <w:p>
      <w:r>
        <w:t xml:space="preserve">randalicious retard</w:t>
      </w:r>
    </w:p>
    <w:p>
      <w:r>
        <w:rPr>
          <w:b/>
          <w:u w:val="single"/>
        </w:rPr>
        <w:t xml:space="preserve">11565</w:t>
      </w:r>
    </w:p>
    <w:p>
      <w:r>
        <w:t xml:space="preserve">Gareth massiivinen ääliö sitten? #mafsnz</w:t>
      </w:r>
    </w:p>
    <w:p>
      <w:r>
        <w:rPr>
          <w:b/>
          <w:u w:val="single"/>
        </w:rPr>
        <w:t xml:space="preserve">11566</w:t>
      </w:r>
    </w:p>
    <w:p>
      <w:r>
        <w:t xml:space="preserve">@käyttäjä hyvä häiritä kaupankäyntiä kuollut raghead @url</w:t>
      </w:r>
    </w:p>
    <w:p>
      <w:r>
        <w:rPr>
          <w:b/>
          <w:u w:val="single"/>
        </w:rPr>
        <w:t xml:space="preserve">11567</w:t>
      </w:r>
    </w:p>
    <w:p>
      <w:r>
        <w:t xml:space="preserve">sana arvioi pakolaisia. @url</w:t>
      </w:r>
    </w:p>
    <w:p>
      <w:r>
        <w:rPr>
          <w:b/>
          <w:u w:val="single"/>
        </w:rPr>
        <w:t xml:space="preserve">11568</w:t>
      </w:r>
    </w:p>
    <w:p>
      <w:r>
        <w:t xml:space="preserve">todella toivovat kiinalainen puhalsi koira gamergate</w:t>
      </w:r>
    </w:p>
    <w:p>
      <w:r>
        <w:rPr>
          <w:b/>
          <w:u w:val="single"/>
        </w:rPr>
        <w:t xml:space="preserve">11569</w:t>
      </w:r>
    </w:p>
    <w:p>
      <w:r>
        <w:t xml:space="preserve">@user @user @user peeped lmao im retarded</w:t>
      </w:r>
    </w:p>
    <w:p>
      <w:r>
        <w:rPr>
          <w:b/>
          <w:u w:val="single"/>
        </w:rPr>
        <w:t xml:space="preserve">11570</w:t>
      </w:r>
    </w:p>
    <w:p>
      <w:r>
        <w:t xml:space="preserve">Mielestäni on järkevää antaa maahanmuuttajille pääsy terveydenhuollon koulutukseen. näkee, että se on yleensä co @url</w:t>
      </w:r>
    </w:p>
    <w:p>
      <w:r>
        <w:rPr>
          <w:b/>
          <w:u w:val="single"/>
        </w:rPr>
        <w:t xml:space="preserve">11571</w:t>
      </w:r>
    </w:p>
    <w:p>
      <w:r>
        <w:t xml:space="preserve">naruto ino varmasti altaic retard.</w:t>
      </w:r>
    </w:p>
    <w:p>
      <w:r>
        <w:rPr>
          <w:b/>
          <w:u w:val="single"/>
        </w:rPr>
        <w:t xml:space="preserve">11572</w:t>
      </w:r>
    </w:p>
    <w:p>
      <w:r>
        <w:t xml:space="preserve">vittu twat.... @url</w:t>
      </w:r>
    </w:p>
    <w:p>
      <w:r>
        <w:rPr>
          <w:b/>
          <w:u w:val="single"/>
        </w:rPr>
        <w:t xml:space="preserve">11573</w:t>
      </w:r>
    </w:p>
    <w:p>
      <w:r>
        <w:t xml:space="preserve">vitsailun tekosyy 14-vuotias poika käyttää twat-luokkaa. @url</w:t>
      </w:r>
    </w:p>
    <w:p>
      <w:r>
        <w:rPr>
          <w:b/>
          <w:u w:val="single"/>
        </w:rPr>
        <w:t xml:space="preserve">11574</w:t>
      </w:r>
    </w:p>
    <w:p>
      <w:r>
        <w:t xml:space="preserve">@user twat!</w:t>
      </w:r>
    </w:p>
    <w:p>
      <w:r>
        <w:rPr>
          <w:b/>
          <w:u w:val="single"/>
        </w:rPr>
        <w:t xml:space="preserve">11575</w:t>
      </w:r>
    </w:p>
    <w:p>
      <w:r>
        <w:t xml:space="preserve">son bitch twat trump?</w:t>
      </w:r>
    </w:p>
    <w:p>
      <w:r>
        <w:rPr>
          <w:b/>
          <w:u w:val="single"/>
        </w:rPr>
        <w:t xml:space="preserve">11576</w:t>
      </w:r>
    </w:p>
    <w:p>
      <w:r>
        <w:t xml:space="preserve">us meni laillisesti rakennettu yritysten paskiainen maat tarvitsevat työtä shith @url @url</w:t>
      </w:r>
    </w:p>
    <w:p>
      <w:r>
        <w:rPr>
          <w:b/>
          <w:u w:val="single"/>
        </w:rPr>
        <w:t xml:space="preserve">11577</w:t>
      </w:r>
    </w:p>
    <w:p>
      <w:r>
        <w:t xml:space="preserve">@user @user @user @user @user @user ok retard.</w:t>
      </w:r>
    </w:p>
    <w:p>
      <w:r>
        <w:rPr>
          <w:b/>
          <w:u w:val="single"/>
        </w:rPr>
        <w:t xml:space="preserve">11578</w:t>
      </w:r>
    </w:p>
    <w:p>
      <w:r>
        <w:t xml:space="preserve">ight goodnight... Alexa play ching chong bitch woahhvicky</w:t>
      </w:r>
    </w:p>
    <w:p>
      <w:r>
        <w:rPr>
          <w:b/>
          <w:u w:val="single"/>
        </w:rPr>
        <w:t xml:space="preserve">11579</w:t>
      </w:r>
    </w:p>
    <w:p>
      <w:r>
        <w:t xml:space="preserve">homo seuraava kuntosali sox fani kaikki näyttävät kuin hän on jälkeenjäänyt</w:t>
      </w:r>
    </w:p>
    <w:p>
      <w:r>
        <w:rPr>
          <w:b/>
          <w:u w:val="single"/>
        </w:rPr>
        <w:t xml:space="preserve">11580</w:t>
      </w:r>
    </w:p>
    <w:p>
      <w:r>
        <w:t xml:space="preserve">haluan naida lesbo pahasti</w:t>
      </w:r>
    </w:p>
    <w:p>
      <w:r>
        <w:rPr>
          <w:b/>
          <w:u w:val="single"/>
        </w:rPr>
        <w:t xml:space="preserve">11581</w:t>
      </w:r>
    </w:p>
    <w:p>
      <w:r>
        <w:t xml:space="preserve">Azerbaidžan on syvältä haluavat päästä helvettiin maa ei koskaan tule takaisin paskiainen paska-aukko</w:t>
      </w:r>
    </w:p>
    <w:p>
      <w:r>
        <w:rPr>
          <w:b/>
          <w:u w:val="single"/>
        </w:rPr>
        <w:t xml:space="preserve">11582</w:t>
      </w:r>
    </w:p>
    <w:p>
      <w:r>
        <w:t xml:space="preserve">Käyttäytyminen kuin homo ei koskaan palaa takaisin....</w:t>
      </w:r>
    </w:p>
    <w:p>
      <w:r>
        <w:rPr>
          <w:b/>
          <w:u w:val="single"/>
        </w:rPr>
        <w:t xml:space="preserve">11583</w:t>
      </w:r>
    </w:p>
    <w:p>
      <w:r>
        <w:t xml:space="preserve">kuvitella presidentti ilman yksinkertaista akateemista pätevyyttä... katso maa paskaläjä... valheita...</w:t>
      </w:r>
    </w:p>
    <w:p>
      <w:r>
        <w:rPr>
          <w:b/>
          <w:u w:val="single"/>
        </w:rPr>
        <w:t xml:space="preserve">11584</w:t>
      </w:r>
    </w:p>
    <w:p>
      <w:r>
        <w:t xml:space="preserve">@käyttäjä @käyttäjä ihmiset paskaloukku maissa käyttäytyvät.</w:t>
      </w:r>
    </w:p>
    <w:p>
      <w:r>
        <w:rPr>
          <w:b/>
          <w:u w:val="single"/>
        </w:rPr>
        <w:t xml:space="preserve">11585</w:t>
      </w:r>
    </w:p>
    <w:p>
      <w:r>
        <w:t xml:space="preserve">@user '' putted '' tyypillinen mongy hobbo oikeinkirjoitus, että.</w:t>
      </w:r>
    </w:p>
    <w:p>
      <w:r>
        <w:rPr>
          <w:b/>
          <w:u w:val="single"/>
        </w:rPr>
        <w:t xml:space="preserve">11586</w:t>
      </w:r>
    </w:p>
    <w:p>
      <w:r>
        <w:t xml:space="preserve">senaattori spartacusta ei ole koskaan otettu vakavasti presidenttiehdokkaana. hän on paljon mongoli.</w:t>
      </w:r>
    </w:p>
    <w:p>
      <w:r>
        <w:rPr>
          <w:b/>
          <w:u w:val="single"/>
        </w:rPr>
        <w:t xml:space="preserve">11587</w:t>
      </w:r>
    </w:p>
    <w:p>
      <w:r>
        <w:t xml:space="preserve">bar soittaa afrikan toto kuin edm-versio :-(</w:t>
      </w:r>
    </w:p>
    <w:p>
      <w:r>
        <w:rPr>
          <w:b/>
          <w:u w:val="single"/>
        </w:rPr>
        <w:t xml:space="preserve">11588</w:t>
      </w:r>
    </w:p>
    <w:p>
      <w:r>
        <w:t xml:space="preserve">lisätty video @user playlist @url martin garrix - animals (dj fatalin halveksittava mash up)</w:t>
      </w:r>
    </w:p>
    <w:p>
      <w:r>
        <w:rPr>
          <w:b/>
          <w:u w:val="single"/>
        </w:rPr>
        <w:t xml:space="preserve">11589</w:t>
      </w:r>
    </w:p>
    <w:p>
      <w:r>
        <w:t xml:space="preserve">@user dem bernie retard täysin ampua republikaanit kongressin pesäpallopeli mitään</w:t>
      </w:r>
    </w:p>
    <w:p>
      <w:r>
        <w:rPr>
          <w:b/>
          <w:u w:val="single"/>
        </w:rPr>
        <w:t xml:space="preserve">11590</w:t>
      </w:r>
    </w:p>
    <w:p>
      <w:r>
        <w:t xml:space="preserve">@käyttäjä @käyttäjä @käyttäjä @käyttäjä @käyttäjä @käyttäjä muistaa aika Ellen degenerate maksettu spic vartija @url</w:t>
      </w:r>
    </w:p>
    <w:p>
      <w:r>
        <w:rPr>
          <w:b/>
          <w:u w:val="single"/>
        </w:rPr>
        <w:t xml:space="preserve">11591</w:t>
      </w:r>
    </w:p>
    <w:p>
      <w:r>
        <w:t xml:space="preserve">@user likainen vitun cunti'd kuin takki hilloa haudata muurahaispesä</w:t>
      </w:r>
    </w:p>
    <w:p>
      <w:r>
        <w:rPr>
          <w:b/>
          <w:u w:val="single"/>
        </w:rPr>
        <w:t xml:space="preserve">11592</w:t>
      </w:r>
    </w:p>
    <w:p>
      <w:r>
        <w:t xml:space="preserve">Hei @user tiedätkö mitä eroa on vitun homo? homo homo sinä' @url</w:t>
      </w:r>
    </w:p>
    <w:p>
      <w:r>
        <w:rPr>
          <w:b/>
          <w:u w:val="single"/>
        </w:rPr>
        <w:t xml:space="preserve">11593</w:t>
      </w:r>
    </w:p>
    <w:p>
      <w:r>
        <w:t xml:space="preserve">vihaa sanaa neekeri neekeri muuten sopimaton käyttäytyminen kuvattu neekerin käyttäytyminen @url</w:t>
      </w:r>
    </w:p>
    <w:p>
      <w:r>
        <w:rPr>
          <w:b/>
          <w:u w:val="single"/>
        </w:rPr>
        <w:t xml:space="preserve">11594</w:t>
      </w:r>
    </w:p>
    <w:p>
      <w:r>
        <w:t xml:space="preserve">@user &amp;gt;puolustaa torbannholy paskaa puhua taistelu taistelu jo menetetty kaveri retard tilejä</w:t>
      </w:r>
    </w:p>
    <w:p>
      <w:r>
        <w:rPr>
          <w:b/>
          <w:u w:val="single"/>
        </w:rPr>
        <w:t xml:space="preserve">11595</w:t>
      </w:r>
    </w:p>
    <w:p>
      <w:r>
        <w:t xml:space="preserve">@user n mukaan tutkimuksia n valtava kusipää</w:t>
      </w:r>
    </w:p>
    <w:p>
      <w:r>
        <w:rPr>
          <w:b/>
          <w:u w:val="single"/>
        </w:rPr>
        <w:t xml:space="preserve">11596</w:t>
      </w:r>
    </w:p>
    <w:p>
      <w:r>
        <w:t xml:space="preserve">vihdoin ymmärtää "feminazi" noin...</w:t>
      </w:r>
    </w:p>
    <w:p>
      <w:r>
        <w:rPr>
          <w:b/>
          <w:u w:val="single"/>
        </w:rPr>
        <w:t xml:space="preserve">11597</w:t>
      </w:r>
    </w:p>
    <w:p>
      <w:r>
        <w:t xml:space="preserve">vetoomus punainen pelko isännät jälkeenjäänyt pahin ihmiset internet hullu jatkuvasti.</w:t>
      </w:r>
    </w:p>
    <w:p>
      <w:r>
        <w:rPr>
          <w:b/>
          <w:u w:val="single"/>
        </w:rPr>
        <w:t xml:space="preserve">11598</w:t>
      </w:r>
    </w:p>
    <w:p>
      <w:r>
        <w:t xml:space="preserve">@käyttäjä idgaf potato nigger sanoo</w:t>
      </w:r>
    </w:p>
    <w:p>
      <w:r>
        <w:rPr>
          <w:b/>
          <w:u w:val="single"/>
        </w:rPr>
        <w:t xml:space="preserve">11599</w:t>
      </w:r>
    </w:p>
    <w:p>
      <w:r>
        <w:t xml:space="preserve">hyviä uutisia pelkään feminatsien miesvihaajien olevan.</w:t>
      </w:r>
    </w:p>
    <w:p>
      <w:r>
        <w:rPr>
          <w:b/>
          <w:u w:val="single"/>
        </w:rPr>
        <w:t xml:space="preserve">11600</w:t>
      </w:r>
    </w:p>
    <w:p>
      <w:r>
        <w:t xml:space="preserve">@user vanhemmat maahanmuuttajat hyvin Saksa meni prosessi laillisesti dont @url</w:t>
      </w:r>
    </w:p>
    <w:p>
      <w:r>
        <w:rPr>
          <w:b/>
          <w:u w:val="single"/>
        </w:rPr>
        <w:t xml:space="preserve">11601</w:t>
      </w:r>
    </w:p>
    <w:p>
      <w:r>
        <w:t xml:space="preserve">okei valkoinen tho @url</w:t>
      </w:r>
    </w:p>
    <w:p>
      <w:r>
        <w:rPr>
          <w:b/>
          <w:u w:val="single"/>
        </w:rPr>
        <w:t xml:space="preserve">11602</w:t>
      </w:r>
    </w:p>
    <w:p>
      <w:r>
        <w:t xml:space="preserve">@user cant figure kukaan koskaan sanonut wasnt ok valkoinen? tarkoitan aina @url</w:t>
      </w:r>
    </w:p>
    <w:p>
      <w:r>
        <w:rPr>
          <w:b/>
          <w:u w:val="single"/>
        </w:rPr>
        <w:t xml:space="preserve">11603</w:t>
      </w:r>
    </w:p>
    <w:p>
      <w:r>
        <w:t xml:space="preserve">@käyttäjä @käyttäjä lukea feminazi linjat...theyre typerä ymmärtää theyre käytetty asettaa</w:t>
      </w:r>
    </w:p>
    <w:p>
      <w:r>
        <w:rPr>
          <w:b/>
          <w:u w:val="single"/>
        </w:rPr>
        <w:t xml:space="preserve">11604</w:t>
      </w:r>
    </w:p>
    <w:p>
      <w:r>
        <w:t xml:space="preserve">pudota kova saattaa seuraava negro hengellinen viime uudenvuodenaattona</w:t>
      </w:r>
    </w:p>
    <w:p>
      <w:r>
        <w:rPr>
          <w:b/>
          <w:u w:val="single"/>
        </w:rPr>
        <w:t xml:space="preserve">11605</w:t>
      </w:r>
    </w:p>
    <w:p>
      <w:r>
        <w:t xml:space="preserve">@user linja ajattelu dylan sanoi hullu neekeri hurrikaani ohut @url</w:t>
      </w:r>
    </w:p>
    <w:p>
      <w:r>
        <w:rPr>
          <w:b/>
          <w:u w:val="single"/>
        </w:rPr>
        <w:t xml:space="preserve">11606</w:t>
      </w:r>
    </w:p>
    <w:p>
      <w:r>
        <w:t xml:space="preserve">No ehkä olen homo amerikka #greenday #greenday</w:t>
      </w:r>
    </w:p>
    <w:p>
      <w:r>
        <w:rPr>
          <w:b/>
          <w:u w:val="single"/>
        </w:rPr>
        <w:t xml:space="preserve">11607</w:t>
      </w:r>
    </w:p>
    <w:p>
      <w:r>
        <w:t xml:space="preserve">salakavala kusipää _ haluaa tietää vihaajat vittupää numero 1 @url</w:t>
      </w:r>
    </w:p>
    <w:p>
      <w:r>
        <w:rPr>
          <w:b/>
          <w:u w:val="single"/>
        </w:rPr>
        <w:t xml:space="preserve">11608</w:t>
      </w:r>
    </w:p>
    <w:p>
      <w:r>
        <w:t xml:space="preserve">kiltti jälkeenjäänyt kertoo lapselle jakaa</w:t>
      </w:r>
    </w:p>
    <w:p>
      <w:r>
        <w:rPr>
          <w:b/>
          <w:u w:val="single"/>
        </w:rPr>
        <w:t xml:space="preserve">11609</w:t>
      </w:r>
    </w:p>
    <w:p>
      <w:r>
        <w:t xml:space="preserve">@käyttäjä @käyttäjä Venäjä paskiainen maa</w:t>
      </w:r>
    </w:p>
    <w:p>
      <w:r>
        <w:rPr>
          <w:b/>
          <w:u w:val="single"/>
        </w:rPr>
        <w:t xml:space="preserve">11610</w:t>
      </w:r>
    </w:p>
    <w:p>
      <w:r>
        <w:t xml:space="preserve">@user @user he ovat loisia tulivat paskaloukku maiden täytyy pysyä paskaloukku maiden</w:t>
      </w:r>
    </w:p>
    <w:p>
      <w:r>
        <w:rPr>
          <w:b/>
          <w:u w:val="single"/>
        </w:rPr>
        <w:t xml:space="preserve">11611</w:t>
      </w:r>
    </w:p>
    <w:p>
      <w:r>
        <w:t xml:space="preserve">shadman bone nigger?(muokattu)</w:t>
      </w:r>
    </w:p>
    <w:p>
      <w:r>
        <w:rPr>
          <w:b/>
          <w:u w:val="single"/>
        </w:rPr>
        <w:t xml:space="preserve">11612</w:t>
      </w:r>
    </w:p>
    <w:p>
      <w:r>
        <w:t xml:space="preserve">@user bunch soy pojat feminatsien maksettu soros.</w:t>
      </w:r>
    </w:p>
    <w:p>
      <w:r>
        <w:rPr>
          <w:b/>
          <w:u w:val="single"/>
        </w:rPr>
        <w:t xml:space="preserve">11613</w:t>
      </w:r>
    </w:p>
    <w:p>
      <w:r>
        <w:t xml:space="preserve">@user ensimmäistä kertaa kutsutaan likainen juutalainen. vanhin poika hattu päiväkoulu halusi käyttää kippaa. puhua.</w:t>
      </w:r>
    </w:p>
    <w:p>
      <w:r>
        <w:rPr>
          <w:b/>
          <w:u w:val="single"/>
        </w:rPr>
        <w:t xml:space="preserve">11614</w:t>
      </w:r>
    </w:p>
    <w:p>
      <w:r>
        <w:t xml:space="preserve">miss skinny xans jälkeenjäänyt</w:t>
      </w:r>
    </w:p>
    <w:p>
      <w:r>
        <w:rPr>
          <w:b/>
          <w:u w:val="single"/>
        </w:rPr>
        <w:t xml:space="preserve">11615</w:t>
      </w:r>
    </w:p>
    <w:p>
      <w:r>
        <w:t xml:space="preserve">kuunnella cunt päättää mitään makrilli lolololol</w:t>
      </w:r>
    </w:p>
    <w:p>
      <w:r>
        <w:rPr>
          <w:b/>
          <w:u w:val="single"/>
        </w:rPr>
        <w:t xml:space="preserve">11616</w:t>
      </w:r>
    </w:p>
    <w:p>
      <w:r>
        <w:t xml:space="preserve">poliittinen suuntautuminen == musiikilliset ansiot jos haluat väittää vastaan, pidä neekerin huulet kiinni @url</w:t>
      </w:r>
    </w:p>
    <w:p>
      <w:r>
        <w:rPr>
          <w:b/>
          <w:u w:val="single"/>
        </w:rPr>
        <w:t xml:space="preserve">11617</w:t>
      </w:r>
    </w:p>
    <w:p>
      <w:r>
        <w:t xml:space="preserve">laita tauko saarnan n lukittu kirkon ovet pieksää ur perse pastori tj laatikot jesus neekeri @url</w:t>
      </w:r>
    </w:p>
    <w:p>
      <w:r>
        <w:rPr>
          <w:b/>
          <w:u w:val="single"/>
        </w:rPr>
        <w:t xml:space="preserve">11618</w:t>
      </w:r>
    </w:p>
    <w:p>
      <w:r>
        <w:t xml:space="preserve">saat porttikiellon kusipää @url</w:t>
      </w:r>
    </w:p>
    <w:p>
      <w:r>
        <w:rPr>
          <w:b/>
          <w:u w:val="single"/>
        </w:rPr>
        <w:t xml:space="preserve">11619</w:t>
      </w:r>
    </w:p>
    <w:p>
      <w:r>
        <w:t xml:space="preserve">@user yeh cunt x</w:t>
      </w:r>
    </w:p>
    <w:p>
      <w:r>
        <w:rPr>
          <w:b/>
          <w:u w:val="single"/>
        </w:rPr>
        <w:t xml:space="preserve">11620</w:t>
      </w:r>
    </w:p>
    <w:p>
      <w:r>
        <w:t xml:space="preserve">yeah nah vitun tyhmä kusipää @url</w:t>
      </w:r>
    </w:p>
    <w:p>
      <w:r>
        <w:rPr>
          <w:b/>
          <w:u w:val="single"/>
        </w:rPr>
        <w:t xml:space="preserve">11621</w:t>
      </w:r>
    </w:p>
    <w:p>
      <w:r>
        <w:t xml:space="preserve">paskamaassa. @url</w:t>
      </w:r>
    </w:p>
    <w:p>
      <w:r>
        <w:rPr>
          <w:b/>
          <w:u w:val="single"/>
        </w:rPr>
        <w:t xml:space="preserve">11622</w:t>
      </w:r>
    </w:p>
    <w:p>
      <w:r>
        <w:t xml:space="preserve">@käyttäjä kyllä mielisairas.</w:t>
      </w:r>
    </w:p>
    <w:p>
      <w:r>
        <w:rPr>
          <w:b/>
          <w:u w:val="single"/>
        </w:rPr>
        <w:t xml:space="preserve">11623</w:t>
      </w:r>
    </w:p>
    <w:p>
      <w:r>
        <w:t xml:space="preserve">kypärä saa näyttämään jälkeenjääneeltä mustalta chihuahualta!n -i_am_wildcatnn#erikkubot</w:t>
      </w:r>
    </w:p>
    <w:p>
      <w:r>
        <w:rPr>
          <w:b/>
          <w:u w:val="single"/>
        </w:rPr>
        <w:t xml:space="preserve">11624</w:t>
      </w:r>
    </w:p>
    <w:p>
      <w:r>
        <w:t xml:space="preserve">sven pelaa aggro jg kuin halusi villi retard viidakko laittaa blaber</w:t>
      </w:r>
    </w:p>
    <w:p>
      <w:r>
        <w:rPr>
          <w:b/>
          <w:u w:val="single"/>
        </w:rPr>
        <w:t xml:space="preserve">11625</w:t>
      </w:r>
    </w:p>
    <w:p>
      <w:r>
        <w:t xml:space="preserve">@user joo... ajattelin yrittää vilpittömästi hyvin täysi retard. hän on selventää tarkoitti.</w:t>
      </w:r>
    </w:p>
    <w:p>
      <w:r>
        <w:rPr>
          <w:b/>
          <w:u w:val="single"/>
        </w:rPr>
        <w:t xml:space="preserve">11626</w:t>
      </w:r>
    </w:p>
    <w:p>
      <w:r>
        <w:t xml:space="preserve">hahahaha mongy stoke fan mahdollisesti sanoa @url</w:t>
      </w:r>
    </w:p>
    <w:p>
      <w:r>
        <w:rPr>
          <w:b/>
          <w:u w:val="single"/>
        </w:rPr>
        <w:t xml:space="preserve">11627</w:t>
      </w:r>
    </w:p>
    <w:p>
      <w:r>
        <w:t xml:space="preserve">voisiko mahtipontinen ylimielinen ääliö koskaan johtaa maata? @url</w:t>
      </w:r>
    </w:p>
    <w:p>
      <w:r>
        <w:rPr>
          <w:b/>
          <w:u w:val="single"/>
        </w:rPr>
        <w:t xml:space="preserve">11628</w:t>
      </w:r>
    </w:p>
    <w:p>
      <w:r>
        <w:t xml:space="preserve">hintti valutettu pistetarjous 1 dollari #findom #cashfag #humanatm @url</w:t>
      </w:r>
    </w:p>
    <w:p>
      <w:r>
        <w:rPr>
          <w:b/>
          <w:u w:val="single"/>
        </w:rPr>
        <w:t xml:space="preserve">11629</w:t>
      </w:r>
    </w:p>
    <w:p>
      <w:r>
        <w:t xml:space="preserve">@käyttäjä sairas mielisairas retardi. @url</w:t>
      </w:r>
    </w:p>
    <w:p>
      <w:r>
        <w:rPr>
          <w:b/>
          <w:u w:val="single"/>
        </w:rPr>
        <w:t xml:space="preserve">11630</w:t>
      </w:r>
    </w:p>
    <w:p>
      <w:r>
        <w:t xml:space="preserve">@käyttäjä @käyttäjä luppakorvainen koira tytöt kuin oh korvat putoavat homo jälkeenjäänyt syöpä koiraa</w:t>
      </w:r>
    </w:p>
    <w:p>
      <w:r>
        <w:rPr>
          <w:b/>
          <w:u w:val="single"/>
        </w:rPr>
        <w:t xml:space="preserve">11631</w:t>
      </w:r>
    </w:p>
    <w:p>
      <w:r>
        <w:t xml:space="preserve">@user ya meeting nonces ya mongy</w:t>
      </w:r>
    </w:p>
    <w:p>
      <w:r>
        <w:rPr>
          <w:b/>
          <w:u w:val="single"/>
        </w:rPr>
        <w:t xml:space="preserve">11632</w:t>
      </w:r>
    </w:p>
    <w:p>
      <w:r>
        <w:t xml:space="preserve">@käyttäjä @käyttäjä @käyttäjä @käyttäjä koska ur dumbass vitun jälkeenjäänyt yritetään kouluttaa vähän peop @url</w:t>
      </w:r>
    </w:p>
    <w:p>
      <w:r>
        <w:rPr>
          <w:b/>
          <w:u w:val="single"/>
        </w:rPr>
        <w:t xml:space="preserve">11633</w:t>
      </w:r>
    </w:p>
    <w:p>
      <w:r>
        <w:t xml:space="preserve">@user katso jälkeenjäänyt</w:t>
      </w:r>
    </w:p>
    <w:p>
      <w:r>
        <w:rPr>
          <w:b/>
          <w:u w:val="single"/>
        </w:rPr>
        <w:t xml:space="preserve">11634</w:t>
      </w:r>
    </w:p>
    <w:p>
      <w:r>
        <w:t xml:space="preserve">@user @user @user @user @user @user kutsui vanhempiensa syntymämaaksi shithole sh @url</w:t>
      </w:r>
    </w:p>
    <w:p>
      <w:r>
        <w:rPr>
          <w:b/>
          <w:u w:val="single"/>
        </w:rPr>
        <w:t xml:space="preserve">11635</w:t>
      </w:r>
    </w:p>
    <w:p>
      <w:r>
        <w:t xml:space="preserve">Hei, olen Mike Gundy. Olen pikku paskiainen.</w:t>
      </w:r>
    </w:p>
    <w:p>
      <w:r>
        <w:rPr>
          <w:b/>
          <w:u w:val="single"/>
        </w:rPr>
        <w:t xml:space="preserve">11636</w:t>
      </w:r>
    </w:p>
    <w:p>
      <w:r>
        <w:t xml:space="preserve">aina temppu katsomassa asioita rakkauden kiinnostus emotionaalisesti suljettu kusipää kyllä @url</w:t>
      </w:r>
    </w:p>
    <w:p>
      <w:r>
        <w:rPr>
          <w:b/>
          <w:u w:val="single"/>
        </w:rPr>
        <w:t xml:space="preserve">11637</w:t>
      </w:r>
    </w:p>
    <w:p>
      <w:r>
        <w:t xml:space="preserve">elämä heitti fuckboy katso olen edelleen jälkeenjäänyt olen</w:t>
      </w:r>
    </w:p>
    <w:p>
      <w:r>
        <w:rPr>
          <w:b/>
          <w:u w:val="single"/>
        </w:rPr>
        <w:t xml:space="preserve">11638</w:t>
      </w:r>
    </w:p>
    <w:p>
      <w:r>
        <w:t xml:space="preserve">@user @user trump jr päättyy vankilaan metsästetty sen sijaan puolustuskyvyttömiä eläimiä afrikassa.</w:t>
      </w:r>
    </w:p>
    <w:p>
      <w:r>
        <w:rPr>
          <w:b/>
          <w:u w:val="single"/>
        </w:rPr>
        <w:t xml:space="preserve">11639</w:t>
      </w:r>
    </w:p>
    <w:p>
      <w:r>
        <w:t xml:space="preserve">haluaisi kutsua spic return @url</w:t>
      </w:r>
    </w:p>
    <w:p>
      <w:r>
        <w:rPr>
          <w:b/>
          <w:u w:val="single"/>
        </w:rPr>
        <w:t xml:space="preserve">11640</w:t>
      </w:r>
    </w:p>
    <w:p>
      <w:r>
        <w:t xml:space="preserve">#portland myöntää 500 000 dollaria maahanmuuttajien #attorneyfees @url</w:t>
      </w:r>
    </w:p>
    <w:p>
      <w:r>
        <w:rPr>
          <w:b/>
          <w:u w:val="single"/>
        </w:rPr>
        <w:t xml:space="preserve">11641</w:t>
      </w:r>
    </w:p>
    <w:p>
      <w:r>
        <w:t xml:space="preserve">@käyttäjä @käyttäjä @käyttäjä @käyttäjä melko todennäköisesti jälkeenjäänyt vastaus olen koskaan nähnyt</w:t>
      </w:r>
    </w:p>
    <w:p>
      <w:r>
        <w:rPr>
          <w:b/>
          <w:u w:val="single"/>
        </w:rPr>
        <w:t xml:space="preserve">11642</w:t>
      </w:r>
    </w:p>
    <w:p>
      <w:r>
        <w:t xml:space="preserve">@user hän on jälkeenjäänyt</w:t>
      </w:r>
    </w:p>
    <w:p>
      <w:r>
        <w:rPr>
          <w:b/>
          <w:u w:val="single"/>
        </w:rPr>
        <w:t xml:space="preserve">11643</w:t>
      </w:r>
    </w:p>
    <w:p>
      <w:r>
        <w:t xml:space="preserve">Äiti käski pitää pissaa, koska se menee ohi. Sellainen retard logiikka?</w:t>
      </w:r>
    </w:p>
    <w:p>
      <w:r>
        <w:rPr>
          <w:b/>
          <w:u w:val="single"/>
        </w:rPr>
        <w:t xml:space="preserve">11644</w:t>
      </w:r>
    </w:p>
    <w:p>
      <w:r>
        <w:t xml:space="preserve">@käyttäjä @käyttäjä @käyttäjä @käyttäjä @käyttäjä @käyttäjä selvä homo tarkoittaa homo instanssi. käytä päämies.</w:t>
      </w:r>
    </w:p>
    <w:p>
      <w:r>
        <w:rPr>
          <w:b/>
          <w:u w:val="single"/>
        </w:rPr>
        <w:t xml:space="preserve">11645</w:t>
      </w:r>
    </w:p>
    <w:p>
      <w:r>
        <w:t xml:space="preserve">criss cross käsivarsi tanssi pieni valkoinen pojat rakastavat uusi tapa kutsua joku homo</w:t>
      </w:r>
    </w:p>
    <w:p>
      <w:r>
        <w:rPr>
          <w:b/>
          <w:u w:val="single"/>
        </w:rPr>
        <w:t xml:space="preserve">11646</w:t>
      </w:r>
    </w:p>
    <w:p>
      <w:r>
        <w:t xml:space="preserve">ihmettelen rhat negro @url</w:t>
      </w:r>
    </w:p>
    <w:p>
      <w:r>
        <w:rPr>
          <w:b/>
          <w:u w:val="single"/>
        </w:rPr>
        <w:t xml:space="preserve">11647</w:t>
      </w:r>
    </w:p>
    <w:p>
      <w:r>
        <w:t xml:space="preserve">kuitenkin haluavat toistaa historiaa ihmiset luulevat, että olemme ylivertaisia paskiaismaita. olemme h @url</w:t>
      </w:r>
    </w:p>
    <w:p>
      <w:r>
        <w:rPr>
          <w:b/>
          <w:u w:val="single"/>
        </w:rPr>
        <w:t xml:space="preserve">11648</w:t>
      </w:r>
    </w:p>
    <w:p>
      <w:r>
        <w:t xml:space="preserve">vannoa neekeri jälkeenjäänyt bruh @url @url</w:t>
      </w:r>
    </w:p>
    <w:p>
      <w:r>
        <w:rPr>
          <w:b/>
          <w:u w:val="single"/>
        </w:rPr>
        <w:t xml:space="preserve">11649</w:t>
      </w:r>
    </w:p>
    <w:p>
      <w:r>
        <w:t xml:space="preserve">tietää enemmistö valkoinen? sanonta. sheesh. saada ote. okei valkoinen. okei homo j @url</w:t>
      </w:r>
    </w:p>
    <w:p>
      <w:r>
        <w:rPr>
          <w:b/>
          <w:u w:val="single"/>
        </w:rPr>
        <w:t xml:space="preserve">11650</w:t>
      </w:r>
    </w:p>
    <w:p>
      <w:r>
        <w:t xml:space="preserve">mahdollinen jalan katkaisija likainen twat mark noble @url</w:t>
      </w:r>
    </w:p>
    <w:p>
      <w:r>
        <w:rPr>
          <w:b/>
          <w:u w:val="single"/>
        </w:rPr>
        <w:t xml:space="preserve">11651</w:t>
      </w:r>
    </w:p>
    <w:p>
      <w:r>
        <w:t xml:space="preserve">@käyttäjä äiti puhuu queefing twat pierut. paska osui tuulettimeen.</w:t>
      </w:r>
    </w:p>
    <w:p>
      <w:r>
        <w:rPr>
          <w:b/>
          <w:u w:val="single"/>
        </w:rPr>
        <w:t xml:space="preserve">11652</w:t>
      </w:r>
    </w:p>
    <w:p>
      <w:r>
        <w:t xml:space="preserve">juominen aamutee laulu ... spic hyppäsi @url</w:t>
      </w:r>
    </w:p>
    <w:p>
      <w:r>
        <w:rPr>
          <w:b/>
          <w:u w:val="single"/>
        </w:rPr>
        <w:t xml:space="preserve">11653</w:t>
      </w:r>
    </w:p>
    <w:p>
      <w:r>
        <w:t xml:space="preserve">saada syöpä spic @url</w:t>
      </w:r>
    </w:p>
    <w:p>
      <w:r>
        <w:rPr>
          <w:b/>
          <w:u w:val="single"/>
        </w:rPr>
        <w:t xml:space="preserve">11654</w:t>
      </w:r>
    </w:p>
    <w:p>
      <w:r>
        <w:t xml:space="preserve">10. mongolin derby (@user pisin maailman vaikein hevoskilpailu 1000 km poikki mo @url</w:t>
      </w:r>
    </w:p>
    <w:p>
      <w:r>
        <w:rPr>
          <w:b/>
          <w:u w:val="single"/>
        </w:rPr>
        <w:t xml:space="preserve">11655</w:t>
      </w:r>
    </w:p>
    <w:p>
      <w:r>
        <w:t xml:space="preserve">@user @user @user @user @user @user @user @user @user @user @user @user @user @url</w:t>
      </w:r>
    </w:p>
    <w:p>
      <w:r>
        <w:rPr>
          <w:b/>
          <w:u w:val="single"/>
        </w:rPr>
        <w:t xml:space="preserve">11656</w:t>
      </w:r>
    </w:p>
    <w:p>
      <w:r>
        <w:t xml:space="preserve">oikeistolainen salaliittoteoreetikko sanoi viikon postipommit "vasemmistolaiset... menossa välivaaleihin" _ @url</w:t>
      </w:r>
    </w:p>
    <w:p>
      <w:r>
        <w:rPr>
          <w:b/>
          <w:u w:val="single"/>
        </w:rPr>
        <w:t xml:space="preserve">11657</w:t>
      </w:r>
    </w:p>
    <w:p>
      <w:r>
        <w:t xml:space="preserve">rakkaus @user jo pitkä modelo negro valmis saapua tietää hyvin</w:t>
      </w:r>
    </w:p>
    <w:p>
      <w:r>
        <w:rPr>
          <w:b/>
          <w:u w:val="single"/>
        </w:rPr>
        <w:t xml:space="preserve">11658</w:t>
      </w:r>
    </w:p>
    <w:p>
      <w:r>
        <w:t xml:space="preserve">@user &amp;amp; hysteerinen #feminazi cabal saavutti uuden alhaisen tason.</w:t>
      </w:r>
    </w:p>
    <w:p>
      <w:r>
        <w:rPr>
          <w:b/>
          <w:u w:val="single"/>
        </w:rPr>
        <w:t xml:space="preserve">11659</w:t>
      </w:r>
    </w:p>
    <w:p>
      <w:r>
        <w:t xml:space="preserve">@user harhainen kusipää ! tiedä</w:t>
      </w:r>
    </w:p>
    <w:p>
      <w:r>
        <w:rPr>
          <w:b/>
          <w:u w:val="single"/>
        </w:rPr>
        <w:t xml:space="preserve">11660</w:t>
      </w:r>
    </w:p>
    <w:p>
      <w:r>
        <w:t xml:space="preserve">koomikko &amp;; jälkeenjäänyt @url</w:t>
      </w:r>
    </w:p>
    <w:p>
      <w:r>
        <w:rPr>
          <w:b/>
          <w:u w:val="single"/>
        </w:rPr>
        <w:t xml:space="preserve">11661</w:t>
      </w:r>
    </w:p>
    <w:p>
      <w:r>
        <w:t xml:space="preserve">pitää mielessä im neekeri avoin mieli sai näytön oven lajshshshsnnsnsndndnnxncnxnxnxnxnxnx nah birdman mightve kohta</w:t>
      </w:r>
    </w:p>
    <w:p>
      <w:r>
        <w:rPr>
          <w:b/>
          <w:u w:val="single"/>
        </w:rPr>
        <w:t xml:space="preserve">11662</w:t>
      </w:r>
    </w:p>
    <w:p>
      <w:r>
        <w:t xml:space="preserve">kongressipuolue kasvattaa/ruokkii dynastiaa korruptio laittomat maahanmuuttajat bangladesh musl @url</w:t>
      </w:r>
    </w:p>
    <w:p>
      <w:r>
        <w:rPr>
          <w:b/>
          <w:u w:val="single"/>
        </w:rPr>
        <w:t xml:space="preserve">11663</w:t>
      </w:r>
    </w:p>
    <w:p>
      <w:r>
        <w:t xml:space="preserve">mennä tänään (oli laiska) siivottu paikka huhuhu tuntuu mukavalta nähdä spic span esp matto! @url</w:t>
      </w:r>
    </w:p>
    <w:p>
      <w:r>
        <w:rPr>
          <w:b/>
          <w:u w:val="single"/>
        </w:rPr>
        <w:t xml:space="preserve">11664</w:t>
      </w:r>
    </w:p>
    <w:p>
      <w:r>
        <w:t xml:space="preserve">jose mestariluokka hyvä suoritus asia olisi ylittänyt jose ddting vitun mongy c @url</w:t>
      </w:r>
    </w:p>
    <w:p>
      <w:r>
        <w:rPr>
          <w:b/>
          <w:u w:val="single"/>
        </w:rPr>
        <w:t xml:space="preserve">11665</w:t>
      </w:r>
    </w:p>
    <w:p>
      <w:r>
        <w:t xml:space="preserve">tf lisää joku gc täysi latinx kutsua neekeri kappaletta paskaa? saada voittaa tf väärä yksi</w:t>
      </w:r>
    </w:p>
    <w:p>
      <w:r>
        <w:rPr>
          <w:b/>
          <w:u w:val="single"/>
        </w:rPr>
        <w:t xml:space="preserve">11666</w:t>
      </w:r>
    </w:p>
    <w:p>
      <w:r>
        <w:t xml:space="preserve">/ chin chin; olen yllättynyt, että sain edes gfnnamanda: yeah well fuck u u fucking burnt turd faggot we've almos @url</w:t>
      </w:r>
    </w:p>
    <w:p>
      <w:r>
        <w:rPr>
          <w:b/>
          <w:u w:val="single"/>
        </w:rPr>
        <w:t xml:space="preserve">11667</w:t>
      </w:r>
    </w:p>
    <w:p>
      <w:r>
        <w:t xml:space="preserve">@user sokea kiinalainen voisi olla hyökkäyskoordinaattori siellä.</w:t>
      </w:r>
    </w:p>
    <w:p>
      <w:r>
        <w:rPr>
          <w:b/>
          <w:u w:val="single"/>
        </w:rPr>
        <w:t xml:space="preserve">11668</w:t>
      </w:r>
    </w:p>
    <w:p>
      <w:r>
        <w:t xml:space="preserve">@käyttäjä @käyttäjä @käyttäjä @käyttäjä @käyttäjä @käyttäjä @käyttäjä @käyttäjä twat sijoittaa vaikka. koroton @url</w:t>
      </w:r>
    </w:p>
    <w:p>
      <w:r>
        <w:rPr>
          <w:b/>
          <w:u w:val="single"/>
        </w:rPr>
        <w:t xml:space="preserve">11669</w:t>
      </w:r>
    </w:p>
    <w:p>
      <w:r>
        <w:t xml:space="preserve">@user aamen. teki mongoloid pelata savua viime yönä scrim shane poika tappoi miehiä @url</w:t>
      </w:r>
    </w:p>
    <w:p>
      <w:r>
        <w:rPr>
          <w:b/>
          <w:u w:val="single"/>
        </w:rPr>
        <w:t xml:space="preserve">11670</w:t>
      </w:r>
    </w:p>
    <w:p>
      <w:r>
        <w:t xml:space="preserve">@user shithole maa, joka on u kutsutaan usnow istuu katsomassa!!!</w:t>
      </w:r>
    </w:p>
    <w:p>
      <w:r>
        <w:rPr>
          <w:b/>
          <w:u w:val="single"/>
        </w:rPr>
        <w:t xml:space="preserve">11671</w:t>
      </w:r>
    </w:p>
    <w:p>
      <w:r>
        <w:t xml:space="preserve">brexit..... kusipää huijaa meitä tule takaisin hihnaliivit luultavasti lapset räjäyttävät meidät. f @url</w:t>
      </w:r>
    </w:p>
    <w:p>
      <w:r>
        <w:rPr>
          <w:b/>
          <w:u w:val="single"/>
        </w:rPr>
        <w:t xml:space="preserve">11672</w:t>
      </w:r>
    </w:p>
    <w:p>
      <w:r>
        <w:t xml:space="preserve">0 typerä pieni retard @url</w:t>
      </w:r>
    </w:p>
    <w:p>
      <w:r>
        <w:rPr>
          <w:b/>
          <w:u w:val="single"/>
        </w:rPr>
        <w:t xml:space="preserve">11673</w:t>
      </w:r>
    </w:p>
    <w:p>
      <w:r>
        <w:t xml:space="preserve">@user @user get prayer-ometer . #retard</w:t>
      </w:r>
    </w:p>
    <w:p>
      <w:r>
        <w:rPr>
          <w:b/>
          <w:u w:val="single"/>
        </w:rPr>
        <w:t xml:space="preserve">11674</w:t>
      </w:r>
    </w:p>
    <w:p>
      <w:r>
        <w:t xml:space="preserve">casey frey hemmo mitä sekoilu soittaa yksi yall neekeri ...... dont say didnt warn u</w:t>
      </w:r>
    </w:p>
    <w:p>
      <w:r>
        <w:rPr>
          <w:b/>
          <w:u w:val="single"/>
        </w:rPr>
        <w:t xml:space="preserve">11675</w:t>
      </w:r>
    </w:p>
    <w:p>
      <w:r>
        <w:t xml:space="preserve">tehdä vitsi tapaus (leicesterin omistaja).nnyou olet sairas kusipää</w:t>
      </w:r>
    </w:p>
    <w:p>
      <w:r>
        <w:rPr>
          <w:b/>
          <w:u w:val="single"/>
        </w:rPr>
        <w:t xml:space="preserve">11676</w:t>
      </w:r>
    </w:p>
    <w:p>
      <w:r>
        <w:t xml:space="preserve">homo pillu retard</w:t>
      </w:r>
    </w:p>
    <w:p>
      <w:r>
        <w:rPr>
          <w:b/>
          <w:u w:val="single"/>
        </w:rPr>
        <w:t xml:space="preserve">11677</w:t>
      </w:r>
    </w:p>
    <w:p>
      <w:r>
        <w:t xml:space="preserve">@user @user parempi liekit neekeri</w:t>
      </w:r>
    </w:p>
    <w:p>
      <w:r>
        <w:rPr>
          <w:b/>
          <w:u w:val="single"/>
        </w:rPr>
        <w:t xml:space="preserve">11678</w:t>
      </w:r>
    </w:p>
    <w:p>
      <w:r>
        <w:t xml:space="preserve">pilailu = kusipää. @url</w:t>
      </w:r>
    </w:p>
    <w:p>
      <w:r>
        <w:rPr>
          <w:b/>
          <w:u w:val="single"/>
        </w:rPr>
        <w:t xml:space="preserve">11679</w:t>
      </w:r>
    </w:p>
    <w:p>
      <w:r>
        <w:t xml:space="preserve">ajatteli vähemmän presidential.nhate hyökkäyksiä rohkaistiin cuntand hän antaa baseba @url</w:t>
      </w:r>
    </w:p>
    <w:p>
      <w:r>
        <w:rPr>
          <w:b/>
          <w:u w:val="single"/>
        </w:rPr>
        <w:t xml:space="preserve">11680</w:t>
      </w:r>
    </w:p>
    <w:p>
      <w:r>
        <w:t xml:space="preserve">msnbc vitun retarded . jokainen valtio mies nainen hylkää sateenvarjo tavalla. todella fuc @url</w:t>
      </w:r>
    </w:p>
    <w:p>
      <w:r>
        <w:rPr>
          <w:b/>
          <w:u w:val="single"/>
        </w:rPr>
        <w:t xml:space="preserve">11681</w:t>
      </w:r>
    </w:p>
    <w:p>
      <w:r>
        <w:t xml:space="preserve">@user mongy fanit päätti nick keskiviikkona käyttää metsä paljon fus @url @url</w:t>
      </w:r>
    </w:p>
    <w:p>
      <w:r>
        <w:rPr>
          <w:b/>
          <w:u w:val="single"/>
        </w:rPr>
        <w:t xml:space="preserve">11682</w:t>
      </w:r>
    </w:p>
    <w:p>
      <w:r>
        <w:t xml:space="preserve">@user ooga booga booga kiinalainen?</w:t>
      </w:r>
    </w:p>
    <w:p>
      <w:r>
        <w:rPr>
          <w:b/>
          <w:u w:val="single"/>
        </w:rPr>
        <w:t xml:space="preserve">11683</w:t>
      </w:r>
    </w:p>
    <w:p>
      <w:r>
        <w:t xml:space="preserve">on tyhmin tapaamani espanjalainen, jonka olen koskaan tavannut.</w:t>
      </w:r>
    </w:p>
    <w:p>
      <w:r>
        <w:rPr>
          <w:b/>
          <w:u w:val="single"/>
        </w:rPr>
        <w:t xml:space="preserve">11684</w:t>
      </w:r>
    </w:p>
    <w:p>
      <w:r>
        <w:t xml:space="preserve">pread faggot internet... frre sharerepostretwittmake famous @url</w:t>
      </w:r>
    </w:p>
    <w:p>
      <w:r>
        <w:rPr>
          <w:b/>
          <w:u w:val="single"/>
        </w:rPr>
        <w:t xml:space="preserve">11685</w:t>
      </w:r>
    </w:p>
    <w:p>
      <w:r>
        <w:t xml:space="preserve">Kuulostaa paskamaalta. @url</w:t>
      </w:r>
    </w:p>
    <w:p>
      <w:r>
        <w:rPr>
          <w:b/>
          <w:u w:val="single"/>
        </w:rPr>
        <w:t xml:space="preserve">11686</w:t>
      </w:r>
    </w:p>
    <w:p>
      <w:r>
        <w:t xml:space="preserve">@user yksi päivä yksi laittomat maahanmuuttajat r menossa tuoda tappava tauti tappaa puolet c @url</w:t>
      </w:r>
    </w:p>
    <w:p>
      <w:r>
        <w:rPr>
          <w:b/>
          <w:u w:val="single"/>
        </w:rPr>
        <w:t xml:space="preserve">11687</w:t>
      </w:r>
    </w:p>
    <w:p>
      <w:r>
        <w:t xml:space="preserve">Odota Kalifornia antaa laittomien ulkomaalaisten toimia julkisissa viroissa!?!?? @url</w:t>
      </w:r>
    </w:p>
    <w:p>
      <w:r>
        <w:rPr>
          <w:b/>
          <w:u w:val="single"/>
        </w:rPr>
        <w:t xml:space="preserve">11688</w:t>
      </w:r>
    </w:p>
    <w:p>
      <w:r>
        <w:t xml:space="preserve">Wayne sanoi pitää mielessä im neekeri avoin mieli gotta näytön ovi tuntui</w:t>
      </w:r>
    </w:p>
    <w:p>
      <w:r>
        <w:rPr>
          <w:b/>
          <w:u w:val="single"/>
        </w:rPr>
        <w:t xml:space="preserve">11689</w:t>
      </w:r>
    </w:p>
    <w:p>
      <w:r>
        <w:t xml:space="preserve">meni takaisin kotiin 20 yearsnwas unelma elää maassa jälkeenjäänyt tietämätön sisäsiittoinen apinat @url</w:t>
      </w:r>
    </w:p>
    <w:p>
      <w:r>
        <w:rPr>
          <w:b/>
          <w:u w:val="single"/>
        </w:rPr>
        <w:t xml:space="preserve">11690</w:t>
      </w:r>
    </w:p>
    <w:p>
      <w:r>
        <w:t xml:space="preserve">Manny Machado paskiainen.</w:t>
      </w:r>
    </w:p>
    <w:p>
      <w:r>
        <w:rPr>
          <w:b/>
          <w:u w:val="single"/>
        </w:rPr>
        <w:t xml:space="preserve">11691</w:t>
      </w:r>
    </w:p>
    <w:p>
      <w:r>
        <w:t xml:space="preserve">@user @user ero pakolaiset siirtotyöläiset. jälkimmäinen paluu kotiin @url</w:t>
      </w:r>
    </w:p>
    <w:p>
      <w:r>
        <w:rPr>
          <w:b/>
          <w:u w:val="single"/>
        </w:rPr>
        <w:t xml:space="preserve">11692</w:t>
      </w:r>
    </w:p>
    <w:p>
      <w:r>
        <w:t xml:space="preserve">kuva nimeltään ching chong kysyi syödä koiria lmfaoo @url @url</w:t>
      </w:r>
    </w:p>
    <w:p>
      <w:r>
        <w:rPr>
          <w:b/>
          <w:u w:val="single"/>
        </w:rPr>
        <w:t xml:space="preserve">11693</w:t>
      </w:r>
    </w:p>
    <w:p>
      <w:r>
        <w:t xml:space="preserve">@user argh bon anniv en retard</w:t>
      </w:r>
    </w:p>
    <w:p>
      <w:r>
        <w:rPr>
          <w:b/>
          <w:u w:val="single"/>
        </w:rPr>
        <w:t xml:space="preserve">11694</w:t>
      </w:r>
    </w:p>
    <w:p>
      <w:r>
        <w:t xml:space="preserve">naaraat näyttävät jälkeenjäänyt pitää ottaa takaisin neekeri selvästi haluavat</w:t>
      </w:r>
    </w:p>
    <w:p>
      <w:r>
        <w:rPr>
          <w:b/>
          <w:u w:val="single"/>
        </w:rPr>
        <w:t xml:space="preserve">11695</w:t>
      </w:r>
    </w:p>
    <w:p>
      <w:r>
        <w:t xml:space="preserve">@käyttäjä näyttää fiksulta reilu. ääliö.</w:t>
      </w:r>
    </w:p>
    <w:p>
      <w:r>
        <w:rPr>
          <w:b/>
          <w:u w:val="single"/>
        </w:rPr>
        <w:t xml:space="preserve">11696</w:t>
      </w:r>
    </w:p>
    <w:p>
      <w:r>
        <w:t xml:space="preserve">Kuvittele, että poikaystävä estää kaiken aina kun menee ulos... outo mulkku.</w:t>
      </w:r>
    </w:p>
    <w:p>
      <w:r>
        <w:rPr>
          <w:b/>
          <w:u w:val="single"/>
        </w:rPr>
        <w:t xml:space="preserve">11697</w:t>
      </w:r>
    </w:p>
    <w:p>
      <w:r>
        <w:t xml:space="preserve">@user vitun kusipää</w:t>
      </w:r>
    </w:p>
    <w:p>
      <w:r>
        <w:rPr>
          <w:b/>
          <w:u w:val="single"/>
        </w:rPr>
        <w:t xml:space="preserve">11698</w:t>
      </w:r>
    </w:p>
    <w:p>
      <w:r>
        <w:t xml:space="preserve">@user oikea yksi ching chong shanghai treeesh</w:t>
      </w:r>
    </w:p>
    <w:p>
      <w:r>
        <w:rPr>
          <w:b/>
          <w:u w:val="single"/>
        </w:rPr>
        <w:t xml:space="preserve">11699</w:t>
      </w:r>
    </w:p>
    <w:p>
      <w:r>
        <w:t xml:space="preserve">@user @user hän on pudonnut hän on huonosti sairaus mongy</w:t>
      </w:r>
    </w:p>
    <w:p>
      <w:r>
        <w:rPr>
          <w:b/>
          <w:u w:val="single"/>
        </w:rPr>
        <w:t xml:space="preserve">11700</w:t>
      </w:r>
    </w:p>
    <w:p>
      <w:r>
        <w:t xml:space="preserve">pyhä paska. mallit todella kertovat unohtavansa hengityksen? kuumat typyt todella jälkeenjääneet #luxurycard</w:t>
      </w:r>
    </w:p>
    <w:p>
      <w:r>
        <w:rPr>
          <w:b/>
          <w:u w:val="single"/>
        </w:rPr>
        <w:t xml:space="preserve">11701</w:t>
      </w:r>
    </w:p>
    <w:p>
      <w:r>
        <w:t xml:space="preserve">sota loukkaava puhe jälkeenjäänyt vastatuotannollinen sota huumeet. tend co @url</w:t>
      </w:r>
    </w:p>
    <w:p>
      <w:r>
        <w:rPr>
          <w:b/>
          <w:u w:val="single"/>
        </w:rPr>
        <w:t xml:space="preserve">11702</w:t>
      </w:r>
    </w:p>
    <w:p>
      <w:r>
        <w:t xml:space="preserve">@user kirjoitti aivosolut retard vitun sokea lmfao olen valmis</w:t>
      </w:r>
    </w:p>
    <w:p>
      <w:r>
        <w:rPr>
          <w:b/>
          <w:u w:val="single"/>
        </w:rPr>
        <w:t xml:space="preserve">11703</w:t>
      </w:r>
    </w:p>
    <w:p>
      <w:r>
        <w:t xml:space="preserve">okei neekeri on okei wetbacknit on okei faggotnit on okei gooknit on okei @url</w:t>
      </w:r>
    </w:p>
    <w:p>
      <w:r>
        <w:rPr>
          <w:b/>
          <w:u w:val="single"/>
        </w:rPr>
        <w:t xml:space="preserve">11704</w:t>
      </w:r>
    </w:p>
    <w:p>
      <w:r>
        <w:t xml:space="preserve">#looneyleftys vastaa viimeiseen kysymykseen! #despicabledemocrats #hollywoodhasbeens #hollywoodhypocrites @url</w:t>
      </w:r>
    </w:p>
    <w:p>
      <w:r>
        <w:rPr>
          <w:b/>
          <w:u w:val="single"/>
        </w:rPr>
        <w:t xml:space="preserve">11705</w:t>
      </w:r>
    </w:p>
    <w:p>
      <w:r>
        <w:t xml:space="preserve">pls go die u retard gimme kiss _ ? @url</w:t>
      </w:r>
    </w:p>
    <w:p>
      <w:r>
        <w:rPr>
          <w:b/>
          <w:u w:val="single"/>
        </w:rPr>
        <w:t xml:space="preserve">11706</w:t>
      </w:r>
    </w:p>
    <w:p>
      <w:r>
        <w:t xml:space="preserve">@user @user totta! tarkoitan ei koskaan kutsuttu spick wetback valkoiset suprematistit th @url</w:t>
      </w:r>
    </w:p>
    <w:p>
      <w:r>
        <w:rPr>
          <w:b/>
          <w:u w:val="single"/>
        </w:rPr>
        <w:t xml:space="preserve">11707</w:t>
      </w:r>
    </w:p>
    <w:p>
      <w:r>
        <w:t xml:space="preserve">Sebastian Stan tulevat Etelä-Afrikka erityisesti Kapkaupunki kreikkalainen asu? olisi erittäin arvostettu</w:t>
      </w:r>
    </w:p>
    <w:p>
      <w:r>
        <w:rPr>
          <w:b/>
          <w:u w:val="single"/>
        </w:rPr>
        <w:t xml:space="preserve">11708</w:t>
      </w:r>
    </w:p>
    <w:p>
      <w:r>
        <w:t xml:space="preserve">@käyttäjä @käyttäjä @käyttäjä @käyttäjä herkkä herkkä hauras saada estää seuraava! iteraatioita. kaksi twat @url</w:t>
      </w:r>
    </w:p>
    <w:p>
      <w:r>
        <w:rPr>
          <w:b/>
          <w:u w:val="single"/>
        </w:rPr>
        <w:t xml:space="preserve">11709</w:t>
      </w:r>
    </w:p>
    <w:p>
      <w:r>
        <w:t xml:space="preserve">retard</w:t>
      </w:r>
    </w:p>
    <w:p>
      <w:r>
        <w:rPr>
          <w:b/>
          <w:u w:val="single"/>
        </w:rPr>
        <w:t xml:space="preserve">11710</w:t>
      </w:r>
    </w:p>
    <w:p>
      <w:r>
        <w:t xml:space="preserve">@user näyttää täysi perse lesbo</w:t>
      </w:r>
    </w:p>
    <w:p>
      <w:r>
        <w:rPr>
          <w:b/>
          <w:u w:val="single"/>
        </w:rPr>
        <w:t xml:space="preserve">11711</w:t>
      </w:r>
    </w:p>
    <w:p>
      <w:r>
        <w:t xml:space="preserve">@user r sana? tarkoittaa retard?</w:t>
      </w:r>
    </w:p>
    <w:p>
      <w:r>
        <w:rPr>
          <w:b/>
          <w:u w:val="single"/>
        </w:rPr>
        <w:t xml:space="preserve">11712</w:t>
      </w:r>
    </w:p>
    <w:p>
      <w:r>
        <w:t xml:space="preserve">@user kuin kello valkoiset liberaalit taputtavat diplomaattiselle taikaneekerille. kärsivällisyyttä @url</w:t>
      </w:r>
    </w:p>
    <w:p>
      <w:r>
        <w:rPr>
          <w:b/>
          <w:u w:val="single"/>
        </w:rPr>
        <w:t xml:space="preserve">11713</w:t>
      </w:r>
    </w:p>
    <w:p>
      <w:r>
        <w:t xml:space="preserve">@user dont tarpeeksi gook ching chong huonosti</w:t>
      </w:r>
    </w:p>
    <w:p>
      <w:r>
        <w:rPr>
          <w:b/>
          <w:u w:val="single"/>
        </w:rPr>
        <w:t xml:space="preserve">11714</w:t>
      </w:r>
    </w:p>
    <w:p>
      <w:r>
        <w:t xml:space="preserve">rehellisesti vittu nahka vittu jo mies</w:t>
      </w:r>
    </w:p>
    <w:p>
      <w:r>
        <w:rPr>
          <w:b/>
          <w:u w:val="single"/>
        </w:rPr>
        <w:t xml:space="preserve">11715</w:t>
      </w:r>
    </w:p>
    <w:p>
      <w:r>
        <w:t xml:space="preserve">Hei mies täysi rikos vitun shabbat kuin kaksinkertainen ase vyöhyke vitun twat @url</w:t>
      </w:r>
    </w:p>
    <w:p>
      <w:r>
        <w:rPr>
          <w:b/>
          <w:u w:val="single"/>
        </w:rPr>
        <w:t xml:space="preserve">11716</w:t>
      </w:r>
    </w:p>
    <w:p>
      <w:r>
        <w:t xml:space="preserve">@user @user @user rentoutua homo. tietenkin ajatuksia &amp;amp; rukoukset yksi pyysi tweet th @url</w:t>
      </w:r>
    </w:p>
    <w:p>
      <w:r>
        <w:rPr>
          <w:b/>
          <w:u w:val="single"/>
        </w:rPr>
        <w:t xml:space="preserve">11717</w:t>
      </w:r>
    </w:p>
    <w:p>
      <w:r>
        <w:t xml:space="preserve">@user mielestä ortodoksinen spin saada tylsää leggie chinaman spinners saada yliarvostettu</w:t>
      </w:r>
    </w:p>
    <w:p>
      <w:r>
        <w:rPr>
          <w:b/>
          <w:u w:val="single"/>
        </w:rPr>
        <w:t xml:space="preserve">11718</w:t>
      </w:r>
    </w:p>
    <w:p>
      <w:r>
        <w:t xml:space="preserve">@user ching chong bong lmaooo</w:t>
      </w:r>
    </w:p>
    <w:p>
      <w:r>
        <w:rPr>
          <w:b/>
          <w:u w:val="single"/>
        </w:rPr>
        <w:t xml:space="preserve">11719</w:t>
      </w:r>
    </w:p>
    <w:p>
      <w:r>
        <w:t xml:space="preserve">melkein menossa @user tänään kautta sling. toinen päivä elämän paskamaassa. #pgh</w:t>
      </w:r>
    </w:p>
    <w:p>
      <w:r>
        <w:rPr>
          <w:b/>
          <w:u w:val="single"/>
        </w:rPr>
        <w:t xml:space="preserve">11720</w:t>
      </w:r>
    </w:p>
    <w:p>
      <w:r>
        <w:t xml:space="preserve">@user lmao bruh u yksi pakkomielle homo perseestä</w:t>
      </w:r>
    </w:p>
    <w:p>
      <w:r>
        <w:rPr>
          <w:b/>
          <w:u w:val="single"/>
        </w:rPr>
        <w:t xml:space="preserve">11721</w:t>
      </w:r>
    </w:p>
    <w:p>
      <w:r>
        <w:t xml:space="preserve">@user mies sanoi im neekeri avoin mieli sai näytön oven</w:t>
      </w:r>
    </w:p>
    <w:p>
      <w:r>
        <w:rPr>
          <w:b/>
          <w:u w:val="single"/>
        </w:rPr>
        <w:t xml:space="preserve">11722</w:t>
      </w:r>
    </w:p>
    <w:p>
      <w:r>
        <w:t xml:space="preserve">@käyttäjä @käyttäjä pitää onnea. vitun jälkeenjäänyt.</w:t>
      </w:r>
    </w:p>
    <w:p>
      <w:r>
        <w:rPr>
          <w:b/>
          <w:u w:val="single"/>
        </w:rPr>
        <w:t xml:space="preserve">11723</w:t>
      </w:r>
    </w:p>
    <w:p>
      <w:r>
        <w:t xml:space="preserve">@user mean myydä maa tulvat taistelut ikä maahanmuuttajat ihmisen trafficke @url @url</w:t>
      </w:r>
    </w:p>
    <w:p>
      <w:r>
        <w:rPr>
          <w:b/>
          <w:u w:val="single"/>
        </w:rPr>
        <w:t xml:space="preserve">11724</w:t>
      </w:r>
    </w:p>
    <w:p>
      <w:r>
        <w:t xml:space="preserve">@käyttäjä @käyttäjä vittu itsemurha miesprostituoitu roskat kiinalainen lee hsien loong kuvitella @url @url</w:t>
      </w:r>
    </w:p>
    <w:p>
      <w:r>
        <w:rPr>
          <w:b/>
          <w:u w:val="single"/>
        </w:rPr>
        <w:t xml:space="preserve">11725</w:t>
      </w:r>
    </w:p>
    <w:p>
      <w:r>
        <w:t xml:space="preserve">u näyttää dyke @url</w:t>
      </w:r>
    </w:p>
    <w:p>
      <w:r>
        <w:rPr>
          <w:b/>
          <w:u w:val="single"/>
        </w:rPr>
        <w:t xml:space="preserve">11726</w:t>
      </w:r>
    </w:p>
    <w:p>
      <w:r>
        <w:t xml:space="preserve">Katso mongoloidi. kaksi vitun vuotta myöhemmin hän on keksinyt sen. todellinen vitun Alfred eimstime @url.</w:t>
      </w:r>
    </w:p>
    <w:p>
      <w:r>
        <w:rPr>
          <w:b/>
          <w:u w:val="single"/>
        </w:rPr>
        <w:t xml:space="preserve">11727</w:t>
      </w:r>
    </w:p>
    <w:p>
      <w:r>
        <w:t xml:space="preserve">paskiainen.</w:t>
      </w:r>
    </w:p>
    <w:p>
      <w:r>
        <w:rPr>
          <w:b/>
          <w:u w:val="single"/>
        </w:rPr>
        <w:t xml:space="preserve">11728</w:t>
      </w:r>
    </w:p>
    <w:p>
      <w:r>
        <w:t xml:space="preserve">soppy mulkku. @url</w:t>
      </w:r>
    </w:p>
    <w:p>
      <w:r>
        <w:rPr>
          <w:b/>
          <w:u w:val="single"/>
        </w:rPr>
        <w:t xml:space="preserve">11729</w:t>
      </w:r>
    </w:p>
    <w:p>
      <w:r>
        <w:t xml:space="preserve">jumalatar haluaa jumalatar saa hyvän sika homo @user meni suurin. hyvää työtä homo! 50000l @url</w:t>
      </w:r>
    </w:p>
    <w:p>
      <w:r>
        <w:rPr>
          <w:b/>
          <w:u w:val="single"/>
        </w:rPr>
        <w:t xml:space="preserve">11730</w:t>
      </w:r>
    </w:p>
    <w:p>
      <w:r>
        <w:t xml:space="preserve">varakkaat maahanmuuttajiksi aikovat kertoivat valehdella omaisuuseriä aikeet jopa henkilöllisyys | cbc news @url</w:t>
      </w:r>
    </w:p>
    <w:p>
      <w:r>
        <w:rPr>
          <w:b/>
          <w:u w:val="single"/>
        </w:rPr>
        <w:t xml:space="preserve">11731</w:t>
      </w:r>
    </w:p>
    <w:p>
      <w:r>
        <w:t xml:space="preserve">@käyttäjä tyhmä kusipää.</w:t>
      </w:r>
    </w:p>
    <w:p>
      <w:r>
        <w:rPr>
          <w:b/>
          <w:u w:val="single"/>
        </w:rPr>
        <w:t xml:space="preserve">11732</w:t>
      </w:r>
    </w:p>
    <w:p>
      <w:r>
        <w:t xml:space="preserve">lähetä afrikka... pian @url</w:t>
      </w:r>
    </w:p>
    <w:p>
      <w:r>
        <w:rPr>
          <w:b/>
          <w:u w:val="single"/>
        </w:rPr>
        <w:t xml:space="preserve">11733</w:t>
      </w:r>
    </w:p>
    <w:p>
      <w:r>
        <w:t xml:space="preserve">@user se;on eri sanoa dur dur dur durrrrr mock henkisesti vammaisia ihmisiä 'ching chong ch @url</w:t>
      </w:r>
    </w:p>
    <w:p>
      <w:r>
        <w:rPr>
          <w:b/>
          <w:u w:val="single"/>
        </w:rPr>
        <w:t xml:space="preserve">11734</w:t>
      </w:r>
    </w:p>
    <w:p>
      <w:r>
        <w:t xml:space="preserve">ace come yo mad spic ass @url</w:t>
      </w:r>
    </w:p>
    <w:p>
      <w:r>
        <w:rPr>
          <w:b/>
          <w:u w:val="single"/>
        </w:rPr>
        <w:t xml:space="preserve">11735</w:t>
      </w:r>
    </w:p>
    <w:p>
      <w:r>
        <w:t xml:space="preserve">koska arvatenkin homo teki sinisen tulosteen.</w:t>
      </w:r>
    </w:p>
    <w:p>
      <w:r>
        <w:rPr>
          <w:b/>
          <w:u w:val="single"/>
        </w:rPr>
        <w:t xml:space="preserve">11736</w:t>
      </w:r>
    </w:p>
    <w:p>
      <w:r>
        <w:t xml:space="preserve">Jumala siunatkoon laittomia ulkomaalaisia!</w:t>
      </w:r>
    </w:p>
    <w:p>
      <w:r>
        <w:rPr>
          <w:b/>
          <w:u w:val="single"/>
        </w:rPr>
        <w:t xml:space="preserve">11737</w:t>
      </w:r>
    </w:p>
    <w:p>
      <w:r>
        <w:t xml:space="preserve">@user @user @user aye spic promo</w:t>
      </w:r>
    </w:p>
    <w:p>
      <w:r>
        <w:rPr>
          <w:b/>
          <w:u w:val="single"/>
        </w:rPr>
        <w:t xml:space="preserve">11738</w:t>
      </w:r>
    </w:p>
    <w:p>
      <w:r>
        <w:t xml:space="preserve">@user ching chong musiikki owo</w:t>
      </w:r>
    </w:p>
    <w:p>
      <w:r>
        <w:rPr>
          <w:b/>
          <w:u w:val="single"/>
        </w:rPr>
        <w:t xml:space="preserve">11739</w:t>
      </w:r>
    </w:p>
    <w:p>
      <w:r>
        <w:t xml:space="preserve">u huijata turnaus ur pohjimmiltaan massiivinen homo</w:t>
      </w:r>
    </w:p>
    <w:p>
      <w:r>
        <w:rPr>
          <w:b/>
          <w:u w:val="single"/>
        </w:rPr>
        <w:t xml:space="preserve">11740</w:t>
      </w:r>
    </w:p>
    <w:p>
      <w:r>
        <w:t xml:space="preserve">msmntrump natsi-juutalainen tappaja. he ovat menneet täysin sekaisin.</w:t>
      </w:r>
    </w:p>
    <w:p>
      <w:r>
        <w:rPr>
          <w:b/>
          <w:u w:val="single"/>
        </w:rPr>
        <w:t xml:space="preserve">11741</w:t>
      </w:r>
    </w:p>
    <w:p>
      <w:r>
        <w:t xml:space="preserve">minä: hnoomf: uudelleentwiittaus viimeisestä twiitistä hintti @url</w:t>
      </w:r>
    </w:p>
    <w:p>
      <w:r>
        <w:rPr>
          <w:b/>
          <w:u w:val="single"/>
        </w:rPr>
        <w:t xml:space="preserve">11742</w:t>
      </w:r>
    </w:p>
    <w:p>
      <w:r>
        <w:t xml:space="preserve">@user @user @user @user viileä seuraavalla kerralla shithole maan kysymys sisäisiä riitoja. le @url</w:t>
      </w:r>
    </w:p>
    <w:p>
      <w:r>
        <w:rPr>
          <w:b/>
          <w:u w:val="single"/>
        </w:rPr>
        <w:t xml:space="preserve">11743</w:t>
      </w:r>
    </w:p>
    <w:p>
      <w:r>
        <w:t xml:space="preserve">@käyttäjä @käyttäjä sairas pikku kusipää</w:t>
      </w:r>
    </w:p>
    <w:p>
      <w:r>
        <w:rPr>
          <w:b/>
          <w:u w:val="single"/>
        </w:rPr>
        <w:t xml:space="preserve">11744</w:t>
      </w:r>
    </w:p>
    <w:p>
      <w:r>
        <w:t xml:space="preserve">@user oikeassa $1 retard sai vitun live-tuki</w:t>
      </w:r>
    </w:p>
    <w:p>
      <w:r>
        <w:rPr>
          <w:b/>
          <w:u w:val="single"/>
        </w:rPr>
        <w:t xml:space="preserve">11745</w:t>
      </w:r>
    </w:p>
    <w:p>
      <w:r>
        <w:t xml:space="preserve">laiton elinten keruu rehottaa Egyptin pakolaiset pääkohde @url #africa #egypti #middleeast #africa #egypti #middleeast</w:t>
      </w:r>
    </w:p>
    <w:p>
      <w:r>
        <w:rPr>
          <w:b/>
          <w:u w:val="single"/>
        </w:rPr>
        <w:t xml:space="preserve">11746</w:t>
      </w:r>
    </w:p>
    <w:p>
      <w:r>
        <w:t xml:space="preserve">pitää saada hevonen täysi haarniskat anna meille tavallisille twat paska mace!!! @url</w:t>
      </w:r>
    </w:p>
    <w:p>
      <w:r>
        <w:rPr>
          <w:b/>
          <w:u w:val="single"/>
        </w:rPr>
        <w:t xml:space="preserve">11747</w:t>
      </w:r>
    </w:p>
    <w:p>
      <w:r>
        <w:t xml:space="preserve">Ted kanadalainen kuubalainen isä halusi metsästää 12 miljoonaa maahanmuuttajaa karkottaa ratkaisu lol vittu Ted Cruz</w:t>
      </w:r>
    </w:p>
    <w:p>
      <w:r>
        <w:rPr>
          <w:b/>
          <w:u w:val="single"/>
        </w:rPr>
        <w:t xml:space="preserve">11748</w:t>
      </w:r>
    </w:p>
    <w:p>
      <w:r>
        <w:t xml:space="preserve">@käyttäjä @käyttäjä mc raghead miljoona kertaa parempi</w:t>
      </w:r>
    </w:p>
    <w:p>
      <w:r>
        <w:rPr>
          <w:b/>
          <w:u w:val="single"/>
        </w:rPr>
        <w:t xml:space="preserve">11749</w:t>
      </w:r>
    </w:p>
    <w:p>
      <w:r>
        <w:t xml:space="preserve">todella kuuma kukko! tarvitsevat kukko nynny hintti suu perse! @url</w:t>
      </w:r>
    </w:p>
    <w:p>
      <w:r>
        <w:rPr>
          <w:b/>
          <w:u w:val="single"/>
        </w:rPr>
        <w:t xml:space="preserve">11750</w:t>
      </w:r>
    </w:p>
    <w:p>
      <w:r>
        <w:t xml:space="preserve">@user absoluuttinen ääliö</w:t>
      </w:r>
    </w:p>
    <w:p>
      <w:r>
        <w:rPr>
          <w:b/>
          <w:u w:val="single"/>
        </w:rPr>
        <w:t xml:space="preserve">11751</w:t>
      </w:r>
    </w:p>
    <w:p>
      <w:r>
        <w:t xml:space="preserve">täytyy mongoloidi kysyä kysymys. trollaaminen. kummassakin tapauksessa. ei ole päällikkö @url</w:t>
      </w:r>
    </w:p>
    <w:p>
      <w:r>
        <w:rPr>
          <w:b/>
          <w:u w:val="single"/>
        </w:rPr>
        <w:t xml:space="preserve">11752</w:t>
      </w:r>
    </w:p>
    <w:p>
      <w:r>
        <w:t xml:space="preserve">k im done one käyttää sanaa spooky enää retarded</w:t>
      </w:r>
    </w:p>
    <w:p>
      <w:r>
        <w:rPr>
          <w:b/>
          <w:u w:val="single"/>
        </w:rPr>
        <w:t xml:space="preserve">11753</w:t>
      </w:r>
    </w:p>
    <w:p>
      <w:r>
        <w:t xml:space="preserve">kyllä, soittaisin spicille @url</w:t>
      </w:r>
    </w:p>
    <w:p>
      <w:r>
        <w:rPr>
          <w:b/>
          <w:u w:val="single"/>
        </w:rPr>
        <w:t xml:space="preserve">11754</w:t>
      </w:r>
    </w:p>
    <w:p>
      <w:r>
        <w:t xml:space="preserve">ive vakavasti koskaan nähnyt isompi homo pewwi</w:t>
      </w:r>
    </w:p>
    <w:p>
      <w:r>
        <w:rPr>
          <w:b/>
          <w:u w:val="single"/>
        </w:rPr>
        <w:t xml:space="preserve">11755</w:t>
      </w:r>
    </w:p>
    <w:p>
      <w:r>
        <w:t xml:space="preserve">Vittu kurpitsan poiminta?</w:t>
      </w:r>
    </w:p>
    <w:p>
      <w:r>
        <w:rPr>
          <w:b/>
          <w:u w:val="single"/>
        </w:rPr>
        <w:t xml:space="preserve">11756</w:t>
      </w:r>
    </w:p>
    <w:p>
      <w:r>
        <w:t xml:space="preserve">laittomat maahanmuuttajat äänestävät vaaleissa @url</w:t>
      </w:r>
    </w:p>
    <w:p>
      <w:r>
        <w:rPr>
          <w:b/>
          <w:u w:val="single"/>
        </w:rPr>
        <w:t xml:space="preserve">11757</w:t>
      </w:r>
    </w:p>
    <w:p>
      <w:r>
        <w:t xml:space="preserve">@user @user vastasi myös retard kysymykseen u kuten koska sattuu pieni peruukki @url</w:t>
      </w:r>
    </w:p>
    <w:p>
      <w:r>
        <w:rPr>
          <w:b/>
          <w:u w:val="single"/>
        </w:rPr>
        <w:t xml:space="preserve">11758</w:t>
      </w:r>
    </w:p>
    <w:p>
      <w:r>
        <w:t xml:space="preserve">ei. mikä on häpeällistä äiti kasvatti jälkeenjääneen. @url</w:t>
      </w:r>
    </w:p>
    <w:p>
      <w:r>
        <w:rPr>
          <w:b/>
          <w:u w:val="single"/>
        </w:rPr>
        <w:t xml:space="preserve">11759</w:t>
      </w:r>
    </w:p>
    <w:p>
      <w:r>
        <w:t xml:space="preserve">u absoluuttinen mongy dongy doo naama</w:t>
      </w:r>
    </w:p>
    <w:p>
      <w:r>
        <w:rPr>
          <w:b/>
          <w:u w:val="single"/>
        </w:rPr>
        <w:t xml:space="preserve">11760</w:t>
      </w:r>
    </w:p>
    <w:p>
      <w:r>
        <w:t xml:space="preserve">@user pillua märempi takaisin spic</w:t>
      </w:r>
    </w:p>
    <w:p>
      <w:r>
        <w:rPr>
          <w:b/>
          <w:u w:val="single"/>
        </w:rPr>
        <w:t xml:space="preserve">11761</w:t>
      </w:r>
    </w:p>
    <w:p>
      <w:r>
        <w:t xml:space="preserve">@käyttäjä okei kysyi vastaus retard</w:t>
      </w:r>
    </w:p>
    <w:p>
      <w:r>
        <w:rPr>
          <w:b/>
          <w:u w:val="single"/>
        </w:rPr>
        <w:t xml:space="preserve">11762</w:t>
      </w:r>
    </w:p>
    <w:p>
      <w:r>
        <w:t xml:space="preserve">keskiverto.... paskamaata? @url</w:t>
      </w:r>
    </w:p>
    <w:p>
      <w:r>
        <w:rPr>
          <w:b/>
          <w:u w:val="single"/>
        </w:rPr>
        <w:t xml:space="preserve">11763</w:t>
      </w:r>
    </w:p>
    <w:p>
      <w:r>
        <w:t xml:space="preserve">saattaa ruma ainakin aint jälkeenjäänyt lol vitsejä u</w:t>
      </w:r>
    </w:p>
    <w:p>
      <w:r>
        <w:rPr>
          <w:b/>
          <w:u w:val="single"/>
        </w:rPr>
        <w:t xml:space="preserve">11764</w:t>
      </w:r>
    </w:p>
    <w:p>
      <w:r>
        <w:t xml:space="preserve">Hintti vero perjantai hintti. kuka tarjoilee koko 11s @url.</w:t>
      </w:r>
    </w:p>
    <w:p>
      <w:r>
        <w:rPr>
          <w:b/>
          <w:u w:val="single"/>
        </w:rPr>
        <w:t xml:space="preserve">11765</w:t>
      </w:r>
    </w:p>
    <w:p>
      <w:r>
        <w:t xml:space="preserve">@user look like said faggot shit like dat</w:t>
      </w:r>
    </w:p>
    <w:p>
      <w:r>
        <w:rPr>
          <w:b/>
          <w:u w:val="single"/>
        </w:rPr>
        <w:t xml:space="preserve">11766</w:t>
      </w:r>
    </w:p>
    <w:p>
      <w:r>
        <w:t xml:space="preserve">@käyttäjä @käyttäjä ihmiset asuntovaunu myi laskun tavarat pakenevat paskamaista. @url</w:t>
      </w:r>
    </w:p>
    <w:p>
      <w:r>
        <w:rPr>
          <w:b/>
          <w:u w:val="single"/>
        </w:rPr>
        <w:t xml:space="preserve">11767</w:t>
      </w:r>
    </w:p>
    <w:p>
      <w:r>
        <w:t xml:space="preserve">@käyttäjä tekee hienosta maasta yhden paskanreiän maan. @url</w:t>
      </w:r>
    </w:p>
    <w:p>
      <w:r>
        <w:rPr>
          <w:b/>
          <w:u w:val="single"/>
        </w:rPr>
        <w:t xml:space="preserve">11768</w:t>
      </w:r>
    </w:p>
    <w:p>
      <w:r>
        <w:t xml:space="preserve">päivän lopussa minun spic &amp;amp; span puhdas.  @url</w:t>
      </w:r>
    </w:p>
    <w:p>
      <w:r>
        <w:rPr>
          <w:b/>
          <w:u w:val="single"/>
        </w:rPr>
        <w:t xml:space="preserve">11769</w:t>
      </w:r>
    </w:p>
    <w:p>
      <w:r>
        <w:t xml:space="preserve">allekirjoittaa seksikäs unenomainen pillu jo @url</w:t>
      </w:r>
    </w:p>
    <w:p>
      <w:r>
        <w:rPr>
          <w:b/>
          <w:u w:val="single"/>
        </w:rPr>
        <w:t xml:space="preserve">11770</w:t>
      </w:r>
    </w:p>
    <w:p>
      <w:r>
        <w:t xml:space="preserve">@user ristiretkeläinen mongoli?</w:t>
      </w:r>
    </w:p>
    <w:p>
      <w:r>
        <w:rPr>
          <w:b/>
          <w:u w:val="single"/>
        </w:rPr>
        <w:t xml:space="preserve">11771</w:t>
      </w:r>
    </w:p>
    <w:p>
      <w:r>
        <w:t xml:space="preserve">@käyttäjä @käyttäjä @käyttäjä @käyttäjä @käyttäjä @käyttäjä @käyttäjä @käyttäjä @käyttäjä @käyttäjä @käyttäjä</w:t>
      </w:r>
    </w:p>
    <w:p>
      <w:r>
        <w:rPr>
          <w:b/>
          <w:u w:val="single"/>
        </w:rPr>
        <w:t xml:space="preserve">11772</w:t>
      </w:r>
    </w:p>
    <w:p>
      <w:r>
        <w:t xml:space="preserve">vitun retard #logofftwitter @url</w:t>
      </w:r>
    </w:p>
    <w:p>
      <w:r>
        <w:rPr>
          <w:b/>
          <w:u w:val="single"/>
        </w:rPr>
        <w:t xml:space="preserve">11773</w:t>
      </w:r>
    </w:p>
    <w:p>
      <w:r>
        <w:t xml:space="preserve">Ei puhu mitään, puhu itsestäsi. Olen jälkeenjäänyt, ämmä.</w:t>
      </w:r>
    </w:p>
    <w:p>
      <w:r>
        <w:rPr>
          <w:b/>
          <w:u w:val="single"/>
        </w:rPr>
        <w:t xml:space="preserve">11774</w:t>
      </w:r>
    </w:p>
    <w:p>
      <w:r>
        <w:t xml:space="preserve">dave roberts jälkeenjäänyt @url</w:t>
      </w:r>
    </w:p>
    <w:p>
      <w:r>
        <w:rPr>
          <w:b/>
          <w:u w:val="single"/>
        </w:rPr>
        <w:t xml:space="preserve">11775</w:t>
      </w:r>
    </w:p>
    <w:p>
      <w:r>
        <w:t xml:space="preserve">@user ei yllättynyt löytää 3rd party. tehdä elokuvia sellainen juoni. raghead plac @url</w:t>
      </w:r>
    </w:p>
    <w:p>
      <w:r>
        <w:rPr>
          <w:b/>
          <w:u w:val="single"/>
        </w:rPr>
        <w:t xml:space="preserve">11776</w:t>
      </w:r>
    </w:p>
    <w:p>
      <w:r>
        <w:t xml:space="preserve">@user @user @user @user come randy get speed dead raghead reportteri viime vuoden uutiset mov @url</w:t>
      </w:r>
    </w:p>
    <w:p>
      <w:r>
        <w:rPr>
          <w:b/>
          <w:u w:val="single"/>
        </w:rPr>
        <w:t xml:space="preserve">11777</w:t>
      </w:r>
    </w:p>
    <w:p>
      <w:r>
        <w:t xml:space="preserve">@käyttäjä @käyttäjä turpa kiinni hintti</w:t>
      </w:r>
    </w:p>
    <w:p>
      <w:r>
        <w:rPr>
          <w:b/>
          <w:u w:val="single"/>
        </w:rPr>
        <w:t xml:space="preserve">11778</w:t>
      </w:r>
    </w:p>
    <w:p>
      <w:r>
        <w:t xml:space="preserve">@user feminazit pelottelevat kunnollisia miehiä. pian kukaan ei halua mitään w @url</w:t>
      </w:r>
    </w:p>
    <w:p>
      <w:r>
        <w:rPr>
          <w:b/>
          <w:u w:val="single"/>
        </w:rPr>
        <w:t xml:space="preserve">11779</w:t>
      </w:r>
    </w:p>
    <w:p>
      <w:r>
        <w:t xml:space="preserve">@käyttäjä @käyttäjä @käyttäjä @käyttäjä @käyttäjä @käyttäjä @käyttäjä @käyttäjä Kolmannen maailman paskaläjä verrattuna länsimaihin</w:t>
      </w:r>
    </w:p>
    <w:p>
      <w:r>
        <w:rPr>
          <w:b/>
          <w:u w:val="single"/>
        </w:rPr>
        <w:t xml:space="preserve">11780</w:t>
      </w:r>
    </w:p>
    <w:p>
      <w:r>
        <w:t xml:space="preserve">@user miesvihaaja feministi</w:t>
      </w:r>
    </w:p>
    <w:p>
      <w:r>
        <w:rPr>
          <w:b/>
          <w:u w:val="single"/>
        </w:rPr>
        <w:t xml:space="preserve">11781</w:t>
      </w:r>
    </w:p>
    <w:p>
      <w:r>
        <w:t xml:space="preserve">@käyttäjä @käyttäjä kukaan ei pidä ching chong ryhmästä</w:t>
      </w:r>
    </w:p>
    <w:p>
      <w:r>
        <w:rPr>
          <w:b/>
          <w:u w:val="single"/>
        </w:rPr>
        <w:t xml:space="preserve">11782</w:t>
      </w:r>
    </w:p>
    <w:p>
      <w:r>
        <w:t xml:space="preserve">hyvä nimi manchester utd full fume karvaiset kädet @user mongy burk.</w:t>
      </w:r>
    </w:p>
    <w:p>
      <w:r>
        <w:rPr>
          <w:b/>
          <w:u w:val="single"/>
        </w:rPr>
        <w:t xml:space="preserve">11783</w:t>
      </w:r>
    </w:p>
    <w:p>
      <w:r>
        <w:t xml:space="preserve">@user @user @user olen hyppää tänään tarvitsevat puhua sairas kusipää</w:t>
      </w:r>
    </w:p>
    <w:p>
      <w:r>
        <w:rPr>
          <w:b/>
          <w:u w:val="single"/>
        </w:rPr>
        <w:t xml:space="preserve">11784</w:t>
      </w:r>
    </w:p>
    <w:p>
      <w:r>
        <w:t xml:space="preserve">@käyttäjä @käyttäjä hoito uskonto hän on twat pieni tyttö @url @url</w:t>
      </w:r>
    </w:p>
    <w:p>
      <w:r>
        <w:rPr>
          <w:b/>
          <w:u w:val="single"/>
        </w:rPr>
        <w:t xml:space="preserve">11785</w:t>
      </w:r>
    </w:p>
    <w:p>
      <w:r>
        <w:t xml:space="preserve">dave galaktinen homo</w:t>
      </w:r>
    </w:p>
    <w:p>
      <w:r>
        <w:rPr>
          <w:b/>
          <w:u w:val="single"/>
        </w:rPr>
        <w:t xml:space="preserve">11786</w:t>
      </w:r>
    </w:p>
    <w:p>
      <w:r>
        <w:t xml:space="preserve">mongoli lapsi &amp;amp; kameli.. rakastava elämä!!!  @url</w:t>
      </w:r>
    </w:p>
    <w:p>
      <w:r>
        <w:rPr>
          <w:b/>
          <w:u w:val="single"/>
        </w:rPr>
        <w:t xml:space="preserve">11787</w:t>
      </w:r>
    </w:p>
    <w:p>
      <w:r>
        <w:t xml:space="preserve">@käyttäjä @käyttäjä @käyttäjä @käyttäjä @käyttäjä @käyttäjä bwaaaahaahaa puhdasta komediaa kultaa 15-vuotias twat ajatteli @url</w:t>
      </w:r>
    </w:p>
    <w:p>
      <w:r>
        <w:rPr>
          <w:b/>
          <w:u w:val="single"/>
        </w:rPr>
        <w:t xml:space="preserve">11788</w:t>
      </w:r>
    </w:p>
    <w:p>
      <w:r>
        <w:t xml:space="preserve">retard _ lopeta herjausten lähettäminen ! @url</w:t>
      </w:r>
    </w:p>
    <w:p>
      <w:r>
        <w:rPr>
          <w:b/>
          <w:u w:val="single"/>
        </w:rPr>
        <w:t xml:space="preserve">11789</w:t>
      </w:r>
    </w:p>
    <w:p>
      <w:r>
        <w:t xml:space="preserve">poika hämmästyttävä en voi uskoa l tarkoitus. luulin jälkeenjäänyt saada hihna @url @url</w:t>
      </w:r>
    </w:p>
    <w:p>
      <w:r>
        <w:rPr>
          <w:b/>
          <w:u w:val="single"/>
        </w:rPr>
        <w:t xml:space="preserve">11790</w:t>
      </w:r>
    </w:p>
    <w:p>
      <w:r>
        <w:t xml:space="preserve">@user hyvää syntymäpäivää homo</w:t>
      </w:r>
    </w:p>
    <w:p>
      <w:r>
        <w:rPr>
          <w:b/>
          <w:u w:val="single"/>
        </w:rPr>
        <w:t xml:space="preserve">11791</w:t>
      </w:r>
    </w:p>
    <w:p>
      <w:r>
        <w:t xml:space="preserve">äänestää tuo takaisin sana retard @url</w:t>
      </w:r>
    </w:p>
    <w:p>
      <w:r>
        <w:rPr>
          <w:b/>
          <w:u w:val="single"/>
        </w:rPr>
        <w:t xml:space="preserve">11792</w:t>
      </w:r>
    </w:p>
    <w:p>
      <w:r>
        <w:t xml:space="preserve">@user thats spelt elokuva lainaus retard</w:t>
      </w:r>
    </w:p>
    <w:p>
      <w:r>
        <w:rPr>
          <w:b/>
          <w:u w:val="single"/>
        </w:rPr>
        <w:t xml:space="preserve">11793</w:t>
      </w:r>
    </w:p>
    <w:p>
      <w:r>
        <w:t xml:space="preserve">@käyttäjä @käyttäjä tulee suuri kiinalainen.</w:t>
      </w:r>
    </w:p>
    <w:p>
      <w:r>
        <w:rPr>
          <w:b/>
          <w:u w:val="single"/>
        </w:rPr>
        <w:t xml:space="preserve">11794</w:t>
      </w:r>
    </w:p>
    <w:p>
      <w:r>
        <w:t xml:space="preserve">edustava shithole maissa mies valtava rohkeus sitkeys voi jonain päivänä tunnustettu oikein päin ylöspäin laulu tytöt</w:t>
      </w:r>
    </w:p>
    <w:p>
      <w:r>
        <w:rPr>
          <w:b/>
          <w:u w:val="single"/>
        </w:rPr>
        <w:t xml:space="preserve">11795</w:t>
      </w:r>
    </w:p>
    <w:p>
      <w:r>
        <w:t xml:space="preserve">call ching chong gay shit #taideteos #kiina @url</w:t>
      </w:r>
    </w:p>
    <w:p>
      <w:r>
        <w:rPr>
          <w:b/>
          <w:u w:val="single"/>
        </w:rPr>
        <w:t xml:space="preserve">11796</w:t>
      </w:r>
    </w:p>
    <w:p>
      <w:r>
        <w:t xml:space="preserve">@user huijaava kusipää</w:t>
      </w:r>
    </w:p>
    <w:p>
      <w:r>
        <w:rPr>
          <w:b/>
          <w:u w:val="single"/>
        </w:rPr>
        <w:t xml:space="preserve">11797</w:t>
      </w:r>
    </w:p>
    <w:p>
      <w:r>
        <w:t xml:space="preserve">Let's get weeb ching chong anime melonpan read @url</w:t>
      </w:r>
    </w:p>
    <w:p>
      <w:r>
        <w:rPr>
          <w:b/>
          <w:u w:val="single"/>
        </w:rPr>
        <w:t xml:space="preserve">11798</w:t>
      </w:r>
    </w:p>
    <w:p>
      <w:r>
        <w:t xml:space="preserve">ase sota jälkeenjäänyt ampua glock nopeasti armalite kivääri (ar). @url</w:t>
      </w:r>
    </w:p>
    <w:p>
      <w:r>
        <w:rPr>
          <w:b/>
          <w:u w:val="single"/>
        </w:rPr>
        <w:t xml:space="preserve">11799</w:t>
      </w:r>
    </w:p>
    <w:p>
      <w:r>
        <w:t xml:space="preserve">@user todisteet shithole maa maa &amp;amp; menossa jättää todisteita pyhät joet järvet oc @url</w:t>
      </w:r>
    </w:p>
    <w:p>
      <w:r>
        <w:rPr>
          <w:b/>
          <w:u w:val="single"/>
        </w:rPr>
        <w:t xml:space="preserve">11800</w:t>
      </w:r>
    </w:p>
    <w:p>
      <w:r>
        <w:t xml:space="preserve">@user talkin tykkää neekeri iso neekerit kana vohvelit elää ainakin fam</w:t>
      </w:r>
    </w:p>
    <w:p>
      <w:r>
        <w:rPr>
          <w:b/>
          <w:u w:val="single"/>
        </w:rPr>
        <w:t xml:space="preserve">11801</w:t>
      </w:r>
    </w:p>
    <w:p>
      <w:r>
        <w:t xml:space="preserve">shut fat sweaty mongoloid. never get higher d. - stan #southpark</w:t>
      </w:r>
    </w:p>
    <w:p>
      <w:r>
        <w:rPr>
          <w:b/>
          <w:u w:val="single"/>
        </w:rPr>
        <w:t xml:space="preserve">11802</w:t>
      </w:r>
    </w:p>
    <w:p>
      <w:r>
        <w:t xml:space="preserve">lesbo loukkaava homoyhteisö. #themoreyouknow</w:t>
      </w:r>
    </w:p>
    <w:p>
      <w:r>
        <w:rPr>
          <w:b/>
          <w:u w:val="single"/>
        </w:rPr>
        <w:t xml:space="preserve">11803</w:t>
      </w:r>
    </w:p>
    <w:p>
      <w:r>
        <w:t xml:space="preserve">@user twat!! enää kysymyksiä ?</w:t>
      </w:r>
    </w:p>
    <w:p>
      <w:r>
        <w:rPr>
          <w:b/>
          <w:u w:val="single"/>
        </w:rPr>
        <w:t xml:space="preserve">11804</w:t>
      </w:r>
    </w:p>
    <w:p>
      <w:r>
        <w:t xml:space="preserve">@user siellä on unfollow-painike queer kusipää yksi kysyi lukea narttu poika</w:t>
      </w:r>
    </w:p>
    <w:p>
      <w:r>
        <w:rPr>
          <w:b/>
          <w:u w:val="single"/>
        </w:rPr>
        <w:t xml:space="preserve">11805</w:t>
      </w:r>
    </w:p>
    <w:p>
      <w:r>
        <w:t xml:space="preserve">@käyttäjä okei valkoinen kuin okei mustanruskea keltainen#</w:t>
      </w:r>
    </w:p>
    <w:p>
      <w:r>
        <w:rPr>
          <w:b/>
          <w:u w:val="single"/>
        </w:rPr>
        <w:t xml:space="preserve">11806</w:t>
      </w:r>
    </w:p>
    <w:p>
      <w:r>
        <w:t xml:space="preserve">@user ching chong ching chong ching chong rng menetetty g2 lets flame ching chong ching chong ching chong</w:t>
      </w:r>
    </w:p>
    <w:p>
      <w:r>
        <w:rPr>
          <w:b/>
          <w:u w:val="single"/>
        </w:rPr>
        <w:t xml:space="preserve">11807</w:t>
      </w:r>
    </w:p>
    <w:p>
      <w:r>
        <w:t xml:space="preserve">#clocksback cunt insomnia......don't poke bear today @url</w:t>
      </w:r>
    </w:p>
    <w:p>
      <w:r>
        <w:rPr>
          <w:b/>
          <w:u w:val="single"/>
        </w:rPr>
        <w:t xml:space="preserve">11808</w:t>
      </w:r>
    </w:p>
    <w:p>
      <w:r>
        <w:t xml:space="preserve">@user poika lapsi orja näköinen perse unfunny spic perse beaner perse perse tissi imevät unfunny gook perse @url</w:t>
      </w:r>
    </w:p>
    <w:p>
      <w:r>
        <w:rPr>
          <w:b/>
          <w:u w:val="single"/>
        </w:rPr>
        <w:t xml:space="preserve">11809</w:t>
      </w:r>
    </w:p>
    <w:p>
      <w:r>
        <w:t xml:space="preserve">@käyttäjä tarkista discord retard</w:t>
      </w:r>
    </w:p>
    <w:p>
      <w:r>
        <w:rPr>
          <w:b/>
          <w:u w:val="single"/>
        </w:rPr>
        <w:t xml:space="preserve">11810</w:t>
      </w:r>
    </w:p>
    <w:p>
      <w:r>
        <w:t xml:space="preserve">@käyttäjä @käyttäjä veto legenda tehdä edit neekeri saada bodied</w:t>
      </w:r>
    </w:p>
    <w:p>
      <w:r>
        <w:rPr>
          <w:b/>
          <w:u w:val="single"/>
        </w:rPr>
        <w:t xml:space="preserve">11811</w:t>
      </w:r>
    </w:p>
    <w:p>
      <w:r>
        <w:t xml:space="preserve">Käyttäydy normaalisti tytöt huomaavat minut. Käyttäydy jälkeenjäänyt tytöt luulevat, että olen jälkeenjäänyt se on taito @url</w:t>
      </w:r>
    </w:p>
    <w:p>
      <w:r>
        <w:rPr>
          <w:b/>
          <w:u w:val="single"/>
        </w:rPr>
        <w:t xml:space="preserve">11812</w:t>
      </w:r>
    </w:p>
    <w:p>
      <w:r>
        <w:t xml:space="preserve">@user @user @user 2/ boikotti @user @user @user @user @user @user @user @user @user @url</w:t>
      </w:r>
    </w:p>
    <w:p>
      <w:r>
        <w:rPr>
          <w:b/>
          <w:u w:val="single"/>
        </w:rPr>
        <w:t xml:space="preserve">11813</w:t>
      </w:r>
    </w:p>
    <w:p>
      <w:r>
        <w:t xml:space="preserve">moji spic kuva</w:t>
      </w:r>
    </w:p>
    <w:p>
      <w:r>
        <w:rPr>
          <w:b/>
          <w:u w:val="single"/>
        </w:rPr>
        <w:t xml:space="preserve">11814</w:t>
      </w:r>
    </w:p>
    <w:p>
      <w:r>
        <w:t xml:space="preserve">@user check twat. @url</w:t>
      </w:r>
    </w:p>
    <w:p>
      <w:r>
        <w:rPr>
          <w:b/>
          <w:u w:val="single"/>
        </w:rPr>
        <w:t xml:space="preserve">11815</w:t>
      </w:r>
    </w:p>
    <w:p>
      <w:r>
        <w:t xml:space="preserve">vittu käänny outo kusipää sanoa tytär mennä tekemään ystäviä mongy narttu @url</w:t>
      </w:r>
    </w:p>
    <w:p>
      <w:r>
        <w:rPr>
          <w:b/>
          <w:u w:val="single"/>
        </w:rPr>
        <w:t xml:space="preserve">11816</w:t>
      </w:r>
    </w:p>
    <w:p>
      <w:r>
        <w:t xml:space="preserve">@user bout Meksiko lähettää parhaat ihmiset hienoja ihmisiä puolelle paskamaita ..... yeah.</w:t>
      </w:r>
    </w:p>
    <w:p>
      <w:r>
        <w:rPr>
          <w:b/>
          <w:u w:val="single"/>
        </w:rPr>
        <w:t xml:space="preserve">11817</w:t>
      </w:r>
    </w:p>
    <w:p>
      <w:r>
        <w:t xml:space="preserve">@user koskaan ok valkoinen edes ajatellut tehdä kyselyn</w:t>
      </w:r>
    </w:p>
    <w:p>
      <w:r>
        <w:rPr>
          <w:b/>
          <w:u w:val="single"/>
        </w:rPr>
        <w:t xml:space="preserve">11818</w:t>
      </w:r>
    </w:p>
    <w:p>
      <w:r>
        <w:t xml:space="preserve">ihmiset. pysäyttäkää laittomien ulkomaalaisten äänet</w:t>
      </w:r>
    </w:p>
    <w:p>
      <w:r>
        <w:rPr>
          <w:b/>
          <w:u w:val="single"/>
        </w:rPr>
        <w:t xml:space="preserve">11819</w:t>
      </w:r>
    </w:p>
    <w:p>
      <w:r>
        <w:t xml:space="preserve">@user cunt god</w:t>
      </w:r>
    </w:p>
    <w:p>
      <w:r>
        <w:rPr>
          <w:b/>
          <w:u w:val="single"/>
        </w:rPr>
        <w:t xml:space="preserve">11820</w:t>
      </w:r>
    </w:p>
    <w:p>
      <w:r>
        <w:t xml:space="preserve">negro aint bars idk @url</w:t>
      </w:r>
    </w:p>
    <w:p>
      <w:r>
        <w:rPr>
          <w:b/>
          <w:u w:val="single"/>
        </w:rPr>
        <w:t xml:space="preserve">11821</w:t>
      </w:r>
    </w:p>
    <w:p>
      <w:r>
        <w:t xml:space="preserve">@user failing condemn???? edistää aktiivisesti kiihkoilua! termit shithole countries ring @url</w:t>
      </w:r>
    </w:p>
    <w:p>
      <w:r>
        <w:rPr>
          <w:b/>
          <w:u w:val="single"/>
        </w:rPr>
        <w:t xml:space="preserve">11822</w:t>
      </w:r>
    </w:p>
    <w:p>
      <w:r>
        <w:t xml:space="preserve">ching chong ching chong ching chong puhu englantia go back country</w:t>
      </w:r>
    </w:p>
    <w:p>
      <w:r>
        <w:rPr>
          <w:b/>
          <w:u w:val="single"/>
        </w:rPr>
        <w:t xml:space="preserve">11823</w:t>
      </w:r>
    </w:p>
    <w:p>
      <w:r>
        <w:t xml:space="preserve">wetback spic... tule rasistit. parempi niin. loukkaantua loukkaantua ihmisiä. @url</w:t>
      </w:r>
    </w:p>
    <w:p>
      <w:r>
        <w:rPr>
          <w:b/>
          <w:u w:val="single"/>
        </w:rPr>
        <w:t xml:space="preserve">11824</w:t>
      </w:r>
    </w:p>
    <w:p>
      <w:r>
        <w:t xml:space="preserve">@user Voi helvetti ei! säästän dollareita auttaa rakentamaan muuri suojella meitä raiskaaja tappaja laittomat maahanmuuttajat!</w:t>
      </w:r>
    </w:p>
    <w:p>
      <w:r>
        <w:rPr>
          <w:b/>
          <w:u w:val="single"/>
        </w:rPr>
        <w:t xml:space="preserve">11825</w:t>
      </w:r>
    </w:p>
    <w:p>
      <w:r>
        <w:t xml:space="preserve">ei koskaan liittynyt lyriikka laulu hyvin ehkä olen homo amerikka olen osa punaniska agenda</w:t>
      </w:r>
    </w:p>
    <w:p>
      <w:r>
        <w:rPr>
          <w:b/>
          <w:u w:val="single"/>
        </w:rPr>
        <w:t xml:space="preserve">11826</w:t>
      </w:r>
    </w:p>
    <w:p>
      <w:r>
        <w:t xml:space="preserve">Olen sinun motivaatio twat @url</w:t>
      </w:r>
    </w:p>
    <w:p>
      <w:r>
        <w:rPr>
          <w:b/>
          <w:u w:val="single"/>
        </w:rPr>
        <w:t xml:space="preserve">11827</w:t>
      </w:r>
    </w:p>
    <w:p>
      <w:r>
        <w:t xml:space="preserve">@user Kanada maa vanhat maahanmuuttajat sekoittamalla uusia maahanmuuttajia perheet kaikkialla yrittää @url</w:t>
      </w:r>
    </w:p>
    <w:p>
      <w:r>
        <w:rPr>
          <w:b/>
          <w:u w:val="single"/>
        </w:rPr>
        <w:t xml:space="preserve">11828</w:t>
      </w:r>
    </w:p>
    <w:p>
      <w:r>
        <w:t xml:space="preserve">viehättävä mies smiths osuu paikkaan luulen Morrissey twat.</w:t>
      </w:r>
    </w:p>
    <w:p>
      <w:r>
        <w:rPr>
          <w:b/>
          <w:u w:val="single"/>
        </w:rPr>
        <w:t xml:space="preserve">11829</w:t>
      </w:r>
    </w:p>
    <w:p>
      <w:r>
        <w:t xml:space="preserve">@user neekeri</w:t>
      </w:r>
    </w:p>
    <w:p>
      <w:r>
        <w:rPr>
          <w:b/>
          <w:u w:val="single"/>
        </w:rPr>
        <w:t xml:space="preserve">11830</w:t>
      </w:r>
    </w:p>
    <w:p>
      <w:r>
        <w:t xml:space="preserve">@user twat valkoinen talo</w:t>
      </w:r>
    </w:p>
    <w:p>
      <w:r>
        <w:rPr>
          <w:b/>
          <w:u w:val="single"/>
        </w:rPr>
        <w:t xml:space="preserve">11831</w:t>
      </w:r>
    </w:p>
    <w:p>
      <w:r>
        <w:t xml:space="preserve">Joo se auttaa! puhua jälkeenjäänyt. haluavat parvi väkivaltainen ääliöt myrsky j @url</w:t>
      </w:r>
    </w:p>
    <w:p>
      <w:r>
        <w:rPr>
          <w:b/>
          <w:u w:val="single"/>
        </w:rPr>
        <w:t xml:space="preserve">11832</w:t>
      </w:r>
    </w:p>
    <w:p>
      <w:r>
        <w:t xml:space="preserve">jousimetsästäjä - syöttinä eläimille sormet koholla numero 1 tappaminen @url</w:t>
      </w:r>
    </w:p>
    <w:p>
      <w:r>
        <w:rPr>
          <w:b/>
          <w:u w:val="single"/>
        </w:rPr>
        <w:t xml:space="preserve">11833</w:t>
      </w:r>
    </w:p>
    <w:p>
      <w:r>
        <w:t xml:space="preserve">Joskus puhua oikea siunaus. että neekeri estetty @url</w:t>
      </w:r>
    </w:p>
    <w:p>
      <w:r>
        <w:rPr>
          <w:b/>
          <w:u w:val="single"/>
        </w:rPr>
        <w:t xml:space="preserve">11834</w:t>
      </w:r>
    </w:p>
    <w:p>
      <w:r>
        <w:t xml:space="preserve">vitun twat vohveli @url</w:t>
      </w:r>
    </w:p>
    <w:p>
      <w:r>
        <w:rPr>
          <w:b/>
          <w:u w:val="single"/>
        </w:rPr>
        <w:t xml:space="preserve">11835</w:t>
      </w:r>
    </w:p>
    <w:p>
      <w:r>
        <w:t xml:space="preserve">@user dm vitun retard</w:t>
      </w:r>
    </w:p>
    <w:p>
      <w:r>
        <w:rPr>
          <w:b/>
          <w:u w:val="single"/>
        </w:rPr>
        <w:t xml:space="preserve">11836</w:t>
      </w:r>
    </w:p>
    <w:p>
      <w:r>
        <w:t xml:space="preserve">@user käännös ei ching chong ppl</w:t>
      </w:r>
    </w:p>
    <w:p>
      <w:r>
        <w:rPr>
          <w:b/>
          <w:u w:val="single"/>
        </w:rPr>
        <w:t xml:space="preserve">11837</w:t>
      </w:r>
    </w:p>
    <w:p>
      <w:r>
        <w:t xml:space="preserve">@käyttäjä @käyttäjä totta. hoito laittomat ulkomaalaiset muslimit. kukaan amerikkalaiset.</w:t>
      </w:r>
    </w:p>
    <w:p>
      <w:r>
        <w:rPr>
          <w:b/>
          <w:u w:val="single"/>
        </w:rPr>
        <w:t xml:space="preserve">11838</w:t>
      </w:r>
    </w:p>
    <w:p>
      <w:r>
        <w:t xml:space="preserve">@user twat</w:t>
      </w:r>
    </w:p>
    <w:p>
      <w:r>
        <w:rPr>
          <w:b/>
          <w:u w:val="single"/>
        </w:rPr>
        <w:t xml:space="preserve">11839</w:t>
      </w:r>
    </w:p>
    <w:p>
      <w:r>
        <w:t xml:space="preserve">palo homoja haukkuvat natsimulkut pilaavat roulet district gund cunt cuntit</w:t>
      </w:r>
    </w:p>
    <w:p>
      <w:r>
        <w:rPr>
          <w:b/>
          <w:u w:val="single"/>
        </w:rPr>
        <w:t xml:space="preserve">11840</w:t>
      </w:r>
    </w:p>
    <w:p>
      <w:r>
        <w:t xml:space="preserve">itse asiassa kutsutaan likainen juutalainen</w:t>
      </w:r>
    </w:p>
    <w:p>
      <w:r>
        <w:rPr>
          <w:b/>
          <w:u w:val="single"/>
        </w:rPr>
        <w:t xml:space="preserve">11841</w:t>
      </w:r>
    </w:p>
    <w:p>
      <w:r>
        <w:t xml:space="preserve">älä koskaan mene täysin sekaisin. @url</w:t>
      </w:r>
    </w:p>
    <w:p>
      <w:r>
        <w:rPr>
          <w:b/>
          <w:u w:val="single"/>
        </w:rPr>
        <w:t xml:space="preserve">11842</w:t>
      </w:r>
    </w:p>
    <w:p>
      <w:r>
        <w:t xml:space="preserve">@user täsmälleen bro paras homo</w:t>
      </w:r>
    </w:p>
    <w:p>
      <w:r>
        <w:rPr>
          <w:b/>
          <w:u w:val="single"/>
        </w:rPr>
        <w:t xml:space="preserve">11843</w:t>
      </w:r>
    </w:p>
    <w:p>
      <w:r>
        <w:t xml:space="preserve">sai kutsuttu neekeri 3. kerran viikko jo alkanut lol yall villiä</w:t>
      </w:r>
    </w:p>
    <w:p>
      <w:r>
        <w:rPr>
          <w:b/>
          <w:u w:val="single"/>
        </w:rPr>
        <w:t xml:space="preserve">11844</w:t>
      </w:r>
    </w:p>
    <w:p>
      <w:r>
        <w:t xml:space="preserve">@user kuljettaa kuin voisi voittaa Piers Morgan twat vuosikymmenen palkinnon</w:t>
      </w:r>
    </w:p>
    <w:p>
      <w:r>
        <w:rPr>
          <w:b/>
          <w:u w:val="single"/>
        </w:rPr>
        <w:t xml:space="preserve">11845</w:t>
      </w:r>
    </w:p>
    <w:p>
      <w:r>
        <w:t xml:space="preserve">@user neekeri puhua minulle.</w:t>
      </w:r>
    </w:p>
    <w:p>
      <w:r>
        <w:rPr>
          <w:b/>
          <w:u w:val="single"/>
        </w:rPr>
        <w:t xml:space="preserve">11846</w:t>
      </w:r>
    </w:p>
    <w:p>
      <w:r>
        <w:t xml:space="preserve">@user meksikolainen hintti aina pilaa paskaa</w:t>
      </w:r>
    </w:p>
    <w:p>
      <w:r>
        <w:rPr>
          <w:b/>
          <w:u w:val="single"/>
        </w:rPr>
        <w:t xml:space="preserve">11847</w:t>
      </w:r>
    </w:p>
    <w:p>
      <w:r>
        <w:t xml:space="preserve">teki toisen homon spermat halusi pelata cup pongia.</w:t>
      </w:r>
    </w:p>
    <w:p>
      <w:r>
        <w:rPr>
          <w:b/>
          <w:u w:val="single"/>
        </w:rPr>
        <w:t xml:space="preserve">11848</w:t>
      </w:r>
    </w:p>
    <w:p>
      <w:r>
        <w:t xml:space="preserve">yrittää korvata wes hate playa hate game gibbons negro....smh</w:t>
      </w:r>
    </w:p>
    <w:p>
      <w:r>
        <w:rPr>
          <w:b/>
          <w:u w:val="single"/>
        </w:rPr>
        <w:t xml:space="preserve">11849</w:t>
      </w:r>
    </w:p>
    <w:p>
      <w:r>
        <w:t xml:space="preserve">@käyttäjä @käyttäjä @käyttäjä @käyttäjä Afrikan kansakunnan kaukana shithole maissa!! yksi sai naispuolinen presidentti @url</w:t>
      </w:r>
    </w:p>
    <w:p>
      <w:r>
        <w:rPr>
          <w:b/>
          <w:u w:val="single"/>
        </w:rPr>
        <w:t xml:space="preserve">11850</w:t>
      </w:r>
    </w:p>
    <w:p>
      <w:r>
        <w:t xml:space="preserve">40-luvun puolivälissä haiseva psy blk äiti yrittää lähettää jälkeenjäänyt blk lapsi goons auto yöt sleepni kamera vielä nnreportti</w:t>
      </w:r>
    </w:p>
    <w:p>
      <w:r>
        <w:rPr>
          <w:b/>
          <w:u w:val="single"/>
        </w:rPr>
        <w:t xml:space="preserve">11851</w:t>
      </w:r>
    </w:p>
    <w:p>
      <w:r>
        <w:t xml:space="preserve">paljon ihmisiä #walkingaway tänään. demarit paljastivat itsensä. ajattele jopa laittomat ulkomaalaiset kuolleet ihmiset äänestävät punaisia!</w:t>
      </w:r>
    </w:p>
    <w:p>
      <w:r>
        <w:rPr>
          <w:b/>
          <w:u w:val="single"/>
        </w:rPr>
        <w:t xml:space="preserve">11852</w:t>
      </w:r>
    </w:p>
    <w:p>
      <w:r>
        <w:t xml:space="preserve">@user hilpeä menossa aikajanalla nähdä kaikki bash homo assss nnu pelle veli fr fr fr</w:t>
      </w:r>
    </w:p>
    <w:p>
      <w:r>
        <w:rPr>
          <w:b/>
          <w:u w:val="single"/>
        </w:rPr>
        <w:t xml:space="preserve">11853</w:t>
      </w:r>
    </w:p>
    <w:p>
      <w:r>
        <w:t xml:space="preserve">@käyttäjä henkisesti jälkeenjäänyt @käyttäjä tullut valheita korkeimmassa järjestyksessä kuin henkisesti haastettu pomo pappu</w:t>
      </w:r>
    </w:p>
    <w:p>
      <w:r>
        <w:rPr>
          <w:b/>
          <w:u w:val="single"/>
        </w:rPr>
        <w:t xml:space="preserve">11854</w:t>
      </w:r>
    </w:p>
    <w:p>
      <w:r>
        <w:t xml:space="preserve">@user @user homo</w:t>
      </w:r>
    </w:p>
    <w:p>
      <w:r>
        <w:rPr>
          <w:b/>
          <w:u w:val="single"/>
        </w:rPr>
        <w:t xml:space="preserve">11855</w:t>
      </w:r>
    </w:p>
    <w:p>
      <w:r>
        <w:t xml:space="preserve">@käyttäjä @käyttäjä tuo tauti n poimittu aina. dewipe deblube n despix</w:t>
      </w:r>
    </w:p>
    <w:p>
      <w:r>
        <w:rPr>
          <w:b/>
          <w:u w:val="single"/>
        </w:rPr>
        <w:t xml:space="preserve">11856</w:t>
      </w:r>
    </w:p>
    <w:p>
      <w:r>
        <w:t xml:space="preserve">@user @user @user turpa kiinni vittu tyhmä narttu perse retardi</w:t>
      </w:r>
    </w:p>
    <w:p>
      <w:r>
        <w:rPr>
          <w:b/>
          <w:u w:val="single"/>
        </w:rPr>
        <w:t xml:space="preserve">11857</w:t>
      </w:r>
    </w:p>
    <w:p>
      <w:r>
        <w:t xml:space="preserve">ching chong ding dong ding dong @url</w:t>
      </w:r>
    </w:p>
    <w:p>
      <w:r>
        <w:rPr>
          <w:b/>
          <w:u w:val="single"/>
        </w:rPr>
        <w:t xml:space="preserve">11858</w:t>
      </w:r>
    </w:p>
    <w:p>
      <w:r>
        <w:t xml:space="preserve">@user ajatella peruna peruna peruna ching chong tomaatti</w:t>
      </w:r>
    </w:p>
    <w:p>
      <w:r>
        <w:rPr>
          <w:b/>
          <w:u w:val="single"/>
        </w:rPr>
        <w:t xml:space="preserve">11859</w:t>
      </w:r>
    </w:p>
    <w:p>
      <w:r>
        <w:t xml:space="preserve">koko tekopyhä talon neekeri</w:t>
      </w:r>
    </w:p>
    <w:p>
      <w:r>
        <w:rPr>
          <w:b/>
          <w:u w:val="single"/>
        </w:rPr>
        <w:t xml:space="preserve">11860</w:t>
      </w:r>
    </w:p>
    <w:p>
      <w:r>
        <w:t xml:space="preserve">@user @user @user sorry yksi vie retard kakku</w:t>
      </w:r>
    </w:p>
    <w:p>
      <w:r>
        <w:rPr>
          <w:b/>
          <w:u w:val="single"/>
        </w:rPr>
        <w:t xml:space="preserve">11861</w:t>
      </w:r>
    </w:p>
    <w:p>
      <w:r>
        <w:t xml:space="preserve">keskeinen kohta: christine blasey ford feminazi asianajajat kuljetettu charade syvästi disresp @url</w:t>
      </w:r>
    </w:p>
    <w:p>
      <w:r>
        <w:rPr>
          <w:b/>
          <w:u w:val="single"/>
        </w:rPr>
        <w:t xml:space="preserve">11862</w:t>
      </w:r>
    </w:p>
    <w:p>
      <w:r>
        <w:t xml:space="preserve">Hyvä että Johnson voitti Lobovin. Vihaan pikku kääpiövittua...</w:t>
      </w:r>
    </w:p>
    <w:p>
      <w:r>
        <w:rPr>
          <w:b/>
          <w:u w:val="single"/>
        </w:rPr>
        <w:t xml:space="preserve">11863</w:t>
      </w:r>
    </w:p>
    <w:p>
      <w:r>
        <w:t xml:space="preserve">#demokraatit puolustaa laittomia maahanmuuttajia tukea turvapaikkakaupunkien luoda rotuerottelu takaisin rahasto pp kudos @url</w:t>
      </w:r>
    </w:p>
    <w:p>
      <w:r>
        <w:rPr>
          <w:b/>
          <w:u w:val="single"/>
        </w:rPr>
        <w:t xml:space="preserve">11864</w:t>
      </w:r>
    </w:p>
    <w:p>
      <w:r>
        <w:t xml:space="preserve">muistaminen jälkeenjäänyt viisitoista kuusitoista</w:t>
      </w:r>
    </w:p>
    <w:p>
      <w:r>
        <w:rPr>
          <w:b/>
          <w:u w:val="single"/>
        </w:rPr>
        <w:t xml:space="preserve">11865</w:t>
      </w:r>
    </w:p>
    <w:p>
      <w:r>
        <w:t xml:space="preserve">Sami voittaa. suoranaista retardoitunutta paskaa.</w:t>
      </w:r>
    </w:p>
    <w:p>
      <w:r>
        <w:rPr>
          <w:b/>
          <w:u w:val="single"/>
        </w:rPr>
        <w:t xml:space="preserve">11866</w:t>
      </w:r>
    </w:p>
    <w:p>
      <w:r>
        <w:t xml:space="preserve">Toivon homo sanoisi joku fam. aion laittaa rahaa kirjoja ensi yea @url</w:t>
      </w:r>
    </w:p>
    <w:p>
      <w:r>
        <w:rPr>
          <w:b/>
          <w:u w:val="single"/>
        </w:rPr>
        <w:t xml:space="preserve">11867</w:t>
      </w:r>
    </w:p>
    <w:p>
      <w:r>
        <w:t xml:space="preserve">@käyttäjä tarvitsee korkeaa ching chong -laulua**</w:t>
      </w:r>
    </w:p>
    <w:p>
      <w:r>
        <w:rPr>
          <w:b/>
          <w:u w:val="single"/>
        </w:rPr>
        <w:t xml:space="preserve">11868</w:t>
      </w:r>
    </w:p>
    <w:p>
      <w:r>
        <w:t xml:space="preserve">tarvitsevat ystäviä joku eeppinen liittyä typerä kusipää mikä on sinun vitun ongelma paska kusipää @user</w:t>
      </w:r>
    </w:p>
    <w:p>
      <w:r>
        <w:rPr>
          <w:b/>
          <w:u w:val="single"/>
        </w:rPr>
        <w:t xml:space="preserve">11869</w:t>
      </w:r>
    </w:p>
    <w:p>
      <w:r>
        <w:t xml:space="preserve">@käyttäjä @käyttäjä jätkä!!! messi pelaa jääkiekkoa retard</w:t>
      </w:r>
    </w:p>
    <w:p>
      <w:r>
        <w:rPr>
          <w:b/>
          <w:u w:val="single"/>
        </w:rPr>
        <w:t xml:space="preserve">11870</w:t>
      </w:r>
    </w:p>
    <w:p>
      <w:r>
        <w:t xml:space="preserve">vitun kusipää</w:t>
      </w:r>
    </w:p>
    <w:p>
      <w:r>
        <w:rPr>
          <w:b/>
          <w:u w:val="single"/>
        </w:rPr>
        <w:t xml:space="preserve">11871</w:t>
      </w:r>
    </w:p>
    <w:p>
      <w:r>
        <w:t xml:space="preserve">@user tulossa läpi</w:t>
      </w:r>
    </w:p>
    <w:p>
      <w:r>
        <w:rPr>
          <w:b/>
          <w:u w:val="single"/>
        </w:rPr>
        <w:t xml:space="preserve">11872</w:t>
      </w:r>
    </w:p>
    <w:p>
      <w:r>
        <w:t xml:space="preserve">@user @user kiitollinen live eurooppa uk mielenosoitus mennä takaisin maahan</w:t>
      </w:r>
    </w:p>
    <w:p>
      <w:r>
        <w:rPr>
          <w:b/>
          <w:u w:val="single"/>
        </w:rPr>
        <w:t xml:space="preserve">11873</w:t>
      </w:r>
    </w:p>
    <w:p>
      <w:r>
        <w:t xml:space="preserve">@käyttäjä @käyttäjä kaveri kuulostaa ääliöltä</w:t>
      </w:r>
    </w:p>
    <w:p>
      <w:r>
        <w:rPr>
          <w:b/>
          <w:u w:val="single"/>
        </w:rPr>
        <w:t xml:space="preserve">11874</w:t>
      </w:r>
    </w:p>
    <w:p>
      <w:r>
        <w:t xml:space="preserve">@user henkilö olisi retard.</w:t>
      </w:r>
    </w:p>
    <w:p>
      <w:r>
        <w:rPr>
          <w:b/>
          <w:u w:val="single"/>
        </w:rPr>
        <w:t xml:space="preserve">11875</w:t>
      </w:r>
    </w:p>
    <w:p>
      <w:r>
        <w:t xml:space="preserve">Milli Vanilli muafu**as. zay hitz bi**h... get poppin stop tryna me. stop.</w:t>
      </w:r>
    </w:p>
    <w:p>
      <w:r>
        <w:rPr>
          <w:b/>
          <w:u w:val="single"/>
        </w:rPr>
        <w:t xml:space="preserve">11876</w:t>
      </w:r>
    </w:p>
    <w:p>
      <w:r>
        <w:t xml:space="preserve">yrittää myydä vanha auto bruski satunnaisesti viestejä portugalilainen ching chong shit fam. bol @url</w:t>
      </w:r>
    </w:p>
    <w:p>
      <w:r>
        <w:rPr>
          <w:b/>
          <w:u w:val="single"/>
        </w:rPr>
        <w:t xml:space="preserve">11877</w:t>
      </w:r>
    </w:p>
    <w:p>
      <w:r>
        <w:t xml:space="preserve">@käyttäjä helvetin helvetti lukitse vitun laatikko ikuisesti</w:t>
      </w:r>
    </w:p>
    <w:p>
      <w:r>
        <w:rPr>
          <w:b/>
          <w:u w:val="single"/>
        </w:rPr>
        <w:t xml:space="preserve">11878</w:t>
      </w:r>
    </w:p>
    <w:p>
      <w:r>
        <w:t xml:space="preserve">ihmiset menossa tuntea mongoloidi bernie bro #magabomber @url</w:t>
      </w:r>
    </w:p>
    <w:p>
      <w:r>
        <w:rPr>
          <w:b/>
          <w:u w:val="single"/>
        </w:rPr>
        <w:t xml:space="preserve">11879</w:t>
      </w:r>
    </w:p>
    <w:p>
      <w:r>
        <w:t xml:space="preserve">@user ehkä he ovat todella jälkeenjäänyt itsetietoinen.</w:t>
      </w:r>
    </w:p>
    <w:p>
      <w:r>
        <w:rPr>
          <w:b/>
          <w:u w:val="single"/>
        </w:rPr>
        <w:t xml:space="preserve">11880</w:t>
      </w:r>
    </w:p>
    <w:p>
      <w:r>
        <w:t xml:space="preserve">paitsi täydellinen mongoloidi uusi Hämähäkkimiehen puku????</w:t>
      </w:r>
    </w:p>
    <w:p>
      <w:r>
        <w:rPr>
          <w:b/>
          <w:u w:val="single"/>
        </w:rPr>
        <w:t xml:space="preserve">11881</w:t>
      </w:r>
    </w:p>
    <w:p>
      <w:r>
        <w:t xml:space="preserve">vitun typerä mongoloidi kutsuu kusipää hengitys haluaa maksaa veroa pussi nno k p l</w:t>
      </w:r>
    </w:p>
    <w:p>
      <w:r>
        <w:rPr>
          <w:b/>
          <w:u w:val="single"/>
        </w:rPr>
        <w:t xml:space="preserve">11882</w:t>
      </w:r>
    </w:p>
    <w:p>
      <w:r>
        <w:t xml:space="preserve">@user tell twat thinks f*** off. think series great gain lot game watching</w:t>
      </w:r>
    </w:p>
    <w:p>
      <w:r>
        <w:rPr>
          <w:b/>
          <w:u w:val="single"/>
        </w:rPr>
        <w:t xml:space="preserve">11883</w:t>
      </w:r>
    </w:p>
    <w:p>
      <w:r>
        <w:t xml:space="preserve">yhden veren neekeri hengellinen</w:t>
      </w:r>
    </w:p>
    <w:p>
      <w:r>
        <w:rPr>
          <w:b/>
          <w:u w:val="single"/>
        </w:rPr>
        <w:t xml:space="preserve">11884</w:t>
      </w:r>
    </w:p>
    <w:p>
      <w:r>
        <w:t xml:space="preserve">Joo Kirby älykäs retard käynnissä 2. 18</w:t>
      </w:r>
    </w:p>
    <w:p>
      <w:r>
        <w:rPr>
          <w:b/>
          <w:u w:val="single"/>
        </w:rPr>
        <w:t xml:space="preserve">11885</w:t>
      </w:r>
    </w:p>
    <w:p>
      <w:r>
        <w:t xml:space="preserve">@käyttäjä @käyttäjä @käyttäjä @käyttäjä @käyttäjä @käyttäjä @käyttäjä @käyttäjä @käyttäjä @käyttäjä @käyttäjä @käyttäjä @käyttäjä @käyttäjä @käyttäjä @käyttäjä @käyttäjä @käyttäjä</w:t>
      </w:r>
    </w:p>
    <w:p>
      <w:r>
        <w:rPr>
          <w:b/>
          <w:u w:val="single"/>
        </w:rPr>
        <w:t xml:space="preserve">11886</w:t>
      </w:r>
    </w:p>
    <w:p>
      <w:r>
        <w:t xml:space="preserve">jokainen tähti kutsuu sinua homoksi</w:t>
      </w:r>
    </w:p>
    <w:p>
      <w:r>
        <w:rPr>
          <w:b/>
          <w:u w:val="single"/>
        </w:rPr>
        <w:t xml:space="preserve">11887</w:t>
      </w:r>
    </w:p>
    <w:p>
      <w:r>
        <w:t xml:space="preserve">@user kerran sai kutsuttu spic jalkapallopeli melkein kädet valkoinen kaveri</w:t>
      </w:r>
    </w:p>
    <w:p>
      <w:r>
        <w:rPr>
          <w:b/>
          <w:u w:val="single"/>
        </w:rPr>
        <w:t xml:space="preserve">11888</w:t>
      </w:r>
    </w:p>
    <w:p>
      <w:r>
        <w:t xml:space="preserve">huumori neekeri? @url</w:t>
      </w:r>
    </w:p>
    <w:p>
      <w:r>
        <w:rPr>
          <w:b/>
          <w:u w:val="single"/>
        </w:rPr>
        <w:t xml:space="preserve">11889</w:t>
      </w:r>
    </w:p>
    <w:p>
      <w:r>
        <w:t xml:space="preserve">@user @user @user spic idiootti</w:t>
      </w:r>
    </w:p>
    <w:p>
      <w:r>
        <w:rPr>
          <w:b/>
          <w:u w:val="single"/>
        </w:rPr>
        <w:t xml:space="preserve">11890</w:t>
      </w:r>
    </w:p>
    <w:p>
      <w:r>
        <w:t xml:space="preserve">luulevat tarvitsevat henkilökohtaisen sivun ig paljon ratchet jälkeenjäänyt paska ei voi lähettää</w:t>
      </w:r>
    </w:p>
    <w:p>
      <w:r>
        <w:rPr>
          <w:b/>
          <w:u w:val="single"/>
        </w:rPr>
        <w:t xml:space="preserve">11891</w:t>
      </w:r>
    </w:p>
    <w:p>
      <w:r>
        <w:t xml:space="preserve">asuntovaunu 7000 ihmistä paskakasa Etelä-Amerikka pakolaiset heiluttaa @url @url</w:t>
      </w:r>
    </w:p>
    <w:p>
      <w:r>
        <w:rPr>
          <w:b/>
          <w:u w:val="single"/>
        </w:rPr>
        <w:t xml:space="preserve">11892</w:t>
      </w:r>
    </w:p>
    <w:p>
      <w:r>
        <w:t xml:space="preserve">todella vihaa klubin paskiaista! @url</w:t>
      </w:r>
    </w:p>
    <w:p>
      <w:r>
        <w:rPr>
          <w:b/>
          <w:u w:val="single"/>
        </w:rPr>
        <w:t xml:space="preserve">11893</w:t>
      </w:r>
    </w:p>
    <w:p>
      <w:r>
        <w:t xml:space="preserve">käännös: kuvittele hänet? yksinkertaisesti: kuten homo mies homo juutalainen kyke. se on maailma.</w:t>
      </w:r>
    </w:p>
    <w:p>
      <w:r>
        <w:rPr>
          <w:b/>
          <w:u w:val="single"/>
        </w:rPr>
        <w:t xml:space="preserve">11894</w:t>
      </w:r>
    </w:p>
    <w:p>
      <w:r>
        <w:t xml:space="preserve">@käyttäjä @käyttäjä haluaa suojella lapsia seksuaalinen häirintä hyväksikäyttö tekee feminazi otan sen.</w:t>
      </w:r>
    </w:p>
    <w:p>
      <w:r>
        <w:rPr>
          <w:b/>
          <w:u w:val="single"/>
        </w:rPr>
        <w:t xml:space="preserve">11895</w:t>
      </w:r>
    </w:p>
    <w:p>
      <w:r>
        <w:t xml:space="preserve">@user me: fatima jälkeenjäänyt sinä??nfatima: huh ymmärtää</w:t>
      </w:r>
    </w:p>
    <w:p>
      <w:r>
        <w:rPr>
          <w:b/>
          <w:u w:val="single"/>
        </w:rPr>
        <w:t xml:space="preserve">11896</w:t>
      </w:r>
    </w:p>
    <w:p>
      <w:r>
        <w:t xml:space="preserve">ohmygod hemmo kaukana perse kusipää kusipää tuntuu pahoillani kukaan lahjoitti hinttari rahaa @url</w:t>
      </w:r>
    </w:p>
    <w:p>
      <w:r>
        <w:rPr>
          <w:b/>
          <w:u w:val="single"/>
        </w:rPr>
        <w:t xml:space="preserve">11897</w:t>
      </w:r>
    </w:p>
    <w:p>
      <w:r>
        <w:t xml:space="preserve">yritä helvetin kovasti saada tietää ihmisiä roikkua stream todella välittää paska twat @url @url</w:t>
      </w:r>
    </w:p>
    <w:p>
      <w:r>
        <w:rPr>
          <w:b/>
          <w:u w:val="single"/>
        </w:rPr>
        <w:t xml:space="preserve">11898</w:t>
      </w:r>
    </w:p>
    <w:p>
      <w:r>
        <w:t xml:space="preserve">Olen luokiteltu R jälkeenjäänyt</w:t>
      </w:r>
    </w:p>
    <w:p>
      <w:r>
        <w:rPr>
          <w:b/>
          <w:u w:val="single"/>
        </w:rPr>
        <w:t xml:space="preserve">11899</w:t>
      </w:r>
    </w:p>
    <w:p>
      <w:r>
        <w:t xml:space="preserve">myös jälkeenjäänyt yritys vitsi. @url</w:t>
      </w:r>
    </w:p>
    <w:p>
      <w:r>
        <w:rPr>
          <w:b/>
          <w:u w:val="single"/>
        </w:rPr>
        <w:t xml:space="preserve">11900</w:t>
      </w:r>
    </w:p>
    <w:p>
      <w:r>
        <w:t xml:space="preserve">ihmiset kuuntelevat korealaista paskaa bts ching chong eivät edes ymmärrä sanoituksia plus theyre yliarvostettu asf dont @user</w:t>
      </w:r>
    </w:p>
    <w:p>
      <w:r>
        <w:rPr>
          <w:b/>
          <w:u w:val="single"/>
        </w:rPr>
        <w:t xml:space="preserve">11901</w:t>
      </w:r>
    </w:p>
    <w:p>
      <w:r>
        <w:t xml:space="preserve">lmfaooo ei ole ase valhe tämä kuollut ima hauras dyke beat niggaz doe siellä on dat @url</w:t>
      </w:r>
    </w:p>
    <w:p>
      <w:r>
        <w:rPr>
          <w:b/>
          <w:u w:val="single"/>
        </w:rPr>
        <w:t xml:space="preserve">11902</w:t>
      </w:r>
    </w:p>
    <w:p>
      <w:r>
        <w:t xml:space="preserve">sanoi jättää likainen spic</w:t>
      </w:r>
    </w:p>
    <w:p>
      <w:r>
        <w:rPr>
          <w:b/>
          <w:u w:val="single"/>
        </w:rPr>
        <w:t xml:space="preserve">11903</w:t>
      </w:r>
    </w:p>
    <w:p>
      <w:r>
        <w:t xml:space="preserve">kaksitoista tuntia maraton puhdistus spic n 'span kotiin lopulta jalat lasit @url</w:t>
      </w:r>
    </w:p>
    <w:p>
      <w:r>
        <w:rPr>
          <w:b/>
          <w:u w:val="single"/>
        </w:rPr>
        <w:t xml:space="preserve">11904</w:t>
      </w:r>
    </w:p>
    <w:p>
      <w:r>
        <w:t xml:space="preserve">@user ei osaa edes tavata delusional twat</w:t>
      </w:r>
    </w:p>
    <w:p>
      <w:r>
        <w:rPr>
          <w:b/>
          <w:u w:val="single"/>
        </w:rPr>
        <w:t xml:space="preserve">11905</w:t>
      </w:r>
    </w:p>
    <w:p>
      <w:r>
        <w:t xml:space="preserve">@käyttäjä @käyttäjä @käyttäjä @käyttäjä aasialaiset tyypillisesti tarkoittaa mongoloidi rotu monet ihmiset. kutsuminen pakistanilainen w @url</w:t>
      </w:r>
    </w:p>
    <w:p>
      <w:r>
        <w:rPr>
          <w:b/>
          <w:u w:val="single"/>
        </w:rPr>
        <w:t xml:space="preserve">11906</w:t>
      </w:r>
    </w:p>
    <w:p>
      <w:r>
        <w:t xml:space="preserve">#newprofilepic ching chong 100 @url</w:t>
      </w:r>
    </w:p>
    <w:p>
      <w:r>
        <w:rPr>
          <w:b/>
          <w:u w:val="single"/>
        </w:rPr>
        <w:t xml:space="preserve">11907</w:t>
      </w:r>
    </w:p>
    <w:p>
      <w:r>
        <w:t xml:space="preserve">@käyttäjä @käyttäjä @käyttäjä @käyttäjä syy paskaläjä maa. ahneus pelkuruus tyhmyys @url</w:t>
      </w:r>
    </w:p>
    <w:p>
      <w:r>
        <w:rPr>
          <w:b/>
          <w:u w:val="single"/>
        </w:rPr>
        <w:t xml:space="preserve">11908</w:t>
      </w:r>
    </w:p>
    <w:p>
      <w:r>
        <w:t xml:space="preserve">@käyttäjä totaalinen ääliö.</w:t>
      </w:r>
    </w:p>
    <w:p>
      <w:r>
        <w:rPr>
          <w:b/>
          <w:u w:val="single"/>
        </w:rPr>
        <w:t xml:space="preserve">11909</w:t>
      </w:r>
    </w:p>
    <w:p>
      <w:r>
        <w:t xml:space="preserve">saada mukava noin ajatella perse retarded</w:t>
      </w:r>
    </w:p>
    <w:p>
      <w:r>
        <w:rPr>
          <w:b/>
          <w:u w:val="single"/>
        </w:rPr>
        <w:t xml:space="preserve">11910</w:t>
      </w:r>
    </w:p>
    <w:p>
      <w:r>
        <w:t xml:space="preserve">likainen juutalainen</w:t>
      </w:r>
    </w:p>
    <w:p>
      <w:r>
        <w:rPr>
          <w:b/>
          <w:u w:val="single"/>
        </w:rPr>
        <w:t xml:space="preserve">11911</w:t>
      </w:r>
    </w:p>
    <w:p>
      <w:r>
        <w:t xml:space="preserve">neekeri batshit hullu.... sillä todella käyttää rahaa redesign maga hattu cuz tarvitaan parempi aestheti @url</w:t>
      </w:r>
    </w:p>
    <w:p>
      <w:r>
        <w:rPr>
          <w:b/>
          <w:u w:val="single"/>
        </w:rPr>
        <w:t xml:space="preserve">11912</w:t>
      </w:r>
    </w:p>
    <w:p>
      <w:r>
        <w:t xml:space="preserve">@käyttäjä @käyttäjä @käyttäjä @käyttäjä @käyttäjä rudd narsistinen twatngillard paras pm olemme h @url</w:t>
      </w:r>
    </w:p>
    <w:p>
      <w:r>
        <w:rPr>
          <w:b/>
          <w:u w:val="single"/>
        </w:rPr>
        <w:t xml:space="preserve">11913</w:t>
      </w:r>
    </w:p>
    <w:p>
      <w:r>
        <w:t xml:space="preserve">@user jo tietää! tyhmä perse taistelevat neekeri</w:t>
      </w:r>
    </w:p>
    <w:p>
      <w:r>
        <w:rPr>
          <w:b/>
          <w:u w:val="single"/>
        </w:rPr>
        <w:t xml:space="preserve">11914</w:t>
      </w:r>
    </w:p>
    <w:p>
      <w:r>
        <w:t xml:space="preserve">@user @user sivistysvaltioiden ihmiset aseistettu turvallinen. usa kolmannen maailman shithole. looking @url</w:t>
      </w:r>
    </w:p>
    <w:p>
      <w:r>
        <w:rPr>
          <w:b/>
          <w:u w:val="single"/>
        </w:rPr>
        <w:t xml:space="preserve">11915</w:t>
      </w:r>
    </w:p>
    <w:p>
      <w:r>
        <w:t xml:space="preserve">sisäsiittoinen mongoloidi amerikanisoitunut epäamerikkalainen brasilian sotilaallinen poliisi hallitus hyvät otokset sain @url</w:t>
      </w:r>
    </w:p>
    <w:p>
      <w:r>
        <w:rPr>
          <w:b/>
          <w:u w:val="single"/>
        </w:rPr>
        <w:t xml:space="preserve">11916</w:t>
      </w:r>
    </w:p>
    <w:p>
      <w:r>
        <w:t xml:space="preserve">En voi uskoa, kuinka monta älytöntä vitsiä on kuultu viime päivinä, vaikka.......... yall. 2018</w:t>
      </w:r>
    </w:p>
    <w:p>
      <w:r>
        <w:rPr>
          <w:b/>
          <w:u w:val="single"/>
        </w:rPr>
        <w:t xml:space="preserve">11917</w:t>
      </w:r>
    </w:p>
    <w:p>
      <w:r>
        <w:t xml:space="preserve">@user feminazi's</w:t>
      </w:r>
    </w:p>
    <w:p>
      <w:r>
        <w:rPr>
          <w:b/>
          <w:u w:val="single"/>
        </w:rPr>
        <w:t xml:space="preserve">11918</w:t>
      </w:r>
    </w:p>
    <w:p>
      <w:r>
        <w:t xml:space="preserve">kiera knightley mutka kuin beckham teki haluavat jalkapallo dyke @url</w:t>
      </w:r>
    </w:p>
    <w:p>
      <w:r>
        <w:rPr>
          <w:b/>
          <w:u w:val="single"/>
        </w:rPr>
        <w:t xml:space="preserve">11919</w:t>
      </w:r>
    </w:p>
    <w:p>
      <w:r>
        <w:t xml:space="preserve">ok paahdettu ching chong tyttö</w:t>
      </w:r>
    </w:p>
    <w:p>
      <w:r>
        <w:rPr>
          <w:b/>
          <w:u w:val="single"/>
        </w:rPr>
        <w:t xml:space="preserve">11920</w:t>
      </w:r>
    </w:p>
    <w:p>
      <w:r>
        <w:t xml:space="preserve">@user @user @user ya real deal bitch kaikki retard tehdä. smh. smh</w:t>
      </w:r>
    </w:p>
    <w:p>
      <w:r>
        <w:rPr>
          <w:b/>
          <w:u w:val="single"/>
        </w:rPr>
        <w:t xml:space="preserve">11921</w:t>
      </w:r>
    </w:p>
    <w:p>
      <w:r>
        <w:t xml:space="preserve">@user sanoo sinä!!!! homo!!! ainakin minä olen mulkku pussi 24/7!!!!!</w:t>
      </w:r>
    </w:p>
    <w:p>
      <w:r>
        <w:rPr>
          <w:b/>
          <w:u w:val="single"/>
        </w:rPr>
        <w:t xml:space="preserve">11922</w:t>
      </w:r>
    </w:p>
    <w:p>
      <w:r>
        <w:t xml:space="preserve">@user trump ei ole koskaan kutsunut lähi-idän shithole-maita. toinen valhe. meni saudiarabian rakkaus @url</w:t>
      </w:r>
    </w:p>
    <w:p>
      <w:r>
        <w:rPr>
          <w:b/>
          <w:u w:val="single"/>
        </w:rPr>
        <w:t xml:space="preserve">11923</w:t>
      </w:r>
    </w:p>
    <w:p>
      <w:r>
        <w:t xml:space="preserve">vittu puntti pussit kielet 2019vittu vapaa maailma!!! wanna build snowman!?!?? @url</w:t>
      </w:r>
    </w:p>
    <w:p>
      <w:r>
        <w:rPr>
          <w:b/>
          <w:u w:val="single"/>
        </w:rPr>
        <w:t xml:space="preserve">11924</w:t>
      </w:r>
    </w:p>
    <w:p>
      <w:r>
        <w:t xml:space="preserve">@user shut ching chong.</w:t>
      </w:r>
    </w:p>
    <w:p>
      <w:r>
        <w:rPr>
          <w:b/>
          <w:u w:val="single"/>
        </w:rPr>
        <w:t xml:space="preserve">11925</w:t>
      </w:r>
    </w:p>
    <w:p>
      <w:r>
        <w:t xml:space="preserve">@käyttäjä @käyttäjä @käyttäjä @käyttäjä hullu ching chong. tietää kiinalainen likainen huijarit tarvitsevat puolustaa joukkue.</w:t>
      </w:r>
    </w:p>
    <w:p>
      <w:r>
        <w:rPr>
          <w:b/>
          <w:u w:val="single"/>
        </w:rPr>
        <w:t xml:space="preserve">11926</w:t>
      </w:r>
    </w:p>
    <w:p>
      <w:r>
        <w:t xml:space="preserve">mongo mongol maanantai yrittää todistaa pointti</w:t>
      </w:r>
    </w:p>
    <w:p>
      <w:r>
        <w:rPr>
          <w:b/>
          <w:u w:val="single"/>
        </w:rPr>
        <w:t xml:space="preserve">11927</w:t>
      </w:r>
    </w:p>
    <w:p>
      <w:r>
        <w:t xml:space="preserve">Joo olen sanonut sanan nigga &amp;amp; spic kännissä olen myös kutsunut gringo &amp;amp; cracka paljon kertaa joskus @url</w:t>
      </w:r>
    </w:p>
    <w:p>
      <w:r>
        <w:rPr>
          <w:b/>
          <w:u w:val="single"/>
        </w:rPr>
        <w:t xml:space="preserve">11928</w:t>
      </w:r>
    </w:p>
    <w:p>
      <w:r>
        <w:t xml:space="preserve">jay inslee matelija homo @url</w:t>
      </w:r>
    </w:p>
    <w:p>
      <w:r>
        <w:rPr>
          <w:b/>
          <w:u w:val="single"/>
        </w:rPr>
        <w:t xml:space="preserve">11929</w:t>
      </w:r>
    </w:p>
    <w:p>
      <w:r>
        <w:t xml:space="preserve">saada syöpä retard @url</w:t>
      </w:r>
    </w:p>
    <w:p>
      <w:r>
        <w:rPr>
          <w:b/>
          <w:u w:val="single"/>
        </w:rPr>
        <w:t xml:space="preserve">11930</w:t>
      </w:r>
    </w:p>
    <w:p>
      <w:r>
        <w:t xml:space="preserve">aasialainen lesbo hieroja asiakas #eat pussy chester @url</w:t>
      </w:r>
    </w:p>
    <w:p>
      <w:r>
        <w:rPr>
          <w:b/>
          <w:u w:val="single"/>
        </w:rPr>
        <w:t xml:space="preserve">11931</w:t>
      </w:r>
    </w:p>
    <w:p>
      <w:r>
        <w:t xml:space="preserve">tuleva broadway-kausi vankka mongoloidi: musikaali.</w:t>
      </w:r>
    </w:p>
    <w:p>
      <w:r>
        <w:rPr>
          <w:b/>
          <w:u w:val="single"/>
        </w:rPr>
        <w:t xml:space="preserve">11932</w:t>
      </w:r>
    </w:p>
    <w:p>
      <w:r>
        <w:t xml:space="preserve">@user sulkea Norja yksi paskamaita?</w:t>
      </w:r>
    </w:p>
    <w:p>
      <w:r>
        <w:rPr>
          <w:b/>
          <w:u w:val="single"/>
        </w:rPr>
        <w:t xml:space="preserve">11933</w:t>
      </w:r>
    </w:p>
    <w:p>
      <w:r>
        <w:t xml:space="preserve">@käyttäjä @käyttäjä #cadet_bone_spursnhere stand spic span.nwhere vietnam? @url</w:t>
      </w:r>
    </w:p>
    <w:p>
      <w:r>
        <w:rPr>
          <w:b/>
          <w:u w:val="single"/>
        </w:rPr>
        <w:t xml:space="preserve">11934</w:t>
      </w:r>
    </w:p>
    <w:p>
      <w:r>
        <w:t xml:space="preserve">ranska hiton suuri siirtolaisongelma! nopeasti muuttumassa paskakuopaksi euroopassa. laskettaisiin @url</w:t>
      </w:r>
    </w:p>
    <w:p>
      <w:r>
        <w:rPr>
          <w:b/>
          <w:u w:val="single"/>
        </w:rPr>
        <w:t xml:space="preserve">11935</w:t>
      </w:r>
    </w:p>
    <w:p>
      <w:r>
        <w:t xml:space="preserve">@user unohda homo kertoa äidille hei tiedän kuten kaverit minä ke @url</w:t>
      </w:r>
    </w:p>
    <w:p>
      <w:r>
        <w:rPr>
          <w:b/>
          <w:u w:val="single"/>
        </w:rPr>
        <w:t xml:space="preserve">11936</w:t>
      </w:r>
    </w:p>
    <w:p>
      <w:r>
        <w:t xml:space="preserve">@käyttäjä @käyttäjä iloinen auttaa! nntrisomy 21 aiheuttaa mongoloidi idioottimaisuus</w:t>
      </w:r>
    </w:p>
    <w:p>
      <w:r>
        <w:rPr>
          <w:b/>
          <w:u w:val="single"/>
        </w:rPr>
        <w:t xml:space="preserve">11937</w:t>
      </w:r>
    </w:p>
    <w:p>
      <w:r>
        <w:t xml:space="preserve">@user kaveri menee saluunaan. täysin ladattu ac spic &amp;amp; span. paljon henkilökuntaa asiakas. kaveri hr kaveri kysyy @url</w:t>
      </w:r>
    </w:p>
    <w:p>
      <w:r>
        <w:rPr>
          <w:b/>
          <w:u w:val="single"/>
        </w:rPr>
        <w:t xml:space="preserve">11938</w:t>
      </w:r>
    </w:p>
    <w:p>
      <w:r>
        <w:t xml:space="preserve">ajattele t-kipu komedia neekeri todella hauska af bruh @user</w:t>
      </w:r>
    </w:p>
    <w:p>
      <w:r>
        <w:rPr>
          <w:b/>
          <w:u w:val="single"/>
        </w:rPr>
        <w:t xml:space="preserve">11939</w:t>
      </w:r>
    </w:p>
    <w:p>
      <w:r>
        <w:t xml:space="preserve">pysähtyi ilkeästi menossa harhainen Twitter twat puhui smack @user @url</w:t>
      </w:r>
    </w:p>
    <w:p>
      <w:r>
        <w:rPr>
          <w:b/>
          <w:u w:val="single"/>
        </w:rPr>
        <w:t xml:space="preserve">11940</w:t>
      </w:r>
    </w:p>
    <w:p>
      <w:r>
        <w:t xml:space="preserve">@user @user samaa mieltä. lopeta lähi-idän rahoittaminen. tarkoita jokaista viimeistä @url</w:t>
      </w:r>
    </w:p>
    <w:p>
      <w:r>
        <w:rPr>
          <w:b/>
          <w:u w:val="single"/>
        </w:rPr>
        <w:t xml:space="preserve">11941</w:t>
      </w:r>
    </w:p>
    <w:p>
      <w:r>
        <w:t xml:space="preserve">@käyttäjä varakas kusipää, joka käsittelee väestön vähentynyttä kurjuutta koskevaa yleissuunnitelmaa...</w:t>
      </w:r>
    </w:p>
    <w:p>
      <w:r>
        <w:rPr>
          <w:b/>
          <w:u w:val="single"/>
        </w:rPr>
        <w:t xml:space="preserve">11942</w:t>
      </w:r>
    </w:p>
    <w:p>
      <w:r>
        <w:t xml:space="preserve">@user työ @user college w/ esl opiskelijoiden kanssa monet pakolaiset shithole maiden. olen ylpeä @url</w:t>
      </w:r>
    </w:p>
    <w:p>
      <w:r>
        <w:rPr>
          <w:b/>
          <w:u w:val="single"/>
        </w:rPr>
        <w:t xml:space="preserve">11943</w:t>
      </w:r>
    </w:p>
    <w:p>
      <w:r>
        <w:t xml:space="preserve">chick dont speak english ching chong chi chowin</w:t>
      </w:r>
    </w:p>
    <w:p>
      <w:r>
        <w:rPr>
          <w:b/>
          <w:u w:val="single"/>
        </w:rPr>
        <w:t xml:space="preserve">11944</w:t>
      </w:r>
    </w:p>
    <w:p>
      <w:r>
        <w:t xml:space="preserve">viimeiset 3 kuukautta olen nähnyt mennä huoleton henkilö itw masentunut kusipää itw lmaooooooo @url</w:t>
      </w:r>
    </w:p>
    <w:p>
      <w:r>
        <w:rPr>
          <w:b/>
          <w:u w:val="single"/>
        </w:rPr>
        <w:t xml:space="preserve">11945</w:t>
      </w:r>
    </w:p>
    <w:p>
      <w:r>
        <w:t xml:space="preserve">anna ennätys näyttää kusipää @user nukahti 10pm viikonloppuisin....smh</w:t>
      </w:r>
    </w:p>
    <w:p>
      <w:r>
        <w:rPr>
          <w:b/>
          <w:u w:val="single"/>
        </w:rPr>
        <w:t xml:space="preserve">11946</w:t>
      </w:r>
    </w:p>
    <w:p>
      <w:r>
        <w:t xml:space="preserve">nimi ching chong li</w:t>
      </w:r>
    </w:p>
    <w:p>
      <w:r>
        <w:rPr>
          <w:b/>
          <w:u w:val="single"/>
        </w:rPr>
        <w:t xml:space="preserve">11947</w:t>
      </w:r>
    </w:p>
    <w:p>
      <w:r>
        <w:t xml:space="preserve">jälkeenjäänyt... @url</w:t>
      </w:r>
    </w:p>
    <w:p>
      <w:r>
        <w:rPr>
          <w:b/>
          <w:u w:val="single"/>
        </w:rPr>
        <w:t xml:space="preserve">11948</w:t>
      </w:r>
    </w:p>
    <w:p>
      <w:r>
        <w:t xml:space="preserve">@user lauantai daft twat hyvin sunnuntai</w:t>
      </w:r>
    </w:p>
    <w:p>
      <w:r>
        <w:rPr>
          <w:b/>
          <w:u w:val="single"/>
        </w:rPr>
        <w:t xml:space="preserve">11949</w:t>
      </w:r>
    </w:p>
    <w:p>
      <w:r>
        <w:t xml:space="preserve">Todella presidentillinen vastaus. jotain, mistä oranssi ääliö @user ei tiedä mitään. @url</w:t>
      </w:r>
    </w:p>
    <w:p>
      <w:r>
        <w:rPr>
          <w:b/>
          <w:u w:val="single"/>
        </w:rPr>
        <w:t xml:space="preserve">11950</w:t>
      </w:r>
    </w:p>
    <w:p>
      <w:r>
        <w:t xml:space="preserve">Tiedän halusi sanoa neekeri Hulk. @url</w:t>
      </w:r>
    </w:p>
    <w:p>
      <w:r>
        <w:rPr>
          <w:b/>
          <w:u w:val="single"/>
        </w:rPr>
        <w:t xml:space="preserve">11951</w:t>
      </w:r>
    </w:p>
    <w:p>
      <w:r>
        <w:t xml:space="preserve">@käyttäjä twat varmista lisätä papuja degeneraatti</w:t>
      </w:r>
    </w:p>
    <w:p>
      <w:r>
        <w:rPr>
          <w:b/>
          <w:u w:val="single"/>
        </w:rPr>
        <w:t xml:space="preserve">11952</w:t>
      </w:r>
    </w:p>
    <w:p>
      <w:r>
        <w:t xml:space="preserve">Vittu sisko kuin - koputtaa perse pikku tyttö.</w:t>
      </w:r>
    </w:p>
    <w:p>
      <w:r>
        <w:rPr>
          <w:b/>
          <w:u w:val="single"/>
        </w:rPr>
        <w:t xml:space="preserve">11953</w:t>
      </w:r>
    </w:p>
    <w:p>
      <w:r>
        <w:t xml:space="preserve">vaarallinen kusipää. @url</w:t>
      </w:r>
    </w:p>
    <w:p>
      <w:r>
        <w:rPr>
          <w:b/>
          <w:u w:val="single"/>
        </w:rPr>
        <w:t xml:space="preserve">11954</w:t>
      </w:r>
    </w:p>
    <w:p>
      <w:r>
        <w:t xml:space="preserve">@user ok 13 v vanha vittu</w:t>
      </w:r>
    </w:p>
    <w:p>
      <w:r>
        <w:rPr>
          <w:b/>
          <w:u w:val="single"/>
        </w:rPr>
        <w:t xml:space="preserve">11955</w:t>
      </w:r>
    </w:p>
    <w:p>
      <w:r>
        <w:t xml:space="preserve">san francisco kaupungit sallia laittomien ulkomaalaisten äänestää huomautti talon @url kautta @user</w:t>
      </w:r>
    </w:p>
    <w:p>
      <w:r>
        <w:rPr>
          <w:b/>
          <w:u w:val="single"/>
        </w:rPr>
        <w:t xml:space="preserve">11956</w:t>
      </w:r>
    </w:p>
    <w:p>
      <w:r>
        <w:t xml:space="preserve">naiset tykkäävät nn*retard äänet*</w:t>
      </w:r>
    </w:p>
    <w:p>
      <w:r>
        <w:rPr>
          <w:b/>
          <w:u w:val="single"/>
        </w:rPr>
        <w:t xml:space="preserve">11957</w:t>
      </w:r>
    </w:p>
    <w:p>
      <w:r>
        <w:t xml:space="preserve">Aiotko laittaa käden perseeseen? Hintti.</w:t>
      </w:r>
    </w:p>
    <w:p>
      <w:r>
        <w:rPr>
          <w:b/>
          <w:u w:val="single"/>
        </w:rPr>
        <w:t xml:space="preserve">11958</w:t>
      </w:r>
    </w:p>
    <w:p>
      <w:r>
        <w:t xml:space="preserve">@käyttäjä laulu retard</w:t>
      </w:r>
    </w:p>
    <w:p>
      <w:r>
        <w:rPr>
          <w:b/>
          <w:u w:val="single"/>
        </w:rPr>
        <w:t xml:space="preserve">11959</w:t>
      </w:r>
    </w:p>
    <w:p>
      <w:r>
        <w:t xml:space="preserve">@user mongy</w:t>
      </w:r>
    </w:p>
    <w:p>
      <w:r>
        <w:rPr>
          <w:b/>
          <w:u w:val="single"/>
        </w:rPr>
        <w:t xml:space="preserve">11960</w:t>
      </w:r>
    </w:p>
    <w:p>
      <w:r>
        <w:t xml:space="preserve">@user @user täsmälleen jez pehmeä twat eläin fetissi olen varma</w:t>
      </w:r>
    </w:p>
    <w:p>
      <w:r>
        <w:rPr>
          <w:b/>
          <w:u w:val="single"/>
        </w:rPr>
        <w:t xml:space="preserve">11961</w:t>
      </w:r>
    </w:p>
    <w:p>
      <w:r>
        <w:t xml:space="preserve">@user @user @user kai soittaa likainen juutalainen, joka on askel oikeaan suuntaan</w:t>
      </w:r>
    </w:p>
    <w:p>
      <w:r>
        <w:rPr>
          <w:b/>
          <w:u w:val="single"/>
        </w:rPr>
        <w:t xml:space="preserve">11962</w:t>
      </w:r>
    </w:p>
    <w:p>
      <w:r>
        <w:t xml:space="preserve">hän on hyvin kiihkoilija vasemmisto löysi rikollinen vasemmistolainen kyllä kotimaan @url</w:t>
      </w:r>
    </w:p>
    <w:p>
      <w:r>
        <w:rPr>
          <w:b/>
          <w:u w:val="single"/>
        </w:rPr>
        <w:t xml:space="preserve">11963</w:t>
      </w:r>
    </w:p>
    <w:p>
      <w:r>
        <w:t xml:space="preserve">@käyttäjä @käyttäjä tuo 80-luvun oodi 'shithole'-maille, niinkö?</w:t>
      </w:r>
    </w:p>
    <w:p>
      <w:r>
        <w:rPr>
          <w:b/>
          <w:u w:val="single"/>
        </w:rPr>
        <w:t xml:space="preserve">11964</w:t>
      </w:r>
    </w:p>
    <w:p>
      <w:r>
        <w:t xml:space="preserve">minua haukuttiin homoksi katsomassa narutoa. kyseenalaistan täysin olemassaoloni.</w:t>
      </w:r>
    </w:p>
    <w:p>
      <w:r>
        <w:rPr>
          <w:b/>
          <w:u w:val="single"/>
        </w:rPr>
        <w:t xml:space="preserve">11965</w:t>
      </w:r>
    </w:p>
    <w:p>
      <w:r>
        <w:t xml:space="preserve">@user sjsksk rakkaus twat</w:t>
      </w:r>
    </w:p>
    <w:p>
      <w:r>
        <w:rPr>
          <w:b/>
          <w:u w:val="single"/>
        </w:rPr>
        <w:t xml:space="preserve">11966</w:t>
      </w:r>
    </w:p>
    <w:p>
      <w:r>
        <w:t xml:space="preserve">@user jopa koira vitun retard</w:t>
      </w:r>
    </w:p>
    <w:p>
      <w:r>
        <w:rPr>
          <w:b/>
          <w:u w:val="single"/>
        </w:rPr>
        <w:t xml:space="preserve">11967</w:t>
      </w:r>
    </w:p>
    <w:p>
      <w:r>
        <w:t xml:space="preserve">@käyttäjä @käyttäjä @käyttäjä @käyttäjä @käyttäjä @käyttäjä @käyttäjä okei alku. jmk retarded asf believe @url</w:t>
      </w:r>
    </w:p>
    <w:p>
      <w:r>
        <w:rPr>
          <w:b/>
          <w:u w:val="single"/>
        </w:rPr>
        <w:t xml:space="preserve">11968</w:t>
      </w:r>
    </w:p>
    <w:p>
      <w:r>
        <w:t xml:space="preserve">@käyttäjä paha mulkku.nihmiset kuin yhteiskunta.</w:t>
      </w:r>
    </w:p>
    <w:p>
      <w:r>
        <w:rPr>
          <w:b/>
          <w:u w:val="single"/>
        </w:rPr>
        <w:t xml:space="preserve">11969</w:t>
      </w:r>
    </w:p>
    <w:p>
      <w:r>
        <w:t xml:space="preserve">4 palang tarvitsee unta .nnbrain senkin vitun retard.nnmiksi pidät tästä?</w:t>
      </w:r>
    </w:p>
    <w:p>
      <w:r>
        <w:rPr>
          <w:b/>
          <w:u w:val="single"/>
        </w:rPr>
        <w:t xml:space="preserve">11970</w:t>
      </w:r>
    </w:p>
    <w:p>
      <w:r>
        <w:t xml:space="preserve">@user jälkeenjäänyt poika ok</w:t>
      </w:r>
    </w:p>
    <w:p>
      <w:r>
        <w:rPr>
          <w:b/>
          <w:u w:val="single"/>
        </w:rPr>
        <w:t xml:space="preserve">11971</w:t>
      </w:r>
    </w:p>
    <w:p>
      <w:r>
        <w:t xml:space="preserve">kutsuttiin homo call duty elämä tulee nopeasti</w:t>
      </w:r>
    </w:p>
    <w:p>
      <w:r>
        <w:rPr>
          <w:b/>
          <w:u w:val="single"/>
        </w:rPr>
        <w:t xml:space="preserve">11972</w:t>
      </w:r>
    </w:p>
    <w:p>
      <w:r>
        <w:t xml:space="preserve">myös. olen tuomitseva mulkku katsomassa ylisuurten indie-poikien naughties saada emotionaalisesti @url</w:t>
      </w:r>
    </w:p>
    <w:p>
      <w:r>
        <w:rPr>
          <w:b/>
          <w:u w:val="single"/>
        </w:rPr>
        <w:t xml:space="preserve">11973</w:t>
      </w:r>
    </w:p>
    <w:p>
      <w:r>
        <w:t xml:space="preserve">ehkä. olisi hyvä kaikille mitata paperittomat maahanmuuttajat merkitsevät edistää usa eco @url</w:t>
      </w:r>
    </w:p>
    <w:p>
      <w:r>
        <w:rPr>
          <w:b/>
          <w:u w:val="single"/>
        </w:rPr>
        <w:t xml:space="preserve">11974</w:t>
      </w:r>
    </w:p>
    <w:p>
      <w:r>
        <w:t xml:space="preserve">hän edes teeskentelee enää puhuvansa tietyistä paskamaista. hän puhuu radikaali-islamista @url</w:t>
      </w:r>
    </w:p>
    <w:p>
      <w:r>
        <w:rPr>
          <w:b/>
          <w:u w:val="single"/>
        </w:rPr>
        <w:t xml:space="preserve">11975</w:t>
      </w:r>
    </w:p>
    <w:p>
      <w:r>
        <w:t xml:space="preserve">seurasi myös käynnissä ylimääräinen homo kuten saada homo homo</w:t>
      </w:r>
    </w:p>
    <w:p>
      <w:r>
        <w:rPr>
          <w:b/>
          <w:u w:val="single"/>
        </w:rPr>
        <w:t xml:space="preserve">11976</w:t>
      </w:r>
    </w:p>
    <w:p>
      <w:r>
        <w:t xml:space="preserve">gfs sisko korkea tarjosi tiukka pillua hämmästyttävä tiukka tuoretta pillua @url</w:t>
      </w:r>
    </w:p>
    <w:p>
      <w:r>
        <w:rPr>
          <w:b/>
          <w:u w:val="single"/>
        </w:rPr>
        <w:t xml:space="preserve">11977</w:t>
      </w:r>
    </w:p>
    <w:p>
      <w:r>
        <w:t xml:space="preserve">@käyttäjä serkku soitti. uutiset. te kaikki mongoloidi poikavauva.</w:t>
      </w:r>
    </w:p>
    <w:p>
      <w:r>
        <w:rPr>
          <w:b/>
          <w:u w:val="single"/>
        </w:rPr>
        <w:t xml:space="preserve">11978</w:t>
      </w:r>
    </w:p>
    <w:p>
      <w:r>
        <w:t xml:space="preserve">@user @user demokraatit itse tätä. itse asiassa lähes jälkeenjääneen tason huomiotta jättäminen @url</w:t>
      </w:r>
    </w:p>
    <w:p>
      <w:r>
        <w:rPr>
          <w:b/>
          <w:u w:val="single"/>
        </w:rPr>
        <w:t xml:space="preserve">11979</w:t>
      </w:r>
    </w:p>
    <w:p>
      <w:r>
        <w:t xml:space="preserve">#feministit kutsutaan #feminazi @url</w:t>
      </w:r>
    </w:p>
    <w:p>
      <w:r>
        <w:rPr>
          <w:b/>
          <w:u w:val="single"/>
        </w:rPr>
        <w:t xml:space="preserve">11980</w:t>
      </w:r>
    </w:p>
    <w:p>
      <w:r>
        <w:t xml:space="preserve">@user @user @user @user trump pilkkaa maahanmuuttajien suojelua paskaloukkujen maissa @url</w:t>
      </w:r>
    </w:p>
    <w:p>
      <w:r>
        <w:rPr>
          <w:b/>
          <w:u w:val="single"/>
        </w:rPr>
        <w:t xml:space="preserve">11981</w:t>
      </w:r>
    </w:p>
    <w:p>
      <w:r>
        <w:t xml:space="preserve">Yhdistyneestä kuningaskunnasta on tullut täydellinen paskakuoppa... nrapes! puukotukset! happohyökkäykset! ngrooming jengit! murhat! nnf @url</w:t>
      </w:r>
    </w:p>
    <w:p>
      <w:r>
        <w:rPr>
          <w:b/>
          <w:u w:val="single"/>
        </w:rPr>
        <w:t xml:space="preserve">11982</w:t>
      </w:r>
    </w:p>
    <w:p>
      <w:r>
        <w:t xml:space="preserve">@user kyllä plz anna mongoloidin mennä naimisiin sairas väsynyt buggering lapset/nuoret childre @url</w:t>
      </w:r>
    </w:p>
    <w:p>
      <w:r>
        <w:rPr>
          <w:b/>
          <w:u w:val="single"/>
        </w:rPr>
        <w:t xml:space="preserve">11983</w:t>
      </w:r>
    </w:p>
    <w:p>
      <w:r>
        <w:t xml:space="preserve">ehdottomasti neekerihenkinen.</w:t>
      </w:r>
    </w:p>
    <w:p>
      <w:r>
        <w:rPr>
          <w:b/>
          <w:u w:val="single"/>
        </w:rPr>
        <w:t xml:space="preserve">11984</w:t>
      </w:r>
    </w:p>
    <w:p>
      <w:r>
        <w:t xml:space="preserve">kaveri on vitun jälkeenjäänyt lmfao @url @url</w:t>
      </w:r>
    </w:p>
    <w:p>
      <w:r>
        <w:rPr>
          <w:b/>
          <w:u w:val="single"/>
        </w:rPr>
        <w:t xml:space="preserve">11985</w:t>
      </w:r>
    </w:p>
    <w:p>
      <w:r>
        <w:t xml:space="preserve">@käyttäjä epäily yläkerran vanha kiinalainen naapuri teeskentelee mielisairautta 3 vuotta sitten slamming g @url</w:t>
      </w:r>
    </w:p>
    <w:p>
      <w:r>
        <w:rPr>
          <w:b/>
          <w:u w:val="single"/>
        </w:rPr>
        <w:t xml:space="preserve">11986</w:t>
      </w:r>
    </w:p>
    <w:p>
      <w:r>
        <w:t xml:space="preserve">@käyttäjä @käyttäjä vlogit hauskin omg lesbo ystävä.. wss soo hauska miss rjfjffhyf</w:t>
      </w:r>
    </w:p>
    <w:p>
      <w:r>
        <w:rPr>
          <w:b/>
          <w:u w:val="single"/>
        </w:rPr>
        <w:t xml:space="preserve">11987</w:t>
      </w:r>
    </w:p>
    <w:p>
      <w:r>
        <w:t xml:space="preserve">Sabrina Claudio kutsuisi neekeri naama lopettaa kuuntelun musiikin</w:t>
      </w:r>
    </w:p>
    <w:p>
      <w:r>
        <w:rPr>
          <w:b/>
          <w:u w:val="single"/>
        </w:rPr>
        <w:t xml:space="preserve">11988</w:t>
      </w:r>
    </w:p>
    <w:p>
      <w:r>
        <w:t xml:space="preserve">nimitys retarded comment app 2018 goes to.... @url</w:t>
      </w:r>
    </w:p>
    <w:p>
      <w:r>
        <w:rPr>
          <w:b/>
          <w:u w:val="single"/>
        </w:rPr>
        <w:t xml:space="preserve">11989</w:t>
      </w:r>
    </w:p>
    <w:p>
      <w:r>
        <w:t xml:space="preserve">@user häpeä syntynyt shithole maa. barrister laki opiskeli kovasti suojella r @url</w:t>
      </w:r>
    </w:p>
    <w:p>
      <w:r>
        <w:rPr>
          <w:b/>
          <w:u w:val="single"/>
        </w:rPr>
        <w:t xml:space="preserve">11990</w:t>
      </w:r>
    </w:p>
    <w:p>
      <w:r>
        <w:t xml:space="preserve">kpop stans violetti värjätty hiukset cosplay tuli tänään veti silmät huusi ching chong mennä takaisin maahan</w:t>
      </w:r>
    </w:p>
    <w:p>
      <w:r>
        <w:rPr>
          <w:b/>
          <w:u w:val="single"/>
        </w:rPr>
        <w:t xml:space="preserve">11991</w:t>
      </w:r>
    </w:p>
    <w:p>
      <w:r>
        <w:t xml:space="preserve">kuvittele paljon mongoloidi @url</w:t>
      </w:r>
    </w:p>
    <w:p>
      <w:r>
        <w:rPr>
          <w:b/>
          <w:u w:val="single"/>
        </w:rPr>
        <w:t xml:space="preserve">11992</w:t>
      </w:r>
    </w:p>
    <w:p>
      <w:r>
        <w:t xml:space="preserve">@käyttäjä likainen juutalaistalo myy se...</w:t>
      </w:r>
    </w:p>
    <w:p>
      <w:r>
        <w:rPr>
          <w:b/>
          <w:u w:val="single"/>
        </w:rPr>
        <w:t xml:space="preserve">11993</w:t>
      </w:r>
    </w:p>
    <w:p>
      <w:r>
        <w:t xml:space="preserve">varmasti nälkään mennä takaisin maahan kuuluvat. @url</w:t>
      </w:r>
    </w:p>
    <w:p>
      <w:r>
        <w:rPr>
          <w:b/>
          <w:u w:val="single"/>
        </w:rPr>
        <w:t xml:space="preserve">11994</w:t>
      </w:r>
    </w:p>
    <w:p>
      <w:r>
        <w:t xml:space="preserve">No ensinnäkin on asia saatana. toiseksi ukkosmulkku....kolmanneksi tukka näyttää kamalalta. @url</w:t>
      </w:r>
    </w:p>
    <w:p>
      <w:r>
        <w:rPr>
          <w:b/>
          <w:u w:val="single"/>
        </w:rPr>
        <w:t xml:space="preserve">11995</w:t>
      </w:r>
    </w:p>
    <w:p>
      <w:r>
        <w:t xml:space="preserve">saada paska vääntää tyhmä neekeri paras uskoa tyhmä jälkeenjäänyt .</w:t>
      </w:r>
    </w:p>
    <w:p>
      <w:r>
        <w:rPr>
          <w:b/>
          <w:u w:val="single"/>
        </w:rPr>
        <w:t xml:space="preserve">11996</w:t>
      </w:r>
    </w:p>
    <w:p>
      <w:r>
        <w:t xml:space="preserve">aamu all.nright menossa anna liukua päätti parempi se. ignore/block retard kommentit @url</w:t>
      </w:r>
    </w:p>
    <w:p>
      <w:r>
        <w:rPr>
          <w:b/>
          <w:u w:val="single"/>
        </w:rPr>
        <w:t xml:space="preserve">11997</w:t>
      </w:r>
    </w:p>
    <w:p>
      <w:r>
        <w:t xml:space="preserve">@user oikeassa ovat. spic al rakkaus nigel xxx</w:t>
      </w:r>
    </w:p>
    <w:p>
      <w:r>
        <w:rPr>
          <w:b/>
          <w:u w:val="single"/>
        </w:rPr>
        <w:t xml:space="preserve">11998</w:t>
      </w:r>
    </w:p>
    <w:p>
      <w:r>
        <w:t xml:space="preserve">@user idk lil faggot arvelen</w:t>
      </w:r>
    </w:p>
    <w:p>
      <w:r>
        <w:rPr>
          <w:b/>
          <w:u w:val="single"/>
        </w:rPr>
        <w:t xml:space="preserve">11999</w:t>
      </w:r>
    </w:p>
    <w:p>
      <w:r>
        <w:t xml:space="preserve">@user hei riotgames sai permabanned eilen sanomalla ching chong im kiinalainen peli @url</w:t>
      </w:r>
    </w:p>
    <w:p>
      <w:r>
        <w:rPr>
          <w:b/>
          <w:u w:val="single"/>
        </w:rPr>
        <w:t xml:space="preserve">12000</w:t>
      </w:r>
    </w:p>
    <w:p>
      <w:r>
        <w:t xml:space="preserve">@user helvetti minä ottaisin ottaisin me olisimme samaa mieltä laittomat ulkomaalaiset karkotetaan kavanaugh @url</w:t>
      </w:r>
    </w:p>
    <w:p>
      <w:r>
        <w:rPr>
          <w:b/>
          <w:u w:val="single"/>
        </w:rPr>
        <w:t xml:space="preserve">12001</w:t>
      </w:r>
    </w:p>
    <w:p>
      <w:r>
        <w:t xml:space="preserve">alicen emily &amp;amp; tosielämässä jälkeenjäänyt kiroilla hauska</w:t>
      </w:r>
    </w:p>
    <w:p>
      <w:r>
        <w:rPr>
          <w:b/>
          <w:u w:val="single"/>
        </w:rPr>
        <w:t xml:space="preserve">12002</w:t>
      </w:r>
    </w:p>
    <w:p>
      <w:r>
        <w:t xml:space="preserve">opettaja siteeraa jotakuta historiallis-kirjallisessa kontekstissa kontekstissa käytetään sanaa spic suosittelen @url</w:t>
      </w:r>
    </w:p>
    <w:p>
      <w:r>
        <w:rPr>
          <w:b/>
          <w:u w:val="single"/>
        </w:rPr>
        <w:t xml:space="preserve">12003</w:t>
      </w:r>
    </w:p>
    <w:p>
      <w:r>
        <w:t xml:space="preserve">toimii kuin neekeri rant osoitti idiootti lol @url @url</w:t>
      </w:r>
    </w:p>
    <w:p>
      <w:r>
        <w:rPr>
          <w:b/>
          <w:u w:val="single"/>
        </w:rPr>
        <w:t xml:space="preserve">12004</w:t>
      </w:r>
    </w:p>
    <w:p>
      <w:r>
        <w:t xml:space="preserve">unfuckingbelievable. paljon sairas happea varastaa mulkku roiskua splash cunt tweet jotain @url</w:t>
      </w:r>
    </w:p>
    <w:p>
      <w:r>
        <w:rPr>
          <w:b/>
          <w:u w:val="single"/>
        </w:rPr>
        <w:t xml:space="preserve">12005</w:t>
      </w:r>
    </w:p>
    <w:p>
      <w:r>
        <w:t xml:space="preserve">tarkista ching chong</w:t>
      </w:r>
    </w:p>
    <w:p>
      <w:r>
        <w:rPr>
          <w:b/>
          <w:u w:val="single"/>
        </w:rPr>
        <w:t xml:space="preserve">12006</w:t>
      </w:r>
    </w:p>
    <w:p>
      <w:r>
        <w:t xml:space="preserve">@käyttäjä @käyttäjä feminatsien taistelevat? lakeja on olemassa kirjoja on muutettava @url</w:t>
      </w:r>
    </w:p>
    <w:p>
      <w:r>
        <w:rPr>
          <w:b/>
          <w:u w:val="single"/>
        </w:rPr>
        <w:t xml:space="preserve">12007</w:t>
      </w:r>
    </w:p>
    <w:p>
      <w:r>
        <w:t xml:space="preserve">kun olen leikannut kerhoa, olen odottanut 3 vuotta ja lyö ensi kerralla kovempaa, hintti.</w:t>
      </w:r>
    </w:p>
    <w:p>
      <w:r>
        <w:rPr>
          <w:b/>
          <w:u w:val="single"/>
        </w:rPr>
        <w:t xml:space="preserve">12008</w:t>
      </w:r>
    </w:p>
    <w:p>
      <w:r>
        <w:t xml:space="preserve">nimi ching chong @url</w:t>
      </w:r>
    </w:p>
    <w:p>
      <w:r>
        <w:rPr>
          <w:b/>
          <w:u w:val="single"/>
        </w:rPr>
        <w:t xml:space="preserve">12009</w:t>
      </w:r>
    </w:p>
    <w:p>
      <w:r>
        <w:t xml:space="preserve">@user @user @user @user austrian soros maksettu mielenosoittaja meme iso tekijä austria @url @url</w:t>
      </w:r>
    </w:p>
    <w:p>
      <w:r>
        <w:rPr>
          <w:b/>
          <w:u w:val="single"/>
        </w:rPr>
        <w:t xml:space="preserve">12010</w:t>
      </w:r>
    </w:p>
    <w:p>
      <w:r>
        <w:t xml:space="preserve">@user kangaspuiden bändit eivät ole homokulttuuri</w:t>
      </w:r>
    </w:p>
    <w:p>
      <w:r>
        <w:rPr>
          <w:b/>
          <w:u w:val="single"/>
        </w:rPr>
        <w:t xml:space="preserve">12011</w:t>
      </w:r>
    </w:p>
    <w:p>
      <w:r>
        <w:t xml:space="preserve">Koulukiusattu luultavasti. Vitun kusipää. @url</w:t>
      </w:r>
    </w:p>
    <w:p>
      <w:r>
        <w:rPr>
          <w:b/>
          <w:u w:val="single"/>
        </w:rPr>
        <w:t xml:space="preserve">12012</w:t>
      </w:r>
    </w:p>
    <w:p>
      <w:r>
        <w:t xml:space="preserve">anon hintti #greentext @url</w:t>
      </w:r>
    </w:p>
    <w:p>
      <w:r>
        <w:rPr>
          <w:b/>
          <w:u w:val="single"/>
        </w:rPr>
        <w:t xml:space="preserve">12013</w:t>
      </w:r>
    </w:p>
    <w:p>
      <w:r>
        <w:t xml:space="preserve">saat pisteitä homo ahahah</w:t>
      </w:r>
    </w:p>
    <w:p>
      <w:r>
        <w:rPr>
          <w:b/>
          <w:u w:val="single"/>
        </w:rPr>
        <w:t xml:space="preserve">12014</w:t>
      </w:r>
    </w:p>
    <w:p>
      <w:r>
        <w:t xml:space="preserve">@user hahahahahahahaha herätä miggs ya vitun retard</w:t>
      </w:r>
    </w:p>
    <w:p>
      <w:r>
        <w:rPr>
          <w:b/>
          <w:u w:val="single"/>
        </w:rPr>
        <w:t xml:space="preserve">12015</w:t>
      </w:r>
    </w:p>
    <w:p>
      <w:r>
        <w:t xml:space="preserve">ihmiset hullu jälkeenjäänyt @url</w:t>
      </w:r>
    </w:p>
    <w:p>
      <w:r>
        <w:rPr>
          <w:b/>
          <w:u w:val="single"/>
        </w:rPr>
        <w:t xml:space="preserve">12016</w:t>
      </w:r>
    </w:p>
    <w:p>
      <w:r>
        <w:t xml:space="preserve">u set lil camel toe pregnant know twat got lil twang</w:t>
      </w:r>
    </w:p>
    <w:p>
      <w:r>
        <w:rPr>
          <w:b/>
          <w:u w:val="single"/>
        </w:rPr>
        <w:t xml:space="preserve">12017</w:t>
      </w:r>
    </w:p>
    <w:p>
      <w:r>
        <w:t xml:space="preserve">@käyttäjä @käyttäjä @käyttäjä @käyttäjä @käyttäjä @käyttäjä @käyttäjä @käyttäjä @käyttäjä @käyttäjä nigga pelasi päivä retard lmaaa @url @url</w:t>
      </w:r>
    </w:p>
    <w:p>
      <w:r>
        <w:rPr>
          <w:b/>
          <w:u w:val="single"/>
        </w:rPr>
        <w:t xml:space="preserve">12018</w:t>
      </w:r>
    </w:p>
    <w:p>
      <w:r>
        <w:t xml:space="preserve">@käyttäjä @käyttäjä olemme huomanneet, että xd vei tietoja, jotka on kierretty kuin retard...</w:t>
      </w:r>
    </w:p>
    <w:p>
      <w:r>
        <w:rPr>
          <w:b/>
          <w:u w:val="single"/>
        </w:rPr>
        <w:t xml:space="preserve">12019</w:t>
      </w:r>
    </w:p>
    <w:p>
      <w:r>
        <w:t xml:space="preserve">lue ei voi lukea ching chong kaksi silmää @url</w:t>
      </w:r>
    </w:p>
    <w:p>
      <w:r>
        <w:rPr>
          <w:b/>
          <w:u w:val="single"/>
        </w:rPr>
        <w:t xml:space="preserve">12020</w:t>
      </w:r>
    </w:p>
    <w:p>
      <w:r>
        <w:t xml:space="preserve">Hullu puolet meistä 90-luvun lapsista on vanhoja sieluja, puolet jälkeenjääneistä.</w:t>
      </w:r>
    </w:p>
    <w:p>
      <w:r>
        <w:rPr>
          <w:b/>
          <w:u w:val="single"/>
        </w:rPr>
        <w:t xml:space="preserve">12021</w:t>
      </w:r>
    </w:p>
    <w:p>
      <w:r>
        <w:t xml:space="preserve">@user dont puhua ching chong chung kieltä</w:t>
      </w:r>
    </w:p>
    <w:p>
      <w:r>
        <w:rPr>
          <w:b/>
          <w:u w:val="single"/>
        </w:rPr>
        <w:t xml:space="preserve">12022</w:t>
      </w:r>
    </w:p>
    <w:p>
      <w:r>
        <w:t xml:space="preserve">@user australia täynnä eurooppalaisia sodanjälkeisiä pakolaisia. logiikka ehkä @url</w:t>
      </w:r>
    </w:p>
    <w:p>
      <w:r>
        <w:rPr>
          <w:b/>
          <w:u w:val="single"/>
        </w:rPr>
        <w:t xml:space="preserve">12023</w:t>
      </w:r>
    </w:p>
    <w:p>
      <w:r>
        <w:t xml:space="preserve">@user @user lee hsien loongin kiinalainen rikollinen teck boon huat (kiinalainen harry potter)ja malesian tamil @url</w:t>
      </w:r>
    </w:p>
    <w:p>
      <w:r>
        <w:rPr>
          <w:b/>
          <w:u w:val="single"/>
        </w:rPr>
        <w:t xml:space="preserve">12024</w:t>
      </w:r>
    </w:p>
    <w:p>
      <w:r>
        <w:t xml:space="preserve">fakta: poikaystävän vittuystävät sallivat vielä isomman vittuilun.</w:t>
      </w:r>
    </w:p>
    <w:p>
      <w:r>
        <w:rPr>
          <w:b/>
          <w:u w:val="single"/>
        </w:rPr>
        <w:t xml:space="preserve">12025</w:t>
      </w:r>
    </w:p>
    <w:p>
      <w:r>
        <w:t xml:space="preserve">edes vitun katsella baseball edes ajatella tweet vitun jälkeenjäänyt. sanoa paljon tyhmää paskaa b @url</w:t>
      </w:r>
    </w:p>
    <w:p>
      <w:r>
        <w:rPr>
          <w:b/>
          <w:u w:val="single"/>
        </w:rPr>
        <w:t xml:space="preserve">12026</w:t>
      </w:r>
    </w:p>
    <w:p>
      <w:r>
        <w:t xml:space="preserve">@user @user do. pohjoiset alkuperäisamerikkalaiset mongoloidiset piirteet kuten aasialaiset. katso eskimot. @url</w:t>
      </w:r>
    </w:p>
    <w:p>
      <w:r>
        <w:rPr>
          <w:b/>
          <w:u w:val="single"/>
        </w:rPr>
        <w:t xml:space="preserve">12027</w:t>
      </w:r>
    </w:p>
    <w:p>
      <w:r>
        <w:t xml:space="preserve">hush lil nigger @url</w:t>
      </w:r>
    </w:p>
    <w:p>
      <w:r>
        <w:rPr>
          <w:b/>
          <w:u w:val="single"/>
        </w:rPr>
        <w:t xml:space="preserve">12028</w:t>
      </w:r>
    </w:p>
    <w:p>
      <w:r>
        <w:t xml:space="preserve">@käyttäjä @käyttäjä @käyttäjä @käyttäjä @käyttäjä @käyttäjä @käyttäjä ya mommas bitch faggot. nthe bos @url @url</w:t>
      </w:r>
    </w:p>
    <w:p>
      <w:r>
        <w:rPr>
          <w:b/>
          <w:u w:val="single"/>
        </w:rPr>
        <w:t xml:space="preserve">12029</w:t>
      </w:r>
    </w:p>
    <w:p>
      <w:r>
        <w:t xml:space="preserve">@käyttäjä joukko ääliöitä. @url</w:t>
      </w:r>
    </w:p>
    <w:p>
      <w:r>
        <w:rPr>
          <w:b/>
          <w:u w:val="single"/>
        </w:rPr>
        <w:t xml:space="preserve">12030</w:t>
      </w:r>
    </w:p>
    <w:p>
      <w:r>
        <w:t xml:space="preserve">@user menossa kotiin lepopäivänä?</w:t>
      </w:r>
    </w:p>
    <w:p>
      <w:r>
        <w:rPr>
          <w:b/>
          <w:u w:val="single"/>
        </w:rPr>
        <w:t xml:space="preserve">12031</w:t>
      </w:r>
    </w:p>
    <w:p>
      <w:r>
        <w:t xml:space="preserve">iloinen vitun saivat vartaisiin huolimatta mongy Tommy parhaista yrityksistä @url</w:t>
      </w:r>
    </w:p>
    <w:p>
      <w:r>
        <w:rPr>
          <w:b/>
          <w:u w:val="single"/>
        </w:rPr>
        <w:t xml:space="preserve">12032</w:t>
      </w:r>
    </w:p>
    <w:p>
      <w:r>
        <w:t xml:space="preserve">@user terävöittää homo</w:t>
      </w:r>
    </w:p>
    <w:p>
      <w:r>
        <w:rPr>
          <w:b/>
          <w:u w:val="single"/>
        </w:rPr>
        <w:t xml:space="preserve">12033</w:t>
      </w:r>
    </w:p>
    <w:p>
      <w:r>
        <w:t xml:space="preserve">neekeri @url</w:t>
      </w:r>
    </w:p>
    <w:p>
      <w:r>
        <w:rPr>
          <w:b/>
          <w:u w:val="single"/>
        </w:rPr>
        <w:t xml:space="preserve">12034</w:t>
      </w:r>
    </w:p>
    <w:p>
      <w:r>
        <w:t xml:space="preserve">ilkeä kutsua Alya homoksi</w:t>
      </w:r>
    </w:p>
    <w:p>
      <w:r>
        <w:rPr>
          <w:b/>
          <w:u w:val="single"/>
        </w:rPr>
        <w:t xml:space="preserve">12035</w:t>
      </w:r>
    </w:p>
    <w:p>
      <w:r>
        <w:t xml:space="preserve">@käyttäjä @käyttäjä ching chong holla wolla anna dolla</w:t>
      </w:r>
    </w:p>
    <w:p>
      <w:r>
        <w:rPr>
          <w:b/>
          <w:u w:val="single"/>
        </w:rPr>
        <w:t xml:space="preserve">12036</w:t>
      </w:r>
    </w:p>
    <w:p>
      <w:r>
        <w:t xml:space="preserve">Olisiko äidin mielestä twat oikea kirosana? hups!</w:t>
      </w:r>
    </w:p>
    <w:p>
      <w:r>
        <w:rPr>
          <w:b/>
          <w:u w:val="single"/>
        </w:rPr>
        <w:t xml:space="preserve">12037</w:t>
      </w:r>
    </w:p>
    <w:p>
      <w:r>
        <w:t xml:space="preserve">retard @url</w:t>
      </w:r>
    </w:p>
    <w:p>
      <w:r>
        <w:rPr>
          <w:b/>
          <w:u w:val="single"/>
        </w:rPr>
        <w:t xml:space="preserve">12038</w:t>
      </w:r>
    </w:p>
    <w:p>
      <w:r>
        <w:t xml:space="preserve">@user twat!</w:t>
      </w:r>
    </w:p>
    <w:p>
      <w:r>
        <w:rPr>
          <w:b/>
          <w:u w:val="single"/>
        </w:rPr>
        <w:t xml:space="preserve">12039</w:t>
      </w:r>
    </w:p>
    <w:p>
      <w:r>
        <w:t xml:space="preserve">@user olen kyllästynyt. kavanaugh tylsää. mennään takaisin maan tappaa jemeniläisiä koululaisia vankilaan 3 vuotta @url</w:t>
      </w:r>
    </w:p>
    <w:p>
      <w:r>
        <w:rPr>
          <w:b/>
          <w:u w:val="single"/>
        </w:rPr>
        <w:t xml:space="preserve">12040</w:t>
      </w:r>
    </w:p>
    <w:p>
      <w:r>
        <w:t xml:space="preserve">gotti gtfo..... vaikka puhdasta kokaiinia touchdown negro spirituals @url</w:t>
      </w:r>
    </w:p>
    <w:p>
      <w:r>
        <w:rPr>
          <w:b/>
          <w:u w:val="single"/>
        </w:rPr>
        <w:t xml:space="preserve">12041</w:t>
      </w:r>
    </w:p>
    <w:p>
      <w:r>
        <w:t xml:space="preserve">Vihjaat, että olen homo...</w:t>
      </w:r>
    </w:p>
    <w:p>
      <w:r>
        <w:rPr>
          <w:b/>
          <w:u w:val="single"/>
        </w:rPr>
        <w:t xml:space="preserve">12042</w:t>
      </w:r>
    </w:p>
    <w:p>
      <w:r>
        <w:t xml:space="preserve">dave roberts vitun jälkeenjäänyt!</w:t>
      </w:r>
    </w:p>
    <w:p>
      <w:r>
        <w:rPr>
          <w:b/>
          <w:u w:val="single"/>
        </w:rPr>
        <w:t xml:space="preserve">12043</w:t>
      </w:r>
    </w:p>
    <w:p>
      <w:r>
        <w:t xml:space="preserve">vittu mcelwein voihampainen hai vitun homo. florida ei koskaan häviää georgia saati kahdesti.</w:t>
      </w:r>
    </w:p>
    <w:p>
      <w:r>
        <w:rPr>
          <w:b/>
          <w:u w:val="single"/>
        </w:rPr>
        <w:t xml:space="preserve">12044</w:t>
      </w:r>
    </w:p>
    <w:p>
      <w:r>
        <w:t xml:space="preserve">@user ok asettua betty friedan feminazi puhaltaa sanomalla</w:t>
      </w:r>
    </w:p>
    <w:p>
      <w:r>
        <w:rPr>
          <w:b/>
          <w:u w:val="single"/>
        </w:rPr>
        <w:t xml:space="preserve">12045</w:t>
      </w:r>
    </w:p>
    <w:p>
      <w:r>
        <w:t xml:space="preserve">alkuperäiskansojen mongolit enemmistö Nepal @url</w:t>
      </w:r>
    </w:p>
    <w:p>
      <w:r>
        <w:rPr>
          <w:b/>
          <w:u w:val="single"/>
        </w:rPr>
        <w:t xml:space="preserve">12046</w:t>
      </w:r>
    </w:p>
    <w:p>
      <w:r>
        <w:t xml:space="preserve">ei tiedä jälkeenjäänyt tapa tapasi teidät kaikki</w:t>
      </w:r>
    </w:p>
    <w:p>
      <w:r>
        <w:rPr>
          <w:b/>
          <w:u w:val="single"/>
        </w:rPr>
        <w:t xml:space="preserve">12047</w:t>
      </w:r>
    </w:p>
    <w:p>
      <w:r>
        <w:t xml:space="preserve">pistoolin Ned Stark työntää karvainen perse kusipää kusipää ämmä. @url</w:t>
      </w:r>
    </w:p>
    <w:p>
      <w:r>
        <w:rPr>
          <w:b/>
          <w:u w:val="single"/>
        </w:rPr>
        <w:t xml:space="preserve">12048</w:t>
      </w:r>
    </w:p>
    <w:p>
      <w:r>
        <w:t xml:space="preserve">luultavasti retard facedoxxxing ottaen huomioon ei voi hillitä halveksuntaa j*ws</w:t>
      </w:r>
    </w:p>
    <w:p>
      <w:r>
        <w:rPr>
          <w:b/>
          <w:u w:val="single"/>
        </w:rPr>
        <w:t xml:space="preserve">12049</w:t>
      </w:r>
    </w:p>
    <w:p>
      <w:r>
        <w:t xml:space="preserve">@user spell american amerikkkan retard book</w:t>
      </w:r>
    </w:p>
    <w:p>
      <w:r>
        <w:rPr>
          <w:b/>
          <w:u w:val="single"/>
        </w:rPr>
        <w:t xml:space="preserve">12050</w:t>
      </w:r>
    </w:p>
    <w:p>
      <w:r>
        <w:t xml:space="preserve">haluan lokit takaisin pahasti haluan tuntea itseni isoksi lesboksi</w:t>
      </w:r>
    </w:p>
    <w:p>
      <w:r>
        <w:rPr>
          <w:b/>
          <w:u w:val="single"/>
        </w:rPr>
        <w:t xml:space="preserve">12051</w:t>
      </w:r>
    </w:p>
    <w:p>
      <w:r>
        <w:t xml:space="preserve">@user nope...in mn upseerit merkki kello kirja kellot kehittynyt jälkeenjäänyt...</w:t>
      </w:r>
    </w:p>
    <w:p>
      <w:r>
        <w:rPr>
          <w:b/>
          <w:u w:val="single"/>
        </w:rPr>
        <w:t xml:space="preserve">12052</w:t>
      </w:r>
    </w:p>
    <w:p>
      <w:r>
        <w:t xml:space="preserve">@user varma ruma vitun homo nni määritetty pahempi inhottava bugeye luuseri lmfaoo @url @url</w:t>
      </w:r>
    </w:p>
    <w:p>
      <w:r>
        <w:rPr>
          <w:b/>
          <w:u w:val="single"/>
        </w:rPr>
        <w:t xml:space="preserve">12053</w:t>
      </w:r>
    </w:p>
    <w:p>
      <w:r>
        <w:t xml:space="preserve">@user raghead tappoi ragheads. inshallah.</w:t>
      </w:r>
    </w:p>
    <w:p>
      <w:r>
        <w:rPr>
          <w:b/>
          <w:u w:val="single"/>
        </w:rPr>
        <w:t xml:space="preserve">12054</w:t>
      </w:r>
    </w:p>
    <w:p>
      <w:r>
        <w:t xml:space="preserve">@käyttäjä @käyttäjä aseistetut vartijat temppeli?!!! Aika on lopussa...</w:t>
      </w:r>
    </w:p>
    <w:p>
      <w:r>
        <w:rPr>
          <w:b/>
          <w:u w:val="single"/>
        </w:rPr>
        <w:t xml:space="preserve">12055</w:t>
      </w:r>
    </w:p>
    <w:p>
      <w:r>
        <w:t xml:space="preserve">@user olemme shithole maa. minä silti rep kaupungin valtion hullu kovaa lol</w:t>
      </w:r>
    </w:p>
    <w:p>
      <w:r>
        <w:rPr>
          <w:b/>
          <w:u w:val="single"/>
        </w:rPr>
        <w:t xml:space="preserve">12056</w:t>
      </w:r>
    </w:p>
    <w:p>
      <w:r>
        <w:t xml:space="preserve">'miliisi' päästää pakolaiset vapaaksi ar</w:t>
      </w:r>
    </w:p>
    <w:p>
      <w:r>
        <w:rPr>
          <w:b/>
          <w:u w:val="single"/>
        </w:rPr>
        <w:t xml:space="preserve">12057</w:t>
      </w:r>
    </w:p>
    <w:p>
      <w:r>
        <w:t xml:space="preserve">roberts vitun retardi</w:t>
      </w:r>
    </w:p>
    <w:p>
      <w:r>
        <w:rPr>
          <w:b/>
          <w:u w:val="single"/>
        </w:rPr>
        <w:t xml:space="preserve">12058</w:t>
      </w:r>
    </w:p>
    <w:p>
      <w:r>
        <w:t xml:space="preserve">Hei siellä on kuin 1 kaveri tik tok ironista paskaa joka on kuuma vittu sanon im homo kaveri</w:t>
      </w:r>
    </w:p>
    <w:p>
      <w:r>
        <w:rPr>
          <w:b/>
          <w:u w:val="single"/>
        </w:rPr>
        <w:t xml:space="preserve">12059</w:t>
      </w:r>
    </w:p>
    <w:p>
      <w:r>
        <w:t xml:space="preserve">coupe jälkeenjäänyt @url</w:t>
      </w:r>
    </w:p>
    <w:p>
      <w:r>
        <w:rPr>
          <w:b/>
          <w:u w:val="single"/>
        </w:rPr>
        <w:t xml:space="preserve">12060</w:t>
      </w:r>
    </w:p>
    <w:p>
      <w:r>
        <w:t xml:space="preserve">pollon negro</w:t>
      </w:r>
    </w:p>
    <w:p>
      <w:r>
        <w:rPr>
          <w:b/>
          <w:u w:val="single"/>
        </w:rPr>
        <w:t xml:space="preserve">12061</w:t>
      </w:r>
    </w:p>
    <w:p>
      <w:r>
        <w:t xml:space="preserve">@user #twt2018 lgbtq ihmiset hakevat turvapaikkaa uk kertoi mennä takaisin maahan - teeskennellä @url</w:t>
      </w:r>
    </w:p>
    <w:p>
      <w:r>
        <w:rPr>
          <w:b/>
          <w:u w:val="single"/>
        </w:rPr>
        <w:t xml:space="preserve">12062</w:t>
      </w:r>
    </w:p>
    <w:p>
      <w:r>
        <w:t xml:space="preserve">vannoa aina mennä luokan vandy nähdä mustia ihmisiä theyre thinking neekeri täällä???</w:t>
      </w:r>
    </w:p>
    <w:p>
      <w:r>
        <w:rPr>
          <w:b/>
          <w:u w:val="single"/>
        </w:rPr>
        <w:t xml:space="preserve">12063</w:t>
      </w:r>
    </w:p>
    <w:p>
      <w:r>
        <w:t xml:space="preserve">lopeta sokerin laittaminen kahviisi, irstas mongoloidi.</w:t>
      </w:r>
    </w:p>
    <w:p>
      <w:r>
        <w:rPr>
          <w:b/>
          <w:u w:val="single"/>
        </w:rPr>
        <w:t xml:space="preserve">12064</w:t>
      </w:r>
    </w:p>
    <w:p>
      <w:r>
        <w:t xml:space="preserve">jep kirjoitus selvästi seinälle. ihmiset tulevat paskaloukku maista paskaloukku asenteet polici @url</w:t>
      </w:r>
    </w:p>
    <w:p>
      <w:r>
        <w:rPr>
          <w:b/>
          <w:u w:val="single"/>
        </w:rPr>
        <w:t xml:space="preserve">12065</w:t>
      </w:r>
    </w:p>
    <w:p>
      <w:r>
        <w:t xml:space="preserve">@user @user kiinalaiset käyttävät 400 vuotta vanhoja ranskalaisia kirosanoja ensimmäisen sukupolven irlantilaiset maahanmuuttajat telli @url</w:t>
      </w:r>
    </w:p>
    <w:p>
      <w:r>
        <w:rPr>
          <w:b/>
          <w:u w:val="single"/>
        </w:rPr>
        <w:t xml:space="preserve">12066</w:t>
      </w:r>
    </w:p>
    <w:p>
      <w:r>
        <w:t xml:space="preserve">takaisin luuserit cum kondomeja inhottavia vittu kuvia lutkat!!#cuckold #cumdumpster #faggot #faggot</w:t>
      </w:r>
    </w:p>
    <w:p>
      <w:r>
        <w:rPr>
          <w:b/>
          <w:u w:val="single"/>
        </w:rPr>
        <w:t xml:space="preserve">12067</w:t>
      </w:r>
    </w:p>
    <w:p>
      <w:r>
        <w:t xml:space="preserve">@user jälleen yksi myynyt kompromissi neekeri julkkis lehmänkyykkä valkoinen isä....</w:t>
      </w:r>
    </w:p>
    <w:p>
      <w:r>
        <w:rPr>
          <w:b/>
          <w:u w:val="single"/>
        </w:rPr>
        <w:t xml:space="preserve">12068</w:t>
      </w:r>
    </w:p>
    <w:p>
      <w:r>
        <w:t xml:space="preserve">@user concha spic</w:t>
      </w:r>
    </w:p>
    <w:p>
      <w:r>
        <w:rPr>
          <w:b/>
          <w:u w:val="single"/>
        </w:rPr>
        <w:t xml:space="preserve">12069</w:t>
      </w:r>
    </w:p>
    <w:p>
      <w:r>
        <w:t xml:space="preserve">@user aasialaiset ching chong silmät</w:t>
      </w:r>
    </w:p>
    <w:p>
      <w:r>
        <w:rPr>
          <w:b/>
          <w:u w:val="single"/>
        </w:rPr>
        <w:t xml:space="preserve">12070</w:t>
      </w:r>
    </w:p>
    <w:p>
      <w:r>
        <w:t xml:space="preserve">ed party alex jones retard. adl aloitti jo varainkeruun. jdl come back w @url</w:t>
      </w:r>
    </w:p>
    <w:p>
      <w:r>
        <w:rPr>
          <w:b/>
          <w:u w:val="single"/>
        </w:rPr>
        <w:t xml:space="preserve">12071</w:t>
      </w:r>
    </w:p>
    <w:p>
      <w:r>
        <w:t xml:space="preserve">@user @user jo menossa kusipää ainakin tiivistää todellinen eventnnyou w @url</w:t>
      </w:r>
    </w:p>
    <w:p>
      <w:r>
        <w:rPr>
          <w:b/>
          <w:u w:val="single"/>
        </w:rPr>
        <w:t xml:space="preserve">12072</w:t>
      </w:r>
    </w:p>
    <w:p>
      <w:r>
        <w:t xml:space="preserve">@user @user @user @user tarkoitan kuin nainen pitkin laittomia ulkomaalaisia kuolleet ihmiset äänestivät f @url</w:t>
      </w:r>
    </w:p>
    <w:p>
      <w:r>
        <w:rPr>
          <w:b/>
          <w:u w:val="single"/>
        </w:rPr>
        <w:t xml:space="preserve">12073</w:t>
      </w:r>
    </w:p>
    <w:p>
      <w:r>
        <w:t xml:space="preserve">@user ...jup. turvapaikkaa hakevat maahanmuuttajat ihmiset paskamaiden ongelma.nn...jup. nn...he varmasti @url</w:t>
      </w:r>
    </w:p>
    <w:p>
      <w:r>
        <w:rPr>
          <w:b/>
          <w:u w:val="single"/>
        </w:rPr>
        <w:t xml:space="preserve">12074</w:t>
      </w:r>
    </w:p>
    <w:p>
      <w:r>
        <w:t xml:space="preserve">tehokkaasti suurin jälkeenjäänyt planeetta</w:t>
      </w:r>
    </w:p>
    <w:p>
      <w:r>
        <w:rPr>
          <w:b/>
          <w:u w:val="single"/>
        </w:rPr>
        <w:t xml:space="preserve">12075</w:t>
      </w:r>
    </w:p>
    <w:p>
      <w:r>
        <w:t xml:space="preserve">uavaihvdisnbsjshskssusbs latinojengi jengi jengi - the spic like like</w:t>
      </w:r>
    </w:p>
    <w:p>
      <w:r>
        <w:rPr>
          <w:b/>
          <w:u w:val="single"/>
        </w:rPr>
        <w:t xml:space="preserve">12076</w:t>
      </w:r>
    </w:p>
    <w:p>
      <w:r>
        <w:t xml:space="preserve">turpa kiinni neekeri @url</w:t>
      </w:r>
    </w:p>
    <w:p>
      <w:r>
        <w:rPr>
          <w:b/>
          <w:u w:val="single"/>
        </w:rPr>
        <w:t xml:space="preserve">12077</w:t>
      </w:r>
    </w:p>
    <w:p>
      <w:r>
        <w:t xml:space="preserve">@käyttäjä @käyttäjä @käyttäjä @käyttäjä sanoa mongoli suu?</w:t>
      </w:r>
    </w:p>
    <w:p>
      <w:r>
        <w:rPr>
          <w:b/>
          <w:u w:val="single"/>
        </w:rPr>
        <w:t xml:space="preserve">12078</w:t>
      </w:r>
    </w:p>
    <w:p>
      <w:r>
        <w:t xml:space="preserve">päivät mandariinipiste päivät ching chong</w:t>
      </w:r>
    </w:p>
    <w:p>
      <w:r>
        <w:rPr>
          <w:b/>
          <w:u w:val="single"/>
        </w:rPr>
        <w:t xml:space="preserve">12079</w:t>
      </w:r>
    </w:p>
    <w:p>
      <w:r>
        <w:t xml:space="preserve">@user @user macron eurafrica unelma menossa hauskaa lapset lapsenlapset.</w:t>
      </w:r>
    </w:p>
    <w:p>
      <w:r>
        <w:rPr>
          <w:b/>
          <w:u w:val="single"/>
        </w:rPr>
        <w:t xml:space="preserve">12080</w:t>
      </w:r>
    </w:p>
    <w:p>
      <w:r>
        <w:t xml:space="preserve">kenley jansen ei koskaan koske baseballiin lopun ikäänsä... homo...</w:t>
      </w:r>
    </w:p>
    <w:p>
      <w:r>
        <w:rPr>
          <w:b/>
          <w:u w:val="single"/>
        </w:rPr>
        <w:t xml:space="preserve">12081</w:t>
      </w:r>
    </w:p>
    <w:p>
      <w:r>
        <w:t xml:space="preserve">@käyttäjä @käyttäjä @käyttäjä @käyttäjä ei voi heittää 2 lyöntiä peräkkäin hän on kauhea pilkullinen kusipää</w:t>
      </w:r>
    </w:p>
    <w:p>
      <w:r>
        <w:rPr>
          <w:b/>
          <w:u w:val="single"/>
        </w:rPr>
        <w:t xml:space="preserve">12082</w:t>
      </w:r>
    </w:p>
    <w:p>
      <w:r>
        <w:t xml:space="preserve">totuus shes saanut puhelun sanoa pakolaisia shes etsii luksuskartano varastettu @url @url</w:t>
      </w:r>
    </w:p>
    <w:p>
      <w:r>
        <w:rPr>
          <w:b/>
          <w:u w:val="single"/>
        </w:rPr>
        <w:t xml:space="preserve">12083</w:t>
      </w:r>
    </w:p>
    <w:p>
      <w:r>
        <w:t xml:space="preserve">@user 1nif elämäntapa tottunut. shithole country. ho @url</w:t>
      </w:r>
    </w:p>
    <w:p>
      <w:r>
        <w:rPr>
          <w:b/>
          <w:u w:val="single"/>
        </w:rPr>
        <w:t xml:space="preserve">12084</w:t>
      </w:r>
    </w:p>
    <w:p>
      <w:r>
        <w:t xml:space="preserve">@käyttäjä @käyttäjä hän on poissa ei löydy enää ching chong</w:t>
      </w:r>
    </w:p>
    <w:p>
      <w:r>
        <w:rPr>
          <w:b/>
          <w:u w:val="single"/>
        </w:rPr>
        <w:t xml:space="preserve">12085</w:t>
      </w:r>
    </w:p>
    <w:p>
      <w:r>
        <w:t xml:space="preserve">@user olen hullu puig suurin ääliö menossa imo</w:t>
      </w:r>
    </w:p>
    <w:p>
      <w:r>
        <w:rPr>
          <w:b/>
          <w:u w:val="single"/>
        </w:rPr>
        <w:t xml:space="preserve">12086</w:t>
      </w:r>
    </w:p>
    <w:p>
      <w:r>
        <w:t xml:space="preserve">@user humalassa jälkeenjäänyt korkea jälkeenjäänyt voittaa taistelun btw</w:t>
      </w:r>
    </w:p>
    <w:p>
      <w:r>
        <w:rPr>
          <w:b/>
          <w:u w:val="single"/>
        </w:rPr>
        <w:t xml:space="preserve">12087</w:t>
      </w:r>
    </w:p>
    <w:p>
      <w:r>
        <w:t xml:space="preserve">on todellinen shithole maa kantaa aseita uskonnollinen seremonia @user</w:t>
      </w:r>
    </w:p>
    <w:p>
      <w:r>
        <w:rPr>
          <w:b/>
          <w:u w:val="single"/>
        </w:rPr>
        <w:t xml:space="preserve">12088</w:t>
      </w:r>
    </w:p>
    <w:p>
      <w:r>
        <w:t xml:space="preserve">@user @user care another raghead</w:t>
      </w:r>
    </w:p>
    <w:p>
      <w:r>
        <w:rPr>
          <w:b/>
          <w:u w:val="single"/>
        </w:rPr>
        <w:t xml:space="preserve">12089</w:t>
      </w:r>
    </w:p>
    <w:p>
      <w:r>
        <w:t xml:space="preserve">@user toinen sorosin maksama feministi. löydän mielenkiintoisia naisia butch. asianajajat valehtelija....</w:t>
      </w:r>
    </w:p>
    <w:p>
      <w:r>
        <w:rPr>
          <w:b/>
          <w:u w:val="single"/>
        </w:rPr>
        <w:t xml:space="preserve">12090</w:t>
      </w:r>
    </w:p>
    <w:p>
      <w:r>
        <w:t xml:space="preserve">katumus voittaa paskat feminazit. no näyttää siltä #alisonhrabar @url</w:t>
      </w:r>
    </w:p>
    <w:p>
      <w:r>
        <w:rPr>
          <w:b/>
          <w:u w:val="single"/>
        </w:rPr>
        <w:t xml:space="preserve">12091</w:t>
      </w:r>
    </w:p>
    <w:p>
      <w:r>
        <w:t xml:space="preserve">@käyttäjä @käyttäjä @käyttäjä @käyttäjä @käyttäjä @käyttäjä te jopa meksikolainen Espanja itkien ääneen</w:t>
      </w:r>
    </w:p>
    <w:p>
      <w:r>
        <w:rPr>
          <w:b/>
          <w:u w:val="single"/>
        </w:rPr>
        <w:t xml:space="preserve">12092</w:t>
      </w:r>
    </w:p>
    <w:p>
      <w:r>
        <w:t xml:space="preserve">aika asetettu twit twat</w:t>
      </w:r>
    </w:p>
    <w:p>
      <w:r>
        <w:rPr>
          <w:b/>
          <w:u w:val="single"/>
        </w:rPr>
        <w:t xml:space="preserve">12093</w:t>
      </w:r>
    </w:p>
    <w:p>
      <w:r>
        <w:t xml:space="preserve">vitun ääliö! ihmiset todella äänestivät pos presidentiksi hän on vitun jälkeenjäänyt persläpi! @url</w:t>
      </w:r>
    </w:p>
    <w:p>
      <w:r>
        <w:rPr>
          <w:b/>
          <w:u w:val="single"/>
        </w:rPr>
        <w:t xml:space="preserve">12094</w:t>
      </w:r>
    </w:p>
    <w:p>
      <w:r>
        <w:t xml:space="preserve">varma myrkyllinen feminazi miehet raiskaajat liike alkaa? auttaisi vastaamaan questio @url</w:t>
      </w:r>
    </w:p>
    <w:p>
      <w:r>
        <w:rPr>
          <w:b/>
          <w:u w:val="single"/>
        </w:rPr>
        <w:t xml:space="preserve">12095</w:t>
      </w:r>
    </w:p>
    <w:p>
      <w:r>
        <w:t xml:space="preserve">@user lopeta lukeminen tauko ching chong kaveri alkaa näyttää im kuten vittu</w:t>
      </w:r>
    </w:p>
    <w:p>
      <w:r>
        <w:rPr>
          <w:b/>
          <w:u w:val="single"/>
        </w:rPr>
        <w:t xml:space="preserve">12096</w:t>
      </w:r>
    </w:p>
    <w:p>
      <w:r>
        <w:t xml:space="preserve">qt nung section chant namin huhu beningging assert dominance ching chong 100 boundaries</w:t>
      </w:r>
    </w:p>
    <w:p>
      <w:r>
        <w:rPr>
          <w:b/>
          <w:u w:val="single"/>
        </w:rPr>
        <w:t xml:space="preserve">12097</w:t>
      </w:r>
    </w:p>
    <w:p>
      <w:r>
        <w:t xml:space="preserve">oikeutettu pikku kusipää</w:t>
      </w:r>
    </w:p>
    <w:p>
      <w:r>
        <w:rPr>
          <w:b/>
          <w:u w:val="single"/>
        </w:rPr>
        <w:t xml:space="preserve">12098</w:t>
      </w:r>
    </w:p>
    <w:p>
      <w:r>
        <w:t xml:space="preserve">@user pora vittu</w:t>
      </w:r>
    </w:p>
    <w:p>
      <w:r>
        <w:rPr>
          <w:b/>
          <w:u w:val="single"/>
        </w:rPr>
        <w:t xml:space="preserve">12099</w:t>
      </w:r>
    </w:p>
    <w:p>
      <w:r>
        <w:t xml:space="preserve">@user n jättimäinen jälkeenjäänyt yrittää opastaa henkisiä ongelmia tehdä näyttää jokseenkin normaali #makeawish</w:t>
      </w:r>
    </w:p>
    <w:p>
      <w:r>
        <w:rPr>
          <w:b/>
          <w:u w:val="single"/>
        </w:rPr>
        <w:t xml:space="preserve">12100</w:t>
      </w:r>
    </w:p>
    <w:p>
      <w:r>
        <w:t xml:space="preserve">kutsua ihmisiä papu spic hauskinta paskaa koskaan</w:t>
      </w:r>
    </w:p>
    <w:p>
      <w:r>
        <w:rPr>
          <w:b/>
          <w:u w:val="single"/>
        </w:rPr>
        <w:t xml:space="preserve">12101</w:t>
      </w:r>
    </w:p>
    <w:p>
      <w:r>
        <w:t xml:space="preserve">@käyttäjä laittaisi kuvan kusipää ?</w:t>
      </w:r>
    </w:p>
    <w:p>
      <w:r>
        <w:rPr>
          <w:b/>
          <w:u w:val="single"/>
        </w:rPr>
        <w:t xml:space="preserve">12102</w:t>
      </w:r>
    </w:p>
    <w:p>
      <w:r>
        <w:t xml:space="preserve">@käyttäjä vitun kusipää</w:t>
      </w:r>
    </w:p>
    <w:p>
      <w:r>
        <w:rPr>
          <w:b/>
          <w:u w:val="single"/>
        </w:rPr>
        <w:t xml:space="preserve">12103</w:t>
      </w:r>
    </w:p>
    <w:p>
      <w:r>
        <w:t xml:space="preserve">lesbo sisko saa raahata tsr kommentit olla. @url</w:t>
      </w:r>
    </w:p>
    <w:p>
      <w:r>
        <w:rPr>
          <w:b/>
          <w:u w:val="single"/>
        </w:rPr>
        <w:t xml:space="preserve">12104</w:t>
      </w:r>
    </w:p>
    <w:p>
      <w:r>
        <w:t xml:space="preserve">twat</w:t>
      </w:r>
    </w:p>
    <w:p>
      <w:r>
        <w:rPr>
          <w:b/>
          <w:u w:val="single"/>
        </w:rPr>
        <w:t xml:space="preserve">12105</w:t>
      </w:r>
    </w:p>
    <w:p>
      <w:r>
        <w:t xml:space="preserve">@user neekeri</w:t>
      </w:r>
    </w:p>
    <w:p>
      <w:r>
        <w:rPr>
          <w:b/>
          <w:u w:val="single"/>
        </w:rPr>
        <w:t xml:space="preserve">12106</w:t>
      </w:r>
    </w:p>
    <w:p>
      <w:r>
        <w:t xml:space="preserve">lopettakaa hyökkääminen toimittajien tiedettä vastaan - paskamaiden poliittisia vihollisia vastaan. 2016 201 @url</w:t>
      </w:r>
    </w:p>
    <w:p>
      <w:r>
        <w:rPr>
          <w:b/>
          <w:u w:val="single"/>
        </w:rPr>
        <w:t xml:space="preserve">12107</w:t>
      </w:r>
    </w:p>
    <w:p>
      <w:r>
        <w:t xml:space="preserve">@user call spic gonna lie</w:t>
      </w:r>
    </w:p>
    <w:p>
      <w:r>
        <w:rPr>
          <w:b/>
          <w:u w:val="single"/>
        </w:rPr>
        <w:t xml:space="preserve">12108</w:t>
      </w:r>
    </w:p>
    <w:p>
      <w:r>
        <w:t xml:space="preserve">@käyttäjä @käyttäjä @käyttäjä @käyttäjä @käyttäjä @käyttäjä @käyttäjä @käyttäjä @käyttäjä btg compromise help edu @url</w:t>
      </w:r>
    </w:p>
    <w:p>
      <w:r>
        <w:rPr>
          <w:b/>
          <w:u w:val="single"/>
        </w:rPr>
        <w:t xml:space="preserve">12109</w:t>
      </w:r>
    </w:p>
    <w:p>
      <w:r>
        <w:t xml:space="preserve">@user unohdin toivottaa julkisesti bc im vitun homo onnellista syntymäpäivää veli. hope @url</w:t>
      </w:r>
    </w:p>
    <w:p>
      <w:r>
        <w:rPr>
          <w:b/>
          <w:u w:val="single"/>
        </w:rPr>
        <w:t xml:space="preserve">12110</w:t>
      </w:r>
    </w:p>
    <w:p>
      <w:r>
        <w:t xml:space="preserve">travis scott näyttää jälkeenjääneeltä pikku serkulta gbye. onko hän koskaan halveksinut tuollaista miestä. @url</w:t>
      </w:r>
    </w:p>
    <w:p>
      <w:r>
        <w:rPr>
          <w:b/>
          <w:u w:val="single"/>
        </w:rPr>
        <w:t xml:space="preserve">12111</w:t>
      </w:r>
    </w:p>
    <w:p>
      <w:r>
        <w:t xml:space="preserve">@user täysi loukkaus im deadass heteroseksuaali en ole koskaan kuullut homo elämässä</w:t>
      </w:r>
    </w:p>
    <w:p>
      <w:r>
        <w:rPr>
          <w:b/>
          <w:u w:val="single"/>
        </w:rPr>
        <w:t xml:space="preserve">12112</w:t>
      </w:r>
    </w:p>
    <w:p>
      <w:r>
        <w:t xml:space="preserve">pikku hintti, jolla on pikku poninhäntä @url</w:t>
      </w:r>
    </w:p>
    <w:p>
      <w:r>
        <w:rPr>
          <w:b/>
          <w:u w:val="single"/>
        </w:rPr>
        <w:t xml:space="preserve">12113</w:t>
      </w:r>
    </w:p>
    <w:p>
      <w:r>
        <w:t xml:space="preserve">@user @user wtf eurafrica</w:t>
      </w:r>
    </w:p>
    <w:p>
      <w:r>
        <w:rPr>
          <w:b/>
          <w:u w:val="single"/>
        </w:rPr>
        <w:t xml:space="preserve">12114</w:t>
      </w:r>
    </w:p>
    <w:p>
      <w:r>
        <w:t xml:space="preserve">@user @user @user retard?</w:t>
      </w:r>
    </w:p>
    <w:p>
      <w:r>
        <w:rPr>
          <w:b/>
          <w:u w:val="single"/>
        </w:rPr>
        <w:t xml:space="preserve">12115</w:t>
      </w:r>
    </w:p>
    <w:p>
      <w:r>
        <w:t xml:space="preserve">hate @user #spic #beaner</w:t>
      </w:r>
    </w:p>
    <w:p>
      <w:r>
        <w:rPr>
          <w:b/>
          <w:u w:val="single"/>
        </w:rPr>
        <w:t xml:space="preserve">12116</w:t>
      </w:r>
    </w:p>
    <w:p>
      <w:r>
        <w:t xml:space="preserve">lempivärit kurpitsamauste oranssi vohvelitalo keltainen oksennus vihreä neekeri musta</w:t>
      </w:r>
    </w:p>
    <w:p>
      <w:r>
        <w:rPr>
          <w:b/>
          <w:u w:val="single"/>
        </w:rPr>
        <w:t xml:space="preserve">12117</w:t>
      </w:r>
    </w:p>
    <w:p>
      <w:r>
        <w:t xml:space="preserve">@user china(ching chong's)- gott</w:t>
      </w:r>
    </w:p>
    <w:p>
      <w:r>
        <w:rPr>
          <w:b/>
          <w:u w:val="single"/>
        </w:rPr>
        <w:t xml:space="preserve">12118</w:t>
      </w:r>
    </w:p>
    <w:p>
      <w:r>
        <w:t xml:space="preserve">äiti osti homo</w:t>
      </w:r>
    </w:p>
    <w:p>
      <w:r>
        <w:rPr>
          <w:b/>
          <w:u w:val="single"/>
        </w:rPr>
        <w:t xml:space="preserve">12119</w:t>
      </w:r>
    </w:p>
    <w:p>
      <w:r>
        <w:t xml:space="preserve">@user c pommi laittaa heittää noin paljon: cunt!...mitä cunts @url</w:t>
      </w:r>
    </w:p>
    <w:p>
      <w:r>
        <w:rPr>
          <w:b/>
          <w:u w:val="single"/>
        </w:rPr>
        <w:t xml:space="preserve">12120</w:t>
      </w:r>
    </w:p>
    <w:p>
      <w:r>
        <w:t xml:space="preserve">@user monster tomate un buen spic</w:t>
      </w:r>
    </w:p>
    <w:p>
      <w:r>
        <w:rPr>
          <w:b/>
          <w:u w:val="single"/>
        </w:rPr>
        <w:t xml:space="preserve">12121</w:t>
      </w:r>
    </w:p>
    <w:p>
      <w:r>
        <w:t xml:space="preserve">@user @user uhhh think killed. every stone! ncan't trust raghead far ca @url @url</w:t>
      </w:r>
    </w:p>
    <w:p>
      <w:r>
        <w:rPr>
          <w:b/>
          <w:u w:val="single"/>
        </w:rPr>
        <w:t xml:space="preserve">12122</w:t>
      </w:r>
    </w:p>
    <w:p>
      <w:r>
        <w:t xml:space="preserve">jopa huomata ystävä osoitti sanoi spic</w:t>
      </w:r>
    </w:p>
    <w:p>
      <w:r>
        <w:rPr>
          <w:b/>
          <w:u w:val="single"/>
        </w:rPr>
        <w:t xml:space="preserve">12123</w:t>
      </w:r>
    </w:p>
    <w:p>
      <w:r>
        <w:t xml:space="preserve">ei odottaisi eri äärivasemmistolainen tekopyhä feministi twit. saada ammatillista apua asap ohut @url</w:t>
      </w:r>
    </w:p>
    <w:p>
      <w:r>
        <w:rPr>
          <w:b/>
          <w:u w:val="single"/>
        </w:rPr>
        <w:t xml:space="preserve">12124</w:t>
      </w:r>
    </w:p>
    <w:p>
      <w:r>
        <w:t xml:space="preserve">@user @user @user @user 10649194697 vastauksia lanka sai retarded lmao</w:t>
      </w:r>
    </w:p>
    <w:p>
      <w:r>
        <w:rPr>
          <w:b/>
          <w:u w:val="single"/>
        </w:rPr>
        <w:t xml:space="preserve">12125</w:t>
      </w:r>
    </w:p>
    <w:p>
      <w:r>
        <w:t xml:space="preserve">lainata presidentti todaynnwhy ihmiset shithole maista tulevat tänne? trump sa @url</w:t>
      </w:r>
    </w:p>
    <w:p>
      <w:r>
        <w:rPr>
          <w:b/>
          <w:u w:val="single"/>
        </w:rPr>
        <w:t xml:space="preserve">12126</w:t>
      </w:r>
    </w:p>
    <w:p>
      <w:r>
        <w:t xml:space="preserve">@käyttäjä homovastainen retardi.</w:t>
      </w:r>
    </w:p>
    <w:p>
      <w:r>
        <w:rPr>
          <w:b/>
          <w:u w:val="single"/>
        </w:rPr>
        <w:t xml:space="preserve">12127</w:t>
      </w:r>
    </w:p>
    <w:p>
      <w:r>
        <w:t xml:space="preserve">Isää kutsuttiin spic junaksi. Olen valmis taistelemaan. Kolonisaattori sanoi.</w:t>
      </w:r>
    </w:p>
    <w:p>
      <w:r>
        <w:rPr>
          <w:b/>
          <w:u w:val="single"/>
        </w:rPr>
        <w:t xml:space="preserve">12128</w:t>
      </w:r>
    </w:p>
    <w:p>
      <w:r>
        <w:t xml:space="preserve">@user look mongoli butthurt</w:t>
      </w:r>
    </w:p>
    <w:p>
      <w:r>
        <w:rPr>
          <w:b/>
          <w:u w:val="single"/>
        </w:rPr>
        <w:t xml:space="preserve">12129</w:t>
      </w:r>
    </w:p>
    <w:p>
      <w:r>
        <w:t xml:space="preserve">@käyttäjä @käyttäjä @käyttäjä @käyttäjä kuti dumbass retarded.</w:t>
      </w:r>
    </w:p>
    <w:p>
      <w:r>
        <w:rPr>
          <w:b/>
          <w:u w:val="single"/>
        </w:rPr>
        <w:t xml:space="preserve">12130</w:t>
      </w:r>
    </w:p>
    <w:p>
      <w:r>
        <w:t xml:space="preserve">Presidentti Trump huhujen mukaan sanoi, että nämä maat, Meksiko mukaan lukien, eivät ole mitään lääviä. @url</w:t>
      </w:r>
    </w:p>
    <w:p>
      <w:r>
        <w:rPr>
          <w:b/>
          <w:u w:val="single"/>
        </w:rPr>
        <w:t xml:space="preserve">12131</w:t>
      </w:r>
    </w:p>
    <w:p>
      <w:r>
        <w:t xml:space="preserve">@user r u sayin mum looks like retard??? u wanna fuckin throw hands cunt????</w:t>
      </w:r>
    </w:p>
    <w:p>
      <w:r>
        <w:rPr>
          <w:b/>
          <w:u w:val="single"/>
        </w:rPr>
        <w:t xml:space="preserve">12132</w:t>
      </w:r>
    </w:p>
    <w:p>
      <w:r>
        <w:t xml:space="preserve">casuallyfantastic2001: realisticrecovery: anyway abusive women bad abusive men. shameful... @url</w:t>
      </w:r>
    </w:p>
    <w:p>
      <w:r>
        <w:rPr>
          <w:b/>
          <w:u w:val="single"/>
        </w:rPr>
        <w:t xml:space="preserve">12133</w:t>
      </w:r>
    </w:p>
    <w:p>
      <w:r>
        <w:t xml:space="preserve">@user kana ne ole le neekeri</w:t>
      </w:r>
    </w:p>
    <w:p>
      <w:r>
        <w:rPr>
          <w:b/>
          <w:u w:val="single"/>
        </w:rPr>
        <w:t xml:space="preserve">12134</w:t>
      </w:r>
    </w:p>
    <w:p>
      <w:r>
        <w:t xml:space="preserve">@user retard</w:t>
      </w:r>
    </w:p>
    <w:p>
      <w:r>
        <w:rPr>
          <w:b/>
          <w:u w:val="single"/>
        </w:rPr>
        <w:t xml:space="preserve">12135</w:t>
      </w:r>
    </w:p>
    <w:p>
      <w:r>
        <w:t xml:space="preserve">toivottavasti kiinalaiset raiskataan, vitun hintti, olemassa 1-2 vuotta _ kiinalainen' @url</w:t>
      </w:r>
    </w:p>
    <w:p>
      <w:r>
        <w:rPr>
          <w:b/>
          <w:u w:val="single"/>
        </w:rPr>
        <w:t xml:space="preserve">12136</w:t>
      </w:r>
    </w:p>
    <w:p>
      <w:r>
        <w:t xml:space="preserve">@user @user sellainen jälkeenjäänyt kommentti, että? ihmiset helikopteri maa @url</w:t>
      </w:r>
    </w:p>
    <w:p>
      <w:r>
        <w:rPr>
          <w:b/>
          <w:u w:val="single"/>
        </w:rPr>
        <w:t xml:space="preserve">12137</w:t>
      </w:r>
    </w:p>
    <w:p>
      <w:r>
        <w:t xml:space="preserve">@käyttäjä @käyttäjä @käyttäjä @käyttäjä grid shit guys retarded</w:t>
      </w:r>
    </w:p>
    <w:p>
      <w:r>
        <w:rPr>
          <w:b/>
          <w:u w:val="single"/>
        </w:rPr>
        <w:t xml:space="preserve">12138</w:t>
      </w:r>
    </w:p>
    <w:p>
      <w:r>
        <w:t xml:space="preserve">jälkeenjäänyt johtaja Boone</w:t>
      </w:r>
    </w:p>
    <w:p>
      <w:r>
        <w:rPr>
          <w:b/>
          <w:u w:val="single"/>
        </w:rPr>
        <w:t xml:space="preserve">12139</w:t>
      </w:r>
    </w:p>
    <w:p>
      <w:r>
        <w:t xml:space="preserve">paskamaat. paskamaat. paskamaat. paskamaat!</w:t>
      </w:r>
    </w:p>
    <w:p>
      <w:r>
        <w:rPr>
          <w:b/>
          <w:u w:val="single"/>
        </w:rPr>
        <w:t xml:space="preserve">12140</w:t>
      </w:r>
    </w:p>
    <w:p>
      <w:r>
        <w:t xml:space="preserve">hullu zack snyder ei ole kuollut mongoloidi liittyvä sairaus</w:t>
      </w:r>
    </w:p>
    <w:p>
      <w:r>
        <w:rPr>
          <w:b/>
          <w:u w:val="single"/>
        </w:rPr>
        <w:t xml:space="preserve">12141</w:t>
      </w:r>
    </w:p>
    <w:p>
      <w:r>
        <w:t xml:space="preserve">Voi mongoloidi prikaati, tulkaa trollaamaan... #cpfc @url</w:t>
      </w:r>
    </w:p>
    <w:p>
      <w:r>
        <w:rPr>
          <w:b/>
          <w:u w:val="single"/>
        </w:rPr>
        <w:t xml:space="preserve">12142</w:t>
      </w:r>
    </w:p>
    <w:p>
      <w:r>
        <w:t xml:space="preserve">@user one mongy</w:t>
      </w:r>
    </w:p>
    <w:p>
      <w:r>
        <w:rPr>
          <w:b/>
          <w:u w:val="single"/>
        </w:rPr>
        <w:t xml:space="preserve">12143</w:t>
      </w:r>
    </w:p>
    <w:p>
      <w:r>
        <w:t xml:space="preserve">kääntämällä maan valtio monet eurooppalaiset kaupungit paskakuopat ! @url</w:t>
      </w:r>
    </w:p>
    <w:p>
      <w:r>
        <w:rPr>
          <w:b/>
          <w:u w:val="single"/>
        </w:rPr>
        <w:t xml:space="preserve">12144</w:t>
      </w:r>
    </w:p>
    <w:p>
      <w:r>
        <w:t xml:space="preserve">yakuza opetti vihaa vanhoja miehiä aion potkia paskaa seuraava vanha kusipää nähdä hän on luultavasti mulkku</w:t>
      </w:r>
    </w:p>
    <w:p>
      <w:r>
        <w:rPr>
          <w:b/>
          <w:u w:val="single"/>
        </w:rPr>
        <w:t xml:space="preserve">12145</w:t>
      </w:r>
    </w:p>
    <w:p>
      <w:r>
        <w:t xml:space="preserve">@käyttäjä @käyttäjä ylistää kyky pakolaisia mennä takaisin kotiin. että se haluaa. näkyy @url</w:t>
      </w:r>
    </w:p>
    <w:p>
      <w:r>
        <w:rPr>
          <w:b/>
          <w:u w:val="single"/>
        </w:rPr>
        <w:t xml:space="preserve">12146</w:t>
      </w:r>
    </w:p>
    <w:p>
      <w:r>
        <w:t xml:space="preserve">@user luki jostain vasemmiston lehdestä, että breivikin verilöylyn kaltaiset terroritapahtumat edeltävät kulttuurista sh @url</w:t>
      </w:r>
    </w:p>
    <w:p>
      <w:r>
        <w:rPr>
          <w:b/>
          <w:u w:val="single"/>
        </w:rPr>
        <w:t xml:space="preserve">12147</w:t>
      </w:r>
    </w:p>
    <w:p>
      <w:r>
        <w:t xml:space="preserve">@käyttäjä @käyttäjä @käyttäjä @käyttäjä tarvitsee vielä mennä takaisin paskiaismaihin auttoi @url</w:t>
      </w:r>
    </w:p>
    <w:p>
      <w:r>
        <w:rPr>
          <w:b/>
          <w:u w:val="single"/>
        </w:rPr>
        <w:t xml:space="preserve">12148</w:t>
      </w:r>
    </w:p>
    <w:p>
      <w:r>
        <w:t xml:space="preserve">k-pop-neekerit pitävät: *high pitched ching chong*</w:t>
      </w:r>
    </w:p>
    <w:p>
      <w:r>
        <w:rPr>
          <w:b/>
          <w:u w:val="single"/>
        </w:rPr>
        <w:t xml:space="preserve">12149</w:t>
      </w:r>
    </w:p>
    <w:p>
      <w:r>
        <w:t xml:space="preserve">beyondbrandon todella meni live infront 2000 ihmistä valehteli kutsutaan homo top @url</w:t>
      </w:r>
    </w:p>
    <w:p>
      <w:r>
        <w:rPr>
          <w:b/>
          <w:u w:val="single"/>
        </w:rPr>
        <w:t xml:space="preserve">12150</w:t>
      </w:r>
    </w:p>
    <w:p>
      <w:r>
        <w:t xml:space="preserve">jälkeenjäänyt @url</w:t>
      </w:r>
    </w:p>
    <w:p>
      <w:r>
        <w:rPr>
          <w:b/>
          <w:u w:val="single"/>
        </w:rPr>
        <w:t xml:space="preserve">12151</w:t>
      </w:r>
    </w:p>
    <w:p>
      <w:r>
        <w:t xml:space="preserve">haluavat todistaa tietää iso kusipää be....shoot &amp;amp; tappaa nukkuvan leijonan @url</w:t>
      </w:r>
    </w:p>
    <w:p>
      <w:r>
        <w:rPr>
          <w:b/>
          <w:u w:val="single"/>
        </w:rPr>
        <w:t xml:space="preserve">12152</w:t>
      </w:r>
    </w:p>
    <w:p>
      <w:r>
        <w:t xml:space="preserve">@user @user quote okay white. suuttui bc 1) co @url</w:t>
      </w:r>
    </w:p>
    <w:p>
      <w:r>
        <w:rPr>
          <w:b/>
          <w:u w:val="single"/>
        </w:rPr>
        <w:t xml:space="preserve">12153</w:t>
      </w:r>
    </w:p>
    <w:p>
      <w:r>
        <w:t xml:space="preserve">koskaan ostanut kokonaisen puvun yhden puvun todellinen homo</w:t>
      </w:r>
    </w:p>
    <w:p>
      <w:r>
        <w:rPr>
          <w:b/>
          <w:u w:val="single"/>
        </w:rPr>
        <w:t xml:space="preserve">12154</w:t>
      </w:r>
    </w:p>
    <w:p>
      <w:r>
        <w:t xml:space="preserve">@user (1) mongoli. väärä kansallismielinen ? nif ihmiset kansallismielinen w @url</w:t>
      </w:r>
    </w:p>
    <w:p>
      <w:r>
        <w:rPr>
          <w:b/>
          <w:u w:val="single"/>
        </w:rPr>
        <w:t xml:space="preserve">12155</w:t>
      </w:r>
    </w:p>
    <w:p>
      <w:r>
        <w:t xml:space="preserve">chuck henkilö: eccojam a1 @url #opn #toto @url paikka pelata Afrikka toto @url</w:t>
      </w:r>
    </w:p>
    <w:p>
      <w:r>
        <w:rPr>
          <w:b/>
          <w:u w:val="single"/>
        </w:rPr>
        <w:t xml:space="preserve">12156</w:t>
      </w:r>
    </w:p>
    <w:p>
      <w:r>
        <w:t xml:space="preserve">@user ihmiset sanoivat kyllä jälkeenjäänyt</w:t>
      </w:r>
    </w:p>
    <w:p>
      <w:r>
        <w:rPr>
          <w:b/>
          <w:u w:val="single"/>
        </w:rPr>
        <w:t xml:space="preserve">12157</w:t>
      </w:r>
    </w:p>
    <w:p>
      <w:r>
        <w:t xml:space="preserve">sissyslutfaggotbrendab: expose sissy #faggot #sissyexposure free to... @url</w:t>
      </w:r>
    </w:p>
    <w:p>
      <w:r>
        <w:rPr>
          <w:b/>
          <w:u w:val="single"/>
        </w:rPr>
        <w:t xml:space="preserve">12158</w:t>
      </w:r>
    </w:p>
    <w:p>
      <w:r>
        <w:t xml:space="preserve">katso kädet paskamaiden kädet?</w:t>
      </w:r>
    </w:p>
    <w:p>
      <w:r>
        <w:rPr>
          <w:b/>
          <w:u w:val="single"/>
        </w:rPr>
        <w:t xml:space="preserve">12159</w:t>
      </w:r>
    </w:p>
    <w:p>
      <w:r>
        <w:t xml:space="preserve">@käyttäjä @käyttäjä @käyttäjä @käyttäjä @käyttäjä @käyttäjä helvetti sanoisin houkuteltu vasemmalle tulevat mongoloid joukot innoissaan protesti tuhota.</w:t>
      </w:r>
    </w:p>
    <w:p>
      <w:r>
        <w:rPr>
          <w:b/>
          <w:u w:val="single"/>
        </w:rPr>
        <w:t xml:space="preserve">12160</w:t>
      </w:r>
    </w:p>
    <w:p>
      <w:r>
        <w:t xml:space="preserve">älä koskaan anna ching chong kynsien</w:t>
      </w:r>
    </w:p>
    <w:p>
      <w:r>
        <w:rPr>
          <w:b/>
          <w:u w:val="single"/>
        </w:rPr>
        <w:t xml:space="preserve">12161</w:t>
      </w:r>
    </w:p>
    <w:p>
      <w:r>
        <w:t xml:space="preserve">lapsi olisi vihannut muutti eri osa maan aikuinen ei voi odottaa päästä pois shithole</w:t>
      </w:r>
    </w:p>
    <w:p>
      <w:r>
        <w:rPr>
          <w:b/>
          <w:u w:val="single"/>
        </w:rPr>
        <w:t xml:space="preserve">12162</w:t>
      </w:r>
    </w:p>
    <w:p>
      <w:r>
        <w:t xml:space="preserve">@user tarkoittaa jokaista kommenttia hintti hintti hintti että. sanomalla, että se on paljon aikaa huolissaan anal</w:t>
      </w:r>
    </w:p>
    <w:p>
      <w:r>
        <w:rPr>
          <w:b/>
          <w:u w:val="single"/>
        </w:rPr>
        <w:t xml:space="preserve">12163</w:t>
      </w:r>
    </w:p>
    <w:p>
      <w:r>
        <w:t xml:space="preserve">puhuminen fakta sai 2018 retard iq 149 vanhemmat tarkista mielenterveys b @url</w:t>
      </w:r>
    </w:p>
    <w:p>
      <w:r>
        <w:rPr>
          <w:b/>
          <w:u w:val="single"/>
        </w:rPr>
        <w:t xml:space="preserve">12164</w:t>
      </w:r>
    </w:p>
    <w:p>
      <w:r>
        <w:t xml:space="preserve">älä koskaan mene täysin retard @url</w:t>
      </w:r>
    </w:p>
    <w:p>
      <w:r>
        <w:rPr>
          <w:b/>
          <w:u w:val="single"/>
        </w:rPr>
        <w:t xml:space="preserve">12165</w:t>
      </w:r>
    </w:p>
    <w:p>
      <w:r>
        <w:t xml:space="preserve">@käyttäjä @käyttäjä äskettäin tehtyjen paskamaiden osalta</w:t>
      </w:r>
    </w:p>
    <w:p>
      <w:r>
        <w:rPr>
          <w:b/>
          <w:u w:val="single"/>
        </w:rPr>
        <w:t xml:space="preserve">12166</w:t>
      </w:r>
    </w:p>
    <w:p>
      <w:r>
        <w:t xml:space="preserve">@käyttäjä @käyttäjä @käyttäjä @käyttäjä @käyttäjä karkottakaa raghead</w:t>
      </w:r>
    </w:p>
    <w:p>
      <w:r>
        <w:rPr>
          <w:b/>
          <w:u w:val="single"/>
        </w:rPr>
        <w:t xml:space="preserve">12167</w:t>
      </w:r>
    </w:p>
    <w:p>
      <w:r>
        <w:t xml:space="preserve">ei voi uskoa rakastunut tyttö kutsuu homo</w:t>
      </w:r>
    </w:p>
    <w:p>
      <w:r>
        <w:rPr>
          <w:b/>
          <w:u w:val="single"/>
        </w:rPr>
        <w:t xml:space="preserve">12168</w:t>
      </w:r>
    </w:p>
    <w:p>
      <w:r>
        <w:t xml:space="preserve">@käyttäjä kertoa kutsutaan spic</w:t>
      </w:r>
    </w:p>
    <w:p>
      <w:r>
        <w:rPr>
          <w:b/>
          <w:u w:val="single"/>
        </w:rPr>
        <w:t xml:space="preserve">12169</w:t>
      </w:r>
    </w:p>
    <w:p>
      <w:r>
        <w:t xml:space="preserve">Kättelen sinua, jos haluat ampua kusipään. @url</w:t>
      </w:r>
    </w:p>
    <w:p>
      <w:r>
        <w:rPr>
          <w:b/>
          <w:u w:val="single"/>
        </w:rPr>
        <w:t xml:space="preserve">12170</w:t>
      </w:r>
    </w:p>
    <w:p>
      <w:r>
        <w:t xml:space="preserve">jokainen neekeritähti</w:t>
      </w:r>
    </w:p>
    <w:p>
      <w:r>
        <w:rPr>
          <w:b/>
          <w:u w:val="single"/>
        </w:rPr>
        <w:t xml:space="preserve">12171</w:t>
      </w:r>
    </w:p>
    <w:p>
      <w:r>
        <w:t xml:space="preserve">saada palkkaa nuori neekeri saada palkkaa</w:t>
      </w:r>
    </w:p>
    <w:p>
      <w:r>
        <w:rPr>
          <w:b/>
          <w:u w:val="single"/>
        </w:rPr>
        <w:t xml:space="preserve">12172</w:t>
      </w:r>
    </w:p>
    <w:p>
      <w:r>
        <w:t xml:space="preserve">@user @user laittomien maahanmuuttajien oikeudet lukuun ottamatta kotiinpaluuta</w:t>
      </w:r>
    </w:p>
    <w:p>
      <w:r>
        <w:rPr>
          <w:b/>
          <w:u w:val="single"/>
        </w:rPr>
        <w:t xml:space="preserve">12173</w:t>
      </w:r>
    </w:p>
    <w:p>
      <w:r>
        <w:t xml:space="preserve">@user saatanallinen myyjä hintti .</w:t>
      </w:r>
    </w:p>
    <w:p>
      <w:r>
        <w:rPr>
          <w:b/>
          <w:u w:val="single"/>
        </w:rPr>
        <w:t xml:space="preserve">12174</w:t>
      </w:r>
    </w:p>
    <w:p>
      <w:r>
        <w:t xml:space="preserve">@käyttäjä @käyttäjä kutsua meitä latinx paljon mieluummin kutsutaan spic beaner latinx.</w:t>
      </w:r>
    </w:p>
    <w:p>
      <w:r>
        <w:rPr>
          <w:b/>
          <w:u w:val="single"/>
        </w:rPr>
        <w:t xml:space="preserve">12175</w:t>
      </w:r>
    </w:p>
    <w:p>
      <w:r>
        <w:t xml:space="preserve">@user edustaa klubi yksi vähän kusi outo kusipää vittu</w:t>
      </w:r>
    </w:p>
    <w:p>
      <w:r>
        <w:rPr>
          <w:b/>
          <w:u w:val="single"/>
        </w:rPr>
        <w:t xml:space="preserve">12176</w:t>
      </w:r>
    </w:p>
    <w:p>
      <w:r>
        <w:t xml:space="preserve">ching chong chang im väsynyt</w:t>
      </w:r>
    </w:p>
    <w:p>
      <w:r>
        <w:rPr>
          <w:b/>
          <w:u w:val="single"/>
        </w:rPr>
        <w:t xml:space="preserve">12177</w:t>
      </w:r>
    </w:p>
    <w:p>
      <w:r>
        <w:t xml:space="preserve">@user @user vastustaa Hillary? paita nosto mongoloidi</w:t>
      </w:r>
    </w:p>
    <w:p>
      <w:r>
        <w:rPr>
          <w:b/>
          <w:u w:val="single"/>
        </w:rPr>
        <w:t xml:space="preserve">12178</w:t>
      </w:r>
    </w:p>
    <w:p>
      <w:r>
        <w:t xml:space="preserve">Olen korealainen smurffi ching chong sing wang su long @url</w:t>
      </w:r>
    </w:p>
    <w:p>
      <w:r>
        <w:rPr>
          <w:b/>
          <w:u w:val="single"/>
        </w:rPr>
        <w:t xml:space="preserve">12179</w:t>
      </w:r>
    </w:p>
    <w:p>
      <w:r>
        <w:t xml:space="preserve">@user epitome cunt.</w:t>
      </w:r>
    </w:p>
    <w:p>
      <w:r>
        <w:rPr>
          <w:b/>
          <w:u w:val="single"/>
        </w:rPr>
        <w:t xml:space="preserve">12180</w:t>
      </w:r>
    </w:p>
    <w:p>
      <w:r>
        <w:t xml:space="preserve">@käyttäjä @käyttäjä arabimaahanmuuttajat asuvat gazassa. palestiina juutalaisvaltio idiootti!</w:t>
      </w:r>
    </w:p>
    <w:p>
      <w:r>
        <w:rPr>
          <w:b/>
          <w:u w:val="single"/>
        </w:rPr>
        <w:t xml:space="preserve">12181</w:t>
      </w:r>
    </w:p>
    <w:p>
      <w:r>
        <w:t xml:space="preserve">hazard kirjaimellisesti teki hattutempun joukkue vitun retard @url</w:t>
      </w:r>
    </w:p>
    <w:p>
      <w:r>
        <w:rPr>
          <w:b/>
          <w:u w:val="single"/>
        </w:rPr>
        <w:t xml:space="preserve">12182</w:t>
      </w:r>
    </w:p>
    <w:p>
      <w:r>
        <w:t xml:space="preserve">@käyttäjä turpa kiinni vittu vitun turkistarha hintti.</w:t>
      </w:r>
    </w:p>
    <w:p>
      <w:r>
        <w:rPr>
          <w:b/>
          <w:u w:val="single"/>
        </w:rPr>
        <w:t xml:space="preserve">12183</w:t>
      </w:r>
    </w:p>
    <w:p>
      <w:r>
        <w:t xml:space="preserve">retard @user @url</w:t>
      </w:r>
    </w:p>
    <w:p>
      <w:r>
        <w:rPr>
          <w:b/>
          <w:u w:val="single"/>
        </w:rPr>
        <w:t xml:space="preserve">12184</w:t>
      </w:r>
    </w:p>
    <w:p>
      <w:r>
        <w:t xml:space="preserve">@user @user @user im uskaltaa arvata, että vasemmistofeminatsien miesvihaajat....cant get men. hence unhinged @url</w:t>
      </w:r>
    </w:p>
    <w:p>
      <w:r>
        <w:rPr>
          <w:b/>
          <w:u w:val="single"/>
        </w:rPr>
        <w:t xml:space="preserve">12185</w:t>
      </w:r>
    </w:p>
    <w:p>
      <w:r>
        <w:t xml:space="preserve">@user katsomassa paska tiktok retarded overwatch biisi wanna die katsomassa brb</w:t>
      </w:r>
    </w:p>
    <w:p>
      <w:r>
        <w:rPr>
          <w:b/>
          <w:u w:val="single"/>
        </w:rPr>
        <w:t xml:space="preserve">12186</w:t>
      </w:r>
    </w:p>
    <w:p>
      <w:r>
        <w:t xml:space="preserve">@user luulevat viikonloppu ei neekeri</w:t>
      </w:r>
    </w:p>
    <w:p>
      <w:r>
        <w:rPr>
          <w:b/>
          <w:u w:val="single"/>
        </w:rPr>
        <w:t xml:space="preserve">12187</w:t>
      </w:r>
    </w:p>
    <w:p>
      <w:r>
        <w:t xml:space="preserve">@user kuuntelemme #santanaworld koko kyyti valmistaudu kanavoimaan sisäinen neekeri.</w:t>
      </w:r>
    </w:p>
    <w:p>
      <w:r>
        <w:rPr>
          <w:b/>
          <w:u w:val="single"/>
        </w:rPr>
        <w:t xml:space="preserve">12188</w:t>
      </w:r>
    </w:p>
    <w:p>
      <w:r>
        <w:t xml:space="preserve">homo...unohdin</w:t>
      </w:r>
    </w:p>
    <w:p>
      <w:r>
        <w:rPr>
          <w:b/>
          <w:u w:val="single"/>
        </w:rPr>
        <w:t xml:space="preserve">12189</w:t>
      </w:r>
    </w:p>
    <w:p>
      <w:r>
        <w:t xml:space="preserve">Käytät sperryjä, vitun hintti, sori, kaveri...</w:t>
      </w:r>
    </w:p>
    <w:p>
      <w:r>
        <w:rPr>
          <w:b/>
          <w:u w:val="single"/>
        </w:rPr>
        <w:t xml:space="preserve">12190</w:t>
      </w:r>
    </w:p>
    <w:p>
      <w:r>
        <w:t xml:space="preserve">Vau, tiedän varmasti, että yritetty vitun ämmä paljasti minut. hyvää teeaikaa, kusipää. (;</w:t>
      </w:r>
    </w:p>
    <w:p>
      <w:r>
        <w:rPr>
          <w:b/>
          <w:u w:val="single"/>
        </w:rPr>
        <w:t xml:space="preserve">12191</w:t>
      </w:r>
    </w:p>
    <w:p>
      <w:r>
        <w:t xml:space="preserve">@user erityisen mongy tänään rehellisesti</w:t>
      </w:r>
    </w:p>
    <w:p>
      <w:r>
        <w:rPr>
          <w:b/>
          <w:u w:val="single"/>
        </w:rPr>
        <w:t xml:space="preserve">12192</w:t>
      </w:r>
    </w:p>
    <w:p>
      <w:r>
        <w:t xml:space="preserve">im pidempään itkien haluaisin sanoa wordsnnfuck shithole countrynfuck 'elite' univer @url @url</w:t>
      </w:r>
    </w:p>
    <w:p>
      <w:r>
        <w:rPr>
          <w:b/>
          <w:u w:val="single"/>
        </w:rPr>
        <w:t xml:space="preserve">12193</w:t>
      </w:r>
    </w:p>
    <w:p>
      <w:r>
        <w:t xml:space="preserve">@user rakkaus kertoa ihailla tehdä. vapaaehtoistyö syyrian pakolaisia @url</w:t>
      </w:r>
    </w:p>
    <w:p>
      <w:r>
        <w:rPr>
          <w:b/>
          <w:u w:val="single"/>
        </w:rPr>
        <w:t xml:space="preserve">12194</w:t>
      </w:r>
    </w:p>
    <w:p>
      <w:r>
        <w:t xml:space="preserve">vittu peli homo jälkeenjäänyt</w:t>
      </w:r>
    </w:p>
    <w:p>
      <w:r>
        <w:rPr>
          <w:b/>
          <w:u w:val="single"/>
        </w:rPr>
        <w:t xml:space="preserve">12195</w:t>
      </w:r>
    </w:p>
    <w:p>
      <w:r>
        <w:t xml:space="preserve">@käyttäjä @käyttäjä @käyttäjä @käyttäjä kyllä olen helppo lelu kalkkunaa syövä retardi ei voi lopettaa vastaamista lmao</w:t>
      </w:r>
    </w:p>
    <w:p>
      <w:r>
        <w:rPr>
          <w:b/>
          <w:u w:val="single"/>
        </w:rPr>
        <w:t xml:space="preserve">12196</w:t>
      </w:r>
    </w:p>
    <w:p>
      <w:r>
        <w:t xml:space="preserve">@käyttäjä @käyttäjä yksi läheinen sateenvarjo paskiainen!</w:t>
      </w:r>
    </w:p>
    <w:p>
      <w:r>
        <w:rPr>
          <w:b/>
          <w:u w:val="single"/>
        </w:rPr>
        <w:t xml:space="preserve">12197</w:t>
      </w:r>
    </w:p>
    <w:p>
      <w:r>
        <w:t xml:space="preserve">@käyttäjä @käyttäjä käänny ympäri marssi laittomien ulkomaalaisten perseet takaisin Meksikoon...</w:t>
      </w:r>
    </w:p>
    <w:p>
      <w:r>
        <w:rPr>
          <w:b/>
          <w:u w:val="single"/>
        </w:rPr>
        <w:t xml:space="preserve">12198</w:t>
      </w:r>
    </w:p>
    <w:p>
      <w:r>
        <w:t xml:space="preserve">@user yksi antaa paskaa raghead!!!</w:t>
      </w:r>
    </w:p>
    <w:p>
      <w:r>
        <w:rPr>
          <w:b/>
          <w:u w:val="single"/>
        </w:rPr>
        <w:t xml:space="preserve">12199</w:t>
      </w:r>
    </w:p>
    <w:p>
      <w:r>
        <w:t xml:space="preserve">@user retard</w:t>
      </w:r>
    </w:p>
    <w:p>
      <w:r>
        <w:rPr>
          <w:b/>
          <w:u w:val="single"/>
        </w:rPr>
        <w:t xml:space="preserve">12200</w:t>
      </w:r>
    </w:p>
    <w:p>
      <w:r>
        <w:t xml:space="preserve">@user loukkaantua paljon. olen espanjalainen kutsutaan spic kutsutaan meksikolainen vaikka olen kuubalainen. @url</w:t>
      </w:r>
    </w:p>
    <w:p>
      <w:r>
        <w:rPr>
          <w:b/>
          <w:u w:val="single"/>
        </w:rPr>
        <w:t xml:space="preserve">12201</w:t>
      </w:r>
    </w:p>
    <w:p>
      <w:r>
        <w:t xml:space="preserve">jokainen amerikkalainen henkilö paperittomat maahanmuuttajat saavat ilmaiseksi helvetti menee gover @url</w:t>
      </w:r>
    </w:p>
    <w:p>
      <w:r>
        <w:rPr>
          <w:b/>
          <w:u w:val="single"/>
        </w:rPr>
        <w:t xml:space="preserve">12202</w:t>
      </w:r>
    </w:p>
    <w:p>
      <w:r>
        <w:t xml:space="preserve">@user ching chong wing wong wong</w:t>
      </w:r>
    </w:p>
    <w:p>
      <w:r>
        <w:rPr>
          <w:b/>
          <w:u w:val="single"/>
        </w:rPr>
        <w:t xml:space="preserve">12203</w:t>
      </w:r>
    </w:p>
    <w:p>
      <w:r>
        <w:t xml:space="preserve">@user talk hauskaa näytti todellista huomata tho</w:t>
      </w:r>
    </w:p>
    <w:p>
      <w:r>
        <w:rPr>
          <w:b/>
          <w:u w:val="single"/>
        </w:rPr>
        <w:t xml:space="preserve">12204</w:t>
      </w:r>
    </w:p>
    <w:p>
      <w:r>
        <w:t xml:space="preserve">Hän on ällöttävä. Vitun ällöttävä. Hiukset näyttävät aina paskalta, kusipää vohvelilta. @url</w:t>
      </w:r>
    </w:p>
    <w:p>
      <w:r>
        <w:rPr>
          <w:b/>
          <w:u w:val="single"/>
        </w:rPr>
        <w:t xml:space="preserve">12205</w:t>
      </w:r>
    </w:p>
    <w:p>
      <w:r>
        <w:t xml:space="preserve">@user sanoi jo ok mongoloid</w:t>
      </w:r>
    </w:p>
    <w:p>
      <w:r>
        <w:rPr>
          <w:b/>
          <w:u w:val="single"/>
        </w:rPr>
        <w:t xml:space="preserve">12206</w:t>
      </w:r>
    </w:p>
    <w:p>
      <w:r>
        <w:t xml:space="preserve">sarah silverman mennyt täysin retard'n @url</w:t>
      </w:r>
    </w:p>
    <w:p>
      <w:r>
        <w:rPr>
          <w:b/>
          <w:u w:val="single"/>
        </w:rPr>
        <w:t xml:space="preserve">12207</w:t>
      </w:r>
    </w:p>
    <w:p>
      <w:r>
        <w:t xml:space="preserve">@user sanoa homo lesbo ? olen vihainen.</w:t>
      </w:r>
    </w:p>
    <w:p>
      <w:r>
        <w:rPr>
          <w:b/>
          <w:u w:val="single"/>
        </w:rPr>
        <w:t xml:space="preserve">12208</w:t>
      </w:r>
    </w:p>
    <w:p>
      <w:r>
        <w:t xml:space="preserve">armys: rasistinen neekeri.</w:t>
      </w:r>
    </w:p>
    <w:p>
      <w:r>
        <w:rPr>
          <w:b/>
          <w:u w:val="single"/>
        </w:rPr>
        <w:t xml:space="preserve">12209</w:t>
      </w:r>
    </w:p>
    <w:p>
      <w:r>
        <w:t xml:space="preserve">@käyttäjä kuten kris commons soppatakaaja</w:t>
      </w:r>
    </w:p>
    <w:p>
      <w:r>
        <w:rPr>
          <w:b/>
          <w:u w:val="single"/>
        </w:rPr>
        <w:t xml:space="preserve">12210</w:t>
      </w:r>
    </w:p>
    <w:p>
      <w:r>
        <w:t xml:space="preserve">@user @user this.n60s peace love soibois want gooky dooky ching chong chinamen die th @url</w:t>
      </w:r>
    </w:p>
    <w:p>
      <w:r>
        <w:rPr>
          <w:b/>
          <w:u w:val="single"/>
        </w:rPr>
        <w:t xml:space="preserve">12211</w:t>
      </w:r>
    </w:p>
    <w:p>
      <w:r>
        <w:t xml:space="preserve">@user wait ching chong nimeltään doyoung uwu</w:t>
      </w:r>
    </w:p>
    <w:p>
      <w:r>
        <w:rPr>
          <w:b/>
          <w:u w:val="single"/>
        </w:rPr>
        <w:t xml:space="preserve">12212</w:t>
      </w:r>
    </w:p>
    <w:p>
      <w:r>
        <w:t xml:space="preserve">@user rotat tuovat taudin on hävitettävä</w:t>
      </w:r>
    </w:p>
    <w:p>
      <w:r>
        <w:rPr>
          <w:b/>
          <w:u w:val="single"/>
        </w:rPr>
        <w:t xml:space="preserve">12213</w:t>
      </w:r>
    </w:p>
    <w:p>
      <w:r>
        <w:t xml:space="preserve">@user neekeri</w:t>
      </w:r>
    </w:p>
    <w:p>
      <w:r>
        <w:rPr>
          <w:b/>
          <w:u w:val="single"/>
        </w:rPr>
        <w:t xml:space="preserve">12214</w:t>
      </w:r>
    </w:p>
    <w:p>
      <w:r>
        <w:t xml:space="preserve">neekeri ching chong rasistinen mies</w:t>
      </w:r>
    </w:p>
    <w:p>
      <w:r>
        <w:rPr>
          <w:b/>
          <w:u w:val="single"/>
        </w:rPr>
        <w:t xml:space="preserve">12215</w:t>
      </w:r>
    </w:p>
    <w:p>
      <w:r>
        <w:t xml:space="preserve">@user shut mongoloid</w:t>
      </w:r>
    </w:p>
    <w:p>
      <w:r>
        <w:rPr>
          <w:b/>
          <w:u w:val="single"/>
        </w:rPr>
        <w:t xml:space="preserve">12216</w:t>
      </w:r>
    </w:p>
    <w:p>
      <w:r>
        <w:t xml:space="preserve">amerikka paskiainen maa @url</w:t>
      </w:r>
    </w:p>
    <w:p>
      <w:r>
        <w:rPr>
          <w:b/>
          <w:u w:val="single"/>
        </w:rPr>
        <w:t xml:space="preserve">12217</w:t>
      </w:r>
    </w:p>
    <w:p>
      <w:r>
        <w:t xml:space="preserve">n tutkimusten mukaan n valtava kusipää</w:t>
      </w:r>
    </w:p>
    <w:p>
      <w:r>
        <w:rPr>
          <w:b/>
          <w:u w:val="single"/>
        </w:rPr>
        <w:t xml:space="preserve">12218</w:t>
      </w:r>
    </w:p>
    <w:p>
      <w:r>
        <w:t xml:space="preserve">Odell parempi wr Hopkins mongoloidi qb pidättelee tuotantoa.</w:t>
      </w:r>
    </w:p>
    <w:p>
      <w:r>
        <w:rPr>
          <w:b/>
          <w:u w:val="single"/>
        </w:rPr>
        <w:t xml:space="preserve">12219</w:t>
      </w:r>
    </w:p>
    <w:p>
      <w:r>
        <w:t xml:space="preserve">@user hei neekeri rakastaja whats up @user</w:t>
      </w:r>
    </w:p>
    <w:p>
      <w:r>
        <w:rPr>
          <w:b/>
          <w:u w:val="single"/>
        </w:rPr>
        <w:t xml:space="preserve">12220</w:t>
      </w:r>
    </w:p>
    <w:p>
      <w:r>
        <w:t xml:space="preserve">@user vietti 2 v australia. huusi mennä takaisin maa sylkeä kävely str @url</w:t>
      </w:r>
    </w:p>
    <w:p>
      <w:r>
        <w:rPr>
          <w:b/>
          <w:u w:val="single"/>
        </w:rPr>
        <w:t xml:space="preserve">12221</w:t>
      </w:r>
    </w:p>
    <w:p>
      <w:r>
        <w:t xml:space="preserve">@user @user ok retard</w:t>
      </w:r>
    </w:p>
    <w:p>
      <w:r>
        <w:rPr>
          <w:b/>
          <w:u w:val="single"/>
        </w:rPr>
        <w:t xml:space="preserve">12222</w:t>
      </w:r>
    </w:p>
    <w:p>
      <w:r>
        <w:t xml:space="preserve">robert bowers muslimi meksikolainen media vasemmistolainen nainen pakolainen?nwaiting..............................</w:t>
      </w:r>
    </w:p>
    <w:p>
      <w:r>
        <w:rPr>
          <w:b/>
          <w:u w:val="single"/>
        </w:rPr>
        <w:t xml:space="preserve">12223</w:t>
      </w:r>
    </w:p>
    <w:p>
      <w:r>
        <w:t xml:space="preserve">Kutsun sinua: lesbo hintti ämmä neekeri wetback pu$$y want.</w:t>
      </w:r>
    </w:p>
    <w:p>
      <w:r>
        <w:rPr>
          <w:b/>
          <w:u w:val="single"/>
        </w:rPr>
        <w:t xml:space="preserve">12224</w:t>
      </w:r>
    </w:p>
    <w:p>
      <w:r>
        <w:t xml:space="preserve">No kai neekeripoliisit ovat jo tavallaan @url</w:t>
      </w:r>
    </w:p>
    <w:p>
      <w:r>
        <w:rPr>
          <w:b/>
          <w:u w:val="single"/>
        </w:rPr>
        <w:t xml:space="preserve">12225</w:t>
      </w:r>
    </w:p>
    <w:p>
      <w:r>
        <w:t xml:space="preserve">@user lol u tarkoitat ching chong kaveri? rikas kaveri Kiina yhtäkkiä tulee kampus ?</w:t>
      </w:r>
    </w:p>
    <w:p>
      <w:r>
        <w:rPr>
          <w:b/>
          <w:u w:val="single"/>
        </w:rPr>
        <w:t xml:space="preserve">12226</w:t>
      </w:r>
    </w:p>
    <w:p>
      <w:r>
        <w:t xml:space="preserve">trump ehdottomasti jälkeenjäänyt</w:t>
      </w:r>
    </w:p>
    <w:p>
      <w:r>
        <w:rPr>
          <w:b/>
          <w:u w:val="single"/>
        </w:rPr>
        <w:t xml:space="preserve">12227</w:t>
      </w:r>
    </w:p>
    <w:p>
      <w:r>
        <w:t xml:space="preserve">pantterit imevät espanjalaista persettä</w:t>
      </w:r>
    </w:p>
    <w:p>
      <w:r>
        <w:rPr>
          <w:b/>
          <w:u w:val="single"/>
        </w:rPr>
        <w:t xml:space="preserve">12228</w:t>
      </w:r>
    </w:p>
    <w:p>
      <w:r>
        <w:t xml:space="preserve">rehellisesti en voi uskoa, että Ed vahvisti kolme Latinalaisen Amerikan maata lil shithole yksi olen tottunut sivuutettu</w:t>
      </w:r>
    </w:p>
    <w:p>
      <w:r>
        <w:rPr>
          <w:b/>
          <w:u w:val="single"/>
        </w:rPr>
        <w:t xml:space="preserve">12229</w:t>
      </w:r>
    </w:p>
    <w:p>
      <w:r>
        <w:t xml:space="preserve">seuraa twiittaa voittaa mitään homo</w:t>
      </w:r>
    </w:p>
    <w:p>
      <w:r>
        <w:rPr>
          <w:b/>
          <w:u w:val="single"/>
        </w:rPr>
        <w:t xml:space="preserve">12230</w:t>
      </w:r>
    </w:p>
    <w:p>
      <w:r>
        <w:t xml:space="preserve">@user tylsä twat mosso</w:t>
      </w:r>
    </w:p>
    <w:p>
      <w:r>
        <w:rPr>
          <w:b/>
          <w:u w:val="single"/>
        </w:rPr>
        <w:t xml:space="preserve">12231</w:t>
      </w:r>
    </w:p>
    <w:p>
      <w:r>
        <w:t xml:space="preserve">He ovat jälkeenjääneinä hedonisteina. Seuraava! @url</w:t>
      </w:r>
    </w:p>
    <w:p>
      <w:r>
        <w:rPr>
          <w:b/>
          <w:u w:val="single"/>
        </w:rPr>
        <w:t xml:space="preserve">12232</w:t>
      </w:r>
    </w:p>
    <w:p>
      <w:r>
        <w:t xml:space="preserve">@user see type neekeri hmph</w:t>
      </w:r>
    </w:p>
    <w:p>
      <w:r>
        <w:rPr>
          <w:b/>
          <w:u w:val="single"/>
        </w:rPr>
        <w:t xml:space="preserve">12233</w:t>
      </w:r>
    </w:p>
    <w:p>
      <w:r>
        <w:t xml:space="preserve">hahaha justin retarded hobbitni mean thinking it... n#theendless #frightclub</w:t>
      </w:r>
    </w:p>
    <w:p>
      <w:r>
        <w:rPr>
          <w:b/>
          <w:u w:val="single"/>
        </w:rPr>
        <w:t xml:space="preserve">12234</w:t>
      </w:r>
    </w:p>
    <w:p>
      <w:r>
        <w:t xml:space="preserve">||ei ole edes tuntia valmis saada homo tapetaan</w:t>
      </w:r>
    </w:p>
    <w:p>
      <w:r>
        <w:rPr>
          <w:b/>
          <w:u w:val="single"/>
        </w:rPr>
        <w:t xml:space="preserve">12235</w:t>
      </w:r>
    </w:p>
    <w:p>
      <w:r>
        <w:t xml:space="preserve">@user 50s @url</w:t>
      </w:r>
    </w:p>
    <w:p>
      <w:r>
        <w:rPr>
          <w:b/>
          <w:u w:val="single"/>
        </w:rPr>
        <w:t xml:space="preserve">12236</w:t>
      </w:r>
    </w:p>
    <w:p>
      <w:r>
        <w:t xml:space="preserve">hei homo twitteri rehellisesti mieluummin iso cocksto täyttää tiukka homo perse settle fo @url</w:t>
      </w:r>
    </w:p>
    <w:p>
      <w:r>
        <w:rPr>
          <w:b/>
          <w:u w:val="single"/>
        </w:rPr>
        <w:t xml:space="preserve">12237</w:t>
      </w:r>
    </w:p>
    <w:p>
      <w:r>
        <w:t xml:space="preserve">katso twat..... @url</w:t>
      </w:r>
    </w:p>
    <w:p>
      <w:r>
        <w:rPr>
          <w:b/>
          <w:u w:val="single"/>
        </w:rPr>
        <w:t xml:space="preserve">12238</w:t>
      </w:r>
    </w:p>
    <w:p>
      <w:r>
        <w:t xml:space="preserve">roberts jälkeenjäänyt</w:t>
      </w:r>
    </w:p>
    <w:p>
      <w:r>
        <w:rPr>
          <w:b/>
          <w:u w:val="single"/>
        </w:rPr>
        <w:t xml:space="preserve">12239</w:t>
      </w:r>
    </w:p>
    <w:p>
      <w:r>
        <w:t xml:space="preserve">@user olen jälkeenjäänyt hf w mean?</w:t>
      </w:r>
    </w:p>
    <w:p>
      <w:r>
        <w:rPr>
          <w:b/>
          <w:u w:val="single"/>
        </w:rPr>
        <w:t xml:space="preserve">12240</w:t>
      </w:r>
    </w:p>
    <w:p>
      <w:r>
        <w:t xml:space="preserve">@user @url lmao tämä sub retarded</w:t>
      </w:r>
    </w:p>
    <w:p>
      <w:r>
        <w:rPr>
          <w:b/>
          <w:u w:val="single"/>
        </w:rPr>
        <w:t xml:space="preserve">12241</w:t>
      </w:r>
    </w:p>
    <w:p>
      <w:r>
        <w:t xml:space="preserve">kubica misses seat bellend i'm gunna vakavasti kyseenalaistamalla paljon retard claire willi @url</w:t>
      </w:r>
    </w:p>
    <w:p>
      <w:r>
        <w:rPr>
          <w:b/>
          <w:u w:val="single"/>
        </w:rPr>
        <w:t xml:space="preserve">12242</w:t>
      </w:r>
    </w:p>
    <w:p>
      <w:r>
        <w:t xml:space="preserve">@user @user ='shithole x countriesn= raiskaajat bad hombresn='sleepy eyed( jewish) opponentn= @url</w:t>
      </w:r>
    </w:p>
    <w:p>
      <w:r>
        <w:rPr>
          <w:b/>
          <w:u w:val="single"/>
        </w:rPr>
        <w:t xml:space="preserve">12243</w:t>
      </w:r>
    </w:p>
    <w:p>
      <w:r>
        <w:t xml:space="preserve">olen ääliö olen humalassa sallittua alkoholia</w:t>
      </w:r>
    </w:p>
    <w:p>
      <w:r>
        <w:rPr>
          <w:b/>
          <w:u w:val="single"/>
        </w:rPr>
        <w:t xml:space="preserve">12244</w:t>
      </w:r>
    </w:p>
    <w:p>
      <w:r>
        <w:t xml:space="preserve">aivan oikein laittomat! suunnatkaa kotiin mistä paskapaikasta tulittekin!nnyou saatte valssi expo @url @url</w:t>
      </w:r>
    </w:p>
    <w:p>
      <w:r>
        <w:rPr>
          <w:b/>
          <w:u w:val="single"/>
        </w:rPr>
        <w:t xml:space="preserve">12245</w:t>
      </w:r>
    </w:p>
    <w:p>
      <w:r>
        <w:t xml:space="preserve">@user tyypillinen liberaalit puolueen suvaitsevaisuus naiset mustat laittomat ulkomaalaiset whateve @url @url</w:t>
      </w:r>
    </w:p>
    <w:p>
      <w:r>
        <w:rPr>
          <w:b/>
          <w:u w:val="single"/>
        </w:rPr>
        <w:t xml:space="preserve">12246</w:t>
      </w:r>
    </w:p>
    <w:p>
      <w:r>
        <w:t xml:space="preserve">rohkaista teitä kaikkia työskentelemään itse. koska kaveri retarded pahoja asioita milloin tahansa toiveita.</w:t>
      </w:r>
    </w:p>
    <w:p>
      <w:r>
        <w:rPr>
          <w:b/>
          <w:u w:val="single"/>
        </w:rPr>
        <w:t xml:space="preserve">12247</w:t>
      </w:r>
    </w:p>
    <w:p>
      <w:r>
        <w:t xml:space="preserve">vihaa rikkoa amerikan presidentti jälkeenjäänyt. #pittsburgh @url</w:t>
      </w:r>
    </w:p>
    <w:p>
      <w:r>
        <w:rPr>
          <w:b/>
          <w:u w:val="single"/>
        </w:rPr>
        <w:t xml:space="preserve">12248</w:t>
      </w:r>
    </w:p>
    <w:p>
      <w:r>
        <w:t xml:space="preserve">@käyttäjä äänestää. petos kuitenkin. kopioiminen paskamaiden kuulee.</w:t>
      </w:r>
    </w:p>
    <w:p>
      <w:r>
        <w:rPr>
          <w:b/>
          <w:u w:val="single"/>
        </w:rPr>
        <w:t xml:space="preserve">12249</w:t>
      </w:r>
    </w:p>
    <w:p>
      <w:r>
        <w:t xml:space="preserve">hän on tyhmä rikas &amp;amp; jälkeenjäänyt rahaa! @url</w:t>
      </w:r>
    </w:p>
    <w:p>
      <w:r>
        <w:rPr>
          <w:b/>
          <w:u w:val="single"/>
        </w:rPr>
        <w:t xml:space="preserve">12250</w:t>
      </w:r>
    </w:p>
    <w:p>
      <w:r>
        <w:t xml:space="preserve">olemme tehneet virheitä jatkaa virheiden tekemistä yksinkertaisesti jälkeenjäänyt...</w:t>
      </w:r>
    </w:p>
    <w:p>
      <w:r>
        <w:rPr>
          <w:b/>
          <w:u w:val="single"/>
        </w:rPr>
        <w:t xml:space="preserve">12251</w:t>
      </w:r>
    </w:p>
    <w:p>
      <w:r>
        <w:t xml:space="preserve">vitun jälkeenjäänyt, anna kun kerron sinulle @url</w:t>
      </w:r>
    </w:p>
    <w:p>
      <w:r>
        <w:rPr>
          <w:b/>
          <w:u w:val="single"/>
        </w:rPr>
        <w:t xml:space="preserve">12252</w:t>
      </w:r>
    </w:p>
    <w:p>
      <w:r>
        <w:t xml:space="preserve">@käyttäjä @käyttäjä @käyttäjä @käyttäjä @käyttäjä @käyttäjä puhuu tye mongoloidi</w:t>
      </w:r>
    </w:p>
    <w:p>
      <w:r>
        <w:rPr>
          <w:b/>
          <w:u w:val="single"/>
        </w:rPr>
        <w:t xml:space="preserve">12253</w:t>
      </w:r>
    </w:p>
    <w:p>
      <w:r>
        <w:t xml:space="preserve">toivoa twat ihmiset olen krapulassa kuin dumbass narttu vika</w:t>
      </w:r>
    </w:p>
    <w:p>
      <w:r>
        <w:rPr>
          <w:b/>
          <w:u w:val="single"/>
        </w:rPr>
        <w:t xml:space="preserve">12254</w:t>
      </w:r>
    </w:p>
    <w:p>
      <w:r>
        <w:t xml:space="preserve">@user praise rn (juuri nyt) libtard (liberaali retard)</w:t>
      </w:r>
    </w:p>
    <w:p>
      <w:r>
        <w:rPr>
          <w:b/>
          <w:u w:val="single"/>
        </w:rPr>
        <w:t xml:space="preserve">12255</w:t>
      </w:r>
    </w:p>
    <w:p>
      <w:r>
        <w:t xml:space="preserve">@käyttäjä @käyttäjä ei saanut mitään.</w:t>
      </w:r>
    </w:p>
    <w:p>
      <w:r>
        <w:rPr>
          <w:b/>
          <w:u w:val="single"/>
        </w:rPr>
        <w:t xml:space="preserve">12256</w:t>
      </w:r>
    </w:p>
    <w:p>
      <w:r>
        <w:t xml:space="preserve">pauline hanson siirtää senaatin esityksen, jossa julistetaan "okei valkoinen" @url</w:t>
      </w:r>
    </w:p>
    <w:p>
      <w:r>
        <w:rPr>
          <w:b/>
          <w:u w:val="single"/>
        </w:rPr>
        <w:t xml:space="preserve">12257</w:t>
      </w:r>
    </w:p>
    <w:p>
      <w:r>
        <w:t xml:space="preserve">@user olen salaliittoteoreetikko luulevat vasemmistolainen media tehdä tiettyjä ver @url</w:t>
      </w:r>
    </w:p>
    <w:p>
      <w:r>
        <w:rPr>
          <w:b/>
          <w:u w:val="single"/>
        </w:rPr>
        <w:t xml:space="preserve">12258</w:t>
      </w:r>
    </w:p>
    <w:p>
      <w:r>
        <w:t xml:space="preserve">@user think twat @url</w:t>
      </w:r>
    </w:p>
    <w:p>
      <w:r>
        <w:rPr>
          <w:b/>
          <w:u w:val="single"/>
        </w:rPr>
        <w:t xml:space="preserve">12259</w:t>
      </w:r>
    </w:p>
    <w:p>
      <w:r>
        <w:t xml:space="preserve">apple vitun jälkeenjäänyt bank america mobile</w:t>
      </w:r>
    </w:p>
    <w:p>
      <w:r>
        <w:rPr>
          <w:b/>
          <w:u w:val="single"/>
        </w:rPr>
        <w:t xml:space="preserve">12260</w:t>
      </w:r>
    </w:p>
    <w:p>
      <w:r>
        <w:t xml:space="preserve">@user kehitysmaiden edelleen luokiteltu jälkeenjäänyt</w:t>
      </w:r>
    </w:p>
    <w:p>
      <w:r>
        <w:rPr>
          <w:b/>
          <w:u w:val="single"/>
        </w:rPr>
        <w:t xml:space="preserve">12261</w:t>
      </w:r>
    </w:p>
    <w:p>
      <w:r>
        <w:t xml:space="preserve">@käyttäjä @käyttäjä @käyttäjä @käyttäjä id mieluummin kuunnella ching chong musiikkia tbh u u</w:t>
      </w:r>
    </w:p>
    <w:p>
      <w:r>
        <w:rPr>
          <w:b/>
          <w:u w:val="single"/>
        </w:rPr>
        <w:t xml:space="preserve">12262</w:t>
      </w:r>
    </w:p>
    <w:p>
      <w:r>
        <w:t xml:space="preserve">@user @user rahoittaisi vallankumouksen Etelä-Afrikka maa jo shithole?</w:t>
      </w:r>
    </w:p>
    <w:p>
      <w:r>
        <w:rPr>
          <w:b/>
          <w:u w:val="single"/>
        </w:rPr>
        <w:t xml:space="preserve">12263</w:t>
      </w:r>
    </w:p>
    <w:p>
      <w:r>
        <w:t xml:space="preserve">käyttää nyt jopa sanaa 'hintti'? helvetissä? aika päivittää sanastoa.</w:t>
      </w:r>
    </w:p>
    <w:p>
      <w:r>
        <w:rPr>
          <w:b/>
          <w:u w:val="single"/>
        </w:rPr>
        <w:t xml:space="preserve">12264</w:t>
      </w:r>
    </w:p>
    <w:p>
      <w:r>
        <w:t xml:space="preserve">@user @user amerikkalainen syytön todistettu syylliseksi. päästäkää laittomat maahanmuuttajat vapaaksi @url</w:t>
      </w:r>
    </w:p>
    <w:p>
      <w:r>
        <w:rPr>
          <w:b/>
          <w:u w:val="single"/>
        </w:rPr>
        <w:t xml:space="preserve">12265</w:t>
      </w:r>
    </w:p>
    <w:p>
      <w:r>
        <w:t xml:space="preserve">Hei John. Mikä on guchhi mah neekeri?</w:t>
      </w:r>
    </w:p>
    <w:p>
      <w:r>
        <w:rPr>
          <w:b/>
          <w:u w:val="single"/>
        </w:rPr>
        <w:t xml:space="preserve">12266</w:t>
      </w:r>
    </w:p>
    <w:p>
      <w:r>
        <w:t xml:space="preserve">sam allardyce twat @url</w:t>
      </w:r>
    </w:p>
    <w:p>
      <w:r>
        <w:rPr>
          <w:b/>
          <w:u w:val="single"/>
        </w:rPr>
        <w:t xml:space="preserve">12267</w:t>
      </w:r>
    </w:p>
    <w:p>
      <w:r>
        <w:t xml:space="preserve">Muistan ching chong hoe flexin vuosia sitten löytyi vitun smh smh</w:t>
      </w:r>
    </w:p>
    <w:p>
      <w:r>
        <w:rPr>
          <w:b/>
          <w:u w:val="single"/>
        </w:rPr>
        <w:t xml:space="preserve">12268</w:t>
      </w:r>
    </w:p>
    <w:p>
      <w:r>
        <w:t xml:space="preserve">@user cunt katsoo enää joka tapauksessa mennyt täysin paskaksi.</w:t>
      </w:r>
    </w:p>
    <w:p>
      <w:r>
        <w:rPr>
          <w:b/>
          <w:u w:val="single"/>
        </w:rPr>
        <w:t xml:space="preserve">12269</w:t>
      </w:r>
    </w:p>
    <w:p>
      <w:r>
        <w:t xml:space="preserve">veli luonto ei ole musta huh? spic y'all oikein? ei yritä pitää dominikaaninen homie</w:t>
      </w:r>
    </w:p>
    <w:p>
      <w:r>
        <w:rPr>
          <w:b/>
          <w:u w:val="single"/>
        </w:rPr>
        <w:t xml:space="preserve">12270</w:t>
      </w:r>
    </w:p>
    <w:p>
      <w:r>
        <w:t xml:space="preserve">ihmettelen, että lopetan koskaan mongy cunt</w:t>
      </w:r>
    </w:p>
    <w:p>
      <w:r>
        <w:rPr>
          <w:b/>
          <w:u w:val="single"/>
        </w:rPr>
        <w:t xml:space="preserve">12271</w:t>
      </w:r>
    </w:p>
    <w:p>
      <w:r>
        <w:t xml:space="preserve">Olenko minä jälkeenjäänyt?</w:t>
      </w:r>
    </w:p>
    <w:p>
      <w:r>
        <w:rPr>
          <w:b/>
          <w:u w:val="single"/>
        </w:rPr>
        <w:t xml:space="preserve">12272</w:t>
      </w:r>
    </w:p>
    <w:p>
      <w:r>
        <w:t xml:space="preserve">@user laura callinf nigger come bully</w:t>
      </w:r>
    </w:p>
    <w:p>
      <w:r>
        <w:rPr>
          <w:b/>
          <w:u w:val="single"/>
        </w:rPr>
        <w:t xml:space="preserve">12273</w:t>
      </w:r>
    </w:p>
    <w:p>
      <w:r>
        <w:t xml:space="preserve">kesti 4 vuotta syytökset vakavasti saada paljon kylmä homo</w:t>
      </w:r>
    </w:p>
    <w:p>
      <w:r>
        <w:rPr>
          <w:b/>
          <w:u w:val="single"/>
        </w:rPr>
        <w:t xml:space="preserve">12274</w:t>
      </w:r>
    </w:p>
    <w:p>
      <w:r>
        <w:t xml:space="preserve">näyttää negro league pitcher @url</w:t>
      </w:r>
    </w:p>
    <w:p>
      <w:r>
        <w:rPr>
          <w:b/>
          <w:u w:val="single"/>
        </w:rPr>
        <w:t xml:space="preserve">12275</w:t>
      </w:r>
    </w:p>
    <w:p>
      <w:r>
        <w:t xml:space="preserve">manny machado haljennut vittu...</w:t>
      </w:r>
    </w:p>
    <w:p>
      <w:r>
        <w:rPr>
          <w:b/>
          <w:u w:val="single"/>
        </w:rPr>
        <w:t xml:space="preserve">12276</w:t>
      </w:r>
    </w:p>
    <w:p>
      <w:r>
        <w:t xml:space="preserve">@user unohti sanoa sekoittaa slay queens onko pysyä neekeri mulla stic @url @url</w:t>
      </w:r>
    </w:p>
    <w:p>
      <w:r>
        <w:rPr>
          <w:b/>
          <w:u w:val="single"/>
        </w:rPr>
        <w:t xml:space="preserve">12277</w:t>
      </w:r>
    </w:p>
    <w:p>
      <w:r>
        <w:t xml:space="preserve">ice pidätetty paperittomat maahanmuuttajat tulivat esiin ottaa paperittomat lapset @user @url</w:t>
      </w:r>
    </w:p>
    <w:p>
      <w:r>
        <w:rPr>
          <w:b/>
          <w:u w:val="single"/>
        </w:rPr>
        <w:t xml:space="preserve">12278</w:t>
      </w:r>
    </w:p>
    <w:p>
      <w:r>
        <w:t xml:space="preserve">avaus ei voi rikkoutua tuntuu neekeri hengellinen herätys. raita karkea karkea vielä toimii @url</w:t>
      </w:r>
    </w:p>
    <w:p>
      <w:r>
        <w:rPr>
          <w:b/>
          <w:u w:val="single"/>
        </w:rPr>
        <w:t xml:space="preserve">12279</w:t>
      </w:r>
    </w:p>
    <w:p>
      <w:r>
        <w:t xml:space="preserve">mark wilson clyde puhuu kuin totaalinen soppatykki koskien aberdeen fanien lippuja häpeä wilso @url</w:t>
      </w:r>
    </w:p>
    <w:p>
      <w:r>
        <w:rPr>
          <w:b/>
          <w:u w:val="single"/>
        </w:rPr>
        <w:t xml:space="preserve">12280</w:t>
      </w:r>
    </w:p>
    <w:p>
      <w:r>
        <w:t xml:space="preserve">leveä avoin layup meni jälkeenjäänyt menehtyi @url</w:t>
      </w:r>
    </w:p>
    <w:p>
      <w:r>
        <w:rPr>
          <w:b/>
          <w:u w:val="single"/>
        </w:rPr>
        <w:t xml:space="preserve">12281</w:t>
      </w:r>
    </w:p>
    <w:p>
      <w:r>
        <w:t xml:space="preserve">kiinalainen kysymys!</w:t>
      </w:r>
    </w:p>
    <w:p>
      <w:r>
        <w:rPr>
          <w:b/>
          <w:u w:val="single"/>
        </w:rPr>
        <w:t xml:space="preserve">12282</w:t>
      </w:r>
    </w:p>
    <w:p>
      <w:r>
        <w:t xml:space="preserve">seuraa kurpitsa spic latte kävellä korttelin ympäri!</w:t>
      </w:r>
    </w:p>
    <w:p>
      <w:r>
        <w:rPr>
          <w:b/>
          <w:u w:val="single"/>
        </w:rPr>
        <w:t xml:space="preserve">12283</w:t>
      </w:r>
    </w:p>
    <w:p>
      <w:r>
        <w:t xml:space="preserve">@käyttäjä tietää sanan luotu järjestyksessä takaisin valta nimeltään neekeri eikö? ho @url</w:t>
      </w:r>
    </w:p>
    <w:p>
      <w:r>
        <w:rPr>
          <w:b/>
          <w:u w:val="single"/>
        </w:rPr>
        <w:t xml:space="preserve">12284</w:t>
      </w:r>
    </w:p>
    <w:p>
      <w:r>
        <w:t xml:space="preserve">@user kysyä pätevöittää shithole maissa - mukaan lukien uk: huolimatta brexit @url</w:t>
      </w:r>
    </w:p>
    <w:p>
      <w:r>
        <w:rPr>
          <w:b/>
          <w:u w:val="single"/>
        </w:rPr>
        <w:t xml:space="preserve">12285</w:t>
      </w:r>
    </w:p>
    <w:p>
      <w:r>
        <w:t xml:space="preserve">@user vakavasti. kavvanaughs syyttäjä pidätettiin otettu Meksikossa yhdessä laittomien ulkomaalaisten kanssa mexi @url @url</w:t>
      </w:r>
    </w:p>
    <w:p>
      <w:r>
        <w:rPr>
          <w:b/>
          <w:u w:val="single"/>
        </w:rPr>
        <w:t xml:space="preserve">12286</w:t>
      </w:r>
    </w:p>
    <w:p>
      <w:r>
        <w:t xml:space="preserve">@user ei koskaan sanonut dyke</w:t>
      </w:r>
    </w:p>
    <w:p>
      <w:r>
        <w:rPr>
          <w:b/>
          <w:u w:val="single"/>
        </w:rPr>
        <w:t xml:space="preserve">12287</w:t>
      </w:r>
    </w:p>
    <w:p>
      <w:r>
        <w:t xml:space="preserve">mpu yleisopinnot jälkeenjäänyt moduuli koskaan olemassa kuin jopa pakollinen</w:t>
      </w:r>
    </w:p>
    <w:p>
      <w:r>
        <w:rPr>
          <w:b/>
          <w:u w:val="single"/>
        </w:rPr>
        <w:t xml:space="preserve">12288</w:t>
      </w:r>
    </w:p>
    <w:p>
      <w:r>
        <w:t xml:space="preserve">tukea laittomia ulkomaalaisia. houkutella väkivallan opposition (republikaanit).yo @url</w:t>
      </w:r>
    </w:p>
    <w:p>
      <w:r>
        <w:rPr>
          <w:b/>
          <w:u w:val="single"/>
        </w:rPr>
        <w:t xml:space="preserve">12289</w:t>
      </w:r>
    </w:p>
    <w:p>
      <w:r>
        <w:t xml:space="preserve">@user äiti ei sano espanjalainen sanoa neekeri rakkaus ongelmallinen afrolatinx kuningatar</w:t>
      </w:r>
    </w:p>
    <w:p>
      <w:r>
        <w:rPr>
          <w:b/>
          <w:u w:val="single"/>
        </w:rPr>
        <w:t xml:space="preserve">12290</w:t>
      </w:r>
    </w:p>
    <w:p>
      <w:r>
        <w:t xml:space="preserve">@user olemme paskamaata!</w:t>
      </w:r>
    </w:p>
    <w:p>
      <w:r>
        <w:rPr>
          <w:b/>
          <w:u w:val="single"/>
        </w:rPr>
        <w:t xml:space="preserve">12291</w:t>
      </w:r>
    </w:p>
    <w:p>
      <w:r>
        <w:t xml:space="preserve">@user monipuolinen käännös monet soija-pojat väsynyt maksamaan ca veroja tuli pakolaisia tx. @url</w:t>
      </w:r>
    </w:p>
    <w:p>
      <w:r>
        <w:rPr>
          <w:b/>
          <w:u w:val="single"/>
        </w:rPr>
        <w:t xml:space="preserve">12292</w:t>
      </w:r>
    </w:p>
    <w:p>
      <w:r>
        <w:t xml:space="preserve">@user lmaoooo idk mies hullu neekeri</w:t>
      </w:r>
    </w:p>
    <w:p>
      <w:r>
        <w:rPr>
          <w:b/>
          <w:u w:val="single"/>
        </w:rPr>
        <w:t xml:space="preserve">12293</w:t>
      </w:r>
    </w:p>
    <w:p>
      <w:r>
        <w:t xml:space="preserve">@käyttäjä @käyttäjä @käyttäjä @käyttäjä @käyttäjä kusipää.</w:t>
      </w:r>
    </w:p>
    <w:p>
      <w:r>
        <w:rPr>
          <w:b/>
          <w:u w:val="single"/>
        </w:rPr>
        <w:t xml:space="preserve">12294</w:t>
      </w:r>
    </w:p>
    <w:p>
      <w:r>
        <w:t xml:space="preserve">Dave Roberts toi meidät takaisin World Seriesiin. Käyttäytyi kuin täysi ääliö tänään. Erottaa hänet.</w:t>
      </w:r>
    </w:p>
    <w:p>
      <w:r>
        <w:rPr>
          <w:b/>
          <w:u w:val="single"/>
        </w:rPr>
        <w:t xml:space="preserve">12295</w:t>
      </w:r>
    </w:p>
    <w:p>
      <w:r>
        <w:t xml:space="preserve">hyökkäsi raiskattu maahanmuuttajat eur</w:t>
      </w:r>
    </w:p>
    <w:p>
      <w:r>
        <w:rPr>
          <w:b/>
          <w:u w:val="single"/>
        </w:rPr>
        <w:t xml:space="preserve">12296</w:t>
      </w:r>
    </w:p>
    <w:p>
      <w:r>
        <w:t xml:space="preserve">@user tyhmä macaron huoli tehdä Ranska elinkelpoinen maa paskiainen becom @url</w:t>
      </w:r>
    </w:p>
    <w:p>
      <w:r>
        <w:rPr>
          <w:b/>
          <w:u w:val="single"/>
        </w:rPr>
        <w:t xml:space="preserve">12297</w:t>
      </w:r>
    </w:p>
    <w:p>
      <w:r>
        <w:t xml:space="preserve">@käyttäjä ei osaa lukea ching chong kieltä!</w:t>
      </w:r>
    </w:p>
    <w:p>
      <w:r>
        <w:rPr>
          <w:b/>
          <w:u w:val="single"/>
        </w:rPr>
        <w:t xml:space="preserve">12298</w:t>
      </w:r>
    </w:p>
    <w:p>
      <w:r>
        <w:t xml:space="preserve">löysi rakettiliigan lopettaa pallon nälkäinen retard ty</w:t>
      </w:r>
    </w:p>
    <w:p>
      <w:r>
        <w:rPr>
          <w:b/>
          <w:u w:val="single"/>
        </w:rPr>
        <w:t xml:space="preserve">12299</w:t>
      </w:r>
    </w:p>
    <w:p>
      <w:r>
        <w:t xml:space="preserve">Muistakaa demokraattien sanoneen, että paskamaita on olemassa. silti tuhannet ihmiset todistavat olevansa väärässä. @url</w:t>
      </w:r>
    </w:p>
    <w:p>
      <w:r>
        <w:rPr>
          <w:b/>
          <w:u w:val="single"/>
        </w:rPr>
        <w:t xml:space="preserve">12300</w:t>
      </w:r>
    </w:p>
    <w:p>
      <w:r>
        <w:t xml:space="preserve">ellei muslimi meksikolainen paskaläjä country.nntrumpian tekopyhyys vertaansa vailla tietää bou @url</w:t>
      </w:r>
    </w:p>
    <w:p>
      <w:r>
        <w:rPr>
          <w:b/>
          <w:u w:val="single"/>
        </w:rPr>
        <w:t xml:space="preserve">12301</w:t>
      </w:r>
    </w:p>
    <w:p>
      <w:r>
        <w:t xml:space="preserve">jälkeenjäänyt kunnia @url</w:t>
      </w:r>
    </w:p>
    <w:p>
      <w:r>
        <w:rPr>
          <w:b/>
          <w:u w:val="single"/>
        </w:rPr>
        <w:t xml:space="preserve">12302</w:t>
      </w:r>
    </w:p>
    <w:p>
      <w:r>
        <w:t xml:space="preserve">@user kuuntele kissakeittoa @url</w:t>
      </w:r>
    </w:p>
    <w:p>
      <w:r>
        <w:rPr>
          <w:b/>
          <w:u w:val="single"/>
        </w:rPr>
        <w:t xml:space="preserve">12303</w:t>
      </w:r>
    </w:p>
    <w:p>
      <w:r>
        <w:t xml:space="preserve">#staranurag @user @url</w:t>
      </w:r>
    </w:p>
    <w:p>
      <w:r>
        <w:rPr>
          <w:b/>
          <w:u w:val="single"/>
        </w:rPr>
        <w:t xml:space="preserve">12304</w:t>
      </w:r>
    </w:p>
    <w:p>
      <w:r>
        <w:t xml:space="preserve">2017: uskaltaa kutsua shithole-maita! näyttää kauniilta (lomakohteessa).nn2018: loo @url</w:t>
      </w:r>
    </w:p>
    <w:p>
      <w:r>
        <w:rPr>
          <w:b/>
          <w:u w:val="single"/>
        </w:rPr>
        <w:t xml:space="preserve">12305</w:t>
      </w:r>
    </w:p>
    <w:p>
      <w:r>
        <w:t xml:space="preserve">homo ristiinnaulittiin</w:t>
      </w:r>
    </w:p>
    <w:p>
      <w:r>
        <w:rPr>
          <w:b/>
          <w:u w:val="single"/>
        </w:rPr>
        <w:t xml:space="preserve">12306</w:t>
      </w:r>
    </w:p>
    <w:p>
      <w:r>
        <w:t xml:space="preserve">@käyttäjä @käyttäjä @käyttäjä @käyttäjä @käyttäjä @käyttäjä valitettavasti kyllä menee kuin ching chong wang wong wong</w:t>
      </w:r>
    </w:p>
    <w:p>
      <w:r>
        <w:rPr>
          <w:b/>
          <w:u w:val="single"/>
        </w:rPr>
        <w:t xml:space="preserve">12307</w:t>
      </w:r>
    </w:p>
    <w:p>
      <w:r>
        <w:t xml:space="preserve">laittomat maahanmuuttajat voivat joutua suuriin vaikeuksiin.</w:t>
      </w:r>
    </w:p>
    <w:p>
      <w:r>
        <w:rPr>
          <w:b/>
          <w:u w:val="single"/>
        </w:rPr>
        <w:t xml:space="preserve">12308</w:t>
      </w:r>
    </w:p>
    <w:p>
      <w:r>
        <w:t xml:space="preserve">legit ärsyttävää usein selittää retard koskaan pelata hots holy shit</w:t>
      </w:r>
    </w:p>
    <w:p>
      <w:r>
        <w:rPr>
          <w:b/>
          <w:u w:val="single"/>
        </w:rPr>
        <w:t xml:space="preserve">12309</w:t>
      </w:r>
    </w:p>
    <w:p>
      <w:r>
        <w:t xml:space="preserve">ero periaatteellinen konservatiivit vallanhimoiset vasemmistolaiset: jokainen konservatiivi haluaa sayoc vankila @url</w:t>
      </w:r>
    </w:p>
    <w:p>
      <w:r>
        <w:rPr>
          <w:b/>
          <w:u w:val="single"/>
        </w:rPr>
        <w:t xml:space="preserve">12310</w:t>
      </w:r>
    </w:p>
    <w:p>
      <w:r>
        <w:t xml:space="preserve">@user @user kavanaugh perhe 24/7 salaisen palvelun suojelu! dr. ford turvallisuus +had f @url</w:t>
      </w:r>
    </w:p>
    <w:p>
      <w:r>
        <w:rPr>
          <w:b/>
          <w:u w:val="single"/>
        </w:rPr>
        <w:t xml:space="preserve">12311</w:t>
      </w:r>
    </w:p>
    <w:p>
      <w:r>
        <w:t xml:space="preserve">retarded. tietää tehdä ihmisiä tyhmäksi. ehkä kannattaa tappaa drop collec @url</w:t>
      </w:r>
    </w:p>
    <w:p>
      <w:r>
        <w:rPr>
          <w:b/>
          <w:u w:val="single"/>
        </w:rPr>
        <w:t xml:space="preserve">12312</w:t>
      </w:r>
    </w:p>
    <w:p>
      <w:r>
        <w:t xml:space="preserve">melko varmasti kutsuttiin homo veljeskuntapoika peli ok bc toinen veljeskuntapoika kuten hei 20 @url</w:t>
      </w:r>
    </w:p>
    <w:p>
      <w:r>
        <w:rPr>
          <w:b/>
          <w:u w:val="single"/>
        </w:rPr>
        <w:t xml:space="preserve">12313</w:t>
      </w:r>
    </w:p>
    <w:p>
      <w:r>
        <w:t xml:space="preserve">koska raha yhdistää tarkoittaa syyllinen temppu perse perse narttu. tullut cunt n @url</w:t>
      </w:r>
    </w:p>
    <w:p>
      <w:r>
        <w:rPr>
          <w:b/>
          <w:u w:val="single"/>
        </w:rPr>
        <w:t xml:space="preserve">12314</w:t>
      </w:r>
    </w:p>
    <w:p>
      <w:r>
        <w:t xml:space="preserve">@user get dyke screen</w:t>
      </w:r>
    </w:p>
    <w:p>
      <w:r>
        <w:rPr>
          <w:b/>
          <w:u w:val="single"/>
        </w:rPr>
        <w:t xml:space="preserve">12315</w:t>
      </w:r>
    </w:p>
    <w:p>
      <w:r>
        <w:t xml:space="preserve">@user hes kirjaimellinen twat hey? yritti perustella twitter toonthis kaveri meni twitchcon @url</w:t>
      </w:r>
    </w:p>
    <w:p>
      <w:r>
        <w:rPr>
          <w:b/>
          <w:u w:val="single"/>
        </w:rPr>
        <w:t xml:space="preserve">12316</w:t>
      </w:r>
    </w:p>
    <w:p>
      <w:r>
        <w:t xml:space="preserve">@user @user vasemmistoterroristi unohti tuhota kaverin sosiaalisen median tilejä kuten @url</w:t>
      </w:r>
    </w:p>
    <w:p>
      <w:r>
        <w:rPr>
          <w:b/>
          <w:u w:val="single"/>
        </w:rPr>
        <w:t xml:space="preserve">12317</w:t>
      </w:r>
    </w:p>
    <w:p>
      <w:r>
        <w:t xml:space="preserve">muistuttaa aika homegirl dating dyke kumpikaan ei voinut avata purkki hyytelöä lmao @url @url</w:t>
      </w:r>
    </w:p>
    <w:p>
      <w:r>
        <w:rPr>
          <w:b/>
          <w:u w:val="single"/>
        </w:rPr>
        <w:t xml:space="preserve">12318</w:t>
      </w:r>
    </w:p>
    <w:p>
      <w:r>
        <w:t xml:space="preserve">voisit mennä yksi #shithole maissa oikea?nyeah alabama. rikers keskellä fina @url</w:t>
      </w:r>
    </w:p>
    <w:p>
      <w:r>
        <w:rPr>
          <w:b/>
          <w:u w:val="single"/>
        </w:rPr>
        <w:t xml:space="preserve">12319</w:t>
      </w:r>
    </w:p>
    <w:p>
      <w:r>
        <w:t xml:space="preserve">jälkeenjäänyt. ya idaho</w:t>
      </w:r>
    </w:p>
    <w:p>
      <w:r>
        <w:rPr>
          <w:b/>
          <w:u w:val="single"/>
        </w:rPr>
        <w:t xml:space="preserve">12320</w:t>
      </w:r>
    </w:p>
    <w:p>
      <w:r>
        <w:t xml:space="preserve">kaverit @user luennoimassa meille akuutteja vartalotyyppejä kallonmuotoja....mongoloid?!?!? kuin turpa kiinni veli!!!!</w:t>
      </w:r>
    </w:p>
    <w:p>
      <w:r>
        <w:rPr>
          <w:b/>
          <w:u w:val="single"/>
        </w:rPr>
        <w:t xml:space="preserve">12321</w:t>
      </w:r>
    </w:p>
    <w:p>
      <w:r>
        <w:t xml:space="preserve">@user die retard</w:t>
      </w:r>
    </w:p>
    <w:p>
      <w:r>
        <w:rPr>
          <w:b/>
          <w:u w:val="single"/>
        </w:rPr>
        <w:t xml:space="preserve">12322</w:t>
      </w:r>
    </w:p>
    <w:p>
      <w:r>
        <w:t xml:space="preserve">@user @user @user @user ah eso parecia ching chong</w:t>
      </w:r>
    </w:p>
    <w:p>
      <w:r>
        <w:rPr>
          <w:b/>
          <w:u w:val="single"/>
        </w:rPr>
        <w:t xml:space="preserve">12323</w:t>
      </w:r>
    </w:p>
    <w:p>
      <w:r>
        <w:t xml:space="preserve">siellä on vitun tyhmä pikku kakarakylä ajaa ympäriinsä kuin twat vaarallisesti vetää pysäköinti @url</w:t>
      </w:r>
    </w:p>
    <w:p>
      <w:r>
        <w:rPr>
          <w:b/>
          <w:u w:val="single"/>
        </w:rPr>
        <w:t xml:space="preserve">12324</w:t>
      </w:r>
    </w:p>
    <w:p>
      <w:r>
        <w:t xml:space="preserve">@käyttäjä @käyttäjä @käyttäjä @käyttäjä @käyttäjä @käyttäjä @käyttäjä @käyttäjä joku uudelleentwiittaavat vitsejä kutsuen surullinen twat</w:t>
      </w:r>
    </w:p>
    <w:p>
      <w:r>
        <w:rPr>
          <w:b/>
          <w:u w:val="single"/>
        </w:rPr>
        <w:t xml:space="preserve">12325</w:t>
      </w:r>
    </w:p>
    <w:p>
      <w:r>
        <w:t xml:space="preserve">miko sydämetön kusipää. epäilevät ihmiset yhteenliittymään saada poistetaan sosiaalinen foorumi.  @url</w:t>
      </w:r>
    </w:p>
    <w:p>
      <w:r>
        <w:rPr>
          <w:b/>
          <w:u w:val="single"/>
        </w:rPr>
        <w:t xml:space="preserve">12326</w:t>
      </w:r>
    </w:p>
    <w:p>
      <w:r>
        <w:t xml:space="preserve">pysy paikallasi paskiainen maa taistelee kiivaasti!!!! @url</w:t>
      </w:r>
    </w:p>
    <w:p>
      <w:r>
        <w:rPr>
          <w:b/>
          <w:u w:val="single"/>
        </w:rPr>
        <w:t xml:space="preserve">12327</w:t>
      </w:r>
    </w:p>
    <w:p>
      <w:r>
        <w:t xml:space="preserve">@käyttäjä @käyttäjä @käyttäjä @käyttäjä @käyttäjä @käyttäjä @käyttäjä @käyttäjä @käyttäjä @käyttäjä @käyttäjä @käyttäjä. ne ovat mongoloidi olen melko varma. @url</w:t>
      </w:r>
    </w:p>
    <w:p>
      <w:r>
        <w:rPr>
          <w:b/>
          <w:u w:val="single"/>
        </w:rPr>
        <w:t xml:space="preserve">12328</w:t>
      </w:r>
    </w:p>
    <w:p>
      <w:r>
        <w:t xml:space="preserve">hauskoja tapoja käyttää hedelmiä roll suosikki dyke? ajatella busting gusher.. nvm</w:t>
      </w:r>
    </w:p>
    <w:p>
      <w:r>
        <w:rPr>
          <w:b/>
          <w:u w:val="single"/>
        </w:rPr>
        <w:t xml:space="preserve">12329</w:t>
      </w:r>
    </w:p>
    <w:p>
      <w:r>
        <w:t xml:space="preserve">shithole shithole shithole muiden maiden kysymys @url</w:t>
      </w:r>
    </w:p>
    <w:p>
      <w:r>
        <w:rPr>
          <w:b/>
          <w:u w:val="single"/>
        </w:rPr>
        <w:t xml:space="preserve">12330</w:t>
      </w:r>
    </w:p>
    <w:p>
      <w:r>
        <w:t xml:space="preserve">@käyttäjä @käyttäjä nykyiset konservatiivimongoloidit asiantuntijat ovat todella hyviä roolimalleja.</w:t>
      </w:r>
    </w:p>
    <w:p>
      <w:r>
        <w:rPr>
          <w:b/>
          <w:u w:val="single"/>
        </w:rPr>
        <w:t xml:space="preserve">12331</w:t>
      </w:r>
    </w:p>
    <w:p>
      <w:r>
        <w:t xml:space="preserve">rotu sosiaalinen konstruktio vasemmistolaiset anti-valkoiset hyökkäävät aina valkoisia ihmisiä vastaan valkoiset arvot @url</w:t>
      </w:r>
    </w:p>
    <w:p>
      <w:r>
        <w:rPr>
          <w:b/>
          <w:u w:val="single"/>
        </w:rPr>
        <w:t xml:space="preserve">12332</w:t>
      </w:r>
    </w:p>
    <w:p>
      <w:r>
        <w:t xml:space="preserve">@user @user @user @user @user @user maan paskaläjä. kuvittele @url</w:t>
      </w:r>
    </w:p>
    <w:p>
      <w:r>
        <w:rPr>
          <w:b/>
          <w:u w:val="single"/>
        </w:rPr>
        <w:t xml:space="preserve">12333</w:t>
      </w:r>
    </w:p>
    <w:p>
      <w:r>
        <w:t xml:space="preserve">aamen! feminatsien ihmissyöjät paha kirous! @url</w:t>
      </w:r>
    </w:p>
    <w:p>
      <w:r>
        <w:rPr>
          <w:b/>
          <w:u w:val="single"/>
        </w:rPr>
        <w:t xml:space="preserve">12334</w:t>
      </w:r>
    </w:p>
    <w:p>
      <w:r>
        <w:t xml:space="preserve">typerät kusipäät jättää tosiasiat mongoloidi rotu tuli Pohjois-Amerikkaan tuhansia vuosia. b @url</w:t>
      </w:r>
    </w:p>
    <w:p>
      <w:r>
        <w:rPr>
          <w:b/>
          <w:u w:val="single"/>
        </w:rPr>
        <w:t xml:space="preserve">12335</w:t>
      </w:r>
    </w:p>
    <w:p>
      <w:r>
        <w:t xml:space="preserve">jumala machado twat</w:t>
      </w:r>
    </w:p>
    <w:p>
      <w:r>
        <w:rPr>
          <w:b/>
          <w:u w:val="single"/>
        </w:rPr>
        <w:t xml:space="preserve">12336</w:t>
      </w:r>
    </w:p>
    <w:p>
      <w:r>
        <w:t xml:space="preserve">@user retarded nauroi</w:t>
      </w:r>
    </w:p>
    <w:p>
      <w:r>
        <w:rPr>
          <w:b/>
          <w:u w:val="single"/>
        </w:rPr>
        <w:t xml:space="preserve">12337</w:t>
      </w:r>
    </w:p>
    <w:p>
      <w:r>
        <w:t xml:space="preserve">- kyllä, olen paha ihminen. feministihirviö - ei kumoa tosiasioita.</w:t>
      </w:r>
    </w:p>
    <w:p>
      <w:r>
        <w:rPr>
          <w:b/>
          <w:u w:val="single"/>
        </w:rPr>
        <w:t xml:space="preserve">12338</w:t>
      </w:r>
    </w:p>
    <w:p>
      <w:r>
        <w:t xml:space="preserve">*stars nigger* @url</w:t>
      </w:r>
    </w:p>
    <w:p>
      <w:r>
        <w:rPr>
          <w:b/>
          <w:u w:val="single"/>
        </w:rPr>
        <w:t xml:space="preserve">12339</w:t>
      </w:r>
    </w:p>
    <w:p>
      <w:r>
        <w:t xml:space="preserve">vihreä versio mix 3 tehostaa ching chong ness. vihreä jade kiinalainen bling dawg</w:t>
      </w:r>
    </w:p>
    <w:p>
      <w:r>
        <w:rPr>
          <w:b/>
          <w:u w:val="single"/>
        </w:rPr>
        <w:t xml:space="preserve">12340</w:t>
      </w:r>
    </w:p>
    <w:p>
      <w:r>
        <w:t xml:space="preserve">@user @user kyllä istui edessä retard</w:t>
      </w:r>
    </w:p>
    <w:p>
      <w:r>
        <w:rPr>
          <w:b/>
          <w:u w:val="single"/>
        </w:rPr>
        <w:t xml:space="preserve">12341</w:t>
      </w:r>
    </w:p>
    <w:p>
      <w:r>
        <w:t xml:space="preserve">oikeastaan sitoo neekerin.</w:t>
      </w:r>
    </w:p>
    <w:p>
      <w:r>
        <w:rPr>
          <w:b/>
          <w:u w:val="single"/>
        </w:rPr>
        <w:t xml:space="preserve">12342</w:t>
      </w:r>
    </w:p>
    <w:p>
      <w:r>
        <w:t xml:space="preserve">huono kutsuminen spas mongoli. loukkaavaa monella tasolla @url</w:t>
      </w:r>
    </w:p>
    <w:p>
      <w:r>
        <w:rPr>
          <w:b/>
          <w:u w:val="single"/>
        </w:rPr>
        <w:t xml:space="preserve">12343</w:t>
      </w:r>
    </w:p>
    <w:p>
      <w:r>
        <w:t xml:space="preserve">ching chong kiinalainen ching chong paras</w:t>
      </w:r>
    </w:p>
    <w:p>
      <w:r>
        <w:rPr>
          <w:b/>
          <w:u w:val="single"/>
        </w:rPr>
        <w:t xml:space="preserve">12344</w:t>
      </w:r>
    </w:p>
    <w:p>
      <w:r>
        <w:t xml:space="preserve">Luojan kiitos, että retardi oksentaa Trumpin vastaista retoriikkaa. Tarvitsen internetin päiviä.</w:t>
      </w:r>
    </w:p>
    <w:p>
      <w:r>
        <w:rPr>
          <w:b/>
          <w:u w:val="single"/>
        </w:rPr>
        <w:t xml:space="preserve">12345</w:t>
      </w:r>
    </w:p>
    <w:p>
      <w:r>
        <w:t xml:space="preserve">jälkeenjääneet ohittavat aivosensorit</w:t>
      </w:r>
    </w:p>
    <w:p>
      <w:r>
        <w:rPr>
          <w:b/>
          <w:u w:val="single"/>
        </w:rPr>
        <w:t xml:space="preserve">12346</w:t>
      </w:r>
    </w:p>
    <w:p>
      <w:r>
        <w:t xml:space="preserve">juhlimme #yrittäjyys @user viime yönä prix inspiration ontario gala #yrittäjä #maahanmuuttajat @url @url</w:t>
      </w:r>
    </w:p>
    <w:p>
      <w:r>
        <w:rPr>
          <w:b/>
          <w:u w:val="single"/>
        </w:rPr>
        <w:t xml:space="preserve">12347</w:t>
      </w:r>
    </w:p>
    <w:p>
      <w:r>
        <w:t xml:space="preserve">@käyttäjä poistaa aiempia viestejä vuodesta 2001 lähtien ja käyttää termiä raghead towel head camel fucker @url</w:t>
      </w:r>
    </w:p>
    <w:p>
      <w:r>
        <w:rPr>
          <w:b/>
          <w:u w:val="single"/>
        </w:rPr>
        <w:t xml:space="preserve">12348</w:t>
      </w:r>
    </w:p>
    <w:p>
      <w:r>
        <w:t xml:space="preserve">Machadosin vitun kusipää.</w:t>
      </w:r>
    </w:p>
    <w:p>
      <w:r>
        <w:rPr>
          <w:b/>
          <w:u w:val="single"/>
        </w:rPr>
        <w:t xml:space="preserve">12349</w:t>
      </w:r>
    </w:p>
    <w:p>
      <w:r>
        <w:t xml:space="preserve">@käyttäjä @käyttäjä toisin kuin edellinen hallinto johti Punjabia kuin mongolit Halaku Khan....</w:t>
      </w:r>
    </w:p>
    <w:p>
      <w:r>
        <w:rPr>
          <w:b/>
          <w:u w:val="single"/>
        </w:rPr>
        <w:t xml:space="preserve">12350</w:t>
      </w:r>
    </w:p>
    <w:p>
      <w:r>
        <w:t xml:space="preserve">@user kyllä jälkeenjäänyt</w:t>
      </w:r>
    </w:p>
    <w:p>
      <w:r>
        <w:rPr>
          <w:b/>
          <w:u w:val="single"/>
        </w:rPr>
        <w:t xml:space="preserve">12351</w:t>
      </w:r>
    </w:p>
    <w:p>
      <w:r>
        <w:t xml:space="preserve">kai tehdä mongoloidi versio tmnt nso yksi olisi loukkaantunut #trashanimation #riseofthetmnt</w:t>
      </w:r>
    </w:p>
    <w:p>
      <w:r>
        <w:rPr>
          <w:b/>
          <w:u w:val="single"/>
        </w:rPr>
        <w:t xml:space="preserve">12352</w:t>
      </w:r>
    </w:p>
    <w:p>
      <w:r>
        <w:t xml:space="preserve">@user tbf ei voi ajatella mitään pahempaa laulaa ulkopuolella pubin joukko mongy Etelä wallians @url</w:t>
      </w:r>
    </w:p>
    <w:p>
      <w:r>
        <w:rPr>
          <w:b/>
          <w:u w:val="single"/>
        </w:rPr>
        <w:t xml:space="preserve">12353</w:t>
      </w:r>
    </w:p>
    <w:p>
      <w:r>
        <w:t xml:space="preserve">@user fecking retard</w:t>
      </w:r>
    </w:p>
    <w:p>
      <w:r>
        <w:rPr>
          <w:b/>
          <w:u w:val="single"/>
        </w:rPr>
        <w:t xml:space="preserve">12354</w:t>
      </w:r>
    </w:p>
    <w:p>
      <w:r>
        <w:t xml:space="preserve">@käyttäjä pommittaja vasemmistolainen: katso vasemmiston väkivaltainen väärä lippu pommittaja maga chud: actu @url</w:t>
      </w:r>
    </w:p>
    <w:p>
      <w:r>
        <w:rPr>
          <w:b/>
          <w:u w:val="single"/>
        </w:rPr>
        <w:t xml:space="preserve">12355</w:t>
      </w:r>
    </w:p>
    <w:p>
      <w:r>
        <w:t xml:space="preserve">@user täytyy löytää tyttöystävä aika kurja kusipää maailmaan</w:t>
      </w:r>
    </w:p>
    <w:p>
      <w:r>
        <w:rPr>
          <w:b/>
          <w:u w:val="single"/>
        </w:rPr>
        <w:t xml:space="preserve">12356</w:t>
      </w:r>
    </w:p>
    <w:p>
      <w:r>
        <w:t xml:space="preserve">@käyttäjä @käyttäjä poliisit pidättävät pojan. selvitä tosiasiat, raghead.</w:t>
      </w:r>
    </w:p>
    <w:p>
      <w:r>
        <w:rPr>
          <w:b/>
          <w:u w:val="single"/>
        </w:rPr>
        <w:t xml:space="preserve">12357</w:t>
      </w:r>
    </w:p>
    <w:p>
      <w:r>
        <w:t xml:space="preserve">aina aasialaiset malli tyypillisiä vanhoja tyyppejä mongoloidi idk kuten evoluutio ihminen ? @url</w:t>
      </w:r>
    </w:p>
    <w:p>
      <w:r>
        <w:rPr>
          <w:b/>
          <w:u w:val="single"/>
        </w:rPr>
        <w:t xml:space="preserve">12358</w:t>
      </w:r>
    </w:p>
    <w:p>
      <w:r>
        <w:t xml:space="preserve">@user @user ei. käytä mongoloidi siellä. yksinäinen mennä. tiedä se. wor @url</w:t>
      </w:r>
    </w:p>
    <w:p>
      <w:r>
        <w:rPr>
          <w:b/>
          <w:u w:val="single"/>
        </w:rPr>
        <w:t xml:space="preserve">12359</w:t>
      </w:r>
    </w:p>
    <w:p>
      <w:r>
        <w:t xml:space="preserve">@user @user ok retard idiootti</w:t>
      </w:r>
    </w:p>
    <w:p>
      <w:r>
        <w:rPr>
          <w:b/>
          <w:u w:val="single"/>
        </w:rPr>
        <w:t xml:space="preserve">12360</w:t>
      </w:r>
    </w:p>
    <w:p>
      <w:r>
        <w:t xml:space="preserve">@user @user @user @user daft lad mongy mate</w:t>
      </w:r>
    </w:p>
    <w:p>
      <w:r>
        <w:rPr>
          <w:b/>
          <w:u w:val="single"/>
        </w:rPr>
        <w:t xml:space="preserve">12361</w:t>
      </w:r>
    </w:p>
    <w:p>
      <w:r>
        <w:t xml:space="preserve">#funfactnyou faggot</w:t>
      </w:r>
    </w:p>
    <w:p>
      <w:r>
        <w:rPr>
          <w:b/>
          <w:u w:val="single"/>
        </w:rPr>
        <w:t xml:space="preserve">12362</w:t>
      </w:r>
    </w:p>
    <w:p>
      <w:r>
        <w:t xml:space="preserve">joku opettaa jälkeenjääneelle perseelle falsiesin käyttöä...</w:t>
      </w:r>
    </w:p>
    <w:p>
      <w:r>
        <w:rPr>
          <w:b/>
          <w:u w:val="single"/>
        </w:rPr>
        <w:t xml:space="preserve">12363</w:t>
      </w:r>
    </w:p>
    <w:p>
      <w:r>
        <w:t xml:space="preserve">tavoite tänään saada talo spic n span</w:t>
      </w:r>
    </w:p>
    <w:p>
      <w:r>
        <w:rPr>
          <w:b/>
          <w:u w:val="single"/>
        </w:rPr>
        <w:t xml:space="preserve">12364</w:t>
      </w:r>
    </w:p>
    <w:p>
      <w:r>
        <w:t xml:space="preserve">*puhuu ching chong ko @url</w:t>
      </w:r>
    </w:p>
    <w:p>
      <w:r>
        <w:rPr>
          <w:b/>
          <w:u w:val="single"/>
        </w:rPr>
        <w:t xml:space="preserve">12365</w:t>
      </w:r>
    </w:p>
    <w:p>
      <w:r>
        <w:t xml:space="preserve">olen lesbo onnistuneesti saanut risteilyä</w:t>
      </w:r>
    </w:p>
    <w:p>
      <w:r>
        <w:rPr>
          <w:b/>
          <w:u w:val="single"/>
        </w:rPr>
        <w:t xml:space="preserve">12366</w:t>
      </w:r>
    </w:p>
    <w:p>
      <w:r>
        <w:t xml:space="preserve">se on vihje homoperse....</w:t>
      </w:r>
    </w:p>
    <w:p>
      <w:r>
        <w:rPr>
          <w:b/>
          <w:u w:val="single"/>
        </w:rPr>
        <w:t xml:space="preserve">12367</w:t>
      </w:r>
    </w:p>
    <w:p>
      <w:r>
        <w:t xml:space="preserve">@käyttäjä @käyttäjä puolustaa jotakuta Kenya korkea että Kenya shithole maa</w:t>
      </w:r>
    </w:p>
    <w:p>
      <w:r>
        <w:rPr>
          <w:b/>
          <w:u w:val="single"/>
        </w:rPr>
        <w:t xml:space="preserve">12368</w:t>
      </w:r>
    </w:p>
    <w:p>
      <w:r>
        <w:t xml:space="preserve">@user yall gettin hullu nauraa aasialainen vitsejä aika. kuulen yall goin ching chong @url</w:t>
      </w:r>
    </w:p>
    <w:p>
      <w:r>
        <w:rPr>
          <w:b/>
          <w:u w:val="single"/>
        </w:rPr>
        <w:t xml:space="preserve">12369</w:t>
      </w:r>
    </w:p>
    <w:p>
      <w:r>
        <w:t xml:space="preserve">hes toinen neekeri smh @url</w:t>
      </w:r>
    </w:p>
    <w:p>
      <w:r>
        <w:rPr>
          <w:b/>
          <w:u w:val="single"/>
        </w:rPr>
        <w:t xml:space="preserve">12370</w:t>
      </w:r>
    </w:p>
    <w:p>
      <w:r>
        <w:t xml:space="preserve">@user shoulda texted faggot</w:t>
      </w:r>
    </w:p>
    <w:p>
      <w:r>
        <w:rPr>
          <w:b/>
          <w:u w:val="single"/>
        </w:rPr>
        <w:t xml:space="preserve">12371</w:t>
      </w:r>
    </w:p>
    <w:p>
      <w:r>
        <w:t xml:space="preserve">@user trailer trash tammy pitää todelliset republikaanit.</w:t>
      </w:r>
    </w:p>
    <w:p>
      <w:r>
        <w:rPr>
          <w:b/>
          <w:u w:val="single"/>
        </w:rPr>
        <w:t xml:space="preserve">12372</w:t>
      </w:r>
    </w:p>
    <w:p>
      <w:r>
        <w:t xml:space="preserve">myös joo - sanomalla (se on okei valkoinen) edistetään --&amp;gt;valkoista&amp;lt;-- ylivaltaa.</w:t>
      </w:r>
    </w:p>
    <w:p>
      <w:r>
        <w:rPr>
          <w:b/>
          <w:u w:val="single"/>
        </w:rPr>
        <w:t xml:space="preserve">12373</w:t>
      </w:r>
    </w:p>
    <w:p>
      <w:r>
        <w:t xml:space="preserve">@user @user ukrainalaiset pakolaiset. siirtotyöläiset.</w:t>
      </w:r>
    </w:p>
    <w:p>
      <w:r>
        <w:rPr>
          <w:b/>
          <w:u w:val="single"/>
        </w:rPr>
        <w:t xml:space="preserve">12374</w:t>
      </w:r>
    </w:p>
    <w:p>
      <w:r>
        <w:t xml:space="preserve">@user vittu tyhmä kusipää</w:t>
      </w:r>
    </w:p>
    <w:p>
      <w:r>
        <w:rPr>
          <w:b/>
          <w:u w:val="single"/>
        </w:rPr>
        <w:t xml:space="preserve">12375</w:t>
      </w:r>
    </w:p>
    <w:p>
      <w:r>
        <w:t xml:space="preserve">Bruh...nämä lapset aikuiset valkoiset kaverit sanoivat huijaava perse viive vaihtaa homo neekeri xbox w @url</w:t>
      </w:r>
    </w:p>
    <w:p>
      <w:r>
        <w:rPr>
          <w:b/>
          <w:u w:val="single"/>
        </w:rPr>
        <w:t xml:space="preserve">12376</w:t>
      </w:r>
    </w:p>
    <w:p>
      <w:r>
        <w:t xml:space="preserve">joku pls kertoa 12-vuotias nimeltään ching chong narttu tänään näytti hassu yllään grilli. vihaan sita paljon</w:t>
      </w:r>
    </w:p>
    <w:p>
      <w:r>
        <w:rPr>
          <w:b/>
          <w:u w:val="single"/>
        </w:rPr>
        <w:t xml:space="preserve">12377</w:t>
      </w:r>
    </w:p>
    <w:p>
      <w:r>
        <w:t xml:space="preserve">@user meni täysin retard mies</w:t>
      </w:r>
    </w:p>
    <w:p>
      <w:r>
        <w:rPr>
          <w:b/>
          <w:u w:val="single"/>
        </w:rPr>
        <w:t xml:space="preserve">12378</w:t>
      </w:r>
    </w:p>
    <w:p>
      <w:r>
        <w:t xml:space="preserve">lmfao ansaitsee. olet oletettavasti mies. kova neekeri. @url</w:t>
      </w:r>
    </w:p>
    <w:p>
      <w:r>
        <w:rPr>
          <w:b/>
          <w:u w:val="single"/>
        </w:rPr>
        <w:t xml:space="preserve">12379</w:t>
      </w:r>
    </w:p>
    <w:p>
      <w:r>
        <w:t xml:space="preserve">lmao tyttö työ tänään sanoi rakastaa sass. soita homo</w:t>
      </w:r>
    </w:p>
    <w:p>
      <w:r>
        <w:rPr>
          <w:b/>
          <w:u w:val="single"/>
        </w:rPr>
        <w:t xml:space="preserve">12380</w:t>
      </w:r>
    </w:p>
    <w:p>
      <w:r>
        <w:t xml:space="preserve">joo ei voi varovainen. tietää ihmiset shithole maissa mi @url</w:t>
      </w:r>
    </w:p>
    <w:p>
      <w:r>
        <w:rPr>
          <w:b/>
          <w:u w:val="single"/>
        </w:rPr>
        <w:t xml:space="preserve">12381</w:t>
      </w:r>
    </w:p>
    <w:p>
      <w:r>
        <w:t xml:space="preserve">kuubalaisten maahanmuuttajien paskamaata? cesar sayoc</w:t>
      </w:r>
    </w:p>
    <w:p>
      <w:r>
        <w:rPr>
          <w:b/>
          <w:u w:val="single"/>
        </w:rPr>
        <w:t xml:space="preserve">12382</w:t>
      </w:r>
    </w:p>
    <w:p>
      <w:r>
        <w:t xml:space="preserve">@user dyke ima stud</w:t>
      </w:r>
    </w:p>
    <w:p>
      <w:r>
        <w:rPr>
          <w:b/>
          <w:u w:val="single"/>
        </w:rPr>
        <w:t xml:space="preserve">12383</w:t>
      </w:r>
    </w:p>
    <w:p>
      <w:r>
        <w:t xml:space="preserve">hauska fakta: antaa henkilölle täysi vaatimus kutsua beaner espanjalainen wetback kutsua ketä tahansa slur vastaa @url</w:t>
      </w:r>
    </w:p>
    <w:p>
      <w:r>
        <w:rPr>
          <w:b/>
          <w:u w:val="single"/>
        </w:rPr>
        <w:t xml:space="preserve">12384</w:t>
      </w:r>
    </w:p>
    <w:p>
      <w:r>
        <w:t xml:space="preserve">@käyttäjä aloittaisitko fire luke-kampanjan, koska se on jotenkin jälkeenjäänyttä. rondo viimeistely @url</w:t>
      </w:r>
    </w:p>
    <w:p>
      <w:r>
        <w:rPr>
          <w:b/>
          <w:u w:val="single"/>
        </w:rPr>
        <w:t xml:space="preserve">12385</w:t>
      </w:r>
    </w:p>
    <w:p>
      <w:r>
        <w:t xml:space="preserve">rakkaus meksikolainen kutsua meksikolaisia spic</w:t>
      </w:r>
    </w:p>
    <w:p>
      <w:r>
        <w:rPr>
          <w:b/>
          <w:u w:val="single"/>
        </w:rPr>
        <w:t xml:space="preserve">12386</w:t>
      </w:r>
    </w:p>
    <w:p>
      <w:r>
        <w:t xml:space="preserve">vitun aika mulkku</w:t>
      </w:r>
    </w:p>
    <w:p>
      <w:r>
        <w:rPr>
          <w:b/>
          <w:u w:val="single"/>
        </w:rPr>
        <w:t xml:space="preserve">12387</w:t>
      </w:r>
    </w:p>
    <w:p>
      <w:r>
        <w:t xml:space="preserve">nowthe people shithole #muslim countries problem #us fine people @url</w:t>
      </w:r>
    </w:p>
    <w:p>
      <w:r>
        <w:rPr>
          <w:b/>
          <w:u w:val="single"/>
        </w:rPr>
        <w:t xml:space="preserve">12388</w:t>
      </w:r>
    </w:p>
    <w:p>
      <w:r>
        <w:t xml:space="preserve">@user saada $2s homo</w:t>
      </w:r>
    </w:p>
    <w:p>
      <w:r>
        <w:rPr>
          <w:b/>
          <w:u w:val="single"/>
        </w:rPr>
        <w:t xml:space="preserve">12389</w:t>
      </w:r>
    </w:p>
    <w:p>
      <w:r>
        <w:t xml:space="preserve">@käyttäjä @käyttäjä @käyttäjä @käyttäjä @käyttäjä aikuiset näyttävät kasvot käyttävät thea names.mongoloidi</w:t>
      </w:r>
    </w:p>
    <w:p>
      <w:r>
        <w:rPr>
          <w:b/>
          <w:u w:val="single"/>
        </w:rPr>
        <w:t xml:space="preserve">12390</w:t>
      </w:r>
    </w:p>
    <w:p>
      <w:r>
        <w:t xml:space="preserve">@user retard</w:t>
      </w:r>
    </w:p>
    <w:p>
      <w:r>
        <w:rPr>
          <w:b/>
          <w:u w:val="single"/>
        </w:rPr>
        <w:t xml:space="preserve">12391</w:t>
      </w:r>
    </w:p>
    <w:p>
      <w:r>
        <w:t xml:space="preserve">@user nyt meni täysin retard</w:t>
      </w:r>
    </w:p>
    <w:p>
      <w:r>
        <w:rPr>
          <w:b/>
          <w:u w:val="single"/>
        </w:rPr>
        <w:t xml:space="preserve">12392</w:t>
      </w:r>
    </w:p>
    <w:p>
      <w:r>
        <w:t xml:space="preserve">sota meksikossa ratkaisisi tämän....pommittaa koko paskamaata.... @url</w:t>
      </w:r>
    </w:p>
    <w:p>
      <w:r>
        <w:rPr>
          <w:b/>
          <w:u w:val="single"/>
        </w:rPr>
        <w:t xml:space="preserve">12393</w:t>
      </w:r>
    </w:p>
    <w:p>
      <w:r>
        <w:t xml:space="preserve">@käyttäjä @käyttäjä @käyttäjä @käyttäjä screenshoting instagram seuraajia mongoli.. u randy käsitellä</w:t>
      </w:r>
    </w:p>
    <w:p>
      <w:r>
        <w:rPr>
          <w:b/>
          <w:u w:val="single"/>
        </w:rPr>
        <w:t xml:space="preserve">12394</w:t>
      </w:r>
    </w:p>
    <w:p>
      <w:r>
        <w:t xml:space="preserve">@user shausha mongol</w:t>
      </w:r>
    </w:p>
    <w:p>
      <w:r>
        <w:rPr>
          <w:b/>
          <w:u w:val="single"/>
        </w:rPr>
        <w:t xml:space="preserve">12395</w:t>
      </w:r>
    </w:p>
    <w:p>
      <w:r>
        <w:t xml:space="preserve">@user shut ur dog retard</w:t>
      </w:r>
    </w:p>
    <w:p>
      <w:r>
        <w:rPr>
          <w:b/>
          <w:u w:val="single"/>
        </w:rPr>
        <w:t xml:space="preserve">12396</w:t>
      </w:r>
    </w:p>
    <w:p>
      <w:r>
        <w:t xml:space="preserve">käytetyt asiat tapahtuivat shithole-maissa. @url</w:t>
      </w:r>
    </w:p>
    <w:p>
      <w:r>
        <w:rPr>
          <w:b/>
          <w:u w:val="single"/>
        </w:rPr>
        <w:t xml:space="preserve">12397</w:t>
      </w:r>
    </w:p>
    <w:p>
      <w:r>
        <w:t xml:space="preserve">@käyttäjä @käyttäjä ehkä käytetty spic?nni huokaisi. yleensä ensimmäinen kohtaus puolustaa deborah B @url</w:t>
      </w:r>
    </w:p>
    <w:p>
      <w:r>
        <w:rPr>
          <w:b/>
          <w:u w:val="single"/>
        </w:rPr>
        <w:t xml:space="preserve">12398</w:t>
      </w:r>
    </w:p>
    <w:p>
      <w:r>
        <w:t xml:space="preserve">Täydellinen kusipää. vitun kohta tämä? eri ampumarata fucki @url @url</w:t>
      </w:r>
    </w:p>
    <w:p>
      <w:r>
        <w:rPr>
          <w:b/>
          <w:u w:val="single"/>
        </w:rPr>
        <w:t xml:space="preserve">12399</w:t>
      </w:r>
    </w:p>
    <w:p>
      <w:r>
        <w:t xml:space="preserve">@user &amp;lt; usein vaikea muistaa parodiatili! trump todella paljon kusipää!</w:t>
      </w:r>
    </w:p>
    <w:p>
      <w:r>
        <w:rPr>
          <w:b/>
          <w:u w:val="single"/>
        </w:rPr>
        <w:t xml:space="preserve">12400</w:t>
      </w:r>
    </w:p>
    <w:p>
      <w:r>
        <w:t xml:space="preserve">aika hauska emma vitun jälkeenjäänyt lmak</w:t>
      </w:r>
    </w:p>
    <w:p>
      <w:r>
        <w:rPr>
          <w:b/>
          <w:u w:val="single"/>
        </w:rPr>
        <w:t xml:space="preserve">12401</w:t>
      </w:r>
    </w:p>
    <w:p>
      <w:r>
        <w:t xml:space="preserve">@käyttäjä tietää mongoloidi elohopean arka kirjatoukka vaikeuksia saada ystäviänn...oh...</w:t>
      </w:r>
    </w:p>
    <w:p>
      <w:r>
        <w:rPr>
          <w:b/>
          <w:u w:val="single"/>
        </w:rPr>
        <w:t xml:space="preserve">12402</w:t>
      </w:r>
    </w:p>
    <w:p>
      <w:r>
        <w:t xml:space="preserve">@user 40 lakh ihmisiä laittomat maahanmuuttajat vaikea uskoa käsittämätön maahanmuuttajien ent @url</w:t>
      </w:r>
    </w:p>
    <w:p>
      <w:r>
        <w:rPr>
          <w:b/>
          <w:u w:val="single"/>
        </w:rPr>
        <w:t xml:space="preserve">12403</w:t>
      </w:r>
    </w:p>
    <w:p>
      <w:r>
        <w:t xml:space="preserve">mongolia beautiful nature...#mongolia #mongol #luonto #amazing @url</w:t>
      </w:r>
    </w:p>
    <w:p>
      <w:r>
        <w:rPr>
          <w:b/>
          <w:u w:val="single"/>
        </w:rPr>
        <w:t xml:space="preserve">12404</w:t>
      </w:r>
    </w:p>
    <w:p>
      <w:r>
        <w:t xml:space="preserve">odottaa vanhentunut maa kuin Nigeria shithole fantastisen korruptoitunut yksi todellakin. biafra natio @url</w:t>
      </w:r>
    </w:p>
    <w:p>
      <w:r>
        <w:rPr>
          <w:b/>
          <w:u w:val="single"/>
        </w:rPr>
        <w:t xml:space="preserve">12405</w:t>
      </w:r>
    </w:p>
    <w:p>
      <w:r>
        <w:t xml:space="preserve">@user oooh noooo korkeat äänet ching chong-lauluja</w:t>
      </w:r>
    </w:p>
    <w:p>
      <w:r>
        <w:rPr>
          <w:b/>
          <w:u w:val="single"/>
        </w:rPr>
        <w:t xml:space="preserve">12406</w:t>
      </w:r>
    </w:p>
    <w:p>
      <w:r>
        <w:t xml:space="preserve">@käyttäjä @käyttäjä tuo on todella jälkeenjäänyttä.</w:t>
      </w:r>
    </w:p>
    <w:p>
      <w:r>
        <w:rPr>
          <w:b/>
          <w:u w:val="single"/>
        </w:rPr>
        <w:t xml:space="preserve">12407</w:t>
      </w:r>
    </w:p>
    <w:p>
      <w:r>
        <w:t xml:space="preserve">te kaikki huorat ilkeitä jälkeenjääneen epätoivoisia.</w:t>
      </w:r>
    </w:p>
    <w:p>
      <w:r>
        <w:rPr>
          <w:b/>
          <w:u w:val="single"/>
        </w:rPr>
        <w:t xml:space="preserve">12408</w:t>
      </w:r>
    </w:p>
    <w:p>
      <w:r>
        <w:t xml:space="preserve">konservatiivit todella yrittävät sanoa Austinin postipommittaja radikaali vasemmistoterroristi</w:t>
      </w:r>
    </w:p>
    <w:p>
      <w:r>
        <w:rPr>
          <w:b/>
          <w:u w:val="single"/>
        </w:rPr>
        <w:t xml:space="preserve">12409</w:t>
      </w:r>
    </w:p>
    <w:p>
      <w:r>
        <w:t xml:space="preserve">@käyttäjän vastaus tekstiin homo</w:t>
      </w:r>
    </w:p>
    <w:p>
      <w:r>
        <w:rPr>
          <w:b/>
          <w:u w:val="single"/>
        </w:rPr>
        <w:t xml:space="preserve">12410</w:t>
      </w:r>
    </w:p>
    <w:p>
      <w:r>
        <w:t xml:space="preserve">sai kadulla ahdisteltu huomiotta kolme miestä käytti kieltä kuten ching chong minua. huomiotta @url</w:t>
      </w:r>
    </w:p>
    <w:p>
      <w:r>
        <w:rPr>
          <w:b/>
          <w:u w:val="single"/>
        </w:rPr>
        <w:t xml:space="preserve">12411</w:t>
      </w:r>
    </w:p>
    <w:p>
      <w:r>
        <w:t xml:space="preserve">@user bro mene postitse ur varpaat retard</w:t>
      </w:r>
    </w:p>
    <w:p>
      <w:r>
        <w:rPr>
          <w:b/>
          <w:u w:val="single"/>
        </w:rPr>
        <w:t xml:space="preserve">12412</w:t>
      </w:r>
    </w:p>
    <w:p>
      <w:r>
        <w:t xml:space="preserve">geert wilder hollantilainen lainsäätäjä toteaa syyrialaispakolaisten alankomaat tulivat Syyriaan turvallisesti. @url</w:t>
      </w:r>
    </w:p>
    <w:p>
      <w:r>
        <w:rPr>
          <w:b/>
          <w:u w:val="single"/>
        </w:rPr>
        <w:t xml:space="preserve">12413</w:t>
      </w:r>
    </w:p>
    <w:p>
      <w:r>
        <w:t xml:space="preserve">valmentaja vitun retardi. @user</w:t>
      </w:r>
    </w:p>
    <w:p>
      <w:r>
        <w:rPr>
          <w:b/>
          <w:u w:val="single"/>
        </w:rPr>
        <w:t xml:space="preserve">12414</w:t>
      </w:r>
    </w:p>
    <w:p>
      <w:r>
        <w:t xml:space="preserve">paskamaat, joissa en koskaan vieraile, vaikka maksaisin miljoonia. raakalaismaiset, epäinhimilliset paskiaiset @url</w:t>
      </w:r>
    </w:p>
    <w:p>
      <w:r>
        <w:rPr>
          <w:b/>
          <w:u w:val="single"/>
        </w:rPr>
        <w:t xml:space="preserve">12415</w:t>
      </w:r>
    </w:p>
    <w:p>
      <w:r>
        <w:t xml:space="preserve">mökkiasukkaat paskakuopat maatnnwow.nn @url @url</w:t>
      </w:r>
    </w:p>
    <w:p>
      <w:r>
        <w:rPr>
          <w:b/>
          <w:u w:val="single"/>
        </w:rPr>
        <w:t xml:space="preserve">12416</w:t>
      </w:r>
    </w:p>
    <w:p>
      <w:r>
        <w:t xml:space="preserve">@käyttäjä @käyttäjä @käyttäjä @käyttäjä toivottavasti 18-vuotias sanoo jotain äärimmäisen nolostuttavan jälkeenjäänyttä.</w:t>
      </w:r>
    </w:p>
    <w:p>
      <w:r>
        <w:rPr>
          <w:b/>
          <w:u w:val="single"/>
        </w:rPr>
        <w:t xml:space="preserve">12417</w:t>
      </w:r>
    </w:p>
    <w:p>
      <w:r>
        <w:t xml:space="preserve">kuten idoli anti-nigger. tehdä sääntöjä.</w:t>
      </w:r>
    </w:p>
    <w:p>
      <w:r>
        <w:rPr>
          <w:b/>
          <w:u w:val="single"/>
        </w:rPr>
        <w:t xml:space="preserve">12418</w:t>
      </w:r>
    </w:p>
    <w:p>
      <w:r>
        <w:t xml:space="preserve">joskus muistaa aika ruikuttava todellinen-slur-puolustava Taylor Swift fani yritti väittää cunt slur nauraa</w:t>
      </w:r>
    </w:p>
    <w:p>
      <w:r>
        <w:rPr>
          <w:b/>
          <w:u w:val="single"/>
        </w:rPr>
        <w:t xml:space="preserve">12419</w:t>
      </w:r>
    </w:p>
    <w:p>
      <w:r>
        <w:t xml:space="preserve">rt/like ramuda gc n- arvostaa pink gremlins 24/7 n- scabby cunt ok nice pl @url</w:t>
      </w:r>
    </w:p>
    <w:p>
      <w:r>
        <w:rPr>
          <w:b/>
          <w:u w:val="single"/>
        </w:rPr>
        <w:t xml:space="preserve">12420</w:t>
      </w:r>
    </w:p>
    <w:p>
      <w:r>
        <w:t xml:space="preserve">@user laittaa neekeri @url</w:t>
      </w:r>
    </w:p>
    <w:p>
      <w:r>
        <w:rPr>
          <w:b/>
          <w:u w:val="single"/>
        </w:rPr>
        <w:t xml:space="preserve">12421</w:t>
      </w:r>
    </w:p>
    <w:p>
      <w:r>
        <w:t xml:space="preserve">@käyttäjä hän on kiusallinen vähän mongy.</w:t>
      </w:r>
    </w:p>
    <w:p>
      <w:r>
        <w:rPr>
          <w:b/>
          <w:u w:val="single"/>
        </w:rPr>
        <w:t xml:space="preserve">12422</w:t>
      </w:r>
    </w:p>
    <w:p>
      <w:r>
        <w:t xml:space="preserve">ur suking kaveri muuttuu homo :/</w:t>
      </w:r>
    </w:p>
    <w:p>
      <w:r>
        <w:rPr>
          <w:b/>
          <w:u w:val="single"/>
        </w:rPr>
        <w:t xml:space="preserve">12423</w:t>
      </w:r>
    </w:p>
    <w:p>
      <w:r>
        <w:t xml:space="preserve">@user absoluuttinen hullu kusipää</w:t>
      </w:r>
    </w:p>
    <w:p>
      <w:r>
        <w:rPr>
          <w:b/>
          <w:u w:val="single"/>
        </w:rPr>
        <w:t xml:space="preserve">12424</w:t>
      </w:r>
    </w:p>
    <w:p>
      <w:r>
        <w:t xml:space="preserve">@user @user @user jotain vikaa sinun ajattelutapa ehkä.. jälkeenjäänyt arvaus</w:t>
      </w:r>
    </w:p>
    <w:p>
      <w:r>
        <w:rPr>
          <w:b/>
          <w:u w:val="single"/>
        </w:rPr>
        <w:t xml:space="preserve">12425</w:t>
      </w:r>
    </w:p>
    <w:p>
      <w:r>
        <w:t xml:space="preserve">@user ching chong chong ling long translate</w:t>
      </w:r>
    </w:p>
    <w:p>
      <w:r>
        <w:rPr>
          <w:b/>
          <w:u w:val="single"/>
        </w:rPr>
        <w:t xml:space="preserve">12426</w:t>
      </w:r>
    </w:p>
    <w:p>
      <w:r>
        <w:t xml:space="preserve">trio syytetään salaliitto saada laittomia ulkomaalaisia mi ajokortit @url kautta @user</w:t>
      </w:r>
    </w:p>
    <w:p>
      <w:r>
        <w:rPr>
          <w:b/>
          <w:u w:val="single"/>
        </w:rPr>
        <w:t xml:space="preserve">12427</w:t>
      </w:r>
    </w:p>
    <w:p>
      <w:r>
        <w:t xml:space="preserve">@käyttäjä hintti vielä @url</w:t>
      </w:r>
    </w:p>
    <w:p>
      <w:r>
        <w:rPr>
          <w:b/>
          <w:u w:val="single"/>
        </w:rPr>
        <w:t xml:space="preserve">12428</w:t>
      </w:r>
    </w:p>
    <w:p>
      <w:r>
        <w:t xml:space="preserve">@user @user @user @user karibialaiset maahanmuuttajat karibialaiset orjat afrikkalaiset orjat. build united @url @url</w:t>
      </w:r>
    </w:p>
    <w:p>
      <w:r>
        <w:rPr>
          <w:b/>
          <w:u w:val="single"/>
        </w:rPr>
        <w:t xml:space="preserve">12429</w:t>
      </w:r>
    </w:p>
    <w:p>
      <w:r>
        <w:t xml:space="preserve">maat paska? luuletko haluavat elää paskaläjä @url</w:t>
      </w:r>
    </w:p>
    <w:p>
      <w:r>
        <w:rPr>
          <w:b/>
          <w:u w:val="single"/>
        </w:rPr>
        <w:t xml:space="preserve">12430</w:t>
      </w:r>
    </w:p>
    <w:p>
      <w:r>
        <w:t xml:space="preserve">@user @user @user toinen inhottava valehteleva feministi. miesvihaajat tulevat? @url</w:t>
      </w:r>
    </w:p>
    <w:p>
      <w:r>
        <w:rPr>
          <w:b/>
          <w:u w:val="single"/>
        </w:rPr>
        <w:t xml:space="preserve">12431</w:t>
      </w:r>
    </w:p>
    <w:p>
      <w:r>
        <w:t xml:space="preserve">@käyttäjä @käyttäjä urarikollinen kiinalainen säännöllinen puhuja mainita tarpeeksi kuuluvasti viimeisellä neljänneksellä 2014 al @url</w:t>
      </w:r>
    </w:p>
    <w:p>
      <w:r>
        <w:rPr>
          <w:b/>
          <w:u w:val="single"/>
        </w:rPr>
        <w:t xml:space="preserve">12432</w:t>
      </w:r>
    </w:p>
    <w:p>
      <w:r>
        <w:t xml:space="preserve">todella huolestuttaa koko elämän sanoa spic cracka nigga fag onnettomuus dont &amp;amp; että on pc reme @url @url</w:t>
      </w:r>
    </w:p>
    <w:p>
      <w:r>
        <w:rPr>
          <w:b/>
          <w:u w:val="single"/>
        </w:rPr>
        <w:t xml:space="preserve">12433</w:t>
      </w:r>
    </w:p>
    <w:p>
      <w:r>
        <w:t xml:space="preserve">retard pohjimmiltaan sanoa trumps vika! vasen mitään jakaa maan! @url</w:t>
      </w:r>
    </w:p>
    <w:p>
      <w:r>
        <w:rPr>
          <w:b/>
          <w:u w:val="single"/>
        </w:rPr>
        <w:t xml:space="preserve">12434</w:t>
      </w:r>
    </w:p>
    <w:p>
      <w:r>
        <w:t xml:space="preserve">Senaattori Ching Chong, joka kysyy tyhmiä kysymyksiä, saa seuraavana toimituksen?</w:t>
      </w:r>
    </w:p>
    <w:p>
      <w:r>
        <w:rPr>
          <w:b/>
          <w:u w:val="single"/>
        </w:rPr>
        <w:t xml:space="preserve">12435</w:t>
      </w:r>
    </w:p>
    <w:p>
      <w:r>
        <w:t xml:space="preserve">ggs @user puhua paskaa menettää retard</w:t>
      </w:r>
    </w:p>
    <w:p>
      <w:r>
        <w:rPr>
          <w:b/>
          <w:u w:val="single"/>
        </w:rPr>
        <w:t xml:space="preserve">12436</w:t>
      </w:r>
    </w:p>
    <w:p>
      <w:r>
        <w:t xml:space="preserve">@käyttäjä @käyttäjä retard leikkaa kahden kaistan poikki pysähtyen</w:t>
      </w:r>
    </w:p>
    <w:p>
      <w:r>
        <w:rPr>
          <w:b/>
          <w:u w:val="single"/>
        </w:rPr>
        <w:t xml:space="preserve">12437</w:t>
      </w:r>
    </w:p>
    <w:p>
      <w:r>
        <w:t xml:space="preserve">jumala minusta tulee lesbo @url</w:t>
      </w:r>
    </w:p>
    <w:p>
      <w:r>
        <w:rPr>
          <w:b/>
          <w:u w:val="single"/>
        </w:rPr>
        <w:t xml:space="preserve">12438</w:t>
      </w:r>
    </w:p>
    <w:p>
      <w:r>
        <w:t xml:space="preserve">minä: *hengittää*n@user faggot tingz</w:t>
      </w:r>
    </w:p>
    <w:p>
      <w:r>
        <w:rPr>
          <w:b/>
          <w:u w:val="single"/>
        </w:rPr>
        <w:t xml:space="preserve">12439</w:t>
      </w:r>
    </w:p>
    <w:p>
      <w:r>
        <w:t xml:space="preserve">jokainen kusipää koira camo halloween</w:t>
      </w:r>
    </w:p>
    <w:p>
      <w:r>
        <w:rPr>
          <w:b/>
          <w:u w:val="single"/>
        </w:rPr>
        <w:t xml:space="preserve">12440</w:t>
      </w:r>
    </w:p>
    <w:p>
      <w:r>
        <w:t xml:space="preserve">matty weir sanoo lil wayne roskat mongoloidi kuunnella</w:t>
      </w:r>
    </w:p>
    <w:p>
      <w:r>
        <w:rPr>
          <w:b/>
          <w:u w:val="single"/>
        </w:rPr>
        <w:t xml:space="preserve">12441</w:t>
      </w:r>
    </w:p>
    <w:p>
      <w:r>
        <w:t xml:space="preserve">@user love way pitää mongy lipped twat</w:t>
      </w:r>
    </w:p>
    <w:p>
      <w:r>
        <w:rPr>
          <w:b/>
          <w:u w:val="single"/>
        </w:rPr>
        <w:t xml:space="preserve">12442</w:t>
      </w:r>
    </w:p>
    <w:p>
      <w:r>
        <w:t xml:space="preserve">@käyttäjä @käyttäjä pikku räsypää haltijat juoksentelevat studiossa?</w:t>
      </w:r>
    </w:p>
    <w:p>
      <w:r>
        <w:rPr>
          <w:b/>
          <w:u w:val="single"/>
        </w:rPr>
        <w:t xml:space="preserve">12443</w:t>
      </w:r>
    </w:p>
    <w:p>
      <w:r>
        <w:t xml:space="preserve">Kerro jollekulle mongoloidista?</w:t>
      </w:r>
    </w:p>
    <w:p>
      <w:r>
        <w:rPr>
          <w:b/>
          <w:u w:val="single"/>
        </w:rPr>
        <w:t xml:space="preserve">12444</w:t>
      </w:r>
    </w:p>
    <w:p>
      <w:r>
        <w:t xml:space="preserve">lil xan näyttää mongoloidilta</w:t>
      </w:r>
    </w:p>
    <w:p>
      <w:r>
        <w:rPr>
          <w:b/>
          <w:u w:val="single"/>
        </w:rPr>
        <w:t xml:space="preserve">12445</w:t>
      </w:r>
    </w:p>
    <w:p>
      <w:r>
        <w:t xml:space="preserve">tf at????? sivuhuomautus dyke dumb thick @url</w:t>
      </w:r>
    </w:p>
    <w:p>
      <w:r>
        <w:rPr>
          <w:b/>
          <w:u w:val="single"/>
        </w:rPr>
        <w:t xml:space="preserve">12446</w:t>
      </w:r>
    </w:p>
    <w:p>
      <w:r>
        <w:t xml:space="preserve">Luojan kiitos menetti neitsyytensä neekeri</w:t>
      </w:r>
    </w:p>
    <w:p>
      <w:r>
        <w:rPr>
          <w:b/>
          <w:u w:val="single"/>
        </w:rPr>
        <w:t xml:space="preserve">12447</w:t>
      </w:r>
    </w:p>
    <w:p>
      <w:r>
        <w:t xml:space="preserve">wayne sanoi pitää mielessä im negro..so open mind gotta screen door @url</w:t>
      </w:r>
    </w:p>
    <w:p>
      <w:r>
        <w:rPr>
          <w:b/>
          <w:u w:val="single"/>
        </w:rPr>
        <w:t xml:space="preserve">12448</w:t>
      </w:r>
    </w:p>
    <w:p>
      <w:r>
        <w:t xml:space="preserve">viisaat miehet sanovat....... u homo</w:t>
      </w:r>
    </w:p>
    <w:p>
      <w:r>
        <w:rPr>
          <w:b/>
          <w:u w:val="single"/>
        </w:rPr>
        <w:t xml:space="preserve">12449</w:t>
      </w:r>
    </w:p>
    <w:p>
      <w:r>
        <w:t xml:space="preserve">Fukem retard</w:t>
      </w:r>
    </w:p>
    <w:p>
      <w:r>
        <w:rPr>
          <w:b/>
          <w:u w:val="single"/>
        </w:rPr>
        <w:t xml:space="preserve">12450</w:t>
      </w:r>
    </w:p>
    <w:p>
      <w:r>
        <w:t xml:space="preserve">tyronn lue retard</w:t>
      </w:r>
    </w:p>
    <w:p>
      <w:r>
        <w:rPr>
          <w:b/>
          <w:u w:val="single"/>
        </w:rPr>
        <w:t xml:space="preserve">12451</w:t>
      </w:r>
    </w:p>
    <w:p>
      <w:r>
        <w:t xml:space="preserve">lichi?spic cool?</w:t>
      </w:r>
    </w:p>
    <w:p>
      <w:r>
        <w:rPr>
          <w:b/>
          <w:u w:val="single"/>
        </w:rPr>
        <w:t xml:space="preserve">12452</w:t>
      </w:r>
    </w:p>
    <w:p>
      <w:r>
        <w:t xml:space="preserve">@käyttäjä @käyttäjä @käyttäjä @käyttäjä kuten ralli menee mongoloidi</w:t>
      </w:r>
    </w:p>
    <w:p>
      <w:r>
        <w:rPr>
          <w:b/>
          <w:u w:val="single"/>
        </w:rPr>
        <w:t xml:space="preserve">12453</w:t>
      </w:r>
    </w:p>
    <w:p>
      <w:r>
        <w:t xml:space="preserve">@user vitun retard lmao</w:t>
      </w:r>
    </w:p>
    <w:p>
      <w:r>
        <w:rPr>
          <w:b/>
          <w:u w:val="single"/>
        </w:rPr>
        <w:t xml:space="preserve">12454</w:t>
      </w:r>
    </w:p>
    <w:p>
      <w:r>
        <w:t xml:space="preserve">Mene takaisin maa beaner lmaoo @url @url</w:t>
      </w:r>
    </w:p>
    <w:p>
      <w:r>
        <w:rPr>
          <w:b/>
          <w:u w:val="single"/>
        </w:rPr>
        <w:t xml:space="preserve">12455</w:t>
      </w:r>
    </w:p>
    <w:p>
      <w:r>
        <w:t xml:space="preserve">@user ok kyllä tietää jälkeenjäänyt dont saada isä voittaa kuten viime vuonna</w:t>
      </w:r>
    </w:p>
    <w:p>
      <w:r>
        <w:rPr>
          <w:b/>
          <w:u w:val="single"/>
        </w:rPr>
        <w:t xml:space="preserve">12456</w:t>
      </w:r>
    </w:p>
    <w:p>
      <w:r>
        <w:t xml:space="preserve">kesti 18 sisävuoroa retard kustannus pyyhkäisy veto jotenkin sai minut. #worldseriesgame3</w:t>
      </w:r>
    </w:p>
    <w:p>
      <w:r>
        <w:rPr>
          <w:b/>
          <w:u w:val="single"/>
        </w:rPr>
        <w:t xml:space="preserve">12457</w:t>
      </w:r>
    </w:p>
    <w:p>
      <w:r>
        <w:t xml:space="preserve">@user ok perua lausunnot eilen johtuen retard pohjimmiltaan sanoi varmuuskopio qb @url</w:t>
      </w:r>
    </w:p>
    <w:p>
      <w:r>
        <w:rPr>
          <w:b/>
          <w:u w:val="single"/>
        </w:rPr>
        <w:t xml:space="preserve">12458</w:t>
      </w:r>
    </w:p>
    <w:p>
      <w:r>
        <w:t xml:space="preserve">Kuvittele surullinen transu paneskeleva kusipää manager. Onneksi meillä on Levein. @url</w:t>
      </w:r>
    </w:p>
    <w:p>
      <w:r>
        <w:rPr>
          <w:b/>
          <w:u w:val="single"/>
        </w:rPr>
        <w:t xml:space="preserve">12459</w:t>
      </w:r>
    </w:p>
    <w:p>
      <w:r>
        <w:t xml:space="preserve">@user @user @user vitun spic tietää osuma</w:t>
      </w:r>
    </w:p>
    <w:p>
      <w:r>
        <w:rPr>
          <w:b/>
          <w:u w:val="single"/>
        </w:rPr>
        <w:t xml:space="preserve">12460</w:t>
      </w:r>
    </w:p>
    <w:p>
      <w:r>
        <w:t xml:space="preserve">haha throwback kolmannen luokan poika sanoi ching chong ching chong veti takaisin silmät olint @url</w:t>
      </w:r>
    </w:p>
    <w:p>
      <w:r>
        <w:rPr>
          <w:b/>
          <w:u w:val="single"/>
        </w:rPr>
        <w:t xml:space="preserve">12461</w:t>
      </w:r>
    </w:p>
    <w:p>
      <w:r>
        <w:t xml:space="preserve">@user @user @user vittu tyhmä poliittinen kusipää</w:t>
      </w:r>
    </w:p>
    <w:p>
      <w:r>
        <w:rPr>
          <w:b/>
          <w:u w:val="single"/>
        </w:rPr>
        <w:t xml:space="preserve">12462</w:t>
      </w:r>
    </w:p>
    <w:p>
      <w:r>
        <w:t xml:space="preserve">mercpine9 retard! xd #squiggybot</w:t>
      </w:r>
    </w:p>
    <w:p>
      <w:r>
        <w:rPr>
          <w:b/>
          <w:u w:val="single"/>
        </w:rPr>
        <w:t xml:space="preserve">12463</w:t>
      </w:r>
    </w:p>
    <w:p>
      <w:r>
        <w:t xml:space="preserve">ruotsalaiset pm jatkaa jatkaa pakottavaa kysymystä pakottavat maat hyväksyvät kiintiöpakolaisia tulevat eu @url</w:t>
      </w:r>
    </w:p>
    <w:p>
      <w:r>
        <w:rPr>
          <w:b/>
          <w:u w:val="single"/>
        </w:rPr>
        <w:t xml:space="preserve">12464</w:t>
      </w:r>
    </w:p>
    <w:p>
      <w:r>
        <w:t xml:space="preserve">luultavasti itkee purra tyynyä vaatia uudelleenlaskentaa tekopyhä ääliö menettää paikkansa seuraava ge @url</w:t>
      </w:r>
    </w:p>
    <w:p>
      <w:r>
        <w:rPr>
          <w:b/>
          <w:u w:val="single"/>
        </w:rPr>
        <w:t xml:space="preserve">12465</w:t>
      </w:r>
    </w:p>
    <w:p>
      <w:r>
        <w:t xml:space="preserve">saada 100 / h maksaa poimia puuvillaa &amp;amp; call u neekeri @url @url</w:t>
      </w:r>
    </w:p>
    <w:p>
      <w:r>
        <w:rPr>
          <w:b/>
          <w:u w:val="single"/>
        </w:rPr>
        <w:t xml:space="preserve">12466</w:t>
      </w:r>
    </w:p>
    <w:p>
      <w:r>
        <w:t xml:space="preserve">marketbuy lowcap trash kuin retard?nnyes.nndid tuntui hyvältä?nnyes.nnwill saada rekt?nnyes.</w:t>
      </w:r>
    </w:p>
    <w:p>
      <w:r>
        <w:rPr>
          <w:b/>
          <w:u w:val="single"/>
        </w:rPr>
        <w:t xml:space="preserve">12467</w:t>
      </w:r>
    </w:p>
    <w:p>
      <w:r>
        <w:t xml:space="preserve">@user shut yo goofy ass nigga delete vid faggot</w:t>
      </w:r>
    </w:p>
    <w:p>
      <w:r>
        <w:rPr>
          <w:b/>
          <w:u w:val="single"/>
        </w:rPr>
        <w:t xml:space="preserve">12468</w:t>
      </w:r>
    </w:p>
    <w:p>
      <w:r>
        <w:t xml:space="preserve">katsoin slenderin. huonoin vitun retardoitu elokuva, jonka olen koskaan nähnyt elämässäni.</w:t>
      </w:r>
    </w:p>
    <w:p>
      <w:r>
        <w:rPr>
          <w:b/>
          <w:u w:val="single"/>
        </w:rPr>
        <w:t xml:space="preserve">12469</w:t>
      </w:r>
    </w:p>
    <w:p>
      <w:r>
        <w:t xml:space="preserve">haluavat shithole maa</w:t>
      </w:r>
    </w:p>
    <w:p>
      <w:r>
        <w:rPr>
          <w:b/>
          <w:u w:val="single"/>
        </w:rPr>
        <w:t xml:space="preserve">12470</w:t>
      </w:r>
    </w:p>
    <w:p>
      <w:r>
        <w:t xml:space="preserve">pitää mielessä im neekeri avoin mieli sai näytön oven #carterv</w:t>
      </w:r>
    </w:p>
    <w:p>
      <w:r>
        <w:rPr>
          <w:b/>
          <w:u w:val="single"/>
        </w:rPr>
        <w:t xml:space="preserve">12471</w:t>
      </w:r>
    </w:p>
    <w:p>
      <w:r>
        <w:t xml:space="preserve">@user murican tiping perinne kuin aint u jo saada maksettu retard?</w:t>
      </w:r>
    </w:p>
    <w:p>
      <w:r>
        <w:rPr>
          <w:b/>
          <w:u w:val="single"/>
        </w:rPr>
        <w:t xml:space="preserve">12472</w:t>
      </w:r>
    </w:p>
    <w:p>
      <w:r>
        <w:t xml:space="preserve">@user paikalla ....... chris sanoa mitään reaktio' sutton ... hän on melko keittoa-taker vielä g @url</w:t>
      </w:r>
    </w:p>
    <w:p>
      <w:r>
        <w:rPr>
          <w:b/>
          <w:u w:val="single"/>
        </w:rPr>
        <w:t xml:space="preserve">12473</w:t>
      </w:r>
    </w:p>
    <w:p>
      <w:r>
        <w:t xml:space="preserve">ppl @user school: vittu ching chong musiikki?</w:t>
      </w:r>
    </w:p>
    <w:p>
      <w:r>
        <w:rPr>
          <w:b/>
          <w:u w:val="single"/>
        </w:rPr>
        <w:t xml:space="preserve">12474</w:t>
      </w:r>
    </w:p>
    <w:p>
      <w:r>
        <w:t xml:space="preserve">@user soitan raghead bismarck byombo rahaa</w:t>
      </w:r>
    </w:p>
    <w:p>
      <w:r>
        <w:rPr>
          <w:b/>
          <w:u w:val="single"/>
        </w:rPr>
        <w:t xml:space="preserve">12475</w:t>
      </w:r>
    </w:p>
    <w:p>
      <w:r>
        <w:t xml:space="preserve">sanoi, että naiset osaavat ajaa?... typerä ääliö @url</w:t>
      </w:r>
    </w:p>
    <w:p>
      <w:r>
        <w:rPr>
          <w:b/>
          <w:u w:val="single"/>
        </w:rPr>
        <w:t xml:space="preserve">12476</w:t>
      </w:r>
    </w:p>
    <w:p>
      <w:r>
        <w:t xml:space="preserve">@user hyvin soittaa homo takaisin?</w:t>
      </w:r>
    </w:p>
    <w:p>
      <w:r>
        <w:rPr>
          <w:b/>
          <w:u w:val="single"/>
        </w:rPr>
        <w:t xml:space="preserve">12477</w:t>
      </w:r>
    </w:p>
    <w:p>
      <w:r>
        <w:t xml:space="preserve">@user toinen uusnatsi retard sinä?</w:t>
      </w:r>
    </w:p>
    <w:p>
      <w:r>
        <w:rPr>
          <w:b/>
          <w:u w:val="single"/>
        </w:rPr>
        <w:t xml:space="preserve">12478</w:t>
      </w:r>
    </w:p>
    <w:p>
      <w:r>
        <w:t xml:space="preserve">neekeri on unohtanut, että hän arvostelee televisiossa mustien kimppuun hyökkäämistä..... pesukarhu!?? @url</w:t>
      </w:r>
    </w:p>
    <w:p>
      <w:r>
        <w:rPr>
          <w:b/>
          <w:u w:val="single"/>
        </w:rPr>
        <w:t xml:space="preserve">12479</w:t>
      </w:r>
    </w:p>
    <w:p>
      <w:r>
        <w:t xml:space="preserve">Kyllä, tiedän, että olen Hong Kongin hetki. Kyllä, tiedän, että olen ahne ääliö.</w:t>
      </w:r>
    </w:p>
    <w:p>
      <w:r>
        <w:rPr>
          <w:b/>
          <w:u w:val="single"/>
        </w:rPr>
        <w:t xml:space="preserve">12480</w:t>
      </w:r>
    </w:p>
    <w:p>
      <w:r>
        <w:t xml:space="preserve">@user ok retard</w:t>
      </w:r>
    </w:p>
    <w:p>
      <w:r>
        <w:rPr>
          <w:b/>
          <w:u w:val="single"/>
        </w:rPr>
        <w:t xml:space="preserve">12481</w:t>
      </w:r>
    </w:p>
    <w:p>
      <w:r>
        <w:t xml:space="preserve">@user lol kusipää</w:t>
      </w:r>
    </w:p>
    <w:p>
      <w:r>
        <w:rPr>
          <w:b/>
          <w:u w:val="single"/>
        </w:rPr>
        <w:t xml:space="preserve">12482</w:t>
      </w:r>
    </w:p>
    <w:p>
      <w:r>
        <w:t xml:space="preserve">cesar sayocin jälkeenjäänyt vapaata puhetta normie tier vaikka hullu. syy epäillä hän olisi hullu pommittaja kautta fac @url</w:t>
      </w:r>
    </w:p>
    <w:p>
      <w:r>
        <w:rPr>
          <w:b/>
          <w:u w:val="single"/>
        </w:rPr>
        <w:t xml:space="preserve">12483</w:t>
      </w:r>
    </w:p>
    <w:p>
      <w:r>
        <w:t xml:space="preserve">näki dyke näyttää Lil Boosie tavallaan hieno vaikka</w:t>
      </w:r>
    </w:p>
    <w:p>
      <w:r>
        <w:rPr>
          <w:b/>
          <w:u w:val="single"/>
        </w:rPr>
        <w:t xml:space="preserve">12484</w:t>
      </w:r>
    </w:p>
    <w:p>
      <w:r>
        <w:t xml:space="preserve">@user totta yleensä saada kutsutaan vitun spic saada etsitty kertaa syy</w:t>
      </w:r>
    </w:p>
    <w:p>
      <w:r>
        <w:rPr>
          <w:b/>
          <w:u w:val="single"/>
        </w:rPr>
        <w:t xml:space="preserve">12485</w:t>
      </w:r>
    </w:p>
    <w:p>
      <w:r>
        <w:t xml:space="preserve">@user hemmo turpa kiinni. vitun 3 vuotta vanha läskipuku. epäkunnioittava kusipää. reas @url</w:t>
      </w:r>
    </w:p>
    <w:p>
      <w:r>
        <w:rPr>
          <w:b/>
          <w:u w:val="single"/>
        </w:rPr>
        <w:t xml:space="preserve">12486</w:t>
      </w:r>
    </w:p>
    <w:p>
      <w:r>
        <w:t xml:space="preserve">hmmm...ei sovi Trumpin profilointikuvaukseen meksikolainen muslimi musta ulkomaalainen paskaläjä cou @url</w:t>
      </w:r>
    </w:p>
    <w:p>
      <w:r>
        <w:rPr>
          <w:b/>
          <w:u w:val="single"/>
        </w:rPr>
        <w:t xml:space="preserve">12487</w:t>
      </w:r>
    </w:p>
    <w:p>
      <w:r>
        <w:t xml:space="preserve">Paljon jälkeenjääneet luulevat, että kansallismielinen = valkoinen kansallismielinen. @url</w:t>
      </w:r>
    </w:p>
    <w:p>
      <w:r>
        <w:rPr>
          <w:b/>
          <w:u w:val="single"/>
        </w:rPr>
        <w:t xml:space="preserve">12488</w:t>
      </w:r>
    </w:p>
    <w:p>
      <w:r>
        <w:t xml:space="preserve">@käyttäjä sanoo homo tilaa chili chicken wraps goes costa. thats gay get faggot</w:t>
      </w:r>
    </w:p>
    <w:p>
      <w:r>
        <w:rPr>
          <w:b/>
          <w:u w:val="single"/>
        </w:rPr>
        <w:t xml:space="preserve">12489</w:t>
      </w:r>
    </w:p>
    <w:p>
      <w:r>
        <w:t xml:space="preserve">koska neekeriorja on tuhannen rivin koodin arvoinen.</w:t>
      </w:r>
    </w:p>
    <w:p>
      <w:r>
        <w:rPr>
          <w:b/>
          <w:u w:val="single"/>
        </w:rPr>
        <w:t xml:space="preserve">12490</w:t>
      </w:r>
    </w:p>
    <w:p>
      <w:r>
        <w:t xml:space="preserve">Olen syömässä suihkussa tuhlaamassa kohteliaisuuksia, kusipää. @url</w:t>
      </w:r>
    </w:p>
    <w:p>
      <w:r>
        <w:rPr>
          <w:b/>
          <w:u w:val="single"/>
        </w:rPr>
        <w:t xml:space="preserve">12491</w:t>
      </w:r>
    </w:p>
    <w:p>
      <w:r>
        <w:t xml:space="preserve">Kuka maksaa uuden puhelimen. onnekas homo, joka on viesti @url.</w:t>
      </w:r>
    </w:p>
    <w:p>
      <w:r>
        <w:rPr>
          <w:b/>
          <w:u w:val="single"/>
        </w:rPr>
        <w:t xml:space="preserve">12492</w:t>
      </w:r>
    </w:p>
    <w:p>
      <w:r>
        <w:t xml:space="preserve">terroristiviikko vielä: oikeistolainen. valkoinen-poika. koskaan ollut.nnso ottaa ravintola valittavat vasemmistolainen mob @url</w:t>
      </w:r>
    </w:p>
    <w:p>
      <w:r>
        <w:rPr>
          <w:b/>
          <w:u w:val="single"/>
        </w:rPr>
        <w:t xml:space="preserve">12493</w:t>
      </w:r>
    </w:p>
    <w:p>
      <w:r>
        <w:t xml:space="preserve">@user u retarded sumething libtard?</w:t>
      </w:r>
    </w:p>
    <w:p>
      <w:r>
        <w:rPr>
          <w:b/>
          <w:u w:val="single"/>
        </w:rPr>
        <w:t xml:space="preserve">12494</w:t>
      </w:r>
    </w:p>
    <w:p>
      <w:r>
        <w:t xml:space="preserve">ulkopuolella lumi faling ching chong</w:t>
      </w:r>
    </w:p>
    <w:p>
      <w:r>
        <w:rPr>
          <w:b/>
          <w:u w:val="single"/>
        </w:rPr>
        <w:t xml:space="preserve">12495</w:t>
      </w:r>
    </w:p>
    <w:p>
      <w:r>
        <w:t xml:space="preserve">@user lanko käyttää kauhea toh kertoi lopettaa tiukka twat</w:t>
      </w:r>
    </w:p>
    <w:p>
      <w:r>
        <w:rPr>
          <w:b/>
          <w:u w:val="single"/>
        </w:rPr>
        <w:t xml:space="preserve">12496</w:t>
      </w:r>
    </w:p>
    <w:p>
      <w:r>
        <w:t xml:space="preserve">homoperseinen ämmä.</w:t>
      </w:r>
    </w:p>
    <w:p>
      <w:r>
        <w:rPr>
          <w:b/>
          <w:u w:val="single"/>
        </w:rPr>
        <w:t xml:space="preserve">12497</w:t>
      </w:r>
    </w:p>
    <w:p>
      <w:r>
        <w:t xml:space="preserve">liecheatoffendupsetangerdisrespectalienatebully yleensä cunt ei voi yllättää kasvaa vanhaksi yksinäinen</w:t>
      </w:r>
    </w:p>
    <w:p>
      <w:r>
        <w:rPr>
          <w:b/>
          <w:u w:val="single"/>
        </w:rPr>
        <w:t xml:space="preserve">12498</w:t>
      </w:r>
    </w:p>
    <w:p>
      <w:r>
        <w:t xml:space="preserve">@käyttäjä @käyttäjä banturdien pahimmat massamurhaajat koskaan. jälkeenjääneet tietävät mitä @url</w:t>
      </w:r>
    </w:p>
    <w:p>
      <w:r>
        <w:rPr>
          <w:b/>
          <w:u w:val="single"/>
        </w:rPr>
        <w:t xml:space="preserve">12499</w:t>
      </w:r>
    </w:p>
    <w:p>
      <w:r>
        <w:t xml:space="preserve">@user @user termi 45 käytetty jokin aika sitten tiettyjen maiden (shithole paikkoja) thats wha @url</w:t>
      </w:r>
    </w:p>
    <w:p>
      <w:r>
        <w:rPr>
          <w:b/>
          <w:u w:val="single"/>
        </w:rPr>
        <w:t xml:space="preserve">12500</w:t>
      </w:r>
    </w:p>
    <w:p>
      <w:r>
        <w:t xml:space="preserve">@käyttäjä @käyttäjä saattaa olla todellinen ongelma shithole maiden kutsutaan shitholes. @url</w:t>
      </w:r>
    </w:p>
    <w:p>
      <w:r>
        <w:rPr>
          <w:b/>
          <w:u w:val="single"/>
        </w:rPr>
        <w:t xml:space="preserve">12501</w:t>
      </w:r>
    </w:p>
    <w:p>
      <w:r>
        <w:t xml:space="preserve">vitun paha cheeesus... itseriittoinen kusipää. @url</w:t>
      </w:r>
    </w:p>
    <w:p>
      <w:r>
        <w:rPr>
          <w:b/>
          <w:u w:val="single"/>
        </w:rPr>
        <w:t xml:space="preserve">12502</w:t>
      </w:r>
    </w:p>
    <w:p>
      <w:r>
        <w:t xml:space="preserve">@user twat todella sanoa tätä? valitettavasti melkein kuulostaa voisi uskottavasti sanoja? surel @url</w:t>
      </w:r>
    </w:p>
    <w:p>
      <w:r>
        <w:rPr>
          <w:b/>
          <w:u w:val="single"/>
        </w:rPr>
        <w:t xml:space="preserve">12503</w:t>
      </w:r>
    </w:p>
    <w:p>
      <w:r>
        <w:t xml:space="preserve">@käyttäjä @käyttäjä huutaa ching chong rasisti. piste.</w:t>
      </w:r>
    </w:p>
    <w:p>
      <w:r>
        <w:rPr>
          <w:b/>
          <w:u w:val="single"/>
        </w:rPr>
        <w:t xml:space="preserve">12504</w:t>
      </w:r>
    </w:p>
    <w:p>
      <w:r>
        <w:t xml:space="preserve">@user Kroatia halua kumpikaan kukaan muu!! po takaisin shithole maa!!!</w:t>
      </w:r>
    </w:p>
    <w:p>
      <w:r>
        <w:rPr>
          <w:b/>
          <w:u w:val="single"/>
        </w:rPr>
        <w:t xml:space="preserve">12505</w:t>
      </w:r>
    </w:p>
    <w:p>
      <w:r>
        <w:t xml:space="preserve">wifi toimii jälkeenjääneenä .. nähdään huomenna comcastilla</w:t>
      </w:r>
    </w:p>
    <w:p>
      <w:r>
        <w:rPr>
          <w:b/>
          <w:u w:val="single"/>
        </w:rPr>
        <w:t xml:space="preserve">12506</w:t>
      </w:r>
    </w:p>
    <w:p>
      <w:r>
        <w:t xml:space="preserve">tule mukaan maailmanlaajuiselle matkalle 1 miljoona kilometriä siirtolaisten ja pakolaisten rinnalla.</w:t>
      </w:r>
    </w:p>
    <w:p>
      <w:r>
        <w:rPr>
          <w:b/>
          <w:u w:val="single"/>
        </w:rPr>
        <w:t xml:space="preserve">12507</w:t>
      </w:r>
    </w:p>
    <w:p>
      <w:r>
        <w:t xml:space="preserve">dropshot bo4 youre fucking faggot</w:t>
      </w:r>
    </w:p>
    <w:p>
      <w:r>
        <w:rPr>
          <w:b/>
          <w:u w:val="single"/>
        </w:rPr>
        <w:t xml:space="preserve">12508</w:t>
      </w:r>
    </w:p>
    <w:p>
      <w:r>
        <w:t xml:space="preserve">@user @user eteläafrikkalainen asuu kotimaassaan shithole mukaan trump lik @url @url</w:t>
      </w:r>
    </w:p>
    <w:p>
      <w:r>
        <w:rPr>
          <w:b/>
          <w:u w:val="single"/>
        </w:rPr>
        <w:t xml:space="preserve">12509</w:t>
      </w:r>
    </w:p>
    <w:p>
      <w:r>
        <w:t xml:space="preserve">normaalit ihmiset nauravat: hehe *söpö hymy*... nauravat: hahahahahahahahahahahahahahahahaha *taputtaa käsiä kuin jälkeenjäänyt hylje*</w:t>
      </w:r>
    </w:p>
    <w:p>
      <w:r>
        <w:rPr>
          <w:b/>
          <w:u w:val="single"/>
        </w:rPr>
        <w:t xml:space="preserve">12510</w:t>
      </w:r>
    </w:p>
    <w:p>
      <w:r>
        <w:t xml:space="preserve">ching chong day long</w:t>
      </w:r>
    </w:p>
    <w:p>
      <w:r>
        <w:rPr>
          <w:b/>
          <w:u w:val="single"/>
        </w:rPr>
        <w:t xml:space="preserve">12511</w:t>
      </w:r>
    </w:p>
    <w:p>
      <w:r>
        <w:t xml:space="preserve">toimenpiteet opt pitää tilat toimistokeittiö tauko-/lounastilat uddf9 spic &amp;amp; span @url</w:t>
      </w:r>
    </w:p>
    <w:p>
      <w:r>
        <w:rPr>
          <w:b/>
          <w:u w:val="single"/>
        </w:rPr>
        <w:t xml:space="preserve">12512</w:t>
      </w:r>
    </w:p>
    <w:p>
      <w:r>
        <w:t xml:space="preserve">@käyttäjä @käyttäjä susan kysyä?? mennä takaisin tule ok nand unohda ostaa stream mono</w:t>
      </w:r>
    </w:p>
    <w:p>
      <w:r>
        <w:rPr>
          <w:b/>
          <w:u w:val="single"/>
        </w:rPr>
        <w:t xml:space="preserve">12513</w:t>
      </w:r>
    </w:p>
    <w:p>
      <w:r>
        <w:t xml:space="preserve">- anonyymi aloitti nousevan aktivismi retard masksn- osat 4chan tuettu ideologiat followi @url</w:t>
      </w:r>
    </w:p>
    <w:p>
      <w:r>
        <w:rPr>
          <w:b/>
          <w:u w:val="single"/>
        </w:rPr>
        <w:t xml:space="preserve">12514</w:t>
      </w:r>
    </w:p>
    <w:p>
      <w:r>
        <w:t xml:space="preserve">Jaa kolme onnekasta mongoli 2 lyijykynät kulkevat upcat @url @url</w:t>
      </w:r>
    </w:p>
    <w:p>
      <w:r>
        <w:rPr>
          <w:b/>
          <w:u w:val="single"/>
        </w:rPr>
        <w:t xml:space="preserve">12515</w:t>
      </w:r>
    </w:p>
    <w:p>
      <w:r>
        <w:t xml:space="preserve">@user mitä ching chong bling blong blong</w:t>
      </w:r>
    </w:p>
    <w:p>
      <w:r>
        <w:rPr>
          <w:b/>
          <w:u w:val="single"/>
        </w:rPr>
        <w:t xml:space="preserve">12516</w:t>
      </w:r>
    </w:p>
    <w:p>
      <w:r>
        <w:t xml:space="preserve">Rondo tuli jälkeenjääneeksi</w:t>
      </w:r>
    </w:p>
    <w:p>
      <w:r>
        <w:rPr>
          <w:b/>
          <w:u w:val="single"/>
        </w:rPr>
        <w:t xml:space="preserve">12517</w:t>
      </w:r>
    </w:p>
    <w:p>
      <w:r>
        <w:t xml:space="preserve">Okei, ajattelin oikeaa ihmistä, mutta olen itse asiassa mongoloidi.</w:t>
      </w:r>
    </w:p>
    <w:p>
      <w:r>
        <w:rPr>
          <w:b/>
          <w:u w:val="single"/>
        </w:rPr>
        <w:t xml:space="preserve">12518</w:t>
      </w:r>
    </w:p>
    <w:p>
      <w:r>
        <w:t xml:space="preserve">@käyttäjä todistaa kulttuurinen muutos tuloksena laittomien ulkomaalaisten tulossa maahan perse @url</w:t>
      </w:r>
    </w:p>
    <w:p>
      <w:r>
        <w:rPr>
          <w:b/>
          <w:u w:val="single"/>
        </w:rPr>
        <w:t xml:space="preserve">12519</w:t>
      </w:r>
    </w:p>
    <w:p>
      <w:r>
        <w:t xml:space="preserve">tänään @user syntymäpäivä cunts onnellista syntymäpäivää söpö homo</w:t>
      </w:r>
    </w:p>
    <w:p>
      <w:r>
        <w:rPr>
          <w:b/>
          <w:u w:val="single"/>
        </w:rPr>
        <w:t xml:space="preserve">12520</w:t>
      </w:r>
    </w:p>
    <w:p>
      <w:r>
        <w:t xml:space="preserve">@käyttäjä @käyttäjä taistelen dyke @url vastaan</w:t>
      </w:r>
    </w:p>
    <w:p>
      <w:r>
        <w:rPr>
          <w:b/>
          <w:u w:val="single"/>
        </w:rPr>
        <w:t xml:space="preserve">12521</w:t>
      </w:r>
    </w:p>
    <w:p>
      <w:r>
        <w:t xml:space="preserve">Olen heikko. Tyttö on jälkeenjäänyt. lmfao.</w:t>
      </w:r>
    </w:p>
    <w:p>
      <w:r>
        <w:rPr>
          <w:b/>
          <w:u w:val="single"/>
        </w:rPr>
        <w:t xml:space="preserve">12522</w:t>
      </w:r>
    </w:p>
    <w:p>
      <w:r>
        <w:t xml:space="preserve">peter:nmichelle: turpa kiinni vitun hintti luuseri. muhkea ämmä. mene kuolemaan reikäänsä</w:t>
      </w:r>
    </w:p>
    <w:p>
      <w:r>
        <w:rPr>
          <w:b/>
          <w:u w:val="single"/>
        </w:rPr>
        <w:t xml:space="preserve">12523</w:t>
      </w:r>
    </w:p>
    <w:p>
      <w:r>
        <w:t xml:space="preserve">okei valkoinen @url</w:t>
      </w:r>
    </w:p>
    <w:p>
      <w:r>
        <w:rPr>
          <w:b/>
          <w:u w:val="single"/>
        </w:rPr>
        <w:t xml:space="preserve">12524</w:t>
      </w:r>
    </w:p>
    <w:p>
      <w:r>
        <w:t xml:space="preserve">@käyttäjä @käyttäjä @käyttäjä @käyttäjä @käyttäjä thread twat.nnyou kirjaimellisesti sanoi sen' @url</w:t>
      </w:r>
    </w:p>
    <w:p>
      <w:r>
        <w:rPr>
          <w:b/>
          <w:u w:val="single"/>
        </w:rPr>
        <w:t xml:space="preserve">12525</w:t>
      </w:r>
    </w:p>
    <w:p>
      <w:r>
        <w:t xml:space="preserve">david makasi luonnottoman näköinen pillu maailma</w:t>
      </w:r>
    </w:p>
    <w:p>
      <w:r>
        <w:rPr>
          <w:b/>
          <w:u w:val="single"/>
        </w:rPr>
        <w:t xml:space="preserve">12526</w:t>
      </w:r>
    </w:p>
    <w:p>
      <w:r>
        <w:t xml:space="preserve">@user hän on mielisairas sairas ääliö. # ynwa</w:t>
      </w:r>
    </w:p>
    <w:p>
      <w:r>
        <w:rPr>
          <w:b/>
          <w:u w:val="single"/>
        </w:rPr>
        <w:t xml:space="preserve">12527</w:t>
      </w:r>
    </w:p>
    <w:p>
      <w:r>
        <w:t xml:space="preserve">@käyttäjä @käyttäjä kieltäytyi maahantulosta maat tekivät oleskelun paskakuoppa auttoi kaivaa.</w:t>
      </w:r>
    </w:p>
    <w:p>
      <w:r>
        <w:rPr>
          <w:b/>
          <w:u w:val="single"/>
        </w:rPr>
        <w:t xml:space="preserve">12528</w:t>
      </w:r>
    </w:p>
    <w:p>
      <w:r>
        <w:t xml:space="preserve">olisi jopa iloinen Intian häviävän ottelun stat mafia olisi suu kiinni tämä. nnbut valitettavasti kiinalainen.</w:t>
      </w:r>
    </w:p>
    <w:p>
      <w:r>
        <w:rPr>
          <w:b/>
          <w:u w:val="single"/>
        </w:rPr>
        <w:t xml:space="preserve">12529</w:t>
      </w:r>
    </w:p>
    <w:p>
      <w:r>
        <w:t xml:space="preserve">...hauska kuulla veli viittaa homo luulee, ettei voi kuulla häntä.</w:t>
      </w:r>
    </w:p>
    <w:p>
      <w:r>
        <w:rPr>
          <w:b/>
          <w:u w:val="single"/>
        </w:rPr>
        <w:t xml:space="preserve">12530</w:t>
      </w:r>
    </w:p>
    <w:p>
      <w:r>
        <w:t xml:space="preserve">@user mongy jonny tulla viime aikoina epäilyttää. muistaa menossa 2010 3-400 koti tuuletin @url</w:t>
      </w:r>
    </w:p>
    <w:p>
      <w:r>
        <w:rPr>
          <w:b/>
          <w:u w:val="single"/>
        </w:rPr>
        <w:t xml:space="preserve">12531</w:t>
      </w:r>
    </w:p>
    <w:p>
      <w:r>
        <w:t xml:space="preserve">#maga kusipäät muuttivat amerikan paskamaaksi...</w:t>
      </w:r>
    </w:p>
    <w:p>
      <w:r>
        <w:rPr>
          <w:b/>
          <w:u w:val="single"/>
        </w:rPr>
        <w:t xml:space="preserve">12532</w:t>
      </w:r>
    </w:p>
    <w:p>
      <w:r>
        <w:t xml:space="preserve">minä syljen dyke perse saada hakata narttu @user</w:t>
      </w:r>
    </w:p>
    <w:p>
      <w:r>
        <w:rPr>
          <w:b/>
          <w:u w:val="single"/>
        </w:rPr>
        <w:t xml:space="preserve">12533</w:t>
      </w:r>
    </w:p>
    <w:p>
      <w:r>
        <w:t xml:space="preserve">@user tyhmä. tyhmä. tyhmä. hooe tyhmä. syö paskaa rasistinen ääliö.</w:t>
      </w:r>
    </w:p>
    <w:p>
      <w:r>
        <w:rPr>
          <w:b/>
          <w:u w:val="single"/>
        </w:rPr>
        <w:t xml:space="preserve">12534</w:t>
      </w:r>
    </w:p>
    <w:p>
      <w:r>
        <w:t xml:space="preserve">@user john kukka kukka homo painaa 700 kiloa asuu college asuntolan jääkaappi</w:t>
      </w:r>
    </w:p>
    <w:p>
      <w:r>
        <w:rPr>
          <w:b/>
          <w:u w:val="single"/>
        </w:rPr>
        <w:t xml:space="preserve">12535</w:t>
      </w:r>
    </w:p>
    <w:p>
      <w:r>
        <w:t xml:space="preserve">@user olisi päähän pyllyä twat paljon aikaisemmin 2 minuuttia 20 sekuntia haha hyvin</w:t>
      </w:r>
    </w:p>
    <w:p>
      <w:r>
        <w:rPr>
          <w:b/>
          <w:u w:val="single"/>
        </w:rPr>
        <w:t xml:space="preserve">12536</w:t>
      </w:r>
    </w:p>
    <w:p>
      <w:r>
        <w:t xml:space="preserve">@user @user ice pidättää ihmisiä, jotka näyttävät espanjalaisilta pidättää laittomia ulkomaalaisia.</w:t>
      </w:r>
    </w:p>
    <w:p>
      <w:r>
        <w:rPr>
          <w:b/>
          <w:u w:val="single"/>
        </w:rPr>
        <w:t xml:space="preserve">12537</w:t>
      </w:r>
    </w:p>
    <w:p>
      <w:r>
        <w:t xml:space="preserve">@user @user wow todella mongoloidi hahahahahaha ei voi lopettaa nauramista. jesus kristus. ebt saatavilla 1800-luvulla?</w:t>
      </w:r>
    </w:p>
    <w:p>
      <w:r>
        <w:rPr>
          <w:b/>
          <w:u w:val="single"/>
        </w:rPr>
        <w:t xml:space="preserve">12538</w:t>
      </w:r>
    </w:p>
    <w:p>
      <w:r>
        <w:t xml:space="preserve">@user one u typerä retard</w:t>
      </w:r>
    </w:p>
    <w:p>
      <w:r>
        <w:rPr>
          <w:b/>
          <w:u w:val="single"/>
        </w:rPr>
        <w:t xml:space="preserve">12539</w:t>
      </w:r>
    </w:p>
    <w:p>
      <w:r>
        <w:t xml:space="preserve">@user @user he ovat laittomia ulkomaalaisia maahanmuuttajia. selväksi!</w:t>
      </w:r>
    </w:p>
    <w:p>
      <w:r>
        <w:rPr>
          <w:b/>
          <w:u w:val="single"/>
        </w:rPr>
        <w:t xml:space="preserve">12540</w:t>
      </w:r>
    </w:p>
    <w:p>
      <w:r>
        <w:t xml:space="preserve">trump vitun mongoloidi sanomalla suojelu vitun synagoga??nngo ottaa fa @url</w:t>
      </w:r>
    </w:p>
    <w:p>
      <w:r>
        <w:rPr>
          <w:b/>
          <w:u w:val="single"/>
        </w:rPr>
        <w:t xml:space="preserve">12541</w:t>
      </w:r>
    </w:p>
    <w:p>
      <w:r>
        <w:t xml:space="preserve">Kerran minua kutsuttiin raghead leicesteriksi ^2</w:t>
      </w:r>
    </w:p>
    <w:p>
      <w:r>
        <w:rPr>
          <w:b/>
          <w:u w:val="single"/>
        </w:rPr>
        <w:t xml:space="preserve">12542</w:t>
      </w:r>
    </w:p>
    <w:p>
      <w:r>
        <w:t xml:space="preserve">@user cunt #snowflake</w:t>
      </w:r>
    </w:p>
    <w:p>
      <w:r>
        <w:rPr>
          <w:b/>
          <w:u w:val="single"/>
        </w:rPr>
        <w:t xml:space="preserve">12543</w:t>
      </w:r>
    </w:p>
    <w:p>
      <w:r>
        <w:t xml:space="preserve">Voi vittu, hölmö märkäpaskiainen.</w:t>
      </w:r>
    </w:p>
    <w:p>
      <w:r>
        <w:rPr>
          <w:b/>
          <w:u w:val="single"/>
        </w:rPr>
        <w:t xml:space="preserve">12544</w:t>
      </w:r>
    </w:p>
    <w:p>
      <w:r>
        <w:t xml:space="preserve">@käyttäjä @käyttäjä @käyttäjä @käyttäjä kuten 'media mongoli'...??</w:t>
      </w:r>
    </w:p>
    <w:p>
      <w:r>
        <w:rPr>
          <w:b/>
          <w:u w:val="single"/>
        </w:rPr>
        <w:t xml:space="preserve">12545</w:t>
      </w:r>
    </w:p>
    <w:p>
      <w:r>
        <w:t xml:space="preserve">@user paskat oikeassa? katseli jokainen yksittäinen vasemmistolainen täysin sivuuttaa Elizabeth Warren prov @url</w:t>
      </w:r>
    </w:p>
    <w:p>
      <w:r>
        <w:rPr>
          <w:b/>
          <w:u w:val="single"/>
        </w:rPr>
        <w:t xml:space="preserve">12546</w:t>
      </w:r>
    </w:p>
    <w:p>
      <w:r>
        <w:t xml:space="preserve">juo vesijohtovettä olen kahviaddikti instagram hintti</w:t>
      </w:r>
    </w:p>
    <w:p>
      <w:r>
        <w:rPr>
          <w:b/>
          <w:u w:val="single"/>
        </w:rPr>
        <w:t xml:space="preserve">12547</w:t>
      </w:r>
    </w:p>
    <w:p>
      <w:r>
        <w:t xml:space="preserve">tässä on jälkeenjäänyt, joka yrittää käyttää toimimattomia aivojaan vihan levittämiseen. @url</w:t>
      </w:r>
    </w:p>
    <w:p>
      <w:r>
        <w:rPr>
          <w:b/>
          <w:u w:val="single"/>
        </w:rPr>
        <w:t xml:space="preserve">12548</w:t>
      </w:r>
    </w:p>
    <w:p>
      <w:r>
        <w:t xml:space="preserve">@user perhe kaveri omistaa baareja tavaraa sanoa rasistinen seksistinen paljon ei koskaan muutu ruma kusipää valittaa</w:t>
      </w:r>
    </w:p>
    <w:p>
      <w:r>
        <w:rPr>
          <w:b/>
          <w:u w:val="single"/>
        </w:rPr>
        <w:t xml:space="preserve">12549</w:t>
      </w:r>
    </w:p>
    <w:p>
      <w:r>
        <w:t xml:space="preserve">@käyttäjä vielä homo</w:t>
      </w:r>
    </w:p>
    <w:p>
      <w:r>
        <w:rPr>
          <w:b/>
          <w:u w:val="single"/>
        </w:rPr>
        <w:t xml:space="preserve">12550</w:t>
      </w:r>
    </w:p>
    <w:p>
      <w:r>
        <w:t xml:space="preserve">@user ya twat ! nnalthough voi ladata sen...näyttää kätevältä tavaralta tietää.... erityisesti kunto</w:t>
      </w:r>
    </w:p>
    <w:p>
      <w:r>
        <w:rPr>
          <w:b/>
          <w:u w:val="single"/>
        </w:rPr>
        <w:t xml:space="preserve">12551</w:t>
      </w:r>
    </w:p>
    <w:p>
      <w:r>
        <w:t xml:space="preserve">sanoi jatkuvasti homo vasemmalle hhhhhhhh @url</w:t>
      </w:r>
    </w:p>
    <w:p>
      <w:r>
        <w:rPr>
          <w:b/>
          <w:u w:val="single"/>
        </w:rPr>
        <w:t xml:space="preserve">12552</w:t>
      </w:r>
    </w:p>
    <w:p>
      <w:r>
        <w:t xml:space="preserve">Soita homo kyllä, juon teetä.</w:t>
      </w:r>
    </w:p>
    <w:p>
      <w:r>
        <w:rPr>
          <w:b/>
          <w:u w:val="single"/>
        </w:rPr>
        <w:t xml:space="preserve">12553</w:t>
      </w:r>
    </w:p>
    <w:p>
      <w:r>
        <w:t xml:space="preserve">@user chicomit rakastavat aivopesua vähemmistöille. soros chicom mongoli.</w:t>
      </w:r>
    </w:p>
    <w:p>
      <w:r>
        <w:rPr>
          <w:b/>
          <w:u w:val="single"/>
        </w:rPr>
        <w:t xml:space="preserve">12554</w:t>
      </w:r>
    </w:p>
    <w:p>
      <w:r>
        <w:t xml:space="preserve">steven taylor twat. nnross aloisi going mental.#brivwel</w:t>
      </w:r>
    </w:p>
    <w:p>
      <w:r>
        <w:rPr>
          <w:b/>
          <w:u w:val="single"/>
        </w:rPr>
        <w:t xml:space="preserve">12555</w:t>
      </w:r>
    </w:p>
    <w:p>
      <w:r>
        <w:t xml:space="preserve">paska kusipää @url</w:t>
      </w:r>
    </w:p>
    <w:p>
      <w:r>
        <w:rPr>
          <w:b/>
          <w:u w:val="single"/>
        </w:rPr>
        <w:t xml:space="preserve">12556</w:t>
      </w:r>
    </w:p>
    <w:p>
      <w:r>
        <w:t xml:space="preserve">Kertokaa jotain... millainen homo juoksee joulupuseron ympärillä?</w:t>
      </w:r>
    </w:p>
    <w:p>
      <w:r>
        <w:rPr>
          <w:b/>
          <w:u w:val="single"/>
        </w:rPr>
        <w:t xml:space="preserve">12557</w:t>
      </w:r>
    </w:p>
    <w:p>
      <w:r>
        <w:t xml:space="preserve">@user kääntää meidät paskiainen maa kukaan haluaisi tulla. (toistaiseksi adm @url</w:t>
      </w:r>
    </w:p>
    <w:p>
      <w:r>
        <w:rPr>
          <w:b/>
          <w:u w:val="single"/>
        </w:rPr>
        <w:t xml:space="preserve">12558</w:t>
      </w:r>
    </w:p>
    <w:p>
      <w:r>
        <w:t xml:space="preserve">myös näyttää tylsää jopa s1 riverdale mielenkiintoinen dyke ikoni cheryl blossom</w:t>
      </w:r>
    </w:p>
    <w:p>
      <w:r>
        <w:rPr>
          <w:b/>
          <w:u w:val="single"/>
        </w:rPr>
        <w:t xml:space="preserve">12559</w:t>
      </w:r>
    </w:p>
    <w:p>
      <w:r>
        <w:t xml:space="preserve">#magabomber vittu miten helvetissä kukaan lähettäisi pommin itse.nnthats retarded. you'r @url</w:t>
      </w:r>
    </w:p>
    <w:p>
      <w:r>
        <w:rPr>
          <w:b/>
          <w:u w:val="single"/>
        </w:rPr>
        <w:t xml:space="preserve">12560</w:t>
      </w:r>
    </w:p>
    <w:p>
      <w:r>
        <w:t xml:space="preserve">@user u look retard face</w:t>
      </w:r>
    </w:p>
    <w:p>
      <w:r>
        <w:rPr>
          <w:b/>
          <w:u w:val="single"/>
        </w:rPr>
        <w:t xml:space="preserve">12561</w:t>
      </w:r>
    </w:p>
    <w:p>
      <w:r>
        <w:t xml:space="preserve">mdrn maailma on kehys. joka ei sovi kehykseen, on kiihkoilija. tämä on älyllistä terrorismia ja uhrit eivät edes tiedä olevansa uhreja.</w:t>
      </w:r>
    </w:p>
    <w:p>
      <w:r>
        <w:rPr>
          <w:b/>
          <w:u w:val="single"/>
        </w:rPr>
        <w:t xml:space="preserve">12562</w:t>
      </w:r>
    </w:p>
    <w:p>
      <w:r>
        <w:t xml:space="preserve">@user valittu retard</w:t>
      </w:r>
    </w:p>
    <w:p>
      <w:r>
        <w:rPr>
          <w:b/>
          <w:u w:val="single"/>
        </w:rPr>
        <w:t xml:space="preserve">12563</w:t>
      </w:r>
    </w:p>
    <w:p>
      <w:r>
        <w:t xml:space="preserve">@käyttäjä homo kusipää vittu</w:t>
      </w:r>
    </w:p>
    <w:p>
      <w:r>
        <w:rPr>
          <w:b/>
          <w:u w:val="single"/>
        </w:rPr>
        <w:t xml:space="preserve">12564</w:t>
      </w:r>
    </w:p>
    <w:p>
      <w:r>
        <w:t xml:space="preserve">@käyttäjä @käyttäjä @käyttäjä @käyttäjä @käyttäjä @käyttäjä katso tarkoittaa jälkeenjäänyt konservatiivien kannattajat... po @url</w:t>
      </w:r>
    </w:p>
    <w:p>
      <w:r>
        <w:rPr>
          <w:b/>
          <w:u w:val="single"/>
        </w:rPr>
        <w:t xml:space="preserve">12565</w:t>
      </w:r>
    </w:p>
    <w:p>
      <w:r>
        <w:t xml:space="preserve">@user @user lol. unelmoijat eivät ole laittomia ulkomaalaisia.</w:t>
      </w:r>
    </w:p>
    <w:p>
      <w:r>
        <w:rPr>
          <w:b/>
          <w:u w:val="single"/>
        </w:rPr>
        <w:t xml:space="preserve">12566</w:t>
      </w:r>
    </w:p>
    <w:p>
      <w:r>
        <w:t xml:space="preserve">hemmetti shawty kutsutaan neekeri sai keskeytetty kuin 3 sekuntia lmao @url @url</w:t>
      </w:r>
    </w:p>
    <w:p>
      <w:r>
        <w:rPr>
          <w:b/>
          <w:u w:val="single"/>
        </w:rPr>
        <w:t xml:space="preserve">12567</w:t>
      </w:r>
    </w:p>
    <w:p>
      <w:r>
        <w:t xml:space="preserve">kohta mahdollisesti jälkeenjäänyt .</w:t>
      </w:r>
    </w:p>
    <w:p>
      <w:r>
        <w:rPr>
          <w:b/>
          <w:u w:val="single"/>
        </w:rPr>
        <w:t xml:space="preserve">12568</w:t>
      </w:r>
    </w:p>
    <w:p>
      <w:r>
        <w:t xml:space="preserve">kuuntelu katsomassa kwame nkrumahin saavutuksia maa afrikka suuret mediakeskukset @url</w:t>
      </w:r>
    </w:p>
    <w:p>
      <w:r>
        <w:rPr>
          <w:b/>
          <w:u w:val="single"/>
        </w:rPr>
        <w:t xml:space="preserve">12569</w:t>
      </w:r>
    </w:p>
    <w:p>
      <w:r>
        <w:t xml:space="preserve">Floridan paskamaata</w:t>
      </w:r>
    </w:p>
    <w:p>
      <w:r>
        <w:rPr>
          <w:b/>
          <w:u w:val="single"/>
        </w:rPr>
        <w:t xml:space="preserve">12570</w:t>
      </w:r>
    </w:p>
    <w:p>
      <w:r>
        <w:t xml:space="preserve">ajattele kääntää nyou twat @url</w:t>
      </w:r>
    </w:p>
    <w:p>
      <w:r>
        <w:rPr>
          <w:b/>
          <w:u w:val="single"/>
        </w:rPr>
        <w:t xml:space="preserve">12571</w:t>
      </w:r>
    </w:p>
    <w:p>
      <w:r>
        <w:t xml:space="preserve">@user kuvitella henkisesti jälkeenjäänyt ymmärtää käyttö termi stan tarkoittaa itsemurhaa @url</w:t>
      </w:r>
    </w:p>
    <w:p>
      <w:r>
        <w:rPr>
          <w:b/>
          <w:u w:val="single"/>
        </w:rPr>
        <w:t xml:space="preserve">12572</w:t>
      </w:r>
    </w:p>
    <w:p>
      <w:r>
        <w:t xml:space="preserve">härkälutka hakkaamassa kuumia lesboja. @url</w:t>
      </w:r>
    </w:p>
    <w:p>
      <w:r>
        <w:rPr>
          <w:b/>
          <w:u w:val="single"/>
        </w:rPr>
        <w:t xml:space="preserve">12573</w:t>
      </w:r>
    </w:p>
    <w:p>
      <w:r>
        <w:t xml:space="preserve">kuvittele syntynyt neekeri @url</w:t>
      </w:r>
    </w:p>
    <w:p>
      <w:r>
        <w:rPr>
          <w:b/>
          <w:u w:val="single"/>
        </w:rPr>
        <w:t xml:space="preserve">12574</w:t>
      </w:r>
    </w:p>
    <w:p>
      <w:r>
        <w:t xml:space="preserve">Huomio: paskamaat tulevat mukavasti</w:t>
      </w:r>
    </w:p>
    <w:p>
      <w:r>
        <w:rPr>
          <w:b/>
          <w:u w:val="single"/>
        </w:rPr>
        <w:t xml:space="preserve">12575</w:t>
      </w:r>
    </w:p>
    <w:p>
      <w:r>
        <w:t xml:space="preserve">ota paska naamalle, senkin typerä muzzie-paska!!! @url</w:t>
      </w:r>
    </w:p>
    <w:p>
      <w:r>
        <w:rPr>
          <w:b/>
          <w:u w:val="single"/>
        </w:rPr>
        <w:t xml:space="preserve">12576</w:t>
      </w:r>
    </w:p>
    <w:p>
      <w:r>
        <w:t xml:space="preserve">Ei voi mitenkään kuvitella 6 levyn penkille astumista lmfao. jälkeenjäänyt. rinta räjähtäisi.</w:t>
      </w:r>
    </w:p>
    <w:p>
      <w:r>
        <w:rPr>
          <w:b/>
          <w:u w:val="single"/>
        </w:rPr>
        <w:t xml:space="preserve">12577</w:t>
      </w:r>
    </w:p>
    <w:p>
      <w:r>
        <w:t xml:space="preserve">tässä on esimerkki alhaisten roskasäkkien meistä, jotka yrittävät pilata taleban name.nthis retarded fanaattinen kiduttaja cl @url</w:t>
      </w:r>
    </w:p>
    <w:p>
      <w:r>
        <w:rPr>
          <w:b/>
          <w:u w:val="single"/>
        </w:rPr>
        <w:t xml:space="preserve">12578</w:t>
      </w:r>
    </w:p>
    <w:p>
      <w:r>
        <w:t xml:space="preserve">@käyttäjä @käyttäjä @käyttäjä @käyttäjä @käyttäjä @käyttäjä tyttö luuli, että tarkoitit ching chong chun-li narttu....</w:t>
      </w:r>
    </w:p>
    <w:p>
      <w:r>
        <w:rPr>
          <w:b/>
          <w:u w:val="single"/>
        </w:rPr>
        <w:t xml:space="preserve">12579</w:t>
      </w:r>
    </w:p>
    <w:p>
      <w:r>
        <w:t xml:space="preserve">@user hyttyset olemassa tuoda tautien kärsimystä</w:t>
      </w:r>
    </w:p>
    <w:p>
      <w:r>
        <w:rPr>
          <w:b/>
          <w:u w:val="single"/>
        </w:rPr>
        <w:t xml:space="preserve">12580</w:t>
      </w:r>
    </w:p>
    <w:p>
      <w:r>
        <w:t xml:space="preserve">@user muistaa heitti haarukka nimeltään spic rakkaus muistoja</w:t>
      </w:r>
    </w:p>
    <w:p>
      <w:r>
        <w:rPr>
          <w:b/>
          <w:u w:val="single"/>
        </w:rPr>
        <w:t xml:space="preserve">12581</w:t>
      </w:r>
    </w:p>
    <w:p>
      <w:r>
        <w:t xml:space="preserve">@user tweety lintu live pesä mongoloidi katsella show</w:t>
      </w:r>
    </w:p>
    <w:p>
      <w:r>
        <w:rPr>
          <w:b/>
          <w:u w:val="single"/>
        </w:rPr>
        <w:t xml:space="preserve">12582</w:t>
      </w:r>
    </w:p>
    <w:p>
      <w:r>
        <w:t xml:space="preserve">vittu hollantilainen retard (armoo) collabed 6ix9ine... kirjaimellisesti kaikki vihaavat</w:t>
      </w:r>
    </w:p>
    <w:p>
      <w:r>
        <w:rPr>
          <w:b/>
          <w:u w:val="single"/>
        </w:rPr>
        <w:t xml:space="preserve">12583</w:t>
      </w:r>
    </w:p>
    <w:p>
      <w:r>
        <w:t xml:space="preserve">Luuletko, että olen jälkeenjäänyt odota todellinen asianajaja koota menossa liittovaltion vankilassa kno @url</w:t>
      </w:r>
    </w:p>
    <w:p>
      <w:r>
        <w:rPr>
          <w:b/>
          <w:u w:val="single"/>
        </w:rPr>
        <w:t xml:space="preserve">12584</w:t>
      </w:r>
    </w:p>
    <w:p>
      <w:r>
        <w:t xml:space="preserve">@user gotcha. aina fan nähdä homo-sanan villi.</w:t>
      </w:r>
    </w:p>
    <w:p>
      <w:r>
        <w:rPr>
          <w:b/>
          <w:u w:val="single"/>
        </w:rPr>
        <w:t xml:space="preserve">12585</w:t>
      </w:r>
    </w:p>
    <w:p>
      <w:r>
        <w:t xml:space="preserve">ching chong ling long!</w:t>
      </w:r>
    </w:p>
    <w:p>
      <w:r>
        <w:rPr>
          <w:b/>
          <w:u w:val="single"/>
        </w:rPr>
        <w:t xml:space="preserve">12586</w:t>
      </w:r>
    </w:p>
    <w:p>
      <w:r>
        <w:t xml:space="preserve">Mikä on iso täplikäs mulkku puolivälissä takana? @url</w:t>
      </w:r>
    </w:p>
    <w:p>
      <w:r>
        <w:rPr>
          <w:b/>
          <w:u w:val="single"/>
        </w:rPr>
        <w:t xml:space="preserve">12587</w:t>
      </w:r>
    </w:p>
    <w:p>
      <w:r>
        <w:t xml:space="preserve">rakas ching chong ling longs odottaa reagoida mennä rikas ma?</w:t>
      </w:r>
    </w:p>
    <w:p>
      <w:r>
        <w:rPr>
          <w:b/>
          <w:u w:val="single"/>
        </w:rPr>
        <w:t xml:space="preserve">12588</w:t>
      </w:r>
    </w:p>
    <w:p>
      <w:r>
        <w:t xml:space="preserve">pakolaiset: [elävä limbo: euroopan kansalaisuudettomat pakolaiset @url via @user</w:t>
      </w:r>
    </w:p>
    <w:p>
      <w:r>
        <w:rPr>
          <w:b/>
          <w:u w:val="single"/>
        </w:rPr>
        <w:t xml:space="preserve">12589</w:t>
      </w:r>
    </w:p>
    <w:p>
      <w:r>
        <w:t xml:space="preserve">@käyttäjä @käyttäjä lukea lore-joe 10 minuuttia agonfuckig christ joe turpa kiinni helvetti vitun mongoloidi</w:t>
      </w:r>
    </w:p>
    <w:p>
      <w:r>
        <w:rPr>
          <w:b/>
          <w:u w:val="single"/>
        </w:rPr>
        <w:t xml:space="preserve">12590</w:t>
      </w:r>
    </w:p>
    <w:p>
      <w:r>
        <w:t xml:space="preserve">bro soitettiin aikaisin theres toimitus lol juokse läski hikiset pallit pomot haiseva haiseva haiseva naama homo faggot</w:t>
      </w:r>
    </w:p>
    <w:p>
      <w:r>
        <w:rPr>
          <w:b/>
          <w:u w:val="single"/>
        </w:rPr>
        <w:t xml:space="preserve">12591</w:t>
      </w:r>
    </w:p>
    <w:p>
      <w:r>
        <w:t xml:space="preserve">u kuvitella jälkeenjäänyt? u tiedä kuin presidentti?! jopa pidättää 56-vuotias epäilty cesar @url @url</w:t>
      </w:r>
    </w:p>
    <w:p>
      <w:r>
        <w:rPr>
          <w:b/>
          <w:u w:val="single"/>
        </w:rPr>
        <w:t xml:space="preserve">12592</w:t>
      </w:r>
    </w:p>
    <w:p>
      <w:r>
        <w:t xml:space="preserve">im cunt wen im valmis!! dnt testata</w:t>
      </w:r>
    </w:p>
    <w:p>
      <w:r>
        <w:rPr>
          <w:b/>
          <w:u w:val="single"/>
        </w:rPr>
        <w:t xml:space="preserve">12593</w:t>
      </w:r>
    </w:p>
    <w:p>
      <w:r>
        <w:t xml:space="preserve">- Syyria nähnyt ainakin 500000 kuollutta 11 miljoonaa pakolaista. mitään ei tapahtunut Libya tulee lähelle.</w:t>
      </w:r>
    </w:p>
    <w:p>
      <w:r>
        <w:rPr>
          <w:b/>
          <w:u w:val="single"/>
        </w:rPr>
        <w:t xml:space="preserve">12594</w:t>
      </w:r>
    </w:p>
    <w:p>
      <w:r>
        <w:t xml:space="preserve">@user nigga puoli jälkeenjäänyt jumala bc kuvateksti sanovat hedelmä silmukoitan laatikko hedelmä silmukoita @url</w:t>
      </w:r>
    </w:p>
    <w:p>
      <w:r>
        <w:rPr>
          <w:b/>
          <w:u w:val="single"/>
        </w:rPr>
        <w:t xml:space="preserve">12595</w:t>
      </w:r>
    </w:p>
    <w:p>
      <w:r>
        <w:t xml:space="preserve">@user cunt</w:t>
      </w:r>
    </w:p>
    <w:p>
      <w:r>
        <w:rPr>
          <w:b/>
          <w:u w:val="single"/>
        </w:rPr>
        <w:t xml:space="preserve">12596</w:t>
      </w:r>
    </w:p>
    <w:p>
      <w:r>
        <w:t xml:space="preserve">@käyttäjä kuin kusipää</w:t>
      </w:r>
    </w:p>
    <w:p>
      <w:r>
        <w:rPr>
          <w:b/>
          <w:u w:val="single"/>
        </w:rPr>
        <w:t xml:space="preserve">12597</w:t>
      </w:r>
    </w:p>
    <w:p>
      <w:r>
        <w:t xml:space="preserve">@user fax send beats nigger</w:t>
      </w:r>
    </w:p>
    <w:p>
      <w:r>
        <w:rPr>
          <w:b/>
          <w:u w:val="single"/>
        </w:rPr>
        <w:t xml:space="preserve">12598</w:t>
      </w:r>
    </w:p>
    <w:p>
      <w:r>
        <w:t xml:space="preserve">Hanki aids-testi Thompsonille, koska hänen vaimonsa on homo! - Mr Garrison #southpark</w:t>
      </w:r>
    </w:p>
    <w:p>
      <w:r>
        <w:rPr>
          <w:b/>
          <w:u w:val="single"/>
        </w:rPr>
        <w:t xml:space="preserve">12599</w:t>
      </w:r>
    </w:p>
    <w:p>
      <w:r>
        <w:t xml:space="preserve">@user merkitys ur maa maailmanlaajuisesti tunnustettu pikemminkin shithole</w:t>
      </w:r>
    </w:p>
    <w:p>
      <w:r>
        <w:rPr>
          <w:b/>
          <w:u w:val="single"/>
        </w:rPr>
        <w:t xml:space="preserve">12600</w:t>
      </w:r>
    </w:p>
    <w:p>
      <w:r>
        <w:t xml:space="preserve">muuttumassa paskamaaksi</w:t>
      </w:r>
    </w:p>
    <w:p>
      <w:r>
        <w:rPr>
          <w:b/>
          <w:u w:val="single"/>
        </w:rPr>
        <w:t xml:space="preserve">12601</w:t>
      </w:r>
    </w:p>
    <w:p>
      <w:r>
        <w:t xml:space="preserve">pyhä paska ching chong fontti @url</w:t>
      </w:r>
    </w:p>
    <w:p>
      <w:r>
        <w:rPr>
          <w:b/>
          <w:u w:val="single"/>
        </w:rPr>
        <w:t xml:space="preserve">12602</w:t>
      </w:r>
    </w:p>
    <w:p>
      <w:r>
        <w:t xml:space="preserve">@käyttäjä @käyttäjä @käyttäjä @käyttäjä kuule Kanada mukava kuin maahanmuuttajat. sayin!</w:t>
      </w:r>
    </w:p>
    <w:p>
      <w:r>
        <w:rPr>
          <w:b/>
          <w:u w:val="single"/>
        </w:rPr>
        <w:t xml:space="preserve">12603</w:t>
      </w:r>
    </w:p>
    <w:p>
      <w:r>
        <w:t xml:space="preserve">nähdä United-fanien vitsailevan helikopterin putoamisesta viime yönä uusi taso retarded.</w:t>
      </w:r>
    </w:p>
    <w:p>
      <w:r>
        <w:rPr>
          <w:b/>
          <w:u w:val="single"/>
        </w:rPr>
        <w:t xml:space="preserve">12604</w:t>
      </w:r>
    </w:p>
    <w:p>
      <w:r>
        <w:t xml:space="preserve">@user kiinalainen alue heikko. itse menisin ching chong hullu pääsy oranssi kana säännöllisesti.</w:t>
      </w:r>
    </w:p>
    <w:p>
      <w:r>
        <w:rPr>
          <w:b/>
          <w:u w:val="single"/>
        </w:rPr>
        <w:t xml:space="preserve">12605</w:t>
      </w:r>
    </w:p>
    <w:p>
      <w:r>
        <w:t xml:space="preserve">@user aika itse opettaa täysin abstrakti kieli oppia suosikki ching chong pojat sanonta</w:t>
      </w:r>
    </w:p>
    <w:p>
      <w:r>
        <w:rPr>
          <w:b/>
          <w:u w:val="single"/>
        </w:rPr>
        <w:t xml:space="preserve">12606</w:t>
      </w:r>
    </w:p>
    <w:p>
      <w:r>
        <w:t xml:space="preserve">@user hämmennystä!! toiseksi twat on todella oltava!!!</w:t>
      </w:r>
    </w:p>
    <w:p>
      <w:r>
        <w:rPr>
          <w:b/>
          <w:u w:val="single"/>
        </w:rPr>
        <w:t xml:space="preserve">12607</w:t>
      </w:r>
    </w:p>
    <w:p>
      <w:r>
        <w:t xml:space="preserve">@käyttäjä parempi esimerkki musta henkilö kutsuu espanjalaisia espanjalaisiksi ja/tai wetbackiksi.</w:t>
      </w:r>
    </w:p>
    <w:p>
      <w:r>
        <w:rPr>
          <w:b/>
          <w:u w:val="single"/>
        </w:rPr>
        <w:t xml:space="preserve">12608</w:t>
      </w:r>
    </w:p>
    <w:p>
      <w:r>
        <w:t xml:space="preserve">ha ha todistaja pomppii kuin läski lardy twat etuleike @url</w:t>
      </w:r>
    </w:p>
    <w:p>
      <w:r>
        <w:rPr>
          <w:b/>
          <w:u w:val="single"/>
        </w:rPr>
        <w:t xml:space="preserve">12609</w:t>
      </w:r>
    </w:p>
    <w:p>
      <w:r>
        <w:t xml:space="preserve">ääni radio show paso robles tänään. keskustella laittomien ulkomaalaisten äänestäminen yhteisön turvallisuutta mor @url</w:t>
      </w:r>
    </w:p>
    <w:p>
      <w:r>
        <w:rPr>
          <w:b/>
          <w:u w:val="single"/>
        </w:rPr>
        <w:t xml:space="preserve">12610</w:t>
      </w:r>
    </w:p>
    <w:p>
      <w:r>
        <w:t xml:space="preserve">@user suck whole dick tehdä 100k vuosittain narttu todistettu tosiasiat katso työtä homo homo di @url</w:t>
      </w:r>
    </w:p>
    <w:p>
      <w:r>
        <w:rPr>
          <w:b/>
          <w:u w:val="single"/>
        </w:rPr>
        <w:t xml:space="preserve">12611</w:t>
      </w:r>
    </w:p>
    <w:p>
      <w:r>
        <w:t xml:space="preserve">@käyttäjä vasen kaveri odottaa meitä työtä vasen homo</w:t>
      </w:r>
    </w:p>
    <w:p>
      <w:r>
        <w:rPr>
          <w:b/>
          <w:u w:val="single"/>
        </w:rPr>
        <w:t xml:space="preserve">12612</w:t>
      </w:r>
    </w:p>
    <w:p>
      <w:r>
        <w:t xml:space="preserve">Kävelee tänään Tailgaten ympärillä, korkea pterodactyl-paska.</w:t>
      </w:r>
    </w:p>
    <w:p>
      <w:r>
        <w:rPr>
          <w:b/>
          <w:u w:val="single"/>
        </w:rPr>
        <w:t xml:space="preserve">12613</w:t>
      </w:r>
    </w:p>
    <w:p>
      <w:r>
        <w:t xml:space="preserve">@user lol. ihmiset retarded. yksi greats epäilys täytyy tulla u @url</w:t>
      </w:r>
    </w:p>
    <w:p>
      <w:r>
        <w:rPr>
          <w:b/>
          <w:u w:val="single"/>
        </w:rPr>
        <w:t xml:space="preserve">12614</w:t>
      </w:r>
    </w:p>
    <w:p>
      <w:r>
        <w:t xml:space="preserve">@käyttäjä @käyttäjä @käyttäjä @käyttäjä sanoo, että pakolaiset eivät ole koskaan syyllistyneet terrorismiin meitä. @url</w:t>
      </w:r>
    </w:p>
    <w:p>
      <w:r>
        <w:rPr>
          <w:b/>
          <w:u w:val="single"/>
        </w:rPr>
        <w:t xml:space="preserve">12615</w:t>
      </w:r>
    </w:p>
    <w:p>
      <w:r>
        <w:t xml:space="preserve">kuin Mingyun lesbo tyttöystävä...</w:t>
      </w:r>
    </w:p>
    <w:p>
      <w:r>
        <w:rPr>
          <w:b/>
          <w:u w:val="single"/>
        </w:rPr>
        <w:t xml:space="preserve">12616</w:t>
      </w:r>
    </w:p>
    <w:p>
      <w:r>
        <w:t xml:space="preserve">@user @user mies ei voi ottaa Dodgers fani enää retard valmentajaa</w:t>
      </w:r>
    </w:p>
    <w:p>
      <w:r>
        <w:rPr>
          <w:b/>
          <w:u w:val="single"/>
        </w:rPr>
        <w:t xml:space="preserve">12617</w:t>
      </w:r>
    </w:p>
    <w:p>
      <w:r>
        <w:t xml:space="preserve">@user @user @user tyypillinen celtic kusipää</w:t>
      </w:r>
    </w:p>
    <w:p>
      <w:r>
        <w:rPr>
          <w:b/>
          <w:u w:val="single"/>
        </w:rPr>
        <w:t xml:space="preserve">12618</w:t>
      </w:r>
    </w:p>
    <w:p>
      <w:r>
        <w:t xml:space="preserve">@käyttäjä @käyttäjä @käyttäjä @käyttäjä @käyttäjä @käyttäjä inels appear npc retarded meme.</w:t>
      </w:r>
    </w:p>
    <w:p>
      <w:r>
        <w:rPr>
          <w:b/>
          <w:u w:val="single"/>
        </w:rPr>
        <w:t xml:space="preserve">12619</w:t>
      </w:r>
    </w:p>
    <w:p>
      <w:r>
        <w:t xml:space="preserve">@user hevosurheilu homo</w:t>
      </w:r>
    </w:p>
    <w:p>
      <w:r>
        <w:rPr>
          <w:b/>
          <w:u w:val="single"/>
        </w:rPr>
        <w:t xml:space="preserve">12620</w:t>
      </w:r>
    </w:p>
    <w:p>
      <w:r>
        <w:t xml:space="preserve">huomautus : puhuvat pakolaiset</w:t>
      </w:r>
    </w:p>
    <w:p>
      <w:r>
        <w:rPr>
          <w:b/>
          <w:u w:val="single"/>
        </w:rPr>
        <w:t xml:space="preserve">12621</w:t>
      </w:r>
    </w:p>
    <w:p>
      <w:r>
        <w:t xml:space="preserve">katso naama. rikas onnellinen. valkoinen trumpin rasistinen paskaläjä maa. se on @url</w:t>
      </w:r>
    </w:p>
    <w:p>
      <w:r>
        <w:rPr>
          <w:b/>
          <w:u w:val="single"/>
        </w:rPr>
        <w:t xml:space="preserve">12622</w:t>
      </w:r>
    </w:p>
    <w:p>
      <w:r>
        <w:t xml:space="preserve">Hän käyttäytyy rohkeasti kuin hallinto sähköisku homo perse smithereens @url</w:t>
      </w:r>
    </w:p>
    <w:p>
      <w:r>
        <w:rPr>
          <w:b/>
          <w:u w:val="single"/>
        </w:rPr>
        <w:t xml:space="preserve">12623</w:t>
      </w:r>
    </w:p>
    <w:p>
      <w:r>
        <w:t xml:space="preserve">@käyttäjä @käyttäjä @käyttäjä @käyttäjä @käyttäjä @käyttäjä karkuteillä. ohhh im sorrry.</w:t>
      </w:r>
    </w:p>
    <w:p>
      <w:r>
        <w:rPr>
          <w:b/>
          <w:u w:val="single"/>
        </w:rPr>
        <w:t xml:space="preserve">12624</w:t>
      </w:r>
    </w:p>
    <w:p>
      <w:r>
        <w:t xml:space="preserve">@käyttäjä @käyttäjä im yrittää scroll tl vitun lesbo</w:t>
      </w:r>
    </w:p>
    <w:p>
      <w:r>
        <w:rPr>
          <w:b/>
          <w:u w:val="single"/>
        </w:rPr>
        <w:t xml:space="preserve">12625</w:t>
      </w:r>
    </w:p>
    <w:p>
      <w:r>
        <w:t xml:space="preserve">pippurikeitto yliarvostettu sokeriruoko aliarvostettu</w:t>
      </w:r>
    </w:p>
    <w:p>
      <w:r>
        <w:rPr>
          <w:b/>
          <w:u w:val="single"/>
        </w:rPr>
        <w:t xml:space="preserve">12626</w:t>
      </w:r>
    </w:p>
    <w:p>
      <w:r>
        <w:t xml:space="preserve">@user shet kilig!!!! hahaha kiitos ikuisesti jowa spic tyttö!!!! ily paljon!!!! #jholiyah</w:t>
      </w:r>
    </w:p>
    <w:p>
      <w:r>
        <w:rPr>
          <w:b/>
          <w:u w:val="single"/>
        </w:rPr>
        <w:t xml:space="preserve">12627</w:t>
      </w:r>
    </w:p>
    <w:p>
      <w:r>
        <w:t xml:space="preserve">@user yup thatll kauppa winnie ylimääräistä 500 pakolaisia</w:t>
      </w:r>
    </w:p>
    <w:p>
      <w:r>
        <w:rPr>
          <w:b/>
          <w:u w:val="single"/>
        </w:rPr>
        <w:t xml:space="preserve">12628</w:t>
      </w:r>
    </w:p>
    <w:p>
      <w:r>
        <w:t xml:space="preserve">@käyttäjä @käyttäjä ajoitus täysi kusipää. loppu. koskaan valittaa tehnyt sinulle.</w:t>
      </w:r>
    </w:p>
    <w:p>
      <w:r>
        <w:rPr>
          <w:b/>
          <w:u w:val="single"/>
        </w:rPr>
        <w:t xml:space="preserve">12629</w:t>
      </w:r>
    </w:p>
    <w:p>
      <w:r>
        <w:t xml:space="preserve">@user luultavasti aiheuttaa twat.</w:t>
      </w:r>
    </w:p>
    <w:p>
      <w:r>
        <w:rPr>
          <w:b/>
          <w:u w:val="single"/>
        </w:rPr>
        <w:t xml:space="preserve">12630</w:t>
      </w:r>
    </w:p>
    <w:p>
      <w:r>
        <w:t xml:space="preserve">@user peikko? vitun jälkeenjäänyt? paras sai? lisäksi yrittää fool ajattelevat li @url</w:t>
      </w:r>
    </w:p>
    <w:p>
      <w:r>
        <w:rPr>
          <w:b/>
          <w:u w:val="single"/>
        </w:rPr>
        <w:t xml:space="preserve">12631</w:t>
      </w:r>
    </w:p>
    <w:p>
      <w:r>
        <w:t xml:space="preserve">@käyttäjä jumala näyttää homolta.</w:t>
      </w:r>
    </w:p>
    <w:p>
      <w:r>
        <w:rPr>
          <w:b/>
          <w:u w:val="single"/>
        </w:rPr>
        <w:t xml:space="preserve">12632</w:t>
      </w:r>
    </w:p>
    <w:p>
      <w:r>
        <w:t xml:space="preserve">stg nuorempi käytetty hullu tyhmä. mielentila ihmiset kuolevat pitää silmät auki ong jälkeenjäänyt.</w:t>
      </w:r>
    </w:p>
    <w:p>
      <w:r>
        <w:rPr>
          <w:b/>
          <w:u w:val="single"/>
        </w:rPr>
        <w:t xml:space="preserve">12633</w:t>
      </w:r>
    </w:p>
    <w:p>
      <w:r>
        <w:t xml:space="preserve">neekerin verkkokiusaaminen @user @url</w:t>
      </w:r>
    </w:p>
    <w:p>
      <w:r>
        <w:rPr>
          <w:b/>
          <w:u w:val="single"/>
        </w:rPr>
        <w:t xml:space="preserve">12634</w:t>
      </w:r>
    </w:p>
    <w:p>
      <w:r>
        <w:t xml:space="preserve">@user @user mikä on mongy ?</w:t>
      </w:r>
    </w:p>
    <w:p>
      <w:r>
        <w:rPr>
          <w:b/>
          <w:u w:val="single"/>
        </w:rPr>
        <w:t xml:space="preserve">12635</w:t>
      </w:r>
    </w:p>
    <w:p>
      <w:r>
        <w:t xml:space="preserve">australialainen aboriginaali mongoloidi, jota te kaikki kaipaatte ensin.</w:t>
      </w:r>
    </w:p>
    <w:p>
      <w:r>
        <w:rPr>
          <w:b/>
          <w:u w:val="single"/>
        </w:rPr>
        <w:t xml:space="preserve">12636</w:t>
      </w:r>
    </w:p>
    <w:p>
      <w:r>
        <w:t xml:space="preserve">exeter lähettämistä kuin 4 minuutin emotionaalinen videoita uusi seisomapaikka hahahahaha yksi kuoli mongy pyhiinvaeltajat</w:t>
      </w:r>
    </w:p>
    <w:p>
      <w:r>
        <w:rPr>
          <w:b/>
          <w:u w:val="single"/>
        </w:rPr>
        <w:t xml:space="preserve">12637</w:t>
      </w:r>
    </w:p>
    <w:p>
      <w:r>
        <w:t xml:space="preserve">@käyttäjä @käyttäjä kertokaa #maga kannattajille lopettaa pommien lähettämisen postitse tekee shithole maa.</w:t>
      </w:r>
    </w:p>
    <w:p>
      <w:r>
        <w:rPr>
          <w:b/>
          <w:u w:val="single"/>
        </w:rPr>
        <w:t xml:space="preserve">12638</w:t>
      </w:r>
    </w:p>
    <w:p>
      <w:r>
        <w:t xml:space="preserve">@user @user fakta kaverit bio lukee shithole maissa näyttää pieni @url</w:t>
      </w:r>
    </w:p>
    <w:p>
      <w:r>
        <w:rPr>
          <w:b/>
          <w:u w:val="single"/>
        </w:rPr>
        <w:t xml:space="preserve">12639</w:t>
      </w:r>
    </w:p>
    <w:p>
      <w:r>
        <w:t xml:space="preserve">aivojen päivä: peruna peruna ching chong tomaatti</w:t>
      </w:r>
    </w:p>
    <w:p>
      <w:r>
        <w:rPr>
          <w:b/>
          <w:u w:val="single"/>
        </w:rPr>
        <w:t xml:space="preserve">12640</w:t>
      </w:r>
    </w:p>
    <w:p>
      <w:r>
        <w:t xml:space="preserve">vetää twiitti kutsuu robbie seksistinen twat käyttöön vibe viisi, koska he laittaa twiitit näytön</w:t>
      </w:r>
    </w:p>
    <w:p>
      <w:r>
        <w:rPr>
          <w:b/>
          <w:u w:val="single"/>
        </w:rPr>
        <w:t xml:space="preserve">12641</w:t>
      </w:r>
    </w:p>
    <w:p>
      <w:r>
        <w:t xml:space="preserve">palvonta.....mutta palvontaerityinen jälkeenjäänyt yksi @url</w:t>
      </w:r>
    </w:p>
    <w:p>
      <w:r>
        <w:rPr>
          <w:b/>
          <w:u w:val="single"/>
        </w:rPr>
        <w:t xml:space="preserve">12642</w:t>
      </w:r>
    </w:p>
    <w:p>
      <w:r>
        <w:t xml:space="preserve">selvästi hän on jälkeenjäänyt @url</w:t>
      </w:r>
    </w:p>
    <w:p>
      <w:r>
        <w:rPr>
          <w:b/>
          <w:u w:val="single"/>
        </w:rPr>
        <w:t xml:space="preserve">12643</w:t>
      </w:r>
    </w:p>
    <w:p>
      <w:r>
        <w:t xml:space="preserve">@käyttäjä @käyttäjä joku saa neekerin herätyskutsun.</w:t>
      </w:r>
    </w:p>
    <w:p>
      <w:r>
        <w:rPr>
          <w:b/>
          <w:u w:val="single"/>
        </w:rPr>
        <w:t xml:space="preserve">12644</w:t>
      </w:r>
    </w:p>
    <w:p>
      <w:r>
        <w:t xml:space="preserve">marko cunt.nntell jotain uutta. @url</w:t>
      </w:r>
    </w:p>
    <w:p>
      <w:r>
        <w:rPr>
          <w:b/>
          <w:u w:val="single"/>
        </w:rPr>
        <w:t xml:space="preserve">12645</w:t>
      </w:r>
    </w:p>
    <w:p>
      <w:r>
        <w:t xml:space="preserve">syöminen nukkua päivällinen tänään neekeri @url</w:t>
      </w:r>
    </w:p>
    <w:p>
      <w:r>
        <w:rPr>
          <w:b/>
          <w:u w:val="single"/>
        </w:rPr>
        <w:t xml:space="preserve">12646</w:t>
      </w:r>
    </w:p>
    <w:p>
      <w:r>
        <w:t xml:space="preserve">@käyttäjä @käyttäjä @käyttäjä @käyttäjä @käyttäjä ching chong eat dog</w:t>
      </w:r>
    </w:p>
    <w:p>
      <w:r>
        <w:rPr>
          <w:b/>
          <w:u w:val="single"/>
        </w:rPr>
        <w:t xml:space="preserve">12647</w:t>
      </w:r>
    </w:p>
    <w:p>
      <w:r>
        <w:t xml:space="preserve">@käyttäjä @käyttäjä Kamerun tuomittu paskaläjä maa hallitsee vihanneksia älyllisesti kuolleet mielet.</w:t>
      </w:r>
    </w:p>
    <w:p>
      <w:r>
        <w:rPr>
          <w:b/>
          <w:u w:val="single"/>
        </w:rPr>
        <w:t xml:space="preserve">12648</w:t>
      </w:r>
    </w:p>
    <w:p>
      <w:r>
        <w:t xml:space="preserve">@käyttäjä @käyttäjä @käyttäjä @käyttäjä ehkä pysyä paskaloukku maissa seisomaan sotku *heidän* poliitikot rakennettu!</w:t>
      </w:r>
    </w:p>
    <w:p>
      <w:r>
        <w:rPr>
          <w:b/>
          <w:u w:val="single"/>
        </w:rPr>
        <w:t xml:space="preserve">12649</w:t>
      </w:r>
    </w:p>
    <w:p>
      <w:r>
        <w:t xml:space="preserve">tässä on jäsen master race ampui synagoga pittsburgh. likainen natsi cunt @url</w:t>
      </w:r>
    </w:p>
    <w:p>
      <w:r>
        <w:rPr>
          <w:b/>
          <w:u w:val="single"/>
        </w:rPr>
        <w:t xml:space="preserve">12650</w:t>
      </w:r>
    </w:p>
    <w:p>
      <w:r>
        <w:t xml:space="preserve">bro friend retarded af #cameltoe @url</w:t>
      </w:r>
    </w:p>
    <w:p>
      <w:r>
        <w:rPr>
          <w:b/>
          <w:u w:val="single"/>
        </w:rPr>
        <w:t xml:space="preserve">12651</w:t>
      </w:r>
    </w:p>
    <w:p>
      <w:r>
        <w:t xml:space="preserve">rajavartijat löytävät lähes 200 laitonta maahanmuuttajaa Arizonan autiomaasta @url</w:t>
      </w:r>
    </w:p>
    <w:p>
      <w:r>
        <w:rPr>
          <w:b/>
          <w:u w:val="single"/>
        </w:rPr>
        <w:t xml:space="preserve">12652</w:t>
      </w:r>
    </w:p>
    <w:p>
      <w:r>
        <w:t xml:space="preserve">alkuperäiskansojen mongolit enemmistö Nepal @url</w:t>
      </w:r>
    </w:p>
    <w:p>
      <w:r>
        <w:rPr>
          <w:b/>
          <w:u w:val="single"/>
        </w:rPr>
        <w:t xml:space="preserve">12653</w:t>
      </w:r>
    </w:p>
    <w:p>
      <w:r>
        <w:t xml:space="preserve">@user bet jotain hamcat...</w:t>
      </w:r>
    </w:p>
    <w:p>
      <w:r>
        <w:rPr>
          <w:b/>
          <w:u w:val="single"/>
        </w:rPr>
        <w:t xml:space="preserve">12654</w:t>
      </w:r>
    </w:p>
    <w:p>
      <w:r>
        <w:t xml:space="preserve">seuraa kauhea kusipää @url</w:t>
      </w:r>
    </w:p>
    <w:p>
      <w:r>
        <w:rPr>
          <w:b/>
          <w:u w:val="single"/>
        </w:rPr>
        <w:t xml:space="preserve">12655</w:t>
      </w:r>
    </w:p>
    <w:p>
      <w:r>
        <w:t xml:space="preserve">Hei kaikki tiedottaminen ok valkoinen #auspol</w:t>
      </w:r>
    </w:p>
    <w:p>
      <w:r>
        <w:rPr>
          <w:b/>
          <w:u w:val="single"/>
        </w:rPr>
        <w:t xml:space="preserve">12656</w:t>
      </w:r>
    </w:p>
    <w:p>
      <w:r>
        <w:t xml:space="preserve">iso spic-energia. @url</w:t>
      </w:r>
    </w:p>
    <w:p>
      <w:r>
        <w:rPr>
          <w:b/>
          <w:u w:val="single"/>
        </w:rPr>
        <w:t xml:space="preserve">12657</w:t>
      </w:r>
    </w:p>
    <w:p>
      <w:r>
        <w:t xml:space="preserve">@user pysyi sisällä. älä liity feminazi hyödyllisiä idiootteja. nauti elävästä vapaasta maasta gr @url</w:t>
      </w:r>
    </w:p>
    <w:p>
      <w:r>
        <w:rPr>
          <w:b/>
          <w:u w:val="single"/>
        </w:rPr>
        <w:t xml:space="preserve">12658</w:t>
      </w:r>
    </w:p>
    <w:p>
      <w:r>
        <w:t xml:space="preserve">@user @user lol lol muistakaa tämä. oi odota ching chong ting ling itse ei ollut. älä iloitse sissi</w:t>
      </w:r>
    </w:p>
    <w:p>
      <w:r>
        <w:rPr>
          <w:b/>
          <w:u w:val="single"/>
        </w:rPr>
        <w:t xml:space="preserve">12659</w:t>
      </w:r>
    </w:p>
    <w:p>
      <w:r>
        <w:t xml:space="preserve">video nimeltään ching chong aasialainen ämmä @url</w:t>
      </w:r>
    </w:p>
    <w:p>
      <w:r>
        <w:rPr>
          <w:b/>
          <w:u w:val="single"/>
        </w:rPr>
        <w:t xml:space="preserve">12660</w:t>
      </w:r>
    </w:p>
    <w:p>
      <w:r>
        <w:t xml:space="preserve">tehdä vitsejä kohtauksia leicester oikea kusipää</w:t>
      </w:r>
    </w:p>
    <w:p>
      <w:r>
        <w:rPr>
          <w:b/>
          <w:u w:val="single"/>
        </w:rPr>
        <w:t xml:space="preserve">12661</w:t>
      </w:r>
    </w:p>
    <w:p>
      <w:r>
        <w:t xml:space="preserve">@user mielestäni yksi vähiten loukkaavaa asioita kutsua meitä homoja. nbesides nauttia homo 2 mash &amp;amp; kastike x</w:t>
      </w:r>
    </w:p>
    <w:p>
      <w:r>
        <w:rPr>
          <w:b/>
          <w:u w:val="single"/>
        </w:rPr>
        <w:t xml:space="preserve">12662</w:t>
      </w:r>
    </w:p>
    <w:p>
      <w:r>
        <w:t xml:space="preserve">laukaisi kiinalainen voittaa gf yrittää korjata aidat michael Avenatti Shaun kingnnhow w @url</w:t>
      </w:r>
    </w:p>
    <w:p>
      <w:r>
        <w:rPr>
          <w:b/>
          <w:u w:val="single"/>
        </w:rPr>
        <w:t xml:space="preserve">12663</w:t>
      </w:r>
    </w:p>
    <w:p>
      <w:r>
        <w:t xml:space="preserve">mongoloid_devo_saw vid(+heard song fink) 4the 1st time days ago @url mongol @url @url</w:t>
      </w:r>
    </w:p>
    <w:p>
      <w:r>
        <w:rPr>
          <w:b/>
          <w:u w:val="single"/>
        </w:rPr>
        <w:t xml:space="preserve">12664</w:t>
      </w:r>
    </w:p>
    <w:p>
      <w:r>
        <w:t xml:space="preserve">@käyttäjä @käyttäjä äänioikeus vahvempi shithole maissa.</w:t>
      </w:r>
    </w:p>
    <w:p>
      <w:r>
        <w:rPr>
          <w:b/>
          <w:u w:val="single"/>
        </w:rPr>
        <w:t xml:space="preserve">12665</w:t>
      </w:r>
    </w:p>
    <w:p>
      <w:r>
        <w:t xml:space="preserve">@user @user @user nah retarded.</w:t>
      </w:r>
    </w:p>
    <w:p>
      <w:r>
        <w:rPr>
          <w:b/>
          <w:u w:val="single"/>
        </w:rPr>
        <w:t xml:space="preserve">12666</w:t>
      </w:r>
    </w:p>
    <w:p>
      <w:r>
        <w:t xml:space="preserve">@käyttäjä @käyttäjä ne korkeammat us shithole countries. uks ranska saksan @url</w:t>
      </w:r>
    </w:p>
    <w:p>
      <w:r>
        <w:rPr>
          <w:b/>
          <w:u w:val="single"/>
        </w:rPr>
        <w:t xml:space="preserve">12667</w:t>
      </w:r>
    </w:p>
    <w:p>
      <w:r>
        <w:t xml:space="preserve">@user @user trump viittasi Haitiin Afrikan kansat "paskiaismaihin" @url @url @url</w:t>
      </w:r>
    </w:p>
    <w:p>
      <w:r>
        <w:rPr>
          <w:b/>
          <w:u w:val="single"/>
        </w:rPr>
        <w:t xml:space="preserve">12668</w:t>
      </w:r>
    </w:p>
    <w:p>
      <w:r>
        <w:t xml:space="preserve">@user maksaisin hyvää rahaa yksinoloaikana laiha mongoloidi.</w:t>
      </w:r>
    </w:p>
    <w:p>
      <w:r>
        <w:rPr>
          <w:b/>
          <w:u w:val="single"/>
        </w:rPr>
        <w:t xml:space="preserve">12669</w:t>
      </w:r>
    </w:p>
    <w:p>
      <w:r>
        <w:t xml:space="preserve">@user ching chong ploy Aasian markkinoilla?</w:t>
      </w:r>
    </w:p>
    <w:p>
      <w:r>
        <w:rPr>
          <w:b/>
          <w:u w:val="single"/>
        </w:rPr>
        <w:t xml:space="preserve">12670</w:t>
      </w:r>
    </w:p>
    <w:p>
      <w:r>
        <w:t xml:space="preserve">Odell parempi wr Hopkins mongoloidi qb pidättelee tuotantoa. @url</w:t>
      </w:r>
    </w:p>
    <w:p>
      <w:r>
        <w:rPr>
          <w:b/>
          <w:u w:val="single"/>
        </w:rPr>
        <w:t xml:space="preserve">12671</w:t>
      </w:r>
    </w:p>
    <w:p>
      <w:r>
        <w:t xml:space="preserve">@käyttäjä @käyttäjä overwatch kuollut retard</w:t>
      </w:r>
    </w:p>
    <w:p>
      <w:r>
        <w:rPr>
          <w:b/>
          <w:u w:val="single"/>
        </w:rPr>
        <w:t xml:space="preserve">12672</w:t>
      </w:r>
    </w:p>
    <w:p>
      <w:r>
        <w:t xml:space="preserve">@user lmaoooooooo rakastan ppls tekosyy rep epämääräinen kuin voi luoja, että kirjaimellisesti kiinalainen koodattu ehkä mongoli ok</w:t>
      </w:r>
    </w:p>
    <w:p>
      <w:r>
        <w:rPr>
          <w:b/>
          <w:u w:val="single"/>
        </w:rPr>
        <w:t xml:space="preserve">12673</w:t>
      </w:r>
    </w:p>
    <w:p>
      <w:r>
        <w:t xml:space="preserve">@käyttäjä luke jälkeenjäänyt rotaatiot hyvin. piti Josh pitkään. pelasi zo pelata venyttää.</w:t>
      </w:r>
    </w:p>
    <w:p>
      <w:r>
        <w:rPr>
          <w:b/>
          <w:u w:val="single"/>
        </w:rPr>
        <w:t xml:space="preserve">12674</w:t>
      </w:r>
    </w:p>
    <w:p>
      <w:r>
        <w:t xml:space="preserve">maahanmuuttajat poimittiin jäälle annetaan "väärennettyjä päivämääriä" ilmestyvät oikeuteen @url</w:t>
      </w:r>
    </w:p>
    <w:p>
      <w:r>
        <w:rPr>
          <w:b/>
          <w:u w:val="single"/>
        </w:rPr>
        <w:t xml:space="preserve">12675</w:t>
      </w:r>
    </w:p>
    <w:p>
      <w:r>
        <w:t xml:space="preserve">@käyttäjä Kanadan malli sallii kansalaisjärjestöjen ryhmien ja yksityishenkilöiden sponsoroida pakolaisia liittovaltion vastaanotto.</w:t>
      </w:r>
    </w:p>
    <w:p>
      <w:r>
        <w:rPr>
          <w:b/>
          <w:u w:val="single"/>
        </w:rPr>
        <w:t xml:space="preserve">12676</w:t>
      </w:r>
    </w:p>
    <w:p>
      <w:r>
        <w:t xml:space="preserve">@user negro sheldon cooper ...... ilman omituisuuksia kurssi</w:t>
      </w:r>
    </w:p>
    <w:p>
      <w:r>
        <w:rPr>
          <w:b/>
          <w:u w:val="single"/>
        </w:rPr>
        <w:t xml:space="preserve">12677</w:t>
      </w:r>
    </w:p>
    <w:p>
      <w:r>
        <w:t xml:space="preserve">Sellaista tapahtuu shithole-maissa, eikö? @url</w:t>
      </w:r>
    </w:p>
    <w:p>
      <w:r>
        <w:rPr>
          <w:b/>
          <w:u w:val="single"/>
        </w:rPr>
        <w:t xml:space="preserve">12678</w:t>
      </w:r>
    </w:p>
    <w:p>
      <w:r>
        <w:t xml:space="preserve">@user olen pilkullinen kusipää väistämätön</w:t>
      </w:r>
    </w:p>
    <w:p>
      <w:r>
        <w:rPr>
          <w:b/>
          <w:u w:val="single"/>
        </w:rPr>
        <w:t xml:space="preserve">12679</w:t>
      </w:r>
    </w:p>
    <w:p>
      <w:r>
        <w:t xml:space="preserve">aina kun saavutetaan 1000 seuraajaa, tuntee itsensä tuhoisaksi. kuten neekeri poliisiauton lähellä.</w:t>
      </w:r>
    </w:p>
    <w:p>
      <w:r>
        <w:rPr>
          <w:b/>
          <w:u w:val="single"/>
        </w:rPr>
        <w:t xml:space="preserve">12680</w:t>
      </w:r>
    </w:p>
    <w:p>
      <w:r>
        <w:t xml:space="preserve">joku tietää cunt please tell world @url</w:t>
      </w:r>
    </w:p>
    <w:p>
      <w:r>
        <w:rPr>
          <w:b/>
          <w:u w:val="single"/>
        </w:rPr>
        <w:t xml:space="preserve">12681</w:t>
      </w:r>
    </w:p>
    <w:p>
      <w:r>
        <w:t xml:space="preserve">käytä väkivaltaa levittää ideologiaa vitun retard. lost argumentti ha @url</w:t>
      </w:r>
    </w:p>
    <w:p>
      <w:r>
        <w:rPr>
          <w:b/>
          <w:u w:val="single"/>
        </w:rPr>
        <w:t xml:space="preserve">12682</w:t>
      </w:r>
    </w:p>
    <w:p>
      <w:r>
        <w:t xml:space="preserve">call spic go @url</w:t>
      </w:r>
    </w:p>
    <w:p>
      <w:r>
        <w:rPr>
          <w:b/>
          <w:u w:val="single"/>
        </w:rPr>
        <w:t xml:space="preserve">12683</w:t>
      </w:r>
    </w:p>
    <w:p>
      <w:r>
        <w:t xml:space="preserve">@user huolestuttaa meitä Eurooppa tulee kommunistit jopa maat maahanmuuttajat @url</w:t>
      </w:r>
    </w:p>
    <w:p>
      <w:r>
        <w:rPr>
          <w:b/>
          <w:u w:val="single"/>
        </w:rPr>
        <w:t xml:space="preserve">12684</w:t>
      </w:r>
    </w:p>
    <w:p>
      <w:r>
        <w:t xml:space="preserve">Tuo on keltainen kortti, vai mitä? Ääliö korkeimman luokan mongy-tuomari.</w:t>
      </w:r>
    </w:p>
    <w:p>
      <w:r>
        <w:rPr>
          <w:b/>
          <w:u w:val="single"/>
        </w:rPr>
        <w:t xml:space="preserve">12685</w:t>
      </w:r>
    </w:p>
    <w:p>
      <w:r>
        <w:t xml:space="preserve">@user ..rystyset likainen perse neekeri.</w:t>
      </w:r>
    </w:p>
    <w:p>
      <w:r>
        <w:rPr>
          <w:b/>
          <w:u w:val="single"/>
        </w:rPr>
        <w:t xml:space="preserve">12686</w:t>
      </w:r>
    </w:p>
    <w:p>
      <w:r>
        <w:t xml:space="preserve">@user tyhmä mongy amerikkalaiset</w:t>
      </w:r>
    </w:p>
    <w:p>
      <w:r>
        <w:rPr>
          <w:b/>
          <w:u w:val="single"/>
        </w:rPr>
        <w:t xml:space="preserve">12687</w:t>
      </w:r>
    </w:p>
    <w:p>
      <w:r>
        <w:t xml:space="preserve">@käyttäjä @käyttäjä @käyttäjä @käyttäjä sanomalla raiskaisi äidin kusipää kirjaimellisesti surullinen asia @url</w:t>
      </w:r>
    </w:p>
    <w:p>
      <w:r>
        <w:rPr>
          <w:b/>
          <w:u w:val="single"/>
        </w:rPr>
        <w:t xml:space="preserve">12688</w:t>
      </w:r>
    </w:p>
    <w:p>
      <w:r>
        <w:t xml:space="preserve">helvetti joo aina halunnut vittu kuorma retarded nimi @url</w:t>
      </w:r>
    </w:p>
    <w:p>
      <w:r>
        <w:rPr>
          <w:b/>
          <w:u w:val="single"/>
        </w:rPr>
        <w:t xml:space="preserve">12689</w:t>
      </w:r>
    </w:p>
    <w:p>
      <w:r>
        <w:t xml:space="preserve">@user okei u dont comfort ive hyväksytty im luonnottoman pieni ur spic</w:t>
      </w:r>
    </w:p>
    <w:p>
      <w:r>
        <w:rPr>
          <w:b/>
          <w:u w:val="single"/>
        </w:rPr>
        <w:t xml:space="preserve">12690</w:t>
      </w:r>
    </w:p>
    <w:p>
      <w:r>
        <w:t xml:space="preserve">@user @user turnaus retard</w:t>
      </w:r>
    </w:p>
    <w:p>
      <w:r>
        <w:rPr>
          <w:b/>
          <w:u w:val="single"/>
        </w:rPr>
        <w:t xml:space="preserve">12691</w:t>
      </w:r>
    </w:p>
    <w:p>
      <w:r>
        <w:t xml:space="preserve">@user ms stockman vaatia demokraatit lopeta kritisoimasta republikaanit vasemmistolainen terroristi @url</w:t>
      </w:r>
    </w:p>
    <w:p>
      <w:r>
        <w:rPr>
          <w:b/>
          <w:u w:val="single"/>
        </w:rPr>
        <w:t xml:space="preserve">12692</w:t>
      </w:r>
    </w:p>
    <w:p>
      <w:r>
        <w:t xml:space="preserve">@user okayyuu tharrrrrrr cletus ontcha go git mom shotgun head get immigrants @url</w:t>
      </w:r>
    </w:p>
    <w:p>
      <w:r>
        <w:rPr>
          <w:b/>
          <w:u w:val="single"/>
        </w:rPr>
        <w:t xml:space="preserve">12693</w:t>
      </w:r>
    </w:p>
    <w:p>
      <w:r>
        <w:t xml:space="preserve">juutalainen haukkuu retard ampuu satunnainen synagoga sen sijaan joku todella ansaitsee</w:t>
      </w:r>
    </w:p>
    <w:p>
      <w:r>
        <w:rPr>
          <w:b/>
          <w:u w:val="single"/>
        </w:rPr>
        <w:t xml:space="preserve">12694</w:t>
      </w:r>
    </w:p>
    <w:p>
      <w:r>
        <w:t xml:space="preserve">@käyttäjä syyttää uhreja sanomalla aseistettu - kuvittele paskamaata @url</w:t>
      </w:r>
    </w:p>
    <w:p>
      <w:r>
        <w:rPr>
          <w:b/>
          <w:u w:val="single"/>
        </w:rPr>
        <w:t xml:space="preserve">12695</w:t>
      </w:r>
    </w:p>
    <w:p>
      <w:r>
        <w:t xml:space="preserve">@user hän on kusipää epäilys</w:t>
      </w:r>
    </w:p>
    <w:p>
      <w:r>
        <w:rPr>
          <w:b/>
          <w:u w:val="single"/>
        </w:rPr>
        <w:t xml:space="preserve">12696</w:t>
      </w:r>
    </w:p>
    <w:p>
      <w:r>
        <w:t xml:space="preserve">eenie meenie mine mo catch nigger toe. hollers make pay twenty dollars every day.</w:t>
      </w:r>
    </w:p>
    <w:p>
      <w:r>
        <w:rPr>
          <w:b/>
          <w:u w:val="single"/>
        </w:rPr>
        <w:t xml:space="preserve">12697</w:t>
      </w:r>
    </w:p>
    <w:p>
      <w:r>
        <w:t xml:space="preserve">halveksittavaa!! rotusyrjintä &amp;amp; loukkaava neekeri rotu!!! @url</w:t>
      </w:r>
    </w:p>
    <w:p>
      <w:r>
        <w:rPr>
          <w:b/>
          <w:u w:val="single"/>
        </w:rPr>
        <w:t xml:space="preserve">12698</w:t>
      </w:r>
    </w:p>
    <w:p>
      <w:r>
        <w:t xml:space="preserve">viimein näki joku ymmärtää hthe la masia hoidon tapa ymmärtää jälkeenjäänyt aluksella.... @url</w:t>
      </w:r>
    </w:p>
    <w:p>
      <w:r>
        <w:rPr>
          <w:b/>
          <w:u w:val="single"/>
        </w:rPr>
        <w:t xml:space="preserve">12699</w:t>
      </w:r>
    </w:p>
    <w:p>
      <w:r>
        <w:t xml:space="preserve">Tory Lanez roskat hyvin ottaa I homo.</w:t>
      </w:r>
    </w:p>
    <w:p>
      <w:r>
        <w:rPr>
          <w:b/>
          <w:u w:val="single"/>
        </w:rPr>
        <w:t xml:space="preserve">12700</w:t>
      </w:r>
    </w:p>
    <w:p>
      <w:r>
        <w:t xml:space="preserve">@user sai kutsuttu beaner wetback spic ihmiset lauloivat la cucaracha chat parhaat ajat</w:t>
      </w:r>
    </w:p>
    <w:p>
      <w:r>
        <w:rPr>
          <w:b/>
          <w:u w:val="single"/>
        </w:rPr>
        <w:t xml:space="preserve">12701</w:t>
      </w:r>
    </w:p>
    <w:p>
      <w:r>
        <w:t xml:space="preserve">@käyttäjä @käyttäjä @käyttäjä @käyttäjä huh? vittu retarded bowlcut kusipää rock drakes hiustenleikkaus cos suck dick @url</w:t>
      </w:r>
    </w:p>
    <w:p>
      <w:r>
        <w:rPr>
          <w:b/>
          <w:u w:val="single"/>
        </w:rPr>
        <w:t xml:space="preserve">12702</w:t>
      </w:r>
    </w:p>
    <w:p>
      <w:r>
        <w:t xml:space="preserve">@user @user @user @user @user @user liberaali fantasia. lincoln ei koskaan värjäisi hiuksia dyke sininen @url</w:t>
      </w:r>
    </w:p>
    <w:p>
      <w:r>
        <w:rPr>
          <w:b/>
          <w:u w:val="single"/>
        </w:rPr>
        <w:t xml:space="preserve">12703</w:t>
      </w:r>
    </w:p>
    <w:p>
      <w:r>
        <w:t xml:space="preserve">@user he aikovat kertoa shut spic</w:t>
      </w:r>
    </w:p>
    <w:p>
      <w:r>
        <w:rPr>
          <w:b/>
          <w:u w:val="single"/>
        </w:rPr>
        <w:t xml:space="preserve">12704</w:t>
      </w:r>
    </w:p>
    <w:p>
      <w:r>
        <w:t xml:space="preserve">@käyttäjä ongelma huolimaton ulkomaalainen! mene takaisin tule.</w:t>
      </w:r>
    </w:p>
    <w:p>
      <w:r>
        <w:rPr>
          <w:b/>
          <w:u w:val="single"/>
        </w:rPr>
        <w:t xml:space="preserve">12705</w:t>
      </w:r>
    </w:p>
    <w:p>
      <w:r>
        <w:t xml:space="preserve">@user retarded... hazard &amp;gt;salahsalah veen superb viimeiset kolme peliä guess ut @url</w:t>
      </w:r>
    </w:p>
    <w:p>
      <w:r>
        <w:rPr>
          <w:b/>
          <w:u w:val="single"/>
        </w:rPr>
        <w:t xml:space="preserve">12706</w:t>
      </w:r>
    </w:p>
    <w:p>
      <w:r>
        <w:t xml:space="preserve">sanat kuulevat kahden miehen kävelevän kotiin.nnman 1: katso homo.nman 2: syö. @url</w:t>
      </w:r>
    </w:p>
    <w:p>
      <w:r>
        <w:rPr>
          <w:b/>
          <w:u w:val="single"/>
        </w:rPr>
        <w:t xml:space="preserve">12707</w:t>
      </w:r>
    </w:p>
    <w:p>
      <w:r>
        <w:t xml:space="preserve">@user todella kauhea kusipää kertaa</w:t>
      </w:r>
    </w:p>
    <w:p>
      <w:r>
        <w:rPr>
          <w:b/>
          <w:u w:val="single"/>
        </w:rPr>
        <w:t xml:space="preserve">12708</w:t>
      </w:r>
    </w:p>
    <w:p>
      <w:r>
        <w:t xml:space="preserve">@user u näyttää retard</w:t>
      </w:r>
    </w:p>
    <w:p>
      <w:r>
        <w:rPr>
          <w:b/>
          <w:u w:val="single"/>
        </w:rPr>
        <w:t xml:space="preserve">12709</w:t>
      </w:r>
    </w:p>
    <w:p>
      <w:r>
        <w:t xml:space="preserve">@käyttäjä @käyttäjä @käyttäjä @käyttäjä @käyttäjä nah rakkaus sana super hauska kuin serf mongoloid päivää tho</w:t>
      </w:r>
    </w:p>
    <w:p>
      <w:r>
        <w:rPr>
          <w:b/>
          <w:u w:val="single"/>
        </w:rPr>
        <w:t xml:space="preserve">12710</w:t>
      </w:r>
    </w:p>
    <w:p>
      <w:r>
        <w:t xml:space="preserve">kauhea pikku kusipää @url</w:t>
      </w:r>
    </w:p>
    <w:p>
      <w:r>
        <w:rPr>
          <w:b/>
          <w:u w:val="single"/>
        </w:rPr>
        <w:t xml:space="preserve">12711</w:t>
      </w:r>
    </w:p>
    <w:p>
      <w:r>
        <w:t xml:space="preserve">Voi vittu vittu vittu vittu vittu paska vitun mongy twat @url</w:t>
      </w:r>
    </w:p>
    <w:p>
      <w:r>
        <w:rPr>
          <w:b/>
          <w:u w:val="single"/>
        </w:rPr>
        <w:t xml:space="preserve">12712</w:t>
      </w:r>
    </w:p>
    <w:p>
      <w:r>
        <w:t xml:space="preserve">@user okay retard</w:t>
      </w:r>
    </w:p>
    <w:p>
      <w:r>
        <w:rPr>
          <w:b/>
          <w:u w:val="single"/>
        </w:rPr>
        <w:t xml:space="preserve">12713</w:t>
      </w:r>
    </w:p>
    <w:p>
      <w:r>
        <w:t xml:space="preserve">@user @user 5ft tunneli rotta viidakko gook katkarapu mulkku rikki englanti irl anime lookin kiinalainen</w:t>
      </w:r>
    </w:p>
    <w:p>
      <w:r>
        <w:rPr>
          <w:b/>
          <w:u w:val="single"/>
        </w:rPr>
        <w:t xml:space="preserve">12714</w:t>
      </w:r>
    </w:p>
    <w:p>
      <w:r>
        <w:t xml:space="preserve">Lakers perse ilman lonzo vannoa Rondo pelaa jälkeenjäänyt joskus</w:t>
      </w:r>
    </w:p>
    <w:p>
      <w:r>
        <w:rPr>
          <w:b/>
          <w:u w:val="single"/>
        </w:rPr>
        <w:t xml:space="preserve">12715</w:t>
      </w:r>
    </w:p>
    <w:p>
      <w:r>
        <w:t xml:space="preserve">Paskat minusta... koira... Kane... homoperse nekru Chauncey...</w:t>
      </w:r>
    </w:p>
    <w:p>
      <w:r>
        <w:rPr>
          <w:b/>
          <w:u w:val="single"/>
        </w:rPr>
        <w:t xml:space="preserve">12716</w:t>
      </w:r>
    </w:p>
    <w:p>
      <w:r>
        <w:t xml:space="preserve">@user @user @user @user amerikkalaiset työntekijät etuoikeutettu laiska työtä kuin maahanmuuttajat addit @url</w:t>
      </w:r>
    </w:p>
    <w:p>
      <w:r>
        <w:rPr>
          <w:b/>
          <w:u w:val="single"/>
        </w:rPr>
        <w:t xml:space="preserve">12717</w:t>
      </w:r>
    </w:p>
    <w:p>
      <w:r>
        <w:t xml:space="preserve">@käyttäjä en olisi ikinä uskonut näkeväni amerikan rappeutuvan todelliseksi paskamaaksi. hienoa työtä amerikkalaiset.</w:t>
      </w:r>
    </w:p>
    <w:p>
      <w:r>
        <w:rPr>
          <w:b/>
          <w:u w:val="single"/>
        </w:rPr>
        <w:t xml:space="preserve">12718</w:t>
      </w:r>
    </w:p>
    <w:p>
      <w:r>
        <w:t xml:space="preserve">@user aswear eithernmaami aamiainen nmaami lunchnmaami suya dinnerni piti kortti pudonnut jälkeenjäänyt sängyssä</w:t>
      </w:r>
    </w:p>
    <w:p>
      <w:r>
        <w:rPr>
          <w:b/>
          <w:u w:val="single"/>
        </w:rPr>
        <w:t xml:space="preserve">12719</w:t>
      </w:r>
    </w:p>
    <w:p>
      <w:r>
        <w:t xml:space="preserve">barry äskettäinen matka Afrikan shithole maa halusi kokeilla perheen perinteisiä vaatteita @url</w:t>
      </w:r>
    </w:p>
    <w:p>
      <w:r>
        <w:rPr>
          <w:b/>
          <w:u w:val="single"/>
        </w:rPr>
        <w:t xml:space="preserve">12720</w:t>
      </w:r>
    </w:p>
    <w:p>
      <w:r>
        <w:t xml:space="preserve">shitnpissnfuckncuntncocksuckernmotherfuckerntits</w:t>
      </w:r>
    </w:p>
    <w:p>
      <w:r>
        <w:rPr>
          <w:b/>
          <w:u w:val="single"/>
        </w:rPr>
        <w:t xml:space="preserve">12721</w:t>
      </w:r>
    </w:p>
    <w:p>
      <w:r>
        <w:t xml:space="preserve">@käyttäjä maa loistava kaupunki kukkula enemmän. toinen kolmannen maailman shithole.nne @url @url</w:t>
      </w:r>
    </w:p>
    <w:p>
      <w:r>
        <w:rPr>
          <w:b/>
          <w:u w:val="single"/>
        </w:rPr>
        <w:t xml:space="preserve">12722</w:t>
      </w:r>
    </w:p>
    <w:p>
      <w:r>
        <w:t xml:space="preserve">Youngboy ei ole herpes &amp;amp; slick retarded olisin valmis istua häntä.</w:t>
      </w:r>
    </w:p>
    <w:p>
      <w:r>
        <w:rPr>
          <w:b/>
          <w:u w:val="single"/>
        </w:rPr>
        <w:t xml:space="preserve">12723</w:t>
      </w:r>
    </w:p>
    <w:p>
      <w:r>
        <w:t xml:space="preserve">tarvii alkaa pelaamaan puoliksi kunnollisia ihmisiä bro vittu imassacah kusipää pelaa paskaa vittu vittu</w:t>
      </w:r>
    </w:p>
    <w:p>
      <w:r>
        <w:rPr>
          <w:b/>
          <w:u w:val="single"/>
        </w:rPr>
        <w:t xml:space="preserve">12724</w:t>
      </w:r>
    </w:p>
    <w:p>
      <w:r>
        <w:t xml:space="preserve">@käyttäjä täytetty twat viimeiset 5 minuets kivikautinen.</w:t>
      </w:r>
    </w:p>
    <w:p>
      <w:r>
        <w:rPr>
          <w:b/>
          <w:u w:val="single"/>
        </w:rPr>
        <w:t xml:space="preserve">12725</w:t>
      </w:r>
    </w:p>
    <w:p>
      <w:r>
        <w:t xml:space="preserve">jumalan homo?</w:t>
      </w:r>
    </w:p>
    <w:p>
      <w:r>
        <w:rPr>
          <w:b/>
          <w:u w:val="single"/>
        </w:rPr>
        <w:t xml:space="preserve">12726</w:t>
      </w:r>
    </w:p>
    <w:p>
      <w:r>
        <w:t xml:space="preserve">like father like son. happy birthday mon negro et mon filleul.god.bless fam' @url</w:t>
      </w:r>
    </w:p>
    <w:p>
      <w:r>
        <w:rPr>
          <w:b/>
          <w:u w:val="single"/>
        </w:rPr>
        <w:t xml:space="preserve">12727</w:t>
      </w:r>
    </w:p>
    <w:p>
      <w:r>
        <w:t xml:space="preserve">@user scarlett johansson käveli kutsuttu homo käveli pois. soitti henkilökohtainen solu @url</w:t>
      </w:r>
    </w:p>
    <w:p>
      <w:r>
        <w:rPr>
          <w:b/>
          <w:u w:val="single"/>
        </w:rPr>
        <w:t xml:space="preserve">12728</w:t>
      </w:r>
    </w:p>
    <w:p>
      <w:r>
        <w:t xml:space="preserve">@user tbh yall acting like done put ching chong dang tweet. know @url</w:t>
      </w:r>
    </w:p>
    <w:p>
      <w:r>
        <w:rPr>
          <w:b/>
          <w:u w:val="single"/>
        </w:rPr>
        <w:t xml:space="preserve">12729</w:t>
      </w:r>
    </w:p>
    <w:p>
      <w:r>
        <w:t xml:space="preserve">@user haha homo pallit</w:t>
      </w:r>
    </w:p>
    <w:p>
      <w:r>
        <w:rPr>
          <w:b/>
          <w:u w:val="single"/>
        </w:rPr>
        <w:t xml:space="preserve">12730</w:t>
      </w:r>
    </w:p>
    <w:p>
      <w:r>
        <w:t xml:space="preserve">@user @user shes fkn retard</w:t>
      </w:r>
    </w:p>
    <w:p>
      <w:r>
        <w:rPr>
          <w:b/>
          <w:u w:val="single"/>
        </w:rPr>
        <w:t xml:space="preserve">12731</w:t>
      </w:r>
    </w:p>
    <w:p>
      <w:r>
        <w:t xml:space="preserve">@käyttäjä kiero, vaarallinen, narsistinen, itsevaltainen, itsevaltainen, limainen pikku paskiainen.</w:t>
      </w:r>
    </w:p>
    <w:p>
      <w:r>
        <w:rPr>
          <w:b/>
          <w:u w:val="single"/>
        </w:rPr>
        <w:t xml:space="preserve">12732</w:t>
      </w:r>
    </w:p>
    <w:p>
      <w:r>
        <w:t xml:space="preserve">neekerit vihainen koska olet jälkeenjäänyt</w:t>
      </w:r>
    </w:p>
    <w:p>
      <w:r>
        <w:rPr>
          <w:b/>
          <w:u w:val="single"/>
        </w:rPr>
        <w:t xml:space="preserve">12733</w:t>
      </w:r>
    </w:p>
    <w:p>
      <w:r>
        <w:t xml:space="preserve">te kaikki neekerit jälkeenjääneet lmao @url @url</w:t>
      </w:r>
    </w:p>
    <w:p>
      <w:r>
        <w:rPr>
          <w:b/>
          <w:u w:val="single"/>
        </w:rPr>
        <w:t xml:space="preserve">12734</w:t>
      </w:r>
    </w:p>
    <w:p>
      <w:r>
        <w:t xml:space="preserve">call nigger get @url</w:t>
      </w:r>
    </w:p>
    <w:p>
      <w:r>
        <w:rPr>
          <w:b/>
          <w:u w:val="single"/>
        </w:rPr>
        <w:t xml:space="preserve">12735</w:t>
      </w:r>
    </w:p>
    <w:p>
      <w:r>
        <w:t xml:space="preserve">tylsä kusipää rhyme syy narttu</w:t>
      </w:r>
    </w:p>
    <w:p>
      <w:r>
        <w:rPr>
          <w:b/>
          <w:u w:val="single"/>
        </w:rPr>
        <w:t xml:space="preserve">12736</w:t>
      </w:r>
    </w:p>
    <w:p>
      <w:r>
        <w:t xml:space="preserve">@user kissa poika homo</w:t>
      </w:r>
    </w:p>
    <w:p>
      <w:r>
        <w:rPr>
          <w:b/>
          <w:u w:val="single"/>
        </w:rPr>
        <w:t xml:space="preserve">12737</w:t>
      </w:r>
    </w:p>
    <w:p>
      <w:r>
        <w:t xml:space="preserve">@user tavoite dnc... import addict maahanmuuttajat towelfare ohjelmat järjestys takuu @url</w:t>
      </w:r>
    </w:p>
    <w:p>
      <w:r>
        <w:rPr>
          <w:b/>
          <w:u w:val="single"/>
        </w:rPr>
        <w:t xml:space="preserve">12738</w:t>
      </w:r>
    </w:p>
    <w:p>
      <w:r>
        <w:t xml:space="preserve">@user @user kirjaa muslimit maahanmuuttajat paskaloukku maissa muuten w @url</w:t>
      </w:r>
    </w:p>
    <w:p>
      <w:r>
        <w:rPr>
          <w:b/>
          <w:u w:val="single"/>
        </w:rPr>
        <w:t xml:space="preserve">12739</w:t>
      </w:r>
    </w:p>
    <w:p>
      <w:r>
        <w:t xml:space="preserve">welp scouter twat joko raportoitu deaktivoitu. @urlwe must vote red get protecters illegal aliens @url</w:t>
      </w:r>
    </w:p>
    <w:p>
      <w:r>
        <w:rPr>
          <w:b/>
          <w:u w:val="single"/>
        </w:rPr>
        <w:t xml:space="preserve">12740</w:t>
      </w:r>
    </w:p>
    <w:p>
      <w:r>
        <w:t xml:space="preserve">ihmiset hullu puhuu spic valkaisu kaverit olettaa paljon</w:t>
      </w:r>
    </w:p>
    <w:p>
      <w:r>
        <w:rPr>
          <w:b/>
          <w:u w:val="single"/>
        </w:rPr>
        <w:t xml:space="preserve">12741</w:t>
      </w:r>
    </w:p>
    <w:p>
      <w:r>
        <w:t xml:space="preserve">En osaa sanoa mikä on kovempi tuuli ulkona mongoloidi naapureiden lapset huutavat tuuli on olemassa...nnlike god @url</w:t>
      </w:r>
    </w:p>
    <w:p>
      <w:r>
        <w:rPr>
          <w:b/>
          <w:u w:val="single"/>
        </w:rPr>
        <w:t xml:space="preserve">12742</w:t>
      </w:r>
    </w:p>
    <w:p>
      <w:r>
        <w:t xml:space="preserve">sano kinkki gook kiinalainen chinaman ching chong ur sallittu @user</w:t>
      </w:r>
    </w:p>
    <w:p>
      <w:r>
        <w:rPr>
          <w:b/>
          <w:u w:val="single"/>
        </w:rPr>
        <w:t xml:space="preserve">12743</w:t>
      </w:r>
    </w:p>
    <w:p>
      <w:r>
        <w:t xml:space="preserve">kutsu laittomia ulkomaalaisia paperittomiksi maahanmuuttajiksi!!! @url</w:t>
      </w:r>
    </w:p>
    <w:p>
      <w:r>
        <w:rPr>
          <w:b/>
          <w:u w:val="single"/>
        </w:rPr>
        <w:t xml:space="preserve">12744</w:t>
      </w:r>
    </w:p>
    <w:p>
      <w:r>
        <w:t xml:space="preserve">@käyttäjä @käyttäjä @käyttäjä @käyttäjä dude im rehellisesti jälkeenjäänyt lol</w:t>
      </w:r>
    </w:p>
    <w:p>
      <w:r>
        <w:rPr>
          <w:b/>
          <w:u w:val="single"/>
        </w:rPr>
        <w:t xml:space="preserve">12745</w:t>
      </w:r>
    </w:p>
    <w:p>
      <w:r>
        <w:t xml:space="preserve">jesus jumalauta huora christ. jesus jumalauta vittu christ. jesus jumalauta huora christ. jesus jumalauta vittu christ. jesus @url</w:t>
      </w:r>
    </w:p>
    <w:p>
      <w:r>
        <w:rPr>
          <w:b/>
          <w:u w:val="single"/>
        </w:rPr>
        <w:t xml:space="preserve">12746</w:t>
      </w:r>
    </w:p>
    <w:p>
      <w:r>
        <w:t xml:space="preserve">@käyttäjän toimet shithole-maissa. en olisi ikinä uskonut näkeväni sellaista käytöstä kuin donin @url.</w:t>
      </w:r>
    </w:p>
    <w:p>
      <w:r>
        <w:rPr>
          <w:b/>
          <w:u w:val="single"/>
        </w:rPr>
        <w:t xml:space="preserve">12747</w:t>
      </w:r>
    </w:p>
    <w:p>
      <w:r>
        <w:t xml:space="preserve">@user sanomalla Intia kuin sanoisi neekeri</w:t>
      </w:r>
    </w:p>
    <w:p>
      <w:r>
        <w:rPr>
          <w:b/>
          <w:u w:val="single"/>
        </w:rPr>
        <w:t xml:space="preserve">12748</w:t>
      </w:r>
    </w:p>
    <w:p>
      <w:r>
        <w:t xml:space="preserve">@käyttäjä @käyttäjä @käyttäjä @käyttäjä iso mongy ajattelu tietää, mitä on tekeillä</w:t>
      </w:r>
    </w:p>
    <w:p>
      <w:r>
        <w:rPr>
          <w:b/>
          <w:u w:val="single"/>
        </w:rPr>
        <w:t xml:space="preserve">12749</w:t>
      </w:r>
    </w:p>
    <w:p>
      <w:r>
        <w:t xml:space="preserve">@käyttäjä @käyttäjä @käyttäjä @käyttäjä @käyttäjä @käyttäjä @käyttäjä @käyttäjä @käyttäjä @käyttäjä @käyttäjä @käyttäjä @käyttäjä @käyttäjä @käyttäjä @käyttäjä @käyttäjä @käyttäjä @käyttäjä</w:t>
      </w:r>
    </w:p>
    <w:p>
      <w:r>
        <w:rPr>
          <w:b/>
          <w:u w:val="single"/>
        </w:rPr>
        <w:t xml:space="preserve">12750</w:t>
      </w:r>
    </w:p>
    <w:p>
      <w:r>
        <w:t xml:space="preserve">@user never twat</w:t>
      </w:r>
    </w:p>
    <w:p>
      <w:r>
        <w:rPr>
          <w:b/>
          <w:u w:val="single"/>
        </w:rPr>
        <w:t xml:space="preserve">12751</w:t>
      </w:r>
    </w:p>
    <w:p>
      <w:r>
        <w:t xml:space="preserve">kyllä yksi haluaa, että amerikasta tulee paskamaata. ni näki ms13-tyypin karavaanin. @url</w:t>
      </w:r>
    </w:p>
    <w:p>
      <w:r>
        <w:rPr>
          <w:b/>
          <w:u w:val="single"/>
        </w:rPr>
        <w:t xml:space="preserve">12752</w:t>
      </w:r>
    </w:p>
    <w:p>
      <w:r>
        <w:t xml:space="preserve">yritä kutsua beaner' spic' käski mennä takaisin maalle' valkoiset ihmiset eivät koskaan ex @url</w:t>
      </w:r>
    </w:p>
    <w:p>
      <w:r>
        <w:rPr>
          <w:b/>
          <w:u w:val="single"/>
        </w:rPr>
        <w:t xml:space="preserve">12753</w:t>
      </w:r>
    </w:p>
    <w:p>
      <w:r>
        <w:t xml:space="preserve">@user onnea mongoloidi</w:t>
      </w:r>
    </w:p>
    <w:p>
      <w:r>
        <w:rPr>
          <w:b/>
          <w:u w:val="single"/>
        </w:rPr>
        <w:t xml:space="preserve">12754</w:t>
      </w:r>
    </w:p>
    <w:p>
      <w:r>
        <w:t xml:space="preserve">tällä hetkellä katselee huoneen poikki vitun retard @user</w:t>
      </w:r>
    </w:p>
    <w:p>
      <w:r>
        <w:rPr>
          <w:b/>
          <w:u w:val="single"/>
        </w:rPr>
        <w:t xml:space="preserve">12755</w:t>
      </w:r>
    </w:p>
    <w:p>
      <w:r>
        <w:t xml:space="preserve">@user vitun retard lol</w:t>
      </w:r>
    </w:p>
    <w:p>
      <w:r>
        <w:rPr>
          <w:b/>
          <w:u w:val="single"/>
        </w:rPr>
        <w:t xml:space="preserve">12756</w:t>
      </w:r>
    </w:p>
    <w:p>
      <w:r>
        <w:t xml:space="preserve">@user @user @user @user @user ilmeisesti trump puhuu amerikka teki shithole maiden kommentti</w:t>
      </w:r>
    </w:p>
    <w:p>
      <w:r>
        <w:rPr>
          <w:b/>
          <w:u w:val="single"/>
        </w:rPr>
        <w:t xml:space="preserve">12757</w:t>
      </w:r>
    </w:p>
    <w:p>
      <w:r>
        <w:t xml:space="preserve">@user ahaha kaveri kirjoittaa paljon hyvin toinen lihava retard kielletty cya cya</w:t>
      </w:r>
    </w:p>
    <w:p>
      <w:r>
        <w:rPr>
          <w:b/>
          <w:u w:val="single"/>
        </w:rPr>
        <w:t xml:space="preserve">12758</w:t>
      </w:r>
    </w:p>
    <w:p>
      <w:r>
        <w:t xml:space="preserve">@user @user ei tarvitse mongy fanit kuten seuran slagging pelaaja saada tykkää sosiaalinen @url</w:t>
      </w:r>
    </w:p>
    <w:p>
      <w:r>
        <w:rPr>
          <w:b/>
          <w:u w:val="single"/>
        </w:rPr>
        <w:t xml:space="preserve">12759</w:t>
      </w:r>
    </w:p>
    <w:p>
      <w:r>
        <w:t xml:space="preserve">@user mielestäni hän on itsekäs twat tbhonesthonest</w:t>
      </w:r>
    </w:p>
    <w:p>
      <w:r>
        <w:rPr>
          <w:b/>
          <w:u w:val="single"/>
        </w:rPr>
        <w:t xml:space="preserve">12760</w:t>
      </w:r>
    </w:p>
    <w:p>
      <w:r>
        <w:t xml:space="preserve">@user väsynyt kuuntelemaan paskiainen demokraattien vihaa maa. doin @url</w:t>
      </w:r>
    </w:p>
    <w:p>
      <w:r>
        <w:rPr>
          <w:b/>
          <w:u w:val="single"/>
        </w:rPr>
        <w:t xml:space="preserve">12761</w:t>
      </w:r>
    </w:p>
    <w:p>
      <w:r>
        <w:t xml:space="preserve">@user @user @user retarded</w:t>
      </w:r>
    </w:p>
    <w:p>
      <w:r>
        <w:rPr>
          <w:b/>
          <w:u w:val="single"/>
        </w:rPr>
        <w:t xml:space="preserve">12762</w:t>
      </w:r>
    </w:p>
    <w:p>
      <w:r>
        <w:t xml:space="preserve">@user koskaan twat lol</w:t>
      </w:r>
    </w:p>
    <w:p>
      <w:r>
        <w:rPr>
          <w:b/>
          <w:u w:val="single"/>
        </w:rPr>
        <w:t xml:space="preserve">12763</w:t>
      </w:r>
    </w:p>
    <w:p>
      <w:r>
        <w:t xml:space="preserve">snuggle..nphysically sisällä samassa 17mi tango twat thatnneeds the: parking lot rendezvous updated</w:t>
      </w:r>
    </w:p>
    <w:p>
      <w:r>
        <w:rPr>
          <w:b/>
          <w:u w:val="single"/>
        </w:rPr>
        <w:t xml:space="preserve">12764</w:t>
      </w:r>
    </w:p>
    <w:p>
      <w:r>
        <w:t xml:space="preserve">@user @user kannustaa aussies eurooppalaista syntyperää leipää maahanmuuttajien aff @url @url</w:t>
      </w:r>
    </w:p>
    <w:p>
      <w:r>
        <w:rPr>
          <w:b/>
          <w:u w:val="single"/>
        </w:rPr>
        <w:t xml:space="preserve">12765</w:t>
      </w:r>
    </w:p>
    <w:p>
      <w:r>
        <w:t xml:space="preserve">@user ok cant lie im istuu laugjign kuin retard</w:t>
      </w:r>
    </w:p>
    <w:p>
      <w:r>
        <w:rPr>
          <w:b/>
          <w:u w:val="single"/>
        </w:rPr>
        <w:t xml:space="preserve">12766</w:t>
      </w:r>
    </w:p>
    <w:p>
      <w:r>
        <w:t xml:space="preserve">@käyttäjä @käyttäjä puhuu demokratian säädyllisyydestä, ääliö!</w:t>
      </w:r>
    </w:p>
    <w:p>
      <w:r>
        <w:rPr>
          <w:b/>
          <w:u w:val="single"/>
        </w:rPr>
        <w:t xml:space="preserve">12767</w:t>
      </w:r>
    </w:p>
    <w:p>
      <w:r>
        <w:t xml:space="preserve">scrappednn: kissakeitto - aquinasnn[@user / @user / @user @url</w:t>
      </w:r>
    </w:p>
    <w:p>
      <w:r>
        <w:rPr>
          <w:b/>
          <w:u w:val="single"/>
        </w:rPr>
        <w:t xml:space="preserve">12768</w:t>
      </w:r>
    </w:p>
    <w:p>
      <w:r>
        <w:t xml:space="preserve">@user tremendo spic fro coco!</w:t>
      </w:r>
    </w:p>
    <w:p>
      <w:r>
        <w:rPr>
          <w:b/>
          <w:u w:val="single"/>
        </w:rPr>
        <w:t xml:space="preserve">12769</w:t>
      </w:r>
    </w:p>
    <w:p>
      <w:r>
        <w:t xml:space="preserve">_ ei lähellekään pahoja sanoja kuten homo retarded neekeri cracker jne. on ihmisiä callin @url</w:t>
      </w:r>
    </w:p>
    <w:p>
      <w:r>
        <w:rPr>
          <w:b/>
          <w:u w:val="single"/>
        </w:rPr>
        <w:t xml:space="preserve">12770</w:t>
      </w:r>
    </w:p>
    <w:p>
      <w:r>
        <w:t xml:space="preserve">@user @user @user @user change quoi les chiffres hein ? trois mille migrants ou trois millions de migran @url @url</w:t>
      </w:r>
    </w:p>
    <w:p>
      <w:r>
        <w:rPr>
          <w:b/>
          <w:u w:val="single"/>
        </w:rPr>
        <w:t xml:space="preserve">12771</w:t>
      </w:r>
    </w:p>
    <w:p>
      <w:r>
        <w:t xml:space="preserve">@user tuntuu, että minulla on silmät nenä, joka on puolivälissä tyypillisesti arabien näköinen kiinalainen/mongoli @url</w:t>
      </w:r>
    </w:p>
    <w:p>
      <w:r>
        <w:rPr>
          <w:b/>
          <w:u w:val="single"/>
        </w:rPr>
        <w:t xml:space="preserve">12772</w:t>
      </w:r>
    </w:p>
    <w:p>
      <w:r>
        <w:t xml:space="preserve">black metal runouden päivä:nni näki neitsyen pillu kuti esiin käärmeenni todisti heimojen judah reduc @url</w:t>
      </w:r>
    </w:p>
    <w:p>
      <w:r>
        <w:rPr>
          <w:b/>
          <w:u w:val="single"/>
        </w:rPr>
        <w:t xml:space="preserve">12773</w:t>
      </w:r>
    </w:p>
    <w:p>
      <w:r>
        <w:t xml:space="preserve">@user hän on maga trump republikaani republikaani idiootti ääliö!</w:t>
      </w:r>
    </w:p>
    <w:p>
      <w:r>
        <w:rPr>
          <w:b/>
          <w:u w:val="single"/>
        </w:rPr>
        <w:t xml:space="preserve">12774</w:t>
      </w:r>
    </w:p>
    <w:p>
      <w:r>
        <w:t xml:space="preserve">@user @user @user vittu kutsuu retard</w:t>
      </w:r>
    </w:p>
    <w:p>
      <w:r>
        <w:rPr>
          <w:b/>
          <w:u w:val="single"/>
        </w:rPr>
        <w:t xml:space="preserve">12775</w:t>
      </w:r>
    </w:p>
    <w:p>
      <w:r>
        <w:t xml:space="preserve">@user @user @user @user tweet 14. joulukuuta allardyce manager mongoloidi</w:t>
      </w:r>
    </w:p>
    <w:p>
      <w:r>
        <w:rPr>
          <w:b/>
          <w:u w:val="single"/>
        </w:rPr>
        <w:t xml:space="preserve">12776</w:t>
      </w:r>
    </w:p>
    <w:p>
      <w:r>
        <w:t xml:space="preserve">@user @user @url yritti mennä naimisiin ja tulla raskaaksi kehitysvammaisen kanssa 18 1 @url</w:t>
      </w:r>
    </w:p>
    <w:p>
      <w:r>
        <w:rPr>
          <w:b/>
          <w:u w:val="single"/>
        </w:rPr>
        <w:t xml:space="preserve">12777</w:t>
      </w:r>
    </w:p>
    <w:p>
      <w:r>
        <w:t xml:space="preserve">@user syy maahanmuutto ongelma meksiko . meksiko paskiainen. kaikki @url</w:t>
      </w:r>
    </w:p>
    <w:p>
      <w:r>
        <w:rPr>
          <w:b/>
          <w:u w:val="single"/>
        </w:rPr>
        <w:t xml:space="preserve">12778</w:t>
      </w:r>
    </w:p>
    <w:p>
      <w:r>
        <w:t xml:space="preserve">dave roberts täysin vitun jälkeenjäänyt</w:t>
      </w:r>
    </w:p>
    <w:p>
      <w:r>
        <w:rPr>
          <w:b/>
          <w:u w:val="single"/>
        </w:rPr>
        <w:t xml:space="preserve">12779</w:t>
      </w:r>
    </w:p>
    <w:p>
      <w:r>
        <w:t xml:space="preserve">kirjaimellisesti @user aasialainen edustus kuningatar!!! sai ching chong cho chang demonisoitu itkupilli narttu @url</w:t>
      </w:r>
    </w:p>
    <w:p>
      <w:r>
        <w:rPr>
          <w:b/>
          <w:u w:val="single"/>
        </w:rPr>
        <w:t xml:space="preserve">12780</w:t>
      </w:r>
    </w:p>
    <w:p>
      <w:r>
        <w:t xml:space="preserve">jäykkä käsivarsi pitää etäisyyttä neekeri kirjoitti sen. @url</w:t>
      </w:r>
    </w:p>
    <w:p>
      <w:r>
        <w:rPr>
          <w:b/>
          <w:u w:val="single"/>
        </w:rPr>
        <w:t xml:space="preserve">12781</w:t>
      </w:r>
    </w:p>
    <w:p>
      <w:r>
        <w:t xml:space="preserve">@user @user ah.nthe shithole countries.nyou're hyvin koulutettu papukaija.ni bet adore @url</w:t>
      </w:r>
    </w:p>
    <w:p>
      <w:r>
        <w:rPr>
          <w:b/>
          <w:u w:val="single"/>
        </w:rPr>
        <w:t xml:space="preserve">12782</w:t>
      </w:r>
    </w:p>
    <w:p>
      <w:r>
        <w:t xml:space="preserve">jamie oliver twat jamie oliver twat jamie oliver twat jamie oliver twat jamie oliver twat jamie oliver twat @url</w:t>
      </w:r>
    </w:p>
    <w:p>
      <w:r>
        <w:rPr>
          <w:b/>
          <w:u w:val="single"/>
        </w:rPr>
        <w:t xml:space="preserve">12783</w:t>
      </w:r>
    </w:p>
    <w:p>
      <w:r>
        <w:t xml:space="preserve">paska jälkeenjäänyt</w:t>
      </w:r>
    </w:p>
    <w:p>
      <w:r>
        <w:rPr>
          <w:b/>
          <w:u w:val="single"/>
        </w:rPr>
        <w:t xml:space="preserve">12784</w:t>
      </w:r>
    </w:p>
    <w:p>
      <w:r>
        <w:t xml:space="preserve">dave roberts vitun retardi</w:t>
      </w:r>
    </w:p>
    <w:p>
      <w:r>
        <w:rPr>
          <w:b/>
          <w:u w:val="single"/>
        </w:rPr>
        <w:t xml:space="preserve">12785</w:t>
      </w:r>
    </w:p>
    <w:p>
      <w:r>
        <w:t xml:space="preserve">lmfao kuten jätkä y'all verkko. mies jälkeenjäänyt @url</w:t>
      </w:r>
    </w:p>
    <w:p>
      <w:r>
        <w:rPr>
          <w:b/>
          <w:u w:val="single"/>
        </w:rPr>
        <w:t xml:space="preserve">12786</w:t>
      </w:r>
    </w:p>
    <w:p>
      <w:r>
        <w:t xml:space="preserve">@user nähnyt mudd järkyttynyt koska shithole maissa.</w:t>
      </w:r>
    </w:p>
    <w:p>
      <w:r>
        <w:rPr>
          <w:b/>
          <w:u w:val="single"/>
        </w:rPr>
        <w:t xml:space="preserve">12787</w:t>
      </w:r>
    </w:p>
    <w:p>
      <w:r>
        <w:t xml:space="preserve">@user kuten nimeltään gillebrand sekopää feminazi hawaii hawaii</w:t>
      </w:r>
    </w:p>
    <w:p>
      <w:r>
        <w:rPr>
          <w:b/>
          <w:u w:val="single"/>
        </w:rPr>
        <w:t xml:space="preserve">12788</w:t>
      </w:r>
    </w:p>
    <w:p>
      <w:r>
        <w:t xml:space="preserve">saada vitun palvelimet kusipää @url</w:t>
      </w:r>
    </w:p>
    <w:p>
      <w:r>
        <w:rPr>
          <w:b/>
          <w:u w:val="single"/>
        </w:rPr>
        <w:t xml:space="preserve">12789</w:t>
      </w:r>
    </w:p>
    <w:p>
      <w:r>
        <w:t xml:space="preserve">kameran laatu snap jälkeenjäänyt ottaa viileä kuva todella tulee roskakoriin</w:t>
      </w:r>
    </w:p>
    <w:p>
      <w:r>
        <w:rPr>
          <w:b/>
          <w:u w:val="single"/>
        </w:rPr>
        <w:t xml:space="preserve">12790</w:t>
      </w:r>
    </w:p>
    <w:p>
      <w:r>
        <w:t xml:space="preserve">nimi spic nyt? lol kopioi anna yksi monia nimiä yhteiskunta sai sinut. haluat itkeä rasismia. @url</w:t>
      </w:r>
    </w:p>
    <w:p>
      <w:r>
        <w:rPr>
          <w:b/>
          <w:u w:val="single"/>
        </w:rPr>
        <w:t xml:space="preserve">12791</w:t>
      </w:r>
    </w:p>
    <w:p>
      <w:r>
        <w:t xml:space="preserve">@user conway kirjaimellisesti tarunhohtoinen feministi limbaugh yore tapaus tarkoittaa teeskennellä feministi todellinen natsi.</w:t>
      </w:r>
    </w:p>
    <w:p>
      <w:r>
        <w:rPr>
          <w:b/>
          <w:u w:val="single"/>
        </w:rPr>
        <w:t xml:space="preserve">12792</w:t>
      </w:r>
    </w:p>
    <w:p>
      <w:r>
        <w:t xml:space="preserve">suad: okei neekerirakkaus</w:t>
      </w:r>
    </w:p>
    <w:p>
      <w:r>
        <w:rPr>
          <w:b/>
          <w:u w:val="single"/>
        </w:rPr>
        <w:t xml:space="preserve">12793</w:t>
      </w:r>
    </w:p>
    <w:p>
      <w:r>
        <w:t xml:space="preserve">asiaan liittymätön cum voileipiä haluavat valtion vitun tyhmä e-dating jälkeenjäänyt kulttuuri ympäröivän</w:t>
      </w:r>
    </w:p>
    <w:p>
      <w:r>
        <w:rPr>
          <w:b/>
          <w:u w:val="single"/>
        </w:rPr>
        <w:t xml:space="preserve">12794</w:t>
      </w:r>
    </w:p>
    <w:p>
      <w:r>
        <w:t xml:space="preserve">@user @user todellisuus: kansalainen paskanreikämaa vaatii turvapaikan.nnreality @url @url</w:t>
      </w:r>
    </w:p>
    <w:p>
      <w:r>
        <w:rPr>
          <w:b/>
          <w:u w:val="single"/>
        </w:rPr>
        <w:t xml:space="preserve">12795</w:t>
      </w:r>
    </w:p>
    <w:p>
      <w:r>
        <w:t xml:space="preserve">nba laji ensimmäinen viikko mongy vedonvälittäjät mongy asioita - toivottavasti parantaa</w:t>
      </w:r>
    </w:p>
    <w:p>
      <w:r>
        <w:rPr>
          <w:b/>
          <w:u w:val="single"/>
        </w:rPr>
        <w:t xml:space="preserve">12796</w:t>
      </w:r>
    </w:p>
    <w:p>
      <w:r>
        <w:t xml:space="preserve">@user ajatella jälkeenjäänyt piirtää piirsi hauska kysyi mielipidettä missy tapa ohi nukkumaanmenoaika ma'am</w:t>
      </w:r>
    </w:p>
    <w:p>
      <w:r>
        <w:rPr>
          <w:b/>
          <w:u w:val="single"/>
        </w:rPr>
        <w:t xml:space="preserve">12797</w:t>
      </w:r>
    </w:p>
    <w:p>
      <w:r>
        <w:t xml:space="preserve">@user #elisoignaciosilvaartistaplastico #white #blanco #kaunis musta #negro @url @url</w:t>
      </w:r>
    </w:p>
    <w:p>
      <w:r>
        <w:rPr>
          <w:b/>
          <w:u w:val="single"/>
        </w:rPr>
        <w:t xml:space="preserve">12798</w:t>
      </w:r>
    </w:p>
    <w:p>
      <w:r>
        <w:t xml:space="preserve">tulkaa katsomaan tätä. wtf guerilla ??? väittää retarded perseet jälleen? olen lo @url.</w:t>
      </w:r>
    </w:p>
    <w:p>
      <w:r>
        <w:rPr>
          <w:b/>
          <w:u w:val="single"/>
        </w:rPr>
        <w:t xml:space="preserve">12799</w:t>
      </w:r>
    </w:p>
    <w:p>
      <w:r>
        <w:t xml:space="preserve">@user @user @user @user @user @user @user zip raghead</w:t>
      </w:r>
    </w:p>
    <w:p>
      <w:r>
        <w:rPr>
          <w:b/>
          <w:u w:val="single"/>
        </w:rPr>
        <w:t xml:space="preserve">12800</w:t>
      </w:r>
    </w:p>
    <w:p>
      <w:r>
        <w:t xml:space="preserve">@käyttäjä @käyttäjä @käyttäjä @käyttäjä lopeta hyökkääminen toimittajien tiede - paskamaiden p @url</w:t>
      </w:r>
    </w:p>
    <w:p>
      <w:r>
        <w:rPr>
          <w:b/>
          <w:u w:val="single"/>
        </w:rPr>
        <w:t xml:space="preserve">12801</w:t>
      </w:r>
    </w:p>
    <w:p>
      <w:r>
        <w:t xml:space="preserve">@käyttäjä @käyttäjä u jälkeenjäänyt isä? voita tarpeeksi. u koskaan perunoita voi voi jälkeenjäänyt</w:t>
      </w:r>
    </w:p>
    <w:p>
      <w:r>
        <w:rPr>
          <w:b/>
          <w:u w:val="single"/>
        </w:rPr>
        <w:t xml:space="preserve">12802</w:t>
      </w:r>
    </w:p>
    <w:p>
      <w:r>
        <w:t xml:space="preserve">kuvittele yoongi työskentelee kielen teknologia kädet tiukasti tarttumalla lonkat nussii pillua kanssa @url</w:t>
      </w:r>
    </w:p>
    <w:p>
      <w:r>
        <w:rPr>
          <w:b/>
          <w:u w:val="single"/>
        </w:rPr>
        <w:t xml:space="preserve">12803</w:t>
      </w:r>
    </w:p>
    <w:p>
      <w:r>
        <w:t xml:space="preserve">jälkeenjäänyt kaveri yli sietokyvyn . @url</w:t>
      </w:r>
    </w:p>
    <w:p>
      <w:r>
        <w:rPr>
          <w:b/>
          <w:u w:val="single"/>
        </w:rPr>
        <w:t xml:space="preserve">12804</w:t>
      </w:r>
    </w:p>
    <w:p>
      <w:r>
        <w:t xml:space="preserve">us todella shithole maa</w:t>
      </w:r>
    </w:p>
    <w:p>
      <w:r>
        <w:rPr>
          <w:b/>
          <w:u w:val="single"/>
        </w:rPr>
        <w:t xml:space="preserve">12805</w:t>
      </w:r>
    </w:p>
    <w:p>
      <w:r>
        <w:t xml:space="preserve">@käyttäjä @käyttäjä @käyttäjä @käyttäjä nähdä homorakkautta !</w:t>
      </w:r>
    </w:p>
    <w:p>
      <w:r>
        <w:rPr>
          <w:b/>
          <w:u w:val="single"/>
        </w:rPr>
        <w:t xml:space="preserve">12806</w:t>
      </w:r>
    </w:p>
    <w:p>
      <w:r>
        <w:t xml:space="preserve">@käyttäjä @käyttäjä @käyttäjä @käyttäjä mongoli aina paikalla joukkueet</w:t>
      </w:r>
    </w:p>
    <w:p>
      <w:r>
        <w:rPr>
          <w:b/>
          <w:u w:val="single"/>
        </w:rPr>
        <w:t xml:space="preserve">12807</w:t>
      </w:r>
    </w:p>
    <w:p>
      <w:r>
        <w:t xml:space="preserve">retarded fuck @url</w:t>
      </w:r>
    </w:p>
    <w:p>
      <w:r>
        <w:rPr>
          <w:b/>
          <w:u w:val="single"/>
        </w:rPr>
        <w:t xml:space="preserve">12808</w:t>
      </w:r>
    </w:p>
    <w:p>
      <w:r>
        <w:t xml:space="preserve">bjp-hallitus toi nrc tunnisti 40 lakh laittomia maahanmuuttajia: amit shah @url</w:t>
      </w:r>
    </w:p>
    <w:p>
      <w:r>
        <w:rPr>
          <w:b/>
          <w:u w:val="single"/>
        </w:rPr>
        <w:t xml:space="preserve">12809</w:t>
      </w:r>
    </w:p>
    <w:p>
      <w:r>
        <w:t xml:space="preserve">@user unohda kutsua Afrikan kehitysmaita shithole-maiksi. favorite w @url</w:t>
      </w:r>
    </w:p>
    <w:p>
      <w:r>
        <w:rPr>
          <w:b/>
          <w:u w:val="single"/>
        </w:rPr>
        <w:t xml:space="preserve">12810</w:t>
      </w:r>
    </w:p>
    <w:p>
      <w:r>
        <w:t xml:space="preserve">syötetty mongy itse</w:t>
      </w:r>
    </w:p>
    <w:p>
      <w:r>
        <w:rPr>
          <w:b/>
          <w:u w:val="single"/>
        </w:rPr>
        <w:t xml:space="preserve">12811</w:t>
      </w:r>
    </w:p>
    <w:p>
      <w:r>
        <w:t xml:space="preserve">okay aku mengaku diri aku hensem - random kiddo otw tuli homo.... hahahaha ... wish level @url</w:t>
      </w:r>
    </w:p>
    <w:p>
      <w:r>
        <w:rPr>
          <w:b/>
          <w:u w:val="single"/>
        </w:rPr>
        <w:t xml:space="preserve">12812</w:t>
      </w:r>
    </w:p>
    <w:p>
      <w:r>
        <w:t xml:space="preserve">@user fuck negro</w:t>
      </w:r>
    </w:p>
    <w:p>
      <w:r>
        <w:rPr>
          <w:b/>
          <w:u w:val="single"/>
        </w:rPr>
        <w:t xml:space="preserve">12813</w:t>
      </w:r>
    </w:p>
    <w:p>
      <w:r>
        <w:t xml:space="preserve">@käyttäjä @käyttäjä @käyttäjä @käyttäjä @käyttäjä @käyttäjä @käyttäjä @käyttäjä parhaat ystävät shithole maissa! cool stor @url</w:t>
      </w:r>
    </w:p>
    <w:p>
      <w:r>
        <w:rPr>
          <w:b/>
          <w:u w:val="single"/>
        </w:rPr>
        <w:t xml:space="preserve">12814</w:t>
      </w:r>
    </w:p>
    <w:p>
      <w:r>
        <w:t xml:space="preserve">@käyttäjä @käyttäjä ehkä ####:n puukotettu !!!!!nnjesus äänesti mongolia ??</w:t>
      </w:r>
    </w:p>
    <w:p>
      <w:r>
        <w:rPr>
          <w:b/>
          <w:u w:val="single"/>
        </w:rPr>
        <w:t xml:space="preserve">12815</w:t>
      </w:r>
    </w:p>
    <w:p>
      <w:r>
        <w:t xml:space="preserve">Paska on vitun jälkeenjäänyt korkea @url</w:t>
      </w:r>
    </w:p>
    <w:p>
      <w:r>
        <w:rPr>
          <w:b/>
          <w:u w:val="single"/>
        </w:rPr>
        <w:t xml:space="preserve">12816</w:t>
      </w:r>
    </w:p>
    <w:p>
      <w:r>
        <w:t xml:space="preserve">juoma-annos tänään...hillbilly blood bath $3. myös prime rib -päivällinen erikoispäivänä...taco chili keitto. @url</w:t>
      </w:r>
    </w:p>
    <w:p>
      <w:r>
        <w:rPr>
          <w:b/>
          <w:u w:val="single"/>
        </w:rPr>
        <w:t xml:space="preserve">12817</w:t>
      </w:r>
    </w:p>
    <w:p>
      <w:r>
        <w:t xml:space="preserve">@käyttäjä todistaa negro</w:t>
      </w:r>
    </w:p>
    <w:p>
      <w:r>
        <w:rPr>
          <w:b/>
          <w:u w:val="single"/>
        </w:rPr>
        <w:t xml:space="preserve">12818</w:t>
      </w:r>
    </w:p>
    <w:p>
      <w:r>
        <w:t xml:space="preserve">homo vitun myyjä iq pebble aivot autistinen lutka</w:t>
      </w:r>
    </w:p>
    <w:p>
      <w:r>
        <w:rPr>
          <w:b/>
          <w:u w:val="single"/>
        </w:rPr>
        <w:t xml:space="preserve">12819</w:t>
      </w:r>
    </w:p>
    <w:p>
      <w:r>
        <w:t xml:space="preserve">sinä: kiini muuri salli kutsunnat puhallettu älymystö: kiinalainen vastapuoli sietää asevelvollisuuden epäonnea</w:t>
      </w:r>
    </w:p>
    <w:p>
      <w:r>
        <w:rPr>
          <w:b/>
          <w:u w:val="single"/>
        </w:rPr>
        <w:t xml:space="preserve">12820</w:t>
      </w:r>
    </w:p>
    <w:p>
      <w:r>
        <w:t xml:space="preserve">retard saada estetty lol</w:t>
      </w:r>
    </w:p>
    <w:p>
      <w:r>
        <w:rPr>
          <w:b/>
          <w:u w:val="single"/>
        </w:rPr>
        <w:t xml:space="preserve">12821</w:t>
      </w:r>
    </w:p>
    <w:p>
      <w:r>
        <w:t xml:space="preserve">@user @user @user hän on homo perse band wagon bama fani bama fani</w:t>
      </w:r>
    </w:p>
    <w:p>
      <w:r>
        <w:rPr>
          <w:b/>
          <w:u w:val="single"/>
        </w:rPr>
        <w:t xml:space="preserve">12822</w:t>
      </w:r>
    </w:p>
    <w:p>
      <w:r>
        <w:t xml:space="preserve">@user @user hieno pitkä kutsu sulkee pois laittomat ulkomaalaiset tulevat huokoisia rajoja @url</w:t>
      </w:r>
    </w:p>
    <w:p>
      <w:r>
        <w:rPr>
          <w:b/>
          <w:u w:val="single"/>
        </w:rPr>
        <w:t xml:space="preserve">12823</w:t>
      </w:r>
    </w:p>
    <w:p>
      <w:r>
        <w:t xml:space="preserve">@user retarded nihilisti</w:t>
      </w:r>
    </w:p>
    <w:p>
      <w:r>
        <w:rPr>
          <w:b/>
          <w:u w:val="single"/>
        </w:rPr>
        <w:t xml:space="preserve">12824</w:t>
      </w:r>
    </w:p>
    <w:p>
      <w:r>
        <w:t xml:space="preserve">@user vittu tuo on sairas kusipää.</w:t>
      </w:r>
    </w:p>
    <w:p>
      <w:r>
        <w:rPr>
          <w:b/>
          <w:u w:val="single"/>
        </w:rPr>
        <w:t xml:space="preserve">12825</w:t>
      </w:r>
    </w:p>
    <w:p>
      <w:r>
        <w:t xml:space="preserve">@user oi olen varma, että hän tulee toimeen paskamaiden suurlähettiläiden kanssa. erityisesti värin. @url</w:t>
      </w:r>
    </w:p>
    <w:p>
      <w:r>
        <w:rPr>
          <w:b/>
          <w:u w:val="single"/>
        </w:rPr>
        <w:t xml:space="preserve">12826</w:t>
      </w:r>
    </w:p>
    <w:p>
      <w:r>
        <w:t xml:space="preserve">olet huono piirtäminen postitse piirustuksia verkossa olet huono taidetta olet vitun jälkeenjäänyt</w:t>
      </w:r>
    </w:p>
    <w:p>
      <w:r>
        <w:rPr>
          <w:b/>
          <w:u w:val="single"/>
        </w:rPr>
        <w:t xml:space="preserve">12827</w:t>
      </w:r>
    </w:p>
    <w:p>
      <w:r>
        <w:t xml:space="preserve">puoli asib gaga. u retarded? beyonce voittaa Golden Globe ehdolla Oscar?!? gaga pysyy @url</w:t>
      </w:r>
    </w:p>
    <w:p>
      <w:r>
        <w:rPr>
          <w:b/>
          <w:u w:val="single"/>
        </w:rPr>
        <w:t xml:space="preserve">12828</w:t>
      </w:r>
    </w:p>
    <w:p>
      <w:r>
        <w:t xml:space="preserve">Vannon unohtanut halloween viikonloppu. Olen auto kuin kaikki pukeutunut retarded af. lmaoooo mokasi paska täysin.</w:t>
      </w:r>
    </w:p>
    <w:p>
      <w:r>
        <w:rPr>
          <w:b/>
          <w:u w:val="single"/>
        </w:rPr>
        <w:t xml:space="preserve">12829</w:t>
      </w:r>
    </w:p>
    <w:p>
      <w:r>
        <w:t xml:space="preserve">@user @user sanoi ching chong kuten demokraattien paskakasa michigan olisi ok</w:t>
      </w:r>
    </w:p>
    <w:p>
      <w:r>
        <w:rPr>
          <w:b/>
          <w:u w:val="single"/>
        </w:rPr>
        <w:t xml:space="preserve">12830</w:t>
      </w:r>
    </w:p>
    <w:p>
      <w:r>
        <w:t xml:space="preserve">ennätys olen väittää antifa vasemmiston itsepuolustusliikkeet enää. olen puhunut olen @url</w:t>
      </w:r>
    </w:p>
    <w:p>
      <w:r>
        <w:rPr>
          <w:b/>
          <w:u w:val="single"/>
        </w:rPr>
        <w:t xml:space="preserve">12831</w:t>
      </w:r>
    </w:p>
    <w:p>
      <w:r>
        <w:t xml:space="preserve">neekeri on jälkeenjäänyt!  @url</w:t>
      </w:r>
    </w:p>
    <w:p>
      <w:r>
        <w:rPr>
          <w:b/>
          <w:u w:val="single"/>
        </w:rPr>
        <w:t xml:space="preserve">12832</w:t>
      </w:r>
    </w:p>
    <w:p>
      <w:r>
        <w:t xml:space="preserve">get facetime favorite actor!!!!! looking like total retard hahah #dexter foevaaaaa @url</w:t>
      </w:r>
    </w:p>
    <w:p>
      <w:r>
        <w:rPr>
          <w:b/>
          <w:u w:val="single"/>
        </w:rPr>
        <w:t xml:space="preserve">12833</w:t>
      </w:r>
    </w:p>
    <w:p>
      <w:r>
        <w:t xml:space="preserve">väkivalta?sinä suutuit vuosi sitten sanomalla paskamaita. mieti asiaa. fleei @url</w:t>
      </w:r>
    </w:p>
    <w:p>
      <w:r>
        <w:rPr>
          <w:b/>
          <w:u w:val="single"/>
        </w:rPr>
        <w:t xml:space="preserve">12834</w:t>
      </w:r>
    </w:p>
    <w:p>
      <w:r>
        <w:t xml:space="preserve">@user nexactly onnistui blag ura tv täydellinen mysteeri monet. loistava stuff.ner go away dyke.</w:t>
      </w:r>
    </w:p>
    <w:p>
      <w:r>
        <w:rPr>
          <w:b/>
          <w:u w:val="single"/>
        </w:rPr>
        <w:t xml:space="preserve">12835</w:t>
      </w:r>
    </w:p>
    <w:p>
      <w:r>
        <w:t xml:space="preserve">pitää energiaa ensi kerralla puhua mustat muslimit latinot jne. tekopyhä twat @url</w:t>
      </w:r>
    </w:p>
    <w:p>
      <w:r>
        <w:rPr>
          <w:b/>
          <w:u w:val="single"/>
        </w:rPr>
        <w:t xml:space="preserve">12836</w:t>
      </w:r>
    </w:p>
    <w:p>
      <w:r>
        <w:t xml:space="preserve">@käyttäjä taudista kärsiviä lukutaidottomia sikoja. haluavat kääntää meidät paskaloukkujen kaltaisiin maihin @url</w:t>
      </w:r>
    </w:p>
    <w:p>
      <w:r>
        <w:rPr>
          <w:b/>
          <w:u w:val="single"/>
        </w:rPr>
        <w:t xml:space="preserve">12837</w:t>
      </w:r>
    </w:p>
    <w:p>
      <w:r>
        <w:t xml:space="preserve">suuri presidentti perse neekeri homo käytetty valkoinen talo ime michelle (michael) mulkku liberaali ääliö</w:t>
      </w:r>
    </w:p>
    <w:p>
      <w:r>
        <w:rPr>
          <w:b/>
          <w:u w:val="single"/>
        </w:rPr>
        <w:t xml:space="preserve">12838</w:t>
      </w:r>
    </w:p>
    <w:p>
      <w:r>
        <w:t xml:space="preserve">@user vittu homo jote twiittiä</w:t>
      </w:r>
    </w:p>
    <w:p>
      <w:r>
        <w:rPr>
          <w:b/>
          <w:u w:val="single"/>
        </w:rPr>
        <w:t xml:space="preserve">12839</w:t>
      </w:r>
    </w:p>
    <w:p>
      <w:r>
        <w:t xml:space="preserve">Vitun viha jono vanha ämmä seisoo vieressäsi. Vitun barbara seisoo takanasi vanha ämmä.</w:t>
      </w:r>
    </w:p>
    <w:p>
      <w:r>
        <w:rPr>
          <w:b/>
          <w:u w:val="single"/>
        </w:rPr>
        <w:t xml:space="preserve">12840</w:t>
      </w:r>
    </w:p>
    <w:p>
      <w:r>
        <w:t xml:space="preserve">@käyttäjä @käyttäjä, joka käsittelee kolmannen maailman paskamaita?</w:t>
      </w:r>
    </w:p>
    <w:p>
      <w:r>
        <w:rPr>
          <w:b/>
          <w:u w:val="single"/>
        </w:rPr>
        <w:t xml:space="preserve">12841</w:t>
      </w:r>
    </w:p>
    <w:p>
      <w:r>
        <w:t xml:space="preserve">olen monimutkainen idiootti vihaa</w:t>
      </w:r>
    </w:p>
    <w:p>
      <w:r>
        <w:rPr>
          <w:b/>
          <w:u w:val="single"/>
        </w:rPr>
        <w:t xml:space="preserve">12842</w:t>
      </w:r>
    </w:p>
    <w:p>
      <w:r>
        <w:t xml:space="preserve">Japani oli/on edelleen halukas auttamaan ? varasti teknologiaa. digitaalinen ! palkattu espanjalainen espanjankielinen onnettomuus @url</w:t>
      </w:r>
    </w:p>
    <w:p>
      <w:r>
        <w:rPr>
          <w:b/>
          <w:u w:val="single"/>
        </w:rPr>
        <w:t xml:space="preserve">12843</w:t>
      </w:r>
    </w:p>
    <w:p>
      <w:r>
        <w:t xml:space="preserve">@user cuz pieni ching chong silmät eivät näe sanoja</w:t>
      </w:r>
    </w:p>
    <w:p>
      <w:r>
        <w:rPr>
          <w:b/>
          <w:u w:val="single"/>
        </w:rPr>
        <w:t xml:space="preserve">12844</w:t>
      </w:r>
    </w:p>
    <w:p>
      <w:r>
        <w:t xml:space="preserve">@käyttäjä @käyttäjä suuri patriootti mainittu toinen twat....he voisivat helposti mennyt meille emba @url</w:t>
      </w:r>
    </w:p>
    <w:p>
      <w:r>
        <w:rPr>
          <w:b/>
          <w:u w:val="single"/>
        </w:rPr>
        <w:t xml:space="preserve">12845</w:t>
      </w:r>
    </w:p>
    <w:p>
      <w:r>
        <w:t xml:space="preserve">@user turpa kiinni vittu hirveä kusipää</w:t>
      </w:r>
    </w:p>
    <w:p>
      <w:r>
        <w:rPr>
          <w:b/>
          <w:u w:val="single"/>
        </w:rPr>
        <w:t xml:space="preserve">12846</w:t>
      </w:r>
    </w:p>
    <w:p>
      <w:r>
        <w:t xml:space="preserve">@user scruffy taffy cunt..!!! walesin lampaiden paneskelu nonce! lot worth anything got le @url</w:t>
      </w:r>
    </w:p>
    <w:p>
      <w:r>
        <w:rPr>
          <w:b/>
          <w:u w:val="single"/>
        </w:rPr>
        <w:t xml:space="preserve">12847</w:t>
      </w:r>
    </w:p>
    <w:p>
      <w:r>
        <w:t xml:space="preserve">@user fanit jälkeenjäänyt tho gotta say</w:t>
      </w:r>
    </w:p>
    <w:p>
      <w:r>
        <w:rPr>
          <w:b/>
          <w:u w:val="single"/>
        </w:rPr>
        <w:t xml:space="preserve">12848</w:t>
      </w:r>
    </w:p>
    <w:p>
      <w:r>
        <w:t xml:space="preserve">huomio: valkoiset konservatiivit.nndo sinä:nn-vihaat George Sorosta &amp;amp; sekaantuvia vasemmistolaisia miljardöörirahoittajia?nn-harkitse @url</w:t>
      </w:r>
    </w:p>
    <w:p>
      <w:r>
        <w:rPr>
          <w:b/>
          <w:u w:val="single"/>
        </w:rPr>
        <w:t xml:space="preserve">12849</w:t>
      </w:r>
    </w:p>
    <w:p>
      <w:r>
        <w:t xml:space="preserve">@käyttäjä @käyttäjä wikipedia mongoli kieli kirjoittaa näkemys diskreditoitu.</w:t>
      </w:r>
    </w:p>
    <w:p>
      <w:r>
        <w:rPr>
          <w:b/>
          <w:u w:val="single"/>
        </w:rPr>
        <w:t xml:space="preserve">12850</w:t>
      </w:r>
    </w:p>
    <w:p>
      <w:r>
        <w:t xml:space="preserve">neekeri fitzpatrick kännissä....</w:t>
      </w:r>
    </w:p>
    <w:p>
      <w:r>
        <w:rPr>
          <w:b/>
          <w:u w:val="single"/>
        </w:rPr>
        <w:t xml:space="preserve">12851</w:t>
      </w:r>
    </w:p>
    <w:p>
      <w:r>
        <w:t xml:space="preserve">@user @user homo</w:t>
      </w:r>
    </w:p>
    <w:p>
      <w:r>
        <w:rPr>
          <w:b/>
          <w:u w:val="single"/>
        </w:rPr>
        <w:t xml:space="preserve">12852</w:t>
      </w:r>
    </w:p>
    <w:p>
      <w:r>
        <w:t xml:space="preserve">#sondage #france #migrants</w:t>
      </w:r>
    </w:p>
    <w:p>
      <w:r>
        <w:rPr>
          <w:b/>
          <w:u w:val="single"/>
        </w:rPr>
        <w:t xml:space="preserve">12853</w:t>
      </w:r>
    </w:p>
    <w:p>
      <w:r>
        <w:t xml:space="preserve">jättäisi shithole maa vihaa vielä heiluttaa vitun lippu maa marssia odottaa @url</w:t>
      </w:r>
    </w:p>
    <w:p>
      <w:r>
        <w:rPr>
          <w:b/>
          <w:u w:val="single"/>
        </w:rPr>
        <w:t xml:space="preserve">12854</w:t>
      </w:r>
    </w:p>
    <w:p>
      <w:r>
        <w:t xml:space="preserve">@user olen musta p.r. kutsutaan spic koulu. kysyä isä oli. puhui @url</w:t>
      </w:r>
    </w:p>
    <w:p>
      <w:r>
        <w:rPr>
          <w:b/>
          <w:u w:val="single"/>
        </w:rPr>
        <w:t xml:space="preserve">12855</w:t>
      </w:r>
    </w:p>
    <w:p>
      <w:r>
        <w:t xml:space="preserve">kamppailevat onko pahoillani amerikkalaiset valitsevat retard johtaa maan...nnfor herkkä @url</w:t>
      </w:r>
    </w:p>
    <w:p>
      <w:r>
        <w:rPr>
          <w:b/>
          <w:u w:val="single"/>
        </w:rPr>
        <w:t xml:space="preserve">12856</w:t>
      </w:r>
    </w:p>
    <w:p>
      <w:r>
        <w:t xml:space="preserve">retarded fook @url</w:t>
      </w:r>
    </w:p>
    <w:p>
      <w:r>
        <w:rPr>
          <w:b/>
          <w:u w:val="single"/>
        </w:rPr>
        <w:t xml:space="preserve">12857</w:t>
      </w:r>
    </w:p>
    <w:p>
      <w:r>
        <w:t xml:space="preserve">marz dark lotus raamattua hakkaava kyrpää imevä kaljupäinen hintti. lopeta kertomasta ihmisille vice ver @url</w:t>
      </w:r>
    </w:p>
    <w:p>
      <w:r>
        <w:rPr>
          <w:b/>
          <w:u w:val="single"/>
        </w:rPr>
        <w:t xml:space="preserve">12858</w:t>
      </w:r>
    </w:p>
    <w:p>
      <w:r>
        <w:t xml:space="preserve">@käyttäjä saada pää twat raportti tosiasiat. estetty yli.</w:t>
      </w:r>
    </w:p>
    <w:p>
      <w:r>
        <w:rPr>
          <w:b/>
          <w:u w:val="single"/>
        </w:rPr>
        <w:t xml:space="preserve">12859</w:t>
      </w:r>
    </w:p>
    <w:p>
      <w:r>
        <w:t xml:space="preserve">espanjalainen gangsta</w:t>
      </w:r>
    </w:p>
    <w:p>
      <w:r>
        <w:rPr>
          <w:b/>
          <w:u w:val="single"/>
        </w:rPr>
        <w:t xml:space="preserve">12860</w:t>
      </w:r>
    </w:p>
    <w:p>
      <w:r>
        <w:t xml:space="preserve">@käyttäjä @käyttäjä @käyttäjä @käyttäjä laittomat maahanmuuttajat! lailliset maahanmuuttajat tervetulleita! lopeta valehtelu!</w:t>
      </w:r>
    </w:p>
    <w:p>
      <w:r>
        <w:rPr>
          <w:b/>
          <w:u w:val="single"/>
        </w:rPr>
        <w:t xml:space="preserve">12861</w:t>
      </w:r>
    </w:p>
    <w:p>
      <w:r>
        <w:t xml:space="preserve">eräänlainen kusipää soittaa hätäkeskukseen raveissa. ongelma huumeiden käytössä. anna kusipään kuolla.</w:t>
      </w:r>
    </w:p>
    <w:p>
      <w:r>
        <w:rPr>
          <w:b/>
          <w:u w:val="single"/>
        </w:rPr>
        <w:t xml:space="preserve">12862</w:t>
      </w:r>
    </w:p>
    <w:p>
      <w:r>
        <w:t xml:space="preserve">toinen ammuskelu. nit edes yllätys enää paskiainen maa arvostaa aseita @url</w:t>
      </w:r>
    </w:p>
    <w:p>
      <w:r>
        <w:rPr>
          <w:b/>
          <w:u w:val="single"/>
        </w:rPr>
        <w:t xml:space="preserve">12863</w:t>
      </w:r>
    </w:p>
    <w:p>
      <w:r>
        <w:t xml:space="preserve">joku muu larppaa retard koko ajan haha oikeat kaverit</w:t>
      </w:r>
    </w:p>
    <w:p>
      <w:r>
        <w:rPr>
          <w:b/>
          <w:u w:val="single"/>
        </w:rPr>
        <w:t xml:space="preserve">12864</w:t>
      </w:r>
    </w:p>
    <w:p>
      <w:r>
        <w:t xml:space="preserve">Muistatko kun trump viittasi Haitiin Afrikan kansoja paskamaiksi? #itmfa</w:t>
      </w:r>
    </w:p>
    <w:p>
      <w:r>
        <w:rPr>
          <w:b/>
          <w:u w:val="single"/>
        </w:rPr>
        <w:t xml:space="preserve">12865</w:t>
      </w:r>
    </w:p>
    <w:p>
      <w:r>
        <w:t xml:space="preserve">@user @user getting it. fact retard used insult @url</w:t>
      </w:r>
    </w:p>
    <w:p>
      <w:r>
        <w:rPr>
          <w:b/>
          <w:u w:val="single"/>
        </w:rPr>
        <w:t xml:space="preserve">12866</w:t>
      </w:r>
    </w:p>
    <w:p>
      <w:r>
        <w:t xml:space="preserve">luuletko, että #illegitimareregime antaa perkeleen ihmisille #shithole-maita? anna perkeleen ab @url</w:t>
      </w:r>
    </w:p>
    <w:p>
      <w:r>
        <w:rPr>
          <w:b/>
          <w:u w:val="single"/>
        </w:rPr>
        <w:t xml:space="preserve">12867</w:t>
      </w:r>
    </w:p>
    <w:p>
      <w:r>
        <w:t xml:space="preserve">homo @url</w:t>
      </w:r>
    </w:p>
    <w:p>
      <w:r>
        <w:rPr>
          <w:b/>
          <w:u w:val="single"/>
        </w:rPr>
        <w:t xml:space="preserve">12868</w:t>
      </w:r>
    </w:p>
    <w:p>
      <w:r>
        <w:t xml:space="preserve">mies pidätettiin yhteys #suspiciouspackages ei:nnan maahanmuuttajanmuslimna leftistnlatinonms 1 @url</w:t>
      </w:r>
    </w:p>
    <w:p>
      <w:r>
        <w:rPr>
          <w:b/>
          <w:u w:val="single"/>
        </w:rPr>
        <w:t xml:space="preserve">12869</w:t>
      </w:r>
    </w:p>
    <w:p>
      <w:r>
        <w:t xml:space="preserve">syöminen rasvaa homo hoitoon kuuma sperma</w:t>
      </w:r>
    </w:p>
    <w:p>
      <w:r>
        <w:rPr>
          <w:b/>
          <w:u w:val="single"/>
        </w:rPr>
        <w:t xml:space="preserve">12870</w:t>
      </w:r>
    </w:p>
    <w:p>
      <w:r>
        <w:t xml:space="preserve">@user cunt ystävä</w:t>
      </w:r>
    </w:p>
    <w:p>
      <w:r>
        <w:rPr>
          <w:b/>
          <w:u w:val="single"/>
        </w:rPr>
        <w:t xml:space="preserve">12871</w:t>
      </w:r>
    </w:p>
    <w:p>
      <w:r>
        <w:t xml:space="preserve">@user @user @user @user @user mongy blues x @url</w:t>
      </w:r>
    </w:p>
    <w:p>
      <w:r>
        <w:rPr>
          <w:b/>
          <w:u w:val="single"/>
        </w:rPr>
        <w:t xml:space="preserve">12872</w:t>
      </w:r>
    </w:p>
    <w:p>
      <w:r>
        <w:t xml:space="preserve">@user fasistinen terroristi suoraan innoittamana valheellinen salaliittoteoria varakas vasemmistolainen juutalaiset @url</w:t>
      </w:r>
    </w:p>
    <w:p>
      <w:r>
        <w:rPr>
          <w:b/>
          <w:u w:val="single"/>
        </w:rPr>
        <w:t xml:space="preserve">12873</w:t>
      </w:r>
    </w:p>
    <w:p>
      <w:r>
        <w:t xml:space="preserve">retarded &amp;gt; @url</w:t>
      </w:r>
    </w:p>
    <w:p>
      <w:r>
        <w:rPr>
          <w:b/>
          <w:u w:val="single"/>
        </w:rPr>
        <w:t xml:space="preserve">12874</w:t>
      </w:r>
    </w:p>
    <w:p>
      <w:r>
        <w:t xml:space="preserve">@user kuulostaa homolta</w:t>
      </w:r>
    </w:p>
    <w:p>
      <w:r>
        <w:rPr>
          <w:b/>
          <w:u w:val="single"/>
        </w:rPr>
        <w:t xml:space="preserve">12875</w:t>
      </w:r>
    </w:p>
    <w:p>
      <w:r>
        <w:t xml:space="preserve">hän: pillu saa retarded n nme kuuntelemaan: @url</w:t>
      </w:r>
    </w:p>
    <w:p>
      <w:r>
        <w:rPr>
          <w:b/>
          <w:u w:val="single"/>
        </w:rPr>
        <w:t xml:space="preserve">12876</w:t>
      </w:r>
    </w:p>
    <w:p>
      <w:r>
        <w:t xml:space="preserve">@käyttäjät pitää siivota. mätänevät ja tuovat tauteja.</w:t>
      </w:r>
    </w:p>
    <w:p>
      <w:r>
        <w:rPr>
          <w:b/>
          <w:u w:val="single"/>
        </w:rPr>
        <w:t xml:space="preserve">12877</w:t>
      </w:r>
    </w:p>
    <w:p>
      <w:r>
        <w:t xml:space="preserve">@käyttäjän tarvike. tarpeeksi lähellä maga-mongoli ei?</w:t>
      </w:r>
    </w:p>
    <w:p>
      <w:r>
        <w:rPr>
          <w:b/>
          <w:u w:val="single"/>
        </w:rPr>
        <w:t xml:space="preserve">12878</w:t>
      </w:r>
    </w:p>
    <w:p>
      <w:r>
        <w:t xml:space="preserve">ei voi jammailla spic musiikkia ion halua</w:t>
      </w:r>
    </w:p>
    <w:p>
      <w:r>
        <w:rPr>
          <w:b/>
          <w:u w:val="single"/>
        </w:rPr>
        <w:t xml:space="preserve">12879</w:t>
      </w:r>
    </w:p>
    <w:p>
      <w:r>
        <w:t xml:space="preserve">herman homo lmao !!!!</w:t>
      </w:r>
    </w:p>
    <w:p>
      <w:r>
        <w:rPr>
          <w:b/>
          <w:u w:val="single"/>
        </w:rPr>
        <w:t xml:space="preserve">12880</w:t>
      </w:r>
    </w:p>
    <w:p>
      <w:r>
        <w:t xml:space="preserve">@käyttäjä turpa kiinni homo atleast 500</w:t>
      </w:r>
    </w:p>
    <w:p>
      <w:r>
        <w:rPr>
          <w:b/>
          <w:u w:val="single"/>
        </w:rPr>
        <w:t xml:space="preserve">12881</w:t>
      </w:r>
    </w:p>
    <w:p>
      <w:r>
        <w:t xml:space="preserve">kaksikymmentä minuuttia sitten: hhhhhhhh mene pois jättimäinen twatnno: brrrrr carry please die dont brrrrrrrrrrrrr please</w:t>
      </w:r>
    </w:p>
    <w:p>
      <w:r>
        <w:rPr>
          <w:b/>
          <w:u w:val="single"/>
        </w:rPr>
        <w:t xml:space="preserve">12882</w:t>
      </w:r>
    </w:p>
    <w:p>
      <w:r>
        <w:t xml:space="preserve">Täydellinen kusipää! Seuraa mulkku täytyy antaa pään heiluttaa. @url</w:t>
      </w:r>
    </w:p>
    <w:p>
      <w:r>
        <w:rPr>
          <w:b/>
          <w:u w:val="single"/>
        </w:rPr>
        <w:t xml:space="preserve">12883</w:t>
      </w:r>
    </w:p>
    <w:p>
      <w:r>
        <w:t xml:space="preserve">Olen kuollut, kummitan, hintti...</w:t>
      </w:r>
    </w:p>
    <w:p>
      <w:r>
        <w:rPr>
          <w:b/>
          <w:u w:val="single"/>
        </w:rPr>
        <w:t xml:space="preserve">12884</w:t>
      </w:r>
    </w:p>
    <w:p>
      <w:r>
        <w:t xml:space="preserve">@user neekeri sekoittaen rupla tweet itki vähän tunnusti rakkautta satunnainen jezebel näki</w:t>
      </w:r>
    </w:p>
    <w:p>
      <w:r>
        <w:rPr>
          <w:b/>
          <w:u w:val="single"/>
        </w:rPr>
        <w:t xml:space="preserve">12885</w:t>
      </w:r>
    </w:p>
    <w:p>
      <w:r>
        <w:t xml:space="preserve">Minä: Tiedän, että olen puoliksi neekeri, krakkeri narttu.</w:t>
      </w:r>
    </w:p>
    <w:p>
      <w:r>
        <w:rPr>
          <w:b/>
          <w:u w:val="single"/>
        </w:rPr>
        <w:t xml:space="preserve">12886</w:t>
      </w:r>
    </w:p>
    <w:p>
      <w:r>
        <w:t xml:space="preserve">@user on. hyvä vanha kunnon rotukortti. hurraa:) shithole maa ammuttu reikä maa. nob @url</w:t>
      </w:r>
    </w:p>
    <w:p>
      <w:r>
        <w:rPr>
          <w:b/>
          <w:u w:val="single"/>
        </w:rPr>
        <w:t xml:space="preserve">12887</w:t>
      </w:r>
    </w:p>
    <w:p>
      <w:r>
        <w:t xml:space="preserve">turpa kiinni, hintti @url</w:t>
      </w:r>
    </w:p>
    <w:p>
      <w:r>
        <w:rPr>
          <w:b/>
          <w:u w:val="single"/>
        </w:rPr>
        <w:t xml:space="preserve">12888</w:t>
      </w:r>
    </w:p>
    <w:p>
      <w:r>
        <w:t xml:space="preserve">@user cant ching chong fuck</w:t>
      </w:r>
    </w:p>
    <w:p>
      <w:r>
        <w:rPr>
          <w:b/>
          <w:u w:val="single"/>
        </w:rPr>
        <w:t xml:space="preserve">12889</w:t>
      </w:r>
    </w:p>
    <w:p>
      <w:r>
        <w:t xml:space="preserve">@user toinen suuri kohta!nnanytime henkilö vasemmistolainen terroristi sitoo lainvalvontaviranomaiset @url</w:t>
      </w:r>
    </w:p>
    <w:p>
      <w:r>
        <w:rPr>
          <w:b/>
          <w:u w:val="single"/>
        </w:rPr>
        <w:t xml:space="preserve">12890</w:t>
      </w:r>
    </w:p>
    <w:p>
      <w:r>
        <w:t xml:space="preserve">fajitas dramaattinen meksikolainen ruokalaji. tulevat kovaa höyryävän mausteisia.</w:t>
      </w:r>
    </w:p>
    <w:p>
      <w:r>
        <w:rPr>
          <w:b/>
          <w:u w:val="single"/>
        </w:rPr>
        <w:t xml:space="preserve">12891</w:t>
      </w:r>
    </w:p>
    <w:p>
      <w:r>
        <w:t xml:space="preserve">@user u jopa viljellä laiska spic?</w:t>
      </w:r>
    </w:p>
    <w:p>
      <w:r>
        <w:rPr>
          <w:b/>
          <w:u w:val="single"/>
        </w:rPr>
        <w:t xml:space="preserve">12892</w:t>
      </w:r>
    </w:p>
    <w:p>
      <w:r>
        <w:t xml:space="preserve">trump pilkkaa suojelee maahanmuuttajia shithole' maissa @url unohtaa!</w:t>
      </w:r>
    </w:p>
    <w:p>
      <w:r>
        <w:rPr>
          <w:b/>
          <w:u w:val="single"/>
        </w:rPr>
        <w:t xml:space="preserve">12893</w:t>
      </w:r>
    </w:p>
    <w:p>
      <w:r>
        <w:t xml:space="preserve">@user @user @user @user @user @user estetty retard raportoitu tili vihamielinen @url</w:t>
      </w:r>
    </w:p>
    <w:p>
      <w:r>
        <w:rPr>
          <w:b/>
          <w:u w:val="single"/>
        </w:rPr>
        <w:t xml:space="preserve">12894</w:t>
      </w:r>
    </w:p>
    <w:p>
      <w:r>
        <w:t xml:space="preserve">sovellettu kuin neljä eri kouluissa ugh toivottavasti ainakin saada hyväksytään yksi lmao tietää im jälkeenjäänyt kuin kiitos</w:t>
      </w:r>
    </w:p>
    <w:p>
      <w:r>
        <w:rPr>
          <w:b/>
          <w:u w:val="single"/>
        </w:rPr>
        <w:t xml:space="preserve">12895</w:t>
      </w:r>
    </w:p>
    <w:p>
      <w:r>
        <w:t xml:space="preserve">soita homo transu haluaa cameron kai olemme trans homo @url</w:t>
      </w:r>
    </w:p>
    <w:p>
      <w:r>
        <w:rPr>
          <w:b/>
          <w:u w:val="single"/>
        </w:rPr>
        <w:t xml:space="preserve">12896</w:t>
      </w:r>
    </w:p>
    <w:p>
      <w:r>
        <w:t xml:space="preserve">@user sai vihainen ignoran koskaan kutsuttu neekeri elämä (paitsi moderni sodankäynti 2)</w:t>
      </w:r>
    </w:p>
    <w:p>
      <w:r>
        <w:rPr>
          <w:b/>
          <w:u w:val="single"/>
        </w:rPr>
        <w:t xml:space="preserve">12897</w:t>
      </w:r>
    </w:p>
    <w:p>
      <w:r>
        <w:t xml:space="preserve">En voi uskoa, että olen jumissa, tyhmä lesbo ämmä...</w:t>
      </w:r>
    </w:p>
    <w:p>
      <w:r>
        <w:rPr>
          <w:b/>
          <w:u w:val="single"/>
        </w:rPr>
        <w:t xml:space="preserve">12898</w:t>
      </w:r>
    </w:p>
    <w:p>
      <w:r>
        <w:t xml:space="preserve">@user api bertdey kyle mongoloid nauttia päivä gbu tc</w:t>
      </w:r>
    </w:p>
    <w:p>
      <w:r>
        <w:rPr>
          <w:b/>
          <w:u w:val="single"/>
        </w:rPr>
        <w:t xml:space="preserve">12899</w:t>
      </w:r>
    </w:p>
    <w:p>
      <w:r>
        <w:t xml:space="preserve">@user saan homoseksuaali sokea jälkeenjäänyt vanha mies myös pathet @url</w:t>
      </w:r>
    </w:p>
    <w:p>
      <w:r>
        <w:rPr>
          <w:b/>
          <w:u w:val="single"/>
        </w:rPr>
        <w:t xml:space="preserve">12900</w:t>
      </w:r>
    </w:p>
    <w:p>
      <w:r>
        <w:t xml:space="preserve">ford valehtelee kuten pilluhattuiset feministit. #tuckercarlsontonight</w:t>
      </w:r>
    </w:p>
    <w:p>
      <w:r>
        <w:rPr>
          <w:b/>
          <w:u w:val="single"/>
        </w:rPr>
        <w:t xml:space="preserve">12901</w:t>
      </w:r>
    </w:p>
    <w:p>
      <w:r>
        <w:t xml:space="preserve">@user dont tuhlaa dime häntä. mene takaisin al itään. jenkit rakastavat antaa retarded sopimuksia.</w:t>
      </w:r>
    </w:p>
    <w:p>
      <w:r>
        <w:rPr>
          <w:b/>
          <w:u w:val="single"/>
        </w:rPr>
        <w:t xml:space="preserve">12902</w:t>
      </w:r>
    </w:p>
    <w:p>
      <w:r>
        <w:t xml:space="preserve">nähdä @user juontaja istuu vieressä fit lintu luulee, että katsomme häntä...nnhe's cuntnn#hesacunt</w:t>
      </w:r>
    </w:p>
    <w:p>
      <w:r>
        <w:rPr>
          <w:b/>
          <w:u w:val="single"/>
        </w:rPr>
        <w:t xml:space="preserve">12903</w:t>
      </w:r>
    </w:p>
    <w:p>
      <w:r>
        <w:t xml:space="preserve">nemacki spic @url</w:t>
      </w:r>
    </w:p>
    <w:p>
      <w:r>
        <w:rPr>
          <w:b/>
          <w:u w:val="single"/>
        </w:rPr>
        <w:t xml:space="preserve">12904</w:t>
      </w:r>
    </w:p>
    <w:p>
      <w:r>
        <w:t xml:space="preserve">pakolaisten ahdinko Tyynenmeren saarilla häpeämätöntä &amp;amp; yksinkertaisesti yli kalpea. medical &amp;amp; psyc @url @url</w:t>
      </w:r>
    </w:p>
    <w:p>
      <w:r>
        <w:rPr>
          <w:b/>
          <w:u w:val="single"/>
        </w:rPr>
        <w:t xml:space="preserve">12905</w:t>
      </w:r>
    </w:p>
    <w:p>
      <w:r>
        <w:t xml:space="preserve">en ole koskaan nähnyt tarinaa ylikorostettu jamal khashoggi paskanjauhanta. amerikkalaiset välittävät raghead reporte @url</w:t>
      </w:r>
    </w:p>
    <w:p>
      <w:r>
        <w:rPr>
          <w:b/>
          <w:u w:val="single"/>
        </w:rPr>
        <w:t xml:space="preserve">12906</w:t>
      </w:r>
    </w:p>
    <w:p>
      <w:r>
        <w:t xml:space="preserve">retard kirjoitti melko vitun iso pastebin väittäen josephin tweets streaming kauhupelejä @url</w:t>
      </w:r>
    </w:p>
    <w:p>
      <w:r>
        <w:rPr>
          <w:b/>
          <w:u w:val="single"/>
        </w:rPr>
        <w:t xml:space="preserve">12907</w:t>
      </w:r>
    </w:p>
    <w:p>
      <w:r>
        <w:t xml:space="preserve">koska hän seksuaalisesti pahoinpiteli 17 naista hylkäsi viattomia muslimipakolaisia pilkkasi ihmisiä vammaisia @url</w:t>
      </w:r>
    </w:p>
    <w:p>
      <w:r>
        <w:rPr>
          <w:b/>
          <w:u w:val="single"/>
        </w:rPr>
        <w:t xml:space="preserve">12908</w:t>
      </w:r>
    </w:p>
    <w:p>
      <w:r>
        <w:t xml:space="preserve">Hemmo sanon molempia. todista väärässä tekeminen näyttää jälkeenjääneeltä. nnyes haki @url</w:t>
      </w:r>
    </w:p>
    <w:p>
      <w:r>
        <w:rPr>
          <w:b/>
          <w:u w:val="single"/>
        </w:rPr>
        <w:t xml:space="preserve">12909</w:t>
      </w:r>
    </w:p>
    <w:p>
      <w:r>
        <w:t xml:space="preserve">@user @user @user @user @user @user @user @user laittomat maahanmuuttajat rikollisia. tuli crimi @url @url</w:t>
      </w:r>
    </w:p>
    <w:p>
      <w:r>
        <w:rPr>
          <w:b/>
          <w:u w:val="single"/>
        </w:rPr>
        <w:t xml:space="preserve">12910</w:t>
      </w:r>
    </w:p>
    <w:p>
      <w:r>
        <w:t xml:space="preserve">@user seuraava työpaikka leikata sosiaaliturvaa laittomia maahanmuuttajia.</w:t>
      </w:r>
    </w:p>
    <w:p>
      <w:r>
        <w:rPr>
          <w:b/>
          <w:u w:val="single"/>
        </w:rPr>
        <w:t xml:space="preserve">12911</w:t>
      </w:r>
    </w:p>
    <w:p>
      <w:r>
        <w:t xml:space="preserve">rakentaa liikkeen idea ok vihaan muslimeja meksikolaisia ihmisiä paskiainen maat suc @url</w:t>
      </w:r>
    </w:p>
    <w:p>
      <w:r>
        <w:rPr>
          <w:b/>
          <w:u w:val="single"/>
        </w:rPr>
        <w:t xml:space="preserve">12912</w:t>
      </w:r>
    </w:p>
    <w:p>
      <w:r>
        <w:t xml:space="preserve">@käyttäjä @käyttäjä @käyttäjä @käyttäjä valehteleva huijari ford halukas työkalu radikaali feministi vasemmisto. co @url</w:t>
      </w:r>
    </w:p>
    <w:p>
      <w:r>
        <w:rPr>
          <w:b/>
          <w:u w:val="single"/>
        </w:rPr>
        <w:t xml:space="preserve">12913</w:t>
      </w:r>
    </w:p>
    <w:p>
      <w:r>
        <w:t xml:space="preserve">@user gee kritiikki aseistetut vartijat kirkko puhua #shithole maissa? #murica @url</w:t>
      </w:r>
    </w:p>
    <w:p>
      <w:r>
        <w:rPr>
          <w:b/>
          <w:u w:val="single"/>
        </w:rPr>
        <w:t xml:space="preserve">12914</w:t>
      </w:r>
    </w:p>
    <w:p>
      <w:r>
        <w:t xml:space="preserve">esimerkkejä verbaalinen väkivalta otti viime yönä:nnyou vitun friikki show homo!nnyou olet ruma - face g @url</w:t>
      </w:r>
    </w:p>
    <w:p>
      <w:r>
        <w:rPr>
          <w:b/>
          <w:u w:val="single"/>
        </w:rPr>
        <w:t xml:space="preserve">12915</w:t>
      </w:r>
    </w:p>
    <w:p>
      <w:r>
        <w:t xml:space="preserve">@käyttäjä @käyttäjä on kirjaimellisesti todiste retard</w:t>
      </w:r>
    </w:p>
    <w:p>
      <w:r>
        <w:rPr>
          <w:b/>
          <w:u w:val="single"/>
        </w:rPr>
        <w:t xml:space="preserve">12916</w:t>
      </w:r>
    </w:p>
    <w:p>
      <w:r>
        <w:t xml:space="preserve">@user koke kutsua cris homo</w:t>
      </w:r>
    </w:p>
    <w:p>
      <w:r>
        <w:rPr>
          <w:b/>
          <w:u w:val="single"/>
        </w:rPr>
        <w:t xml:space="preserve">12917</w:t>
      </w:r>
    </w:p>
    <w:p>
      <w:r>
        <w:t xml:space="preserve">kaveri todella homo @url</w:t>
      </w:r>
    </w:p>
    <w:p>
      <w:r>
        <w:rPr>
          <w:b/>
          <w:u w:val="single"/>
        </w:rPr>
        <w:t xml:space="preserve">12918</w:t>
      </w:r>
    </w:p>
    <w:p>
      <w:r>
        <w:t xml:space="preserve">@user vittu retard</w:t>
      </w:r>
    </w:p>
    <w:p>
      <w:r>
        <w:rPr>
          <w:b/>
          <w:u w:val="single"/>
        </w:rPr>
        <w:t xml:space="preserve">12919</w:t>
      </w:r>
    </w:p>
    <w:p>
      <w:r>
        <w:t xml:space="preserve">tv toimii jälkeenjääneenä</w:t>
      </w:r>
    </w:p>
    <w:p>
      <w:r>
        <w:rPr>
          <w:b/>
          <w:u w:val="single"/>
        </w:rPr>
        <w:t xml:space="preserve">12920</w:t>
      </w:r>
    </w:p>
    <w:p>
      <w:r>
        <w:t xml:space="preserve">@user 3 päivää tule Arkansas homo</w:t>
      </w:r>
    </w:p>
    <w:p>
      <w:r>
        <w:rPr>
          <w:b/>
          <w:u w:val="single"/>
        </w:rPr>
        <w:t xml:space="preserve">12921</w:t>
      </w:r>
    </w:p>
    <w:p>
      <w:r>
        <w:t xml:space="preserve">@user @user Ei, hän on yleinen kusipää.</w:t>
      </w:r>
    </w:p>
    <w:p>
      <w:r>
        <w:rPr>
          <w:b/>
          <w:u w:val="single"/>
        </w:rPr>
        <w:t xml:space="preserve">12922</w:t>
      </w:r>
    </w:p>
    <w:p>
      <w:r>
        <w:t xml:space="preserve">turpa kiinni neekeri nah @url</w:t>
      </w:r>
    </w:p>
    <w:p>
      <w:r>
        <w:rPr>
          <w:b/>
          <w:u w:val="single"/>
        </w:rPr>
        <w:t xml:space="preserve">12923</w:t>
      </w:r>
    </w:p>
    <w:p>
      <w:r>
        <w:t xml:space="preserve">@käyttäjä @käyttäjä @käyttäjä @käyttäjä nintendo on mennyt täysin retardiksi</w:t>
      </w:r>
    </w:p>
    <w:p>
      <w:r>
        <w:rPr>
          <w:b/>
          <w:u w:val="single"/>
        </w:rPr>
        <w:t xml:space="preserve">12924</w:t>
      </w:r>
    </w:p>
    <w:p>
      <w:r>
        <w:t xml:space="preserve">iloinen halveksittava trump fani magabomber nopeasti löydetty. kiitos johtaja wray fbi.nnonly negatiivinen @url</w:t>
      </w:r>
    </w:p>
    <w:p>
      <w:r>
        <w:rPr>
          <w:b/>
          <w:u w:val="single"/>
        </w:rPr>
        <w:t xml:space="preserve">12925</w:t>
      </w:r>
    </w:p>
    <w:p>
      <w:r>
        <w:t xml:space="preserve">@käyttäjä @käyttäjä @käyttäjä @käyttäjä katso blexit retard!</w:t>
      </w:r>
    </w:p>
    <w:p>
      <w:r>
        <w:rPr>
          <w:b/>
          <w:u w:val="single"/>
        </w:rPr>
        <w:t xml:space="preserve">12926</w:t>
      </w:r>
    </w:p>
    <w:p>
      <w:r>
        <w:t xml:space="preserve">kiitos täydellinen vitun mongoloidi menee vanhempien kirkko flunnthe kicker sh @url</w:t>
      </w:r>
    </w:p>
    <w:p>
      <w:r>
        <w:rPr>
          <w:b/>
          <w:u w:val="single"/>
        </w:rPr>
        <w:t xml:space="preserve">12927</w:t>
      </w:r>
    </w:p>
    <w:p>
      <w:r>
        <w:t xml:space="preserve">Mikä on pahempaa saada kutsua narttu kusipääksi?nkuten bitchnretweet kusipääksi. en yritä todistaa asiaa, naiset.</w:t>
      </w:r>
    </w:p>
    <w:p>
      <w:r>
        <w:rPr>
          <w:b/>
          <w:u w:val="single"/>
        </w:rPr>
        <w:t xml:space="preserve">12928</w:t>
      </w:r>
    </w:p>
    <w:p>
      <w:r>
        <w:t xml:space="preserve">@käyttäjä @käyttäjä kaikki homo yo homo perseessäsi</w:t>
      </w:r>
    </w:p>
    <w:p>
      <w:r>
        <w:rPr>
          <w:b/>
          <w:u w:val="single"/>
        </w:rPr>
        <w:t xml:space="preserve">12929</w:t>
      </w:r>
    </w:p>
    <w:p>
      <w:r>
        <w:t xml:space="preserve">neekerillä on otsaa</w:t>
      </w:r>
    </w:p>
    <w:p>
      <w:r>
        <w:rPr>
          <w:b/>
          <w:u w:val="single"/>
        </w:rPr>
        <w:t xml:space="preserve">12930</w:t>
      </w:r>
    </w:p>
    <w:p>
      <w:r>
        <w:t xml:space="preserve">vitun koira painajainen parhaat ajat extra hour twat</w:t>
      </w:r>
    </w:p>
    <w:p>
      <w:r>
        <w:rPr>
          <w:b/>
          <w:u w:val="single"/>
        </w:rPr>
        <w:t xml:space="preserve">12931</w:t>
      </w:r>
    </w:p>
    <w:p>
      <w:r>
        <w:t xml:space="preserve">kaveri, me olemme aina aallonpituus twat</w:t>
      </w:r>
    </w:p>
    <w:p>
      <w:r>
        <w:rPr>
          <w:b/>
          <w:u w:val="single"/>
        </w:rPr>
        <w:t xml:space="preserve">12932</w:t>
      </w:r>
    </w:p>
    <w:p>
      <w:r>
        <w:t xml:space="preserve">@user jakaa spic verenperintöä jossain</w:t>
      </w:r>
    </w:p>
    <w:p>
      <w:r>
        <w:rPr>
          <w:b/>
          <w:u w:val="single"/>
        </w:rPr>
        <w:t xml:space="preserve">12933</w:t>
      </w:r>
    </w:p>
    <w:p>
      <w:r>
        <w:t xml:space="preserve">@user säälittävä. kiusaaja lapsi hermo yrittää kutsua jälkeenjäänyt??? @url</w:t>
      </w:r>
    </w:p>
    <w:p>
      <w:r>
        <w:rPr>
          <w:b/>
          <w:u w:val="single"/>
        </w:rPr>
        <w:t xml:space="preserve">12934</w:t>
      </w:r>
    </w:p>
    <w:p>
      <w:r>
        <w:t xml:space="preserve">@user @user @user @user @user @user homo kuin tytär lol</w:t>
      </w:r>
    </w:p>
    <w:p>
      <w:r>
        <w:rPr>
          <w:b/>
          <w:u w:val="single"/>
        </w:rPr>
        <w:t xml:space="preserve">12935</w:t>
      </w:r>
    </w:p>
    <w:p>
      <w:r>
        <w:t xml:space="preserve">olisin seurannut kotiin potkaissut hinttiä perseeseen @url</w:t>
      </w:r>
    </w:p>
    <w:p>
      <w:r>
        <w:rPr>
          <w:b/>
          <w:u w:val="single"/>
        </w:rPr>
        <w:t xml:space="preserve">12936</w:t>
      </w:r>
    </w:p>
    <w:p>
      <w:r>
        <w:t xml:space="preserve">@user @user lyhyt makea! ... ilkeä twiitti pikku paskiainen</w:t>
      </w:r>
    </w:p>
    <w:p>
      <w:r>
        <w:rPr>
          <w:b/>
          <w:u w:val="single"/>
        </w:rPr>
        <w:t xml:space="preserve">12937</w:t>
      </w:r>
    </w:p>
    <w:p>
      <w:r>
        <w:t xml:space="preserve">Mitä aiot joku palkkiot ok valkoinen pala?</w:t>
      </w:r>
    </w:p>
    <w:p>
      <w:r>
        <w:rPr>
          <w:b/>
          <w:u w:val="single"/>
        </w:rPr>
        <w:t xml:space="preserve">12938</w:t>
      </w:r>
    </w:p>
    <w:p>
      <w:r>
        <w:t xml:space="preserve">@user kyllä! idc kukaan ei sano neekeri dope!!!</w:t>
      </w:r>
    </w:p>
    <w:p>
      <w:r>
        <w:rPr>
          <w:b/>
          <w:u w:val="single"/>
        </w:rPr>
        <w:t xml:space="preserve">12939</w:t>
      </w:r>
    </w:p>
    <w:p>
      <w:r>
        <w:t xml:space="preserve">@user @user @user @user @user sanoisi retarded juttuja kuten ampuminen tapahtui moskeija? epäilyttävää. w @url</w:t>
      </w:r>
    </w:p>
    <w:p>
      <w:r>
        <w:rPr>
          <w:b/>
          <w:u w:val="single"/>
        </w:rPr>
        <w:t xml:space="preserve">12940</w:t>
      </w:r>
    </w:p>
    <w:p>
      <w:r>
        <w:t xml:space="preserve">@user twitter sota olen toteavat tosiasiat u hirveä cunt u puolustaa naisten hakkaajat u haluavat u l @url</w:t>
      </w:r>
    </w:p>
    <w:p>
      <w:r>
        <w:rPr>
          <w:b/>
          <w:u w:val="single"/>
        </w:rPr>
        <w:t xml:space="preserve">12941</w:t>
      </w:r>
    </w:p>
    <w:p>
      <w:r>
        <w:t xml:space="preserve">@user sanoi mitään puolue? retard oikeutettu/tyhmä luku sulje g @url</w:t>
      </w:r>
    </w:p>
    <w:p>
      <w:r>
        <w:rPr>
          <w:b/>
          <w:u w:val="single"/>
        </w:rPr>
        <w:t xml:space="preserve">12942</w:t>
      </w:r>
    </w:p>
    <w:p>
      <w:r>
        <w:t xml:space="preserve">@user vitun jälkeenjäänyt sovittu helikopterit vaarallinen twat. se on täysin kohta. @url</w:t>
      </w:r>
    </w:p>
    <w:p>
      <w:r>
        <w:rPr>
          <w:b/>
          <w:u w:val="single"/>
        </w:rPr>
        <w:t xml:space="preserve">12943</w:t>
      </w:r>
    </w:p>
    <w:p>
      <w:r>
        <w:t xml:space="preserve">pukeutunut cholo sai huudettiin ihmiset auto sanoi katso vitun espanjalainen</w:t>
      </w:r>
    </w:p>
    <w:p>
      <w:r>
        <w:rPr>
          <w:b/>
          <w:u w:val="single"/>
        </w:rPr>
        <w:t xml:space="preserve">12944</w:t>
      </w:r>
    </w:p>
    <w:p>
      <w:r>
        <w:t xml:space="preserve">@user kyllä se on aika jälkeenjäänyt ottaa</w:t>
      </w:r>
    </w:p>
    <w:p>
      <w:r>
        <w:rPr>
          <w:b/>
          <w:u w:val="single"/>
        </w:rPr>
        <w:t xml:space="preserve">12945</w:t>
      </w:r>
    </w:p>
    <w:p>
      <w:r>
        <w:t xml:space="preserve">@user ears : ching chong ching chong ching chong</w:t>
      </w:r>
    </w:p>
    <w:p>
      <w:r>
        <w:rPr>
          <w:b/>
          <w:u w:val="single"/>
        </w:rPr>
        <w:t xml:space="preserve">12946</w:t>
      </w:r>
    </w:p>
    <w:p>
      <w:r>
        <w:t xml:space="preserve">@user im spic tehdä valita kaksi kuollutta ihmistä haluavat gotta kuolee 4ever</w:t>
      </w:r>
    </w:p>
    <w:p>
      <w:r>
        <w:rPr>
          <w:b/>
          <w:u w:val="single"/>
        </w:rPr>
        <w:t xml:space="preserve">12947</w:t>
      </w:r>
    </w:p>
    <w:p>
      <w:r>
        <w:t xml:space="preserve">aye u ei voi vihata neekeri tervehdys yksi hengittää u neekerit jälkeenjäänyt</w:t>
      </w:r>
    </w:p>
    <w:p>
      <w:r>
        <w:rPr>
          <w:b/>
          <w:u w:val="single"/>
        </w:rPr>
        <w:t xml:space="preserve">12948</w:t>
      </w:r>
    </w:p>
    <w:p>
      <w:r>
        <w:t xml:space="preserve">mene seuraamaan retard @url</w:t>
      </w:r>
    </w:p>
    <w:p>
      <w:r>
        <w:rPr>
          <w:b/>
          <w:u w:val="single"/>
        </w:rPr>
        <w:t xml:space="preserve">12949</w:t>
      </w:r>
    </w:p>
    <w:p>
      <w:r>
        <w:t xml:space="preserve">ei voi uskoa, että matka paskaläjä vitun maa ensi viikolla</w:t>
      </w:r>
    </w:p>
    <w:p>
      <w:r>
        <w:rPr>
          <w:b/>
          <w:u w:val="single"/>
        </w:rPr>
        <w:t xml:space="preserve">12950</w:t>
      </w:r>
    </w:p>
    <w:p>
      <w:r>
        <w:t xml:space="preserve">@käyttäjä @käyttäjä tuomita Saudi-Arabian päivä pitkä pian sanoa jotain raghead @url</w:t>
      </w:r>
    </w:p>
    <w:p>
      <w:r>
        <w:rPr>
          <w:b/>
          <w:u w:val="single"/>
        </w:rPr>
        <w:t xml:space="preserve">12951</w:t>
      </w:r>
    </w:p>
    <w:p>
      <w:r>
        <w:t xml:space="preserve">@user look cunt @url</w:t>
      </w:r>
    </w:p>
    <w:p>
      <w:r>
        <w:rPr>
          <w:b/>
          <w:u w:val="single"/>
        </w:rPr>
        <w:t xml:space="preserve">12952</w:t>
      </w:r>
    </w:p>
    <w:p>
      <w:r>
        <w:t xml:space="preserve">vuotta vuotta vuotta vuotta kiinalainen rasisti punaiset kynnet ching chong paska sanoa, että se on rasistinen video.</w:t>
      </w:r>
    </w:p>
    <w:p>
      <w:r>
        <w:rPr>
          <w:b/>
          <w:u w:val="single"/>
        </w:rPr>
        <w:t xml:space="preserve">12953</w:t>
      </w:r>
    </w:p>
    <w:p>
      <w:r>
        <w:t xml:space="preserve">@user olen kirjaimellisesti nähnyt videon vitun retard. suljettu nauraa siirretty</w:t>
      </w:r>
    </w:p>
    <w:p>
      <w:r>
        <w:rPr>
          <w:b/>
          <w:u w:val="single"/>
        </w:rPr>
        <w:t xml:space="preserve">12954</w:t>
      </w:r>
    </w:p>
    <w:p>
      <w:r>
        <w:t xml:space="preserve">@user aurinko tulossa takaisin maahan maahanmuuttajat polttaa kaupungin alas. mahdollisuus whi @url</w:t>
      </w:r>
    </w:p>
    <w:p>
      <w:r>
        <w:rPr>
          <w:b/>
          <w:u w:val="single"/>
        </w:rPr>
        <w:t xml:space="preserve">12955</w:t>
      </w:r>
    </w:p>
    <w:p>
      <w:r>
        <w:t xml:space="preserve">@user ching chong nip nong nainen.</w:t>
      </w:r>
    </w:p>
    <w:p>
      <w:r>
        <w:rPr>
          <w:b/>
          <w:u w:val="single"/>
        </w:rPr>
        <w:t xml:space="preserve">12956</w:t>
      </w:r>
    </w:p>
    <w:p>
      <w:r>
        <w:t xml:space="preserve">kuulon näköinen perseen mongoloidi #perse #botti</w:t>
      </w:r>
    </w:p>
    <w:p>
      <w:r>
        <w:rPr>
          <w:b/>
          <w:u w:val="single"/>
        </w:rPr>
        <w:t xml:space="preserve">12957</w:t>
      </w:r>
    </w:p>
    <w:p>
      <w:r>
        <w:t xml:space="preserve">@user homo retard</w:t>
      </w:r>
    </w:p>
    <w:p>
      <w:r>
        <w:rPr>
          <w:b/>
          <w:u w:val="single"/>
        </w:rPr>
        <w:t xml:space="preserve">12958</w:t>
      </w:r>
    </w:p>
    <w:p>
      <w:r>
        <w:t xml:space="preserve">@user toimii jälkeenjääneenä</w:t>
      </w:r>
    </w:p>
    <w:p>
      <w:r>
        <w:rPr>
          <w:b/>
          <w:u w:val="single"/>
        </w:rPr>
        <w:t xml:space="preserve">12959</w:t>
      </w:r>
    </w:p>
    <w:p>
      <w:r>
        <w:t xml:space="preserve">@user ching chong?</w:t>
      </w:r>
    </w:p>
    <w:p>
      <w:r>
        <w:rPr>
          <w:b/>
          <w:u w:val="single"/>
        </w:rPr>
        <w:t xml:space="preserve">12960</w:t>
      </w:r>
    </w:p>
    <w:p>
      <w:r>
        <w:t xml:space="preserve">@user whey aye vetää hevoset hyppäävät kusipää yksi furlong 5 pituutta edessä hahaha</w:t>
      </w:r>
    </w:p>
    <w:p>
      <w:r>
        <w:rPr>
          <w:b/>
          <w:u w:val="single"/>
        </w:rPr>
        <w:t xml:space="preserve">12961</w:t>
      </w:r>
    </w:p>
    <w:p>
      <w:r>
        <w:t xml:space="preserve">@user retarded</w:t>
      </w:r>
    </w:p>
    <w:p>
      <w:r>
        <w:rPr>
          <w:b/>
          <w:u w:val="single"/>
        </w:rPr>
        <w:t xml:space="preserve">12962</w:t>
      </w:r>
    </w:p>
    <w:p>
      <w:r>
        <w:t xml:space="preserve">kiitos historiallinen shithole maissa allekirjoitettu laki kirja menee sneedle menee wa @url</w:t>
      </w:r>
    </w:p>
    <w:p>
      <w:r>
        <w:rPr>
          <w:b/>
          <w:u w:val="single"/>
        </w:rPr>
        <w:t xml:space="preserve">12963</w:t>
      </w:r>
    </w:p>
    <w:p>
      <w:r>
        <w:t xml:space="preserve">löydetty homo. @url</w:t>
      </w:r>
    </w:p>
    <w:p>
      <w:r>
        <w:rPr>
          <w:b/>
          <w:u w:val="single"/>
        </w:rPr>
        <w:t xml:space="preserve">12964</w:t>
      </w:r>
    </w:p>
    <w:p>
      <w:r>
        <w:t xml:space="preserve">@user muistuttaa yksi dykes vittu ympäri &amp;amp; antaa fems std lol &amp;amp; u gotta dirt @url</w:t>
      </w:r>
    </w:p>
    <w:p>
      <w:r>
        <w:rPr>
          <w:b/>
          <w:u w:val="single"/>
        </w:rPr>
        <w:t xml:space="preserve">12965</w:t>
      </w:r>
    </w:p>
    <w:p>
      <w:r>
        <w:t xml:space="preserve">aina halunnut neekeri kuin koskaan tech tehdä tapahtua</w:t>
      </w:r>
    </w:p>
    <w:p>
      <w:r>
        <w:rPr>
          <w:b/>
          <w:u w:val="single"/>
        </w:rPr>
        <w:t xml:space="preserve">12966</w:t>
      </w:r>
    </w:p>
    <w:p>
      <w:r>
        <w:t xml:space="preserve">@user nah coz cunt</w:t>
      </w:r>
    </w:p>
    <w:p>
      <w:r>
        <w:rPr>
          <w:b/>
          <w:u w:val="single"/>
        </w:rPr>
        <w:t xml:space="preserve">12967</w:t>
      </w:r>
    </w:p>
    <w:p>
      <w:r>
        <w:t xml:space="preserve">@user @user @user vanha dyke luulee, että kukaan välittää? tiedä dont. ehkä kutsuttu @url</w:t>
      </w:r>
    </w:p>
    <w:p>
      <w:r>
        <w:rPr>
          <w:b/>
          <w:u w:val="single"/>
        </w:rPr>
        <w:t xml:space="preserve">12968</w:t>
      </w:r>
    </w:p>
    <w:p>
      <w:r>
        <w:t xml:space="preserve">olisi hiton jälkeenjäänyt perse munuainen pitää suurin himo sooda!!!</w:t>
      </w:r>
    </w:p>
    <w:p>
      <w:r>
        <w:rPr>
          <w:b/>
          <w:u w:val="single"/>
        </w:rPr>
        <w:t xml:space="preserve">12969</w:t>
      </w:r>
    </w:p>
    <w:p>
      <w:r>
        <w:t xml:space="preserve">Muista kaveri tuntemattomien karkkia tehdä retard vitsejä @url</w:t>
      </w:r>
    </w:p>
    <w:p>
      <w:r>
        <w:rPr>
          <w:b/>
          <w:u w:val="single"/>
        </w:rPr>
        <w:t xml:space="preserve">12970</w:t>
      </w:r>
    </w:p>
    <w:p>
      <w:r>
        <w:t xml:space="preserve">lehti on olemassa kapitalismi mongoloidi @url</w:t>
      </w:r>
    </w:p>
    <w:p>
      <w:r>
        <w:rPr>
          <w:b/>
          <w:u w:val="single"/>
        </w:rPr>
        <w:t xml:space="preserve">12971</w:t>
      </w:r>
    </w:p>
    <w:p>
      <w:r>
        <w:t xml:space="preserve">alls sanoi homo @url</w:t>
      </w:r>
    </w:p>
    <w:p>
      <w:r>
        <w:rPr>
          <w:b/>
          <w:u w:val="single"/>
        </w:rPr>
        <w:t xml:space="preserve">12972</w:t>
      </w:r>
    </w:p>
    <w:p>
      <w:r>
        <w:t xml:space="preserve">@käyttäjä voisi lähettää linkkejä?</w:t>
      </w:r>
    </w:p>
    <w:p>
      <w:r>
        <w:rPr>
          <w:b/>
          <w:u w:val="single"/>
        </w:rPr>
        <w:t xml:space="preserve">12973</w:t>
      </w:r>
    </w:p>
    <w:p>
      <w:r>
        <w:t xml:space="preserve">@user stop lil faggot</w:t>
      </w:r>
    </w:p>
    <w:p>
      <w:r>
        <w:rPr>
          <w:b/>
          <w:u w:val="single"/>
        </w:rPr>
        <w:t xml:space="preserve">12974</w:t>
      </w:r>
    </w:p>
    <w:p>
      <w:r>
        <w:t xml:space="preserve">open eyes joe buck absoluuttinen mongoloidi #redsox</w:t>
      </w:r>
    </w:p>
    <w:p>
      <w:r>
        <w:rPr>
          <w:b/>
          <w:u w:val="single"/>
        </w:rPr>
        <w:t xml:space="preserve">12975</w:t>
      </w:r>
    </w:p>
    <w:p>
      <w:r>
        <w:t xml:space="preserve">@user go sleep ching chong</w:t>
      </w:r>
    </w:p>
    <w:p>
      <w:r>
        <w:rPr>
          <w:b/>
          <w:u w:val="single"/>
        </w:rPr>
        <w:t xml:space="preserve">12976</w:t>
      </w:r>
    </w:p>
    <w:p>
      <w:r>
        <w:t xml:space="preserve">@user sorry retard hoplophobic idiootti. rynnäkkökivääri seisoo armalite model 15</w:t>
      </w:r>
    </w:p>
    <w:p>
      <w:r>
        <w:rPr>
          <w:b/>
          <w:u w:val="single"/>
        </w:rPr>
        <w:t xml:space="preserve">12977</w:t>
      </w:r>
    </w:p>
    <w:p>
      <w:r>
        <w:t xml:space="preserve">@user @user @user @user @user @user #illegalaliens maahanmuuttajat.</w:t>
      </w:r>
    </w:p>
    <w:p>
      <w:r>
        <w:rPr>
          <w:b/>
          <w:u w:val="single"/>
        </w:rPr>
        <w:t xml:space="preserve">12978</w:t>
      </w:r>
    </w:p>
    <w:p>
      <w:r>
        <w:t xml:space="preserve">@user @user mongoloid juhlia voittaa viski. joku kertoa allah ei @url</w:t>
      </w:r>
    </w:p>
    <w:p>
      <w:r>
        <w:rPr>
          <w:b/>
          <w:u w:val="single"/>
        </w:rPr>
        <w:t xml:space="preserve">12979</w:t>
      </w:r>
    </w:p>
    <w:p>
      <w:r>
        <w:t xml:space="preserve">@user @user mongoli</w:t>
      </w:r>
    </w:p>
    <w:p>
      <w:r>
        <w:rPr>
          <w:b/>
          <w:u w:val="single"/>
        </w:rPr>
        <w:t xml:space="preserve">12980</w:t>
      </w:r>
    </w:p>
    <w:p>
      <w:r>
        <w:t xml:space="preserve">Vittu ei tullut mihinkään</w:t>
      </w:r>
    </w:p>
    <w:p>
      <w:r>
        <w:rPr>
          <w:b/>
          <w:u w:val="single"/>
        </w:rPr>
        <w:t xml:space="preserve">12981</w:t>
      </w:r>
    </w:p>
    <w:p>
      <w:r>
        <w:t xml:space="preserve">@user hän on mega homo</w:t>
      </w:r>
    </w:p>
    <w:p>
      <w:r>
        <w:rPr>
          <w:b/>
          <w:u w:val="single"/>
        </w:rPr>
        <w:t xml:space="preserve">12982</w:t>
      </w:r>
    </w:p>
    <w:p>
      <w:r>
        <w:t xml:space="preserve">@käyttäjä narttu vaikka. meni täysin retard. @url</w:t>
      </w:r>
    </w:p>
    <w:p>
      <w:r>
        <w:rPr>
          <w:b/>
          <w:u w:val="single"/>
        </w:rPr>
        <w:t xml:space="preserve">12983</w:t>
      </w:r>
    </w:p>
    <w:p>
      <w:r>
        <w:t xml:space="preserve">esteettinen tyhmä hauska lesbo kiharat hiukset isä kysymyksiä</w:t>
      </w:r>
    </w:p>
    <w:p>
      <w:r>
        <w:rPr>
          <w:b/>
          <w:u w:val="single"/>
        </w:rPr>
        <w:t xml:space="preserve">12984</w:t>
      </w:r>
    </w:p>
    <w:p>
      <w:r>
        <w:t xml:space="preserve">vannovat ihmiset jälkeenjäänyt kohta anna selittää mennä vittu @url</w:t>
      </w:r>
    </w:p>
    <w:p>
      <w:r>
        <w:rPr>
          <w:b/>
          <w:u w:val="single"/>
        </w:rPr>
        <w:t xml:space="preserve">12985</w:t>
      </w:r>
    </w:p>
    <w:p>
      <w:r>
        <w:t xml:space="preserve">Olen oikeastaan peloissani pysäköinti auto missä parkkiin twat löytää heiluu ovi vauva</w:t>
      </w:r>
    </w:p>
    <w:p>
      <w:r>
        <w:rPr>
          <w:b/>
          <w:u w:val="single"/>
        </w:rPr>
        <w:t xml:space="preserve">12986</w:t>
      </w:r>
    </w:p>
    <w:p>
      <w:r>
        <w:t xml:space="preserve">@käyttäjänimet sanoa vitun retard dont tuhlata aikaa looser sijaan rukoileminen leicester city helikopteri onnettomuus</w:t>
      </w:r>
    </w:p>
    <w:p>
      <w:r>
        <w:rPr>
          <w:b/>
          <w:u w:val="single"/>
        </w:rPr>
        <w:t xml:space="preserve">12987</w:t>
      </w:r>
    </w:p>
    <w:p>
      <w:r>
        <w:t xml:space="preserve">@user @user rojonegro</w:t>
      </w:r>
    </w:p>
    <w:p>
      <w:r>
        <w:rPr>
          <w:b/>
          <w:u w:val="single"/>
        </w:rPr>
        <w:t xml:space="preserve">12988</w:t>
      </w:r>
    </w:p>
    <w:p>
      <w:r>
        <w:t xml:space="preserve">@user @user @user jätä uk villieläimet rauhaan mene takaisin tule tappaa eläimiä &amp;amp; villieläimiä. @url</w:t>
      </w:r>
    </w:p>
    <w:p>
      <w:r>
        <w:rPr>
          <w:b/>
          <w:u w:val="single"/>
        </w:rPr>
        <w:t xml:space="preserve">12989</w:t>
      </w:r>
    </w:p>
    <w:p>
      <w:r>
        <w:t xml:space="preserve">kuten sana lesbo homo</w:t>
      </w:r>
    </w:p>
    <w:p>
      <w:r>
        <w:rPr>
          <w:b/>
          <w:u w:val="single"/>
        </w:rPr>
        <w:t xml:space="preserve">12990</w:t>
      </w:r>
    </w:p>
    <w:p>
      <w:r>
        <w:t xml:space="preserve">soittaa aikakatkaisu mongoloidi ron rivera</w:t>
      </w:r>
    </w:p>
    <w:p>
      <w:r>
        <w:rPr>
          <w:b/>
          <w:u w:val="single"/>
        </w:rPr>
        <w:t xml:space="preserve">12991</w:t>
      </w:r>
    </w:p>
    <w:p>
      <w:r>
        <w:t xml:space="preserve">@käyttäjä @käyttäjä @käyttäjä @käyttäjä @käyttäjä @käyttäjä miten se toimii tarkalleen pakolaiset shithole maissa @url</w:t>
      </w:r>
    </w:p>
    <w:p>
      <w:r>
        <w:rPr>
          <w:b/>
          <w:u w:val="single"/>
        </w:rPr>
        <w:t xml:space="preserve">12992</w:t>
      </w:r>
    </w:p>
    <w:p>
      <w:r>
        <w:t xml:space="preserve">poikaystävä retard</w:t>
      </w:r>
    </w:p>
    <w:p>
      <w:r>
        <w:rPr>
          <w:b/>
          <w:u w:val="single"/>
        </w:rPr>
        <w:t xml:space="preserve">12993</w:t>
      </w:r>
    </w:p>
    <w:p>
      <w:r>
        <w:t xml:space="preserve">@user pullo nimeltään ching chong käski mennä takaisin maahan</w:t>
      </w:r>
    </w:p>
    <w:p>
      <w:r>
        <w:rPr>
          <w:b/>
          <w:u w:val="single"/>
        </w:rPr>
        <w:t xml:space="preserve">12994</w:t>
      </w:r>
    </w:p>
    <w:p>
      <w:r>
        <w:t xml:space="preserve">@user @user @user kusipää!</w:t>
      </w:r>
    </w:p>
    <w:p>
      <w:r>
        <w:rPr>
          <w:b/>
          <w:u w:val="single"/>
        </w:rPr>
        <w:t xml:space="preserve">12995</w:t>
      </w:r>
    </w:p>
    <w:p>
      <w:r>
        <w:t xml:space="preserve">USA rakastaa kieltää ihmisten maahantulon huh... jopa kieltää hiv-positiivisten maahanmuuttajien maahantulon til @url</w:t>
      </w:r>
    </w:p>
    <w:p>
      <w:r>
        <w:rPr>
          <w:b/>
          <w:u w:val="single"/>
        </w:rPr>
        <w:t xml:space="preserve">12996</w:t>
      </w:r>
    </w:p>
    <w:p>
      <w:r>
        <w:t xml:space="preserve">think hoes really retarded man</w:t>
      </w:r>
    </w:p>
    <w:p>
      <w:r>
        <w:rPr>
          <w:b/>
          <w:u w:val="single"/>
        </w:rPr>
        <w:t xml:space="preserve">12997</w:t>
      </w:r>
    </w:p>
    <w:p>
      <w:r>
        <w:t xml:space="preserve">@user afrikka shithole countries!nthat jonkun opinion.nni luulen, että ihmiset ajattelevat @url</w:t>
      </w:r>
    </w:p>
    <w:p>
      <w:r>
        <w:rPr>
          <w:b/>
          <w:u w:val="single"/>
        </w:rPr>
        <w:t xml:space="preserve">12998</w:t>
      </w:r>
    </w:p>
    <w:p>
      <w:r>
        <w:t xml:space="preserve">@käyttäjä terroristien erot. liberaalit ajavat aina väkivaltaisesti vasemmistolaista agendaa. konservatiivit @url</w:t>
      </w:r>
    </w:p>
    <w:p>
      <w:r>
        <w:rPr>
          <w:b/>
          <w:u w:val="single"/>
        </w:rPr>
        <w:t xml:space="preserve">12999</w:t>
      </w:r>
    </w:p>
    <w:p>
      <w:r>
        <w:t xml:space="preserve">kutsu spic jotain mies vähiten soittaa</w:t>
      </w:r>
    </w:p>
    <w:p>
      <w:r>
        <w:rPr>
          <w:b/>
          <w:u w:val="single"/>
        </w:rPr>
        <w:t xml:space="preserve">13000</w:t>
      </w:r>
    </w:p>
    <w:p>
      <w:r>
        <w:t xml:space="preserve">donald trump kaveri kannattaa länsi vapaasti hyödyntää shithole maiden. bo @url</w:t>
      </w:r>
    </w:p>
    <w:p>
      <w:r>
        <w:rPr>
          <w:b/>
          <w:u w:val="single"/>
        </w:rPr>
        <w:t xml:space="preserve">13001</w:t>
      </w:r>
    </w:p>
    <w:p>
      <w:r>
        <w:t xml:space="preserve">@käyttäjä ei ole lihava jälkeenjäänyt... xd</w:t>
      </w:r>
    </w:p>
    <w:p>
      <w:r>
        <w:rPr>
          <w:b/>
          <w:u w:val="single"/>
        </w:rPr>
        <w:t xml:space="preserve">13002</w:t>
      </w:r>
    </w:p>
    <w:p>
      <w:r>
        <w:t xml:space="preserve">okei valkoinen #auspol</w:t>
      </w:r>
    </w:p>
    <w:p>
      <w:r>
        <w:rPr>
          <w:b/>
          <w:u w:val="single"/>
        </w:rPr>
        <w:t xml:space="preserve">13003</w:t>
      </w:r>
    </w:p>
    <w:p>
      <w:r>
        <w:t xml:space="preserve">@käyttäjä kuin joku kutsuu poikaa jälkeenjääneeksi.</w:t>
      </w:r>
    </w:p>
    <w:p>
      <w:r>
        <w:rPr>
          <w:b/>
          <w:u w:val="single"/>
        </w:rPr>
        <w:t xml:space="preserve">13004</w:t>
      </w:r>
    </w:p>
    <w:p>
      <w:r>
        <w:t xml:space="preserve">@user :/ dorf im aion valehdella Ruotsi melko perseestä helvetti im shithole kolmannen maailman maa</w:t>
      </w:r>
    </w:p>
    <w:p>
      <w:r>
        <w:rPr>
          <w:b/>
          <w:u w:val="single"/>
        </w:rPr>
        <w:t xml:space="preserve">13005</w:t>
      </w:r>
    </w:p>
    <w:p>
      <w:r>
        <w:t xml:space="preserve">@user joo tarkoittaisi nw euroopassa maahanmuuttajat menisivät olisi tullut paskakuoppa. hyvä @url</w:t>
      </w:r>
    </w:p>
    <w:p>
      <w:r>
        <w:rPr>
          <w:b/>
          <w:u w:val="single"/>
        </w:rPr>
        <w:t xml:space="preserve">13006</w:t>
      </w:r>
    </w:p>
    <w:p>
      <w:r>
        <w:t xml:space="preserve">homo!</w:t>
      </w:r>
    </w:p>
    <w:p>
      <w:r>
        <w:rPr>
          <w:b/>
          <w:u w:val="single"/>
        </w:rPr>
        <w:t xml:space="preserve">13007</w:t>
      </w:r>
    </w:p>
    <w:p>
      <w:r>
        <w:t xml:space="preserve">@user @user wilder koputtaa ihmisiä hauskaa tyson tietää twitter twat kuningas @url</w:t>
      </w:r>
    </w:p>
    <w:p>
      <w:r>
        <w:rPr>
          <w:b/>
          <w:u w:val="single"/>
        </w:rPr>
        <w:t xml:space="preserve">13008</w:t>
      </w:r>
    </w:p>
    <w:p>
      <w:r>
        <w:t xml:space="preserve">Ainakin äiti kasvatti yhden maalaisjärkeä. ihme, että monet maahanmuuttajat sisarukset otetaan.</w:t>
      </w:r>
    </w:p>
    <w:p>
      <w:r>
        <w:rPr>
          <w:b/>
          <w:u w:val="single"/>
        </w:rPr>
        <w:t xml:space="preserve">13009</w:t>
      </w:r>
    </w:p>
    <w:p>
      <w:r>
        <w:t xml:space="preserve">@käyttäjä @käyttäjä hän on ääliö siksi.</w:t>
      </w:r>
    </w:p>
    <w:p>
      <w:r>
        <w:rPr>
          <w:b/>
          <w:u w:val="single"/>
        </w:rPr>
        <w:t xml:space="preserve">13010</w:t>
      </w:r>
    </w:p>
    <w:p>
      <w:r>
        <w:t xml:space="preserve">ching chong</w:t>
      </w:r>
    </w:p>
    <w:p>
      <w:r>
        <w:rPr>
          <w:b/>
          <w:u w:val="single"/>
        </w:rPr>
        <w:t xml:space="preserve">13011</w:t>
      </w:r>
    </w:p>
    <w:p>
      <w:r>
        <w:t xml:space="preserve">@käyttäjä @käyttäjä voittaisi:n1 entinen rietas nössö trans grilli 1 mongoli steppe nomadi</w:t>
      </w:r>
    </w:p>
    <w:p>
      <w:r>
        <w:rPr>
          <w:b/>
          <w:u w:val="single"/>
        </w:rPr>
        <w:t xml:space="preserve">13012</w:t>
      </w:r>
    </w:p>
    <w:p>
      <w:r>
        <w:t xml:space="preserve">antaa alku aina vaikein.n -mongoloidi na ystäväni</w:t>
      </w:r>
    </w:p>
    <w:p>
      <w:r>
        <w:rPr>
          <w:b/>
          <w:u w:val="single"/>
        </w:rPr>
        <w:t xml:space="preserve">13013</w:t>
      </w:r>
    </w:p>
    <w:p>
      <w:r>
        <w:t xml:space="preserve">isä: ching chon wong wong wong wong ching chong chong chong</w:t>
      </w:r>
    </w:p>
    <w:p>
      <w:r>
        <w:rPr>
          <w:b/>
          <w:u w:val="single"/>
        </w:rPr>
        <w:t xml:space="preserve">13014</w:t>
      </w:r>
    </w:p>
    <w:p>
      <w:r>
        <w:t xml:space="preserve">@käyttäjä @käyttäjä sanoa neekeri validoitu</w:t>
      </w:r>
    </w:p>
    <w:p>
      <w:r>
        <w:rPr>
          <w:b/>
          <w:u w:val="single"/>
        </w:rPr>
        <w:t xml:space="preserve">13015</w:t>
      </w:r>
    </w:p>
    <w:p>
      <w:r>
        <w:t xml:space="preserve">Yksi kaveri nimeltä tyttö spic tulee vittu heilumaan.</w:t>
      </w:r>
    </w:p>
    <w:p>
      <w:r>
        <w:rPr>
          <w:b/>
          <w:u w:val="single"/>
        </w:rPr>
        <w:t xml:space="preserve">13016</w:t>
      </w:r>
    </w:p>
    <w:p>
      <w:r>
        <w:t xml:space="preserve">legitiimi paskiaismaa. @url</w:t>
      </w:r>
    </w:p>
    <w:p>
      <w:r>
        <w:rPr>
          <w:b/>
          <w:u w:val="single"/>
        </w:rPr>
        <w:t xml:space="preserve">13017</w:t>
      </w:r>
    </w:p>
    <w:p>
      <w:r>
        <w:t xml:space="preserve">pakenevat shithole maa kärsii köyhyydestä nälästä huono terveys woul @url</w:t>
      </w:r>
    </w:p>
    <w:p>
      <w:r>
        <w:rPr>
          <w:b/>
          <w:u w:val="single"/>
        </w:rPr>
        <w:t xml:space="preserve">13018</w:t>
      </w:r>
    </w:p>
    <w:p>
      <w:r>
        <w:t xml:space="preserve">näyttää siltä, että donnyn paskamaat tarvitsevat apua ulkopuolisilta vaalitarkkailijoilta. en ole koskaan kuullut @url:stä.</w:t>
      </w:r>
    </w:p>
    <w:p>
      <w:r>
        <w:rPr>
          <w:b/>
          <w:u w:val="single"/>
        </w:rPr>
        <w:t xml:space="preserve">13019</w:t>
      </w:r>
    </w:p>
    <w:p>
      <w:r>
        <w:t xml:space="preserve">@user @user ehkä jälkeenjäänyt aselakeja usa. siviili tarvitsee neljä pistoolia? @url</w:t>
      </w:r>
    </w:p>
    <w:p>
      <w:r>
        <w:rPr>
          <w:b/>
          <w:u w:val="single"/>
        </w:rPr>
        <w:t xml:space="preserve">13020</w:t>
      </w:r>
    </w:p>
    <w:p>
      <w:r>
        <w:t xml:space="preserve">Sara katso aika kiltti vielä twat. #9theblock</w:t>
      </w:r>
    </w:p>
    <w:p>
      <w:r>
        <w:rPr>
          <w:b/>
          <w:u w:val="single"/>
        </w:rPr>
        <w:t xml:space="preserve">13021</w:t>
      </w:r>
    </w:p>
    <w:p>
      <w:r>
        <w:t xml:space="preserve">@user sai paremman vitsin. blue check retard kutsuu laura vitsi 10% seuraajia on. vitun hilpeä.</w:t>
      </w:r>
    </w:p>
    <w:p>
      <w:r>
        <w:rPr>
          <w:b/>
          <w:u w:val="single"/>
        </w:rPr>
        <w:t xml:space="preserve">13022</w:t>
      </w:r>
    </w:p>
    <w:p>
      <w:r>
        <w:t xml:space="preserve">@käyttäjä @käyttäjä maat todella shitholes tuomio tullut shithole mout @url</w:t>
      </w:r>
    </w:p>
    <w:p>
      <w:r>
        <w:rPr>
          <w:b/>
          <w:u w:val="single"/>
        </w:rPr>
        <w:t xml:space="preserve">13023</w:t>
      </w:r>
    </w:p>
    <w:p>
      <w:r>
        <w:t xml:space="preserve">@käyttäjä @käyttäjä protip: perustiedot aihe bust teko smug näyttää retard.</w:t>
      </w:r>
    </w:p>
    <w:p>
      <w:r>
        <w:rPr>
          <w:b/>
          <w:u w:val="single"/>
        </w:rPr>
        <w:t xml:space="preserve">13024</w:t>
      </w:r>
    </w:p>
    <w:p>
      <w:r>
        <w:t xml:space="preserve">täytyy kertoa syödä kusipää. tykkää, että hän on homo - Kelsin neuvo saada mies jättää rauhaan</w:t>
      </w:r>
    </w:p>
    <w:p>
      <w:r>
        <w:rPr>
          <w:b/>
          <w:u w:val="single"/>
        </w:rPr>
        <w:t xml:space="preserve">13025</w:t>
      </w:r>
    </w:p>
    <w:p>
      <w:r>
        <w:t xml:space="preserve">@käyttäjä @käyttäjä herkkä jumala hintti</w:t>
      </w:r>
    </w:p>
    <w:p>
      <w:r>
        <w:rPr>
          <w:b/>
          <w:u w:val="single"/>
        </w:rPr>
        <w:t xml:space="preserve">13026</w:t>
      </w:r>
    </w:p>
    <w:p>
      <w:r>
        <w:t xml:space="preserve">maailma ei ole vapaa. kusipää.</w:t>
      </w:r>
    </w:p>
    <w:p>
      <w:r>
        <w:rPr>
          <w:b/>
          <w:u w:val="single"/>
        </w:rPr>
        <w:t xml:space="preserve">13027</w:t>
      </w:r>
    </w:p>
    <w:p>
      <w:r>
        <w:t xml:space="preserve">@user chat shit u mongy</w:t>
      </w:r>
    </w:p>
    <w:p>
      <w:r>
        <w:rPr>
          <w:b/>
          <w:u w:val="single"/>
        </w:rPr>
        <w:t xml:space="preserve">13028</w:t>
      </w:r>
    </w:p>
    <w:p>
      <w:r>
        <w:t xml:space="preserve">ching chong hälytys</w:t>
      </w:r>
    </w:p>
    <w:p>
      <w:r>
        <w:rPr>
          <w:b/>
          <w:u w:val="single"/>
        </w:rPr>
        <w:t xml:space="preserve">13029</w:t>
      </w:r>
    </w:p>
    <w:p>
      <w:r>
        <w:t xml:space="preserve">top vitun 5 mongoloidi tulee perässä vitun kaksi hanaa jumalauta kaksoispiippuinen shotty vittu</w:t>
      </w:r>
    </w:p>
    <w:p>
      <w:r>
        <w:rPr>
          <w:b/>
          <w:u w:val="single"/>
        </w:rPr>
        <w:t xml:space="preserve">13030</w:t>
      </w:r>
    </w:p>
    <w:p>
      <w:r>
        <w:t xml:space="preserve">@käyttäjä @käyttäjä käänne? mongy virkamiehet kääntyi mk</w:t>
      </w:r>
    </w:p>
    <w:p>
      <w:r>
        <w:rPr>
          <w:b/>
          <w:u w:val="single"/>
        </w:rPr>
        <w:t xml:space="preserve">13031</w:t>
      </w:r>
    </w:p>
    <w:p>
      <w:r>
        <w:t xml:space="preserve">Otan nousun vartalotyynyn vaihdon helvettiin, senkin vitun hintti!</w:t>
      </w:r>
    </w:p>
    <w:p>
      <w:r>
        <w:rPr>
          <w:b/>
          <w:u w:val="single"/>
        </w:rPr>
        <w:t xml:space="preserve">13032</w:t>
      </w:r>
    </w:p>
    <w:p>
      <w:r>
        <w:t xml:space="preserve">@käyttäjä @käyttäjä @käyttäjä @käyttäjä minä rauhoittua lopeta käyttäytyä kuin retard syö kalkkuna voileipiä käsitellä?</w:t>
      </w:r>
    </w:p>
    <w:p>
      <w:r>
        <w:rPr>
          <w:b/>
          <w:u w:val="single"/>
        </w:rPr>
        <w:t xml:space="preserve">13033</w:t>
      </w:r>
    </w:p>
    <w:p>
      <w:r>
        <w:t xml:space="preserve">hupsista: #caravan massapakolaisuus #shithole countriesnn@url</w:t>
      </w:r>
    </w:p>
    <w:p>
      <w:r>
        <w:rPr>
          <w:b/>
          <w:u w:val="single"/>
        </w:rPr>
        <w:t xml:space="preserve">13034</w:t>
      </w:r>
    </w:p>
    <w:p>
      <w:r>
        <w:t xml:space="preserve">@user love dyke</w:t>
      </w:r>
    </w:p>
    <w:p>
      <w:r>
        <w:rPr>
          <w:b/>
          <w:u w:val="single"/>
        </w:rPr>
        <w:t xml:space="preserve">13035</w:t>
      </w:r>
    </w:p>
    <w:p>
      <w:r>
        <w:t xml:space="preserve">megyn _kuka välittää Lew sanoo_ei ole edes todellinen raghead mutta_ @url @url</w:t>
      </w:r>
    </w:p>
    <w:p>
      <w:r>
        <w:rPr>
          <w:b/>
          <w:u w:val="single"/>
        </w:rPr>
        <w:t xml:space="preserve">13036</w:t>
      </w:r>
    </w:p>
    <w:p>
      <w:r>
        <w:t xml:space="preserve">palaa takaisin shitholes &amp;amp; korjata ne. tule maa tehdä shithole! yritämme korjata @url</w:t>
      </w:r>
    </w:p>
    <w:p>
      <w:r>
        <w:rPr>
          <w:b/>
          <w:u w:val="single"/>
        </w:rPr>
        <w:t xml:space="preserve">13037</w:t>
      </w:r>
    </w:p>
    <w:p>
      <w:r>
        <w:t xml:space="preserve">maa tarvitsee aseistettuja vartijoita temppeleitä kirkkoja &amp;amp; ehdottaa opettajien aseistamista shithole country @url</w:t>
      </w:r>
    </w:p>
    <w:p>
      <w:r>
        <w:rPr>
          <w:b/>
          <w:u w:val="single"/>
        </w:rPr>
        <w:t xml:space="preserve">13038</w:t>
      </w:r>
    </w:p>
    <w:p>
      <w:r>
        <w:t xml:space="preserve">@user @user @user järjetön ajattelematon kusipää. isä aviomies poika voi kuolla välittää @url</w:t>
      </w:r>
    </w:p>
    <w:p>
      <w:r>
        <w:rPr>
          <w:b/>
          <w:u w:val="single"/>
        </w:rPr>
        <w:t xml:space="preserve">13039</w:t>
      </w:r>
    </w:p>
    <w:p>
      <w:r>
        <w:t xml:space="preserve">me syömme mcdo näki tämä hiton kiinalainen nainen huusi sisällä ching chong shes qt starrin @url</w:t>
      </w:r>
    </w:p>
    <w:p>
      <w:r>
        <w:rPr>
          <w:b/>
          <w:u w:val="single"/>
        </w:rPr>
        <w:t xml:space="preserve">13040</w:t>
      </w:r>
    </w:p>
    <w:p>
      <w:r>
        <w:t xml:space="preserve">@käyttäjä @käyttäjä No niin, taas yksi rättipääfriikki! ihmisten on pakko lähteä... helvetti äänestää häntä? näyttää pahalta.</w:t>
      </w:r>
    </w:p>
    <w:p>
      <w:r>
        <w:rPr>
          <w:b/>
          <w:u w:val="single"/>
        </w:rPr>
        <w:t xml:space="preserve">13041</w:t>
      </w:r>
    </w:p>
    <w:p>
      <w:r>
        <w:t xml:space="preserve">Olen sanonut, että vika roskasakki ottaa minut, hintti.</w:t>
      </w:r>
    </w:p>
    <w:p>
      <w:r>
        <w:rPr>
          <w:b/>
          <w:u w:val="single"/>
        </w:rPr>
        <w:t xml:space="preserve">13042</w:t>
      </w:r>
    </w:p>
    <w:p>
      <w:r>
        <w:t xml:space="preserve">@user huippupää tuomitsee charlottesvillen paskamaiden sanoi obama syntynyt @url</w:t>
      </w:r>
    </w:p>
    <w:p>
      <w:r>
        <w:rPr>
          <w:b/>
          <w:u w:val="single"/>
        </w:rPr>
        <w:t xml:space="preserve">13043</w:t>
      </w:r>
    </w:p>
    <w:p>
      <w:r>
        <w:t xml:space="preserve">@user see funny side tbh lads twat</w:t>
      </w:r>
    </w:p>
    <w:p>
      <w:r>
        <w:rPr>
          <w:b/>
          <w:u w:val="single"/>
        </w:rPr>
        <w:t xml:space="preserve">13044</w:t>
      </w:r>
    </w:p>
    <w:p>
      <w:r>
        <w:t xml:space="preserve">mongoli bros olisi tehnyt hauskaa neitsyt syy kieltäytyi raiskaus ryöstö kylät</w:t>
      </w:r>
    </w:p>
    <w:p>
      <w:r>
        <w:rPr>
          <w:b/>
          <w:u w:val="single"/>
        </w:rPr>
        <w:t xml:space="preserve">13045</w:t>
      </w:r>
    </w:p>
    <w:p>
      <w:r>
        <w:t xml:space="preserve">@user @user kyllä chelseai olisi ifnlove cnn &amp;amp; muut lopettaisivat jatkuva kattavuus twat! @url</w:t>
      </w:r>
    </w:p>
    <w:p>
      <w:r>
        <w:rPr>
          <w:b/>
          <w:u w:val="single"/>
        </w:rPr>
        <w:t xml:space="preserve">13046</w:t>
      </w:r>
    </w:p>
    <w:p>
      <w:r>
        <w:t xml:space="preserve">joku saa homo @url</w:t>
      </w:r>
    </w:p>
    <w:p>
      <w:r>
        <w:rPr>
          <w:b/>
          <w:u w:val="single"/>
        </w:rPr>
        <w:t xml:space="preserve">13047</w:t>
      </w:r>
    </w:p>
    <w:p>
      <w:r>
        <w:t xml:space="preserve">@user @user ei. paskamaat. (asuisitko siellä?) Olen aidan takana @url.</w:t>
      </w:r>
    </w:p>
    <w:p>
      <w:r>
        <w:rPr>
          <w:b/>
          <w:u w:val="single"/>
        </w:rPr>
        <w:t xml:space="preserve">13048</w:t>
      </w:r>
    </w:p>
    <w:p>
      <w:r>
        <w:t xml:space="preserve">@user isoäiti sanoi - varmista, että huone on spic jännitteinen hän sanoi myös - heittää apina @url</w:t>
      </w:r>
    </w:p>
    <w:p>
      <w:r>
        <w:rPr>
          <w:b/>
          <w:u w:val="single"/>
        </w:rPr>
        <w:t xml:space="preserve">13049</w:t>
      </w:r>
    </w:p>
    <w:p>
      <w:r>
        <w:t xml:space="preserve">@käyttäjä @käyttäjä tajusitko? kääntyi maan paskiainen. anna meidän @url</w:t>
      </w:r>
    </w:p>
    <w:p>
      <w:r>
        <w:rPr>
          <w:b/>
          <w:u w:val="single"/>
        </w:rPr>
        <w:t xml:space="preserve">13050</w:t>
      </w:r>
    </w:p>
    <w:p>
      <w:r>
        <w:t xml:space="preserve">@käyttäjä @käyttäjä anteeksi. asun siellä. täysin vasemmistolainen sekopää voisi olla väärässä. @url</w:t>
      </w:r>
    </w:p>
    <w:p>
      <w:r>
        <w:rPr>
          <w:b/>
          <w:u w:val="single"/>
        </w:rPr>
        <w:t xml:space="preserve">13051</w:t>
      </w:r>
    </w:p>
    <w:p>
      <w:r>
        <w:t xml:space="preserve">@user mieluummin kevin feige kutsua homo naama edes ajatellut</w:t>
      </w:r>
    </w:p>
    <w:p>
      <w:r>
        <w:rPr>
          <w:b/>
          <w:u w:val="single"/>
        </w:rPr>
        <w:t xml:space="preserve">13052</w:t>
      </w:r>
    </w:p>
    <w:p>
      <w:r>
        <w:t xml:space="preserve">@käyttäjä @käyttäjä shut ching chong go back making cotton &amp;gt;:(</w:t>
      </w:r>
    </w:p>
    <w:p>
      <w:r>
        <w:rPr>
          <w:b/>
          <w:u w:val="single"/>
        </w:rPr>
        <w:t xml:space="preserve">13053</w:t>
      </w:r>
    </w:p>
    <w:p>
      <w:r>
        <w:t xml:space="preserve">Luuletko, että lapset saavat jännitystä kutsumalla homo</w:t>
      </w:r>
    </w:p>
    <w:p>
      <w:r>
        <w:rPr>
          <w:b/>
          <w:u w:val="single"/>
        </w:rPr>
        <w:t xml:space="preserve">13054</w:t>
      </w:r>
    </w:p>
    <w:p>
      <w:r>
        <w:t xml:space="preserve">@käyttäjä muistaa tonneittain mausteisia.</w:t>
      </w:r>
    </w:p>
    <w:p>
      <w:r>
        <w:rPr>
          <w:b/>
          <w:u w:val="single"/>
        </w:rPr>
        <w:t xml:space="preserve">13055</w:t>
      </w:r>
    </w:p>
    <w:p>
      <w:r>
        <w:t xml:space="preserve">naaraat kirjaimellisesti jälkeenjäänyt tuntuu hyvältä yksi paska saa ärsyttävää</w:t>
      </w:r>
    </w:p>
    <w:p>
      <w:r>
        <w:rPr>
          <w:b/>
          <w:u w:val="single"/>
        </w:rPr>
        <w:t xml:space="preserve">13056</w:t>
      </w:r>
    </w:p>
    <w:p>
      <w:r>
        <w:t xml:space="preserve">@user @user ivanka perhe amerikkalaiset juutalaiset btw retard</w:t>
      </w:r>
    </w:p>
    <w:p>
      <w:r>
        <w:rPr>
          <w:b/>
          <w:u w:val="single"/>
        </w:rPr>
        <w:t xml:space="preserve">13057</w:t>
      </w:r>
    </w:p>
    <w:p>
      <w:r>
        <w:t xml:space="preserve">yo mama dumb trid fit toaster yo mama retard yo mama retard</w:t>
      </w:r>
    </w:p>
    <w:p>
      <w:r>
        <w:rPr>
          <w:b/>
          <w:u w:val="single"/>
        </w:rPr>
        <w:t xml:space="preserve">13058</w:t>
      </w:r>
    </w:p>
    <w:p>
      <w:r>
        <w:t xml:space="preserve">@user stop retarded retard @url</w:t>
      </w:r>
    </w:p>
    <w:p>
      <w:r>
        <w:rPr>
          <w:b/>
          <w:u w:val="single"/>
        </w:rPr>
        <w:t xml:space="preserve">13059</w:t>
      </w:r>
    </w:p>
    <w:p>
      <w:r>
        <w:t xml:space="preserve">@user @user @user twat</w:t>
      </w:r>
    </w:p>
    <w:p>
      <w:r>
        <w:rPr>
          <w:b/>
          <w:u w:val="single"/>
        </w:rPr>
        <w:t xml:space="preserve">13060</w:t>
      </w:r>
    </w:p>
    <w:p>
      <w:r>
        <w:t xml:space="preserve">@user koskaan menettänyt puhelimen jälkeenjäänyt send-off huoli. ymmällään ihmiset tietävät wh @url</w:t>
      </w:r>
    </w:p>
    <w:p>
      <w:r>
        <w:rPr>
          <w:b/>
          <w:u w:val="single"/>
        </w:rPr>
        <w:t xml:space="preserve">13061</w:t>
      </w:r>
    </w:p>
    <w:p>
      <w:r>
        <w:t xml:space="preserve">@käyttäjä @käyttäjä käsivarsinauha? jo pitkin 2 natsiliput ok valkoinen @url</w:t>
      </w:r>
    </w:p>
    <w:p>
      <w:r>
        <w:rPr>
          <w:b/>
          <w:u w:val="single"/>
        </w:rPr>
        <w:t xml:space="preserve">13062</w:t>
      </w:r>
    </w:p>
    <w:p>
      <w:r>
        <w:t xml:space="preserve">@user lie @user sanoi, että kaikki ovat nähneet twat shotin?!</w:t>
      </w:r>
    </w:p>
    <w:p>
      <w:r>
        <w:rPr>
          <w:b/>
          <w:u w:val="single"/>
        </w:rPr>
        <w:t xml:space="preserve">13063</w:t>
      </w:r>
    </w:p>
    <w:p>
      <w:r>
        <w:t xml:space="preserve">@user cba shes kuin kiinalainen dont puhua ching chong</w:t>
      </w:r>
    </w:p>
    <w:p>
      <w:r>
        <w:rPr>
          <w:b/>
          <w:u w:val="single"/>
        </w:rPr>
        <w:t xml:space="preserve">13064</w:t>
      </w:r>
    </w:p>
    <w:p>
      <w:r>
        <w:t xml:space="preserve">maat pakolaiset tulevat lähettää vakoojia naamioituneet pakolaiset keräävät tietoja ki @url</w:t>
      </w:r>
    </w:p>
    <w:p>
      <w:r>
        <w:rPr>
          <w:b/>
          <w:u w:val="single"/>
        </w:rPr>
        <w:t xml:space="preserve">13065</w:t>
      </w:r>
    </w:p>
    <w:p>
      <w:r>
        <w:t xml:space="preserve">faves sylkäisi homo _ itse asiassa bts he ovat avoimesti tukeneet lgbtq+ monta kertaa p @url</w:t>
      </w:r>
    </w:p>
    <w:p>
      <w:r>
        <w:rPr>
          <w:b/>
          <w:u w:val="single"/>
        </w:rPr>
        <w:t xml:space="preserve">13066</w:t>
      </w:r>
    </w:p>
    <w:p>
      <w:r>
        <w:t xml:space="preserve">@user @user @user fk valehteleva ääliö</w:t>
      </w:r>
    </w:p>
    <w:p>
      <w:r>
        <w:rPr>
          <w:b/>
          <w:u w:val="single"/>
        </w:rPr>
        <w:t xml:space="preserve">13067</w:t>
      </w:r>
    </w:p>
    <w:p>
      <w:r>
        <w:t xml:space="preserve">olivia vitun retard kaikki näkivät videon jo me-</w:t>
      </w:r>
    </w:p>
    <w:p>
      <w:r>
        <w:rPr>
          <w:b/>
          <w:u w:val="single"/>
        </w:rPr>
        <w:t xml:space="preserve">13068</w:t>
      </w:r>
    </w:p>
    <w:p>
      <w:r>
        <w:t xml:space="preserve">tuntuu hermostuneelta sanoa retard 2 sekunnin välein integroitu syvästi sanavarasto ei voi auttaa</w:t>
      </w:r>
    </w:p>
    <w:p>
      <w:r>
        <w:rPr>
          <w:b/>
          <w:u w:val="single"/>
        </w:rPr>
        <w:t xml:space="preserve">13069</w:t>
      </w:r>
    </w:p>
    <w:p>
      <w:r>
        <w:t xml:space="preserve">@käyttäjä @käyttäjä @käyttäjä @käyttäjä sanoa kuka? shes shit 5 shes retarded</w:t>
      </w:r>
    </w:p>
    <w:p>
      <w:r>
        <w:rPr>
          <w:b/>
          <w:u w:val="single"/>
        </w:rPr>
        <w:t xml:space="preserve">13070</w:t>
      </w:r>
    </w:p>
    <w:p>
      <w:r>
        <w:t xml:space="preserve">@user yes @user mongoloid</w:t>
      </w:r>
    </w:p>
    <w:p>
      <w:r>
        <w:rPr>
          <w:b/>
          <w:u w:val="single"/>
        </w:rPr>
        <w:t xml:space="preserve">13071</w:t>
      </w:r>
    </w:p>
    <w:p>
      <w:r>
        <w:t xml:space="preserve">@käyttäjä @käyttäjä maailma antoi itse itsensä.nnbut paskiainen maa nimeltä usa on. excep @url</w:t>
      </w:r>
    </w:p>
    <w:p>
      <w:r>
        <w:rPr>
          <w:b/>
          <w:u w:val="single"/>
        </w:rPr>
        <w:t xml:space="preserve">13072</w:t>
      </w:r>
    </w:p>
    <w:p>
      <w:r>
        <w:t xml:space="preserve">@user daft bint.nnkuin kiihkeät vasemmistolaiset hän imee mitään väliä paljon rikkoo parvi @url</w:t>
      </w:r>
    </w:p>
    <w:p>
      <w:r>
        <w:rPr>
          <w:b/>
          <w:u w:val="single"/>
        </w:rPr>
        <w:t xml:space="preserve">13073</w:t>
      </w:r>
    </w:p>
    <w:p>
      <w:r>
        <w:t xml:space="preserve">@user @user @user ye käsi vaikka pehmeä twat vitun pelit roskat</w:t>
      </w:r>
    </w:p>
    <w:p>
      <w:r>
        <w:rPr>
          <w:b/>
          <w:u w:val="single"/>
        </w:rPr>
        <w:t xml:space="preserve">13074</w:t>
      </w:r>
    </w:p>
    <w:p>
      <w:r>
        <w:t xml:space="preserve">@url &amp;gt;&amp;gt;&amp;gt;&amp;gt;&amp;gt;&amp;gt;&amp;gt;&amp;gt;&amp;gt;&amp;gt; @url</w:t>
      </w:r>
    </w:p>
    <w:p>
      <w:r>
        <w:rPr>
          <w:b/>
          <w:u w:val="single"/>
        </w:rPr>
        <w:t xml:space="preserve">13075</w:t>
      </w:r>
    </w:p>
    <w:p>
      <w:r>
        <w:t xml:space="preserve">@user dont impossible pitää painajainen myös näytti feminazi @url</w:t>
      </w:r>
    </w:p>
    <w:p>
      <w:r>
        <w:rPr>
          <w:b/>
          <w:u w:val="single"/>
        </w:rPr>
        <w:t xml:space="preserve">13076</w:t>
      </w:r>
    </w:p>
    <w:p>
      <w:r>
        <w:t xml:space="preserve">mfers retarded @url</w:t>
      </w:r>
    </w:p>
    <w:p>
      <w:r>
        <w:rPr>
          <w:b/>
          <w:u w:val="single"/>
        </w:rPr>
        <w:t xml:space="preserve">13077</w:t>
      </w:r>
    </w:p>
    <w:p>
      <w:r>
        <w:t xml:space="preserve">@user @user @user haha tuo on jälkeenjäänyttä! tässä on toinen määritelmä, jonka... @url</w:t>
      </w:r>
    </w:p>
    <w:p>
      <w:r>
        <w:rPr>
          <w:b/>
          <w:u w:val="single"/>
        </w:rPr>
        <w:t xml:space="preserve">13078</w:t>
      </w:r>
    </w:p>
    <w:p>
      <w:r>
        <w:t xml:space="preserve">@user @user luulevat kutsutaan hyojin kiinalainen mongoli jotain lol sinä?</w:t>
      </w:r>
    </w:p>
    <w:p>
      <w:r>
        <w:rPr>
          <w:b/>
          <w:u w:val="single"/>
        </w:rPr>
        <w:t xml:space="preserve">13079</w:t>
      </w:r>
    </w:p>
    <w:p>
      <w:r>
        <w:t xml:space="preserve">Kaikkien täytyy poistaa seuraaminen kusipää. nnkiitos. nn#kuntn#unfollown#sickn#leicester @url</w:t>
      </w:r>
    </w:p>
    <w:p>
      <w:r>
        <w:rPr>
          <w:b/>
          <w:u w:val="single"/>
        </w:rPr>
        <w:t xml:space="preserve">13080</w:t>
      </w:r>
    </w:p>
    <w:p>
      <w:r>
        <w:t xml:space="preserve">ihmettelevätkö maahanmuuttajat r tervetulleita?</w:t>
      </w:r>
    </w:p>
    <w:p>
      <w:r>
        <w:rPr>
          <w:b/>
          <w:u w:val="single"/>
        </w:rPr>
        <w:t xml:space="preserve">13081</w:t>
      </w:r>
    </w:p>
    <w:p>
      <w:r>
        <w:t xml:space="preserve">siellä on kib siellä on aljun siellä on brandon siellä on balti siellä on encho siellä on dyke goise</w:t>
      </w:r>
    </w:p>
    <w:p>
      <w:r>
        <w:rPr>
          <w:b/>
          <w:u w:val="single"/>
        </w:rPr>
        <w:t xml:space="preserve">13082</w:t>
      </w:r>
    </w:p>
    <w:p>
      <w:r>
        <w:t xml:space="preserve">@user kuuma piru kiinni retard kynttilä</w:t>
      </w:r>
    </w:p>
    <w:p>
      <w:r>
        <w:rPr>
          <w:b/>
          <w:u w:val="single"/>
        </w:rPr>
        <w:t xml:space="preserve">13083</w:t>
      </w:r>
    </w:p>
    <w:p>
      <w:r>
        <w:t xml:space="preserve">tietää dyke nähdä esiintyjä lukea runo June Jordan pitkän matkan rakkaus immedia @url @url</w:t>
      </w:r>
    </w:p>
    <w:p>
      <w:r>
        <w:rPr>
          <w:b/>
          <w:u w:val="single"/>
        </w:rPr>
        <w:t xml:space="preserve">13084</w:t>
      </w:r>
    </w:p>
    <w:p>
      <w:r>
        <w:t xml:space="preserve">Mitä kaikki? veli kertoi kutsuttu vitun homo minding business @url</w:t>
      </w:r>
    </w:p>
    <w:p>
      <w:r>
        <w:rPr>
          <w:b/>
          <w:u w:val="single"/>
        </w:rPr>
        <w:t xml:space="preserve">13085</w:t>
      </w:r>
    </w:p>
    <w:p>
      <w:r>
        <w:t xml:space="preserve">#dagga #marijuana #weed #cannabis #southafrica #africa @url</w:t>
      </w:r>
    </w:p>
    <w:p>
      <w:r>
        <w:rPr>
          <w:b/>
          <w:u w:val="single"/>
        </w:rPr>
        <w:t xml:space="preserve">13086</w:t>
      </w:r>
    </w:p>
    <w:p>
      <w:r>
        <w:t xml:space="preserve">hei usa retard running country....nget new onenor shoot one.ni'm sick tired idiootti....</w:t>
      </w:r>
    </w:p>
    <w:p>
      <w:r>
        <w:rPr>
          <w:b/>
          <w:u w:val="single"/>
        </w:rPr>
        <w:t xml:space="preserve">13087</w:t>
      </w:r>
    </w:p>
    <w:p>
      <w:r>
        <w:t xml:space="preserve">selvä totuusideologia katso retard puolustaa sitä.</w:t>
      </w:r>
    </w:p>
    <w:p>
      <w:r>
        <w:rPr>
          <w:b/>
          <w:u w:val="single"/>
        </w:rPr>
        <w:t xml:space="preserve">13088</w:t>
      </w:r>
    </w:p>
    <w:p>
      <w:r>
        <w:t xml:space="preserve">tuntuu köyhyys mongoloidi</w:t>
      </w:r>
    </w:p>
    <w:p>
      <w:r>
        <w:rPr>
          <w:b/>
          <w:u w:val="single"/>
        </w:rPr>
        <w:t xml:space="preserve">13089</w:t>
      </w:r>
    </w:p>
    <w:p>
      <w:r>
        <w:t xml:space="preserve">@user kysymys pakolaisten on ratkaistava 7 vuotta sitten tapa viisas politiikka maat lib @url</w:t>
      </w:r>
    </w:p>
    <w:p>
      <w:r>
        <w:rPr>
          <w:b/>
          <w:u w:val="single"/>
        </w:rPr>
        <w:t xml:space="preserve">13090</w:t>
      </w:r>
    </w:p>
    <w:p>
      <w:r>
        <w:t xml:space="preserve">retarded koska messi yksilöllisesti kilometrejä edellä ronaldo. watch peli pelaajat c @url</w:t>
      </w:r>
    </w:p>
    <w:p>
      <w:r>
        <w:rPr>
          <w:b/>
          <w:u w:val="single"/>
        </w:rPr>
        <w:t xml:space="preserve">13091</w:t>
      </w:r>
    </w:p>
    <w:p>
      <w:r>
        <w:t xml:space="preserve">: varmaan jälkeenjääneet luulevat, että me vittuillaan: @url</w:t>
      </w:r>
    </w:p>
    <w:p>
      <w:r>
        <w:rPr>
          <w:b/>
          <w:u w:val="single"/>
        </w:rPr>
        <w:t xml:space="preserve">13092</w:t>
      </w:r>
    </w:p>
    <w:p>
      <w:r>
        <w:t xml:space="preserve">Kolmannen luokan kykyjenetsintäkilpailussa esiintyvä myrkyllinen' lapsi huusi homo! @url</w:t>
      </w:r>
    </w:p>
    <w:p>
      <w:r>
        <w:rPr>
          <w:b/>
          <w:u w:val="single"/>
        </w:rPr>
        <w:t xml:space="preserve">13093</w:t>
      </w:r>
    </w:p>
    <w:p>
      <w:r>
        <w:t xml:space="preserve">@user @user toivottavasti ylpeä amerikka vitun paskaläjä maa</w:t>
      </w:r>
    </w:p>
    <w:p>
      <w:r>
        <w:rPr>
          <w:b/>
          <w:u w:val="single"/>
        </w:rPr>
        <w:t xml:space="preserve">13094</w:t>
      </w:r>
    </w:p>
    <w:p>
      <w:r>
        <w:t xml:space="preserve">ihmiset ottavat hella xans happoa luulevat olevansa ennakkoluulottomia nah fam u retarded</w:t>
      </w:r>
    </w:p>
    <w:p>
      <w:r>
        <w:rPr>
          <w:b/>
          <w:u w:val="single"/>
        </w:rPr>
        <w:t xml:space="preserve">13095</w:t>
      </w:r>
    </w:p>
    <w:p>
      <w:r>
        <w:t xml:space="preserve">kaksinaamainen korruptoitunut valehtelija! lukitse syyte petturi usa! köysi! hän on hussein raghead @url @url</w:t>
      </w:r>
    </w:p>
    <w:p>
      <w:r>
        <w:rPr>
          <w:b/>
          <w:u w:val="single"/>
        </w:rPr>
        <w:t xml:space="preserve">13096</w:t>
      </w:r>
    </w:p>
    <w:p>
      <w:r>
        <w:t xml:space="preserve">tytöt vielä jälkeenjäänyt paska jalka ottaa kuvan?</w:t>
      </w:r>
    </w:p>
    <w:p>
      <w:r>
        <w:rPr>
          <w:b/>
          <w:u w:val="single"/>
        </w:rPr>
        <w:t xml:space="preserve">13097</w:t>
      </w:r>
    </w:p>
    <w:p>
      <w:r>
        <w:t xml:space="preserve">tf laittaa jansen 8. ! retarded jotain. doc roberts tyhmyys iskee.</w:t>
      </w:r>
    </w:p>
    <w:p>
      <w:r>
        <w:rPr>
          <w:b/>
          <w:u w:val="single"/>
        </w:rPr>
        <w:t xml:space="preserve">13098</w:t>
      </w:r>
    </w:p>
    <w:p>
      <w:r>
        <w:t xml:space="preserve">@user hän on homo</w:t>
      </w:r>
    </w:p>
    <w:p>
      <w:r>
        <w:rPr>
          <w:b/>
          <w:u w:val="single"/>
        </w:rPr>
        <w:t xml:space="preserve">13099</w:t>
      </w:r>
    </w:p>
    <w:p>
      <w:r>
        <w:t xml:space="preserve">@käyttäjä @käyttäjä verinen psykopaatti antaa erota mene takaisin maahan (Pakistan)</w:t>
      </w:r>
    </w:p>
    <w:p>
      <w:r>
        <w:rPr>
          <w:b/>
          <w:u w:val="single"/>
        </w:rPr>
        <w:t xml:space="preserve">13100</w:t>
      </w:r>
    </w:p>
    <w:p>
      <w:r>
        <w:t xml:space="preserve">ching chong ching chong</w:t>
      </w:r>
    </w:p>
    <w:p>
      <w:r>
        <w:rPr>
          <w:b/>
          <w:u w:val="single"/>
        </w:rPr>
        <w:t xml:space="preserve">13101</w:t>
      </w:r>
    </w:p>
    <w:p>
      <w:r>
        <w:t xml:space="preserve">yksi todiste filippiinien paskamaasta? ml</w:t>
      </w:r>
    </w:p>
    <w:p>
      <w:r>
        <w:rPr>
          <w:b/>
          <w:u w:val="single"/>
        </w:rPr>
        <w:t xml:space="preserve">13102</w:t>
      </w:r>
    </w:p>
    <w:p>
      <w:r>
        <w:t xml:space="preserve">@user one retard frank ocean raf</w:t>
      </w:r>
    </w:p>
    <w:p>
      <w:r>
        <w:rPr>
          <w:b/>
          <w:u w:val="single"/>
        </w:rPr>
        <w:t xml:space="preserve">13103</w:t>
      </w:r>
    </w:p>
    <w:p>
      <w:r>
        <w:t xml:space="preserve">Logiikka sai Wu-Tangin kappaleen nimeltä Wu-Tang Forever. Tiedän, että vaniljavohvelin värinen neekeri onnistui siinä.</w:t>
      </w:r>
    </w:p>
    <w:p>
      <w:r>
        <w:rPr>
          <w:b/>
          <w:u w:val="single"/>
        </w:rPr>
        <w:t xml:space="preserve">13104</w:t>
      </w:r>
    </w:p>
    <w:p>
      <w:r>
        <w:t xml:space="preserve">vitut siitä. feminazit raivoissaan ...tuo sanoa! @url</w:t>
      </w:r>
    </w:p>
    <w:p>
      <w:r>
        <w:rPr>
          <w:b/>
          <w:u w:val="single"/>
        </w:rPr>
        <w:t xml:space="preserve">13105</w:t>
      </w:r>
    </w:p>
    <w:p>
      <w:r>
        <w:t xml:space="preserve">@user @user @user @user @user @user @user @user arvaa raghead.....trump presidentti</w:t>
      </w:r>
    </w:p>
    <w:p>
      <w:r>
        <w:rPr>
          <w:b/>
          <w:u w:val="single"/>
        </w:rPr>
        <w:t xml:space="preserve">13106</w:t>
      </w:r>
    </w:p>
    <w:p>
      <w:r>
        <w:t xml:space="preserve">idk lopettaa syön. aina valmis heittää lopulta lopettaa smfh. luulen, että olen jälkeenjäänyt.</w:t>
      </w:r>
    </w:p>
    <w:p>
      <w:r>
        <w:rPr>
          <w:b/>
          <w:u w:val="single"/>
        </w:rPr>
        <w:t xml:space="preserve">13107</w:t>
      </w:r>
    </w:p>
    <w:p>
      <w:r>
        <w:t xml:space="preserve">al heittää geezer puolue saada cunt koira luu kertoa kaksi sanaa: Springburn soundsystem x @url</w:t>
      </w:r>
    </w:p>
    <w:p>
      <w:r>
        <w:rPr>
          <w:b/>
          <w:u w:val="single"/>
        </w:rPr>
        <w:t xml:space="preserve">13108</w:t>
      </w:r>
    </w:p>
    <w:p>
      <w:r>
        <w:t xml:space="preserve">@käyttäjä @käyttäjä @käyttäjä @käyttäjä tyyppinen käyttäytyminen yleiset vaalit 3. maailman paskamaat.</w:t>
      </w:r>
    </w:p>
    <w:p>
      <w:r>
        <w:rPr>
          <w:b/>
          <w:u w:val="single"/>
        </w:rPr>
        <w:t xml:space="preserve">13109</w:t>
      </w:r>
    </w:p>
    <w:p>
      <w:r>
        <w:t xml:space="preserve">/:/ kaikki ilmoittavat @user . kusipää roolipelaaja lapsi. vittu vankila!</w:t>
      </w:r>
    </w:p>
    <w:p>
      <w:r>
        <w:rPr>
          <w:b/>
          <w:u w:val="single"/>
        </w:rPr>
        <w:t xml:space="preserve">13110</w:t>
      </w:r>
    </w:p>
    <w:p>
      <w:r>
        <w:t xml:space="preserve">kasvot tatuoitu. rohkea siirto alfavittu rohkea siirto n #findomme #femdomme #tattoofetish n@user @user @url</w:t>
      </w:r>
    </w:p>
    <w:p>
      <w:r>
        <w:rPr>
          <w:b/>
          <w:u w:val="single"/>
        </w:rPr>
        <w:t xml:space="preserve">13111</w:t>
      </w:r>
    </w:p>
    <w:p>
      <w:r>
        <w:t xml:space="preserve">yhdysvalloista tulee paskaloukku maa kiitos Trumpin surkimukset.</w:t>
      </w:r>
    </w:p>
    <w:p>
      <w:r>
        <w:rPr>
          <w:b/>
          <w:u w:val="single"/>
        </w:rPr>
        <w:t xml:space="preserve">13112</w:t>
      </w:r>
    </w:p>
    <w:p>
      <w:r>
        <w:t xml:space="preserve">@käyttäjä @käyttäjä @käyttäjä @käyttäjä kongressi edustaa laittomia maahanmuuttajia...kuka taistelee pysäyttää invaasion amerikkalaiset?</w:t>
      </w:r>
    </w:p>
    <w:p>
      <w:r>
        <w:rPr>
          <w:b/>
          <w:u w:val="single"/>
        </w:rPr>
        <w:t xml:space="preserve">13113</w:t>
      </w:r>
    </w:p>
    <w:p>
      <w:r>
        <w:t xml:space="preserve">reed on... (raskas vanha neekerigospel huokaus)</w:t>
      </w:r>
    </w:p>
    <w:p>
      <w:r>
        <w:rPr>
          <w:b/>
          <w:u w:val="single"/>
        </w:rPr>
        <w:t xml:space="preserve">13114</w:t>
      </w:r>
    </w:p>
    <w:p>
      <w:r>
        <w:t xml:space="preserve">potus- itsekeskeinen ääliö. aseet = enemmän aseonnettomuuksia. yksinkertaista matematiikkaa! kaikki muut @url</w:t>
      </w:r>
    </w:p>
    <w:p>
      <w:r>
        <w:rPr>
          <w:b/>
          <w:u w:val="single"/>
        </w:rPr>
        <w:t xml:space="preserve">13115</w:t>
      </w:r>
    </w:p>
    <w:p>
      <w:r>
        <w:t xml:space="preserve">Tiedän pian, että tunnen itseni jälkeenjääneeksi -</w:t>
      </w:r>
    </w:p>
    <w:p>
      <w:r>
        <w:rPr>
          <w:b/>
          <w:u w:val="single"/>
        </w:rPr>
        <w:t xml:space="preserve">13116</w:t>
      </w:r>
    </w:p>
    <w:p>
      <w:r>
        <w:t xml:space="preserve">kuten makeisia hitto vie! auta retard onnellinen!</w:t>
      </w:r>
    </w:p>
    <w:p>
      <w:r>
        <w:rPr>
          <w:b/>
          <w:u w:val="single"/>
        </w:rPr>
        <w:t xml:space="preserve">13117</w:t>
      </w:r>
    </w:p>
    <w:p>
      <w:r>
        <w:t xml:space="preserve">desh wasionsonia gandhi ne aapke 1 lakh karod anil ji ko de diye.nns kuulostaa jälkeenjääneeltä, eikö niin, te pidi's? se on teidän b @urlne</w:t>
      </w:r>
    </w:p>
    <w:p>
      <w:r>
        <w:rPr>
          <w:b/>
          <w:u w:val="single"/>
        </w:rPr>
        <w:t xml:space="preserve">13118</w:t>
      </w:r>
    </w:p>
    <w:p>
      <w:r>
        <w:t xml:space="preserve">odottaa nähdä videoita ule jälkeenjäänyt juoppo</w:t>
      </w:r>
    </w:p>
    <w:p>
      <w:r>
        <w:rPr>
          <w:b/>
          <w:u w:val="single"/>
        </w:rPr>
        <w:t xml:space="preserve">13119</w:t>
      </w:r>
    </w:p>
    <w:p>
      <w:r>
        <w:t xml:space="preserve">toivoa jälkeenjääneen näköinen. luultavasti ystäviä tosielämässä. olisi mukavaa elämää.</w:t>
      </w:r>
    </w:p>
    <w:p>
      <w:r>
        <w:rPr>
          <w:b/>
          <w:u w:val="single"/>
        </w:rPr>
        <w:t xml:space="preserve">13120</w:t>
      </w:r>
    </w:p>
    <w:p>
      <w:r>
        <w:t xml:space="preserve">@käyttäjä homo korkki</w:t>
      </w:r>
    </w:p>
    <w:p>
      <w:r>
        <w:rPr>
          <w:b/>
          <w:u w:val="single"/>
        </w:rPr>
        <w:t xml:space="preserve">13121</w:t>
      </w:r>
    </w:p>
    <w:p>
      <w:r>
        <w:t xml:space="preserve">@user kiitos senaattori graham. olen kriittisesti tukea laittomia ulkomaalaisia defen @ url</w:t>
      </w:r>
    </w:p>
    <w:p>
      <w:r>
        <w:rPr>
          <w:b/>
          <w:u w:val="single"/>
        </w:rPr>
        <w:t xml:space="preserve">13122</w:t>
      </w:r>
    </w:p>
    <w:p>
      <w:r>
        <w:t xml:space="preserve">vasemmisto/marxilaiset/demokraatit menivät terroristiksi laittomat maahanmuuttajat vähentävät verorasitusta amerikkalaiset huonot kauppasopimukset exce @url</w:t>
      </w:r>
    </w:p>
    <w:p>
      <w:r>
        <w:rPr>
          <w:b/>
          <w:u w:val="single"/>
        </w:rPr>
        <w:t xml:space="preserve">13123</w:t>
      </w:r>
    </w:p>
    <w:p>
      <w:r>
        <w:t xml:space="preserve">haha vitun rampa. nnparempi keskiverto ihminen? nnnah man. kuulostaa kusipäältä. nnif yo @url</w:t>
      </w:r>
    </w:p>
    <w:p>
      <w:r>
        <w:rPr>
          <w:b/>
          <w:u w:val="single"/>
        </w:rPr>
        <w:t xml:space="preserve">13124</w:t>
      </w:r>
    </w:p>
    <w:p>
      <w:r>
        <w:t xml:space="preserve">a/b kunniakirja fs jälkeenjäänyt</w:t>
      </w:r>
    </w:p>
    <w:p>
      <w:r>
        <w:rPr>
          <w:b/>
          <w:u w:val="single"/>
        </w:rPr>
        <w:t xml:space="preserve">13125</w:t>
      </w:r>
    </w:p>
    <w:p>
      <w:r>
        <w:t xml:space="preserve">hyviä uutisia...mutta...katso syvemmälle trendi ennuste on edelleen kriittinen! salametsästys laskee neljännes @url</w:t>
      </w:r>
    </w:p>
    <w:p>
      <w:r>
        <w:rPr>
          <w:b/>
          <w:u w:val="single"/>
        </w:rPr>
        <w:t xml:space="preserve">13126</w:t>
      </w:r>
    </w:p>
    <w:p>
      <w:r>
        <w:t xml:space="preserve">maahanmuuttajat haluavat tulla amerikkaan maiden shitholes heiluttaa shith @url @url</w:t>
      </w:r>
    </w:p>
    <w:p>
      <w:r>
        <w:rPr>
          <w:b/>
          <w:u w:val="single"/>
        </w:rPr>
        <w:t xml:space="preserve">13127</w:t>
      </w:r>
    </w:p>
    <w:p>
      <w:r>
        <w:t xml:space="preserve">@user ya go anti-termite farrakhan vasemmiston johtajat. olettaa juhlii tänään @url</w:t>
      </w:r>
    </w:p>
    <w:p>
      <w:r>
        <w:rPr>
          <w:b/>
          <w:u w:val="single"/>
        </w:rPr>
        <w:t xml:space="preserve">13128</w:t>
      </w:r>
    </w:p>
    <w:p>
      <w:r>
        <w:t xml:space="preserve">vittu tajusitko tämän?! Ehdottomat mongy-neitsyet pitää ampua. @url</w:t>
      </w:r>
    </w:p>
    <w:p>
      <w:r>
        <w:rPr>
          <w:b/>
          <w:u w:val="single"/>
        </w:rPr>
        <w:t xml:space="preserve">13129</w:t>
      </w:r>
    </w:p>
    <w:p>
      <w:r>
        <w:t xml:space="preserve">@käyttäjä näytti muutenkin ääliöltä</w:t>
      </w:r>
    </w:p>
    <w:p>
      <w:r>
        <w:rPr>
          <w:b/>
          <w:u w:val="single"/>
        </w:rPr>
        <w:t xml:space="preserve">13130</w:t>
      </w:r>
    </w:p>
    <w:p>
      <w:r>
        <w:t xml:space="preserve">antaa hyökkääjille kiväärit ammuksia ilmaiseksi (drop-shipped suoraan shithole maissa tietenkin) @url</w:t>
      </w:r>
    </w:p>
    <w:p>
      <w:r>
        <w:rPr>
          <w:b/>
          <w:u w:val="single"/>
        </w:rPr>
        <w:t xml:space="preserve">13131</w:t>
      </w:r>
    </w:p>
    <w:p>
      <w:r>
        <w:t xml:space="preserve">antisemitismi on läsnä virulenttisena jokaisessa yhteisössä vasemmistolainen äärioikeistolainen konservatiivinen kristitty @url @url</w:t>
      </w:r>
    </w:p>
    <w:p>
      <w:r>
        <w:rPr>
          <w:b/>
          <w:u w:val="single"/>
        </w:rPr>
        <w:t xml:space="preserve">13132</w:t>
      </w:r>
    </w:p>
    <w:p>
      <w:r>
        <w:t xml:space="preserve">homo @url</w:t>
      </w:r>
    </w:p>
    <w:p>
      <w:r>
        <w:rPr>
          <w:b/>
          <w:u w:val="single"/>
        </w:rPr>
        <w:t xml:space="preserve">13133</w:t>
      </w:r>
    </w:p>
    <w:p>
      <w:r>
        <w:t xml:space="preserve">heimo intialainen mongoloidi aika rasismia kohtaavat kolme rintamaa. let get @url</w:t>
      </w:r>
    </w:p>
    <w:p>
      <w:r>
        <w:rPr>
          <w:b/>
          <w:u w:val="single"/>
        </w:rPr>
        <w:t xml:space="preserve">13134</w:t>
      </w:r>
    </w:p>
    <w:p>
      <w:r>
        <w:t xml:space="preserve">Rondo jälkeenjäänyt</w:t>
      </w:r>
    </w:p>
    <w:p>
      <w:r>
        <w:rPr>
          <w:b/>
          <w:u w:val="single"/>
        </w:rPr>
        <w:t xml:space="preserve">13135</w:t>
      </w:r>
    </w:p>
    <w:p>
      <w:r>
        <w:t xml:space="preserve">favs otti morgan tänään. ly retard @url</w:t>
      </w:r>
    </w:p>
    <w:p>
      <w:r>
        <w:rPr>
          <w:b/>
          <w:u w:val="single"/>
        </w:rPr>
        <w:t xml:space="preserve">13136</w:t>
      </w:r>
    </w:p>
    <w:p>
      <w:r>
        <w:t xml:space="preserve">ching chong pyro samaa mieltä @url</w:t>
      </w:r>
    </w:p>
    <w:p>
      <w:r>
        <w:rPr>
          <w:b/>
          <w:u w:val="single"/>
        </w:rPr>
        <w:t xml:space="preserve">13137</w:t>
      </w:r>
    </w:p>
    <w:p>
      <w:r>
        <w:t xml:space="preserve">Taylor Mongoli</w:t>
      </w:r>
    </w:p>
    <w:p>
      <w:r>
        <w:rPr>
          <w:b/>
          <w:u w:val="single"/>
        </w:rPr>
        <w:t xml:space="preserve">13138</w:t>
      </w:r>
    </w:p>
    <w:p>
      <w:r>
        <w:t xml:space="preserve">@user edes tarvitse antaa paljon ajatuksia.. jälkeenjäänyt ajatus</w:t>
      </w:r>
    </w:p>
    <w:p>
      <w:r>
        <w:rPr>
          <w:b/>
          <w:u w:val="single"/>
        </w:rPr>
        <w:t xml:space="preserve">13139</w:t>
      </w:r>
    </w:p>
    <w:p>
      <w:r>
        <w:t xml:space="preserve">@käyttäjä @käyttäjä eurooppa tarpeeksi laittomia maahanmuuttajia. tarvitaan myös sarah palin. anteeksi.</w:t>
      </w:r>
    </w:p>
    <w:p>
      <w:r>
        <w:rPr>
          <w:b/>
          <w:u w:val="single"/>
        </w:rPr>
        <w:t xml:space="preserve">13140</w:t>
      </w:r>
    </w:p>
    <w:p>
      <w:r>
        <w:t xml:space="preserve">hienoa saada homo ämmä pelkuri pelle valheellinen imijät heikko lumput väärennös fake</w:t>
      </w:r>
    </w:p>
    <w:p>
      <w:r>
        <w:rPr>
          <w:b/>
          <w:u w:val="single"/>
        </w:rPr>
        <w:t xml:space="preserve">13141</w:t>
      </w:r>
    </w:p>
    <w:p>
      <w:r>
        <w:t xml:space="preserve">tule palvelemaan nuorta aplha #hintti ! #skype open danaillazarus@user #findom #cocky #rt #rtgame #paypig @url</w:t>
      </w:r>
    </w:p>
    <w:p>
      <w:r>
        <w:rPr>
          <w:b/>
          <w:u w:val="single"/>
        </w:rPr>
        <w:t xml:space="preserve">13142</w:t>
      </w:r>
    </w:p>
    <w:p>
      <w:r>
        <w:t xml:space="preserve">tiukasti tulevat mongolit</w:t>
      </w:r>
    </w:p>
    <w:p>
      <w:r>
        <w:rPr>
          <w:b/>
          <w:u w:val="single"/>
        </w:rPr>
        <w:t xml:space="preserve">13143</w:t>
      </w:r>
    </w:p>
    <w:p>
      <w:r>
        <w:t xml:space="preserve">kiinni kaveri yrittää tuijottaa omahyväinen twat @url</w:t>
      </w:r>
    </w:p>
    <w:p>
      <w:r>
        <w:rPr>
          <w:b/>
          <w:u w:val="single"/>
        </w:rPr>
        <w:t xml:space="preserve">13144</w:t>
      </w:r>
    </w:p>
    <w:p>
      <w:r>
        <w:t xml:space="preserve">tule paskamaahan. toi slummiin töitä ei mitään. karkotetaan. @url</w:t>
      </w:r>
    </w:p>
    <w:p>
      <w:r>
        <w:rPr>
          <w:b/>
          <w:u w:val="single"/>
        </w:rPr>
        <w:t xml:space="preserve">13145</w:t>
      </w:r>
    </w:p>
    <w:p>
      <w:r>
        <w:t xml:space="preserve">Kuvittele, että presidenttiä kutsutaan jälkeenjääneeksi Twitterissä. @url</w:t>
      </w:r>
    </w:p>
    <w:p>
      <w:r>
        <w:rPr>
          <w:b/>
          <w:u w:val="single"/>
        </w:rPr>
        <w:t xml:space="preserve">13146</w:t>
      </w:r>
    </w:p>
    <w:p>
      <w:r>
        <w:t xml:space="preserve">@user saada hän pitää siitä. bye bye raghead...</w:t>
      </w:r>
    </w:p>
    <w:p>
      <w:r>
        <w:rPr>
          <w:b/>
          <w:u w:val="single"/>
        </w:rPr>
        <w:t xml:space="preserve">13147</w:t>
      </w:r>
    </w:p>
    <w:p>
      <w:r>
        <w:t xml:space="preserve">@user veli homo perse pelkuri @user veli homo perse pelkuri</w:t>
      </w:r>
    </w:p>
    <w:p>
      <w:r>
        <w:rPr>
          <w:b/>
          <w:u w:val="single"/>
        </w:rPr>
        <w:t xml:space="preserve">13148</w:t>
      </w:r>
    </w:p>
    <w:p>
      <w:r>
        <w:t xml:space="preserve">65-vuotias setä meni juhlimaan tyttärentyttären syntymäpäivää viime yönä sai mongyn murtui nenä ahahahah</w:t>
      </w:r>
    </w:p>
    <w:p>
      <w:r>
        <w:rPr>
          <w:b/>
          <w:u w:val="single"/>
        </w:rPr>
        <w:t xml:space="preserve">13149</w:t>
      </w:r>
    </w:p>
    <w:p>
      <w:r>
        <w:t xml:space="preserve">@käyttäjä @käyttäjä @käyttäjä @käyttäjä @käyttäjä sanomalla nauru paskiainen? arvostelemalla @url</w:t>
      </w:r>
    </w:p>
    <w:p>
      <w:r>
        <w:rPr>
          <w:b/>
          <w:u w:val="single"/>
        </w:rPr>
        <w:t xml:space="preserve">13150</w:t>
      </w:r>
    </w:p>
    <w:p>
      <w:r>
        <w:t xml:space="preserve">lisätty video @user playlist @url gohan kutsuu buu retard (japanilainen)</w:t>
      </w:r>
    </w:p>
    <w:p>
      <w:r>
        <w:rPr>
          <w:b/>
          <w:u w:val="single"/>
        </w:rPr>
        <w:t xml:space="preserve">13151</w:t>
      </w:r>
    </w:p>
    <w:p>
      <w:r>
        <w:t xml:space="preserve">kyllä. tosiasia saattaa kutsua paskamaita @url</w:t>
      </w:r>
    </w:p>
    <w:p>
      <w:r>
        <w:rPr>
          <w:b/>
          <w:u w:val="single"/>
        </w:rPr>
        <w:t xml:space="preserve">13152</w:t>
      </w:r>
    </w:p>
    <w:p>
      <w:r>
        <w:t xml:space="preserve">@käyttäjä @käyttäjä valmistautukaa bengalipakolaiset</w:t>
      </w:r>
    </w:p>
    <w:p>
      <w:r>
        <w:rPr>
          <w:b/>
          <w:u w:val="single"/>
        </w:rPr>
        <w:t xml:space="preserve">13153</w:t>
      </w:r>
    </w:p>
    <w:p>
      <w:r>
        <w:t xml:space="preserve">voi rooli Swara tarjosi retard?nnso mikä on kehuskella ohjaaja ajattelee Swara @url</w:t>
      </w:r>
    </w:p>
    <w:p>
      <w:r>
        <w:rPr>
          <w:b/>
          <w:u w:val="single"/>
        </w:rPr>
        <w:t xml:space="preserve">13154</w:t>
      </w:r>
    </w:p>
    <w:p>
      <w:r>
        <w:t xml:space="preserve">@käyttäjä @käyttäjä @käyttäjä @käyttäjä @käyttäjä @käyttäjä mitä järkeä? sanoi tryed tm karsia sitä. mongoli aina</w:t>
      </w:r>
    </w:p>
    <w:p>
      <w:r>
        <w:rPr>
          <w:b/>
          <w:u w:val="single"/>
        </w:rPr>
        <w:t xml:space="preserve">13155</w:t>
      </w:r>
    </w:p>
    <w:p>
      <w:r>
        <w:t xml:space="preserve">@user puhdasta turhautumista luulee. hän on poistanut twiitin nyt. tietää tehneensä virheen täydellinen ääliö.</w:t>
      </w:r>
    </w:p>
    <w:p>
      <w:r>
        <w:rPr>
          <w:b/>
          <w:u w:val="single"/>
        </w:rPr>
        <w:t xml:space="preserve">13156</w:t>
      </w:r>
    </w:p>
    <w:p>
      <w:r>
        <w:t xml:space="preserve">helvetti twat son son bitch shitfuck fuck fuck?</w:t>
      </w:r>
    </w:p>
    <w:p>
      <w:r>
        <w:rPr>
          <w:b/>
          <w:u w:val="single"/>
        </w:rPr>
        <w:t xml:space="preserve">13157</w:t>
      </w:r>
    </w:p>
    <w:p>
      <w:r>
        <w:t xml:space="preserve">poika vähän jälkeenjäänyt kunnia joka tapauksessa menen saada tuoda oikeuden @url</w:t>
      </w:r>
    </w:p>
    <w:p>
      <w:r>
        <w:rPr>
          <w:b/>
          <w:u w:val="single"/>
        </w:rPr>
        <w:t xml:space="preserve">13158</w:t>
      </w:r>
    </w:p>
    <w:p>
      <w:r>
        <w:t xml:space="preserve">@käyttäjä näyttää hassulta raghead</w:t>
      </w:r>
    </w:p>
    <w:p>
      <w:r>
        <w:rPr>
          <w:b/>
          <w:u w:val="single"/>
        </w:rPr>
        <w:t xml:space="preserve">13159</w:t>
      </w:r>
    </w:p>
    <w:p>
      <w:r>
        <w:t xml:space="preserve">@user että trump kutsui shithole 3. maailman maita ihmettelen miksi?</w:t>
      </w:r>
    </w:p>
    <w:p>
      <w:r>
        <w:rPr>
          <w:b/>
          <w:u w:val="single"/>
        </w:rPr>
        <w:t xml:space="preserve">13160</w:t>
      </w:r>
    </w:p>
    <w:p>
      <w:r>
        <w:t xml:space="preserve">@user kaverit legit jälkeenjäänyt he timantti silti mennä jahtaamaan lika kasa.</w:t>
      </w:r>
    </w:p>
    <w:p>
      <w:r>
        <w:rPr>
          <w:b/>
          <w:u w:val="single"/>
        </w:rPr>
        <w:t xml:space="preserve">13161</w:t>
      </w:r>
    </w:p>
    <w:p>
      <w:r>
        <w:t xml:space="preserve">turpa kiinni Jackie-chanin paskiainen!!n#spidermanandfriendsbot</w:t>
      </w:r>
    </w:p>
    <w:p>
      <w:r>
        <w:rPr>
          <w:b/>
          <w:u w:val="single"/>
        </w:rPr>
        <w:t xml:space="preserve">13162</w:t>
      </w:r>
    </w:p>
    <w:p>
      <w:r>
        <w:t xml:space="preserve">@user ei koskaan tehnyt rp griefing vitun mongoloidi lmao. teki @url</w:t>
      </w:r>
    </w:p>
    <w:p>
      <w:r>
        <w:rPr>
          <w:b/>
          <w:u w:val="single"/>
        </w:rPr>
        <w:t xml:space="preserve">13163</w:t>
      </w:r>
    </w:p>
    <w:p>
      <w:r>
        <w:t xml:space="preserve">valkoinen henkilö kysyä voisi sanoa spic .........</w:t>
      </w:r>
    </w:p>
    <w:p>
      <w:r>
        <w:rPr>
          <w:b/>
          <w:u w:val="single"/>
        </w:rPr>
        <w:t xml:space="preserve">13164</w:t>
      </w:r>
    </w:p>
    <w:p>
      <w:r>
        <w:t xml:space="preserve">@user @user @user @user @user @user @user ching chong!</w:t>
      </w:r>
    </w:p>
    <w:p>
      <w:r>
        <w:rPr>
          <w:b/>
          <w:u w:val="single"/>
        </w:rPr>
        <w:t xml:space="preserve">13165</w:t>
      </w:r>
    </w:p>
    <w:p>
      <w:r>
        <w:t xml:space="preserve">setä 45 voisi lähettää vaimon vanhemmat takaisin mihin tahansa paskamaahan, josta he tulivat?</w:t>
      </w:r>
    </w:p>
    <w:p>
      <w:r>
        <w:rPr>
          <w:b/>
          <w:u w:val="single"/>
        </w:rPr>
        <w:t xml:space="preserve">13166</w:t>
      </w:r>
    </w:p>
    <w:p>
      <w:r>
        <w:t xml:space="preserve">@käyttäjä, joka antaa valtionhallinnon rahaa, olisi jälkeenjäänyt.</w:t>
      </w:r>
    </w:p>
    <w:p>
      <w:r>
        <w:rPr>
          <w:b/>
          <w:u w:val="single"/>
        </w:rPr>
        <w:t xml:space="preserve">13167</w:t>
      </w:r>
    </w:p>
    <w:p>
      <w:r>
        <w:t xml:space="preserve">@user uskomatonta jopa päätöslauselmassa tuomita laittomien ulkomaalaisten äänestäminen? ei ole al @url</w:t>
      </w:r>
    </w:p>
    <w:p>
      <w:r>
        <w:rPr>
          <w:b/>
          <w:u w:val="single"/>
        </w:rPr>
        <w:t xml:space="preserve">13168</w:t>
      </w:r>
    </w:p>
    <w:p>
      <w:r>
        <w:t xml:space="preserve">@user kiinalainen mahdollisuus helvetti äänestäisi olen jo äänestänyt arvaa äänestänyt?</w:t>
      </w:r>
    </w:p>
    <w:p>
      <w:r>
        <w:rPr>
          <w:b/>
          <w:u w:val="single"/>
        </w:rPr>
        <w:t xml:space="preserve">13169</w:t>
      </w:r>
    </w:p>
    <w:p>
      <w:r>
        <w:t xml:space="preserve">ei voi edes syyttää pelaajia täytyy syyttää jälkeenjäänyt perse valmentajaa</w:t>
      </w:r>
    </w:p>
    <w:p>
      <w:r>
        <w:rPr>
          <w:b/>
          <w:u w:val="single"/>
        </w:rPr>
        <w:t xml:space="preserve">13170</w:t>
      </w:r>
    </w:p>
    <w:p>
      <w:r>
        <w:t xml:space="preserve">kuullut ching chong chink viikko???? 2018???? rly happening life?</w:t>
      </w:r>
    </w:p>
    <w:p>
      <w:r>
        <w:rPr>
          <w:b/>
          <w:u w:val="single"/>
        </w:rPr>
        <w:t xml:space="preserve">13171</w:t>
      </w:r>
    </w:p>
    <w:p>
      <w:r>
        <w:t xml:space="preserve">Yksi henkilö kutsuu kinkkistä kinkkiseksi ching chongiksi, minä potkaisen palloja...</w:t>
      </w:r>
    </w:p>
    <w:p>
      <w:r>
        <w:rPr>
          <w:b/>
          <w:u w:val="single"/>
        </w:rPr>
        <w:t xml:space="preserve">13172</w:t>
      </w:r>
    </w:p>
    <w:p>
      <w:r>
        <w:t xml:space="preserve">@user @user vasemmistolainen terroristi liberaalit suunnittelevat yksi hyökkääjät saada @url</w:t>
      </w:r>
    </w:p>
    <w:p>
      <w:r>
        <w:rPr>
          <w:b/>
          <w:u w:val="single"/>
        </w:rPr>
        <w:t xml:space="preserve">13173</w:t>
      </w:r>
    </w:p>
    <w:p>
      <w:r>
        <w:t xml:space="preserve">allekirjoittaminen 2003 kehuskelu odottaa tappaa "raghead"... se on puhdasta rasismia... @url</w:t>
      </w:r>
    </w:p>
    <w:p>
      <w:r>
        <w:rPr>
          <w:b/>
          <w:u w:val="single"/>
        </w:rPr>
        <w:t xml:space="preserve">13174</w:t>
      </w:r>
    </w:p>
    <w:p>
      <w:r>
        <w:t xml:space="preserve">@user ei koskaan sanonut kieltää retard tapauksessa tietää deluded.nif twee @url @url</w:t>
      </w:r>
    </w:p>
    <w:p>
      <w:r>
        <w:rPr>
          <w:b/>
          <w:u w:val="single"/>
        </w:rPr>
        <w:t xml:space="preserve">13175</w:t>
      </w:r>
    </w:p>
    <w:p>
      <w:r>
        <w:t xml:space="preserve">twat koskaan tukenut voittaja? @url</w:t>
      </w:r>
    </w:p>
    <w:p>
      <w:r>
        <w:rPr>
          <w:b/>
          <w:u w:val="single"/>
        </w:rPr>
        <w:t xml:space="preserve">13176</w:t>
      </w:r>
    </w:p>
    <w:p>
      <w:r>
        <w:t xml:space="preserve">ei voi jälkeenjäänyt mies. @url</w:t>
      </w:r>
    </w:p>
    <w:p>
      <w:r>
        <w:rPr>
          <w:b/>
          <w:u w:val="single"/>
        </w:rPr>
        <w:t xml:space="preserve">13177</w:t>
      </w:r>
    </w:p>
    <w:p>
      <w:r>
        <w:t xml:space="preserve">@user kirjaimellisesti sai ppl eilen väisti retard</w:t>
      </w:r>
    </w:p>
    <w:p>
      <w:r>
        <w:rPr>
          <w:b/>
          <w:u w:val="single"/>
        </w:rPr>
        <w:t xml:space="preserve">13178</w:t>
      </w:r>
    </w:p>
    <w:p>
      <w:r>
        <w:t xml:space="preserve">per Kerala govt devotees sabarimala r näyttää 2b terroristi n naxaliitit maoistinen n vasemmistolainen rauhaa rakastava cit @url</w:t>
      </w:r>
    </w:p>
    <w:p>
      <w:r>
        <w:rPr>
          <w:b/>
          <w:u w:val="single"/>
        </w:rPr>
        <w:t xml:space="preserve">13179</w:t>
      </w:r>
    </w:p>
    <w:p>
      <w:r>
        <w:t xml:space="preserve">@user sorryi puhua ping pong ching chong sushi chong</w:t>
      </w:r>
    </w:p>
    <w:p>
      <w:r>
        <w:rPr>
          <w:b/>
          <w:u w:val="single"/>
        </w:rPr>
        <w:t xml:space="preserve">13180</w:t>
      </w:r>
    </w:p>
    <w:p>
      <w:r>
        <w:t xml:space="preserve">@user @user hyvä siirto toivottavasti paljon huomiota shonky pakolaiset näyttävät saada pois miljoonia</w:t>
      </w:r>
    </w:p>
    <w:p>
      <w:r>
        <w:rPr>
          <w:b/>
          <w:u w:val="single"/>
        </w:rPr>
        <w:t xml:space="preserve">13181</w:t>
      </w:r>
    </w:p>
    <w:p>
      <w:r>
        <w:t xml:space="preserve">Hyvä Minnesota! äänestää haluavat maa näyttää paskanreikä somaliandon't unohtaa @url</w:t>
      </w:r>
    </w:p>
    <w:p>
      <w:r>
        <w:rPr>
          <w:b/>
          <w:u w:val="single"/>
        </w:rPr>
        <w:t xml:space="preserve">13182</w:t>
      </w:r>
    </w:p>
    <w:p>
      <w:r>
        <w:t xml:space="preserve">@user deff neekeri viini</w:t>
      </w:r>
    </w:p>
    <w:p>
      <w:r>
        <w:rPr>
          <w:b/>
          <w:u w:val="single"/>
        </w:rPr>
        <w:t xml:space="preserve">13183</w:t>
      </w:r>
    </w:p>
    <w:p>
      <w:r>
        <w:t xml:space="preserve">globalisti tarkoittaa juutalainen retard. juutalainen = juutalainen mukaan refleksiivinen ominaisuus @url</w:t>
      </w:r>
    </w:p>
    <w:p>
      <w:r>
        <w:rPr>
          <w:b/>
          <w:u w:val="single"/>
        </w:rPr>
        <w:t xml:space="preserve">13184</w:t>
      </w:r>
    </w:p>
    <w:p>
      <w:r>
        <w:t xml:space="preserve">filipinos huonoja asioita inggit....uh!!! hullu mongoloid epänormaali....nwhy touch (varas) @url</w:t>
      </w:r>
    </w:p>
    <w:p>
      <w:r>
        <w:rPr>
          <w:b/>
          <w:u w:val="single"/>
        </w:rPr>
        <w:t xml:space="preserve">13185</w:t>
      </w:r>
    </w:p>
    <w:p>
      <w:r>
        <w:t xml:space="preserve">jopa tarkoittaa, että kasvatettu elektroniikka huolestuttaa saada ammuttu koulu retardi</w:t>
      </w:r>
    </w:p>
    <w:p>
      <w:r>
        <w:rPr>
          <w:b/>
          <w:u w:val="single"/>
        </w:rPr>
        <w:t xml:space="preserve">13186</w:t>
      </w:r>
    </w:p>
    <w:p>
      <w:r>
        <w:t xml:space="preserve">@käyttäjä @käyttäjä @käyttäjä @käyttäjä armo spic lmao vittu olen valmis</w:t>
      </w:r>
    </w:p>
    <w:p>
      <w:r>
        <w:rPr>
          <w:b/>
          <w:u w:val="single"/>
        </w:rPr>
        <w:t xml:space="preserve">13187</w:t>
      </w:r>
    </w:p>
    <w:p>
      <w:r>
        <w:t xml:space="preserve">@user @user blair jump dyke .</w:t>
      </w:r>
    </w:p>
    <w:p>
      <w:r>
        <w:rPr>
          <w:b/>
          <w:u w:val="single"/>
        </w:rPr>
        <w:t xml:space="preserve">13188</w:t>
      </w:r>
    </w:p>
    <w:p>
      <w:r>
        <w:t xml:space="preserve">care cardiff fanit vihaavat liverpool cunt laulaa hillsborough takana utter cunt. @url</w:t>
      </w:r>
    </w:p>
    <w:p>
      <w:r>
        <w:rPr>
          <w:b/>
          <w:u w:val="single"/>
        </w:rPr>
        <w:t xml:space="preserve">13189</w:t>
      </w:r>
    </w:p>
    <w:p>
      <w:r>
        <w:t xml:space="preserve">@user ur massiivinen douchebag! ehkä lähti kanadan kusipää kanadalainen ei koskaan jättänyt sinua! sosialismi @url</w:t>
      </w:r>
    </w:p>
    <w:p>
      <w:r>
        <w:rPr>
          <w:b/>
          <w:u w:val="single"/>
        </w:rPr>
        <w:t xml:space="preserve">13190</w:t>
      </w:r>
    </w:p>
    <w:p>
      <w:r>
        <w:t xml:space="preserve">toimitusjohtaja rasisti sumbag pomo hiekka neekeri</w:t>
      </w:r>
    </w:p>
    <w:p>
      <w:r>
        <w:rPr>
          <w:b/>
          <w:u w:val="single"/>
        </w:rPr>
        <w:t xml:space="preserve">13191</w:t>
      </w:r>
    </w:p>
    <w:p>
      <w:r>
        <w:t xml:space="preserve">mean call faggot long jatkuu antaa koulun rahaa.. rakkaus.</w:t>
      </w:r>
    </w:p>
    <w:p>
      <w:r>
        <w:rPr>
          <w:b/>
          <w:u w:val="single"/>
        </w:rPr>
        <w:t xml:space="preserve">13192</w:t>
      </w:r>
    </w:p>
    <w:p>
      <w:r>
        <w:t xml:space="preserve">oikea yksi syy isänmaalliset amerikkalaiset kantaa ase niitä!!! anna laittomien ulkomaalaisten @url</w:t>
      </w:r>
    </w:p>
    <w:p>
      <w:r>
        <w:rPr>
          <w:b/>
          <w:u w:val="single"/>
        </w:rPr>
        <w:t xml:space="preserve">13193</w:t>
      </w:r>
    </w:p>
    <w:p>
      <w:r>
        <w:t xml:space="preserve">@user im odottaa sanoa neekeri rehellisesti</w:t>
      </w:r>
    </w:p>
    <w:p>
      <w:r>
        <w:rPr>
          <w:b/>
          <w:u w:val="single"/>
        </w:rPr>
        <w:t xml:space="preserve">13194</w:t>
      </w:r>
    </w:p>
    <w:p>
      <w:r>
        <w:t xml:space="preserve">@user kyllä hän periaatteessa sanoo stfu twat</w:t>
      </w:r>
    </w:p>
    <w:p>
      <w:r>
        <w:rPr>
          <w:b/>
          <w:u w:val="single"/>
        </w:rPr>
        <w:t xml:space="preserve">13195</w:t>
      </w:r>
    </w:p>
    <w:p>
      <w:r>
        <w:t xml:space="preserve">@käyttäjä @käyttäjä @käyttäjä vitun italiaano</w:t>
      </w:r>
    </w:p>
    <w:p>
      <w:r>
        <w:rPr>
          <w:b/>
          <w:u w:val="single"/>
        </w:rPr>
        <w:t xml:space="preserve">13196</w:t>
      </w:r>
    </w:p>
    <w:p>
      <w:r>
        <w:t xml:space="preserve">@käyttäjä @käyttäjä turvapaikka paskamaista ei ole oikeastaan turvapaikka.</w:t>
      </w:r>
    </w:p>
    <w:p>
      <w:r>
        <w:rPr>
          <w:b/>
          <w:u w:val="single"/>
        </w:rPr>
        <w:t xml:space="preserve">13197</w:t>
      </w:r>
    </w:p>
    <w:p>
      <w:r>
        <w:t xml:space="preserve">Hulk Hogan menetti kunnioituksen kuullessaan sanan neekeri.</w:t>
      </w:r>
    </w:p>
    <w:p>
      <w:r>
        <w:rPr>
          <w:b/>
          <w:u w:val="single"/>
        </w:rPr>
        <w:t xml:space="preserve">13198</w:t>
      </w:r>
    </w:p>
    <w:p>
      <w:r>
        <w:t xml:space="preserve">@käyttäjä kolmannen maailman paskamaassa ny.</w:t>
      </w:r>
    </w:p>
    <w:p>
      <w:r>
        <w:rPr>
          <w:b/>
          <w:u w:val="single"/>
        </w:rPr>
        <w:t xml:space="preserve">13199</w:t>
      </w:r>
    </w:p>
    <w:p>
      <w:r>
        <w:t xml:space="preserve">ching chong chow dong _ lol gay nno ta @url</w:t>
      </w:r>
    </w:p>
    <w:p>
      <w:r>
        <w:rPr>
          <w:b/>
          <w:u w:val="single"/>
        </w:rPr>
        <w:t xml:space="preserve">13200</w:t>
      </w:r>
    </w:p>
    <w:p>
      <w:r>
        <w:t xml:space="preserve">sabrina kutsui flamboyant homo sooooooo @url @url</w:t>
      </w:r>
    </w:p>
    <w:p>
      <w:r>
        <w:rPr>
          <w:b/>
          <w:u w:val="single"/>
        </w:rPr>
        <w:t xml:space="preserve">13201</w:t>
      </w:r>
    </w:p>
    <w:p>
      <w:r>
        <w:t xml:space="preserve">@käyttäjä vitun retardi.</w:t>
      </w:r>
    </w:p>
    <w:p>
      <w:r>
        <w:rPr>
          <w:b/>
          <w:u w:val="single"/>
        </w:rPr>
        <w:t xml:space="preserve">13202</w:t>
      </w:r>
    </w:p>
    <w:p>
      <w:r>
        <w:t xml:space="preserve">Lapset puoliksi mausteinen ja puoliksi patonki.</w:t>
      </w:r>
    </w:p>
    <w:p>
      <w:r>
        <w:rPr>
          <w:b/>
          <w:u w:val="single"/>
        </w:rPr>
        <w:t xml:space="preserve">13203</w:t>
      </w:r>
    </w:p>
    <w:p>
      <w:r>
        <w:t xml:space="preserve">@user dumbass neekeri tyhmä perse neekeri kutsuu cracker hyvin parempi neekeri bett @url @url</w:t>
      </w:r>
    </w:p>
    <w:p>
      <w:r>
        <w:rPr>
          <w:b/>
          <w:u w:val="single"/>
        </w:rPr>
        <w:t xml:space="preserve">13204</w:t>
      </w:r>
    </w:p>
    <w:p>
      <w:r>
        <w:t xml:space="preserve">homot ajattelevat masc &amp;amp; vihaaminen tekee parempia homoja kuin maailma silti näkee sinut, hintti.</w:t>
      </w:r>
    </w:p>
    <w:p>
      <w:r>
        <w:rPr>
          <w:b/>
          <w:u w:val="single"/>
        </w:rPr>
        <w:t xml:space="preserve">13205</w:t>
      </w:r>
    </w:p>
    <w:p>
      <w:r>
        <w:t xml:space="preserve">pelaat yhä Fortnitea, hintti.</w:t>
      </w:r>
    </w:p>
    <w:p>
      <w:r>
        <w:rPr>
          <w:b/>
          <w:u w:val="single"/>
        </w:rPr>
        <w:t xml:space="preserve">13206</w:t>
      </w:r>
    </w:p>
    <w:p>
      <w:r>
        <w:t xml:space="preserve">@user call nigger</w:t>
      </w:r>
    </w:p>
    <w:p>
      <w:r>
        <w:rPr>
          <w:b/>
          <w:u w:val="single"/>
        </w:rPr>
        <w:t xml:space="preserve">13207</w:t>
      </w:r>
    </w:p>
    <w:p>
      <w:r>
        <w:t xml:space="preserve">afrikkalaiset siirtolaiset ylittävät Välimeren päähän espanja italialaiset saarto @url via @user</w:t>
      </w:r>
    </w:p>
    <w:p>
      <w:r>
        <w:rPr>
          <w:b/>
          <w:u w:val="single"/>
        </w:rPr>
        <w:t xml:space="preserve">13208</w:t>
      </w:r>
    </w:p>
    <w:p>
      <w:r>
        <w:t xml:space="preserve">@käyttäjä ainakin antaa krediittejä ching chong nimi</w:t>
      </w:r>
    </w:p>
    <w:p>
      <w:r>
        <w:rPr>
          <w:b/>
          <w:u w:val="single"/>
        </w:rPr>
        <w:t xml:space="preserve">13209</w:t>
      </w:r>
    </w:p>
    <w:p>
      <w:r>
        <w:t xml:space="preserve">@user sokea jälkeenjäänyt luuseri</w:t>
      </w:r>
    </w:p>
    <w:p>
      <w:r>
        <w:rPr>
          <w:b/>
          <w:u w:val="single"/>
        </w:rPr>
        <w:t xml:space="preserve">13210</w:t>
      </w:r>
    </w:p>
    <w:p>
      <w:r>
        <w:t xml:space="preserve">@käyttäjä vaatii laillisten maahanmuuttajien mahdollisuuksien laajentamista. kyllä, sitä tarvitaan. prosessi @url</w:t>
      </w:r>
    </w:p>
    <w:p>
      <w:r>
        <w:rPr>
          <w:b/>
          <w:u w:val="single"/>
        </w:rPr>
        <w:t xml:space="preserve">13211</w:t>
      </w:r>
    </w:p>
    <w:p>
      <w:r>
        <w:t xml:space="preserve">Olen kotona ja tuhoan mulkeroita, jotka ovat outoja, mutta olen kunnossa.</w:t>
      </w:r>
    </w:p>
    <w:p>
      <w:r>
        <w:rPr>
          <w:b/>
          <w:u w:val="single"/>
        </w:rPr>
        <w:t xml:space="preserve">13212</w:t>
      </w:r>
    </w:p>
    <w:p>
      <w:r>
        <w:t xml:space="preserve">paras twiitti aika! vittu spic maat! @url</w:t>
      </w:r>
    </w:p>
    <w:p>
      <w:r>
        <w:rPr>
          <w:b/>
          <w:u w:val="single"/>
        </w:rPr>
        <w:t xml:space="preserve">13213</w:t>
      </w:r>
    </w:p>
    <w:p>
      <w:r>
        <w:t xml:space="preserve">@user dont käyttää tik tok käyttää ching chong</w:t>
      </w:r>
    </w:p>
    <w:p>
      <w:r>
        <w:rPr>
          <w:b/>
          <w:u w:val="single"/>
        </w:rPr>
        <w:t xml:space="preserve">13214</w:t>
      </w:r>
    </w:p>
    <w:p>
      <w:r>
        <w:t xml:space="preserve">@user xddddddddd u likainen plat pelaaja tuntuu hyvältä outplay mongoloid apina voisi käyttää liikkua @url</w:t>
      </w:r>
    </w:p>
    <w:p>
      <w:r>
        <w:rPr>
          <w:b/>
          <w:u w:val="single"/>
        </w:rPr>
        <w:t xml:space="preserve">13215</w:t>
      </w:r>
    </w:p>
    <w:p>
      <w:r>
        <w:t xml:space="preserve">uskoa jälkeenjäänyt.... yritti välikokeessa epäonnistui</w:t>
      </w:r>
    </w:p>
    <w:p>
      <w:r>
        <w:rPr>
          <w:b/>
          <w:u w:val="single"/>
        </w:rPr>
        <w:t xml:space="preserve">13216</w:t>
      </w:r>
    </w:p>
    <w:p>
      <w:r>
        <w:t xml:space="preserve">@user @user @user @user huono odottaa jälkeenjäänyt tunteeton epäystävällinen @url</w:t>
      </w:r>
    </w:p>
    <w:p>
      <w:r>
        <w:rPr>
          <w:b/>
          <w:u w:val="single"/>
        </w:rPr>
        <w:t xml:space="preserve">13217</w:t>
      </w:r>
    </w:p>
    <w:p>
      <w:r>
        <w:t xml:space="preserve">@user @user voisi myöntää twat luultavasti riittää seuraava johtaja snp .</w:t>
      </w:r>
    </w:p>
    <w:p>
      <w:r>
        <w:rPr>
          <w:b/>
          <w:u w:val="single"/>
        </w:rPr>
        <w:t xml:space="preserve">13218</w:t>
      </w:r>
    </w:p>
    <w:p>
      <w:r>
        <w:t xml:space="preserve">@user hes haluavat anteeksipyyntöä jälkeenjäänyt perseessä</w:t>
      </w:r>
    </w:p>
    <w:p>
      <w:r>
        <w:rPr>
          <w:b/>
          <w:u w:val="single"/>
        </w:rPr>
        <w:t xml:space="preserve">13219</w:t>
      </w:r>
    </w:p>
    <w:p>
      <w:r>
        <w:t xml:space="preserve">niggaz wanna strip bone fa shit chu / hate nigga like that...faggot get cha #luckyme</w:t>
      </w:r>
    </w:p>
    <w:p>
      <w:r>
        <w:rPr>
          <w:b/>
          <w:u w:val="single"/>
        </w:rPr>
        <w:t xml:space="preserve">13220</w:t>
      </w:r>
    </w:p>
    <w:p>
      <w:r>
        <w:t xml:space="preserve">idk aikavyöhyke isä sanoo 3:00 katso puhelin sanoa 1:30 kuin ok retard</w:t>
      </w:r>
    </w:p>
    <w:p>
      <w:r>
        <w:rPr>
          <w:b/>
          <w:u w:val="single"/>
        </w:rPr>
        <w:t xml:space="preserve">13221</w:t>
      </w:r>
    </w:p>
    <w:p>
      <w:r>
        <w:t xml:space="preserve">Anteeksi olen koskaan twat rukoile puel mukana tänään yksi alhaisimmista pisteistä koskaan. joka tapauksessa gn pysyä turvassa ly</w:t>
      </w:r>
    </w:p>
    <w:p>
      <w:r>
        <w:rPr>
          <w:b/>
          <w:u w:val="single"/>
        </w:rPr>
        <w:t xml:space="preserve">13222</w:t>
      </w:r>
    </w:p>
    <w:p>
      <w:r>
        <w:t xml:space="preserve">kuva brymelian autosta, kiitos. katso homo lattia meme.</w:t>
      </w:r>
    </w:p>
    <w:p>
      <w:r>
        <w:rPr>
          <w:b/>
          <w:u w:val="single"/>
        </w:rPr>
        <w:t xml:space="preserve">13223</w:t>
      </w:r>
    </w:p>
    <w:p>
      <w:r>
        <w:t xml:space="preserve">@käyttäjä @käyttäjä meni täysin sekaisin.</w:t>
      </w:r>
    </w:p>
    <w:p>
      <w:r>
        <w:rPr>
          <w:b/>
          <w:u w:val="single"/>
        </w:rPr>
        <w:t xml:space="preserve">13224</w:t>
      </w:r>
    </w:p>
    <w:p>
      <w:r>
        <w:t xml:space="preserve">@käyttäjä meni täysin sekaisin, älä koskaan mene täysin sekaisin. @url</w:t>
      </w:r>
    </w:p>
    <w:p>
      <w:r>
        <w:rPr>
          <w:b/>
          <w:u w:val="single"/>
        </w:rPr>
        <w:t xml:space="preserve">13225</w:t>
      </w:r>
    </w:p>
    <w:p>
      <w:r>
        <w:t xml:space="preserve">anime-hahmo aasialainen näyttää aasialaiselta, se on melkein jokainen anime-hahmo retard. @url</w:t>
      </w:r>
    </w:p>
    <w:p>
      <w:r>
        <w:rPr>
          <w:b/>
          <w:u w:val="single"/>
        </w:rPr>
        <w:t xml:space="preserve">13226</w:t>
      </w:r>
    </w:p>
    <w:p>
      <w:r>
        <w:t xml:space="preserve">@user ok homo</w:t>
      </w:r>
    </w:p>
    <w:p>
      <w:r>
        <w:rPr>
          <w:b/>
          <w:u w:val="single"/>
        </w:rPr>
        <w:t xml:space="preserve">13227</w:t>
      </w:r>
    </w:p>
    <w:p>
      <w:r>
        <w:t xml:space="preserve">@user nähdä neekeri te vielä puoliksi uponnut paikka smh</w:t>
      </w:r>
    </w:p>
    <w:p>
      <w:r>
        <w:rPr>
          <w:b/>
          <w:u w:val="single"/>
        </w:rPr>
        <w:t xml:space="preserve">13228</w:t>
      </w:r>
    </w:p>
    <w:p>
      <w:r>
        <w:t xml:space="preserve">koskaan soittaa meille tulemme. koskaan ottaen huomioon pikku kusipää ovat. säästämme saada @url @url</w:t>
      </w:r>
    </w:p>
    <w:p>
      <w:r>
        <w:rPr>
          <w:b/>
          <w:u w:val="single"/>
        </w:rPr>
        <w:t xml:space="preserve">13229</w:t>
      </w:r>
    </w:p>
    <w:p>
      <w:r>
        <w:t xml:space="preserve">hes itse asiassa lowkey aina neekeri @url</w:t>
      </w:r>
    </w:p>
    <w:p>
      <w:r>
        <w:rPr>
          <w:b/>
          <w:u w:val="single"/>
        </w:rPr>
        <w:t xml:space="preserve">13230</w:t>
      </w:r>
    </w:p>
    <w:p>
      <w:r>
        <w:t xml:space="preserve">lopeta kyselemästä tyhmiä vitun kysymyksiä sales.nnif menossa kysyä maailmoja perus vitun retard @url @url</w:t>
      </w:r>
    </w:p>
    <w:p>
      <w:r>
        <w:rPr>
          <w:b/>
          <w:u w:val="single"/>
        </w:rPr>
        <w:t xml:space="preserve">13231</w:t>
      </w:r>
    </w:p>
    <w:p>
      <w:r>
        <w:t xml:space="preserve">ranska saksa espanja mainokset ärsyttäviä topit kaikki. wtf twitter dont speak ching chong @url</w:t>
      </w:r>
    </w:p>
    <w:p>
      <w:r>
        <w:rPr>
          <w:b/>
          <w:u w:val="single"/>
        </w:rPr>
        <w:t xml:space="preserve">13232</w:t>
      </w:r>
    </w:p>
    <w:p>
      <w:r>
        <w:t xml:space="preserve">...mutta paskamaat? @url</w:t>
      </w:r>
    </w:p>
    <w:p>
      <w:r>
        <w:rPr>
          <w:b/>
          <w:u w:val="single"/>
        </w:rPr>
        <w:t xml:space="preserve">13233</w:t>
      </w:r>
    </w:p>
    <w:p>
      <w:r>
        <w:t xml:space="preserve">harrastuksiin kuuluu pöytä viihde taide pukeutuminen kuin dyke basketcase puuttuu tpobaw</w:t>
      </w:r>
    </w:p>
    <w:p>
      <w:r>
        <w:rPr>
          <w:b/>
          <w:u w:val="single"/>
        </w:rPr>
        <w:t xml:space="preserve">13234</w:t>
      </w:r>
    </w:p>
    <w:p>
      <w:r>
        <w:t xml:space="preserve">wayne sanoi pitää mielessä ima neekeri avoin mieli gotta screen oven</w:t>
      </w:r>
    </w:p>
    <w:p>
      <w:r>
        <w:rPr>
          <w:b/>
          <w:u w:val="single"/>
        </w:rPr>
        <w:t xml:space="preserve">13235</w:t>
      </w:r>
    </w:p>
    <w:p>
      <w:r>
        <w:t xml:space="preserve">Feminatsien valeuutisia. @url</w:t>
      </w:r>
    </w:p>
    <w:p>
      <w:r>
        <w:rPr>
          <w:b/>
          <w:u w:val="single"/>
        </w:rPr>
        <w:t xml:space="preserve">13236</w:t>
      </w:r>
    </w:p>
    <w:p>
      <w:r>
        <w:t xml:space="preserve">@user dunno man.. yksi merenkulun todellinen ihmiset pitävät retard Logan.</w:t>
      </w:r>
    </w:p>
    <w:p>
      <w:r>
        <w:rPr>
          <w:b/>
          <w:u w:val="single"/>
        </w:rPr>
        <w:t xml:space="preserve">13237</w:t>
      </w:r>
    </w:p>
    <w:p>
      <w:r>
        <w:t xml:space="preserve">@user poika puhuu kuin lebron tulossa takaisin menossa nähdä neekeri</w:t>
      </w:r>
    </w:p>
    <w:p>
      <w:r>
        <w:rPr>
          <w:b/>
          <w:u w:val="single"/>
        </w:rPr>
        <w:t xml:space="preserve">13238</w:t>
      </w:r>
    </w:p>
    <w:p>
      <w:r>
        <w:t xml:space="preserve">@käyttäjä @käyttäjä lmao typerä lemmikki neekeri luulee, että massa antaa epäkunnioituksen missata?? biscuits ar @url</w:t>
      </w:r>
    </w:p>
    <w:p>
      <w:r>
        <w:rPr>
          <w:b/>
          <w:u w:val="single"/>
        </w:rPr>
        <w:t xml:space="preserve">13239</w:t>
      </w:r>
    </w:p>
    <w:p>
      <w:r>
        <w:t xml:space="preserve">@käyttäjä @käyttäjä jokainen kommentti historia homo että. tarvitse 2 katsoa luonto @url</w:t>
      </w:r>
    </w:p>
    <w:p>
      <w:r>
        <w:rPr>
          <w:b/>
          <w:u w:val="single"/>
        </w:rPr>
        <w:t xml:space="preserve">13240</w:t>
      </w:r>
    </w:p>
    <w:p>
      <w:r>
        <w:t xml:space="preserve">@user vähän ching chong poika laittaa jailbreak otsikko venyttely video 10 minuuttia ylimääräistä mainostuloja</w:t>
      </w:r>
    </w:p>
    <w:p>
      <w:r>
        <w:rPr>
          <w:b/>
          <w:u w:val="single"/>
        </w:rPr>
        <w:t xml:space="preserve">13241</w:t>
      </w:r>
    </w:p>
    <w:p>
      <w:r>
        <w:t xml:space="preserve">@user alrighty fine. I'll argue way argumentointi. hei kuuntele shitface. retard tietää @url</w:t>
      </w:r>
    </w:p>
    <w:p>
      <w:r>
        <w:rPr>
          <w:b/>
          <w:u w:val="single"/>
        </w:rPr>
        <w:t xml:space="preserve">13242</w:t>
      </w:r>
    </w:p>
    <w:p>
      <w:r>
        <w:t xml:space="preserve">absoluuttinen jäte happi twat on!!! syyttää media vihaa @user @url</w:t>
      </w:r>
    </w:p>
    <w:p>
      <w:r>
        <w:rPr>
          <w:b/>
          <w:u w:val="single"/>
        </w:rPr>
        <w:t xml:space="preserve">13243</w:t>
      </w:r>
    </w:p>
    <w:p>
      <w:r>
        <w:t xml:space="preserve">täytyy räkäistä avautuva sisäisyys henkisesti jälkeenjäänyt paljon</w:t>
      </w:r>
    </w:p>
    <w:p>
      <w:r>
        <w:rPr>
          <w:b/>
          <w:u w:val="single"/>
        </w:rPr>
        <w:t xml:space="preserve">13244</w:t>
      </w:r>
    </w:p>
    <w:p>
      <w:r>
        <w:t xml:space="preserve">@käyttäjä @käyttäjä @käyttäjä @käyttäjä kaipaa osaa vasemmistoterroristien manifestista?</w:t>
      </w:r>
    </w:p>
    <w:p>
      <w:r>
        <w:rPr>
          <w:b/>
          <w:u w:val="single"/>
        </w:rPr>
        <w:t xml:space="preserve">13245</w:t>
      </w:r>
    </w:p>
    <w:p>
      <w:r>
        <w:t xml:space="preserve">ngl bubblingcancer vitun kusipää @url</w:t>
      </w:r>
    </w:p>
    <w:p>
      <w:r>
        <w:rPr>
          <w:b/>
          <w:u w:val="single"/>
        </w:rPr>
        <w:t xml:space="preserve">13246</w:t>
      </w:r>
    </w:p>
    <w:p>
      <w:r>
        <w:t xml:space="preserve">@user ching chong matematiikka wtf u kuulet</w:t>
      </w:r>
    </w:p>
    <w:p>
      <w:r>
        <w:rPr>
          <w:b/>
          <w:u w:val="single"/>
        </w:rPr>
        <w:t xml:space="preserve">13247</w:t>
      </w:r>
    </w:p>
    <w:p>
      <w:r>
        <w:t xml:space="preserve">@user lmfaooooooo dawg u retarded</w:t>
      </w:r>
    </w:p>
    <w:p>
      <w:r>
        <w:rPr>
          <w:b/>
          <w:u w:val="single"/>
        </w:rPr>
        <w:t xml:space="preserve">13248</w:t>
      </w:r>
    </w:p>
    <w:p>
      <w:r>
        <w:t xml:space="preserve">rap nimi olisi Lil Ching Chong tbh</w:t>
      </w:r>
    </w:p>
    <w:p>
      <w:r>
        <w:rPr>
          <w:b/>
          <w:u w:val="single"/>
        </w:rPr>
        <w:t xml:space="preserve">13249</w:t>
      </w:r>
    </w:p>
    <w:p>
      <w:r>
        <w:t xml:space="preserve">@user sanoa asia lil yachty räppäri käytti homo viime pari vuotta</w:t>
      </w:r>
    </w:p>
    <w:p>
      <w:r>
        <w:rPr>
          <w:b/>
          <w:u w:val="single"/>
        </w:rPr>
        <w:t xml:space="preserve">13250</w:t>
      </w:r>
    </w:p>
    <w:p>
      <w:r>
        <w:t xml:space="preserve">#fridayfeeling #heritageday #joyjoy #landexpropriation #betterafricabetterworld @url</w:t>
      </w:r>
    </w:p>
    <w:p>
      <w:r>
        <w:rPr>
          <w:b/>
          <w:u w:val="single"/>
        </w:rPr>
        <w:t xml:space="preserve">13251</w:t>
      </w:r>
    </w:p>
    <w:p>
      <w:r>
        <w:t xml:space="preserve">@user luokka kuin olisin katkera ääliö samoin</w:t>
      </w:r>
    </w:p>
    <w:p>
      <w:r>
        <w:rPr>
          <w:b/>
          <w:u w:val="single"/>
        </w:rPr>
        <w:t xml:space="preserve">13252</w:t>
      </w:r>
    </w:p>
    <w:p>
      <w:r>
        <w:t xml:space="preserve">#mongol #warriors ambush tumed feast 1216/1217. learn video campaign:@url @url @url</w:t>
      </w:r>
    </w:p>
    <w:p>
      <w:r>
        <w:rPr>
          <w:b/>
          <w:u w:val="single"/>
        </w:rPr>
        <w:t xml:space="preserve">13253</w:t>
      </w:r>
    </w:p>
    <w:p>
      <w:r>
        <w:t xml:space="preserve">@user lastentarhassa liian. lapset juoksi sanoi ching chong teki slanty silmät typerä @url</w:t>
      </w:r>
    </w:p>
    <w:p>
      <w:r>
        <w:rPr>
          <w:b/>
          <w:u w:val="single"/>
        </w:rPr>
        <w:t xml:space="preserve">13254</w:t>
      </w:r>
    </w:p>
    <w:p>
      <w:r>
        <w:t xml:space="preserve">Olen humalassa, olen jälkeenjäänyt...</w:t>
      </w:r>
    </w:p>
    <w:p>
      <w:r>
        <w:rPr>
          <w:b/>
          <w:u w:val="single"/>
        </w:rPr>
        <w:t xml:space="preserve">13255</w:t>
      </w:r>
    </w:p>
    <w:p>
      <w:r>
        <w:t xml:space="preserve">sininen tie. sairas paskaläjä republikaanien maa. @url</w:t>
      </w:r>
    </w:p>
    <w:p>
      <w:r>
        <w:rPr>
          <w:b/>
          <w:u w:val="single"/>
        </w:rPr>
        <w:t xml:space="preserve">13256</w:t>
      </w:r>
    </w:p>
    <w:p>
      <w:r>
        <w:t xml:space="preserve">ce sont des migrants finlandais aveugle ! @url</w:t>
      </w:r>
    </w:p>
    <w:p>
      <w:r>
        <w:rPr>
          <w:b/>
          <w:u w:val="single"/>
        </w:rPr>
        <w:t xml:space="preserve">13257</w:t>
      </w:r>
    </w:p>
    <w:p>
      <w:r>
        <w:t xml:space="preserve">@user todella vittu jopa fanikunta alkaa jälkeenjäänyt?</w:t>
      </w:r>
    </w:p>
    <w:p>
      <w:r>
        <w:rPr>
          <w:b/>
          <w:u w:val="single"/>
        </w:rPr>
        <w:t xml:space="preserve">13258</w:t>
      </w:r>
    </w:p>
    <w:p>
      <w:r>
        <w:t xml:space="preserve">@käyttäjä @käyttäjä Voi pahus. ching chong ping ling</w:t>
      </w:r>
    </w:p>
    <w:p>
      <w:r>
        <w:rPr>
          <w:b/>
          <w:u w:val="single"/>
        </w:rPr>
        <w:t xml:space="preserve">13259</w:t>
      </w:r>
    </w:p>
    <w:p>
      <w:r>
        <w:t xml:space="preserve">@user im rasisti spic youll koskaan meet</w:t>
      </w:r>
    </w:p>
    <w:p>
      <w:r>
        <w:rPr>
          <w:b/>
          <w:u w:val="single"/>
        </w:rPr>
        <w:t xml:space="preserve">13260</w:t>
      </w:r>
    </w:p>
    <w:p>
      <w:r>
        <w:t xml:space="preserve">oikeistolainen salaliittoteoreetikko sanoi viikon postipommit vasemmistolaiset...menossa välivaalit @url</w:t>
      </w:r>
    </w:p>
    <w:p>
      <w:r>
        <w:rPr>
          <w:b/>
          <w:u w:val="single"/>
        </w:rPr>
        <w:t xml:space="preserve">13261</w:t>
      </w:r>
    </w:p>
    <w:p>
      <w:r>
        <w:t xml:space="preserve">paras neekeri rolf meme @url</w:t>
      </w:r>
    </w:p>
    <w:p>
      <w:r>
        <w:rPr>
          <w:b/>
          <w:u w:val="single"/>
        </w:rPr>
        <w:t xml:space="preserve">13262</w:t>
      </w:r>
    </w:p>
    <w:p>
      <w:r>
        <w:t xml:space="preserve">Varmista, että paikka vähiten spic span kutsua leo yli.</w:t>
      </w:r>
    </w:p>
    <w:p>
      <w:r>
        <w:rPr>
          <w:b/>
          <w:u w:val="single"/>
        </w:rPr>
        <w:t xml:space="preserve">13263</w:t>
      </w:r>
    </w:p>
    <w:p>
      <w:r>
        <w:t xml:space="preserve">@user koskematon spic span ympäristö voisi toivoa.</w:t>
      </w:r>
    </w:p>
    <w:p>
      <w:r>
        <w:rPr>
          <w:b/>
          <w:u w:val="single"/>
        </w:rPr>
        <w:t xml:space="preserve">13264</w:t>
      </w:r>
    </w:p>
    <w:p>
      <w:r>
        <w:t xml:space="preserve">@käyttäjä @käyttäjä se on totta. @user tukee ajokortteja laittomat ulkomaalaiset kuvernöörin pl @url</w:t>
      </w:r>
    </w:p>
    <w:p>
      <w:r>
        <w:rPr>
          <w:b/>
          <w:u w:val="single"/>
        </w:rPr>
        <w:t xml:space="preserve">13265</w:t>
      </w:r>
    </w:p>
    <w:p>
      <w:r>
        <w:t xml:space="preserve">@user anteeksi ei voi kääntää spic sinua.</w:t>
      </w:r>
    </w:p>
    <w:p>
      <w:r>
        <w:rPr>
          <w:b/>
          <w:u w:val="single"/>
        </w:rPr>
        <w:t xml:space="preserve">13266</w:t>
      </w:r>
    </w:p>
    <w:p>
      <w:r>
        <w:t xml:space="preserve">kuvittele stanning joku herätti vitun presidentti shithole maassa elät !!! liittyvät @url</w:t>
      </w:r>
    </w:p>
    <w:p>
      <w:r>
        <w:rPr>
          <w:b/>
          <w:u w:val="single"/>
        </w:rPr>
        <w:t xml:space="preserve">13267</w:t>
      </w:r>
    </w:p>
    <w:p>
      <w:r>
        <w:t xml:space="preserve">ime munaa kuvia . #dyke #queerstakeovertwitter @url @url</w:t>
      </w:r>
    </w:p>
    <w:p>
      <w:r>
        <w:rPr>
          <w:b/>
          <w:u w:val="single"/>
        </w:rPr>
        <w:t xml:space="preserve">13268</w:t>
      </w:r>
    </w:p>
    <w:p>
      <w:r>
        <w:t xml:space="preserve">@user ei voi sanoa näytteleminen kypsä kutsua 'surullinen retard' nnyou'll oppia jonain päivänä pomo ahaha</w:t>
      </w:r>
    </w:p>
    <w:p>
      <w:r>
        <w:rPr>
          <w:b/>
          <w:u w:val="single"/>
        </w:rPr>
        <w:t xml:space="preserve">13269</w:t>
      </w:r>
    </w:p>
    <w:p>
      <w:r>
        <w:t xml:space="preserve">@user teki täydellinen twat tänään sinä?</w:t>
      </w:r>
    </w:p>
    <w:p>
      <w:r>
        <w:rPr>
          <w:b/>
          <w:u w:val="single"/>
        </w:rPr>
        <w:t xml:space="preserve">13270</w:t>
      </w:r>
    </w:p>
    <w:p>
      <w:r>
        <w:t xml:space="preserve">@user vittu homo @url</w:t>
      </w:r>
    </w:p>
    <w:p>
      <w:r>
        <w:rPr>
          <w:b/>
          <w:u w:val="single"/>
        </w:rPr>
        <w:t xml:space="preserve">13271</w:t>
      </w:r>
    </w:p>
    <w:p>
      <w:r>
        <w:t xml:space="preserve">@user katselisin olen koulussa luultavasti kiinnittää huomiota anteeksi ovikello ding dong vaaleanpunainen fong wing wong ching chong</w:t>
      </w:r>
    </w:p>
    <w:p>
      <w:r>
        <w:rPr>
          <w:b/>
          <w:u w:val="single"/>
        </w:rPr>
        <w:t xml:space="preserve">13272</w:t>
      </w:r>
    </w:p>
    <w:p>
      <w:r>
        <w:t xml:space="preserve">@user paitsi ur massiivinen twat leikkaus sanoi soju u pilasi koko vibe</w:t>
      </w:r>
    </w:p>
    <w:p>
      <w:r>
        <w:rPr>
          <w:b/>
          <w:u w:val="single"/>
        </w:rPr>
        <w:t xml:space="preserve">13273</w:t>
      </w:r>
    </w:p>
    <w:p>
      <w:r>
        <w:t xml:space="preserve">kaveri retard .. @url</w:t>
      </w:r>
    </w:p>
    <w:p>
      <w:r>
        <w:rPr>
          <w:b/>
          <w:u w:val="single"/>
        </w:rPr>
        <w:t xml:space="preserve">13274</w:t>
      </w:r>
    </w:p>
    <w:p>
      <w:r>
        <w:t xml:space="preserve">@user suuri lauantai-iltapäivä viihdettä Fairfax Park 4 maalia 3points fantastinen homo sirut @url</w:t>
      </w:r>
    </w:p>
    <w:p>
      <w:r>
        <w:rPr>
          <w:b/>
          <w:u w:val="single"/>
        </w:rPr>
        <w:t xml:space="preserve">13275</w:t>
      </w:r>
    </w:p>
    <w:p>
      <w:r>
        <w:t xml:space="preserve">dave roberts vitun jälkeenjäänyt</w:t>
      </w:r>
    </w:p>
    <w:p>
      <w:r>
        <w:rPr>
          <w:b/>
          <w:u w:val="single"/>
        </w:rPr>
        <w:t xml:space="preserve">13276</w:t>
      </w:r>
    </w:p>
    <w:p>
      <w:r>
        <w:t xml:space="preserve">@user @user @user @user väärässä. trump sanoi haluavat maahanmuuttajia "shithole @url".</w:t>
      </w:r>
    </w:p>
    <w:p>
      <w:r>
        <w:rPr>
          <w:b/>
          <w:u w:val="single"/>
        </w:rPr>
        <w:t xml:space="preserve">13277</w:t>
      </w:r>
    </w:p>
    <w:p>
      <w:r>
        <w:t xml:space="preserve">@user hes cool hes hes retard joskus</w:t>
      </w:r>
    </w:p>
    <w:p>
      <w:r>
        <w:rPr>
          <w:b/>
          <w:u w:val="single"/>
        </w:rPr>
        <w:t xml:space="preserve">13278</w:t>
      </w:r>
    </w:p>
    <w:p>
      <w:r>
        <w:t xml:space="preserve">@user compre valkoiset maat? jokainen maa maailmassa. kuvaaja väkivaltainen shithole</w:t>
      </w:r>
    </w:p>
    <w:p>
      <w:r>
        <w:rPr>
          <w:b/>
          <w:u w:val="single"/>
        </w:rPr>
        <w:t xml:space="preserve">13279</w:t>
      </w:r>
    </w:p>
    <w:p>
      <w:r>
        <w:t xml:space="preserve">@user turpa kiinni huora suusi köyhä perse homo</w:t>
      </w:r>
    </w:p>
    <w:p>
      <w:r>
        <w:rPr>
          <w:b/>
          <w:u w:val="single"/>
        </w:rPr>
        <w:t xml:space="preserve">13280</w:t>
      </w:r>
    </w:p>
    <w:p>
      <w:r>
        <w:t xml:space="preserve">@user retard go</w:t>
      </w:r>
    </w:p>
    <w:p>
      <w:r>
        <w:rPr>
          <w:b/>
          <w:u w:val="single"/>
        </w:rPr>
        <w:t xml:space="preserve">13281</w:t>
      </w:r>
    </w:p>
    <w:p>
      <w:r>
        <w:t xml:space="preserve">@user hyvin kaveri itse. suolainen alhainen . anna kiinalainen voittaa plus kanava @url</w:t>
      </w:r>
    </w:p>
    <w:p>
      <w:r>
        <w:rPr>
          <w:b/>
          <w:u w:val="single"/>
        </w:rPr>
        <w:t xml:space="preserve">13282</w:t>
      </w:r>
    </w:p>
    <w:p>
      <w:r>
        <w:t xml:space="preserve">katso enää ampumiset erottaminen maahanmuuttajien erottaminen syytteeseen syytteeseen tehdä selväksi</w:t>
      </w:r>
    </w:p>
    <w:p>
      <w:r>
        <w:rPr>
          <w:b/>
          <w:u w:val="single"/>
        </w:rPr>
        <w:t xml:space="preserve">13283</w:t>
      </w:r>
    </w:p>
    <w:p>
      <w:r>
        <w:t xml:space="preserve">@user kiitos neekeri ei voi odottaa lähestyvä kuolema tulossa @url</w:t>
      </w:r>
    </w:p>
    <w:p>
      <w:r>
        <w:rPr>
          <w:b/>
          <w:u w:val="single"/>
        </w:rPr>
        <w:t xml:space="preserve">13284</w:t>
      </w:r>
    </w:p>
    <w:p>
      <w:r>
        <w:t xml:space="preserve">@user u alkaa ottaa twitter vakavasti todella alkaa tulla homo tib.</w:t>
      </w:r>
    </w:p>
    <w:p>
      <w:r>
        <w:rPr>
          <w:b/>
          <w:u w:val="single"/>
        </w:rPr>
        <w:t xml:space="preserve">13285</w:t>
      </w:r>
    </w:p>
    <w:p>
      <w:r>
        <w:t xml:space="preserve">@user hauska tulossa kiinalainen tulee kansakunta kiinalainen diktaattori mao tappoi sortaa @url @url</w:t>
      </w:r>
    </w:p>
    <w:p>
      <w:r>
        <w:rPr>
          <w:b/>
          <w:u w:val="single"/>
        </w:rPr>
        <w:t xml:space="preserve">13286</w:t>
      </w:r>
    </w:p>
    <w:p>
      <w:r>
        <w:t xml:space="preserve">neekeri hyppäsi @url</w:t>
      </w:r>
    </w:p>
    <w:p>
      <w:r>
        <w:rPr>
          <w:b/>
          <w:u w:val="single"/>
        </w:rPr>
        <w:t xml:space="preserve">13287</w:t>
      </w:r>
    </w:p>
    <w:p>
      <w:r>
        <w:t xml:space="preserve">paskamaassa. @url</w:t>
      </w:r>
    </w:p>
    <w:p>
      <w:r>
        <w:rPr>
          <w:b/>
          <w:u w:val="single"/>
        </w:rPr>
        <w:t xml:space="preserve">13288</w:t>
      </w:r>
    </w:p>
    <w:p>
      <w:r>
        <w:t xml:space="preserve">Luoja, hän on vitun ääliö. @url</w:t>
      </w:r>
    </w:p>
    <w:p>
      <w:r>
        <w:rPr>
          <w:b/>
          <w:u w:val="single"/>
        </w:rPr>
        <w:t xml:space="preserve">13289</w:t>
      </w:r>
    </w:p>
    <w:p>
      <w:r>
        <w:t xml:space="preserve">@user kiva nähdä terroristin tukeminen. vielä hauskempi väite jokainen vasemmistolainen ei koskaan tuomitse @url</w:t>
      </w:r>
    </w:p>
    <w:p>
      <w:r>
        <w:rPr>
          <w:b/>
          <w:u w:val="single"/>
        </w:rPr>
        <w:t xml:space="preserve">13290</w:t>
      </w:r>
    </w:p>
    <w:p>
      <w:r>
        <w:t xml:space="preserve">@user @user nah im feminazi .... dont think men toxic trash</w:t>
      </w:r>
    </w:p>
    <w:p>
      <w:r>
        <w:rPr>
          <w:b/>
          <w:u w:val="single"/>
        </w:rPr>
        <w:t xml:space="preserve">13291</w:t>
      </w:r>
    </w:p>
    <w:p>
      <w:r>
        <w:t xml:space="preserve">@käyttäjä @käyttäjä okei valkoinen maa loi valkoiset.</w:t>
      </w:r>
    </w:p>
    <w:p>
      <w:r>
        <w:rPr>
          <w:b/>
          <w:u w:val="single"/>
        </w:rPr>
        <w:t xml:space="preserve">13292</w:t>
      </w:r>
    </w:p>
    <w:p>
      <w:r>
        <w:t xml:space="preserve">jokainen sanoo näppäimistö jälkeenjäänyt</w:t>
      </w:r>
    </w:p>
    <w:p>
      <w:r>
        <w:rPr>
          <w:b/>
          <w:u w:val="single"/>
        </w:rPr>
        <w:t xml:space="preserve">13293</w:t>
      </w:r>
    </w:p>
    <w:p>
      <w:r>
        <w:t xml:space="preserve">saada vammaisia puheluita</w:t>
      </w:r>
    </w:p>
    <w:p>
      <w:r>
        <w:rPr>
          <w:b/>
          <w:u w:val="single"/>
        </w:rPr>
        <w:t xml:space="preserve">13294</w:t>
      </w:r>
    </w:p>
    <w:p>
      <w:r>
        <w:t xml:space="preserve">@käyttäjä @käyttäjä kirjaimellisesti kysyi taputettu cunt.</w:t>
      </w:r>
    </w:p>
    <w:p>
      <w:r>
        <w:rPr>
          <w:b/>
          <w:u w:val="single"/>
        </w:rPr>
        <w:t xml:space="preserve">13295</w:t>
      </w:r>
    </w:p>
    <w:p>
      <w:r>
        <w:t xml:space="preserve">aivojen aamu: peruna peruna ching chong tomaatti</w:t>
      </w:r>
    </w:p>
    <w:p>
      <w:r>
        <w:rPr>
          <w:b/>
          <w:u w:val="single"/>
        </w:rPr>
        <w:t xml:space="preserve">13296</w:t>
      </w:r>
    </w:p>
    <w:p>
      <w:r>
        <w:t xml:space="preserve">Hei Justin Bieber - sanon joskus ching chong nippon...</w:t>
      </w:r>
    </w:p>
    <w:p>
      <w:r>
        <w:rPr>
          <w:b/>
          <w:u w:val="single"/>
        </w:rPr>
        <w:t xml:space="preserve">13297</w:t>
      </w:r>
    </w:p>
    <w:p>
      <w:r>
        <w:t xml:space="preserve">@user harry im liikkuvat london tiistaina 25. Tervetuloa mennä takaisin maahan noin päivä @url</w:t>
      </w:r>
    </w:p>
    <w:p>
      <w:r>
        <w:rPr>
          <w:b/>
          <w:u w:val="single"/>
        </w:rPr>
        <w:t xml:space="preserve">13298</w:t>
      </w:r>
    </w:p>
    <w:p>
      <w:r>
        <w:t xml:space="preserve">lmaoooo see go rasisti . tyypillinen neekeri @url</w:t>
      </w:r>
    </w:p>
    <w:p>
      <w:r>
        <w:rPr>
          <w:b/>
          <w:u w:val="single"/>
        </w:rPr>
        <w:t xml:space="preserve">13299</w:t>
      </w:r>
    </w:p>
    <w:p>
      <w:r>
        <w:t xml:space="preserve">lisätty video @user soittolista @url lapsi menee täysin jälkeenjäänyt putoaa kolikon viemäriin</w:t>
      </w:r>
    </w:p>
    <w:p>
      <w:r>
        <w:rPr>
          <w:b/>
          <w:u w:val="single"/>
        </w:rPr>
        <w:t xml:space="preserve">13300</w:t>
      </w:r>
    </w:p>
    <w:p>
      <w:r>
        <w:t xml:space="preserve">Hän on kusipää! #lufc @url</w:t>
      </w:r>
    </w:p>
    <w:p>
      <w:r>
        <w:rPr>
          <w:b/>
          <w:u w:val="single"/>
        </w:rPr>
        <w:t xml:space="preserve">13301</w:t>
      </w:r>
    </w:p>
    <w:p>
      <w:r>
        <w:t xml:space="preserve">@user ajatuksia rukouksia lol sai potkut talon neekeri asema</w:t>
      </w:r>
    </w:p>
    <w:p>
      <w:r>
        <w:rPr>
          <w:b/>
          <w:u w:val="single"/>
        </w:rPr>
        <w:t xml:space="preserve">13302</w:t>
      </w:r>
    </w:p>
    <w:p>
      <w:r>
        <w:t xml:space="preserve">Ymmärrätte vielä jonain päivänä, että olen valtava ääliö...</w:t>
      </w:r>
    </w:p>
    <w:p>
      <w:r>
        <w:rPr>
          <w:b/>
          <w:u w:val="single"/>
        </w:rPr>
        <w:t xml:space="preserve">13303</w:t>
      </w:r>
    </w:p>
    <w:p>
      <w:r>
        <w:t xml:space="preserve">muistaa käyttää gasp sana homo 2018 sana tullut yhteinen @url</w:t>
      </w:r>
    </w:p>
    <w:p>
      <w:r>
        <w:rPr>
          <w:b/>
          <w:u w:val="single"/>
        </w:rPr>
        <w:t xml:space="preserve">13304</w:t>
      </w:r>
    </w:p>
    <w:p>
      <w:r>
        <w:t xml:space="preserve">@user abysmal.n toivottavasti löytää tiensä yksi trump'sshithole maista. oopps unohdin rakastaa saudia.</w:t>
      </w:r>
    </w:p>
    <w:p>
      <w:r>
        <w:rPr>
          <w:b/>
          <w:u w:val="single"/>
        </w:rPr>
        <w:t xml:space="preserve">13305</w:t>
      </w:r>
    </w:p>
    <w:p>
      <w:r>
        <w:t xml:space="preserve">aamen. myrkyllinen feminazi-hulluus. naiset moraalikeskus isänmaallinen keskus ymmärrys @url</w:t>
      </w:r>
    </w:p>
    <w:p>
      <w:r>
        <w:rPr>
          <w:b/>
          <w:u w:val="single"/>
        </w:rPr>
        <w:t xml:space="preserve">13306</w:t>
      </w:r>
    </w:p>
    <w:p>
      <w:r>
        <w:t xml:space="preserve">@user @user @user bob vanha ching chong tyttäresi. kääntyi th @url</w:t>
      </w:r>
    </w:p>
    <w:p>
      <w:r>
        <w:rPr>
          <w:b/>
          <w:u w:val="single"/>
        </w:rPr>
        <w:t xml:space="preserve">13307</w:t>
      </w:r>
    </w:p>
    <w:p>
      <w:r>
        <w:t xml:space="preserve">@käyttäjä, joka on jälkeenjäänyt rehellinen.</w:t>
      </w:r>
    </w:p>
    <w:p>
      <w:r>
        <w:rPr>
          <w:b/>
          <w:u w:val="single"/>
        </w:rPr>
        <w:t xml:space="preserve">13308</w:t>
      </w:r>
    </w:p>
    <w:p>
      <w:r>
        <w:t xml:space="preserve">@user borin moodly auld cunt @user borin moodly auld cunt</w:t>
      </w:r>
    </w:p>
    <w:p>
      <w:r>
        <w:rPr>
          <w:b/>
          <w:u w:val="single"/>
        </w:rPr>
        <w:t xml:space="preserve">13309</w:t>
      </w:r>
    </w:p>
    <w:p>
      <w:r>
        <w:t xml:space="preserve">@user kuvittele jälkeenjäänyt</w:t>
      </w:r>
    </w:p>
    <w:p>
      <w:r>
        <w:rPr>
          <w:b/>
          <w:u w:val="single"/>
        </w:rPr>
        <w:t xml:space="preserve">13310</w:t>
      </w:r>
    </w:p>
    <w:p>
      <w:r>
        <w:t xml:space="preserve">Muistan xbox live 2012 saada kutsuttu spic koska puhui espanjaa 2 sekuntia y'all @url</w:t>
      </w:r>
    </w:p>
    <w:p>
      <w:r>
        <w:rPr>
          <w:b/>
          <w:u w:val="single"/>
        </w:rPr>
        <w:t xml:space="preserve">13311</w:t>
      </w:r>
    </w:p>
    <w:p>
      <w:r>
        <w:t xml:space="preserve">vannoa saa kylmää mfs haluavat toimia jälkeenjäänyt</w:t>
      </w:r>
    </w:p>
    <w:p>
      <w:r>
        <w:rPr>
          <w:b/>
          <w:u w:val="single"/>
        </w:rPr>
        <w:t xml:space="preserve">13312</w:t>
      </w:r>
    </w:p>
    <w:p>
      <w:r>
        <w:t xml:space="preserve">@käyttäjä idiootti tory soppari kieltäminen. mene tutkimaan irlantilaisia rykmenttejä .</w:t>
      </w:r>
    </w:p>
    <w:p>
      <w:r>
        <w:rPr>
          <w:b/>
          <w:u w:val="single"/>
        </w:rPr>
        <w:t xml:space="preserve">13313</w:t>
      </w:r>
    </w:p>
    <w:p>
      <w:r>
        <w:t xml:space="preserve">minä vittu repii silmät runkkari minä hautaan elävältä pikku paska poika ämmä narttu huora huora al @url</w:t>
      </w:r>
    </w:p>
    <w:p>
      <w:r>
        <w:rPr>
          <w:b/>
          <w:u w:val="single"/>
        </w:rPr>
        <w:t xml:space="preserve">13314</w:t>
      </w:r>
    </w:p>
    <w:p>
      <w:r>
        <w:t xml:space="preserve">reading twat #adrianbot</w:t>
      </w:r>
    </w:p>
    <w:p>
      <w:r>
        <w:rPr>
          <w:b/>
          <w:u w:val="single"/>
        </w:rPr>
        <w:t xml:space="preserve">13315</w:t>
      </w:r>
    </w:p>
    <w:p>
      <w:r>
        <w:t xml:space="preserve">Voi vittu turpa kiinni retard @url</w:t>
      </w:r>
    </w:p>
    <w:p>
      <w:r>
        <w:rPr>
          <w:b/>
          <w:u w:val="single"/>
        </w:rPr>
        <w:t xml:space="preserve">13316</w:t>
      </w:r>
    </w:p>
    <w:p>
      <w:r>
        <w:t xml:space="preserve">@user aika toimeenpanomääräys? amerikkalainen kansalainen haluaa laittomien ulkomaalaisten äänestäminen ele @url</w:t>
      </w:r>
    </w:p>
    <w:p>
      <w:r>
        <w:rPr>
          <w:b/>
          <w:u w:val="single"/>
        </w:rPr>
        <w:t xml:space="preserve">13317</w:t>
      </w:r>
    </w:p>
    <w:p>
      <w:r>
        <w:t xml:space="preserve">mies kävelevä twat @url</w:t>
      </w:r>
    </w:p>
    <w:p>
      <w:r>
        <w:rPr>
          <w:b/>
          <w:u w:val="single"/>
        </w:rPr>
        <w:t xml:space="preserve">13318</w:t>
      </w:r>
    </w:p>
    <w:p>
      <w:r>
        <w:t xml:space="preserve">@user hauska mainita splodes tuli toinen mongoloidi ampui kahdesti raketinheittimen</w:t>
      </w:r>
    </w:p>
    <w:p>
      <w:r>
        <w:rPr>
          <w:b/>
          <w:u w:val="single"/>
        </w:rPr>
        <w:t xml:space="preserve">13319</w:t>
      </w:r>
    </w:p>
    <w:p>
      <w:r>
        <w:t xml:space="preserve">@user @user @user lähetä pakolaiset takaisin! lähetä laittomat alixns takaisin. hostile peop @url</w:t>
      </w:r>
    </w:p>
    <w:p>
      <w:r>
        <w:rPr>
          <w:b/>
          <w:u w:val="single"/>
        </w:rPr>
        <w:t xml:space="preserve">13320</w:t>
      </w:r>
    </w:p>
    <w:p>
      <w:r>
        <w:t xml:space="preserve">kuvitella osa rodun jumalan on asetettava paikka bc jatkuvasti toimivat kollektiivisesti jälkeenjäänyt</w:t>
      </w:r>
    </w:p>
    <w:p>
      <w:r>
        <w:rPr>
          <w:b/>
          <w:u w:val="single"/>
        </w:rPr>
        <w:t xml:space="preserve">13321</w:t>
      </w:r>
    </w:p>
    <w:p>
      <w:r>
        <w:t xml:space="preserve">ryhmä lukion pojat ajoi ohi hidastunut etumatkustaja huutaa ching chong minua; wh @url</w:t>
      </w:r>
    </w:p>
    <w:p>
      <w:r>
        <w:rPr>
          <w:b/>
          <w:u w:val="single"/>
        </w:rPr>
        <w:t xml:space="preserve">13322</w:t>
      </w:r>
    </w:p>
    <w:p>
      <w:r>
        <w:t xml:space="preserve">syntymän äiti ihmetteli jälkeenjäänyt todella käytetty kendama lelu tasapaino pallo kaksinkertainen meloa @url</w:t>
      </w:r>
    </w:p>
    <w:p>
      <w:r>
        <w:rPr>
          <w:b/>
          <w:u w:val="single"/>
        </w:rPr>
        <w:t xml:space="preserve">13323</w:t>
      </w:r>
    </w:p>
    <w:p>
      <w:r>
        <w:t xml:space="preserve">saattaa uusi #demografia #demokraatit #maahanmuuttajat haitallinen gut @url</w:t>
      </w:r>
    </w:p>
    <w:p>
      <w:r>
        <w:rPr>
          <w:b/>
          <w:u w:val="single"/>
        </w:rPr>
        <w:t xml:space="preserve">13324</w:t>
      </w:r>
    </w:p>
    <w:p>
      <w:r>
        <w:t xml:space="preserve">9) saada visan10) iloinen vihdoin saada shithole maa ymmärtää ihmiset vielä elää bar @url</w:t>
      </w:r>
    </w:p>
    <w:p>
      <w:r>
        <w:rPr>
          <w:b/>
          <w:u w:val="single"/>
        </w:rPr>
        <w:t xml:space="preserve">13325</w:t>
      </w:r>
    </w:p>
    <w:p>
      <w:r>
        <w:t xml:space="preserve">@user yo whats faggot pedo fuck</w:t>
      </w:r>
    </w:p>
    <w:p>
      <w:r>
        <w:rPr>
          <w:b/>
          <w:u w:val="single"/>
        </w:rPr>
        <w:t xml:space="preserve">13326</w:t>
      </w:r>
    </w:p>
    <w:p>
      <w:r>
        <w:t xml:space="preserve">2v2s kirjaimellisesti retard kaveri deadasss</w:t>
      </w:r>
    </w:p>
    <w:p>
      <w:r>
        <w:rPr>
          <w:b/>
          <w:u w:val="single"/>
        </w:rPr>
        <w:t xml:space="preserve">13327</w:t>
      </w:r>
    </w:p>
    <w:p>
      <w:r>
        <w:t xml:space="preserve">@user jokainen promos joukkue 200% jälkeenjäänyt tosiasiat</w:t>
      </w:r>
    </w:p>
    <w:p>
      <w:r>
        <w:rPr>
          <w:b/>
          <w:u w:val="single"/>
        </w:rPr>
        <w:t xml:space="preserve">13328</w:t>
      </w:r>
    </w:p>
    <w:p>
      <w:r>
        <w:t xml:space="preserve">@user kiinalainen ching chong kuljettaa korealainen aina</w:t>
      </w:r>
    </w:p>
    <w:p>
      <w:r>
        <w:rPr>
          <w:b/>
          <w:u w:val="single"/>
        </w:rPr>
        <w:t xml:space="preserve">13329</w:t>
      </w:r>
    </w:p>
    <w:p>
      <w:r>
        <w:t xml:space="preserve">man utd peli kuin päivä kn?? tänään bnyk ching chong?</w:t>
      </w:r>
    </w:p>
    <w:p>
      <w:r>
        <w:rPr>
          <w:b/>
          <w:u w:val="single"/>
        </w:rPr>
        <w:t xml:space="preserve">13330</w:t>
      </w:r>
    </w:p>
    <w:p>
      <w:r>
        <w:t xml:space="preserve">@käyttäjä @käyttäjä @käyttäjä @käyttäjä Venäjä paskiainen maa</w:t>
      </w:r>
    </w:p>
    <w:p>
      <w:r>
        <w:rPr>
          <w:b/>
          <w:u w:val="single"/>
        </w:rPr>
        <w:t xml:space="preserve">13331</w:t>
      </w:r>
    </w:p>
    <w:p>
      <w:r>
        <w:t xml:space="preserve">uusi vittu poika hymni... late negro</w:t>
      </w:r>
    </w:p>
    <w:p>
      <w:r>
        <w:rPr>
          <w:b/>
          <w:u w:val="single"/>
        </w:rPr>
        <w:t xml:space="preserve">13332</w:t>
      </w:r>
    </w:p>
    <w:p>
      <w:r>
        <w:t xml:space="preserve">tietysti likainen demareiden suosikki feministi kotimaan terroristi! anarkistimellakka selviäisi ilman noita. @url</w:t>
      </w:r>
    </w:p>
    <w:p>
      <w:r>
        <w:rPr>
          <w:b/>
          <w:u w:val="single"/>
        </w:rPr>
        <w:t xml:space="preserve">13333</w:t>
      </w:r>
    </w:p>
    <w:p>
      <w:r>
        <w:t xml:space="preserve">@user Kiinan muuri on yhä pystyssä varmistaen, että mongolijoukot valloittavat heidät. odota @url</w:t>
      </w:r>
    </w:p>
    <w:p>
      <w:r>
        <w:rPr>
          <w:b/>
          <w:u w:val="single"/>
        </w:rPr>
        <w:t xml:space="preserve">13334</w:t>
      </w:r>
    </w:p>
    <w:p>
      <w:r>
        <w:t xml:space="preserve">sain gook fresh boat ching chong hiustenleikkaus tänään puoli kehoa haluaa moittia othe @url</w:t>
      </w:r>
    </w:p>
    <w:p>
      <w:r>
        <w:rPr>
          <w:b/>
          <w:u w:val="single"/>
        </w:rPr>
        <w:t xml:space="preserve">13335</w:t>
      </w:r>
    </w:p>
    <w:p>
      <w:r>
        <w:t xml:space="preserve">elmer fudd ääni homo kausi</w:t>
      </w:r>
    </w:p>
    <w:p>
      <w:r>
        <w:rPr>
          <w:b/>
          <w:u w:val="single"/>
        </w:rPr>
        <w:t xml:space="preserve">13336</w:t>
      </w:r>
    </w:p>
    <w:p>
      <w:r>
        <w:t xml:space="preserve">mf rakastavat sykkiviä pelejä kuin ei olisi jo nyt jälkeenjäänyt</w:t>
      </w:r>
    </w:p>
    <w:p>
      <w:r>
        <w:rPr>
          <w:b/>
          <w:u w:val="single"/>
        </w:rPr>
        <w:t xml:space="preserve">13337</w:t>
      </w:r>
    </w:p>
    <w:p>
      <w:r>
        <w:t xml:space="preserve">oikeasti? vihaa juutalaisia meksikolaisia haitilaisia jne. paskamaita muslimeja @url</w:t>
      </w:r>
    </w:p>
    <w:p>
      <w:r>
        <w:rPr>
          <w:b/>
          <w:u w:val="single"/>
        </w:rPr>
        <w:t xml:space="preserve">13338</w:t>
      </w:r>
    </w:p>
    <w:p>
      <w:r>
        <w:t xml:space="preserve">Ottie näyttää räikeältä. Yukan on tosi tilliä. Dave näyttää punajuurisalaatilta, sanonpa Julian paskiainen. #corny #adsofmafsnz #mafsnz #mafsnz</w:t>
      </w:r>
    </w:p>
    <w:p>
      <w:r>
        <w:rPr>
          <w:b/>
          <w:u w:val="single"/>
        </w:rPr>
        <w:t xml:space="preserve">13339</w:t>
      </w:r>
    </w:p>
    <w:p>
      <w:r>
        <w:t xml:space="preserve">@käyttäjä @käyttäjä @käyttäjä @käyttäjä onneksi antaa vittu ajatella twat ominaisuuksia. @url</w:t>
      </w:r>
    </w:p>
    <w:p>
      <w:r>
        <w:rPr>
          <w:b/>
          <w:u w:val="single"/>
        </w:rPr>
        <w:t xml:space="preserve">13340</w:t>
      </w:r>
    </w:p>
    <w:p>
      <w:r>
        <w:t xml:space="preserve">soturit viimeinen fta spic @url</w:t>
      </w:r>
    </w:p>
    <w:p>
      <w:r>
        <w:rPr>
          <w:b/>
          <w:u w:val="single"/>
        </w:rPr>
        <w:t xml:space="preserve">13341</w:t>
      </w:r>
    </w:p>
    <w:p>
      <w:r>
        <w:t xml:space="preserve">psst hei..... katsokaa nyt... lapset pakolaiset turvapaikanhakijat ovat edelleen "gulageja", eikö niin ;) @url</w:t>
      </w:r>
    </w:p>
    <w:p>
      <w:r>
        <w:rPr>
          <w:b/>
          <w:u w:val="single"/>
        </w:rPr>
        <w:t xml:space="preserve">13342</w:t>
      </w:r>
    </w:p>
    <w:p>
      <w:r>
        <w:t xml:space="preserve">@user tiesi! tarkoitan jopa epäillä lol nthe man spic spam. nnthe saying spic span. spam @url</w:t>
      </w:r>
    </w:p>
    <w:p>
      <w:r>
        <w:rPr>
          <w:b/>
          <w:u w:val="single"/>
        </w:rPr>
        <w:t xml:space="preserve">13343</w:t>
      </w:r>
    </w:p>
    <w:p>
      <w:r>
        <w:t xml:space="preserve">pitkä ei uhkaava neekeri kaiku valkoinen feministi &amp;amp; ylivaltaa puhuvia kohtia tv-ohjelma @url @url</w:t>
      </w:r>
    </w:p>
    <w:p>
      <w:r>
        <w:rPr>
          <w:b/>
          <w:u w:val="single"/>
        </w:rPr>
        <w:t xml:space="preserve">13344</w:t>
      </w:r>
    </w:p>
    <w:p>
      <w:r>
        <w:t xml:space="preserve">mongy kommentaattori edelleen katkera pontus janssons viime hetken voittaja 2 vuosi sitten</w:t>
      </w:r>
    </w:p>
    <w:p>
      <w:r>
        <w:rPr>
          <w:b/>
          <w:u w:val="single"/>
        </w:rPr>
        <w:t xml:space="preserve">13345</w:t>
      </w:r>
    </w:p>
    <w:p>
      <w:r>
        <w:t xml:space="preserve">vitun mongy huddersfield-fanit menevät linjamieheksi. ymmärtäkää säännöt ensin pussimulkut.</w:t>
      </w:r>
    </w:p>
    <w:p>
      <w:r>
        <w:rPr>
          <w:b/>
          <w:u w:val="single"/>
        </w:rPr>
        <w:t xml:space="preserve">13346</w:t>
      </w:r>
    </w:p>
    <w:p>
      <w:r>
        <w:t xml:space="preserve">aasialainen tyttö suuttui sanoi ling long ching chong kuin ei puhu kuin</w:t>
      </w:r>
    </w:p>
    <w:p>
      <w:r>
        <w:rPr>
          <w:b/>
          <w:u w:val="single"/>
        </w:rPr>
        <w:t xml:space="preserve">13347</w:t>
      </w:r>
    </w:p>
    <w:p>
      <w:r>
        <w:t xml:space="preserve">@user @user negro ... @user</w:t>
      </w:r>
    </w:p>
    <w:p>
      <w:r>
        <w:rPr>
          <w:b/>
          <w:u w:val="single"/>
        </w:rPr>
        <w:t xml:space="preserve">13348</w:t>
      </w:r>
    </w:p>
    <w:p>
      <w:r>
        <w:t xml:space="preserve">tuntuu siltä, että joku keskinäinen kutsuisi selän takana espanjaksi.</w:t>
      </w:r>
    </w:p>
    <w:p>
      <w:r>
        <w:rPr>
          <w:b/>
          <w:u w:val="single"/>
        </w:rPr>
        <w:t xml:space="preserve">13349</w:t>
      </w:r>
    </w:p>
    <w:p>
      <w:r>
        <w:t xml:space="preserve">@käyttäjä @käyttäjä halloween mekko mitään absoluuttinen ääliö</w:t>
      </w:r>
    </w:p>
    <w:p>
      <w:r>
        <w:rPr>
          <w:b/>
          <w:u w:val="single"/>
        </w:rPr>
        <w:t xml:space="preserve">13350</w:t>
      </w:r>
    </w:p>
    <w:p>
      <w:r>
        <w:t xml:space="preserve">"humanitaarinen hätätilanne": lääkärit vaativat pakolaisia siirretty Nauru | sbs news @url via @user</w:t>
      </w:r>
    </w:p>
    <w:p>
      <w:r>
        <w:rPr>
          <w:b/>
          <w:u w:val="single"/>
        </w:rPr>
        <w:t xml:space="preserve">13351</w:t>
      </w:r>
    </w:p>
    <w:p>
      <w:r>
        <w:t xml:space="preserve">löysi toisen liberaalin retardin.  @url</w:t>
      </w:r>
    </w:p>
    <w:p>
      <w:r>
        <w:rPr>
          <w:b/>
          <w:u w:val="single"/>
        </w:rPr>
        <w:t xml:space="preserve">13352</w:t>
      </w:r>
    </w:p>
    <w:p>
      <w:r>
        <w:t xml:space="preserve">@user vittu pala paska varastettu insta käyttäjätunnus mennä ching chong bong jonnekin muualle!</w:t>
      </w:r>
    </w:p>
    <w:p>
      <w:r>
        <w:rPr>
          <w:b/>
          <w:u w:val="single"/>
        </w:rPr>
        <w:t xml:space="preserve">13353</w:t>
      </w:r>
    </w:p>
    <w:p>
      <w:r>
        <w:t xml:space="preserve">@user</w:t>
      </w:r>
    </w:p>
    <w:p>
      <w:r>
        <w:rPr>
          <w:b/>
          <w:u w:val="single"/>
        </w:rPr>
        <w:t xml:space="preserve">13354</w:t>
      </w:r>
    </w:p>
    <w:p>
      <w:r>
        <w:t xml:space="preserve">#desperatedems sekaisin epäilyttäviä paketteja pommiuhka kerronta tapa trum @url</w:t>
      </w:r>
    </w:p>
    <w:p>
      <w:r>
        <w:rPr>
          <w:b/>
          <w:u w:val="single"/>
        </w:rPr>
        <w:t xml:space="preserve">13355</w:t>
      </w:r>
    </w:p>
    <w:p>
      <w:r>
        <w:t xml:space="preserve">jokainen ruoka maistuu hyvältä sulatettu juusto _ mean unfollowed anyone account ilmeisesti jälkeenjäänyt trolli.</w:t>
      </w:r>
    </w:p>
    <w:p>
      <w:r>
        <w:rPr>
          <w:b/>
          <w:u w:val="single"/>
        </w:rPr>
        <w:t xml:space="preserve">13356</w:t>
      </w:r>
    </w:p>
    <w:p>
      <w:r>
        <w:t xml:space="preserve">@user alhainen iq ghanalaiset nauttivat shithole maa rakennettu piti nerot.</w:t>
      </w:r>
    </w:p>
    <w:p>
      <w:r>
        <w:rPr>
          <w:b/>
          <w:u w:val="single"/>
        </w:rPr>
        <w:t xml:space="preserve">13357</w:t>
      </w:r>
    </w:p>
    <w:p>
      <w:r>
        <w:t xml:space="preserve">retardoitunut vittu! @user @url</w:t>
      </w:r>
    </w:p>
    <w:p>
      <w:r>
        <w:rPr>
          <w:b/>
          <w:u w:val="single"/>
        </w:rPr>
        <w:t xml:space="preserve">13358</w:t>
      </w:r>
    </w:p>
    <w:p>
      <w:r>
        <w:t xml:space="preserve">En voi uskoa, että amerikkalaiset äänestivät retard johtaa maata!</w:t>
      </w:r>
    </w:p>
    <w:p>
      <w:r>
        <w:rPr>
          <w:b/>
          <w:u w:val="single"/>
        </w:rPr>
        <w:t xml:space="preserve">13359</w:t>
      </w:r>
    </w:p>
    <w:p>
      <w:r>
        <w:t xml:space="preserve">tietää jälkeenjäänyt kysyä ihmisiltä verkossa kannattaa elää maailmassa?</w:t>
      </w:r>
    </w:p>
    <w:p>
      <w:r>
        <w:rPr>
          <w:b/>
          <w:u w:val="single"/>
        </w:rPr>
        <w:t xml:space="preserve">13360</w:t>
      </w:r>
    </w:p>
    <w:p>
      <w:r>
        <w:t xml:space="preserve">@käyttäjä @käyttäjä @käyttäjä @käyttäjä pohjoisslaavit sekalaiset euro-mongoloidiset suomalaiset kansat</w:t>
      </w:r>
    </w:p>
    <w:p>
      <w:r>
        <w:rPr>
          <w:b/>
          <w:u w:val="single"/>
        </w:rPr>
        <w:t xml:space="preserve">13361</w:t>
      </w:r>
    </w:p>
    <w:p>
      <w:r>
        <w:t xml:space="preserve">laita wth twat sambit! supertähti jo. huuhtele kaveri vakavasti musta valkaisuainetta. @url</w:t>
      </w:r>
    </w:p>
    <w:p>
      <w:r>
        <w:rPr>
          <w:b/>
          <w:u w:val="single"/>
        </w:rPr>
        <w:t xml:space="preserve">13362</w:t>
      </w:r>
    </w:p>
    <w:p>
      <w:r>
        <w:t xml:space="preserve">@user wow. jopa arvata lainata suosikki Marvel elokuva. im retard</w:t>
      </w:r>
    </w:p>
    <w:p>
      <w:r>
        <w:rPr>
          <w:b/>
          <w:u w:val="single"/>
        </w:rPr>
        <w:t xml:space="preserve">13363</w:t>
      </w:r>
    </w:p>
    <w:p>
      <w:r>
        <w:t xml:space="preserve">@user hauska missä tahansa stfu retard</w:t>
      </w:r>
    </w:p>
    <w:p>
      <w:r>
        <w:rPr>
          <w:b/>
          <w:u w:val="single"/>
        </w:rPr>
        <w:t xml:space="preserve">13364</w:t>
      </w:r>
    </w:p>
    <w:p>
      <w:r>
        <w:t xml:space="preserve">@user @user chinaman sanoi.</w:t>
      </w:r>
    </w:p>
    <w:p>
      <w:r>
        <w:rPr>
          <w:b/>
          <w:u w:val="single"/>
        </w:rPr>
        <w:t xml:space="preserve">13365</w:t>
      </w:r>
    </w:p>
    <w:p>
      <w:r>
        <w:t xml:space="preserve">haluan sanoa dyke twitter hauskinta</w:t>
      </w:r>
    </w:p>
    <w:p>
      <w:r>
        <w:rPr>
          <w:b/>
          <w:u w:val="single"/>
        </w:rPr>
        <w:t xml:space="preserve">13366</w:t>
      </w:r>
    </w:p>
    <w:p>
      <w:r>
        <w:t xml:space="preserve">@user lmao .... text like talk #textimpedimentman #retard</w:t>
      </w:r>
    </w:p>
    <w:p>
      <w:r>
        <w:rPr>
          <w:b/>
          <w:u w:val="single"/>
        </w:rPr>
        <w:t xml:space="preserve">13367</w:t>
      </w:r>
    </w:p>
    <w:p>
      <w:r>
        <w:t xml:space="preserve">neekerihomo</w:t>
      </w:r>
    </w:p>
    <w:p>
      <w:r>
        <w:rPr>
          <w:b/>
          <w:u w:val="single"/>
        </w:rPr>
        <w:t xml:space="preserve">13368</w:t>
      </w:r>
    </w:p>
    <w:p>
      <w:r>
        <w:t xml:space="preserve">Muista, että olen neekeri. Open got screen do'.</w:t>
      </w:r>
    </w:p>
    <w:p>
      <w:r>
        <w:rPr>
          <w:b/>
          <w:u w:val="single"/>
        </w:rPr>
        <w:t xml:space="preserve">13369</w:t>
      </w:r>
    </w:p>
    <w:p>
      <w:r>
        <w:t xml:space="preserve">@user ei pitäisi. ihmiset välittää jälkeenjäänyt</w:t>
      </w:r>
    </w:p>
    <w:p>
      <w:r>
        <w:rPr>
          <w:b/>
          <w:u w:val="single"/>
        </w:rPr>
        <w:t xml:space="preserve">13370</w:t>
      </w:r>
    </w:p>
    <w:p>
      <w:r>
        <w:t xml:space="preserve">ihmiset vitun jälkeenjääneet en enää tuhlaa aikaa...</w:t>
      </w:r>
    </w:p>
    <w:p>
      <w:r>
        <w:rPr>
          <w:b/>
          <w:u w:val="single"/>
        </w:rPr>
        <w:t xml:space="preserve">13371</w:t>
      </w:r>
    </w:p>
    <w:p>
      <w:r>
        <w:t xml:space="preserve">edustaja Cindy Lou mies valtava rohkeus sora voi jonain päivänä tunnustettu shithole maissa</w:t>
      </w:r>
    </w:p>
    <w:p>
      <w:r>
        <w:rPr>
          <w:b/>
          <w:u w:val="single"/>
        </w:rPr>
        <w:t xml:space="preserve">13372</w:t>
      </w:r>
    </w:p>
    <w:p>
      <w:r>
        <w:t xml:space="preserve">@käyttäjä @käyttäjä @käyttäjä @käyttäjä kutsu ching chong care</w:t>
      </w:r>
    </w:p>
    <w:p>
      <w:r>
        <w:rPr>
          <w:b/>
          <w:u w:val="single"/>
        </w:rPr>
        <w:t xml:space="preserve">13373</w:t>
      </w:r>
    </w:p>
    <w:p>
      <w:r>
        <w:t xml:space="preserve">ref mulkku</w:t>
      </w:r>
    </w:p>
    <w:p>
      <w:r>
        <w:rPr>
          <w:b/>
          <w:u w:val="single"/>
        </w:rPr>
        <w:t xml:space="preserve">13374</w:t>
      </w:r>
    </w:p>
    <w:p>
      <w:r>
        <w:t xml:space="preserve">-sighed. ole kiltti ja lopeta sanomasta ching chong. todella rasistinen ilkeä. laita pinky fuck u lolol sig @url</w:t>
      </w:r>
    </w:p>
    <w:p>
      <w:r>
        <w:rPr>
          <w:b/>
          <w:u w:val="single"/>
        </w:rPr>
        <w:t xml:space="preserve">13375</w:t>
      </w:r>
    </w:p>
    <w:p>
      <w:r>
        <w:t xml:space="preserve">@käyttäjä @käyttäjä luulee, että on 1 vasemmistolainen terroristi.ny olet datatieteilijöitä parempi.</w:t>
      </w:r>
    </w:p>
    <w:p>
      <w:r>
        <w:rPr>
          <w:b/>
          <w:u w:val="single"/>
        </w:rPr>
        <w:t xml:space="preserve">13376</w:t>
      </w:r>
    </w:p>
    <w:p>
      <w:r>
        <w:t xml:space="preserve">kusipää @url</w:t>
      </w:r>
    </w:p>
    <w:p>
      <w:r>
        <w:rPr>
          <w:b/>
          <w:u w:val="single"/>
        </w:rPr>
        <w:t xml:space="preserve">13377</w:t>
      </w:r>
    </w:p>
    <w:p>
      <w:r>
        <w:t xml:space="preserve">@käyttäjä @käyttäjä sai yksi jälkeenjäänyt tietämättömiä asioita olen nähnyt viikolla. congra @url</w:t>
      </w:r>
    </w:p>
    <w:p>
      <w:r>
        <w:rPr>
          <w:b/>
          <w:u w:val="single"/>
        </w:rPr>
        <w:t xml:space="preserve">13378</w:t>
      </w:r>
    </w:p>
    <w:p>
      <w:r>
        <w:t xml:space="preserve">@user cus mongoli</w:t>
      </w:r>
    </w:p>
    <w:p>
      <w:r>
        <w:rPr>
          <w:b/>
          <w:u w:val="single"/>
        </w:rPr>
        <w:t xml:space="preserve">13379</w:t>
      </w:r>
    </w:p>
    <w:p>
      <w:r>
        <w:t xml:space="preserve">pojat luulevat cool toimivat pehmeästi kuin kaveri näyttää homo</w:t>
      </w:r>
    </w:p>
    <w:p>
      <w:r>
        <w:rPr>
          <w:b/>
          <w:u w:val="single"/>
        </w:rPr>
        <w:t xml:space="preserve">13380</w:t>
      </w:r>
    </w:p>
    <w:p>
      <w:r>
        <w:t xml:space="preserve">@user stfu typerä homo perse narttu</w:t>
      </w:r>
    </w:p>
    <w:p>
      <w:r>
        <w:rPr>
          <w:b/>
          <w:u w:val="single"/>
        </w:rPr>
        <w:t xml:space="preserve">13381</w:t>
      </w:r>
    </w:p>
    <w:p>
      <w:r>
        <w:t xml:space="preserve">@user hyvin itkeä retard</w:t>
      </w:r>
    </w:p>
    <w:p>
      <w:r>
        <w:rPr>
          <w:b/>
          <w:u w:val="single"/>
        </w:rPr>
        <w:t xml:space="preserve">13382</w:t>
      </w:r>
    </w:p>
    <w:p>
      <w:r>
        <w:t xml:space="preserve">nopeus twat @url</w:t>
      </w:r>
    </w:p>
    <w:p>
      <w:r>
        <w:rPr>
          <w:b/>
          <w:u w:val="single"/>
        </w:rPr>
        <w:t xml:space="preserve">13383</w:t>
      </w:r>
    </w:p>
    <w:p>
      <w:r>
        <w:t xml:space="preserve">@user oh! riippuu asiayhteydestä maantieteellisen alueen käyttö? ajattelin yleinen neekeri</w:t>
      </w:r>
    </w:p>
    <w:p>
      <w:r>
        <w:rPr>
          <w:b/>
          <w:u w:val="single"/>
        </w:rPr>
        <w:t xml:space="preserve">13384</w:t>
      </w:r>
    </w:p>
    <w:p>
      <w:r>
        <w:t xml:space="preserve">vittu veli herätyskello soi joka ikinen aamu noin puoli tuntia. herää ääliö!</w:t>
      </w:r>
    </w:p>
    <w:p>
      <w:r>
        <w:rPr>
          <w:b/>
          <w:u w:val="single"/>
        </w:rPr>
        <w:t xml:space="preserve">13385</w:t>
      </w:r>
    </w:p>
    <w:p>
      <w:r>
        <w:t xml:space="preserve">@user oh stfu heikkohermoinen kilpikonnanaamainen tekopyhä haisunäätä twat!</w:t>
      </w:r>
    </w:p>
    <w:p>
      <w:r>
        <w:rPr>
          <w:b/>
          <w:u w:val="single"/>
        </w:rPr>
        <w:t xml:space="preserve">13386</w:t>
      </w:r>
    </w:p>
    <w:p>
      <w:r>
        <w:t xml:space="preserve">Dave Roberts tekee vitun typeriä liikkeitä. Minä häntä.</w:t>
      </w:r>
    </w:p>
    <w:p>
      <w:r>
        <w:rPr>
          <w:b/>
          <w:u w:val="single"/>
        </w:rPr>
        <w:t xml:space="preserve">13387</w:t>
      </w:r>
    </w:p>
    <w:p>
      <w:r>
        <w:t xml:space="preserve">se on totta, jopa rakastavat tariffeja (ne ovat pahoja); jopa vihaavat maahanmuuttajia (ne ovat hyviä); jopa rakastavat @url:ää</w:t>
      </w:r>
    </w:p>
    <w:p>
      <w:r>
        <w:rPr>
          <w:b/>
          <w:u w:val="single"/>
        </w:rPr>
        <w:t xml:space="preserve">13388</w:t>
      </w:r>
    </w:p>
    <w:p>
      <w:r>
        <w:t xml:space="preserve">Kuvittele, että joku sanoo "ching chong" ja yhtäkkiä olo on rauhallinen @url</w:t>
      </w:r>
    </w:p>
    <w:p>
      <w:r>
        <w:rPr>
          <w:b/>
          <w:u w:val="single"/>
        </w:rPr>
        <w:t xml:space="preserve">13389</w:t>
      </w:r>
    </w:p>
    <w:p>
      <w:r>
        <w:t xml:space="preserve">muistakaa, että mikään ei ole meille jälkeenjääneille.</w:t>
      </w:r>
    </w:p>
    <w:p>
      <w:r>
        <w:rPr>
          <w:b/>
          <w:u w:val="single"/>
        </w:rPr>
        <w:t xml:space="preserve">13390</w:t>
      </w:r>
    </w:p>
    <w:p>
      <w:r>
        <w:t xml:space="preserve">@user uk shithole. kanada itse asiassa todella mukava maa. uk bout fuck super hard brexit @url</w:t>
      </w:r>
    </w:p>
    <w:p>
      <w:r>
        <w:rPr>
          <w:b/>
          <w:u w:val="single"/>
        </w:rPr>
        <w:t xml:space="preserve">13391</w:t>
      </w:r>
    </w:p>
    <w:p>
      <w:r>
        <w:t xml:space="preserve">Forest voisi voittaa liigan ennätyspisteet, mutta Goodman sanoisi silti paskaa. Äijä on ääliö!</w:t>
      </w:r>
    </w:p>
    <w:p>
      <w:r>
        <w:rPr>
          <w:b/>
          <w:u w:val="single"/>
        </w:rPr>
        <w:t xml:space="preserve">13392</w:t>
      </w:r>
    </w:p>
    <w:p>
      <w:r>
        <w:t xml:space="preserve">kiltti hinttari edes ajattele puhuvan scumbags.nn#cashmaster #cashfag #paypig @url</w:t>
      </w:r>
    </w:p>
    <w:p>
      <w:r>
        <w:rPr>
          <w:b/>
          <w:u w:val="single"/>
        </w:rPr>
        <w:t xml:space="preserve">13393</w:t>
      </w:r>
    </w:p>
    <w:p>
      <w:r>
        <w:t xml:space="preserve">isä dinosaurus. äiti kasvatti kiittämättömän homon.</w:t>
      </w:r>
    </w:p>
    <w:p>
      <w:r>
        <w:rPr>
          <w:b/>
          <w:u w:val="single"/>
        </w:rPr>
        <w:t xml:space="preserve">13394</w:t>
      </w:r>
    </w:p>
    <w:p>
      <w:r>
        <w:t xml:space="preserve">@user hän on kusipää</w:t>
      </w:r>
    </w:p>
    <w:p>
      <w:r>
        <w:rPr>
          <w:b/>
          <w:u w:val="single"/>
        </w:rPr>
        <w:t xml:space="preserve">13395</w:t>
      </w:r>
    </w:p>
    <w:p>
      <w:r>
        <w:t xml:space="preserve">@user @user jopa maa @user ! omistettu mongoli ihmiset tulivat afr @url</w:t>
      </w:r>
    </w:p>
    <w:p>
      <w:r>
        <w:rPr>
          <w:b/>
          <w:u w:val="single"/>
        </w:rPr>
        <w:t xml:space="preserve">13396</w:t>
      </w:r>
    </w:p>
    <w:p>
      <w:r>
        <w:t xml:space="preserve">Kimbrel yksi retarded käsivarsi juttu näyttää puoli robotti poseeraa pop lockin kilpailu?</w:t>
      </w:r>
    </w:p>
    <w:p>
      <w:r>
        <w:rPr>
          <w:b/>
          <w:u w:val="single"/>
        </w:rPr>
        <w:t xml:space="preserve">13397</w:t>
      </w:r>
    </w:p>
    <w:p>
      <w:r>
        <w:t xml:space="preserve">@user dms homo</w:t>
      </w:r>
    </w:p>
    <w:p>
      <w:r>
        <w:rPr>
          <w:b/>
          <w:u w:val="single"/>
        </w:rPr>
        <w:t xml:space="preserve">13398</w:t>
      </w:r>
    </w:p>
    <w:p>
      <w:r>
        <w:t xml:space="preserve">haluan nähdä Ozmaten esityksen tänään ;; tuntuu kamalalta jumittaa köyhää paskaläjämaata, haluan @url</w:t>
      </w:r>
    </w:p>
    <w:p>
      <w:r>
        <w:rPr>
          <w:b/>
          <w:u w:val="single"/>
        </w:rPr>
        <w:t xml:space="preserve">13399</w:t>
      </w:r>
    </w:p>
    <w:p>
      <w:r>
        <w:t xml:space="preserve">@user us halu oppia shithole maan kieliä. ranskan epäsuosittu opettajat bec @url</w:t>
      </w:r>
    </w:p>
    <w:p>
      <w:r>
        <w:rPr>
          <w:b/>
          <w:u w:val="single"/>
        </w:rPr>
        <w:t xml:space="preserve">13400</w:t>
      </w:r>
    </w:p>
    <w:p>
      <w:r>
        <w:t xml:space="preserve">@user onnellista syntymäpäivää negro!!</w:t>
      </w:r>
    </w:p>
    <w:p>
      <w:r>
        <w:rPr>
          <w:b/>
          <w:u w:val="single"/>
        </w:rPr>
        <w:t xml:space="preserve">13401</w:t>
      </w:r>
    </w:p>
    <w:p>
      <w:r>
        <w:t xml:space="preserve">Kerro boro fani onnellinen dinosaurus muinainen mongoloidi maksu on tylsää elämää</w:t>
      </w:r>
    </w:p>
    <w:p>
      <w:r>
        <w:rPr>
          <w:b/>
          <w:u w:val="single"/>
        </w:rPr>
        <w:t xml:space="preserve">13402</w:t>
      </w:r>
    </w:p>
    <w:p>
      <w:r>
        <w:t xml:space="preserve">Anna skorpionin pussata, koska olen ihan älyttömän jälkeenjäänyt...</w:t>
      </w:r>
    </w:p>
    <w:p>
      <w:r>
        <w:rPr>
          <w:b/>
          <w:u w:val="single"/>
        </w:rPr>
        <w:t xml:space="preserve">13403</w:t>
      </w:r>
    </w:p>
    <w:p>
      <w:r>
        <w:t xml:space="preserve">joku raportoi laittomien maahanmuuttajien ylittävän rajan kyseenalaistaa totuudenmukaisuuden</w:t>
      </w:r>
    </w:p>
    <w:p>
      <w:r>
        <w:rPr>
          <w:b/>
          <w:u w:val="single"/>
        </w:rPr>
        <w:t xml:space="preserve">13404</w:t>
      </w:r>
    </w:p>
    <w:p>
      <w:r>
        <w:t xml:space="preserve">@käyttäjä @käyttäjä @käyttäjä @käyttäjä ching chong live ulottuvuus? @url</w:t>
      </w:r>
    </w:p>
    <w:p>
      <w:r>
        <w:rPr>
          <w:b/>
          <w:u w:val="single"/>
        </w:rPr>
        <w:t xml:space="preserve">13405</w:t>
      </w:r>
    </w:p>
    <w:p>
      <w:r>
        <w:t xml:space="preserve">ajaa pois. ääliö. @url</w:t>
      </w:r>
    </w:p>
    <w:p>
      <w:r>
        <w:rPr>
          <w:b/>
          <w:u w:val="single"/>
        </w:rPr>
        <w:t xml:space="preserve">13406</w:t>
      </w:r>
    </w:p>
    <w:p>
      <w:r>
        <w:t xml:space="preserve">@user joo vasemmistolainen joukko ei koskaan asia oikeistolainen terroristijoukko asia!</w:t>
      </w:r>
    </w:p>
    <w:p>
      <w:r>
        <w:rPr>
          <w:b/>
          <w:u w:val="single"/>
        </w:rPr>
        <w:t xml:space="preserve">13407</w:t>
      </w:r>
    </w:p>
    <w:p>
      <w:r>
        <w:t xml:space="preserve">4 laukausta julio myöhemmin tuntea jälkeenjäänyt</w:t>
      </w:r>
    </w:p>
    <w:p>
      <w:r>
        <w:rPr>
          <w:b/>
          <w:u w:val="single"/>
        </w:rPr>
        <w:t xml:space="preserve">13408</w:t>
      </w:r>
    </w:p>
    <w:p>
      <w:r>
        <w:t xml:space="preserve">@user kauan sitten retard</w:t>
      </w:r>
    </w:p>
    <w:p>
      <w:r>
        <w:rPr>
          <w:b/>
          <w:u w:val="single"/>
        </w:rPr>
        <w:t xml:space="preserve">13409</w:t>
      </w:r>
    </w:p>
    <w:p>
      <w:r>
        <w:t xml:space="preserve">Cash avustaminen kuumin vitun lesbo tänään mannnnn ajattelin homo päivää bam bam</w:t>
      </w:r>
    </w:p>
    <w:p>
      <w:r>
        <w:rPr>
          <w:b/>
          <w:u w:val="single"/>
        </w:rPr>
        <w:t xml:space="preserve">13410</w:t>
      </w:r>
    </w:p>
    <w:p>
      <w:r>
        <w:t xml:space="preserve">Haluatko lähteä, senkin vitun kusipää?</w:t>
      </w:r>
    </w:p>
    <w:p>
      <w:r>
        <w:rPr>
          <w:b/>
          <w:u w:val="single"/>
        </w:rPr>
        <w:t xml:space="preserve">13411</w:t>
      </w:r>
    </w:p>
    <w:p>
      <w:r>
        <w:t xml:space="preserve">@käyttäjä @käyttäjä turpa kiinni retard toistaa gettin virtual pussy</w:t>
      </w:r>
    </w:p>
    <w:p>
      <w:r>
        <w:rPr>
          <w:b/>
          <w:u w:val="single"/>
        </w:rPr>
        <w:t xml:space="preserve">13412</w:t>
      </w:r>
    </w:p>
    <w:p>
      <w:r>
        <w:t xml:space="preserve">@user @user demokraatit tekevät. ihme tukee laittomia ulkomaalaisia. th @url</w:t>
      </w:r>
    </w:p>
    <w:p>
      <w:r>
        <w:rPr>
          <w:b/>
          <w:u w:val="single"/>
        </w:rPr>
        <w:t xml:space="preserve">13413</w:t>
      </w:r>
    </w:p>
    <w:p>
      <w:r>
        <w:t xml:space="preserve">järkyttynyt vaimo kutsui laiska twat walmart eilen melkein putosi moottoroitu skootteri</w:t>
      </w:r>
    </w:p>
    <w:p>
      <w:r>
        <w:rPr>
          <w:b/>
          <w:u w:val="single"/>
        </w:rPr>
        <w:t xml:space="preserve">13414</w:t>
      </w:r>
    </w:p>
    <w:p>
      <w:r>
        <w:t xml:space="preserve">@käyttäjä @käyttäjä mikä on mongy man @url</w:t>
      </w:r>
    </w:p>
    <w:p>
      <w:r>
        <w:rPr>
          <w:b/>
          <w:u w:val="single"/>
        </w:rPr>
        <w:t xml:space="preserve">13415</w:t>
      </w:r>
    </w:p>
    <w:p>
      <w:r>
        <w:t xml:space="preserve">mahh neekeri tapettiin</w:t>
      </w:r>
    </w:p>
    <w:p>
      <w:r>
        <w:rPr>
          <w:b/>
          <w:u w:val="single"/>
        </w:rPr>
        <w:t xml:space="preserve">13416</w:t>
      </w:r>
    </w:p>
    <w:p>
      <w:r>
        <w:t xml:space="preserve">joka tapauksessa vihaan hinttarin viivyttelyä.</w:t>
      </w:r>
    </w:p>
    <w:p>
      <w:r>
        <w:rPr>
          <w:b/>
          <w:u w:val="single"/>
        </w:rPr>
        <w:t xml:space="preserve">13417</w:t>
      </w:r>
    </w:p>
    <w:p>
      <w:r>
        <w:t xml:space="preserve">@user apart 5mrncheckmate retardi</w:t>
      </w:r>
    </w:p>
    <w:p>
      <w:r>
        <w:rPr>
          <w:b/>
          <w:u w:val="single"/>
        </w:rPr>
        <w:t xml:space="preserve">13418</w:t>
      </w:r>
    </w:p>
    <w:p>
      <w:r>
        <w:t xml:space="preserve">@user ur tärkein tavoite elämä 2 puhua paskaa neekeri ching chong koira fungow</w:t>
      </w:r>
    </w:p>
    <w:p>
      <w:r>
        <w:rPr>
          <w:b/>
          <w:u w:val="single"/>
        </w:rPr>
        <w:t xml:space="preserve">13419</w:t>
      </w:r>
    </w:p>
    <w:p>
      <w:r>
        <w:t xml:space="preserve">@user @user @user Voi helvetti... toivon, että kavanaughia kohdeltaisiin samalla tavalla kuin laittomia ulkomaalaisia...</w:t>
      </w:r>
    </w:p>
    <w:p>
      <w:r>
        <w:rPr>
          <w:b/>
          <w:u w:val="single"/>
        </w:rPr>
        <w:t xml:space="preserve">13420</w:t>
      </w:r>
    </w:p>
    <w:p>
      <w:r>
        <w:t xml:space="preserve">ihmiset tarvitsevat vaihtaa maita. tulossa tekemässä paskakuoppa tekemässä ohut @url</w:t>
      </w:r>
    </w:p>
    <w:p>
      <w:r>
        <w:rPr>
          <w:b/>
          <w:u w:val="single"/>
        </w:rPr>
        <w:t xml:space="preserve">13421</w:t>
      </w:r>
    </w:p>
    <w:p>
      <w:r>
        <w:t xml:space="preserve">trump: ... afrikkalais-amerikkalaiset tulevat paskaloukkujen maista meksikolaiset raiskaajat murhaajat hyvä @url</w:t>
      </w:r>
    </w:p>
    <w:p>
      <w:r>
        <w:rPr>
          <w:b/>
          <w:u w:val="single"/>
        </w:rPr>
        <w:t xml:space="preserve">13422</w:t>
      </w:r>
    </w:p>
    <w:p>
      <w:r>
        <w:t xml:space="preserve">kaveri jälkeenjäänyt äänestää @url</w:t>
      </w:r>
    </w:p>
    <w:p>
      <w:r>
        <w:rPr>
          <w:b/>
          <w:u w:val="single"/>
        </w:rPr>
        <w:t xml:space="preserve">13423</w:t>
      </w:r>
    </w:p>
    <w:p>
      <w:r>
        <w:t xml:space="preserve">@käyttäjä epäsuosittu mielipide uhhhhhhhh vittu mongolivaltakunta</w:t>
      </w:r>
    </w:p>
    <w:p>
      <w:r>
        <w:rPr>
          <w:b/>
          <w:u w:val="single"/>
        </w:rPr>
        <w:t xml:space="preserve">13424</w:t>
      </w:r>
    </w:p>
    <w:p>
      <w:r>
        <w:t xml:space="preserve">perinteinen liiketoiminta Yhdysvallat luo paskamaita. @url</w:t>
      </w:r>
    </w:p>
    <w:p>
      <w:r>
        <w:rPr>
          <w:b/>
          <w:u w:val="single"/>
        </w:rPr>
        <w:t xml:space="preserve">13425</w:t>
      </w:r>
    </w:p>
    <w:p>
      <w:r>
        <w:t xml:space="preserve">lähes 40 miljoonaa sosiaaliturvatunnusta varastettu laittomia maahanmuuttajia käyttäneet muut g g</w:t>
      </w:r>
    </w:p>
    <w:p>
      <w:r>
        <w:rPr>
          <w:b/>
          <w:u w:val="single"/>
        </w:rPr>
        <w:t xml:space="preserve">13426</w:t>
      </w:r>
    </w:p>
    <w:p>
      <w:r>
        <w:t xml:space="preserve">asia jälkeenjäänyt presidentti twiittaa kultti seuraajat suosivat sitä. jälkeenjäänyt itse. @url</w:t>
      </w:r>
    </w:p>
    <w:p>
      <w:r>
        <w:rPr>
          <w:b/>
          <w:u w:val="single"/>
        </w:rPr>
        <w:t xml:space="preserve">13427</w:t>
      </w:r>
    </w:p>
    <w:p>
      <w:r>
        <w:t xml:space="preserve">@käyttäjä @käyttäjä punt feminazi's uprights let's get kavanaugh confirmed.</w:t>
      </w:r>
    </w:p>
    <w:p>
      <w:r>
        <w:rPr>
          <w:b/>
          <w:u w:val="single"/>
        </w:rPr>
        <w:t xml:space="preserve">13428</w:t>
      </w:r>
    </w:p>
    <w:p>
      <w:r>
        <w:t xml:space="preserve">tietää lesbo kuin @url</w:t>
      </w:r>
    </w:p>
    <w:p>
      <w:r>
        <w:rPr>
          <w:b/>
          <w:u w:val="single"/>
        </w:rPr>
        <w:t xml:space="preserve">13429</w:t>
      </w:r>
    </w:p>
    <w:p>
      <w:r>
        <w:t xml:space="preserve">anna mongoloidien tappaa bisnes Floridassa. @url</w:t>
      </w:r>
    </w:p>
    <w:p>
      <w:r>
        <w:rPr>
          <w:b/>
          <w:u w:val="single"/>
        </w:rPr>
        <w:t xml:space="preserve">13430</w:t>
      </w:r>
    </w:p>
    <w:p>
      <w:r>
        <w:t xml:space="preserve">@user ilkeä kusipää</w:t>
      </w:r>
    </w:p>
    <w:p>
      <w:r>
        <w:rPr>
          <w:b/>
          <w:u w:val="single"/>
        </w:rPr>
        <w:t xml:space="preserve">13431</w:t>
      </w:r>
    </w:p>
    <w:p>
      <w:r>
        <w:t xml:space="preserve">olen sinun suosikkihiippa (:</w:t>
      </w:r>
    </w:p>
    <w:p>
      <w:r>
        <w:rPr>
          <w:b/>
          <w:u w:val="single"/>
        </w:rPr>
        <w:t xml:space="preserve">13432</w:t>
      </w:r>
    </w:p>
    <w:p>
      <w:r>
        <w:t xml:space="preserve">@käyttäjä @käyttäjä olen samaa mieltä kunnon mongystä.</w:t>
      </w:r>
    </w:p>
    <w:p>
      <w:r>
        <w:rPr>
          <w:b/>
          <w:u w:val="single"/>
        </w:rPr>
        <w:t xml:space="preserve">13433</w:t>
      </w:r>
    </w:p>
    <w:p>
      <w:r>
        <w:t xml:space="preserve">@user nigga u retarded?</w:t>
      </w:r>
    </w:p>
    <w:p>
      <w:r>
        <w:rPr>
          <w:b/>
          <w:u w:val="single"/>
        </w:rPr>
        <w:t xml:space="preserve">13434</w:t>
      </w:r>
    </w:p>
    <w:p>
      <w:r>
        <w:t xml:space="preserve">laredo texas - rajavartioston agentit vastaavat 911-puheluihin, joiden tuloksena pelastaa kuusi miespuolista laitonta ulkomaalaista fou @url</w:t>
      </w:r>
    </w:p>
    <w:p>
      <w:r>
        <w:rPr>
          <w:b/>
          <w:u w:val="single"/>
        </w:rPr>
        <w:t xml:space="preserve">13435</w:t>
      </w:r>
    </w:p>
    <w:p>
      <w:r>
        <w:t xml:space="preserve">cope kutsutaan cunt anti semiittinen mitä tahansa. vaivautua rasisminvastaisten arvojen ostaa @url</w:t>
      </w:r>
    </w:p>
    <w:p>
      <w:r>
        <w:rPr>
          <w:b/>
          <w:u w:val="single"/>
        </w:rPr>
        <w:t xml:space="preserve">13436</w:t>
      </w:r>
    </w:p>
    <w:p>
      <w:r>
        <w:t xml:space="preserve">@user iso bugger ilman huolta maailma nlooks täsmälleen kuin xs vitun kusipää kissa maksaa @url</w:t>
      </w:r>
    </w:p>
    <w:p>
      <w:r>
        <w:rPr>
          <w:b/>
          <w:u w:val="single"/>
        </w:rPr>
        <w:t xml:space="preserve">13437</w:t>
      </w:r>
    </w:p>
    <w:p>
      <w:r>
        <w:t xml:space="preserve">4 nukkua neekeri saattaa sairastua @user @user @user @user @user</w:t>
      </w:r>
    </w:p>
    <w:p>
      <w:r>
        <w:rPr>
          <w:b/>
          <w:u w:val="single"/>
        </w:rPr>
        <w:t xml:space="preserve">13438</w:t>
      </w:r>
    </w:p>
    <w:p>
      <w:r>
        <w:t xml:space="preserve">@käyttäjä sanoa maahanmuuttajien on oltava paljon peeps jäi tuli opiskelemaan. @url</w:t>
      </w:r>
    </w:p>
    <w:p>
      <w:r>
        <w:rPr>
          <w:b/>
          <w:u w:val="single"/>
        </w:rPr>
        <w:t xml:space="preserve">13439</w:t>
      </w:r>
    </w:p>
    <w:p>
      <w:r>
        <w:t xml:space="preserve">Nah dyke @url</w:t>
      </w:r>
    </w:p>
    <w:p>
      <w:r>
        <w:rPr>
          <w:b/>
          <w:u w:val="single"/>
        </w:rPr>
        <w:t xml:space="preserve">13440</w:t>
      </w:r>
    </w:p>
    <w:p>
      <w:r>
        <w:t xml:space="preserve">@user @user @user @user ching chong!</w:t>
      </w:r>
    </w:p>
    <w:p>
      <w:r>
        <w:rPr>
          <w:b/>
          <w:u w:val="single"/>
        </w:rPr>
        <w:t xml:space="preserve">13441</w:t>
      </w:r>
    </w:p>
    <w:p>
      <w:r>
        <w:t xml:space="preserve">valmiina saamaan kotiinsa siistin näköisenä? @url</w:t>
      </w:r>
    </w:p>
    <w:p>
      <w:r>
        <w:rPr>
          <w:b/>
          <w:u w:val="single"/>
        </w:rPr>
        <w:t xml:space="preserve">13442</w:t>
      </w:r>
    </w:p>
    <w:p>
      <w:r>
        <w:t xml:space="preserve">Heitä ei koskaan kutsuta espanjalaisiksi wetback-papuiksi jne. heitä ei koskaan kutsuta rasistiksi. @url</w:t>
      </w:r>
    </w:p>
    <w:p>
      <w:r>
        <w:rPr>
          <w:b/>
          <w:u w:val="single"/>
        </w:rPr>
        <w:t xml:space="preserve">13443</w:t>
      </w:r>
    </w:p>
    <w:p>
      <w:r>
        <w:t xml:space="preserve">@user koskaan mennä täysin retard</w:t>
      </w:r>
    </w:p>
    <w:p>
      <w:r>
        <w:rPr>
          <w:b/>
          <w:u w:val="single"/>
        </w:rPr>
        <w:t xml:space="preserve">13444</w:t>
      </w:r>
    </w:p>
    <w:p>
      <w:r>
        <w:t xml:space="preserve">@user turpa kiinni vitun retard</w:t>
      </w:r>
    </w:p>
    <w:p>
      <w:r>
        <w:rPr>
          <w:b/>
          <w:u w:val="single"/>
        </w:rPr>
        <w:t xml:space="preserve">13445</w:t>
      </w:r>
    </w:p>
    <w:p>
      <w:r>
        <w:t xml:space="preserve">vihaan antaa kusipäille kuten time day kusipäisyysluokan retard. @url</w:t>
      </w:r>
    </w:p>
    <w:p>
      <w:r>
        <w:rPr>
          <w:b/>
          <w:u w:val="single"/>
        </w:rPr>
        <w:t xml:space="preserve">13446</w:t>
      </w:r>
    </w:p>
    <w:p>
      <w:r>
        <w:t xml:space="preserve">vasemmistolaiset lopettavat gifien lähettämisen elokuvaviittaus dont get twat shrugging shoulders. @url</w:t>
      </w:r>
    </w:p>
    <w:p>
      <w:r>
        <w:rPr>
          <w:b/>
          <w:u w:val="single"/>
        </w:rPr>
        <w:t xml:space="preserve">13447</w:t>
      </w:r>
    </w:p>
    <w:p>
      <w:r>
        <w:t xml:space="preserve">asia tekee haluavat itsensä vahingoittaminen tuntuu joku gaslighting olen emotionaalisesti jälkeenjäänyt @url</w:t>
      </w:r>
    </w:p>
    <w:p>
      <w:r>
        <w:rPr>
          <w:b/>
          <w:u w:val="single"/>
        </w:rPr>
        <w:t xml:space="preserve">13448</w:t>
      </w:r>
    </w:p>
    <w:p>
      <w:r>
        <w:t xml:space="preserve">tässä on ongelma sana banter. banter exchange remarks.nnif call twat call tw @url</w:t>
      </w:r>
    </w:p>
    <w:p>
      <w:r>
        <w:rPr>
          <w:b/>
          <w:u w:val="single"/>
        </w:rPr>
        <w:t xml:space="preserve">13449</w:t>
      </w:r>
    </w:p>
    <w:p>
      <w:r>
        <w:t xml:space="preserve">@käyttäjä #qanonn@käyttäjä kuulkaas amerikasta tuli melkein paskamaata 8 vuotta nöyryyttävä @url</w:t>
      </w:r>
    </w:p>
    <w:p>
      <w:r>
        <w:rPr>
          <w:b/>
          <w:u w:val="single"/>
        </w:rPr>
        <w:t xml:space="preserve">13450</w:t>
      </w:r>
    </w:p>
    <w:p>
      <w:r>
        <w:t xml:space="preserve">@user kyllä ei-rasistit huutavat refleksinomaisesti rasistisia asioita. myöhässä spic barista hidas? huutaa hei @url</w:t>
      </w:r>
    </w:p>
    <w:p>
      <w:r>
        <w:rPr>
          <w:b/>
          <w:u w:val="single"/>
        </w:rPr>
        <w:t xml:space="preserve">13451</w:t>
      </w:r>
    </w:p>
    <w:p>
      <w:r>
        <w:t xml:space="preserve">@user @user @user kuulostaa jälkeenjääneeltä??</w:t>
      </w:r>
    </w:p>
    <w:p>
      <w:r>
        <w:rPr>
          <w:b/>
          <w:u w:val="single"/>
        </w:rPr>
        <w:t xml:space="preserve">13452</w:t>
      </w:r>
    </w:p>
    <w:p>
      <w:r>
        <w:t xml:space="preserve">ensinnäkin:nhip-hop mama spic n spann tapasi eräänä kesänä ja aloitti tuon ensimmäisen rivin... se on problemati @url</w:t>
      </w:r>
    </w:p>
    <w:p>
      <w:r>
        <w:rPr>
          <w:b/>
          <w:u w:val="single"/>
        </w:rPr>
        <w:t xml:space="preserve">13453</w:t>
      </w:r>
    </w:p>
    <w:p>
      <w:r>
        <w:t xml:space="preserve">trump iso homo.</w:t>
      </w:r>
    </w:p>
    <w:p>
      <w:r>
        <w:rPr>
          <w:b/>
          <w:u w:val="single"/>
        </w:rPr>
        <w:t xml:space="preserve">13454</w:t>
      </w:r>
    </w:p>
    <w:p>
      <w:r>
        <w:t xml:space="preserve">tuki kamara mestari ajattelu potentiaalinen kusipää vittu erityisesti tämä. @url</w:t>
      </w:r>
    </w:p>
    <w:p>
      <w:r>
        <w:rPr>
          <w:b/>
          <w:u w:val="single"/>
        </w:rPr>
        <w:t xml:space="preserve">13455</w:t>
      </w:r>
    </w:p>
    <w:p>
      <w:r>
        <w:t xml:space="preserve">@user mikä on mongoloidi?</w:t>
      </w:r>
    </w:p>
    <w:p>
      <w:r>
        <w:rPr>
          <w:b/>
          <w:u w:val="single"/>
        </w:rPr>
        <w:t xml:space="preserve">13456</w:t>
      </w:r>
    </w:p>
    <w:p>
      <w:r>
        <w:t xml:space="preserve">@user @user @user retard</w:t>
      </w:r>
    </w:p>
    <w:p>
      <w:r>
        <w:rPr>
          <w:b/>
          <w:u w:val="single"/>
        </w:rPr>
        <w:t xml:space="preserve">13457</w:t>
      </w:r>
    </w:p>
    <w:p>
      <w:r>
        <w:t xml:space="preserve">Haluaisin todella kuulla hyvän syyn laittomien maahanmuuttajien saamaan valtionapuun. #government #assistance</w:t>
      </w:r>
    </w:p>
    <w:p>
      <w:r>
        <w:rPr>
          <w:b/>
          <w:u w:val="single"/>
        </w:rPr>
        <w:t xml:space="preserve">13458</w:t>
      </w:r>
    </w:p>
    <w:p>
      <w:r>
        <w:t xml:space="preserve">Kuulostaa siltä, että pikku huorat kerjäävät toiselta mieheltä ruohoa. Hinttiperseiset mf:t.</w:t>
      </w:r>
    </w:p>
    <w:p>
      <w:r>
        <w:rPr>
          <w:b/>
          <w:u w:val="single"/>
        </w:rPr>
        <w:t xml:space="preserve">13459</w:t>
      </w:r>
    </w:p>
    <w:p>
      <w:r>
        <w:t xml:space="preserve">@user fuck u spic</w:t>
      </w:r>
    </w:p>
    <w:p>
      <w:r>
        <w:rPr>
          <w:b/>
          <w:u w:val="single"/>
        </w:rPr>
        <w:t xml:space="preserve">13460</w:t>
      </w:r>
    </w:p>
    <w:p>
      <w:r>
        <w:t xml:space="preserve">tapasi söpöimmän lesbo towson ei muista antoi numeron</w:t>
      </w:r>
    </w:p>
    <w:p>
      <w:r>
        <w:rPr>
          <w:b/>
          <w:u w:val="single"/>
        </w:rPr>
        <w:t xml:space="preserve">13461</w:t>
      </w:r>
    </w:p>
    <w:p>
      <w:r>
        <w:t xml:space="preserve">myös youre yrittää räikeän rasistinen vähiten alkuperäinen kuin im sairas kuulla ling ling ching ching chong @url</w:t>
      </w:r>
    </w:p>
    <w:p>
      <w:r>
        <w:rPr>
          <w:b/>
          <w:u w:val="single"/>
        </w:rPr>
        <w:t xml:space="preserve">13462</w:t>
      </w:r>
    </w:p>
    <w:p>
      <w:r>
        <w:t xml:space="preserve">@user stockard channing fabulous cunt island right?? saw practical magic first time @url</w:t>
      </w:r>
    </w:p>
    <w:p>
      <w:r>
        <w:rPr>
          <w:b/>
          <w:u w:val="single"/>
        </w:rPr>
        <w:t xml:space="preserve">13463</w:t>
      </w:r>
    </w:p>
    <w:p>
      <w:r>
        <w:t xml:space="preserve">halloween bileet paska asia tänään. menossa kommentti ajatella jälkeenjäänyt @url</w:t>
      </w:r>
    </w:p>
    <w:p>
      <w:r>
        <w:rPr>
          <w:b/>
          <w:u w:val="single"/>
        </w:rPr>
        <w:t xml:space="preserve">13464</w:t>
      </w:r>
    </w:p>
    <w:p>
      <w:r>
        <w:t xml:space="preserve">kuvitella menossa hautausmaalla vierailla rakkaansa u nähdä jälkeenjäänyt ottaa kuvia hauta @url</w:t>
      </w:r>
    </w:p>
    <w:p>
      <w:r>
        <w:rPr>
          <w:b/>
          <w:u w:val="single"/>
        </w:rPr>
        <w:t xml:space="preserve">13465</w:t>
      </w:r>
    </w:p>
    <w:p>
      <w:r>
        <w:t xml:space="preserve">@user i'd ei ole spic olen paavi</w:t>
      </w:r>
    </w:p>
    <w:p>
      <w:r>
        <w:rPr>
          <w:b/>
          <w:u w:val="single"/>
        </w:rPr>
        <w:t xml:space="preserve">13466</w:t>
      </w:r>
    </w:p>
    <w:p>
      <w:r>
        <w:t xml:space="preserve">betsy devos haittaa paskamaita!</w:t>
      </w:r>
    </w:p>
    <w:p>
      <w:r>
        <w:rPr>
          <w:b/>
          <w:u w:val="single"/>
        </w:rPr>
        <w:t xml:space="preserve">13467</w:t>
      </w:r>
    </w:p>
    <w:p>
      <w:r>
        <w:t xml:space="preserve">@user ouch päähän sattuu katsella retard</w:t>
      </w:r>
    </w:p>
    <w:p>
      <w:r>
        <w:rPr>
          <w:b/>
          <w:u w:val="single"/>
        </w:rPr>
        <w:t xml:space="preserve">13468</w:t>
      </w:r>
    </w:p>
    <w:p>
      <w:r>
        <w:t xml:space="preserve">@user lool ilmeisesti kuullut australia &amp;amp; Kanada ensimmäisen sukupolven maahanmuuttajat tulevat mps @url</w:t>
      </w:r>
    </w:p>
    <w:p>
      <w:r>
        <w:rPr>
          <w:b/>
          <w:u w:val="single"/>
        </w:rPr>
        <w:t xml:space="preserve">13469</w:t>
      </w:r>
    </w:p>
    <w:p>
      <w:r>
        <w:t xml:space="preserve">@käyttäjä @käyttäjä fuckoff ching chong</w:t>
      </w:r>
    </w:p>
    <w:p>
      <w:r>
        <w:rPr>
          <w:b/>
          <w:u w:val="single"/>
        </w:rPr>
        <w:t xml:space="preserve">13470</w:t>
      </w:r>
    </w:p>
    <w:p>
      <w:r>
        <w:t xml:space="preserve">@user nah b dont fuck ching chong ling pitkät puhelimet</w:t>
      </w:r>
    </w:p>
    <w:p>
      <w:r>
        <w:rPr>
          <w:b/>
          <w:u w:val="single"/>
        </w:rPr>
        <w:t xml:space="preserve">13471</w:t>
      </w:r>
    </w:p>
    <w:p>
      <w:r>
        <w:t xml:space="preserve">asui 90-luvulla kasvava skeittari käyttäen halventavia termejä kuten homo homo (tarkasti epätarkka @url</w:t>
      </w:r>
    </w:p>
    <w:p>
      <w:r>
        <w:rPr>
          <w:b/>
          <w:u w:val="single"/>
        </w:rPr>
        <w:t xml:space="preserve">13472</w:t>
      </w:r>
    </w:p>
    <w:p>
      <w:r>
        <w:t xml:space="preserve">@user ajatella ottaa näytteenotto huffpo vox feminazi kommentoijat väittävät pitämällä ovi @url</w:t>
      </w:r>
    </w:p>
    <w:p>
      <w:r>
        <w:rPr>
          <w:b/>
          <w:u w:val="single"/>
        </w:rPr>
        <w:t xml:space="preserve">13473</w:t>
      </w:r>
    </w:p>
    <w:p>
      <w:r>
        <w:t xml:space="preserve">@user @user @user wtf puhuu retard?</w:t>
      </w:r>
    </w:p>
    <w:p>
      <w:r>
        <w:rPr>
          <w:b/>
          <w:u w:val="single"/>
        </w:rPr>
        <w:t xml:space="preserve">13474</w:t>
      </w:r>
    </w:p>
    <w:p>
      <w:r>
        <w:t xml:space="preserve">suurin I koskaan otti elämän löytää raghead käytetty yoongi stan</w:t>
      </w:r>
    </w:p>
    <w:p>
      <w:r>
        <w:rPr>
          <w:b/>
          <w:u w:val="single"/>
        </w:rPr>
        <w:t xml:space="preserve">13475</w:t>
      </w:r>
    </w:p>
    <w:p>
      <w:r>
        <w:t xml:space="preserve">uudet maahanmuuttajat yksi varoitti meitä halloween ei ollut aivan mennyt maailmanlaajuinen vielä 80-luvun alussa. reme @url</w:t>
      </w:r>
    </w:p>
    <w:p>
      <w:r>
        <w:rPr>
          <w:b/>
          <w:u w:val="single"/>
        </w:rPr>
        <w:t xml:space="preserve">13476</w:t>
      </w:r>
    </w:p>
    <w:p>
      <w:r>
        <w:t xml:space="preserve">tweeting save ching chong hashtag #</w:t>
      </w:r>
    </w:p>
    <w:p>
      <w:r>
        <w:rPr>
          <w:b/>
          <w:u w:val="single"/>
        </w:rPr>
        <w:t xml:space="preserve">13477</w:t>
      </w:r>
    </w:p>
    <w:p>
      <w:r>
        <w:t xml:space="preserve">@user luultavasti vihaa paskamaita (kuten hänet on määritelty). tietää pitää epätoivoisista palkkasotureista slovenialaisista.</w:t>
      </w:r>
    </w:p>
    <w:p>
      <w:r>
        <w:rPr>
          <w:b/>
          <w:u w:val="single"/>
        </w:rPr>
        <w:t xml:space="preserve">13478</w:t>
      </w:r>
    </w:p>
    <w:p>
      <w:r>
        <w:t xml:space="preserve">myös oppinut opettaja koulussa neekeri tarkoittaa tietämätön henkilö. pidetty kiinni bel @url</w:t>
      </w:r>
    </w:p>
    <w:p>
      <w:r>
        <w:rPr>
          <w:b/>
          <w:u w:val="single"/>
        </w:rPr>
        <w:t xml:space="preserve">13479</w:t>
      </w:r>
    </w:p>
    <w:p>
      <w:r>
        <w:t xml:space="preserve">monet ihmiset tuovat sairauden itsensä hemmotteluun. lived ac @url</w:t>
      </w:r>
    </w:p>
    <w:p>
      <w:r>
        <w:rPr>
          <w:b/>
          <w:u w:val="single"/>
        </w:rPr>
        <w:t xml:space="preserve">13480</w:t>
      </w:r>
    </w:p>
    <w:p>
      <w:r>
        <w:t xml:space="preserve">19-vuotias tarjoilija kertoo tarinan pidätyksestä @käyttäjä pahoinpiteli huumebussia ja vaati käyttämään sanaa "homo". 1s @url</w:t>
      </w:r>
    </w:p>
    <w:p>
      <w:r>
        <w:rPr>
          <w:b/>
          <w:u w:val="single"/>
        </w:rPr>
        <w:t xml:space="preserve">13481</w:t>
      </w:r>
    </w:p>
    <w:p>
      <w:r>
        <w:t xml:space="preserve">luulee saattaa paskamaata. inhottaa kauheat tapahtumat synagoga.</w:t>
      </w:r>
    </w:p>
    <w:p>
      <w:r>
        <w:rPr>
          <w:b/>
          <w:u w:val="single"/>
        </w:rPr>
        <w:t xml:space="preserve">13482</w:t>
      </w:r>
    </w:p>
    <w:p>
      <w:r>
        <w:t xml:space="preserve">Toinen kerta käyttää clickbaitncongrats @user vitun retard @url</w:t>
      </w:r>
    </w:p>
    <w:p>
      <w:r>
        <w:rPr>
          <w:b/>
          <w:u w:val="single"/>
        </w:rPr>
        <w:t xml:space="preserve">13483</w:t>
      </w:r>
    </w:p>
    <w:p>
      <w:r>
        <w:t xml:space="preserve">@user herkkyys mikä menee pilata maa. sai kutsutaan wetback spic im damn c @url</w:t>
      </w:r>
    </w:p>
    <w:p>
      <w:r>
        <w:rPr>
          <w:b/>
          <w:u w:val="single"/>
        </w:rPr>
        <w:t xml:space="preserve">13484</w:t>
      </w:r>
    </w:p>
    <w:p>
      <w:r>
        <w:t xml:space="preserve">@käyttäjä @käyttäjä @käyttäjä @käyttäjä @käyttäjä @käyttäjä @käyttäjä ehdottomasti! kuten aseet, kuten liberaalit, kuten maahanmuuttajat... paperittomat!!!</w:t>
      </w:r>
    </w:p>
    <w:p>
      <w:r>
        <w:rPr>
          <w:b/>
          <w:u w:val="single"/>
        </w:rPr>
        <w:t xml:space="preserve">13485</w:t>
      </w:r>
    </w:p>
    <w:p>
      <w:r>
        <w:t xml:space="preserve">kuva nimeltään dyke spic sylkäisi kasvot murtui käsi @url</w:t>
      </w:r>
    </w:p>
    <w:p>
      <w:r>
        <w:rPr>
          <w:b/>
          <w:u w:val="single"/>
        </w:rPr>
        <w:t xml:space="preserve">13486</w:t>
      </w:r>
    </w:p>
    <w:p>
      <w:r>
        <w:t xml:space="preserve">maddenbishop suurin homo koskaan</w:t>
      </w:r>
    </w:p>
    <w:p>
      <w:r>
        <w:rPr>
          <w:b/>
          <w:u w:val="single"/>
        </w:rPr>
        <w:t xml:space="preserve">13487</w:t>
      </w:r>
    </w:p>
    <w:p>
      <w:r>
        <w:t xml:space="preserve">@käyttäjä @käyttäjä anna vanha spic stic</w:t>
      </w:r>
    </w:p>
    <w:p>
      <w:r>
        <w:rPr>
          <w:b/>
          <w:u w:val="single"/>
        </w:rPr>
        <w:t xml:space="preserve">13488</w:t>
      </w:r>
    </w:p>
    <w:p>
      <w:r>
        <w:t xml:space="preserve">haluavat u tietää, että siellä on homo perse armeijan halloween-juhla toivottavasti tukehtuu pala suklaata</w:t>
      </w:r>
    </w:p>
    <w:p>
      <w:r>
        <w:rPr>
          <w:b/>
          <w:u w:val="single"/>
        </w:rPr>
        <w:t xml:space="preserve">13489</w:t>
      </w:r>
    </w:p>
    <w:p>
      <w:r>
        <w:t xml:space="preserve">viivyttää viivyttää viivyttää on hidastunut. _ di di pasir berbisik gunung bromo @url</w:t>
      </w:r>
    </w:p>
    <w:p>
      <w:r>
        <w:rPr>
          <w:b/>
          <w:u w:val="single"/>
        </w:rPr>
        <w:t xml:space="preserve">13490</w:t>
      </w:r>
    </w:p>
    <w:p>
      <w:r>
        <w:t xml:space="preserve">tweet</w:t>
      </w:r>
    </w:p>
    <w:p>
      <w:r>
        <w:rPr>
          <w:b/>
          <w:u w:val="single"/>
        </w:rPr>
        <w:t xml:space="preserve">13491</w:t>
      </w:r>
    </w:p>
    <w:p>
      <w:r>
        <w:t xml:space="preserve">im ggoneee. kuvittele kertoa neekeri raportti colorism bh kuukausia sitten kutsutaan neekeri itsekäs</w:t>
      </w:r>
    </w:p>
    <w:p>
      <w:r>
        <w:rPr>
          <w:b/>
          <w:u w:val="single"/>
        </w:rPr>
        <w:t xml:space="preserve">13492</w:t>
      </w:r>
    </w:p>
    <w:p>
      <w:r>
        <w:t xml:space="preserve">: h-nnadam : ling ling ching ching chong syö koiria</w:t>
      </w:r>
    </w:p>
    <w:p>
      <w:r>
        <w:rPr>
          <w:b/>
          <w:u w:val="single"/>
        </w:rPr>
        <w:t xml:space="preserve">13493</w:t>
      </w:r>
    </w:p>
    <w:p>
      <w:r>
        <w:t xml:space="preserve">varmista, että kaikki menevät tarkistamaan @user official_piffboyziggy uusi video prd @user @url @user @url</w:t>
      </w:r>
    </w:p>
    <w:p>
      <w:r>
        <w:rPr>
          <w:b/>
          <w:u w:val="single"/>
        </w:rPr>
        <w:t xml:space="preserve">13494</w:t>
      </w:r>
    </w:p>
    <w:p>
      <w:r>
        <w:t xml:space="preserve">tykkäsin @käyttäjä video @url dormammun homo tulipallo paskanjauhanta!</w:t>
      </w:r>
    </w:p>
    <w:p>
      <w:r>
        <w:rPr>
          <w:b/>
          <w:u w:val="single"/>
        </w:rPr>
        <w:t xml:space="preserve">13495</w:t>
      </w:r>
    </w:p>
    <w:p>
      <w:r>
        <w:t xml:space="preserve">@käyttäjä @käyttäjä @käyttäjä @käyttäjä @käyttäjä @käyttäjä @käyttäjä, joka on kaupankäynnin absoluuttinen retard jo allo @url @url</w:t>
      </w:r>
    </w:p>
    <w:p>
      <w:r>
        <w:rPr>
          <w:b/>
          <w:u w:val="single"/>
        </w:rPr>
        <w:t xml:space="preserve">13496</w:t>
      </w:r>
    </w:p>
    <w:p>
      <w:r>
        <w:t xml:space="preserve">jälkeenjäänyt poliittinen goons kiitos tutkimus väärennetty propaganda. ihmiset hylkää desperat @url</w:t>
      </w:r>
    </w:p>
    <w:p>
      <w:r>
        <w:rPr>
          <w:b/>
          <w:u w:val="single"/>
        </w:rPr>
        <w:t xml:space="preserve">13497</w:t>
      </w:r>
    </w:p>
    <w:p>
      <w:r>
        <w:t xml:space="preserve">@user cunt sai änkyttää suhin?</w:t>
      </w:r>
    </w:p>
    <w:p>
      <w:r>
        <w:rPr>
          <w:b/>
          <w:u w:val="single"/>
        </w:rPr>
        <w:t xml:space="preserve">13498</w:t>
      </w:r>
    </w:p>
    <w:p>
      <w:r>
        <w:t xml:space="preserve">@user yes.nhe tarvitsee vittu muslimi maa käytännössä there.ntotal cunt tgat alkoi @url</w:t>
      </w:r>
    </w:p>
    <w:p>
      <w:r>
        <w:rPr>
          <w:b/>
          <w:u w:val="single"/>
        </w:rPr>
        <w:t xml:space="preserve">13499</w:t>
      </w:r>
    </w:p>
    <w:p>
      <w:r>
        <w:t xml:space="preserve">ughhh haluan syödä pillua</w:t>
      </w:r>
    </w:p>
    <w:p>
      <w:r>
        <w:rPr>
          <w:b/>
          <w:u w:val="single"/>
        </w:rPr>
        <w:t xml:space="preserve">13500</w:t>
      </w:r>
    </w:p>
    <w:p>
      <w:r>
        <w:t xml:space="preserve">deany smith kuuntelee laulua, jota laulamme, olemme 5 pistettä edellä, senkin lihava punapää vittu nwalkin @url</w:t>
      </w:r>
    </w:p>
    <w:p>
      <w:r>
        <w:rPr>
          <w:b/>
          <w:u w:val="single"/>
        </w:rPr>
        <w:t xml:space="preserve">13501</w:t>
      </w:r>
    </w:p>
    <w:p>
      <w:r>
        <w:t xml:space="preserve">@käyttäjä @käyttäjä tyhmä? Olen connor vitun retard...</w:t>
      </w:r>
    </w:p>
    <w:p>
      <w:r>
        <w:rPr>
          <w:b/>
          <w:u w:val="single"/>
        </w:rPr>
        <w:t xml:space="preserve">13502</w:t>
      </w:r>
    </w:p>
    <w:p>
      <w:r>
        <w:t xml:space="preserve">ajattele pillu symboloi ikkunaportin avautumista reaalimaailman tapauksessa. vauva näkee äidin' @url</w:t>
      </w:r>
    </w:p>
    <w:p>
      <w:r>
        <w:rPr>
          <w:b/>
          <w:u w:val="single"/>
        </w:rPr>
        <w:t xml:space="preserve">13503</w:t>
      </w:r>
    </w:p>
    <w:p>
      <w:r>
        <w:t xml:space="preserve">@käyttäjä @käyttäjä @käyttäjä @käyttäjä typerä ääliö ei näe invaasiomaata @url</w:t>
      </w:r>
    </w:p>
    <w:p>
      <w:r>
        <w:rPr>
          <w:b/>
          <w:u w:val="single"/>
        </w:rPr>
        <w:t xml:space="preserve">13504</w:t>
      </w:r>
    </w:p>
    <w:p>
      <w:r>
        <w:t xml:space="preserve">Olen tunkkainen retardi @url</w:t>
      </w:r>
    </w:p>
    <w:p>
      <w:r>
        <w:rPr>
          <w:b/>
          <w:u w:val="single"/>
        </w:rPr>
        <w:t xml:space="preserve">13505</w:t>
      </w:r>
    </w:p>
    <w:p>
      <w:r>
        <w:t xml:space="preserve">@user näyttää mongoloidiselta versiolta nuoresta delfistä.</w:t>
      </w:r>
    </w:p>
    <w:p>
      <w:r>
        <w:rPr>
          <w:b/>
          <w:u w:val="single"/>
        </w:rPr>
        <w:t xml:space="preserve">13506</w:t>
      </w:r>
    </w:p>
    <w:p>
      <w:r>
        <w:t xml:space="preserve">tarjoilla mongolia? lageria? valkomakkaraa? #yaxley #lennon @url</w:t>
      </w:r>
    </w:p>
    <w:p>
      <w:r>
        <w:rPr>
          <w:b/>
          <w:u w:val="single"/>
        </w:rPr>
        <w:t xml:space="preserve">13507</w:t>
      </w:r>
    </w:p>
    <w:p>
      <w:r>
        <w:t xml:space="preserve">Hanny lol wanna neekeri muovi tehdä Barbie näyttää todelliselta</w:t>
      </w:r>
    </w:p>
    <w:p>
      <w:r>
        <w:rPr>
          <w:b/>
          <w:u w:val="single"/>
        </w:rPr>
        <w:t xml:space="preserve">13508</w:t>
      </w:r>
    </w:p>
    <w:p>
      <w:r>
        <w:t xml:space="preserve">isä kipu tissit iso pillu syöminen cum lezbo julkinen runkata vaimo bbc nuori itsetyydytys kanada nn@url</w:t>
      </w:r>
    </w:p>
    <w:p>
      <w:r>
        <w:rPr>
          <w:b/>
          <w:u w:val="single"/>
        </w:rPr>
        <w:t xml:space="preserve">13509</w:t>
      </w:r>
    </w:p>
    <w:p>
      <w:r>
        <w:t xml:space="preserve">@user absoluuttinen mongoloid rehatching vanha draama vuoksi näkemyksiä</w:t>
      </w:r>
    </w:p>
    <w:p>
      <w:r>
        <w:rPr>
          <w:b/>
          <w:u w:val="single"/>
        </w:rPr>
        <w:t xml:space="preserve">13510</w:t>
      </w:r>
    </w:p>
    <w:p>
      <w:r>
        <w:t xml:space="preserve">@user i'm spic</w:t>
      </w:r>
    </w:p>
    <w:p>
      <w:r>
        <w:rPr>
          <w:b/>
          <w:u w:val="single"/>
        </w:rPr>
        <w:t xml:space="preserve">13511</w:t>
      </w:r>
    </w:p>
    <w:p>
      <w:r>
        <w:t xml:space="preserve">@user @user vihaan sanoa cochise valitettavasti twats kuten Trump vasemmalle tahraa credibi @url</w:t>
      </w:r>
    </w:p>
    <w:p>
      <w:r>
        <w:rPr>
          <w:b/>
          <w:u w:val="single"/>
        </w:rPr>
        <w:t xml:space="preserve">13512</w:t>
      </w:r>
    </w:p>
    <w:p>
      <w:r>
        <w:t xml:space="preserve">lmao ching chong. joskus yksinkertaisin herjaus hauskinta.</w:t>
      </w:r>
    </w:p>
    <w:p>
      <w:r>
        <w:rPr>
          <w:b/>
          <w:u w:val="single"/>
        </w:rPr>
        <w:t xml:space="preserve">13513</w:t>
      </w:r>
    </w:p>
    <w:p>
      <w:r>
        <w:t xml:space="preserve">@user yea nähdä luultavasti lähettämistä asia twitter</w:t>
      </w:r>
    </w:p>
    <w:p>
      <w:r>
        <w:rPr>
          <w:b/>
          <w:u w:val="single"/>
        </w:rPr>
        <w:t xml:space="preserve">13514</w:t>
      </w:r>
    </w:p>
    <w:p>
      <w:r>
        <w:t xml:space="preserve">@user lewis homo</w:t>
      </w:r>
    </w:p>
    <w:p>
      <w:r>
        <w:rPr>
          <w:b/>
          <w:u w:val="single"/>
        </w:rPr>
        <w:t xml:space="preserve">13515</w:t>
      </w:r>
    </w:p>
    <w:p>
      <w:r>
        <w:t xml:space="preserve">Jos kuulette puhuvan nimen, se on homopaskaa...</w:t>
      </w:r>
    </w:p>
    <w:p>
      <w:r>
        <w:rPr>
          <w:b/>
          <w:u w:val="single"/>
        </w:rPr>
        <w:t xml:space="preserve">13516</w:t>
      </w:r>
    </w:p>
    <w:p>
      <w:r>
        <w:t xml:space="preserve">retard @url</w:t>
      </w:r>
    </w:p>
    <w:p>
      <w:r>
        <w:rPr>
          <w:b/>
          <w:u w:val="single"/>
        </w:rPr>
        <w:t xml:space="preserve">13517</w:t>
      </w:r>
    </w:p>
    <w:p>
      <w:r>
        <w:t xml:space="preserve">veli antoi talon avaimet kuin Ching Chong huusi huono hes itkee @url</w:t>
      </w:r>
    </w:p>
    <w:p>
      <w:r>
        <w:rPr>
          <w:b/>
          <w:u w:val="single"/>
        </w:rPr>
        <w:t xml:space="preserve">13518</w:t>
      </w:r>
    </w:p>
    <w:p>
      <w:r>
        <w:t xml:space="preserve">btw....machado twat!!!! #everybodyin @user</w:t>
      </w:r>
    </w:p>
    <w:p>
      <w:r>
        <w:rPr>
          <w:b/>
          <w:u w:val="single"/>
        </w:rPr>
        <w:t xml:space="preserve">13519</w:t>
      </w:r>
    </w:p>
    <w:p>
      <w:r>
        <w:t xml:space="preserve">@user @user @user @user @user @user @user @user kuin etsivät vanhoja tweets surullinen twat</w:t>
      </w:r>
    </w:p>
    <w:p>
      <w:r>
        <w:rPr>
          <w:b/>
          <w:u w:val="single"/>
        </w:rPr>
        <w:t xml:space="preserve">13520</w:t>
      </w:r>
    </w:p>
    <w:p>
      <w:r>
        <w:t xml:space="preserve">palestiinalainen terroristi vasemmistolainen tarkoittaa liberaalia terroristia? @url</w:t>
      </w:r>
    </w:p>
    <w:p>
      <w:r>
        <w:rPr>
          <w:b/>
          <w:u w:val="single"/>
        </w:rPr>
        <w:t xml:space="preserve">13521</w:t>
      </w:r>
    </w:p>
    <w:p>
      <w:r>
        <w:t xml:space="preserve">@käyttäjä @käyttäjä @käyttäjä @käyttäjä epäkunnioittava kusipää.</w:t>
      </w:r>
    </w:p>
    <w:p>
      <w:r>
        <w:rPr>
          <w:b/>
          <w:u w:val="single"/>
        </w:rPr>
        <w:t xml:space="preserve">13522</w:t>
      </w:r>
    </w:p>
    <w:p>
      <w:r>
        <w:t xml:space="preserve">tumblr kuukausi haluavat näkyvästi queer andro femme faggot trans* kehon. vitsi! #feminism4ever</w:t>
      </w:r>
    </w:p>
    <w:p>
      <w:r>
        <w:rPr>
          <w:b/>
          <w:u w:val="single"/>
        </w:rPr>
        <w:t xml:space="preserve">13523</w:t>
      </w:r>
    </w:p>
    <w:p>
      <w:r>
        <w:t xml:space="preserve">@user extri spic</w:t>
      </w:r>
    </w:p>
    <w:p>
      <w:r>
        <w:rPr>
          <w:b/>
          <w:u w:val="single"/>
        </w:rPr>
        <w:t xml:space="preserve">13524</w:t>
      </w:r>
    </w:p>
    <w:p>
      <w:r>
        <w:t xml:space="preserve">im brams neekeri</w:t>
      </w:r>
    </w:p>
    <w:p>
      <w:r>
        <w:rPr>
          <w:b/>
          <w:u w:val="single"/>
        </w:rPr>
        <w:t xml:space="preserve">13525</w:t>
      </w:r>
    </w:p>
    <w:p>
      <w:r>
        <w:t xml:space="preserve">@user @user @user @user @user @user @user @user @user aqua favorite spic @url</w:t>
      </w:r>
    </w:p>
    <w:p>
      <w:r>
        <w:rPr>
          <w:b/>
          <w:u w:val="single"/>
        </w:rPr>
        <w:t xml:space="preserve">13526</w:t>
      </w:r>
    </w:p>
    <w:p>
      <w:r>
        <w:t xml:space="preserve">@käyttäjä @käyttäjä @käyttäjä @käyttäjä vittu tupakoiva absoluuttinen mongoloidi.</w:t>
      </w:r>
    </w:p>
    <w:p>
      <w:r>
        <w:rPr>
          <w:b/>
          <w:u w:val="single"/>
        </w:rPr>
        <w:t xml:space="preserve">13527</w:t>
      </w:r>
    </w:p>
    <w:p>
      <w:r>
        <w:t xml:space="preserve">@user neekeri = mayate</w:t>
      </w:r>
    </w:p>
    <w:p>
      <w:r>
        <w:rPr>
          <w:b/>
          <w:u w:val="single"/>
        </w:rPr>
        <w:t xml:space="preserve">13528</w:t>
      </w:r>
    </w:p>
    <w:p>
      <w:r>
        <w:t xml:space="preserve">keemstar vitun kusipää</w:t>
      </w:r>
    </w:p>
    <w:p>
      <w:r>
        <w:rPr>
          <w:b/>
          <w:u w:val="single"/>
        </w:rPr>
        <w:t xml:space="preserve">13529</w:t>
      </w:r>
    </w:p>
    <w:p>
      <w:r>
        <w:t xml:space="preserve">@user se on kauheaa. olen pahoillani tapahtui. banter viimeinen pakopaikka cunt.</w:t>
      </w:r>
    </w:p>
    <w:p>
      <w:r>
        <w:rPr>
          <w:b/>
          <w:u w:val="single"/>
        </w:rPr>
        <w:t xml:space="preserve">13530</w:t>
      </w:r>
    </w:p>
    <w:p>
      <w:r>
        <w:t xml:space="preserve">@käyttäjä voittaisi1 kiiltävä pää mies 1 mongoli hevosen jousimies</w:t>
      </w:r>
    </w:p>
    <w:p>
      <w:r>
        <w:rPr>
          <w:b/>
          <w:u w:val="single"/>
        </w:rPr>
        <w:t xml:space="preserve">13531</w:t>
      </w:r>
    </w:p>
    <w:p>
      <w:r>
        <w:t xml:space="preserve">Jack retard. Ei saa edes logistiikkasovellusta kasaan.</w:t>
      </w:r>
    </w:p>
    <w:p>
      <w:r>
        <w:rPr>
          <w:b/>
          <w:u w:val="single"/>
        </w:rPr>
        <w:t xml:space="preserve">13532</w:t>
      </w:r>
    </w:p>
    <w:p>
      <w:r>
        <w:t xml:space="preserve">Voi hyvä mongolijoukot pyyhkäisevät etelään raiskaavat, ryöstävät, ryöstävät ja ryöstävät pääkaupungin. pelasta meidät suuri @url @url</w:t>
      </w:r>
    </w:p>
    <w:p>
      <w:r>
        <w:rPr>
          <w:b/>
          <w:u w:val="single"/>
        </w:rPr>
        <w:t xml:space="preserve">13533</w:t>
      </w:r>
    </w:p>
    <w:p>
      <w:r>
        <w:t xml:space="preserve">@user @user ei-valkoinen henkilö kertoo valkoiselle henkilölle, että valkoisesta tulee valkoinen @url</w:t>
      </w:r>
    </w:p>
    <w:p>
      <w:r>
        <w:rPr>
          <w:b/>
          <w:u w:val="single"/>
        </w:rPr>
        <w:t xml:space="preserve">13534</w:t>
      </w:r>
    </w:p>
    <w:p>
      <w:r>
        <w:t xml:space="preserve">pikku paskiainen.</w:t>
      </w:r>
    </w:p>
    <w:p>
      <w:r>
        <w:rPr>
          <w:b/>
          <w:u w:val="single"/>
        </w:rPr>
        <w:t xml:space="preserve">13535</w:t>
      </w:r>
    </w:p>
    <w:p>
      <w:r>
        <w:t xml:space="preserve">@käyttäjä @käyttäjä @käyttäjä @käyttäjä @käyttäjä @käyttäjä olen soittanut spic etelään. kova passi.</w:t>
      </w:r>
    </w:p>
    <w:p>
      <w:r>
        <w:rPr>
          <w:b/>
          <w:u w:val="single"/>
        </w:rPr>
        <w:t xml:space="preserve">13536</w:t>
      </w:r>
    </w:p>
    <w:p>
      <w:r>
        <w:t xml:space="preserve">tilata ching chong veli @url</w:t>
      </w:r>
    </w:p>
    <w:p>
      <w:r>
        <w:rPr>
          <w:b/>
          <w:u w:val="single"/>
        </w:rPr>
        <w:t xml:space="preserve">13537</w:t>
      </w:r>
    </w:p>
    <w:p>
      <w:r>
        <w:t xml:space="preserve">ystävät shithole maat tekevät historiaa tapa hyödyttää kaikkia etenee rauhaa @url</w:t>
      </w:r>
    </w:p>
    <w:p>
      <w:r>
        <w:rPr>
          <w:b/>
          <w:u w:val="single"/>
        </w:rPr>
        <w:t xml:space="preserve">13538</w:t>
      </w:r>
    </w:p>
    <w:p>
      <w:r>
        <w:t xml:space="preserve">silmät näkivät nyyhkytyksen aivot lukivat neekerin @url</w:t>
      </w:r>
    </w:p>
    <w:p>
      <w:r>
        <w:rPr>
          <w:b/>
          <w:u w:val="single"/>
        </w:rPr>
        <w:t xml:space="preserve">13539</w:t>
      </w:r>
    </w:p>
    <w:p>
      <w:r>
        <w:t xml:space="preserve">@user tuntea sinut. vaivautua pelaamaan kuin vannoa aina saada retard joukkue. viime pelin top laner (Heim @url).</w:t>
      </w:r>
    </w:p>
    <w:p>
      <w:r>
        <w:rPr>
          <w:b/>
          <w:u w:val="single"/>
        </w:rPr>
        <w:t xml:space="preserve">13540</w:t>
      </w:r>
    </w:p>
    <w:p>
      <w:r>
        <w:t xml:space="preserve">mf:n tupakoiva retard-pakkaus</w:t>
      </w:r>
    </w:p>
    <w:p>
      <w:r>
        <w:rPr>
          <w:b/>
          <w:u w:val="single"/>
        </w:rPr>
        <w:t xml:space="preserve">13541</w:t>
      </w:r>
    </w:p>
    <w:p>
      <w:r>
        <w:t xml:space="preserve">määritelmä soppatakaaja @url</w:t>
      </w:r>
    </w:p>
    <w:p>
      <w:r>
        <w:rPr>
          <w:b/>
          <w:u w:val="single"/>
        </w:rPr>
        <w:t xml:space="preserve">13542</w:t>
      </w:r>
    </w:p>
    <w:p>
      <w:r>
        <w:t xml:space="preserve">@user @user @user @user @user @user @user ok retard</w:t>
      </w:r>
    </w:p>
    <w:p>
      <w:r>
        <w:rPr>
          <w:b/>
          <w:u w:val="single"/>
        </w:rPr>
        <w:t xml:space="preserve">13543</w:t>
      </w:r>
    </w:p>
    <w:p>
      <w:r>
        <w:t xml:space="preserve">tumma mongoloidi edessä päästä lähelle hieman vasemmalle @url</w:t>
      </w:r>
    </w:p>
    <w:p>
      <w:r>
        <w:rPr>
          <w:b/>
          <w:u w:val="single"/>
        </w:rPr>
        <w:t xml:space="preserve">13544</w:t>
      </w:r>
    </w:p>
    <w:p>
      <w:r>
        <w:t xml:space="preserve">kuninkaallinen oikeus olen jälkeenjäänyt</w:t>
      </w:r>
    </w:p>
    <w:p>
      <w:r>
        <w:rPr>
          <w:b/>
          <w:u w:val="single"/>
        </w:rPr>
        <w:t xml:space="preserve">13545</w:t>
      </w:r>
    </w:p>
    <w:p>
      <w:r>
        <w:t xml:space="preserve">@user ajatella jälkeenjäänyt.. metro jo hyppäämällä tmobile tornit asiakas metro cps f @url</w:t>
      </w:r>
    </w:p>
    <w:p>
      <w:r>
        <w:rPr>
          <w:b/>
          <w:u w:val="single"/>
        </w:rPr>
        <w:t xml:space="preserve">13546</w:t>
      </w:r>
    </w:p>
    <w:p>
      <w:r>
        <w:t xml:space="preserve">Mies sanoo 28/29 kuin hän olisi juutalainen? get nigger outta man @url</w:t>
      </w:r>
    </w:p>
    <w:p>
      <w:r>
        <w:rPr>
          <w:b/>
          <w:u w:val="single"/>
        </w:rPr>
        <w:t xml:space="preserve">13547</w:t>
      </w:r>
    </w:p>
    <w:p>
      <w:r>
        <w:t xml:space="preserve">voisi räkättää avautuva sisäisyys henkisesti jälkeenjäänyt</w:t>
      </w:r>
    </w:p>
    <w:p>
      <w:r>
        <w:rPr>
          <w:b/>
          <w:u w:val="single"/>
        </w:rPr>
        <w:t xml:space="preserve">13548</w:t>
      </w:r>
    </w:p>
    <w:p>
      <w:r>
        <w:t xml:space="preserve">ihmiset pillutpillutpillut kääritty pillut lämpimät pillut täyte tarjoillaan sängyssä paahdetut pillut.</w:t>
      </w:r>
    </w:p>
    <w:p>
      <w:r>
        <w:rPr>
          <w:b/>
          <w:u w:val="single"/>
        </w:rPr>
        <w:t xml:space="preserve">13549</w:t>
      </w:r>
    </w:p>
    <w:p>
      <w:r>
        <w:t xml:space="preserve">@käyttäjä @käyttäjä kaveri jälkeenjäänyt mies. olen sanomalla yli. ajattelee niggas avaa @url</w:t>
      </w:r>
    </w:p>
    <w:p>
      <w:r>
        <w:rPr>
          <w:b/>
          <w:u w:val="single"/>
        </w:rPr>
        <w:t xml:space="preserve">13550</w:t>
      </w:r>
    </w:p>
    <w:p>
      <w:r>
        <w:t xml:space="preserve">aina mongy n tarpeeksi kääntää kenenkään vatsaa laulaa Jimmy Savile varmasti sai kutsutaan ki @url</w:t>
      </w:r>
    </w:p>
    <w:p>
      <w:r>
        <w:rPr>
          <w:b/>
          <w:u w:val="single"/>
        </w:rPr>
        <w:t xml:space="preserve">13551</w:t>
      </w:r>
    </w:p>
    <w:p>
      <w:r>
        <w:t xml:space="preserve">@user ugly ass bitch learn proper english fatass bitch ugly &amp;amp; retarded child</w:t>
      </w:r>
    </w:p>
    <w:p>
      <w:r>
        <w:rPr>
          <w:b/>
          <w:u w:val="single"/>
        </w:rPr>
        <w:t xml:space="preserve">13552</w:t>
      </w:r>
    </w:p>
    <w:p>
      <w:r>
        <w:t xml:space="preserve">puhuva "julkinen" alentuva ääliö @url</w:t>
      </w:r>
    </w:p>
    <w:p>
      <w:r>
        <w:rPr>
          <w:b/>
          <w:u w:val="single"/>
        </w:rPr>
        <w:t xml:space="preserve">13553</w:t>
      </w:r>
    </w:p>
    <w:p>
      <w:r>
        <w:t xml:space="preserve">@user @user @user @user @user @user @user @user @user @user kuuntele pölkkypää.. kerro ei-sionistinen je @url</w:t>
      </w:r>
    </w:p>
    <w:p>
      <w:r>
        <w:rPr>
          <w:b/>
          <w:u w:val="single"/>
        </w:rPr>
        <w:t xml:space="preserve">13554</w:t>
      </w:r>
    </w:p>
    <w:p>
      <w:r>
        <w:t xml:space="preserve">@user länsimainen sivilisaatio ystävällinen hyväksyä sen. länsi yritti mennä paskiainen maat olisivat kansanmurhaa</w:t>
      </w:r>
    </w:p>
    <w:p>
      <w:r>
        <w:rPr>
          <w:b/>
          <w:u w:val="single"/>
        </w:rPr>
        <w:t xml:space="preserve">13555</w:t>
      </w:r>
    </w:p>
    <w:p>
      <w:r>
        <w:t xml:space="preserve">pidä mielessä im negro avoin mieli tule ah screen door</w:t>
      </w:r>
    </w:p>
    <w:p>
      <w:r>
        <w:rPr>
          <w:b/>
          <w:u w:val="single"/>
        </w:rPr>
        <w:t xml:space="preserve">13556</w:t>
      </w:r>
    </w:p>
    <w:p>
      <w:r>
        <w:t xml:space="preserve">terroristivasemmistolainen</w:t>
      </w:r>
    </w:p>
    <w:p>
      <w:r>
        <w:rPr>
          <w:b/>
          <w:u w:val="single"/>
        </w:rPr>
        <w:t xml:space="preserve">13557</w:t>
      </w:r>
    </w:p>
    <w:p>
      <w:r>
        <w:t xml:space="preserve">werent ravens wouldve lopetti katsomassa neekeri rikollinen liiga vuosia sitten</w:t>
      </w:r>
    </w:p>
    <w:p>
      <w:r>
        <w:rPr>
          <w:b/>
          <w:u w:val="single"/>
        </w:rPr>
        <w:t xml:space="preserve">13558</w:t>
      </w:r>
    </w:p>
    <w:p>
      <w:r>
        <w:t xml:space="preserve">@käyttäjä @käyttäjä näki joukko kuvakaappauksia tänään ampujan höpötys. vihaa trump vihaa juutalaisia. vasemmistolainen @url</w:t>
      </w:r>
    </w:p>
    <w:p>
      <w:r>
        <w:rPr>
          <w:b/>
          <w:u w:val="single"/>
        </w:rPr>
        <w:t xml:space="preserve">13559</w:t>
      </w:r>
    </w:p>
    <w:p>
      <w:r>
        <w:t xml:space="preserve">@user okei valkoinen okei.</w:t>
      </w:r>
    </w:p>
    <w:p>
      <w:r>
        <w:rPr>
          <w:b/>
          <w:u w:val="single"/>
        </w:rPr>
        <w:t xml:space="preserve">13560</w:t>
      </w:r>
    </w:p>
    <w:p>
      <w:r>
        <w:t xml:space="preserve">reyn paha perse tulossa pilata hauskaa: neekeri.</w:t>
      </w:r>
    </w:p>
    <w:p>
      <w:r>
        <w:rPr>
          <w:b/>
          <w:u w:val="single"/>
        </w:rPr>
        <w:t xml:space="preserve">13561</w:t>
      </w:r>
    </w:p>
    <w:p>
      <w:r>
        <w:t xml:space="preserve">@user oh bad otti feminazi lausunto kuulostaa poliittinen</w:t>
      </w:r>
    </w:p>
    <w:p>
      <w:r>
        <w:rPr>
          <w:b/>
          <w:u w:val="single"/>
        </w:rPr>
        <w:t xml:space="preserve">13562</w:t>
      </w:r>
    </w:p>
    <w:p>
      <w:r>
        <w:t xml:space="preserve">Amerikkalaiset, jotka kiinnittävät huomiota, saattavat tehdä paskamaasta jälleen suuren. @url</w:t>
      </w:r>
    </w:p>
    <w:p>
      <w:r>
        <w:rPr>
          <w:b/>
          <w:u w:val="single"/>
        </w:rPr>
        <w:t xml:space="preserve">13563</w:t>
      </w:r>
    </w:p>
    <w:p>
      <w:r>
        <w:t xml:space="preserve">@user @user @user @user @user @user @user @user retard jatkaa valehtelua</w:t>
      </w:r>
    </w:p>
    <w:p>
      <w:r>
        <w:rPr>
          <w:b/>
          <w:u w:val="single"/>
        </w:rPr>
        <w:t xml:space="preserve">13564</w:t>
      </w:r>
    </w:p>
    <w:p>
      <w:r>
        <w:t xml:space="preserve">@käyttäjä @käyttäjä lynkkaus! odota. ok lynkkaus syvän valtion feministien salaliitto! kyllä, se on se.</w:t>
      </w:r>
    </w:p>
    <w:p>
      <w:r>
        <w:rPr>
          <w:b/>
          <w:u w:val="single"/>
        </w:rPr>
        <w:t xml:space="preserve">13565</w:t>
      </w:r>
    </w:p>
    <w:p>
      <w:r>
        <w:t xml:space="preserve">@user senkin vitun neekeri...</w:t>
      </w:r>
    </w:p>
    <w:p>
      <w:r>
        <w:rPr>
          <w:b/>
          <w:u w:val="single"/>
        </w:rPr>
        <w:t xml:space="preserve">13566</w:t>
      </w:r>
    </w:p>
    <w:p>
      <w:r>
        <w:t xml:space="preserve">minua kutsuttiin homoksi töissä tänään</w:t>
      </w:r>
    </w:p>
    <w:p>
      <w:r>
        <w:rPr>
          <w:b/>
          <w:u w:val="single"/>
        </w:rPr>
        <w:t xml:space="preserve">13567</w:t>
      </w:r>
    </w:p>
    <w:p>
      <w:r>
        <w:t xml:space="preserve">@user negro dont need clips posted. need people streaming.</w:t>
      </w:r>
    </w:p>
    <w:p>
      <w:r>
        <w:rPr>
          <w:b/>
          <w:u w:val="single"/>
        </w:rPr>
        <w:t xml:space="preserve">13568</w:t>
      </w:r>
    </w:p>
    <w:p>
      <w:r>
        <w:t xml:space="preserve">@user katso ensimmäinen twiitti mies. lanka. vitun kusipää idiootti.</w:t>
      </w:r>
    </w:p>
    <w:p>
      <w:r>
        <w:rPr>
          <w:b/>
          <w:u w:val="single"/>
        </w:rPr>
        <w:t xml:space="preserve">13569</w:t>
      </w:r>
    </w:p>
    <w:p>
      <w:r>
        <w:t xml:space="preserve">@user wacom kokeile työtä. @url</w:t>
      </w:r>
    </w:p>
    <w:p>
      <w:r>
        <w:rPr>
          <w:b/>
          <w:u w:val="single"/>
        </w:rPr>
        <w:t xml:space="preserve">13570</w:t>
      </w:r>
    </w:p>
    <w:p>
      <w:r>
        <w:t xml:space="preserve">korealainen kaveri: ching chong</w:t>
      </w:r>
    </w:p>
    <w:p>
      <w:r>
        <w:rPr>
          <w:b/>
          <w:u w:val="single"/>
        </w:rPr>
        <w:t xml:space="preserve">13571</w:t>
      </w:r>
    </w:p>
    <w:p>
      <w:r>
        <w:t xml:space="preserve">@user koskaan sanonut kiistää, että? vitun retard kaveri. mennä eteenpäin tappaa joku @url</w:t>
      </w:r>
    </w:p>
    <w:p>
      <w:r>
        <w:rPr>
          <w:b/>
          <w:u w:val="single"/>
        </w:rPr>
        <w:t xml:space="preserve">13572</w:t>
      </w:r>
    </w:p>
    <w:p>
      <w:r>
        <w:t xml:space="preserve">hei @user opi elämään ilman @user @user @user @user @user @user @user @user @user @user @url</w:t>
      </w:r>
    </w:p>
    <w:p>
      <w:r>
        <w:rPr>
          <w:b/>
          <w:u w:val="single"/>
        </w:rPr>
        <w:t xml:space="preserve">13573</w:t>
      </w:r>
    </w:p>
    <w:p>
      <w:r>
        <w:t xml:space="preserve">mongoloidi lapsi lausuu abc:t. #oddtimestolaugh</w:t>
      </w:r>
    </w:p>
    <w:p>
      <w:r>
        <w:rPr>
          <w:b/>
          <w:u w:val="single"/>
        </w:rPr>
        <w:t xml:space="preserve">13574</w:t>
      </w:r>
    </w:p>
    <w:p>
      <w:r>
        <w:t xml:space="preserve">dont mess w/ coz im retarded &amp;amp; gay</w:t>
      </w:r>
    </w:p>
    <w:p>
      <w:r>
        <w:rPr>
          <w:b/>
          <w:u w:val="single"/>
        </w:rPr>
        <w:t xml:space="preserve">13575</w:t>
      </w:r>
    </w:p>
    <w:p>
      <w:r>
        <w:t xml:space="preserve">@user @user @user @user dont like trump aina mennä takaisin maan vieras</w:t>
      </w:r>
    </w:p>
    <w:p>
      <w:r>
        <w:rPr>
          <w:b/>
          <w:u w:val="single"/>
        </w:rPr>
        <w:t xml:space="preserve">13576</w:t>
      </w:r>
    </w:p>
    <w:p>
      <w:r>
        <w:t xml:space="preserve">jälkeenjäänyt?</w:t>
      </w:r>
    </w:p>
    <w:p>
      <w:r>
        <w:rPr>
          <w:b/>
          <w:u w:val="single"/>
        </w:rPr>
        <w:t xml:space="preserve">13577</w:t>
      </w:r>
    </w:p>
    <w:p>
      <w:r>
        <w:t xml:space="preserve">@käyttäjä @käyttäjä oikea ääliö.</w:t>
      </w:r>
    </w:p>
    <w:p>
      <w:r>
        <w:rPr>
          <w:b/>
          <w:u w:val="single"/>
        </w:rPr>
        <w:t xml:space="preserve">13578</w:t>
      </w:r>
    </w:p>
    <w:p>
      <w:r>
        <w:t xml:space="preserve">valkoiset ystävät sanoivat wetback espanjalaiset hullu toivottavasti joku kuuli sen... koska gon trooouuuble (Drake ääni)</w:t>
      </w:r>
    </w:p>
    <w:p>
      <w:r>
        <w:rPr>
          <w:b/>
          <w:u w:val="single"/>
        </w:rPr>
        <w:t xml:space="preserve">13579</w:t>
      </w:r>
    </w:p>
    <w:p>
      <w:r>
        <w:t xml:space="preserve">@user quit stealing punchline faggot</w:t>
      </w:r>
    </w:p>
    <w:p>
      <w:r>
        <w:rPr>
          <w:b/>
          <w:u w:val="single"/>
        </w:rPr>
        <w:t xml:space="preserve">13580</w:t>
      </w:r>
    </w:p>
    <w:p>
      <w:r>
        <w:t xml:space="preserve">@käyttäjä @käyttäjä @käyttäjä @käyttäjä @käyttäjä omfg. tiedän ilmeisesti. retard thr @url</w:t>
      </w:r>
    </w:p>
    <w:p>
      <w:r>
        <w:rPr>
          <w:b/>
          <w:u w:val="single"/>
        </w:rPr>
        <w:t xml:space="preserve">13581</w:t>
      </w:r>
    </w:p>
    <w:p>
      <w:r>
        <w:t xml:space="preserve">@käyttäjä myöntää menneensä pitkälle homo linjalla (vaikka sopia koskaan @url</w:t>
      </w:r>
    </w:p>
    <w:p>
      <w:r>
        <w:rPr>
          <w:b/>
          <w:u w:val="single"/>
        </w:rPr>
        <w:t xml:space="preserve">13582</w:t>
      </w:r>
    </w:p>
    <w:p>
      <w:r>
        <w:t xml:space="preserve">Ime munaa, Gundy. Mulkku hintti ämmä...</w:t>
      </w:r>
    </w:p>
    <w:p>
      <w:r>
        <w:rPr>
          <w:b/>
          <w:u w:val="single"/>
        </w:rPr>
        <w:t xml:space="preserve">13583</w:t>
      </w:r>
    </w:p>
    <w:p>
      <w:r>
        <w:t xml:space="preserve">Kuka pelastaa paskiaisen maan trump jättää viran?nkanye n~ktsadb</w:t>
      </w:r>
    </w:p>
    <w:p>
      <w:r>
        <w:rPr>
          <w:b/>
          <w:u w:val="single"/>
        </w:rPr>
        <w:t xml:space="preserve">13584</w:t>
      </w:r>
    </w:p>
    <w:p>
      <w:r>
        <w:t xml:space="preserve">jep. tajusin sen. ei pakenevat paskanreikien maissa hallitsi pahoja ihmisiä ei se trump pahaa. trump w @url</w:t>
      </w:r>
    </w:p>
    <w:p>
      <w:r>
        <w:rPr>
          <w:b/>
          <w:u w:val="single"/>
        </w:rPr>
        <w:t xml:space="preserve">13585</w:t>
      </w:r>
    </w:p>
    <w:p>
      <w:r>
        <w:t xml:space="preserve">@käyttäjä @käyttäjä @käyttäjä @käyttäjä mennyt täyteen retard 1. lisätty dab hammaslanka syyskuu hammaslanka</w:t>
      </w:r>
    </w:p>
    <w:p>
      <w:r>
        <w:rPr>
          <w:b/>
          <w:u w:val="single"/>
        </w:rPr>
        <w:t xml:space="preserve">13586</w:t>
      </w:r>
    </w:p>
    <w:p>
      <w:r>
        <w:t xml:space="preserve">Koko pakettiauto on puhdas. värit tarrat elinvoimaisia. reunojen käpristyminen. hmmm.... @url</w:t>
      </w:r>
    </w:p>
    <w:p>
      <w:r>
        <w:rPr>
          <w:b/>
          <w:u w:val="single"/>
        </w:rPr>
        <w:t xml:space="preserve">13587</w:t>
      </w:r>
    </w:p>
    <w:p>
      <w:r>
        <w:t xml:space="preserve">@user mongoloid sallittu 1000 jalan sisällä universitynnfrankly törkeää</w:t>
      </w:r>
    </w:p>
    <w:p>
      <w:r>
        <w:rPr>
          <w:b/>
          <w:u w:val="single"/>
        </w:rPr>
        <w:t xml:space="preserve">13588</w:t>
      </w:r>
    </w:p>
    <w:p>
      <w:r>
        <w:t xml:space="preserve">trump-kulttuuri. kenen paskamaata se olikaan? #despicable @url</w:t>
      </w:r>
    </w:p>
    <w:p>
      <w:r>
        <w:rPr>
          <w:b/>
          <w:u w:val="single"/>
        </w:rPr>
        <w:t xml:space="preserve">13589</w:t>
      </w:r>
    </w:p>
    <w:p>
      <w:r>
        <w:t xml:space="preserve">@user no joo homo</w:t>
      </w:r>
    </w:p>
    <w:p>
      <w:r>
        <w:rPr>
          <w:b/>
          <w:u w:val="single"/>
        </w:rPr>
        <w:t xml:space="preserve">13590</w:t>
      </w:r>
    </w:p>
    <w:p>
      <w:r>
        <w:t xml:space="preserve">@user deadass! pysyä saada ching chong musiikkia ihmiset pitävät... come w sumn else? l @url</w:t>
      </w:r>
    </w:p>
    <w:p>
      <w:r>
        <w:rPr>
          <w:b/>
          <w:u w:val="single"/>
        </w:rPr>
        <w:t xml:space="preserve">13591</w:t>
      </w:r>
    </w:p>
    <w:p>
      <w:r>
        <w:t xml:space="preserve">@user demokraatti ystävät vielä nauraa perse tyhmä sanoa tyhmä perse äänestää retard</w:t>
      </w:r>
    </w:p>
    <w:p>
      <w:r>
        <w:rPr>
          <w:b/>
          <w:u w:val="single"/>
        </w:rPr>
        <w:t xml:space="preserve">13592</w:t>
      </w:r>
    </w:p>
    <w:p>
      <w:r>
        <w:t xml:space="preserve">mitä hatnen ya kiinalainen lukaine wit kicking flava pimp shit</w:t>
      </w:r>
    </w:p>
    <w:p>
      <w:r>
        <w:rPr>
          <w:b/>
          <w:u w:val="single"/>
        </w:rPr>
        <w:t xml:space="preserve">13593</w:t>
      </w:r>
    </w:p>
    <w:p>
      <w:r>
        <w:t xml:space="preserve">aina kun joku sanoo homo hinttari hinttari kysyä satunnaisesti 6. luokan menossa. kuten todella vielä kutsua ihmisiä 2018 lmao</w:t>
      </w:r>
    </w:p>
    <w:p>
      <w:r>
        <w:rPr>
          <w:b/>
          <w:u w:val="single"/>
        </w:rPr>
        <w:t xml:space="preserve">13594</w:t>
      </w:r>
    </w:p>
    <w:p>
      <w:r>
        <w:t xml:space="preserve">@user you:n- johtaa lauluja 'lock up'n- demonisoida pakolaisia 'shithole countries'n- pilkata @url</w:t>
      </w:r>
    </w:p>
    <w:p>
      <w:r>
        <w:rPr>
          <w:b/>
          <w:u w:val="single"/>
        </w:rPr>
        <w:t xml:space="preserve">13595</w:t>
      </w:r>
    </w:p>
    <w:p>
      <w:r>
        <w:t xml:space="preserve">tehty paskan maan!!! @url</w:t>
      </w:r>
    </w:p>
    <w:p>
      <w:r>
        <w:rPr>
          <w:b/>
          <w:u w:val="single"/>
        </w:rPr>
        <w:t xml:space="preserve">13596</w:t>
      </w:r>
    </w:p>
    <w:p>
      <w:r>
        <w:t xml:space="preserve">@user sanoa karkotus. lähettää trump ihmiset kuten trump paikoissa kuten shithole maissa Afrikassa @url</w:t>
      </w:r>
    </w:p>
    <w:p>
      <w:r>
        <w:rPr>
          <w:b/>
          <w:u w:val="single"/>
        </w:rPr>
        <w:t xml:space="preserve">13597</w:t>
      </w:r>
    </w:p>
    <w:p>
      <w:r>
        <w:t xml:space="preserve">Rikkinäinen vanha rouva tuli puistoon näki retard keinu kuunnella nukkuva sireenit</w:t>
      </w:r>
    </w:p>
    <w:p>
      <w:r>
        <w:rPr>
          <w:b/>
          <w:u w:val="single"/>
        </w:rPr>
        <w:t xml:space="preserve">13598</w:t>
      </w:r>
    </w:p>
    <w:p>
      <w:r>
        <w:t xml:space="preserve">@user kuunnella ching chong musiikki</w:t>
      </w:r>
    </w:p>
    <w:p>
      <w:r>
        <w:rPr>
          <w:b/>
          <w:u w:val="single"/>
        </w:rPr>
        <w:t xml:space="preserve">13599</w:t>
      </w:r>
    </w:p>
    <w:p>
      <w:r>
        <w:t xml:space="preserve">@käyttäjä @käyttäjä @käyttäjä @käyttäjätutkimus pakolaisten vaikutus kehittyneisiin talouksiin päätyy sijoittamaan yhden euron @url</w:t>
      </w:r>
    </w:p>
    <w:p>
      <w:r>
        <w:rPr>
          <w:b/>
          <w:u w:val="single"/>
        </w:rPr>
        <w:t xml:space="preserve">13600</w:t>
      </w:r>
    </w:p>
    <w:p>
      <w:r>
        <w:t xml:space="preserve">@käyttäjä @käyttäjä @käyttäjä @käyttäjä @käyttäjä @käyttäjä @käyttäjä @käyttäjä @käyttäjä lopetti ching chong tytöt aka @käyttäjä liian. legenda vain.</w:t>
      </w:r>
    </w:p>
    <w:p>
      <w:r>
        <w:rPr>
          <w:b/>
          <w:u w:val="single"/>
        </w:rPr>
        <w:t xml:space="preserve">13601</w:t>
      </w:r>
    </w:p>
    <w:p>
      <w:r>
        <w:t xml:space="preserve">@user ennusti vitsi jopa teki sen. saada hyvää materiaalia vitun mongoloidi</w:t>
      </w:r>
    </w:p>
    <w:p>
      <w:r>
        <w:rPr>
          <w:b/>
          <w:u w:val="single"/>
        </w:rPr>
        <w:t xml:space="preserve">13602</w:t>
      </w:r>
    </w:p>
    <w:p>
      <w:r>
        <w:t xml:space="preserve">@user kaveri wtf pelata mario 64 ds retard</w:t>
      </w:r>
    </w:p>
    <w:p>
      <w:r>
        <w:rPr>
          <w:b/>
          <w:u w:val="single"/>
        </w:rPr>
        <w:t xml:space="preserve">13603</w:t>
      </w:r>
    </w:p>
    <w:p>
      <w:r>
        <w:t xml:space="preserve">mikä on homo haluavat lyödä vetoa peli 2morr @user kno u ruokakuponkeja otan ne lol</w:t>
      </w:r>
    </w:p>
    <w:p>
      <w:r>
        <w:rPr>
          <w:b/>
          <w:u w:val="single"/>
        </w:rPr>
        <w:t xml:space="preserve">13604</w:t>
      </w:r>
    </w:p>
    <w:p>
      <w:r>
        <w:t xml:space="preserve">@user 59 vuotta vanha muistaa nähdä raitoja taivas lapsi. jälkeenjäänyt?</w:t>
      </w:r>
    </w:p>
    <w:p>
      <w:r>
        <w:rPr>
          <w:b/>
          <w:u w:val="single"/>
        </w:rPr>
        <w:t xml:space="preserve">13605</w:t>
      </w:r>
    </w:p>
    <w:p>
      <w:r>
        <w:t xml:space="preserve">vanha likainen juutalaisnarttu, joka suojelee ehdottomasti koko juutalaisrakenteiden saastaa.</w:t>
      </w:r>
    </w:p>
    <w:p>
      <w:r>
        <w:rPr>
          <w:b/>
          <w:u w:val="single"/>
        </w:rPr>
        <w:t xml:space="preserve">13606</w:t>
      </w:r>
    </w:p>
    <w:p>
      <w:r>
        <w:t xml:space="preserve">@user @user @user @user kohta tietää sanat satuttaa ihmisiä. retard @url @url</w:t>
      </w:r>
    </w:p>
    <w:p>
      <w:r>
        <w:rPr>
          <w:b/>
          <w:u w:val="single"/>
        </w:rPr>
        <w:t xml:space="preserve">13607</w:t>
      </w:r>
    </w:p>
    <w:p>
      <w:r>
        <w:t xml:space="preserve">maa antisemitistinen paskiainen</w:t>
      </w:r>
    </w:p>
    <w:p>
      <w:r>
        <w:rPr>
          <w:b/>
          <w:u w:val="single"/>
        </w:rPr>
        <w:t xml:space="preserve">13608</w:t>
      </w:r>
    </w:p>
    <w:p>
      <w:r>
        <w:t xml:space="preserve">@user tiesi perse rasisti u wetback go back country kinda face</w:t>
      </w:r>
    </w:p>
    <w:p>
      <w:r>
        <w:rPr>
          <w:b/>
          <w:u w:val="single"/>
        </w:rPr>
        <w:t xml:space="preserve">13609</w:t>
      </w:r>
    </w:p>
    <w:p>
      <w:r>
        <w:t xml:space="preserve">kuuntele isopäinen, pölyisen näköinen, pieni, vitun kusipää, limbardi, paskaa syövä, mongoloidi, troglodyytti ämmä...</w:t>
      </w:r>
    </w:p>
    <w:p>
      <w:r>
        <w:rPr>
          <w:b/>
          <w:u w:val="single"/>
        </w:rPr>
        <w:t xml:space="preserve">13610</w:t>
      </w:r>
    </w:p>
    <w:p>
      <w:r>
        <w:t xml:space="preserve">@user @user @user @user yksi = ajattelee homo saada abortti yhden @url</w:t>
      </w:r>
    </w:p>
    <w:p>
      <w:r>
        <w:rPr>
          <w:b/>
          <w:u w:val="single"/>
        </w:rPr>
        <w:t xml:space="preserve">13611</w:t>
      </w:r>
    </w:p>
    <w:p>
      <w:r>
        <w:t xml:space="preserve">saada twatnneverybody haluaa, että #goirish #pasttenseoftweet</w:t>
      </w:r>
    </w:p>
    <w:p>
      <w:r>
        <w:rPr>
          <w:b/>
          <w:u w:val="single"/>
        </w:rPr>
        <w:t xml:space="preserve">13612</w:t>
      </w:r>
    </w:p>
    <w:p>
      <w:r>
        <w:t xml:space="preserve">aikomuksen näköinen perse mongoloidi #perse #botti</w:t>
      </w:r>
    </w:p>
    <w:p>
      <w:r>
        <w:rPr>
          <w:b/>
          <w:u w:val="single"/>
        </w:rPr>
        <w:t xml:space="preserve">13613</w:t>
      </w:r>
    </w:p>
    <w:p>
      <w:r>
        <w:t xml:space="preserve">avain menossa naimisiin huijaus tyttö ensimmäisen kuukauden kuluessa tajuaa im omituinen ainutlaatuinen im jälkeenjäänyt</w:t>
      </w:r>
    </w:p>
    <w:p>
      <w:r>
        <w:rPr>
          <w:b/>
          <w:u w:val="single"/>
        </w:rPr>
        <w:t xml:space="preserve">13614</w:t>
      </w:r>
    </w:p>
    <w:p>
      <w:r>
        <w:t xml:space="preserve">fine lightskin dyke function &amp;amp; told fine asf &amp;amp; bag fuck!shit!bitch!</w:t>
      </w:r>
    </w:p>
    <w:p>
      <w:r>
        <w:rPr>
          <w:b/>
          <w:u w:val="single"/>
        </w:rPr>
        <w:t xml:space="preserve">13615</w:t>
      </w:r>
    </w:p>
    <w:p>
      <w:r>
        <w:t xml:space="preserve">@user hän on eräänlainen kusipää kaveri</w:t>
      </w:r>
    </w:p>
    <w:p>
      <w:r>
        <w:rPr>
          <w:b/>
          <w:u w:val="single"/>
        </w:rPr>
        <w:t xml:space="preserve">13616</w:t>
      </w:r>
    </w:p>
    <w:p>
      <w:r>
        <w:t xml:space="preserve">@user neekeri tarvitsee talon @url</w:t>
      </w:r>
    </w:p>
    <w:p>
      <w:r>
        <w:rPr>
          <w:b/>
          <w:u w:val="single"/>
        </w:rPr>
        <w:t xml:space="preserve">13617</w:t>
      </w:r>
    </w:p>
    <w:p>
      <w:r>
        <w:t xml:space="preserve">@user @user palatsi takavarikoituntrump admn mustnfire vasemmistolainen nwh chief staffnjohn kerrynhh @url @url</w:t>
      </w:r>
    </w:p>
    <w:p>
      <w:r>
        <w:rPr>
          <w:b/>
          <w:u w:val="single"/>
        </w:rPr>
        <w:t xml:space="preserve">13618</w:t>
      </w:r>
    </w:p>
    <w:p>
      <w:r>
        <w:t xml:space="preserve">@käyttäjä näyttää mongy patsas vanhenee #cr7</w:t>
      </w:r>
    </w:p>
    <w:p>
      <w:r>
        <w:rPr>
          <w:b/>
          <w:u w:val="single"/>
        </w:rPr>
        <w:t xml:space="preserve">13619</w:t>
      </w:r>
    </w:p>
    <w:p>
      <w:r>
        <w:t xml:space="preserve">leikata hiukset lyhyiksi kaukana perheet kutsutaan dyke pelona sotilas walter mercado</w:t>
      </w:r>
    </w:p>
    <w:p>
      <w:r>
        <w:rPr>
          <w:b/>
          <w:u w:val="single"/>
        </w:rPr>
        <w:t xml:space="preserve">13620</w:t>
      </w:r>
    </w:p>
    <w:p>
      <w:r>
        <w:t xml:space="preserve">hullu kusipää @url</w:t>
      </w:r>
    </w:p>
    <w:p>
      <w:r>
        <w:rPr>
          <w:b/>
          <w:u w:val="single"/>
        </w:rPr>
        <w:t xml:space="preserve">13621</w:t>
      </w:r>
    </w:p>
    <w:p>
      <w:r>
        <w:t xml:space="preserve">@user tyypillinen u. tukea laittomia ulkomaalaisia amerikkalaisia kansalaisia &amp;amp; tuomita mies väite @url</w:t>
      </w:r>
    </w:p>
    <w:p>
      <w:r>
        <w:rPr>
          <w:b/>
          <w:u w:val="single"/>
        </w:rPr>
        <w:t xml:space="preserve">13622</w:t>
      </w:r>
    </w:p>
    <w:p>
      <w:r>
        <w:t xml:space="preserve">@user twat</w:t>
      </w:r>
    </w:p>
    <w:p>
      <w:r>
        <w:rPr>
          <w:b/>
          <w:u w:val="single"/>
        </w:rPr>
        <w:t xml:space="preserve">13623</w:t>
      </w:r>
    </w:p>
    <w:p>
      <w:r>
        <w:t xml:space="preserve">kätevä soros clinton obama saada epäilyttäviä paketteja 2 päivää. ok. kusipäät @url</w:t>
      </w:r>
    </w:p>
    <w:p>
      <w:r>
        <w:rPr>
          <w:b/>
          <w:u w:val="single"/>
        </w:rPr>
        <w:t xml:space="preserve">13624</w:t>
      </w:r>
    </w:p>
    <w:p>
      <w:r>
        <w:t xml:space="preserve">suuri mongoli kaani kolikko @url</w:t>
      </w:r>
    </w:p>
    <w:p>
      <w:r>
        <w:rPr>
          <w:b/>
          <w:u w:val="single"/>
        </w:rPr>
        <w:t xml:space="preserve">13625</w:t>
      </w:r>
    </w:p>
    <w:p>
      <w:r>
        <w:t xml:space="preserve">@user aint nälkäinen neekeri kuten sinä</w:t>
      </w:r>
    </w:p>
    <w:p>
      <w:r>
        <w:rPr>
          <w:b/>
          <w:u w:val="single"/>
        </w:rPr>
        <w:t xml:space="preserve">13626</w:t>
      </w:r>
    </w:p>
    <w:p>
      <w:r>
        <w:t xml:space="preserve">@user fuck cunt</w:t>
      </w:r>
    </w:p>
    <w:p>
      <w:r>
        <w:rPr>
          <w:b/>
          <w:u w:val="single"/>
        </w:rPr>
        <w:t xml:space="preserve">13627</w:t>
      </w:r>
    </w:p>
    <w:p>
      <w:r>
        <w:t xml:space="preserve">Huudan, vittu, että sisko muutti nimensä, neekeri, neljännes.</w:t>
      </w:r>
    </w:p>
    <w:p>
      <w:r>
        <w:rPr>
          <w:b/>
          <w:u w:val="single"/>
        </w:rPr>
        <w:t xml:space="preserve">13628</w:t>
      </w:r>
    </w:p>
    <w:p>
      <w:r>
        <w:t xml:space="preserve">@user jopa shadilay aktiivinen lol homo</w:t>
      </w:r>
    </w:p>
    <w:p>
      <w:r>
        <w:rPr>
          <w:b/>
          <w:u w:val="single"/>
        </w:rPr>
        <w:t xml:space="preserve">13629</w:t>
      </w:r>
    </w:p>
    <w:p>
      <w:r>
        <w:t xml:space="preserve">@user susano'o obito vitun hintti</w:t>
      </w:r>
    </w:p>
    <w:p>
      <w:r>
        <w:rPr>
          <w:b/>
          <w:u w:val="single"/>
        </w:rPr>
        <w:t xml:space="preserve">13630</w:t>
      </w:r>
    </w:p>
    <w:p>
      <w:r>
        <w:t xml:space="preserve">@user allekirjoittaa retard henkilö</w:t>
      </w:r>
    </w:p>
    <w:p>
      <w:r>
        <w:rPr>
          <w:b/>
          <w:u w:val="single"/>
        </w:rPr>
        <w:t xml:space="preserve">13631</w:t>
      </w:r>
    </w:p>
    <w:p>
      <w:r>
        <w:t xml:space="preserve">@käyttäjä turpa kiinni maanviljelijä. selvästi jälkeenjäänyt</w:t>
      </w:r>
    </w:p>
    <w:p>
      <w:r>
        <w:rPr>
          <w:b/>
          <w:u w:val="single"/>
        </w:rPr>
        <w:t xml:space="preserve">13632</w:t>
      </w:r>
    </w:p>
    <w:p>
      <w:r>
        <w:t xml:space="preserve">haluavat saada porttikiellon, kun kutsuvat jotakuta homoksi.</w:t>
      </w:r>
    </w:p>
    <w:p>
      <w:r>
        <w:rPr>
          <w:b/>
          <w:u w:val="single"/>
        </w:rPr>
        <w:t xml:space="preserve">13633</w:t>
      </w:r>
    </w:p>
    <w:p>
      <w:r>
        <w:t xml:space="preserve">En ole koskaan pettynyt kommentteja täällä. pelkkää tietämättömyyttä rehellisesti retarded. zzzz @url</w:t>
      </w:r>
    </w:p>
    <w:p>
      <w:r>
        <w:rPr>
          <w:b/>
          <w:u w:val="single"/>
        </w:rPr>
        <w:t xml:space="preserve">13634</w:t>
      </w:r>
    </w:p>
    <w:p>
      <w:r>
        <w:t xml:space="preserve">feminazi</w:t>
      </w:r>
    </w:p>
    <w:p>
      <w:r>
        <w:rPr>
          <w:b/>
          <w:u w:val="single"/>
        </w:rPr>
        <w:t xml:space="preserve">13635</w:t>
      </w:r>
    </w:p>
    <w:p>
      <w:r>
        <w:t xml:space="preserve">äiti kääntymässä kutsui koiraa tyhmäksi retardiksi</w:t>
      </w:r>
    </w:p>
    <w:p>
      <w:r>
        <w:rPr>
          <w:b/>
          <w:u w:val="single"/>
        </w:rPr>
        <w:t xml:space="preserve">13636</w:t>
      </w:r>
    </w:p>
    <w:p>
      <w:r>
        <w:t xml:space="preserve">hemmetti maahanmuuttajat niiden biisejä. täytyy johtaa kurkku. :cough: #dq11 @url</w:t>
      </w:r>
    </w:p>
    <w:p>
      <w:r>
        <w:rPr>
          <w:b/>
          <w:u w:val="single"/>
        </w:rPr>
        <w:t xml:space="preserve">13637</w:t>
      </w:r>
    </w:p>
    <w:p>
      <w:r>
        <w:t xml:space="preserve">@user kärsivällisyys harjoiteltu oven portaat. retard sai ansaittu mielisairaala.</w:t>
      </w:r>
    </w:p>
    <w:p>
      <w:r>
        <w:rPr>
          <w:b/>
          <w:u w:val="single"/>
        </w:rPr>
        <w:t xml:space="preserve">13638</w:t>
      </w:r>
    </w:p>
    <w:p>
      <w:r>
        <w:t xml:space="preserve">mukaan #23andme 99% esi-isät matkustivat valtamerten karavaaneilla paskiaismaissa autoritaariset johtajat.</w:t>
      </w:r>
    </w:p>
    <w:p>
      <w:r>
        <w:rPr>
          <w:b/>
          <w:u w:val="single"/>
        </w:rPr>
        <w:t xml:space="preserve">13639</w:t>
      </w:r>
    </w:p>
    <w:p>
      <w:r>
        <w:t xml:space="preserve">@user vakavasti mennä takaisin maalle paska kuollut perseestä</w:t>
      </w:r>
    </w:p>
    <w:p>
      <w:r>
        <w:rPr>
          <w:b/>
          <w:u w:val="single"/>
        </w:rPr>
        <w:t xml:space="preserve">13640</w:t>
      </w:r>
    </w:p>
    <w:p>
      <w:r>
        <w:t xml:space="preserve">idgaf puhua puhua puhua im jälkeenjäänyt</w:t>
      </w:r>
    </w:p>
    <w:p>
      <w:r>
        <w:rPr>
          <w:b/>
          <w:u w:val="single"/>
        </w:rPr>
        <w:t xml:space="preserve">13641</w:t>
      </w:r>
    </w:p>
    <w:p>
      <w:r>
        <w:t xml:space="preserve">@käyttäjä @käyttäjä poika og kb homo perseessä</w:t>
      </w:r>
    </w:p>
    <w:p>
      <w:r>
        <w:rPr>
          <w:b/>
          <w:u w:val="single"/>
        </w:rPr>
        <w:t xml:space="preserve">13642</w:t>
      </w:r>
    </w:p>
    <w:p>
      <w:r>
        <w:t xml:space="preserve">@user dude jälkeenjäänyt standardi xbox jopa pelata red dead 900p 30 fps lol</w:t>
      </w:r>
    </w:p>
    <w:p>
      <w:r>
        <w:rPr>
          <w:b/>
          <w:u w:val="single"/>
        </w:rPr>
        <w:t xml:space="preserve">13643</w:t>
      </w:r>
    </w:p>
    <w:p>
      <w:r>
        <w:t xml:space="preserve">@käyttäjä @käyttäjä @käyttäjä @käyttäjä @käyttäjä mongoloid porakone tehdä auto sear.nnthe @url</w:t>
      </w:r>
    </w:p>
    <w:p>
      <w:r>
        <w:rPr>
          <w:b/>
          <w:u w:val="single"/>
        </w:rPr>
        <w:t xml:space="preserve">13644</w:t>
      </w:r>
    </w:p>
    <w:p>
      <w:r>
        <w:t xml:space="preserve">@käyttäjä @käyttäjä @käyttäjä @käyttäjä @käyttäjä @käyttäjä @käyttäjän nimi raghead trailer trash.</w:t>
      </w:r>
    </w:p>
    <w:p>
      <w:r>
        <w:rPr>
          <w:b/>
          <w:u w:val="single"/>
        </w:rPr>
        <w:t xml:space="preserve">13645</w:t>
      </w:r>
    </w:p>
    <w:p>
      <w:r>
        <w:t xml:space="preserve">@käyttäjä @käyttäjä kiitos ajattelin ching chong cheng</w:t>
      </w:r>
    </w:p>
    <w:p>
      <w:r>
        <w:rPr>
          <w:b/>
          <w:u w:val="single"/>
        </w:rPr>
        <w:t xml:space="preserve">13646</w:t>
      </w:r>
    </w:p>
    <w:p>
      <w:r>
        <w:t xml:space="preserve">@user futurama teki ihmisistä vähemmän jälkeenjääneet simpsonit</w:t>
      </w:r>
    </w:p>
    <w:p>
      <w:r>
        <w:rPr>
          <w:b/>
          <w:u w:val="single"/>
        </w:rPr>
        <w:t xml:space="preserve">13647</w:t>
      </w:r>
    </w:p>
    <w:p>
      <w:r>
        <w:t xml:space="preserve">@käyttäjä @käyttäjä mukana perus hyvä kielioppi retard</w:t>
      </w:r>
    </w:p>
    <w:p>
      <w:r>
        <w:rPr>
          <w:b/>
          <w:u w:val="single"/>
        </w:rPr>
        <w:t xml:space="preserve">13648</w:t>
      </w:r>
    </w:p>
    <w:p>
      <w:r>
        <w:t xml:space="preserve">wenjoy dyke wenjoy dyke wenjoy dyke wenjoy dyke wenjoy dyke wenjoy dyke wenjoy dyke wenjoy dyke wenjoy dyke wenjoy dyke wenjoy dyke wenjoy @url</w:t>
      </w:r>
    </w:p>
    <w:p>
      <w:r>
        <w:rPr>
          <w:b/>
          <w:u w:val="single"/>
        </w:rPr>
        <w:t xml:space="preserve">13649</w:t>
      </w:r>
    </w:p>
    <w:p>
      <w:r>
        <w:t xml:space="preserve">can't buy class!!! tiedä seurojen mulkku pää fanit twat top listat #havesomerespect @url</w:t>
      </w:r>
    </w:p>
    <w:p>
      <w:r>
        <w:rPr>
          <w:b/>
          <w:u w:val="single"/>
        </w:rPr>
        <w:t xml:space="preserve">13650</w:t>
      </w:r>
    </w:p>
    <w:p>
      <w:r>
        <w:t xml:space="preserve">macron ei voi nähdä maan uppoaminen paskiainen yrittää merkel cunts kiinnostunut @url</w:t>
      </w:r>
    </w:p>
    <w:p>
      <w:r>
        <w:rPr>
          <w:b/>
          <w:u w:val="single"/>
        </w:rPr>
        <w:t xml:space="preserve">13651</w:t>
      </w:r>
    </w:p>
    <w:p>
      <w:r>
        <w:t xml:space="preserve">@user retard.</w:t>
      </w:r>
    </w:p>
    <w:p>
      <w:r>
        <w:rPr>
          <w:b/>
          <w:u w:val="single"/>
        </w:rPr>
        <w:t xml:space="preserve">13652</w:t>
      </w:r>
    </w:p>
    <w:p>
      <w:r>
        <w:t xml:space="preserve">@käyttäjä @käyttäjä @käyttäjä @käyttäjä @käyttäjä @käyttäjä @käyttäjä ilmeinen internet syy kertoa kasvojen ilmeet kehon kieli retard</w:t>
      </w:r>
    </w:p>
    <w:p>
      <w:r>
        <w:rPr>
          <w:b/>
          <w:u w:val="single"/>
        </w:rPr>
        <w:t xml:space="preserve">13653</w:t>
      </w:r>
    </w:p>
    <w:p>
      <w:r>
        <w:t xml:space="preserve">vittu homo</w:t>
      </w:r>
    </w:p>
    <w:p>
      <w:r>
        <w:rPr>
          <w:b/>
          <w:u w:val="single"/>
        </w:rPr>
        <w:t xml:space="preserve">13654</w:t>
      </w:r>
    </w:p>
    <w:p>
      <w:r>
        <w:t xml:space="preserve">@käyttäjä @käyttäjä @käyttäjä @käyttäjä koska liukastui jälkeenjääneen vyöhykkeen ehdottomasti idea terroris @url @url</w:t>
      </w:r>
    </w:p>
    <w:p>
      <w:r>
        <w:rPr>
          <w:b/>
          <w:u w:val="single"/>
        </w:rPr>
        <w:t xml:space="preserve">13655</w:t>
      </w:r>
    </w:p>
    <w:p>
      <w:r>
        <w:t xml:space="preserve">@user @user uusi kansainvälinen neekeripainos</w:t>
      </w:r>
    </w:p>
    <w:p>
      <w:r>
        <w:rPr>
          <w:b/>
          <w:u w:val="single"/>
        </w:rPr>
        <w:t xml:space="preserve">13656</w:t>
      </w:r>
    </w:p>
    <w:p>
      <w:r>
        <w:t xml:space="preserve">ihmiset äänestivät oikeasti ääliötä. @url</w:t>
      </w:r>
    </w:p>
    <w:p>
      <w:r>
        <w:rPr>
          <w:b/>
          <w:u w:val="single"/>
        </w:rPr>
        <w:t xml:space="preserve">13657</w:t>
      </w:r>
    </w:p>
    <w:p>
      <w:r>
        <w:t xml:space="preserve">Olemme pelanneet yhdessä netissä kahdesti. Tiedät paskaakaan, hintti!</w:t>
      </w:r>
    </w:p>
    <w:p>
      <w:r>
        <w:rPr>
          <w:b/>
          <w:u w:val="single"/>
        </w:rPr>
        <w:t xml:space="preserve">13658</w:t>
      </w:r>
    </w:p>
    <w:p>
      <w:r>
        <w:t xml:space="preserve">vision banged tbh häpeä cunt päätti heittää juomaa ei voi ottaa vitsiä</w:t>
      </w:r>
    </w:p>
    <w:p>
      <w:r>
        <w:rPr>
          <w:b/>
          <w:u w:val="single"/>
        </w:rPr>
        <w:t xml:space="preserve">13659</w:t>
      </w:r>
    </w:p>
    <w:p>
      <w:r>
        <w:t xml:space="preserve">@user lukeminen artikkelin lopussa olen huolissani valinta anna twat on. herra @url</w:t>
      </w:r>
    </w:p>
    <w:p>
      <w:r>
        <w:rPr>
          <w:b/>
          <w:u w:val="single"/>
        </w:rPr>
        <w:t xml:space="preserve">13660</w:t>
      </w:r>
    </w:p>
    <w:p>
      <w:r>
        <w:t xml:space="preserve">@user fuck. okei valkoinen ylpeä.</w:t>
      </w:r>
    </w:p>
    <w:p>
      <w:r>
        <w:rPr>
          <w:b/>
          <w:u w:val="single"/>
        </w:rPr>
        <w:t xml:space="preserve">13661</w:t>
      </w:r>
    </w:p>
    <w:p>
      <w:r>
        <w:t xml:space="preserve">@user ihmettelevät shithole maa vie luusahat. täytyy kysyä ystävä sone kysymyksiä @url</w:t>
      </w:r>
    </w:p>
    <w:p>
      <w:r>
        <w:rPr>
          <w:b/>
          <w:u w:val="single"/>
        </w:rPr>
        <w:t xml:space="preserve">13662</w:t>
      </w:r>
    </w:p>
    <w:p>
      <w:r>
        <w:t xml:space="preserve">beeta-urokset maailmassa yhtykää pimppihattuja käyttävien feminatsien vastapuolten taakse! @url</w:t>
      </w:r>
    </w:p>
    <w:p>
      <w:r>
        <w:rPr>
          <w:b/>
          <w:u w:val="single"/>
        </w:rPr>
        <w:t xml:space="preserve">13663</w:t>
      </w:r>
    </w:p>
    <w:p>
      <w:r>
        <w:t xml:space="preserve">tuo tauti pilata seinät syödä elintarvikkeita antamatta paska sinä. vittu hoito. @url</w:t>
      </w:r>
    </w:p>
    <w:p>
      <w:r>
        <w:rPr>
          <w:b/>
          <w:u w:val="single"/>
        </w:rPr>
        <w:t xml:space="preserve">13664</w:t>
      </w:r>
    </w:p>
    <w:p>
      <w:r>
        <w:t xml:space="preserve">vittu ammuttu @url</w:t>
      </w:r>
    </w:p>
    <w:p>
      <w:r>
        <w:rPr>
          <w:b/>
          <w:u w:val="single"/>
        </w:rPr>
        <w:t xml:space="preserve">13665</w:t>
      </w:r>
    </w:p>
    <w:p>
      <w:r>
        <w:t xml:space="preserve">kaverit tarjoavat dyke ei???????</w:t>
      </w:r>
    </w:p>
    <w:p>
      <w:r>
        <w:rPr>
          <w:b/>
          <w:u w:val="single"/>
        </w:rPr>
        <w:t xml:space="preserve">13666</w:t>
      </w:r>
    </w:p>
    <w:p>
      <w:r>
        <w:t xml:space="preserve">@user surullinen kusipää</w:t>
      </w:r>
    </w:p>
    <w:p>
      <w:r>
        <w:rPr>
          <w:b/>
          <w:u w:val="single"/>
        </w:rPr>
        <w:t xml:space="preserve">13667</w:t>
      </w:r>
    </w:p>
    <w:p>
      <w:r>
        <w:t xml:space="preserve">@user anteeksi mitä? yksinkertaisesti osoittaa valkoisia maahanmuuttajia. vähän rasistinen onl @url @url</w:t>
      </w:r>
    </w:p>
    <w:p>
      <w:r>
        <w:rPr>
          <w:b/>
          <w:u w:val="single"/>
        </w:rPr>
        <w:t xml:space="preserve">13668</w:t>
      </w:r>
    </w:p>
    <w:p>
      <w:r>
        <w:t xml:space="preserve">@user menetelmä hulluus ik im jälkeenjäänyt im geniud</w:t>
      </w:r>
    </w:p>
    <w:p>
      <w:r>
        <w:rPr>
          <w:b/>
          <w:u w:val="single"/>
        </w:rPr>
        <w:t xml:space="preserve">13669</w:t>
      </w:r>
    </w:p>
    <w:p>
      <w:r>
        <w:t xml:space="preserve">@käyttäjä @käyttäjä @käyttäjä @käyttäjä @käyttäjä @käyttäjä @käyttäjä @käyttäjä hahahaha tietää lukea ching chong chang jopa kiinaksi</w:t>
      </w:r>
    </w:p>
    <w:p>
      <w:r>
        <w:rPr>
          <w:b/>
          <w:u w:val="single"/>
        </w:rPr>
        <w:t xml:space="preserve">13670</w:t>
      </w:r>
    </w:p>
    <w:p>
      <w:r>
        <w:t xml:space="preserve">homo taistelevat nainen smh surullinen af lmao @url @url</w:t>
      </w:r>
    </w:p>
    <w:p>
      <w:r>
        <w:rPr>
          <w:b/>
          <w:u w:val="single"/>
        </w:rPr>
        <w:t xml:space="preserve">13671</w:t>
      </w:r>
    </w:p>
    <w:p>
      <w:r>
        <w:t xml:space="preserve">edustava veroleikkaus mies valtava rohkeus sora voi jonain päivänä tunnustettu shithole maissa</w:t>
      </w:r>
    </w:p>
    <w:p>
      <w:r>
        <w:rPr>
          <w:b/>
          <w:u w:val="single"/>
        </w:rPr>
        <w:t xml:space="preserve">13672</w:t>
      </w:r>
    </w:p>
    <w:p>
      <w:r>
        <w:t xml:space="preserve">@user @user kiva black ops hirviö retard</w:t>
      </w:r>
    </w:p>
    <w:p>
      <w:r>
        <w:rPr>
          <w:b/>
          <w:u w:val="single"/>
        </w:rPr>
        <w:t xml:space="preserve">13673</w:t>
      </w:r>
    </w:p>
    <w:p>
      <w:r>
        <w:t xml:space="preserve">@user 100% näyttää siltä, että kertoisi mennä takaisin maahan @url</w:t>
      </w:r>
    </w:p>
    <w:p>
      <w:r>
        <w:rPr>
          <w:b/>
          <w:u w:val="single"/>
        </w:rPr>
        <w:t xml:space="preserve">13674</w:t>
      </w:r>
    </w:p>
    <w:p>
      <w:r>
        <w:t xml:space="preserve">2. &amp;amp; 22 Eddie vitun idiootti retard gran päättää ajaa bubble screen. potkut tyhmä perse.</w:t>
      </w:r>
    </w:p>
    <w:p>
      <w:r>
        <w:rPr>
          <w:b/>
          <w:u w:val="single"/>
        </w:rPr>
        <w:t xml:space="preserve">13675</w:t>
      </w:r>
    </w:p>
    <w:p>
      <w:r>
        <w:t xml:space="preserve">@käyttäjä @käyttäjä mongoloid huijari mikä on lmfao</w:t>
      </w:r>
    </w:p>
    <w:p>
      <w:r>
        <w:rPr>
          <w:b/>
          <w:u w:val="single"/>
        </w:rPr>
        <w:t xml:space="preserve">13676</w:t>
      </w:r>
    </w:p>
    <w:p>
      <w:r>
        <w:t xml:space="preserve">ei voi käsitellä jälkeenjäänyt perse nartut</w:t>
      </w:r>
    </w:p>
    <w:p>
      <w:r>
        <w:rPr>
          <w:b/>
          <w:u w:val="single"/>
        </w:rPr>
        <w:t xml:space="preserve">13677</w:t>
      </w:r>
    </w:p>
    <w:p>
      <w:r>
        <w:t xml:space="preserve">@user jätä mongoloid manager boston kiitos.</w:t>
      </w:r>
    </w:p>
    <w:p>
      <w:r>
        <w:rPr>
          <w:b/>
          <w:u w:val="single"/>
        </w:rPr>
        <w:t xml:space="preserve">13678</w:t>
      </w:r>
    </w:p>
    <w:p>
      <w:r>
        <w:t xml:space="preserve">@user @user @user kuulostaa naiivilta retardilta, joka kannustaa utopiaa, jota ei ole koskaan ollut olemassa.</w:t>
      </w:r>
    </w:p>
    <w:p>
      <w:r>
        <w:rPr>
          <w:b/>
          <w:u w:val="single"/>
        </w:rPr>
        <w:t xml:space="preserve">13679</w:t>
      </w:r>
    </w:p>
    <w:p>
      <w:r>
        <w:t xml:space="preserve">@user @user @user retarded asia kukaan sanoi vaaliprosessin . thi @url</w:t>
      </w:r>
    </w:p>
    <w:p>
      <w:r>
        <w:rPr>
          <w:b/>
          <w:u w:val="single"/>
        </w:rPr>
        <w:t xml:space="preserve">13680</w:t>
      </w:r>
    </w:p>
    <w:p>
      <w:r>
        <w:t xml:space="preserve">nerokas portmanteau liberal' retard' martha.nn-george washington 1776</w:t>
      </w:r>
    </w:p>
    <w:p>
      <w:r>
        <w:rPr>
          <w:b/>
          <w:u w:val="single"/>
        </w:rPr>
        <w:t xml:space="preserve">13681</w:t>
      </w:r>
    </w:p>
    <w:p>
      <w:r>
        <w:t xml:space="preserve">huumausainekielto teki Chicagosta paskakuopan ja teki Yhdysvalloista paskan maan. pakkolaki @url</w:t>
      </w:r>
    </w:p>
    <w:p>
      <w:r>
        <w:rPr>
          <w:b/>
          <w:u w:val="single"/>
        </w:rPr>
        <w:t xml:space="preserve">13682</w:t>
      </w:r>
    </w:p>
    <w:p>
      <w:r>
        <w:t xml:space="preserve">@käyttäjä @käyttäjä @käyttäjä @käyttäjä monet laittomat ulkomaalaiset muuttavat kotiin kristalli?</w:t>
      </w:r>
    </w:p>
    <w:p>
      <w:r>
        <w:rPr>
          <w:b/>
          <w:u w:val="single"/>
        </w:rPr>
        <w:t xml:space="preserve">13683</w:t>
      </w:r>
    </w:p>
    <w:p>
      <w:r>
        <w:t xml:space="preserve">@user syyttää tätä! torontolainen hotelli saa yhden tähden arvosteluja sen jälkeen, kun se otti pakolaisia vastaan häirinnän vuoksi @url</w:t>
      </w:r>
    </w:p>
    <w:p>
      <w:r>
        <w:rPr>
          <w:b/>
          <w:u w:val="single"/>
        </w:rPr>
        <w:t xml:space="preserve">13684</w:t>
      </w:r>
    </w:p>
    <w:p>
      <w:r>
        <w:t xml:space="preserve">helppo ratkaisu: lähetetään laittomat maahanmuuttajat Mazie Hironon taloon. @url</w:t>
      </w:r>
    </w:p>
    <w:p>
      <w:r>
        <w:rPr>
          <w:b/>
          <w:u w:val="single"/>
        </w:rPr>
        <w:t xml:space="preserve">13685</w:t>
      </w:r>
    </w:p>
    <w:p>
      <w:r>
        <w:t xml:space="preserve">Olen aina ajatellut, että ihmiset kuten joko henkisesti jälkeenjäänyt hullu tiedetään tarpeeksi.</w:t>
      </w:r>
    </w:p>
    <w:p>
      <w:r>
        <w:rPr>
          <w:b/>
          <w:u w:val="single"/>
        </w:rPr>
        <w:t xml:space="preserve">13686</w:t>
      </w:r>
    </w:p>
    <w:p>
      <w:r>
        <w:t xml:space="preserve">@user wo ching chong</w:t>
      </w:r>
    </w:p>
    <w:p>
      <w:r>
        <w:rPr>
          <w:b/>
          <w:u w:val="single"/>
        </w:rPr>
        <w:t xml:space="preserve">13687</w:t>
      </w:r>
    </w:p>
    <w:p>
      <w:r>
        <w:t xml:space="preserve">pakenevat paskamaista, koska amerikka ja eurooppa auttoivat luomaan paskamaita epäonnistuneiden huumeiden @url avulla.</w:t>
      </w:r>
    </w:p>
    <w:p>
      <w:r>
        <w:rPr>
          <w:b/>
          <w:u w:val="single"/>
        </w:rPr>
        <w:t xml:space="preserve">13688</w:t>
      </w:r>
    </w:p>
    <w:p>
      <w:r>
        <w:t xml:space="preserve">hintti perse herkkä fyysinen työ @url</w:t>
      </w:r>
    </w:p>
    <w:p>
      <w:r>
        <w:rPr>
          <w:b/>
          <w:u w:val="single"/>
        </w:rPr>
        <w:t xml:space="preserve">13689</w:t>
      </w:r>
    </w:p>
    <w:p>
      <w:r>
        <w:t xml:space="preserve">@user ching chong bing bong bing bong tuo koira keittiöön</w:t>
      </w:r>
    </w:p>
    <w:p>
      <w:r>
        <w:rPr>
          <w:b/>
          <w:u w:val="single"/>
        </w:rPr>
        <w:t xml:space="preserve">13690</w:t>
      </w:r>
    </w:p>
    <w:p>
      <w:r>
        <w:t xml:space="preserve">Yhdysvaltojen poliisivoimat? Miten helvetin retard sininen rasti? @url</w:t>
      </w:r>
    </w:p>
    <w:p>
      <w:r>
        <w:rPr>
          <w:b/>
          <w:u w:val="single"/>
        </w:rPr>
        <w:t xml:space="preserve">13691</w:t>
      </w:r>
    </w:p>
    <w:p>
      <w:r>
        <w:t xml:space="preserve">@user @user @user hän on progressiivinen/neo-marxisti. radikaalivasemmistolainen haluaa avoimet rajat &amp;amp; massamigraatio @url @url</w:t>
      </w:r>
    </w:p>
    <w:p>
      <w:r>
        <w:rPr>
          <w:b/>
          <w:u w:val="single"/>
        </w:rPr>
        <w:t xml:space="preserve">13692</w:t>
      </w:r>
    </w:p>
    <w:p>
      <w:r>
        <w:t xml:space="preserve">ääliö. ehdoton ääliö. täydellinen ääliö. anteeksi ääliöt. uusi kuningas. n#maga @url</w:t>
      </w:r>
    </w:p>
    <w:p>
      <w:r>
        <w:rPr>
          <w:b/>
          <w:u w:val="single"/>
        </w:rPr>
        <w:t xml:space="preserve">13693</w:t>
      </w:r>
    </w:p>
    <w:p>
      <w:r>
        <w:t xml:space="preserve">jälkeenjäänyt</w:t>
      </w:r>
    </w:p>
    <w:p>
      <w:r>
        <w:rPr>
          <w:b/>
          <w:u w:val="single"/>
        </w:rPr>
        <w:t xml:space="preserve">13694</w:t>
      </w:r>
    </w:p>
    <w:p>
      <w:r>
        <w:t xml:space="preserve">heitti lipun kuin neekeri vittunaama</w:t>
      </w:r>
    </w:p>
    <w:p>
      <w:r>
        <w:rPr>
          <w:b/>
          <w:u w:val="single"/>
        </w:rPr>
        <w:t xml:space="preserve">13695</w:t>
      </w:r>
    </w:p>
    <w:p>
      <w:r>
        <w:t xml:space="preserve">donald trump oudon suosittu hyttiasukkaiden keskuudessa shithole-maissa nambia raportoi @user @url</w:t>
      </w:r>
    </w:p>
    <w:p>
      <w:r>
        <w:rPr>
          <w:b/>
          <w:u w:val="single"/>
        </w:rPr>
        <w:t xml:space="preserve">13696</w:t>
      </w:r>
    </w:p>
    <w:p>
      <w:r>
        <w:t xml:space="preserve">esimerkiksi tyhmä kusipää. @url</w:t>
      </w:r>
    </w:p>
    <w:p>
      <w:r>
        <w:rPr>
          <w:b/>
          <w:u w:val="single"/>
        </w:rPr>
        <w:t xml:space="preserve">13697</w:t>
      </w:r>
    </w:p>
    <w:p>
      <w:r>
        <w:t xml:space="preserve">us kind shithole country.nnat ainakin 4 kuollut ammunta pittsburgh synagoguenn@url</w:t>
      </w:r>
    </w:p>
    <w:p>
      <w:r>
        <w:rPr>
          <w:b/>
          <w:u w:val="single"/>
        </w:rPr>
        <w:t xml:space="preserve">13698</w:t>
      </w:r>
    </w:p>
    <w:p>
      <w:r>
        <w:t xml:space="preserve">@user know shit think rvn class mongoloid fuck</w:t>
      </w:r>
    </w:p>
    <w:p>
      <w:r>
        <w:rPr>
          <w:b/>
          <w:u w:val="single"/>
        </w:rPr>
        <w:t xml:space="preserve">13699</w:t>
      </w:r>
    </w:p>
    <w:p>
      <w:r>
        <w:t xml:space="preserve">@user yleensä mekko CIA agentti halloween halusi mekko kiinalainen olisi @url</w:t>
      </w:r>
    </w:p>
    <w:p>
      <w:r>
        <w:rPr>
          <w:b/>
          <w:u w:val="single"/>
        </w:rPr>
        <w:t xml:space="preserve">13700</w:t>
      </w:r>
    </w:p>
    <w:p>
      <w:r>
        <w:t xml:space="preserve">@user @user 9mm pistooli vitun ase vitun retard point? h @url</w:t>
      </w:r>
    </w:p>
    <w:p>
      <w:r>
        <w:rPr>
          <w:b/>
          <w:u w:val="single"/>
        </w:rPr>
        <w:t xml:space="preserve">13701</w:t>
      </w:r>
    </w:p>
    <w:p>
      <w:r>
        <w:t xml:space="preserve">@user me olemme ching chong veljekset</w:t>
      </w:r>
    </w:p>
    <w:p>
      <w:r>
        <w:rPr>
          <w:b/>
          <w:u w:val="single"/>
        </w:rPr>
        <w:t xml:space="preserve">13702</w:t>
      </w:r>
    </w:p>
    <w:p>
      <w:r>
        <w:t xml:space="preserve">kuvittele jälkeenjäänyt @url</w:t>
      </w:r>
    </w:p>
    <w:p>
      <w:r>
        <w:rPr>
          <w:b/>
          <w:u w:val="single"/>
        </w:rPr>
        <w:t xml:space="preserve">13703</w:t>
      </w:r>
    </w:p>
    <w:p>
      <w:r>
        <w:t xml:space="preserve">neekerit käyttäytyvät kuin olisivat jälkeenjääneitä -</w:t>
      </w:r>
    </w:p>
    <w:p>
      <w:r>
        <w:rPr>
          <w:b/>
          <w:u w:val="single"/>
        </w:rPr>
        <w:t xml:space="preserve">13704</w:t>
      </w:r>
    </w:p>
    <w:p>
      <w:r>
        <w:t xml:space="preserve">@käyttäjä *sisältää neekeri-meemin*</w:t>
      </w:r>
    </w:p>
    <w:p>
      <w:r>
        <w:rPr>
          <w:b/>
          <w:u w:val="single"/>
        </w:rPr>
        <w:t xml:space="preserve">13705</w:t>
      </w:r>
    </w:p>
    <w:p>
      <w:r>
        <w:t xml:space="preserve">päivä 3 (oui je suis en retard) : baby - shoes ft holly cook</w:t>
      </w:r>
    </w:p>
    <w:p>
      <w:r>
        <w:rPr>
          <w:b/>
          <w:u w:val="single"/>
        </w:rPr>
        <w:t xml:space="preserve">13706</w:t>
      </w:r>
    </w:p>
    <w:p>
      <w:r>
        <w:t xml:space="preserve">@user vihaan james charles homo lil kasvot tekee hullu</w:t>
      </w:r>
    </w:p>
    <w:p>
      <w:r>
        <w:rPr>
          <w:b/>
          <w:u w:val="single"/>
        </w:rPr>
        <w:t xml:space="preserve">13707</w:t>
      </w:r>
    </w:p>
    <w:p>
      <w:r>
        <w:t xml:space="preserve">@user ok misses ching chong</w:t>
      </w:r>
    </w:p>
    <w:p>
      <w:r>
        <w:rPr>
          <w:b/>
          <w:u w:val="single"/>
        </w:rPr>
        <w:t xml:space="preserve">13708</w:t>
      </w:r>
    </w:p>
    <w:p>
      <w:r>
        <w:t xml:space="preserve">@käyttäjän täytyy pyytää anteeksi. olen kutsunut kaikkea kusipää oranssi twat vohveli. ..</w:t>
      </w:r>
    </w:p>
    <w:p>
      <w:r>
        <w:rPr>
          <w:b/>
          <w:u w:val="single"/>
        </w:rPr>
        <w:t xml:space="preserve">13709</w:t>
      </w:r>
    </w:p>
    <w:p>
      <w:r>
        <w:t xml:space="preserve">@käyttäjä @käyttäjä hyvin länsimaat lopetti auttamisen paskamaiden ihmiset nääntyisivät nälkään kuolemaan. ongelma ratkaistu.</w:t>
      </w:r>
    </w:p>
    <w:p>
      <w:r>
        <w:rPr>
          <w:b/>
          <w:u w:val="single"/>
        </w:rPr>
        <w:t xml:space="preserve">13710</w:t>
      </w:r>
    </w:p>
    <w:p>
      <w:r>
        <w:t xml:space="preserve">@user tarkalleen yrittää todistaa tämän? halveksittava ovat? #nyc anti-christian ant @url</w:t>
      </w:r>
    </w:p>
    <w:p>
      <w:r>
        <w:rPr>
          <w:b/>
          <w:u w:val="single"/>
        </w:rPr>
        <w:t xml:space="preserve">13711</w:t>
      </w:r>
    </w:p>
    <w:p>
      <w:r>
        <w:t xml:space="preserve">jälkeenjääneet herkistymättömät ihmiset loukkaantuvat jälkeenjääneinä.</w:t>
      </w:r>
    </w:p>
    <w:p>
      <w:r>
        <w:rPr>
          <w:b/>
          <w:u w:val="single"/>
        </w:rPr>
        <w:t xml:space="preserve">13712</w:t>
      </w:r>
    </w:p>
    <w:p>
      <w:r>
        <w:t xml:space="preserve">@käyttäjä @käyttäjä @käyttäjä @käyttäjä omg tyhmä uhkaava retardi</w:t>
      </w:r>
    </w:p>
    <w:p>
      <w:r>
        <w:rPr>
          <w:b/>
          <w:u w:val="single"/>
        </w:rPr>
        <w:t xml:space="preserve">13713</w:t>
      </w:r>
    </w:p>
    <w:p>
      <w:r>
        <w:t xml:space="preserve">rehellisesti suurin retard olen koskaan nähnyt verkossa. kertoo paljon. estää nähdä stup @url</w:t>
      </w:r>
    </w:p>
    <w:p>
      <w:r>
        <w:rPr>
          <w:b/>
          <w:u w:val="single"/>
        </w:rPr>
        <w:t xml:space="preserve">13714</w:t>
      </w:r>
    </w:p>
    <w:p>
      <w:r>
        <w:t xml:space="preserve">olen vitun hullu tehnyt elämänvalintoja huonosti olen lihava jälkeenjäänyt sosiaalisesti taitamaton puhuu unfa @url @url</w:t>
      </w:r>
    </w:p>
    <w:p>
      <w:r>
        <w:rPr>
          <w:b/>
          <w:u w:val="single"/>
        </w:rPr>
        <w:t xml:space="preserve">13715</w:t>
      </w:r>
    </w:p>
    <w:p>
      <w:r>
        <w:t xml:space="preserve">kuka voittaa lotossa kutsui homo wetbackiksi vuosia sitten.</w:t>
      </w:r>
    </w:p>
    <w:p>
      <w:r>
        <w:rPr>
          <w:b/>
          <w:u w:val="single"/>
        </w:rPr>
        <w:t xml:space="preserve">13716</w:t>
      </w:r>
    </w:p>
    <w:p>
      <w:r>
        <w:t xml:space="preserve">@user @user suosittelen 1. lopeta sekaantuminen #shithole maiden sotiin 2. tuo takaisin meidän joukkomme fr @url</w:t>
      </w:r>
    </w:p>
    <w:p>
      <w:r>
        <w:rPr>
          <w:b/>
          <w:u w:val="single"/>
        </w:rPr>
        <w:t xml:space="preserve">13717</w:t>
      </w:r>
    </w:p>
    <w:p>
      <w:r>
        <w:t xml:space="preserve">@käyttäjä @käyttäjä wdym hän putkisto kuin hän on koskaan tehnyt mitään nähdä mongy kaveri</w:t>
      </w:r>
    </w:p>
    <w:p>
      <w:r>
        <w:rPr>
          <w:b/>
          <w:u w:val="single"/>
        </w:rPr>
        <w:t xml:space="preserve">13718</w:t>
      </w:r>
    </w:p>
    <w:p>
      <w:r>
        <w:t xml:space="preserve">@käyttäjä @käyttäjä sorkkajalkainen hiivatulehdus.nnfuck tyhjä myötämielinen kusipää. hyödytön @url</w:t>
      </w:r>
    </w:p>
    <w:p>
      <w:r>
        <w:rPr>
          <w:b/>
          <w:u w:val="single"/>
        </w:rPr>
        <w:t xml:space="preserve">13719</w:t>
      </w:r>
    </w:p>
    <w:p>
      <w:r>
        <w:t xml:space="preserve">@käyttäjä @käyttäjä @käyttäjä @käyttäjä @käyttäjä @käyttäjä @käyttäjä haha. ensimmäinen kieli negro.</w:t>
      </w:r>
    </w:p>
    <w:p>
      <w:r>
        <w:rPr>
          <w:b/>
          <w:u w:val="single"/>
        </w:rPr>
        <w:t xml:space="preserve">13720</w:t>
      </w:r>
    </w:p>
    <w:p>
      <w:r>
        <w:t xml:space="preserve">haha luulin filipinos hispanic. filipinos dont ching chong silmät? (jatkaa siristää silmät) @url</w:t>
      </w:r>
    </w:p>
    <w:p>
      <w:r>
        <w:rPr>
          <w:b/>
          <w:u w:val="single"/>
        </w:rPr>
        <w:t xml:space="preserve">13721</w:t>
      </w:r>
    </w:p>
    <w:p>
      <w:r>
        <w:t xml:space="preserve">@user lol tietää halusi nimi ching chong asianajaja sanoi</w:t>
      </w:r>
    </w:p>
    <w:p>
      <w:r>
        <w:rPr>
          <w:b/>
          <w:u w:val="single"/>
        </w:rPr>
        <w:t xml:space="preserve">13722</w:t>
      </w:r>
    </w:p>
    <w:p>
      <w:r>
        <w:t xml:space="preserve">@user olen jälkeenjäänyt. tiedän u viittaavat lol silti. hän on edelleen vauva &amp;amp; edelleen halloween u tarvitsevat chill.</w:t>
      </w:r>
    </w:p>
    <w:p>
      <w:r>
        <w:rPr>
          <w:b/>
          <w:u w:val="single"/>
        </w:rPr>
        <w:t xml:space="preserve">13723</w:t>
      </w:r>
    </w:p>
    <w:p>
      <w:r>
        <w:t xml:space="preserve">@user saw act sirkus laittomat maahanmuuttajat pellejä</w:t>
      </w:r>
    </w:p>
    <w:p>
      <w:r>
        <w:rPr>
          <w:b/>
          <w:u w:val="single"/>
        </w:rPr>
        <w:t xml:space="preserve">13724</w:t>
      </w:r>
    </w:p>
    <w:p>
      <w:r>
        <w:t xml:space="preserve">olen #metoo kääntää ihmiset väärennetty voimaantuminen. kuten kaverit vaihtaa kauheita tarinoita @url</w:t>
      </w:r>
    </w:p>
    <w:p>
      <w:r>
        <w:rPr>
          <w:b/>
          <w:u w:val="single"/>
        </w:rPr>
        <w:t xml:space="preserve">13725</w:t>
      </w:r>
    </w:p>
    <w:p>
      <w:r>
        <w:t xml:space="preserve">hyvä työmoraali saa työtä, saati sitten yrittää esimiehenä. wtf</w:t>
      </w:r>
    </w:p>
    <w:p>
      <w:r>
        <w:rPr>
          <w:b/>
          <w:u w:val="single"/>
        </w:rPr>
        <w:t xml:space="preserve">13726</w:t>
      </w:r>
    </w:p>
    <w:p>
      <w:r>
        <w:t xml:space="preserve">y'all vielä käyttää retarded kuvata jotain naurettavaa tyhmä haluavat tietää ansaitsevat @url</w:t>
      </w:r>
    </w:p>
    <w:p>
      <w:r>
        <w:rPr>
          <w:b/>
          <w:u w:val="single"/>
        </w:rPr>
        <w:t xml:space="preserve">13727</w:t>
      </w:r>
    </w:p>
    <w:p>
      <w:r>
        <w:t xml:space="preserve">@user ohh defintely työtä minulle! ehkä riippuu laittaa tyhmä jälkeenjäänyt puolella @url</w:t>
      </w:r>
    </w:p>
    <w:p>
      <w:r>
        <w:rPr>
          <w:b/>
          <w:u w:val="single"/>
        </w:rPr>
        <w:t xml:space="preserve">13728</w:t>
      </w:r>
    </w:p>
    <w:p>
      <w:r>
        <w:t xml:space="preserve">aika aika #dumpf osoittaa tietämätön twat vielä silti ihmiset tukevat häntä. vakavasti unde @url</w:t>
      </w:r>
    </w:p>
    <w:p>
      <w:r>
        <w:rPr>
          <w:b/>
          <w:u w:val="single"/>
        </w:rPr>
        <w:t xml:space="preserve">13729</w:t>
      </w:r>
    </w:p>
    <w:p>
      <w:r>
        <w:t xml:space="preserve">häpeämätön: hei vitun retard tosissaan muistaa tapahtui viime kaudella säälittävä vittu? nnme: @url</w:t>
      </w:r>
    </w:p>
    <w:p>
      <w:r>
        <w:rPr>
          <w:b/>
          <w:u w:val="single"/>
        </w:rPr>
        <w:t xml:space="preserve">13730</w:t>
      </w:r>
    </w:p>
    <w:p>
      <w:r>
        <w:t xml:space="preserve">toivottavasti retard gta nörtit kytkin rdr2 moninpeli tulee</w:t>
      </w:r>
    </w:p>
    <w:p>
      <w:r>
        <w:rPr>
          <w:b/>
          <w:u w:val="single"/>
        </w:rPr>
        <w:t xml:space="preserve">13731</w:t>
      </w:r>
    </w:p>
    <w:p>
      <w:r>
        <w:t xml:space="preserve">@käyttäjä @käyttäjä osallistuu tapahtumaan livenä. ihmiset pääsevät kotiin vähintään klo 3 aamulla. se on jälkeenjäänyttä.</w:t>
      </w:r>
    </w:p>
    <w:p>
      <w:r>
        <w:rPr>
          <w:b/>
          <w:u w:val="single"/>
        </w:rPr>
        <w:t xml:space="preserve">13732</w:t>
      </w:r>
    </w:p>
    <w:p>
      <w:r>
        <w:t xml:space="preserve">@user sanoi eilen pitch pelejä 1 2 mieli kaksi yötä peräkkäin jälkeenjäänyt</w:t>
      </w:r>
    </w:p>
    <w:p>
      <w:r>
        <w:rPr>
          <w:b/>
          <w:u w:val="single"/>
        </w:rPr>
        <w:t xml:space="preserve">13733</w:t>
      </w:r>
    </w:p>
    <w:p>
      <w:r>
        <w:t xml:space="preserve">@user republikaanit kuten: joo sellainen raghead antaa vittu?</w:t>
      </w:r>
    </w:p>
    <w:p>
      <w:r>
        <w:rPr>
          <w:b/>
          <w:u w:val="single"/>
        </w:rPr>
        <w:t xml:space="preserve">13734</w:t>
      </w:r>
    </w:p>
    <w:p>
      <w:r>
        <w:t xml:space="preserve">laittomat maahanmuuttajat</w:t>
      </w:r>
    </w:p>
    <w:p>
      <w:r>
        <w:rPr>
          <w:b/>
          <w:u w:val="single"/>
        </w:rPr>
        <w:t xml:space="preserve">13735</w:t>
      </w:r>
    </w:p>
    <w:p>
      <w:r>
        <w:t xml:space="preserve">@user faggot whomst love ya know ! us supreme !</w:t>
      </w:r>
    </w:p>
    <w:p>
      <w:r>
        <w:rPr>
          <w:b/>
          <w:u w:val="single"/>
        </w:rPr>
        <w:t xml:space="preserve">13736</w:t>
      </w:r>
    </w:p>
    <w:p>
      <w:r>
        <w:t xml:space="preserve">amerikka reunan jyrkänteen.n nyesterday trump ranting shithole maissa @url</w:t>
      </w:r>
    </w:p>
    <w:p>
      <w:r>
        <w:rPr>
          <w:b/>
          <w:u w:val="single"/>
        </w:rPr>
        <w:t xml:space="preserve">13737</w:t>
      </w:r>
    </w:p>
    <w:p>
      <w:r>
        <w:t xml:space="preserve">Pidä pääsi, pikku neekeri.</w:t>
      </w:r>
    </w:p>
    <w:p>
      <w:r>
        <w:rPr>
          <w:b/>
          <w:u w:val="single"/>
        </w:rPr>
        <w:t xml:space="preserve">13738</w:t>
      </w:r>
    </w:p>
    <w:p>
      <w:r>
        <w:t xml:space="preserve">@käyttäjä @käyttäjä @käyttäjä @käyttäjä lol corbyn twat two kind.</w:t>
      </w:r>
    </w:p>
    <w:p>
      <w:r>
        <w:rPr>
          <w:b/>
          <w:u w:val="single"/>
        </w:rPr>
        <w:t xml:space="preserve">13739</w:t>
      </w:r>
    </w:p>
    <w:p>
      <w:r>
        <w:t xml:space="preserve">donald typerä homo poika ämmä oikeassa! @url</w:t>
      </w:r>
    </w:p>
    <w:p>
      <w:r>
        <w:rPr>
          <w:b/>
          <w:u w:val="single"/>
        </w:rPr>
        <w:t xml:space="preserve">13740</w:t>
      </w:r>
    </w:p>
    <w:p>
      <w:r>
        <w:t xml:space="preserve">@käyttäjä @käyttäjä @käyttäjä @käyttäjä @käyttäjä @käyttäjä monta prems busquets leicester?nnya plastic mongy</w:t>
      </w:r>
    </w:p>
    <w:p>
      <w:r>
        <w:rPr>
          <w:b/>
          <w:u w:val="single"/>
        </w:rPr>
        <w:t xml:space="preserve">13741</w:t>
      </w:r>
    </w:p>
    <w:p>
      <w:r>
        <w:t xml:space="preserve">@käyttäjä @käyttäjä @käyttäjä @käyttäjä @käyttäjä @käyttäjä @käyttäjä @käyttäjä @käyttäjä @käyttäjä @käyttäjä @käyttäjä @käyttäjä @käyttäjä monet arabivaltiot ilmoittavat @url</w:t>
      </w:r>
    </w:p>
    <w:p>
      <w:r>
        <w:rPr>
          <w:b/>
          <w:u w:val="single"/>
        </w:rPr>
        <w:t xml:space="preserve">13742</w:t>
      </w:r>
    </w:p>
    <w:p>
      <w:r>
        <w:t xml:space="preserve">@käyttäjä @käyttäjä verhot koska tarvitsevat verhot haluavat nähdä sulkea silmät retard</w:t>
      </w:r>
    </w:p>
    <w:p>
      <w:r>
        <w:rPr>
          <w:b/>
          <w:u w:val="single"/>
        </w:rPr>
        <w:t xml:space="preserve">13743</w:t>
      </w:r>
    </w:p>
    <w:p>
      <w:r>
        <w:t xml:space="preserve">@käyttäjä nauraa mongoloidi leuka ennustaa rikollisuutta. tiede.</w:t>
      </w:r>
    </w:p>
    <w:p>
      <w:r>
        <w:rPr>
          <w:b/>
          <w:u w:val="single"/>
        </w:rPr>
        <w:t xml:space="preserve">13744</w:t>
      </w:r>
    </w:p>
    <w:p>
      <w:r>
        <w:t xml:space="preserve">@käyttäjä @käyttäjä @käyttäjä @käyttäjä kaveri sanoi ching chong. u kirjaimellisesti stan väärinkäyttäjä sallia</w:t>
      </w:r>
    </w:p>
    <w:p>
      <w:r>
        <w:rPr>
          <w:b/>
          <w:u w:val="single"/>
        </w:rPr>
        <w:t xml:space="preserve">13745</w:t>
      </w:r>
    </w:p>
    <w:p>
      <w:r>
        <w:t xml:space="preserve">sana retard loukkaava. seuraavan kerran, kun haluat tehdä hauskaa kaveri jotain tyhmää soita @url</w:t>
      </w:r>
    </w:p>
    <w:p>
      <w:r>
        <w:rPr>
          <w:b/>
          <w:u w:val="single"/>
        </w:rPr>
        <w:t xml:space="preserve">13746</w:t>
      </w:r>
    </w:p>
    <w:p>
      <w:r>
        <w:t xml:space="preserve">gotta get makeup spic span n#spookyspoofy2018 @url @url</w:t>
      </w:r>
    </w:p>
    <w:p>
      <w:r>
        <w:rPr>
          <w:b/>
          <w:u w:val="single"/>
        </w:rPr>
        <w:t xml:space="preserve">13747</w:t>
      </w:r>
    </w:p>
    <w:p>
      <w:r>
        <w:t xml:space="preserve">#pakistanin pm #imrankhan lupasi kansalaisuuden pakolaisille #afghanistan #bangladeshissa syntyneille pakistanilaisille @url</w:t>
      </w:r>
    </w:p>
    <w:p>
      <w:r>
        <w:rPr>
          <w:b/>
          <w:u w:val="single"/>
        </w:rPr>
        <w:t xml:space="preserve">13748</w:t>
      </w:r>
    </w:p>
    <w:p>
      <w:r>
        <w:t xml:space="preserve">neekeri @url</w:t>
      </w:r>
    </w:p>
    <w:p>
      <w:r>
        <w:rPr>
          <w:b/>
          <w:u w:val="single"/>
        </w:rPr>
        <w:t xml:space="preserve">13749</w:t>
      </w:r>
    </w:p>
    <w:p>
      <w:r>
        <w:t xml:space="preserve">@user @user ei-vastaus lmao. ilmeisesti tweet jälkeenjäänyt puhuu spencer tekopyhä?</w:t>
      </w:r>
    </w:p>
    <w:p>
      <w:r>
        <w:rPr>
          <w:b/>
          <w:u w:val="single"/>
        </w:rPr>
        <w:t xml:space="preserve">13750</w:t>
      </w:r>
    </w:p>
    <w:p>
      <w:r>
        <w:t xml:space="preserve"/>
      </w:r>
    </w:p>
    <w:p>
      <w:r>
        <w:rPr>
          <w:b/>
          <w:u w:val="single"/>
        </w:rPr>
        <w:t xml:space="preserve">13751</w:t>
      </w:r>
    </w:p>
    <w:p>
      <w:r>
        <w:t xml:space="preserve">Hei Ellis kuten käyttää sanaa retard työnantajat twiittaavat niitä? @url</w:t>
      </w:r>
    </w:p>
    <w:p>
      <w:r>
        <w:rPr>
          <w:b/>
          <w:u w:val="single"/>
        </w:rPr>
        <w:t xml:space="preserve">13752</w:t>
      </w:r>
    </w:p>
    <w:p>
      <w:r>
        <w:t xml:space="preserve">@käyttäjä tuntuu jälkeenjäänyt ostaa paskaa viikatteen acc &amp;gt;.&amp;lt;</w:t>
      </w:r>
    </w:p>
    <w:p>
      <w:r>
        <w:rPr>
          <w:b/>
          <w:u w:val="single"/>
        </w:rPr>
        <w:t xml:space="preserve">13753</w:t>
      </w:r>
    </w:p>
    <w:p>
      <w:r>
        <w:t xml:space="preserve">@käyttäjä @käyttäjä äiti sisäpiirin vitsi soittaa arvoton spic kutsuu natsi vittu. @url</w:t>
      </w:r>
    </w:p>
    <w:p>
      <w:r>
        <w:rPr>
          <w:b/>
          <w:u w:val="single"/>
        </w:rPr>
        <w:t xml:space="preserve">13754</w:t>
      </w:r>
    </w:p>
    <w:p>
      <w:r>
        <w:t xml:space="preserve">vasen etuhammas ei voi homo #kek</w:t>
      </w:r>
    </w:p>
    <w:p>
      <w:r>
        <w:rPr>
          <w:b/>
          <w:u w:val="single"/>
        </w:rPr>
        <w:t xml:space="preserve">13755</w:t>
      </w:r>
    </w:p>
    <w:p>
      <w:r>
        <w:t xml:space="preserve">@user hyvää työtä tho rehellisesti. retarded ystävät kauhea pelata.</w:t>
      </w:r>
    </w:p>
    <w:p>
      <w:r>
        <w:rPr>
          <w:b/>
          <w:u w:val="single"/>
        </w:rPr>
        <w:t xml:space="preserve">13756</w:t>
      </w:r>
    </w:p>
    <w:p>
      <w:r>
        <w:t xml:space="preserve">@käyttäjä @käyttäjä tänään ääliö. mestarien liigan mainostaulut sen takana. poista.</w:t>
      </w:r>
    </w:p>
    <w:p>
      <w:r>
        <w:rPr>
          <w:b/>
          <w:u w:val="single"/>
        </w:rPr>
        <w:t xml:space="preserve">13757</w:t>
      </w:r>
    </w:p>
    <w:p>
      <w:r>
        <w:t xml:space="preserve">ignis scientia call retard</w:t>
      </w:r>
    </w:p>
    <w:p>
      <w:r>
        <w:rPr>
          <w:b/>
          <w:u w:val="single"/>
        </w:rPr>
        <w:t xml:space="preserve">13758</w:t>
      </w:r>
    </w:p>
    <w:p>
      <w:r>
        <w:t xml:space="preserve">@user nyc shithole maa Jumala nopeasti tuhosi vehnä rudy rakentaa häpeämätön</w:t>
      </w:r>
    </w:p>
    <w:p>
      <w:r>
        <w:rPr>
          <w:b/>
          <w:u w:val="single"/>
        </w:rPr>
        <w:t xml:space="preserve">13759</w:t>
      </w:r>
    </w:p>
    <w:p>
      <w:r>
        <w:t xml:space="preserve">@user ching chong ling long</w:t>
      </w:r>
    </w:p>
    <w:p>
      <w:r>
        <w:rPr>
          <w:b/>
          <w:u w:val="single"/>
        </w:rPr>
        <w:t xml:space="preserve">13760</w:t>
      </w:r>
    </w:p>
    <w:p>
      <w:r>
        <w:t xml:space="preserve">pitää mielessä im neekeri</w:t>
      </w:r>
    </w:p>
    <w:p>
      <w:r>
        <w:rPr>
          <w:b/>
          <w:u w:val="single"/>
        </w:rPr>
        <w:t xml:space="preserve">13761</w:t>
      </w:r>
    </w:p>
    <w:p>
      <w:r>
        <w:t xml:space="preserve">@user hahahahahaha match maker??? opi tekemään lause retard helvetti kyllä olen bitch arpi @url</w:t>
      </w:r>
    </w:p>
    <w:p>
      <w:r>
        <w:rPr>
          <w:b/>
          <w:u w:val="single"/>
        </w:rPr>
        <w:t xml:space="preserve">13762</w:t>
      </w:r>
    </w:p>
    <w:p>
      <w:r>
        <w:t xml:space="preserve">Olen biopolaarinen, Steven Kingin kirjat. Hieno retard-kokeilu. Retard-kanava.</w:t>
      </w:r>
    </w:p>
    <w:p>
      <w:r>
        <w:rPr>
          <w:b/>
          <w:u w:val="single"/>
        </w:rPr>
        <w:t xml:space="preserve">13763</w:t>
      </w:r>
    </w:p>
    <w:p>
      <w:r>
        <w:t xml:space="preserve">korealaisen näköinen perseen retardi #perse #botti</w:t>
      </w:r>
    </w:p>
    <w:p>
      <w:r>
        <w:rPr>
          <w:b/>
          <w:u w:val="single"/>
        </w:rPr>
        <w:t xml:space="preserve">13764</w:t>
      </w:r>
    </w:p>
    <w:p>
      <w:r>
        <w:t xml:space="preserve">ero obama sanoa hän on maahanmuutto shithole maissa. konservatiivit kuten myse @url @url</w:t>
      </w:r>
    </w:p>
    <w:p>
      <w:r>
        <w:rPr>
          <w:b/>
          <w:u w:val="single"/>
        </w:rPr>
        <w:t xml:space="preserve">13765</w:t>
      </w:r>
    </w:p>
    <w:p>
      <w:r>
        <w:t xml:space="preserve">@user bud dodgers vitun jälkeenjäänyt</w:t>
      </w:r>
    </w:p>
    <w:p>
      <w:r>
        <w:rPr>
          <w:b/>
          <w:u w:val="single"/>
        </w:rPr>
        <w:t xml:space="preserve">13766</w:t>
      </w:r>
    </w:p>
    <w:p>
      <w:r>
        <w:t xml:space="preserve">kyllä hän on täydellinen itsekäs ääliö @url</w:t>
      </w:r>
    </w:p>
    <w:p>
      <w:r>
        <w:rPr>
          <w:b/>
          <w:u w:val="single"/>
        </w:rPr>
        <w:t xml:space="preserve">13767</w:t>
      </w:r>
    </w:p>
    <w:p>
      <w:r>
        <w:t xml:space="preserve">@user shut grand ol negro</w:t>
      </w:r>
    </w:p>
    <w:p>
      <w:r>
        <w:rPr>
          <w:b/>
          <w:u w:val="single"/>
        </w:rPr>
        <w:t xml:space="preserve">13768</w:t>
      </w:r>
    </w:p>
    <w:p>
      <w:r>
        <w:t xml:space="preserve">lesbo twitter! nnis ero stud lesbo? ? lol vakava kysymys</w:t>
      </w:r>
    </w:p>
    <w:p>
      <w:r>
        <w:rPr>
          <w:b/>
          <w:u w:val="single"/>
        </w:rPr>
        <w:t xml:space="preserve">13769</w:t>
      </w:r>
    </w:p>
    <w:p>
      <w:r>
        <w:t xml:space="preserve">@käyttäjä ei voi ottaa ihmisiltä korvausta retard.</w:t>
      </w:r>
    </w:p>
    <w:p>
      <w:r>
        <w:rPr>
          <w:b/>
          <w:u w:val="single"/>
        </w:rPr>
        <w:t xml:space="preserve">13770</w:t>
      </w:r>
    </w:p>
    <w:p>
      <w:r>
        <w:t xml:space="preserve">huutaa kuiluun yo todella jälkeenjäänyt tapasi äänekäs kyllä neekeri syvyyksiä</w:t>
      </w:r>
    </w:p>
    <w:p>
      <w:r>
        <w:rPr>
          <w:b/>
          <w:u w:val="single"/>
        </w:rPr>
        <w:t xml:space="preserve">13771</w:t>
      </w:r>
    </w:p>
    <w:p>
      <w:r>
        <w:t xml:space="preserve">kuka tahansa tuntee Lou Landersin portsari Lillysin ja tietää, että hän on homo.</w:t>
      </w:r>
    </w:p>
    <w:p>
      <w:r>
        <w:rPr>
          <w:b/>
          <w:u w:val="single"/>
        </w:rPr>
        <w:t xml:space="preserve">13772</w:t>
      </w:r>
    </w:p>
    <w:p>
      <w:r>
        <w:t xml:space="preserve">@user valtion mulkku vertaa vähän tunnettu koomikko presidentti koko maa - yeah @url</w:t>
      </w:r>
    </w:p>
    <w:p>
      <w:r>
        <w:rPr>
          <w:b/>
          <w:u w:val="single"/>
        </w:rPr>
        <w:t xml:space="preserve">13773</w:t>
      </w:r>
    </w:p>
    <w:p>
      <w:r>
        <w:t xml:space="preserve">@käyttäjä ajatteli jälkeenjäänyt tappaminen vibe</w:t>
      </w:r>
    </w:p>
    <w:p>
      <w:r>
        <w:rPr>
          <w:b/>
          <w:u w:val="single"/>
        </w:rPr>
        <w:t xml:space="preserve">13774</w:t>
      </w:r>
    </w:p>
    <w:p>
      <w:r>
        <w:t xml:space="preserve">@user että on tunne sanomalla spic</w:t>
      </w:r>
    </w:p>
    <w:p>
      <w:r>
        <w:rPr>
          <w:b/>
          <w:u w:val="single"/>
        </w:rPr>
        <w:t xml:space="preserve">13775</w:t>
      </w:r>
    </w:p>
    <w:p>
      <w:r>
        <w:t xml:space="preserve">lol mennyt täysin retard ottaa paljon. kaveri hollywierdos. @url</w:t>
      </w:r>
    </w:p>
    <w:p>
      <w:r>
        <w:rPr>
          <w:b/>
          <w:u w:val="single"/>
        </w:rPr>
        <w:t xml:space="preserve">13776</w:t>
      </w:r>
    </w:p>
    <w:p>
      <w:r>
        <w:t xml:space="preserve">@user argumentti vahva anna valkoisten ihmisten kutsua wetback spic consequen @url @url</w:t>
      </w:r>
    </w:p>
    <w:p>
      <w:r>
        <w:rPr>
          <w:b/>
          <w:u w:val="single"/>
        </w:rPr>
        <w:t xml:space="preserve">13777</w:t>
      </w:r>
    </w:p>
    <w:p>
      <w:r>
        <w:t xml:space="preserve">sana neekeri käsitelty pahin sana voisi koskaan sanoa.</w:t>
      </w:r>
    </w:p>
    <w:p>
      <w:r>
        <w:rPr>
          <w:b/>
          <w:u w:val="single"/>
        </w:rPr>
        <w:t xml:space="preserve">13778</w:t>
      </w:r>
    </w:p>
    <w:p>
      <w:r>
        <w:t xml:space="preserve">@user mennä takaisin katsella parin kuukauden välein nähdä rasisti haamu kutsuu ystävä kiinalainen</w:t>
      </w:r>
    </w:p>
    <w:p>
      <w:r>
        <w:rPr>
          <w:b/>
          <w:u w:val="single"/>
        </w:rPr>
        <w:t xml:space="preserve">13779</w:t>
      </w:r>
    </w:p>
    <w:p>
      <w:r>
        <w:t xml:space="preserve">haha @user gone full #retard</w:t>
      </w:r>
    </w:p>
    <w:p>
      <w:r>
        <w:rPr>
          <w:b/>
          <w:u w:val="single"/>
        </w:rPr>
        <w:t xml:space="preserve">13780</w:t>
      </w:r>
    </w:p>
    <w:p>
      <w:r>
        <w:t xml:space="preserve">@user @user raghead ongelma englanti. miten terrori-iskut?</w:t>
      </w:r>
    </w:p>
    <w:p>
      <w:r>
        <w:rPr>
          <w:b/>
          <w:u w:val="single"/>
        </w:rPr>
        <w:t xml:space="preserve">13781</w:t>
      </w:r>
    </w:p>
    <w:p>
      <w:r>
        <w:t xml:space="preserve">im neekeri avoin mieli sai näytön oven</w:t>
      </w:r>
    </w:p>
    <w:p>
      <w:r>
        <w:rPr>
          <w:b/>
          <w:u w:val="single"/>
        </w:rPr>
        <w:t xml:space="preserve">13782</w:t>
      </w:r>
    </w:p>
    <w:p>
      <w:r>
        <w:t xml:space="preserve">mulkku näyttää jälkeenjääneeltä kirjaimellisesti @url</w:t>
      </w:r>
    </w:p>
    <w:p>
      <w:r>
        <w:rPr>
          <w:b/>
          <w:u w:val="single"/>
        </w:rPr>
        <w:t xml:space="preserve">13783</w:t>
      </w:r>
    </w:p>
    <w:p>
      <w:r>
        <w:t xml:space="preserve">@käyttäjä @käyttäjä @käyttäjä @käyttäjä @käyttäjä @käyttäjä @käyttäjä @käyttäjä @käyttäjä kiitos</w:t>
      </w:r>
    </w:p>
    <w:p>
      <w:r>
        <w:rPr>
          <w:b/>
          <w:u w:val="single"/>
        </w:rPr>
        <w:t xml:space="preserve">13784</w:t>
      </w:r>
    </w:p>
    <w:p>
      <w:r>
        <w:t xml:space="preserve">pahin lento elämän karkea vittu kusipää haisi mätämunalle paskiainen takana kuorsaa kuin sika @url</w:t>
      </w:r>
    </w:p>
    <w:p>
      <w:r>
        <w:rPr>
          <w:b/>
          <w:u w:val="single"/>
        </w:rPr>
        <w:t xml:space="preserve">13785</w:t>
      </w:r>
    </w:p>
    <w:p>
      <w:r>
        <w:t xml:space="preserve">@user odota im rasisti turpa kiinni neekeri</w:t>
      </w:r>
    </w:p>
    <w:p>
      <w:r>
        <w:rPr>
          <w:b/>
          <w:u w:val="single"/>
        </w:rPr>
        <w:t xml:space="preserve">13786</w:t>
      </w:r>
    </w:p>
    <w:p>
      <w:r>
        <w:t xml:space="preserve">Todellinen vittu ihmiset edelleen pitävät vitun mongoloidi???? @url</w:t>
      </w:r>
    </w:p>
    <w:p>
      <w:r>
        <w:rPr>
          <w:b/>
          <w:u w:val="single"/>
        </w:rPr>
        <w:t xml:space="preserve">13787</w:t>
      </w:r>
    </w:p>
    <w:p>
      <w:r>
        <w:t xml:space="preserve">fizeeque fraturday laihin olen näyttänyt viikkoja silti rasvaa jälkeenjäänyt @url</w:t>
      </w:r>
    </w:p>
    <w:p>
      <w:r>
        <w:rPr>
          <w:b/>
          <w:u w:val="single"/>
        </w:rPr>
        <w:t xml:space="preserve">13788</w:t>
      </w:r>
    </w:p>
    <w:p>
      <w:r>
        <w:t xml:space="preserve">Kaikkien on parasta toivottaa homovaimolle hyvää syntymäpäivää @user</w:t>
      </w:r>
    </w:p>
    <w:p>
      <w:r>
        <w:rPr>
          <w:b/>
          <w:u w:val="single"/>
        </w:rPr>
        <w:t xml:space="preserve">13789</w:t>
      </w:r>
    </w:p>
    <w:p>
      <w:r>
        <w:t xml:space="preserve">Voi jumalauta Bonnie tappaa serkku bugs.n#spidermanandfriendsbotnshut jackie-chan twat!!! @url</w:t>
      </w:r>
    </w:p>
    <w:p>
      <w:r>
        <w:rPr>
          <w:b/>
          <w:u w:val="single"/>
        </w:rPr>
        <w:t xml:space="preserve">13790</w:t>
      </w:r>
    </w:p>
    <w:p>
      <w:r>
        <w:t xml:space="preserve">les #migrants traversent la mer et trouvent les aides sociales</w:t>
      </w:r>
    </w:p>
    <w:p>
      <w:r>
        <w:rPr>
          <w:b/>
          <w:u w:val="single"/>
        </w:rPr>
        <w:t xml:space="preserve">13791</w:t>
      </w:r>
    </w:p>
    <w:p>
      <w:r>
        <w:t xml:space="preserve">@user @user @user @user @user @user @user @user 'shithole countries' commen @url @url</w:t>
      </w:r>
    </w:p>
    <w:p>
      <w:r>
        <w:rPr>
          <w:b/>
          <w:u w:val="single"/>
        </w:rPr>
        <w:t xml:space="preserve">13792</w:t>
      </w:r>
    </w:p>
    <w:p>
      <w:r>
        <w:t xml:space="preserve">laittomat ulkomaalaiset tarkoittavat paperittomia maahanmuuttajia #righton #kweenannalise #htgawm</w:t>
      </w:r>
    </w:p>
    <w:p>
      <w:r>
        <w:rPr>
          <w:b/>
          <w:u w:val="single"/>
        </w:rPr>
        <w:t xml:space="preserve">13793</w:t>
      </w:r>
    </w:p>
    <w:p>
      <w:r>
        <w:t xml:space="preserve">anna saada kusipää bannattu @url</w:t>
      </w:r>
    </w:p>
    <w:p>
      <w:r>
        <w:rPr>
          <w:b/>
          <w:u w:val="single"/>
        </w:rPr>
        <w:t xml:space="preserve">13794</w:t>
      </w:r>
    </w:p>
    <w:p>
      <w:r>
        <w:t xml:space="preserve">Neil Lennon soppatakaaja. @url</w:t>
      </w:r>
    </w:p>
    <w:p>
      <w:r>
        <w:rPr>
          <w:b/>
          <w:u w:val="single"/>
        </w:rPr>
        <w:t xml:space="preserve">13795</w:t>
      </w:r>
    </w:p>
    <w:p>
      <w:r>
        <w:t xml:space="preserve">mikään ei tekisi onnellisemmaksi video tulossa vittu ammuttu nukkuu. järkyttävä jäte @url</w:t>
      </w:r>
    </w:p>
    <w:p>
      <w:r>
        <w:rPr>
          <w:b/>
          <w:u w:val="single"/>
        </w:rPr>
        <w:t xml:space="preserve">13796</w:t>
      </w:r>
    </w:p>
    <w:p>
      <w:r>
        <w:t xml:space="preserve">@user kätevästi unohtaa shithole maissa huono hombres on? mies jekyl @url</w:t>
      </w:r>
    </w:p>
    <w:p>
      <w:r>
        <w:rPr>
          <w:b/>
          <w:u w:val="single"/>
        </w:rPr>
        <w:t xml:space="preserve">13797</w:t>
      </w:r>
    </w:p>
    <w:p>
      <w:r>
        <w:t xml:space="preserve">gab retard meni koulu ammunta im menossa muistutti seuraavat 30 vuotta</w:t>
      </w:r>
    </w:p>
    <w:p>
      <w:r>
        <w:rPr>
          <w:b/>
          <w:u w:val="single"/>
        </w:rPr>
        <w:t xml:space="preserve">13798</w:t>
      </w:r>
    </w:p>
    <w:p>
      <w:r>
        <w:t xml:space="preserve">luulen, että olen rikki olen ni'd pikemminkin petty twat ncome luulen, että haluaisin puhua nmaybe saada jotain @url</w:t>
      </w:r>
    </w:p>
    <w:p>
      <w:r>
        <w:rPr>
          <w:b/>
          <w:u w:val="single"/>
        </w:rPr>
        <w:t xml:space="preserve">13799</w:t>
      </w:r>
    </w:p>
    <w:p>
      <w:r>
        <w:t xml:space="preserve">@user @user sai kuolleet ihmiset äänestämään maahanmuuttajien mukana.</w:t>
      </w:r>
    </w:p>
    <w:p>
      <w:r>
        <w:rPr>
          <w:b/>
          <w:u w:val="single"/>
        </w:rPr>
        <w:t xml:space="preserve">13800</w:t>
      </w:r>
    </w:p>
    <w:p>
      <w:r>
        <w:t xml:space="preserve">@käyttäjä @käyttäjä turpa kiinni vittu hintti!</w:t>
      </w:r>
    </w:p>
    <w:p>
      <w:r>
        <w:rPr>
          <w:b/>
          <w:u w:val="single"/>
        </w:rPr>
        <w:t xml:space="preserve">13801</w:t>
      </w:r>
    </w:p>
    <w:p>
      <w:r>
        <w:t xml:space="preserve">@user vittu neekeri joka varasti shit vuoden faggot ass neekerit dont fuck 2019 nig @url</w:t>
      </w:r>
    </w:p>
    <w:p>
      <w:r>
        <w:rPr>
          <w:b/>
          <w:u w:val="single"/>
        </w:rPr>
        <w:t xml:space="preserve">13802</w:t>
      </w:r>
    </w:p>
    <w:p>
      <w:r>
        <w:t xml:space="preserve">rondo mcgee jälkeenjäänyt</w:t>
      </w:r>
    </w:p>
    <w:p>
      <w:r>
        <w:rPr>
          <w:b/>
          <w:u w:val="single"/>
        </w:rPr>
        <w:t xml:space="preserve">13803</w:t>
      </w:r>
    </w:p>
    <w:p>
      <w:r>
        <w:t xml:space="preserve">@user @user shes feminazi linebacker kuten sinä?</w:t>
      </w:r>
    </w:p>
    <w:p>
      <w:r>
        <w:rPr>
          <w:b/>
          <w:u w:val="single"/>
        </w:rPr>
        <w:t xml:space="preserve">13804</w:t>
      </w:r>
    </w:p>
    <w:p>
      <w:r>
        <w:t xml:space="preserve">twitter sallii #redneck #presidentti rasisti seksisti yrittää lopettaa #retard cant eat @url</w:t>
      </w:r>
    </w:p>
    <w:p>
      <w:r>
        <w:rPr>
          <w:b/>
          <w:u w:val="single"/>
        </w:rPr>
        <w:t xml:space="preserve">13805</w:t>
      </w:r>
    </w:p>
    <w:p>
      <w:r>
        <w:t xml:space="preserve">Kasey vitun Dyke joku pyydän saada twt</w:t>
      </w:r>
    </w:p>
    <w:p>
      <w:r>
        <w:rPr>
          <w:b/>
          <w:u w:val="single"/>
        </w:rPr>
        <w:t xml:space="preserve">13806</w:t>
      </w:r>
    </w:p>
    <w:p>
      <w:r>
        <w:t xml:space="preserve">@user @user @user @user huono - nousu shithole maissa tak @url</w:t>
      </w:r>
    </w:p>
    <w:p>
      <w:r>
        <w:rPr>
          <w:b/>
          <w:u w:val="single"/>
        </w:rPr>
        <w:t xml:space="preserve">13807</w:t>
      </w:r>
    </w:p>
    <w:p>
      <w:r>
        <w:t xml:space="preserve">@user misread tweet logiikka dalai lama logiikka vastaanottaa pakolaisia kohdella hyvin kouluttaa Th @url</w:t>
      </w:r>
    </w:p>
    <w:p>
      <w:r>
        <w:rPr>
          <w:b/>
          <w:u w:val="single"/>
        </w:rPr>
        <w:t xml:space="preserve">13808</w:t>
      </w:r>
    </w:p>
    <w:p>
      <w:r>
        <w:t xml:space="preserve">@user thieving twat stole phone im using phone 10 vuotta sitten can't @url</w:t>
      </w:r>
    </w:p>
    <w:p>
      <w:r>
        <w:rPr>
          <w:b/>
          <w:u w:val="single"/>
        </w:rPr>
        <w:t xml:space="preserve">13809</w:t>
      </w:r>
    </w:p>
    <w:p>
      <w:r>
        <w:t xml:space="preserve">@user minä katson saada kotiin spic olen koulussa rn.</w:t>
      </w:r>
    </w:p>
    <w:p>
      <w:r>
        <w:rPr>
          <w:b/>
          <w:u w:val="single"/>
        </w:rPr>
        <w:t xml:space="preserve">13810</w:t>
      </w:r>
    </w:p>
    <w:p>
      <w:r>
        <w:t xml:space="preserve">@käyttäjä @käyttäjä @käyttäjä @käyttäjä wing wong ching chong</w:t>
      </w:r>
    </w:p>
    <w:p>
      <w:r>
        <w:rPr>
          <w:b/>
          <w:u w:val="single"/>
        </w:rPr>
        <w:t xml:space="preserve">13811</w:t>
      </w:r>
    </w:p>
    <w:p>
      <w:r>
        <w:t xml:space="preserve">Anteeksi, että puhun ping pongia ching chong sushi chong</w:t>
      </w:r>
    </w:p>
    <w:p>
      <w:r>
        <w:rPr>
          <w:b/>
          <w:u w:val="single"/>
        </w:rPr>
        <w:t xml:space="preserve">13812</w:t>
      </w:r>
    </w:p>
    <w:p>
      <w:r>
        <w:t xml:space="preserve">odeen esitys parempi hands down. keinuu retard perkele! hän on monster performern#smtm777 @url</w:t>
      </w:r>
    </w:p>
    <w:p>
      <w:r>
        <w:rPr>
          <w:b/>
          <w:u w:val="single"/>
        </w:rPr>
        <w:t xml:space="preserve">13813</w:t>
      </w:r>
    </w:p>
    <w:p>
      <w:r>
        <w:t xml:space="preserve">@käyttäjä @käyttäjä kertokaa presidentille tehdä. nnsafety maa???? ihmiset haluavat shithole @url</w:t>
      </w:r>
    </w:p>
    <w:p>
      <w:r>
        <w:rPr>
          <w:b/>
          <w:u w:val="single"/>
        </w:rPr>
        <w:t xml:space="preserve">13814</w:t>
      </w:r>
    </w:p>
    <w:p>
      <w:r>
        <w:t xml:space="preserve">trump täysin idioottimainen ääliö. @url</w:t>
      </w:r>
    </w:p>
    <w:p>
      <w:r>
        <w:rPr>
          <w:b/>
          <w:u w:val="single"/>
        </w:rPr>
        <w:t xml:space="preserve">13815</w:t>
      </w:r>
    </w:p>
    <w:p>
      <w:r>
        <w:t xml:space="preserve">@user herra tweed? herra twat</w:t>
      </w:r>
    </w:p>
    <w:p>
      <w:r>
        <w:rPr>
          <w:b/>
          <w:u w:val="single"/>
        </w:rPr>
        <w:t xml:space="preserve">13816</w:t>
      </w:r>
    </w:p>
    <w:p>
      <w:r>
        <w:t xml:space="preserve">ching chong 100</w:t>
      </w:r>
    </w:p>
    <w:p>
      <w:r>
        <w:rPr>
          <w:b/>
          <w:u w:val="single"/>
        </w:rPr>
        <w:t xml:space="preserve">13817</w:t>
      </w:r>
    </w:p>
    <w:p>
      <w:r>
        <w:t xml:space="preserve">Nekru, olen heterotyttö, homo...</w:t>
      </w:r>
    </w:p>
    <w:p>
      <w:r>
        <w:rPr>
          <w:b/>
          <w:u w:val="single"/>
        </w:rPr>
        <w:t xml:space="preserve">13818</w:t>
      </w:r>
    </w:p>
    <w:p>
      <w:r>
        <w:t xml:space="preserve">@user nahhh im retard xd</w:t>
      </w:r>
    </w:p>
    <w:p>
      <w:r>
        <w:rPr>
          <w:b/>
          <w:u w:val="single"/>
        </w:rPr>
        <w:t xml:space="preserve">13819</w:t>
      </w:r>
    </w:p>
    <w:p>
      <w:r>
        <w:t xml:space="preserve">@user kuin hammastahna jopa virtsaputki. hammastahna tekee kiemurtelua virtsaputki tekee kalun pillua :)</w:t>
      </w:r>
    </w:p>
    <w:p>
      <w:r>
        <w:rPr>
          <w:b/>
          <w:u w:val="single"/>
        </w:rPr>
        <w:t xml:space="preserve">13820</w:t>
      </w:r>
    </w:p>
    <w:p>
      <w:r>
        <w:t xml:space="preserve">@user ai spic inglis</w:t>
      </w:r>
    </w:p>
    <w:p>
      <w:r>
        <w:rPr>
          <w:b/>
          <w:u w:val="single"/>
        </w:rPr>
        <w:t xml:space="preserve">13821</w:t>
      </w:r>
    </w:p>
    <w:p>
      <w:r>
        <w:t xml:space="preserve">vastaus! pitää laittomien ulkomaalaisten maa saada karkottaa yksi demokraatti jokaista laitonta @url @url</w:t>
      </w:r>
    </w:p>
    <w:p>
      <w:r>
        <w:rPr>
          <w:b/>
          <w:u w:val="single"/>
        </w:rPr>
        <w:t xml:space="preserve">13822</w:t>
      </w:r>
    </w:p>
    <w:p>
      <w:r>
        <w:t xml:space="preserve">@user muistaa kertoa värillisille ihmisille (euphonysm spics) pankkikatu ei voi pankki @url</w:t>
      </w:r>
    </w:p>
    <w:p>
      <w:r>
        <w:rPr>
          <w:b/>
          <w:u w:val="single"/>
        </w:rPr>
        <w:t xml:space="preserve">13823</w:t>
      </w:r>
    </w:p>
    <w:p>
      <w:r>
        <w:t xml:space="preserve">Luultavasti he maksavat. Loppu hyvin, helvetin hieno ilta, typerä paska.</w:t>
      </w:r>
    </w:p>
    <w:p>
      <w:r>
        <w:rPr>
          <w:b/>
          <w:u w:val="single"/>
        </w:rPr>
        <w:t xml:space="preserve">13824</w:t>
      </w:r>
    </w:p>
    <w:p>
      <w:r>
        <w:t xml:space="preserve">@käyttäjä zorry spic espanilsh</w:t>
      </w:r>
    </w:p>
    <w:p>
      <w:r>
        <w:rPr>
          <w:b/>
          <w:u w:val="single"/>
        </w:rPr>
        <w:t xml:space="preserve">13825</w:t>
      </w:r>
    </w:p>
    <w:p>
      <w:r>
        <w:t xml:space="preserve">@user whipped faggot</w:t>
      </w:r>
    </w:p>
    <w:p>
      <w:r>
        <w:rPr>
          <w:b/>
          <w:u w:val="single"/>
        </w:rPr>
        <w:t xml:space="preserve">13826</w:t>
      </w:r>
    </w:p>
    <w:p>
      <w:r>
        <w:t xml:space="preserve">spic y'all.....Ensimmäistä kertaa kuulin 13 kuten umm mitä? sanoa puhua? lol som @url</w:t>
      </w:r>
    </w:p>
    <w:p>
      <w:r>
        <w:rPr>
          <w:b/>
          <w:u w:val="single"/>
        </w:rPr>
        <w:t xml:space="preserve">13827</w:t>
      </w:r>
    </w:p>
    <w:p>
      <w:r>
        <w:t xml:space="preserve">@user nigga näyttää lesbolta minua.</w:t>
      </w:r>
    </w:p>
    <w:p>
      <w:r>
        <w:rPr>
          <w:b/>
          <w:u w:val="single"/>
        </w:rPr>
        <w:t xml:space="preserve">13828</w:t>
      </w:r>
    </w:p>
    <w:p>
      <w:r>
        <w:t xml:space="preserve">@user sanoisin voisi tulla elää shithole maa</w:t>
      </w:r>
    </w:p>
    <w:p>
      <w:r>
        <w:rPr>
          <w:b/>
          <w:u w:val="single"/>
        </w:rPr>
        <w:t xml:space="preserve">13829</w:t>
      </w:r>
    </w:p>
    <w:p>
      <w:r>
        <w:t xml:space="preserve">ärsyttävän ääliön naama? k kiitos.</w:t>
      </w:r>
    </w:p>
    <w:p>
      <w:r>
        <w:rPr>
          <w:b/>
          <w:u w:val="single"/>
        </w:rPr>
        <w:t xml:space="preserve">13830</w:t>
      </w:r>
    </w:p>
    <w:p>
      <w:r>
        <w:t xml:space="preserve">absoluuttinen kusipää @url</w:t>
      </w:r>
    </w:p>
    <w:p>
      <w:r>
        <w:rPr>
          <w:b/>
          <w:u w:val="single"/>
        </w:rPr>
        <w:t xml:space="preserve">13831</w:t>
      </w:r>
    </w:p>
    <w:p>
      <w:r>
        <w:t xml:space="preserve">@käyttäjä tristan sanoi vastata tekstiin neekeri</w:t>
      </w:r>
    </w:p>
    <w:p>
      <w:r>
        <w:rPr>
          <w:b/>
          <w:u w:val="single"/>
        </w:rPr>
        <w:t xml:space="preserve">13832</w:t>
      </w:r>
    </w:p>
    <w:p>
      <w:r>
        <w:t xml:space="preserve">En voi uskoa, että joku kertoi Mongylle, että John kuoli nähdessään koiran!!!</w:t>
      </w:r>
    </w:p>
    <w:p>
      <w:r>
        <w:rPr>
          <w:b/>
          <w:u w:val="single"/>
        </w:rPr>
        <w:t xml:space="preserve">13833</w:t>
      </w:r>
    </w:p>
    <w:p>
      <w:r>
        <w:t xml:space="preserve">@user @user @user @user puhuu u retard</w:t>
      </w:r>
    </w:p>
    <w:p>
      <w:r>
        <w:rPr>
          <w:b/>
          <w:u w:val="single"/>
        </w:rPr>
        <w:t xml:space="preserve">13834</w:t>
      </w:r>
    </w:p>
    <w:p>
      <w:r>
        <w:t xml:space="preserve">wowwwww neekeri @url</w:t>
      </w:r>
    </w:p>
    <w:p>
      <w:r>
        <w:rPr>
          <w:b/>
          <w:u w:val="single"/>
        </w:rPr>
        <w:t xml:space="preserve">13835</w:t>
      </w:r>
    </w:p>
    <w:p>
      <w:r>
        <w:t xml:space="preserve">@user e c paidat pohjimmiltaan ching chong nintendo 64 im orientalist thi @url @url</w:t>
      </w:r>
    </w:p>
    <w:p>
      <w:r>
        <w:rPr>
          <w:b/>
          <w:u w:val="single"/>
        </w:rPr>
        <w:t xml:space="preserve">13836</w:t>
      </w:r>
    </w:p>
    <w:p>
      <w:r>
        <w:t xml:space="preserve">@käyttäjä useita maahanmuuttajia amerikkalaiset kansalaiset shithole maissa liian?</w:t>
      </w:r>
    </w:p>
    <w:p>
      <w:r>
        <w:rPr>
          <w:b/>
          <w:u w:val="single"/>
        </w:rPr>
        <w:t xml:space="preserve">13837</w:t>
      </w:r>
    </w:p>
    <w:p>
      <w:r>
        <w:t xml:space="preserve">fox news kevin jackson yritti soo kovasti setä tom-ing talon neekeri pakko tulipalo tyhmä perse #smh #byefelicia #byefelicia</w:t>
      </w:r>
    </w:p>
    <w:p>
      <w:r>
        <w:rPr>
          <w:b/>
          <w:u w:val="single"/>
        </w:rPr>
        <w:t xml:space="preserve">13838</w:t>
      </w:r>
    </w:p>
    <w:p>
      <w:r>
        <w:t xml:space="preserve">@user @user retard ? ....urban naxal ...how arrived conclusion k @url</w:t>
      </w:r>
    </w:p>
    <w:p>
      <w:r>
        <w:rPr>
          <w:b/>
          <w:u w:val="single"/>
        </w:rPr>
        <w:t xml:space="preserve">13839</w:t>
      </w:r>
    </w:p>
    <w:p>
      <w:r>
        <w:t xml:space="preserve">sanoi Ching Chong Cafe eilen, että saan palata sinne.</w:t>
      </w:r>
    </w:p>
    <w:p>
      <w:r>
        <w:rPr>
          <w:b/>
          <w:u w:val="single"/>
        </w:rPr>
        <w:t xml:space="preserve">13840</w:t>
      </w:r>
    </w:p>
    <w:p>
      <w:r>
        <w:t xml:space="preserve">@user im vakuuttunut ihmiset jälkeenjäänyt asf...no arvostelu vaikutelmia ...i kiinni @url</w:t>
      </w:r>
    </w:p>
    <w:p>
      <w:r>
        <w:rPr>
          <w:b/>
          <w:u w:val="single"/>
        </w:rPr>
        <w:t xml:space="preserve">13841</w:t>
      </w:r>
    </w:p>
    <w:p>
      <w:r>
        <w:t xml:space="preserve">@käyttäjä @käyttäjä katso lanka? kampanjat kuin ok valkoinen tarvitaan.</w:t>
      </w:r>
    </w:p>
    <w:p>
      <w:r>
        <w:rPr>
          <w:b/>
          <w:u w:val="single"/>
        </w:rPr>
        <w:t xml:space="preserve">13842</w:t>
      </w:r>
    </w:p>
    <w:p>
      <w:r>
        <w:t xml:space="preserve">@käyttäjä @käyttäjä katso valtion slob! twat! toivottavasti matkatavarat hävisi!</w:t>
      </w:r>
    </w:p>
    <w:p>
      <w:r>
        <w:rPr>
          <w:b/>
          <w:u w:val="single"/>
        </w:rPr>
        <w:t xml:space="preserve">13843</w:t>
      </w:r>
    </w:p>
    <w:p>
      <w:r>
        <w:t xml:space="preserve">@käyttäjä @käyttäjä @käyttäjä @käyttäjä ha! ihmisoikeudet paskaläjä maa todella kuuluvat yhteen.</w:t>
      </w:r>
    </w:p>
    <w:p>
      <w:r>
        <w:rPr>
          <w:b/>
          <w:u w:val="single"/>
        </w:rPr>
        <w:t xml:space="preserve">13844</w:t>
      </w:r>
    </w:p>
    <w:p>
      <w:r>
        <w:t xml:space="preserve">@user @user @user @user &amp;amp; jälkeenjäänyt ei todellakaan ollut</w:t>
      </w:r>
    </w:p>
    <w:p>
      <w:r>
        <w:rPr>
          <w:b/>
          <w:u w:val="single"/>
        </w:rPr>
        <w:t xml:space="preserve">13845</w:t>
      </w:r>
    </w:p>
    <w:p>
      <w:r>
        <w:t xml:space="preserve">Onko Sen Ching Chong koskaan puhunut mustien aasialaisten väkivallasta? @url</w:t>
      </w:r>
    </w:p>
    <w:p>
      <w:r>
        <w:rPr>
          <w:b/>
          <w:u w:val="single"/>
        </w:rPr>
        <w:t xml:space="preserve">13846</w:t>
      </w:r>
    </w:p>
    <w:p>
      <w:r>
        <w:t xml:space="preserve">nimeltään tyhmä homo taco bell 2 tapa halusi loppu yö ovat. levitä po @url</w:t>
      </w:r>
    </w:p>
    <w:p>
      <w:r>
        <w:rPr>
          <w:b/>
          <w:u w:val="single"/>
        </w:rPr>
        <w:t xml:space="preserve">13847</w:t>
      </w:r>
    </w:p>
    <w:p>
      <w:r>
        <w:t xml:space="preserve">@user @user valkoinen etuoikeus dufas kaikki sanovat okei valkoinen pitää sherlockin</w:t>
      </w:r>
    </w:p>
    <w:p>
      <w:r>
        <w:rPr>
          <w:b/>
          <w:u w:val="single"/>
        </w:rPr>
        <w:t xml:space="preserve">13848</w:t>
      </w:r>
    </w:p>
    <w:p>
      <w:r>
        <w:t xml:space="preserve">Stanin äiti: Stan kertoa katsomassa Osbournes? menossa tehdä jälkeenjäänyt!</w:t>
      </w:r>
    </w:p>
    <w:p>
      <w:r>
        <w:rPr>
          <w:b/>
          <w:u w:val="single"/>
        </w:rPr>
        <w:t xml:space="preserve">13849</w:t>
      </w:r>
    </w:p>
    <w:p>
      <w:r>
        <w:t xml:space="preserve">oh haluaa uhrien istua puhua avointa keskustelua. ääliö. @url</w:t>
      </w:r>
    </w:p>
    <w:p>
      <w:r>
        <w:rPr>
          <w:b/>
          <w:u w:val="single"/>
        </w:rPr>
        <w:t xml:space="preserve">13850</w:t>
      </w:r>
    </w:p>
    <w:p>
      <w:r>
        <w:t xml:space="preserve">hieno esimerkki, vaikka maahanmuuttajat eivät ole samaa mieltä siitä, että maahanmuuttajat jättävät mitään jälkeensä. thats whats great america - c @url</w:t>
      </w:r>
    </w:p>
    <w:p>
      <w:r>
        <w:rPr>
          <w:b/>
          <w:u w:val="single"/>
        </w:rPr>
        <w:t xml:space="preserve">13851</w:t>
      </w:r>
    </w:p>
    <w:p>
      <w:r>
        <w:t xml:space="preserve">@user watch tv mongoloid</w:t>
      </w:r>
    </w:p>
    <w:p>
      <w:r>
        <w:rPr>
          <w:b/>
          <w:u w:val="single"/>
        </w:rPr>
        <w:t xml:space="preserve">13852</w:t>
      </w:r>
    </w:p>
    <w:p>
      <w:r>
        <w:t xml:space="preserve">tapa vanhemmat (tai lacc niiden) kasvatti jälkeenjäänyt huumeiden paska rais @url @url</w:t>
      </w:r>
    </w:p>
    <w:p>
      <w:r>
        <w:rPr>
          <w:b/>
          <w:u w:val="single"/>
        </w:rPr>
        <w:t xml:space="preserve">13853</w:t>
      </w:r>
    </w:p>
    <w:p>
      <w:r>
        <w:t xml:space="preserve">hintti #9news #cnn @url</w:t>
      </w:r>
    </w:p>
    <w:p>
      <w:r>
        <w:rPr>
          <w:b/>
          <w:u w:val="single"/>
        </w:rPr>
        <w:t xml:space="preserve">13854</w:t>
      </w:r>
    </w:p>
    <w:p>
      <w:r>
        <w:t xml:space="preserve">bruh negro chief keef todella levytti pump fisting track albumi hahahahaha</w:t>
      </w:r>
    </w:p>
    <w:p>
      <w:r>
        <w:rPr>
          <w:b/>
          <w:u w:val="single"/>
        </w:rPr>
        <w:t xml:space="preserve">13855</w:t>
      </w:r>
    </w:p>
    <w:p>
      <w:r>
        <w:t xml:space="preserve">suljetaan rajat muuri rakennetaan. ei koskaan assimiloida &amp;amp; tuodaan tauti, joka hävitetään. @url</w:t>
      </w:r>
    </w:p>
    <w:p>
      <w:r>
        <w:rPr>
          <w:b/>
          <w:u w:val="single"/>
        </w:rPr>
        <w:t xml:space="preserve">13856</w:t>
      </w:r>
    </w:p>
    <w:p>
      <w:r>
        <w:t xml:space="preserve">@user ei voi rehellisesti kusipää sinä? shithole maissa ohi Italian @url</w:t>
      </w:r>
    </w:p>
    <w:p>
      <w:r>
        <w:rPr>
          <w:b/>
          <w:u w:val="single"/>
        </w:rPr>
        <w:t xml:space="preserve">13857</w:t>
      </w:r>
    </w:p>
    <w:p>
      <w:r>
        <w:t xml:space="preserve">@user massiivinen vitun homo 'erenhow kaveri squidcunts</w:t>
      </w:r>
    </w:p>
    <w:p>
      <w:r>
        <w:rPr>
          <w:b/>
          <w:u w:val="single"/>
        </w:rPr>
        <w:t xml:space="preserve">13858</w:t>
      </w:r>
    </w:p>
    <w:p>
      <w:r>
        <w:t xml:space="preserve">@user ? - monet ihmiset obama-tarrat tekevät vasemmistoterroristeista ? . antifa &amp;amp; blm tietää @url</w:t>
      </w:r>
    </w:p>
    <w:p>
      <w:r>
        <w:rPr>
          <w:b/>
          <w:u w:val="single"/>
        </w:rPr>
        <w:t xml:space="preserve">13859</w:t>
      </w:r>
    </w:p>
    <w:p>
      <w:r>
        <w:t xml:space="preserve">lopeta yrittää leikkiä kohtaloa ohjaava tanik mongoloids tarpeeksi ristit pyhää vettä prot @url</w:t>
      </w:r>
    </w:p>
    <w:p>
      <w:r>
        <w:rPr>
          <w:b/>
          <w:u w:val="single"/>
        </w:rPr>
        <w:t xml:space="preserve">13860</w:t>
      </w:r>
    </w:p>
    <w:p>
      <w:r>
        <w:t xml:space="preserve">@user tarkoittaa mongolijoukkoja?</w:t>
      </w:r>
    </w:p>
    <w:p>
      <w:r>
        <w:rPr>
          <w:b/>
          <w:u w:val="single"/>
        </w:rPr>
        <w:t xml:space="preserve">13861</w:t>
      </w:r>
    </w:p>
    <w:p>
      <w:r>
        <w:t xml:space="preserve">@user olen homo</w:t>
      </w:r>
    </w:p>
    <w:p>
      <w:r>
        <w:rPr>
          <w:b/>
          <w:u w:val="single"/>
        </w:rPr>
        <w:t xml:space="preserve">13862</w:t>
      </w:r>
    </w:p>
    <w:p>
      <w:r>
        <w:t xml:space="preserve">vitun kusipää!!!!! @url</w:t>
      </w:r>
    </w:p>
    <w:p>
      <w:r>
        <w:rPr>
          <w:b/>
          <w:u w:val="single"/>
        </w:rPr>
        <w:t xml:space="preserve">13863</w:t>
      </w:r>
    </w:p>
    <w:p>
      <w:r>
        <w:t xml:space="preserve">Seuraava kusipää mainita skorpioni kausi saada yksi kaksi kostya tzu</w:t>
      </w:r>
    </w:p>
    <w:p>
      <w:r>
        <w:rPr>
          <w:b/>
          <w:u w:val="single"/>
        </w:rPr>
        <w:t xml:space="preserve">13864</w:t>
      </w:r>
    </w:p>
    <w:p>
      <w:r>
        <w:t xml:space="preserve">tosiasia lanka puu nuori tonttu pakolaisia.</w:t>
      </w:r>
    </w:p>
    <w:p>
      <w:r>
        <w:rPr>
          <w:b/>
          <w:u w:val="single"/>
        </w:rPr>
        <w:t xml:space="preserve">13865</w:t>
      </w:r>
    </w:p>
    <w:p>
      <w:r>
        <w:t xml:space="preserve">@user ranskalainen retard</w:t>
      </w:r>
    </w:p>
    <w:p>
      <w:r>
        <w:rPr>
          <w:b/>
          <w:u w:val="single"/>
        </w:rPr>
        <w:t xml:space="preserve">13866</w:t>
      </w:r>
    </w:p>
    <w:p>
      <w:r>
        <w:t xml:space="preserve">Voi kyrpää puukottavaa vittupäätä säähutsu sanoo, että ulkona on sadekuuro.</w:t>
      </w:r>
    </w:p>
    <w:p>
      <w:r>
        <w:rPr>
          <w:b/>
          <w:u w:val="single"/>
        </w:rPr>
        <w:t xml:space="preserve">13867</w:t>
      </w:r>
    </w:p>
    <w:p>
      <w:r>
        <w:t xml:space="preserve">ew todella sanoa ilman pillua</w:t>
      </w:r>
    </w:p>
    <w:p>
      <w:r>
        <w:rPr>
          <w:b/>
          <w:u w:val="single"/>
        </w:rPr>
        <w:t xml:space="preserve">13868</w:t>
      </w:r>
    </w:p>
    <w:p>
      <w:r>
        <w:t xml:space="preserve">@käyttäjä missä on vaihtoehto täydellinen homo kysely? se on äänestys.</w:t>
      </w:r>
    </w:p>
    <w:p>
      <w:r>
        <w:rPr>
          <w:b/>
          <w:u w:val="single"/>
        </w:rPr>
        <w:t xml:space="preserve">13869</w:t>
      </w:r>
    </w:p>
    <w:p>
      <w:r>
        <w:t xml:space="preserve">@user retard</w:t>
      </w:r>
    </w:p>
    <w:p>
      <w:r>
        <w:rPr>
          <w:b/>
          <w:u w:val="single"/>
        </w:rPr>
        <w:t xml:space="preserve">13870</w:t>
      </w:r>
    </w:p>
    <w:p>
      <w:r>
        <w:t xml:space="preserve">think spic kuva</w:t>
      </w:r>
    </w:p>
    <w:p>
      <w:r>
        <w:rPr>
          <w:b/>
          <w:u w:val="single"/>
        </w:rPr>
        <w:t xml:space="preserve">13871</w:t>
      </w:r>
    </w:p>
    <w:p>
      <w:r>
        <w:t xml:space="preserve">#magabomber not:nmexicannblacknasylum seekernmuslimncitizen paskanreikä maancitizen terroristi maa @url</w:t>
      </w:r>
    </w:p>
    <w:p>
      <w:r>
        <w:rPr>
          <w:b/>
          <w:u w:val="single"/>
        </w:rPr>
        <w:t xml:space="preserve">13872</w:t>
      </w:r>
    </w:p>
    <w:p>
      <w:r>
        <w:t xml:space="preserve">sosialistit laittomat ulkomaalaiset väistävät! @url</w:t>
      </w:r>
    </w:p>
    <w:p>
      <w:r>
        <w:rPr>
          <w:b/>
          <w:u w:val="single"/>
        </w:rPr>
        <w:t xml:space="preserve">13873</w:t>
      </w:r>
    </w:p>
    <w:p>
      <w:r>
        <w:t xml:space="preserve">@user @user ok kaveri retard</w:t>
      </w:r>
    </w:p>
    <w:p>
      <w:r>
        <w:rPr>
          <w:b/>
          <w:u w:val="single"/>
        </w:rPr>
        <w:t xml:space="preserve">13874</w:t>
      </w:r>
    </w:p>
    <w:p>
      <w:r>
        <w:t xml:space="preserve">tietää odotettavissa im pohjimmiltaan jälkeenjäänyt @user</w:t>
      </w:r>
    </w:p>
    <w:p>
      <w:r>
        <w:rPr>
          <w:b/>
          <w:u w:val="single"/>
        </w:rPr>
        <w:t xml:space="preserve">13875</w:t>
      </w:r>
    </w:p>
    <w:p>
      <w:r>
        <w:t xml:space="preserve">unstan tyhmä kusipää @url</w:t>
      </w:r>
    </w:p>
    <w:p>
      <w:r>
        <w:rPr>
          <w:b/>
          <w:u w:val="single"/>
        </w:rPr>
        <w:t xml:space="preserve">13876</w:t>
      </w:r>
    </w:p>
    <w:p>
      <w:r>
        <w:t xml:space="preserve">@user y'all mfs todella jälkeenjäänyt</w:t>
      </w:r>
    </w:p>
    <w:p>
      <w:r>
        <w:rPr>
          <w:b/>
          <w:u w:val="single"/>
        </w:rPr>
        <w:t xml:space="preserve">13877</w:t>
      </w:r>
    </w:p>
    <w:p>
      <w:r>
        <w:t xml:space="preserve">Nahhhh retard hahah @url</w:t>
      </w:r>
    </w:p>
    <w:p>
      <w:r>
        <w:rPr>
          <w:b/>
          <w:u w:val="single"/>
        </w:rPr>
        <w:t xml:space="preserve">13878</w:t>
      </w:r>
    </w:p>
    <w:p>
      <w:r>
        <w:t xml:space="preserve">Laita puhelin pois. nif huomasi maan surevan ; jälleen kerran. oranssi ääliö. n@url</w:t>
      </w:r>
    </w:p>
    <w:p>
      <w:r>
        <w:rPr>
          <w:b/>
          <w:u w:val="single"/>
        </w:rPr>
        <w:t xml:space="preserve">13879</w:t>
      </w:r>
    </w:p>
    <w:p>
      <w:r>
        <w:t xml:space="preserve">vihaan kusipää. @url</w:t>
      </w:r>
    </w:p>
    <w:p>
      <w:r>
        <w:rPr>
          <w:b/>
          <w:u w:val="single"/>
        </w:rPr>
        <w:t xml:space="preserve">13880</w:t>
      </w:r>
    </w:p>
    <w:p>
      <w:r>
        <w:t xml:space="preserve">@käyttäjä nähdä ongelma laittaa twat laji roolimalli?</w:t>
      </w:r>
    </w:p>
    <w:p>
      <w:r>
        <w:rPr>
          <w:b/>
          <w:u w:val="single"/>
        </w:rPr>
        <w:t xml:space="preserve">13881</w:t>
      </w:r>
    </w:p>
    <w:p>
      <w:r>
        <w:t xml:space="preserve">@user kuvitella tappaa vitun ar 15 vitun lil homo</w:t>
      </w:r>
    </w:p>
    <w:p>
      <w:r>
        <w:rPr>
          <w:b/>
          <w:u w:val="single"/>
        </w:rPr>
        <w:t xml:space="preserve">13882</w:t>
      </w:r>
    </w:p>
    <w:p>
      <w:r>
        <w:t xml:space="preserve">@user @user sanomalla ching chong ping ling rasistinen pilkkaava walesilainen hieno saada kirjoittaa</w:t>
      </w:r>
    </w:p>
    <w:p>
      <w:r>
        <w:rPr>
          <w:b/>
          <w:u w:val="single"/>
        </w:rPr>
        <w:t xml:space="preserve">13883</w:t>
      </w:r>
    </w:p>
    <w:p>
      <w:r>
        <w:t xml:space="preserve">ottaa huomioon, että aaron on suorastaan mätä mulkku @url</w:t>
      </w:r>
    </w:p>
    <w:p>
      <w:r>
        <w:rPr>
          <w:b/>
          <w:u w:val="single"/>
        </w:rPr>
        <w:t xml:space="preserve">13884</w:t>
      </w:r>
    </w:p>
    <w:p>
      <w:r>
        <w:t xml:space="preserve">@user absoluuttinen retard</w:t>
      </w:r>
    </w:p>
    <w:p>
      <w:r>
        <w:rPr>
          <w:b/>
          <w:u w:val="single"/>
        </w:rPr>
        <w:t xml:space="preserve">13885</w:t>
      </w:r>
    </w:p>
    <w:p>
      <w:r>
        <w:t xml:space="preserve">Rondo jälkeenjäänyt</w:t>
      </w:r>
    </w:p>
    <w:p>
      <w:r>
        <w:rPr>
          <w:b/>
          <w:u w:val="single"/>
        </w:rPr>
        <w:t xml:space="preserve">13886</w:t>
      </w:r>
    </w:p>
    <w:p>
      <w:r>
        <w:t xml:space="preserve">syyttää reagan pääsi eroon retard bins gab gab</w:t>
      </w:r>
    </w:p>
    <w:p>
      <w:r>
        <w:rPr>
          <w:b/>
          <w:u w:val="single"/>
        </w:rPr>
        <w:t xml:space="preserve">13887</w:t>
      </w:r>
    </w:p>
    <w:p>
      <w:r>
        <w:t xml:space="preserve">Lasileukainen hintti. Mielensäpahoittaja otti tuon.  @url</w:t>
      </w:r>
    </w:p>
    <w:p>
      <w:r>
        <w:rPr>
          <w:b/>
          <w:u w:val="single"/>
        </w:rPr>
        <w:t xml:space="preserve">13888</w:t>
      </w:r>
    </w:p>
    <w:p>
      <w:r>
        <w:t xml:space="preserve">negro</w:t>
      </w:r>
    </w:p>
    <w:p>
      <w:r>
        <w:rPr>
          <w:b/>
          <w:u w:val="single"/>
        </w:rPr>
        <w:t xml:space="preserve">13889</w:t>
      </w:r>
    </w:p>
    <w:p>
      <w:r>
        <w:t xml:space="preserve">@user cunt</w:t>
      </w:r>
    </w:p>
    <w:p>
      <w:r>
        <w:rPr>
          <w:b/>
          <w:u w:val="single"/>
        </w:rPr>
        <w:t xml:space="preserve">13890</w:t>
      </w:r>
    </w:p>
    <w:p>
      <w:r>
        <w:t xml:space="preserve">@käyttäjä @käyttäjä @käyttäjä @käyttäjä *mitkä* luokat kuitenkin? caucasoid/negroid/mongoloid poor model h @url</w:t>
      </w:r>
    </w:p>
    <w:p>
      <w:r>
        <w:rPr>
          <w:b/>
          <w:u w:val="single"/>
        </w:rPr>
        <w:t xml:space="preserve">13891</w:t>
      </w:r>
    </w:p>
    <w:p>
      <w:r>
        <w:t xml:space="preserve">dating m*** yet dyke _ yet ben yet soon @url</w:t>
      </w:r>
    </w:p>
    <w:p>
      <w:r>
        <w:rPr>
          <w:b/>
          <w:u w:val="single"/>
        </w:rPr>
        <w:t xml:space="preserve">13892</w:t>
      </w:r>
    </w:p>
    <w:p>
      <w:r>
        <w:t xml:space="preserve">typerä ruma valehteleva kusipää</w:t>
      </w:r>
    </w:p>
    <w:p>
      <w:r>
        <w:rPr>
          <w:b/>
          <w:u w:val="single"/>
        </w:rPr>
        <w:t xml:space="preserve">13893</w:t>
      </w:r>
    </w:p>
    <w:p>
      <w:r>
        <w:t xml:space="preserve">@user spic kuulla sargon puhuu ensimmäinen asia tulee mieleen 65 vuotta vanha brittiläinen nainen @url</w:t>
      </w:r>
    </w:p>
    <w:p>
      <w:r>
        <w:rPr>
          <w:b/>
          <w:u w:val="single"/>
        </w:rPr>
        <w:t xml:space="preserve">13894</w:t>
      </w:r>
    </w:p>
    <w:p>
      <w:r>
        <w:t xml:space="preserve">dip tavallinen makaa sipuli dip täysi retardi. saada röyhelöt narttu. luokka.</w:t>
      </w:r>
    </w:p>
    <w:p>
      <w:r>
        <w:rPr>
          <w:b/>
          <w:u w:val="single"/>
        </w:rPr>
        <w:t xml:space="preserve">13895</w:t>
      </w:r>
    </w:p>
    <w:p>
      <w:r>
        <w:t xml:space="preserve">rakkaus homo</w:t>
      </w:r>
    </w:p>
    <w:p>
      <w:r>
        <w:rPr>
          <w:b/>
          <w:u w:val="single"/>
        </w:rPr>
        <w:t xml:space="preserve">13896</w:t>
      </w:r>
    </w:p>
    <w:p>
      <w:r>
        <w:t xml:space="preserve">@user lapsen murhaaja roskasäkki kusipää kusipää vielä pahempaa u kusipäät tukevat häpeä yous</w:t>
      </w:r>
    </w:p>
    <w:p>
      <w:r>
        <w:rPr>
          <w:b/>
          <w:u w:val="single"/>
        </w:rPr>
        <w:t xml:space="preserve">13897</w:t>
      </w:r>
    </w:p>
    <w:p>
      <w:r>
        <w:t xml:space="preserve">ottaa Jackie Sprite laiton ulkomaalainen äänestäminen. im varma mainoksia sanomalla laittomia ulkomaalaisia @url</w:t>
      </w:r>
    </w:p>
    <w:p>
      <w:r>
        <w:rPr>
          <w:b/>
          <w:u w:val="single"/>
        </w:rPr>
        <w:t xml:space="preserve">13898</w:t>
      </w:r>
    </w:p>
    <w:p>
      <w:r>
        <w:t xml:space="preserve">@käyttäjä @käyttäjä @käyttäjä @käyttäjä @käyttäjä @käyttäjä bukhari retard.nwe shias uskoa mitään sanoo.</w:t>
      </w:r>
    </w:p>
    <w:p>
      <w:r>
        <w:rPr>
          <w:b/>
          <w:u w:val="single"/>
        </w:rPr>
        <w:t xml:space="preserve">13899</w:t>
      </w:r>
    </w:p>
    <w:p>
      <w:r>
        <w:t xml:space="preserve">tietää täydellinen vitun ääliö ihmiset työskentelevät vähittäiskauppa ottaa vuotta elämää?</w:t>
      </w:r>
    </w:p>
    <w:p>
      <w:r>
        <w:rPr>
          <w:b/>
          <w:u w:val="single"/>
        </w:rPr>
        <w:t xml:space="preserve">13900</w:t>
      </w:r>
    </w:p>
    <w:p>
      <w:r>
        <w:t xml:space="preserve">pelaa lol jk im homo</w:t>
      </w:r>
    </w:p>
    <w:p>
      <w:r>
        <w:rPr>
          <w:b/>
          <w:u w:val="single"/>
        </w:rPr>
        <w:t xml:space="preserve">13901</w:t>
      </w:r>
    </w:p>
    <w:p>
      <w:r>
        <w:t xml:space="preserve">Joku kertoo ihmisille, että valehtelette? Vitun mongy pyytää</w:t>
      </w:r>
    </w:p>
    <w:p>
      <w:r>
        <w:rPr>
          <w:b/>
          <w:u w:val="single"/>
        </w:rPr>
        <w:t xml:space="preserve">13902</w:t>
      </w:r>
    </w:p>
    <w:p>
      <w:r>
        <w:t xml:space="preserve">@user cunt 28-vuotias osuma metamfetamiinia ottelun puolivälissä kuulostaa täydellinen elämä aye</w:t>
      </w:r>
    </w:p>
    <w:p>
      <w:r>
        <w:rPr>
          <w:b/>
          <w:u w:val="single"/>
        </w:rPr>
        <w:t xml:space="preserve">13903</w:t>
      </w:r>
    </w:p>
    <w:p>
      <w:r>
        <w:t xml:space="preserve">@user olen jälkeenjäänyt</w:t>
      </w:r>
    </w:p>
    <w:p>
      <w:r>
        <w:rPr>
          <w:b/>
          <w:u w:val="single"/>
        </w:rPr>
        <w:t xml:space="preserve">13904</w:t>
      </w:r>
    </w:p>
    <w:p>
      <w:r>
        <w:t xml:space="preserve">@user retard vahvuus</w:t>
      </w:r>
    </w:p>
    <w:p>
      <w:r>
        <w:rPr>
          <w:b/>
          <w:u w:val="single"/>
        </w:rPr>
        <w:t xml:space="preserve">13905</w:t>
      </w:r>
    </w:p>
    <w:p>
      <w:r>
        <w:t xml:space="preserve">@käyttäjä pitkä jälkeenjäänyt</w:t>
      </w:r>
    </w:p>
    <w:p>
      <w:r>
        <w:rPr>
          <w:b/>
          <w:u w:val="single"/>
        </w:rPr>
        <w:t xml:space="preserve">13906</w:t>
      </w:r>
    </w:p>
    <w:p>
      <w:r>
        <w:t xml:space="preserve">@käyttäjä @käyttäjä @käyttäjä @käyttäjä myös kennewickin mies washingtonin osavaltiossa. aika. ehdottomasti mongoloidi.</w:t>
      </w:r>
    </w:p>
    <w:p>
      <w:r>
        <w:rPr>
          <w:b/>
          <w:u w:val="single"/>
        </w:rPr>
        <w:t xml:space="preserve">13907</w:t>
      </w:r>
    </w:p>
    <w:p>
      <w:r>
        <w:t xml:space="preserve">@käyttäjä @käyttäjä tattie howker vaikka. aw soppatakaaja patter aivan traaginen.</w:t>
      </w:r>
    </w:p>
    <w:p>
      <w:r>
        <w:rPr>
          <w:b/>
          <w:u w:val="single"/>
        </w:rPr>
        <w:t xml:space="preserve">13908</w:t>
      </w:r>
    </w:p>
    <w:p>
      <w:r>
        <w:t xml:space="preserve">eilen kfc ensimmäistä kertaa kerrotaan. suora kuolee antaa mausteinen f @url</w:t>
      </w:r>
    </w:p>
    <w:p>
      <w:r>
        <w:rPr>
          <w:b/>
          <w:u w:val="single"/>
        </w:rPr>
        <w:t xml:space="preserve">13909</w:t>
      </w:r>
    </w:p>
    <w:p>
      <w:r>
        <w:t xml:space="preserve">jälkeenjäänyt isä tytär lavasti syyttäjän, jonka lapsi tapettiin vahingossa kylmä talvi @url</w:t>
      </w:r>
    </w:p>
    <w:p>
      <w:r>
        <w:rPr>
          <w:b/>
          <w:u w:val="single"/>
        </w:rPr>
        <w:t xml:space="preserve">13910</w:t>
      </w:r>
    </w:p>
    <w:p>
      <w:r>
        <w:t xml:space="preserve">@user hyvä</w:t>
      </w:r>
    </w:p>
    <w:p>
      <w:r>
        <w:rPr>
          <w:b/>
          <w:u w:val="single"/>
        </w:rPr>
        <w:t xml:space="preserve">13911</w:t>
      </w:r>
    </w:p>
    <w:p>
      <w:r>
        <w:t xml:space="preserve">brisbane roar vitun pisteet kusipää!</w:t>
      </w:r>
    </w:p>
    <w:p>
      <w:r>
        <w:rPr>
          <w:b/>
          <w:u w:val="single"/>
        </w:rPr>
        <w:t xml:space="preserve">13912</w:t>
      </w:r>
    </w:p>
    <w:p>
      <w:r>
        <w:t xml:space="preserve">arvokas neekeri henkinen #carterv @url</w:t>
      </w:r>
    </w:p>
    <w:p>
      <w:r>
        <w:rPr>
          <w:b/>
          <w:u w:val="single"/>
        </w:rPr>
        <w:t xml:space="preserve">13913</w:t>
      </w:r>
    </w:p>
    <w:p>
      <w:r>
        <w:t xml:space="preserve">@user ei voi uskoa twat 70s kohtaavat kritiikkiä hirvittäviä tekoja ensimmäistä kertaa elämässä</w:t>
      </w:r>
    </w:p>
    <w:p>
      <w:r>
        <w:rPr>
          <w:b/>
          <w:u w:val="single"/>
        </w:rPr>
        <w:t xml:space="preserve">13914</w:t>
      </w:r>
    </w:p>
    <w:p>
      <w:r>
        <w:t xml:space="preserve">@käyttäjä @käyttäjä olen intialainen tuntea jälkeenjäänyt päätös. totaalinen paskanjauhanta. merkki laittaa Intian kartta.</w:t>
      </w:r>
    </w:p>
    <w:p>
      <w:r>
        <w:rPr>
          <w:b/>
          <w:u w:val="single"/>
        </w:rPr>
        <w:t xml:space="preserve">13915</w:t>
      </w:r>
    </w:p>
    <w:p>
      <w:r>
        <w:t xml:space="preserve">@user dont tell smart manager tulossa mongoloidi alkaa bannata ihmisiä subs yksi @url</w:t>
      </w:r>
    </w:p>
    <w:p>
      <w:r>
        <w:rPr>
          <w:b/>
          <w:u w:val="single"/>
        </w:rPr>
        <w:t xml:space="preserve">13916</w:t>
      </w:r>
    </w:p>
    <w:p>
      <w:r>
        <w:t xml:space="preserve">@käyttäjä @käyttäjä @käyttäjä @käyttäjä breh chillll koskaan etelään ennen? älä käytä slangia negro? io @url</w:t>
      </w:r>
    </w:p>
    <w:p>
      <w:r>
        <w:rPr>
          <w:b/>
          <w:u w:val="single"/>
        </w:rPr>
        <w:t xml:space="preserve">13917</w:t>
      </w:r>
    </w:p>
    <w:p>
      <w:r>
        <w:t xml:space="preserve">@käyttäjä @käyttäjä @käyttäjä @käyttäjä da boss' da vitun kusipää kuin. mean world relevan @url</w:t>
      </w:r>
    </w:p>
    <w:p>
      <w:r>
        <w:rPr>
          <w:b/>
          <w:u w:val="single"/>
        </w:rPr>
        <w:t xml:space="preserve">13918</w:t>
      </w:r>
    </w:p>
    <w:p>
      <w:r>
        <w:t xml:space="preserve">anna syntyperäisten kanadalaisten ja laillisten maahanmuuttajien käyttää resursseja ensin. @url</w:t>
      </w:r>
    </w:p>
    <w:p>
      <w:r>
        <w:rPr>
          <w:b/>
          <w:u w:val="single"/>
        </w:rPr>
        <w:t xml:space="preserve">13919</w:t>
      </w:r>
    </w:p>
    <w:p>
      <w:r>
        <w:t xml:space="preserve">henkinen terrorismi @url</w:t>
      </w:r>
    </w:p>
    <w:p>
      <w:r>
        <w:rPr>
          <w:b/>
          <w:u w:val="single"/>
        </w:rPr>
        <w:t xml:space="preserve">13920</w:t>
      </w:r>
    </w:p>
    <w:p>
      <w:r>
        <w:t xml:space="preserve">dnd headcannons:n1: haltioiden kieli kuulostaa frenchn2: orkkien sotajoukot toimivat kuin mongolien hyökkäyksetn3: metsätontut high elve @url</w:t>
      </w:r>
    </w:p>
    <w:p>
      <w:r>
        <w:rPr>
          <w:b/>
          <w:u w:val="single"/>
        </w:rPr>
        <w:t xml:space="preserve">13921</w:t>
      </w:r>
    </w:p>
    <w:p>
      <w:r>
        <w:t xml:space="preserve">sanoa Balkanin homofobinen rakkaus homo hymni @url @url</w:t>
      </w:r>
    </w:p>
    <w:p>
      <w:r>
        <w:rPr>
          <w:b/>
          <w:u w:val="single"/>
        </w:rPr>
        <w:t xml:space="preserve">13922</w:t>
      </w:r>
    </w:p>
    <w:p>
      <w:r>
        <w:t xml:space="preserve">jälkeenjäänyt sentrismi tekee sinusta. en voi kuvitella pystyväni erottelemaan jotain tällaista @url</w:t>
      </w:r>
    </w:p>
    <w:p>
      <w:r>
        <w:rPr>
          <w:b/>
          <w:u w:val="single"/>
        </w:rPr>
        <w:t xml:space="preserve">13923</w:t>
      </w:r>
    </w:p>
    <w:p>
      <w:r>
        <w:t xml:space="preserve">@user ihmiset jälkeenjäänyt ordy mies</w:t>
      </w:r>
    </w:p>
    <w:p>
      <w:r>
        <w:rPr>
          <w:b/>
          <w:u w:val="single"/>
        </w:rPr>
        <w:t xml:space="preserve">13924</w:t>
      </w:r>
    </w:p>
    <w:p>
      <w:r>
        <w:t xml:space="preserve">@käyttäjän verot maksavat puhdasta ilmaa mongoloidi puita ilmaiseksi</w:t>
      </w:r>
    </w:p>
    <w:p>
      <w:r>
        <w:rPr>
          <w:b/>
          <w:u w:val="single"/>
        </w:rPr>
        <w:t xml:space="preserve">13925</w:t>
      </w:r>
    </w:p>
    <w:p>
      <w:r>
        <w:t xml:space="preserve">Voi paska löysin toisen mongoli-teemaisen folk metal bändin.ntime add collectionn@url</w:t>
      </w:r>
    </w:p>
    <w:p>
      <w:r>
        <w:rPr>
          <w:b/>
          <w:u w:val="single"/>
        </w:rPr>
        <w:t xml:space="preserve">13926</w:t>
      </w:r>
    </w:p>
    <w:p>
      <w:r>
        <w:t xml:space="preserve">@user vasemmistolaiset paskiaiset todellisia pellejä. sillä välin jihadit syyllistyvät todelliseen terrorismiin @url</w:t>
      </w:r>
    </w:p>
    <w:p>
      <w:r>
        <w:rPr>
          <w:b/>
          <w:u w:val="single"/>
        </w:rPr>
        <w:t xml:space="preserve">13927</w:t>
      </w:r>
    </w:p>
    <w:p>
      <w:r>
        <w:t xml:space="preserve">@user @user @user jo juuttunut daca. tarpeeksi eläimiä paskiainen maissa al @url</w:t>
      </w:r>
    </w:p>
    <w:p>
      <w:r>
        <w:rPr>
          <w:b/>
          <w:u w:val="single"/>
        </w:rPr>
        <w:t xml:space="preserve">13928</w:t>
      </w:r>
    </w:p>
    <w:p>
      <w:r>
        <w:t xml:space="preserve">miehistä tulee sairaanhoitajia? @url @käyttäjä @käyttäjä @käyttäjä @käyttäjä @käyttäjä @käyttäjä @käyttäjä</w:t>
      </w:r>
    </w:p>
    <w:p>
      <w:r>
        <w:rPr>
          <w:b/>
          <w:u w:val="single"/>
        </w:rPr>
        <w:t xml:space="preserve">13929</w:t>
      </w:r>
    </w:p>
    <w:p>
      <w:r>
        <w:t xml:space="preserve">@user täydellinen kusipää</w:t>
      </w:r>
    </w:p>
    <w:p>
      <w:r>
        <w:rPr>
          <w:b/>
          <w:u w:val="single"/>
        </w:rPr>
        <w:t xml:space="preserve">13930</w:t>
      </w:r>
    </w:p>
    <w:p>
      <w:r>
        <w:t xml:space="preserve">@käyttäjä @käyttäjä @käyttäjä @käyttäjä sanoa maahanmuuttajat todella tarkoittavat laittomia ulkomaalaisia? @url</w:t>
      </w:r>
    </w:p>
    <w:p>
      <w:r>
        <w:rPr>
          <w:b/>
          <w:u w:val="single"/>
        </w:rPr>
        <w:t xml:space="preserve">13931</w:t>
      </w:r>
    </w:p>
    <w:p>
      <w:r>
        <w:t xml:space="preserve">kiireinen suspensio ihmiset sanovat homo n sana rasvaa häpeä @url</w:t>
      </w:r>
    </w:p>
    <w:p>
      <w:r>
        <w:rPr>
          <w:b/>
          <w:u w:val="single"/>
        </w:rPr>
        <w:t xml:space="preserve">13932</w:t>
      </w:r>
    </w:p>
    <w:p>
      <w:r>
        <w:t xml:space="preserve">Nah fr fr pitää neekeri penkki</w:t>
      </w:r>
    </w:p>
    <w:p>
      <w:r>
        <w:rPr>
          <w:b/>
          <w:u w:val="single"/>
        </w:rPr>
        <w:t xml:space="preserve">13933</w:t>
      </w:r>
    </w:p>
    <w:p>
      <w:r>
        <w:t xml:space="preserve">@user got negro</w:t>
      </w:r>
    </w:p>
    <w:p>
      <w:r>
        <w:rPr>
          <w:b/>
          <w:u w:val="single"/>
        </w:rPr>
        <w:t xml:space="preserve">13934</w:t>
      </w:r>
    </w:p>
    <w:p>
      <w:r>
        <w:t xml:space="preserve">@user gn cunt xxxx</w:t>
      </w:r>
    </w:p>
    <w:p>
      <w:r>
        <w:rPr>
          <w:b/>
          <w:u w:val="single"/>
        </w:rPr>
        <w:t xml:space="preserve">13935</w:t>
      </w:r>
    </w:p>
    <w:p>
      <w:r>
        <w:t xml:space="preserve">ämmä suora hidas osti useita pulloja hintti perse luulee malibu juoma valinta @url</w:t>
      </w:r>
    </w:p>
    <w:p>
      <w:r>
        <w:rPr>
          <w:b/>
          <w:u w:val="single"/>
        </w:rPr>
        <w:t xml:space="preserve">13936</w:t>
      </w:r>
    </w:p>
    <w:p>
      <w:r>
        <w:t xml:space="preserve">englanti ill pakottaa luokkatoverit kuunnella ei voi sanoa ching chong musiikki @url</w:t>
      </w:r>
    </w:p>
    <w:p>
      <w:r>
        <w:rPr>
          <w:b/>
          <w:u w:val="single"/>
        </w:rPr>
        <w:t xml:space="preserve">13937</w:t>
      </w:r>
    </w:p>
    <w:p>
      <w:r>
        <w:t xml:space="preserve">päivällisrullat aliarvostettu mongoloidi eri mieltä</w:t>
      </w:r>
    </w:p>
    <w:p>
      <w:r>
        <w:rPr>
          <w:b/>
          <w:u w:val="single"/>
        </w:rPr>
        <w:t xml:space="preserve">13938</w:t>
      </w:r>
    </w:p>
    <w:p>
      <w:r>
        <w:t xml:space="preserve">kuten .... ei muista mitään meitä jälkeenjääneet</w:t>
      </w:r>
    </w:p>
    <w:p>
      <w:r>
        <w:rPr>
          <w:b/>
          <w:u w:val="single"/>
        </w:rPr>
        <w:t xml:space="preserve">13939</w:t>
      </w:r>
    </w:p>
    <w:p>
      <w:r>
        <w:t xml:space="preserve">@käyttäjä odottaa nimeltään neekeri työtä....so mennä hr maksun @url</w:t>
      </w:r>
    </w:p>
    <w:p>
      <w:r>
        <w:rPr>
          <w:b/>
          <w:u w:val="single"/>
        </w:rPr>
        <w:t xml:space="preserve">13940</w:t>
      </w:r>
    </w:p>
    <w:p>
      <w:r>
        <w:t xml:space="preserve">@user @user kertoi ching chong face? have.nhave joku tulee @url</w:t>
      </w:r>
    </w:p>
    <w:p>
      <w:r>
        <w:rPr>
          <w:b/>
          <w:u w:val="single"/>
        </w:rPr>
        <w:t xml:space="preserve">13941</w:t>
      </w:r>
    </w:p>
    <w:p>
      <w:r>
        <w:t xml:space="preserve">let's face footie fanit tietävät @user tietää hän on kusipää usein puhuu reaktio....nnhoweve @url</w:t>
      </w:r>
    </w:p>
    <w:p>
      <w:r>
        <w:rPr>
          <w:b/>
          <w:u w:val="single"/>
        </w:rPr>
        <w:t xml:space="preserve">13942</w:t>
      </w:r>
    </w:p>
    <w:p>
      <w:r>
        <w:t xml:space="preserve">pahin asia trump kannattaja sanoa onni'm faggotni'm spicni'm niggernthen i'm proud @url</w:t>
      </w:r>
    </w:p>
    <w:p>
      <w:r>
        <w:rPr>
          <w:b/>
          <w:u w:val="single"/>
        </w:rPr>
        <w:t xml:space="preserve">13943</w:t>
      </w:r>
    </w:p>
    <w:p>
      <w:r>
        <w:t xml:space="preserve">Homie mursi ranteen id Jack tf isä kasvatti herrasmies homo</w:t>
      </w:r>
    </w:p>
    <w:p>
      <w:r>
        <w:rPr>
          <w:b/>
          <w:u w:val="single"/>
        </w:rPr>
        <w:t xml:space="preserve">13944</w:t>
      </w:r>
    </w:p>
    <w:p>
      <w:r>
        <w:t xml:space="preserve">@user todella yksi kys hinttari lapset huh</w:t>
      </w:r>
    </w:p>
    <w:p>
      <w:r>
        <w:rPr>
          <w:b/>
          <w:u w:val="single"/>
        </w:rPr>
        <w:t xml:space="preserve">13945</w:t>
      </w:r>
    </w:p>
    <w:p>
      <w:r>
        <w:t xml:space="preserve">tyttö ajattelee vitun homo. @url</w:t>
      </w:r>
    </w:p>
    <w:p>
      <w:r>
        <w:rPr>
          <w:b/>
          <w:u w:val="single"/>
        </w:rPr>
        <w:t xml:space="preserve">13946</w:t>
      </w:r>
    </w:p>
    <w:p>
      <w:r>
        <w:t xml:space="preserve">@user anna pitää näyttää retard lmao</w:t>
      </w:r>
    </w:p>
    <w:p>
      <w:r>
        <w:rPr>
          <w:b/>
          <w:u w:val="single"/>
        </w:rPr>
        <w:t xml:space="preserve">13947</w:t>
      </w:r>
    </w:p>
    <w:p>
      <w:r>
        <w:t xml:space="preserve">come #congleton name shame pikku twat headbutting potkiminen vanhuksia potkiminen miehet naiset @user toda @url</w:t>
      </w:r>
    </w:p>
    <w:p>
      <w:r>
        <w:rPr>
          <w:b/>
          <w:u w:val="single"/>
        </w:rPr>
        <w:t xml:space="preserve">13948</w:t>
      </w:r>
    </w:p>
    <w:p>
      <w:r>
        <w:t xml:space="preserve">@käyttäjä @käyttäjä kyllä.. alkaa asettaa presidentit shithole maiden korjata anna meidän @url</w:t>
      </w:r>
    </w:p>
    <w:p>
      <w:r>
        <w:rPr>
          <w:b/>
          <w:u w:val="single"/>
        </w:rPr>
        <w:t xml:space="preserve">13949</w:t>
      </w:r>
    </w:p>
    <w:p>
      <w:r>
        <w:t xml:space="preserve">@user @user @user ching chong music</w:t>
      </w:r>
    </w:p>
    <w:p>
      <w:r>
        <w:rPr>
          <w:b/>
          <w:u w:val="single"/>
        </w:rPr>
        <w:t xml:space="preserve">13950</w:t>
      </w:r>
    </w:p>
    <w:p>
      <w:r>
        <w:t xml:space="preserve">ajo sai rengas juuttui hiukset istui kuin retard yrittää vaihtaa vaihteita repimällä hiukset outlolol</w:t>
      </w:r>
    </w:p>
    <w:p>
      <w:r>
        <w:rPr>
          <w:b/>
          <w:u w:val="single"/>
        </w:rPr>
        <w:t xml:space="preserve">13951</w:t>
      </w:r>
    </w:p>
    <w:p>
      <w:r>
        <w:t xml:space="preserve">luulee ehkä jälkeenjäänyt</w:t>
      </w:r>
    </w:p>
    <w:p>
      <w:r>
        <w:rPr>
          <w:b/>
          <w:u w:val="single"/>
        </w:rPr>
        <w:t xml:space="preserve">13952</w:t>
      </w:r>
    </w:p>
    <w:p>
      <w:r>
        <w:t xml:space="preserve">Olen itse asiassa ääliö</w:t>
      </w:r>
    </w:p>
    <w:p>
      <w:r>
        <w:rPr>
          <w:b/>
          <w:u w:val="single"/>
        </w:rPr>
        <w:t xml:space="preserve">13953</w:t>
      </w:r>
    </w:p>
    <w:p>
      <w:r>
        <w:t xml:space="preserve">vitun neekeripaskiainen hotrodnigga.</w:t>
      </w:r>
    </w:p>
    <w:p>
      <w:r>
        <w:rPr>
          <w:b/>
          <w:u w:val="single"/>
        </w:rPr>
        <w:t xml:space="preserve">13954</w:t>
      </w:r>
    </w:p>
    <w:p>
      <w:r>
        <w:t xml:space="preserve">onnellista onnellista syntymää kuolema sa aking ka ikuisesti jowa spic tyttö &amp;amp; yksi @user gotchu alw @url</w:t>
      </w:r>
    </w:p>
    <w:p>
      <w:r>
        <w:rPr>
          <w:b/>
          <w:u w:val="single"/>
        </w:rPr>
        <w:t xml:space="preserve">13955</w:t>
      </w:r>
    </w:p>
    <w:p>
      <w:r>
        <w:t xml:space="preserve">pelea entre latinos... que espectu00e1culo :/ halutaanko tänne ihmisiä "paskamaista"? @url</w:t>
      </w:r>
    </w:p>
    <w:p>
      <w:r>
        <w:rPr>
          <w:b/>
          <w:u w:val="single"/>
        </w:rPr>
        <w:t xml:space="preserve">13956</w:t>
      </w:r>
    </w:p>
    <w:p>
      <w:r>
        <w:t xml:space="preserve">@user twat. @user apua ystävä päättyi sairaalaan viime yönä?</w:t>
      </w:r>
    </w:p>
    <w:p>
      <w:r>
        <w:rPr>
          <w:b/>
          <w:u w:val="single"/>
        </w:rPr>
        <w:t xml:space="preserve">13957</w:t>
      </w:r>
    </w:p>
    <w:p>
      <w:r>
        <w:t xml:space="preserve">@user jesus kristus olen melko varma, että hän on jälkeenjäänyt.</w:t>
      </w:r>
    </w:p>
    <w:p>
      <w:r>
        <w:rPr>
          <w:b/>
          <w:u w:val="single"/>
        </w:rPr>
        <w:t xml:space="preserve">13958</w:t>
      </w:r>
    </w:p>
    <w:p>
      <w:r>
        <w:t xml:space="preserve">@käyttäjä @käyttäjä @käyttäjä @käyttäjä kutsua nigerialaisia Afrikan maiden paskakasa? u guys se @url</w:t>
      </w:r>
    </w:p>
    <w:p>
      <w:r>
        <w:rPr>
          <w:b/>
          <w:u w:val="single"/>
        </w:rPr>
        <w:t xml:space="preserve">13959</w:t>
      </w:r>
    </w:p>
    <w:p>
      <w:r>
        <w:t xml:space="preserve">@user aditi mennä takaisin tulla. ei edes asua Cleveland. edes kuten itse? @url</w:t>
      </w:r>
    </w:p>
    <w:p>
      <w:r>
        <w:rPr>
          <w:b/>
          <w:u w:val="single"/>
        </w:rPr>
        <w:t xml:space="preserve">13960</w:t>
      </w:r>
    </w:p>
    <w:p>
      <w:r>
        <w:t xml:space="preserve">@user id mieluummin neekeri tyhmä narttu tyhmä narttu</w:t>
      </w:r>
    </w:p>
    <w:p>
      <w:r>
        <w:rPr>
          <w:b/>
          <w:u w:val="single"/>
        </w:rPr>
        <w:t xml:space="preserve">13961</w:t>
      </w:r>
    </w:p>
    <w:p>
      <w:r>
        <w:t xml:space="preserve">@user deadset unfunniest retard</w:t>
      </w:r>
    </w:p>
    <w:p>
      <w:r>
        <w:rPr>
          <w:b/>
          <w:u w:val="single"/>
        </w:rPr>
        <w:t xml:space="preserve">13962</w:t>
      </w:r>
    </w:p>
    <w:p>
      <w:r>
        <w:t xml:space="preserve">@user bye neekeri lol</w:t>
      </w:r>
    </w:p>
    <w:p>
      <w:r>
        <w:rPr>
          <w:b/>
          <w:u w:val="single"/>
        </w:rPr>
        <w:t xml:space="preserve">13963</w:t>
      </w:r>
    </w:p>
    <w:p>
      <w:r>
        <w:t xml:space="preserve">tots godwin _ hulvaton mongoloidi @url</w:t>
      </w:r>
    </w:p>
    <w:p>
      <w:r>
        <w:rPr>
          <w:b/>
          <w:u w:val="single"/>
        </w:rPr>
        <w:t xml:space="preserve">13964</w:t>
      </w:r>
    </w:p>
    <w:p>
      <w:r>
        <w:t xml:space="preserve">@user hyvää työtä homo</w:t>
      </w:r>
    </w:p>
    <w:p>
      <w:r>
        <w:rPr>
          <w:b/>
          <w:u w:val="single"/>
        </w:rPr>
        <w:t xml:space="preserve">13965</w:t>
      </w:r>
    </w:p>
    <w:p>
      <w:r>
        <w:t xml:space="preserve">rouva suuri muffinssi muffinssi</w:t>
      </w:r>
    </w:p>
    <w:p>
      <w:r>
        <w:rPr>
          <w:b/>
          <w:u w:val="single"/>
        </w:rPr>
        <w:t xml:space="preserve">13966</w:t>
      </w:r>
    </w:p>
    <w:p>
      <w:r>
        <w:t xml:space="preserve">hyödytön kusipää @url</w:t>
      </w:r>
    </w:p>
    <w:p>
      <w:r>
        <w:rPr>
          <w:b/>
          <w:u w:val="single"/>
        </w:rPr>
        <w:t xml:space="preserve">13967</w:t>
      </w:r>
    </w:p>
    <w:p>
      <w:r>
        <w:t xml:space="preserve">@user @user mitään ei tapahdu woke neekeri he jatkavat työntää ca @url</w:t>
      </w:r>
    </w:p>
    <w:p>
      <w:r>
        <w:rPr>
          <w:b/>
          <w:u w:val="single"/>
        </w:rPr>
        <w:t xml:space="preserve">13968</w:t>
      </w:r>
    </w:p>
    <w:p>
      <w:r>
        <w:t xml:space="preserve">joku ottaa neekerin puhelimen pois @url</w:t>
      </w:r>
    </w:p>
    <w:p>
      <w:r>
        <w:rPr>
          <w:b/>
          <w:u w:val="single"/>
        </w:rPr>
        <w:t xml:space="preserve">13969</w:t>
      </w:r>
    </w:p>
    <w:p>
      <w:r>
        <w:t xml:space="preserve">poika bushes suihkut vedetty hiusten pidennykset luokan twat</w:t>
      </w:r>
    </w:p>
    <w:p>
      <w:r>
        <w:rPr>
          <w:b/>
          <w:u w:val="single"/>
        </w:rPr>
        <w:t xml:space="preserve">13970</w:t>
      </w:r>
    </w:p>
    <w:p>
      <w:r>
        <w:t xml:space="preserve">@käyttäjä @käyttäjä toivoisi live shithole maa voisi ostaa hienoja t-paitoja hyvin.</w:t>
      </w:r>
    </w:p>
    <w:p>
      <w:r>
        <w:rPr>
          <w:b/>
          <w:u w:val="single"/>
        </w:rPr>
        <w:t xml:space="preserve">13971</w:t>
      </w:r>
    </w:p>
    <w:p>
      <w:r>
        <w:t xml:space="preserve">laittomat maahanmuuttajat</w:t>
      </w:r>
    </w:p>
    <w:p>
      <w:r>
        <w:rPr>
          <w:b/>
          <w:u w:val="single"/>
        </w:rPr>
        <w:t xml:space="preserve">13972</w:t>
      </w:r>
    </w:p>
    <w:p>
      <w:r>
        <w:t xml:space="preserve">näyttää kusipää nukkua kuin suu auki kaksinkertainen leuat raajat kauppa hiukset sotkeutunut everywh @url</w:t>
      </w:r>
    </w:p>
    <w:p>
      <w:r>
        <w:rPr>
          <w:b/>
          <w:u w:val="single"/>
        </w:rPr>
        <w:t xml:space="preserve">13973</w:t>
      </w:r>
    </w:p>
    <w:p>
      <w:r>
        <w:t xml:space="preserve">joku suvaitsevainen vasemmisto kutsuu vihamielistä rasistiksi periaatteessa kutsuu espanjalaista @url</w:t>
      </w:r>
    </w:p>
    <w:p>
      <w:r>
        <w:rPr>
          <w:b/>
          <w:u w:val="single"/>
        </w:rPr>
        <w:t xml:space="preserve">13974</w:t>
      </w:r>
    </w:p>
    <w:p>
      <w:r>
        <w:t xml:space="preserve">talvi ostan ison typerän tyhmän oc fly retarded takin ....kill</w:t>
      </w:r>
    </w:p>
    <w:p>
      <w:r>
        <w:rPr>
          <w:b/>
          <w:u w:val="single"/>
        </w:rPr>
        <w:t xml:space="preserve">13975</w:t>
      </w:r>
    </w:p>
    <w:p>
      <w:r>
        <w:t xml:space="preserve">@käyttäjä @käyttäjä @käyttäjä @käyttäjä @käyttäjä lopeta @käyttäjä vitun ääliö. halua valikoiva lukeminen @url</w:t>
      </w:r>
    </w:p>
    <w:p>
      <w:r>
        <w:rPr>
          <w:b/>
          <w:u w:val="single"/>
        </w:rPr>
        <w:t xml:space="preserve">13976</w:t>
      </w:r>
    </w:p>
    <w:p>
      <w:r>
        <w:t xml:space="preserve">@käyttäjä @käyttäjä @käyttäjä @käyttäjä @käyttäjä @käyttäjä @käyttäjä tietää weinstein likainen juutalainen eikö? tietää tavalla.</w:t>
      </w:r>
    </w:p>
    <w:p>
      <w:r>
        <w:rPr>
          <w:b/>
          <w:u w:val="single"/>
        </w:rPr>
        <w:t xml:space="preserve">13977</w:t>
      </w:r>
    </w:p>
    <w:p>
      <w:r>
        <w:t xml:space="preserve">@user @user plateado con azulnegro jne.</w:t>
      </w:r>
    </w:p>
    <w:p>
      <w:r>
        <w:rPr>
          <w:b/>
          <w:u w:val="single"/>
        </w:rPr>
        <w:t xml:space="preserve">13978</w:t>
      </w:r>
    </w:p>
    <w:p>
      <w:r>
        <w:t xml:space="preserve">quentin tarantinon studio antaa vihreää valoa jokaiselle neekerin käsikirjoitukselle. @url</w:t>
      </w:r>
    </w:p>
    <w:p>
      <w:r>
        <w:rPr>
          <w:b/>
          <w:u w:val="single"/>
        </w:rPr>
        <w:t xml:space="preserve">13979</w:t>
      </w:r>
    </w:p>
    <w:p>
      <w:r>
        <w:t xml:space="preserve">vähiten ohittaa funny.nncolin kauhea. inhottava twat.nn@url</w:t>
      </w:r>
    </w:p>
    <w:p>
      <w:r>
        <w:rPr>
          <w:b/>
          <w:u w:val="single"/>
        </w:rPr>
        <w:t xml:space="preserve">13980</w:t>
      </w:r>
    </w:p>
    <w:p>
      <w:r>
        <w:t xml:space="preserve">karavaani karavaani ? jälleen yksi epäonnistunut yritys vasemmistolaiset tuovat laittomia ulkomaalaisia esim. paperittomia demokraatteja @url</w:t>
      </w:r>
    </w:p>
    <w:p>
      <w:r>
        <w:rPr>
          <w:b/>
          <w:u w:val="single"/>
        </w:rPr>
        <w:t xml:space="preserve">13981</w:t>
      </w:r>
    </w:p>
    <w:p>
      <w:r>
        <w:t xml:space="preserve">kuten Kiina inhottava ching chong maa @url</w:t>
      </w:r>
    </w:p>
    <w:p>
      <w:r>
        <w:rPr>
          <w:b/>
          <w:u w:val="single"/>
        </w:rPr>
        <w:t xml:space="preserve">13982</w:t>
      </w:r>
    </w:p>
    <w:p>
      <w:r>
        <w:t xml:space="preserve">@käyttäjä puhuu paskamaita..</w:t>
      </w:r>
    </w:p>
    <w:p>
      <w:r>
        <w:rPr>
          <w:b/>
          <w:u w:val="single"/>
        </w:rPr>
        <w:t xml:space="preserve">13983</w:t>
      </w:r>
    </w:p>
    <w:p>
      <w:r>
        <w:t xml:space="preserve">hisoka hintti paska kädet todellinen @url</w:t>
      </w:r>
    </w:p>
    <w:p>
      <w:r>
        <w:rPr>
          <w:b/>
          <w:u w:val="single"/>
        </w:rPr>
        <w:t xml:space="preserve">13984</w:t>
      </w:r>
    </w:p>
    <w:p>
      <w:r>
        <w:t xml:space="preserve">kuvateksti retard @url</w:t>
      </w:r>
    </w:p>
    <w:p>
      <w:r>
        <w:rPr>
          <w:b/>
          <w:u w:val="single"/>
        </w:rPr>
        <w:t xml:space="preserve">13985</w:t>
      </w:r>
    </w:p>
    <w:p>
      <w:r>
        <w:t xml:space="preserve">fuentes retard lol teki #yiannibol jengi</w:t>
      </w:r>
    </w:p>
    <w:p>
      <w:r>
        <w:rPr>
          <w:b/>
          <w:u w:val="single"/>
        </w:rPr>
        <w:t xml:space="preserve">13986</w:t>
      </w:r>
    </w:p>
    <w:p>
      <w:r>
        <w:t xml:space="preserve">@käyttäjä vitun tyhmä pieni paskiainen reikä</w:t>
      </w:r>
    </w:p>
    <w:p>
      <w:r>
        <w:rPr>
          <w:b/>
          <w:u w:val="single"/>
        </w:rPr>
        <w:t xml:space="preserve">13987</w:t>
      </w:r>
    </w:p>
    <w:p>
      <w:r>
        <w:t xml:space="preserve">Katso absoluuttinen doos! trophy hunter mies mulkku. ymmärtää metsästys foo @url @url</w:t>
      </w:r>
    </w:p>
    <w:p>
      <w:r>
        <w:rPr>
          <w:b/>
          <w:u w:val="single"/>
        </w:rPr>
        <w:t xml:space="preserve">13988</w:t>
      </w:r>
    </w:p>
    <w:p>
      <w:r>
        <w:t xml:space="preserve">@user osa script? haluaa feminazi siellä! menossa maaliskuussa DC torstaina w/ @url</w:t>
      </w:r>
    </w:p>
    <w:p>
      <w:r>
        <w:rPr>
          <w:b/>
          <w:u w:val="single"/>
        </w:rPr>
        <w:t xml:space="preserve">13989</w:t>
      </w:r>
    </w:p>
    <w:p>
      <w:r>
        <w:t xml:space="preserve">peruuttaa paskiaismaat antavat Trumpille</w:t>
      </w:r>
    </w:p>
    <w:p>
      <w:r>
        <w:rPr>
          <w:b/>
          <w:u w:val="single"/>
        </w:rPr>
        <w:t xml:space="preserve">13990</w:t>
      </w:r>
    </w:p>
    <w:p>
      <w:r>
        <w:t xml:space="preserve">pistää jopa mongy niitä takaisin koska he ovat united pelaajia olen valmis sanchez olen @url</w:t>
      </w:r>
    </w:p>
    <w:p>
      <w:r>
        <w:rPr>
          <w:b/>
          <w:u w:val="single"/>
        </w:rPr>
        <w:t xml:space="preserve">13991</w:t>
      </w:r>
    </w:p>
    <w:p>
      <w:r>
        <w:t xml:space="preserve">@user beefing dyke!!!!</w:t>
      </w:r>
    </w:p>
    <w:p>
      <w:r>
        <w:rPr>
          <w:b/>
          <w:u w:val="single"/>
        </w:rPr>
        <w:t xml:space="preserve">13992</w:t>
      </w:r>
    </w:p>
    <w:p>
      <w:r>
        <w:t xml:space="preserve">Katso homot homo olisi kertonut bio. tulla häiritsemään sellaista paskaa viestejä osa.</w:t>
      </w:r>
    </w:p>
    <w:p>
      <w:r>
        <w:rPr>
          <w:b/>
          <w:u w:val="single"/>
        </w:rPr>
        <w:t xml:space="preserve">13993</w:t>
      </w:r>
    </w:p>
    <w:p>
      <w:r>
        <w:t xml:space="preserve">@käyttäjä @käyttäjä @käyttäjä @käyttäjä @käyttäjä @käyttäjä minä neekeri äänestää demokraatti 200 vuotta</w:t>
      </w:r>
    </w:p>
    <w:p>
      <w:r>
        <w:rPr>
          <w:b/>
          <w:u w:val="single"/>
        </w:rPr>
        <w:t xml:space="preserve">13994</w:t>
      </w:r>
    </w:p>
    <w:p>
      <w:r>
        <w:t xml:space="preserve">Pidä pyörät siistinä ympäri vuoden vinkkejä niksejä! @url</w:t>
      </w:r>
    </w:p>
    <w:p>
      <w:r>
        <w:rPr>
          <w:b/>
          <w:u w:val="single"/>
        </w:rPr>
        <w:t xml:space="preserve">13995</w:t>
      </w:r>
    </w:p>
    <w:p>
      <w:r>
        <w:t xml:space="preserve">u2066@user : saattoi yllättää pommimies luultavasti laiton maahanmuuttaja paskiainen @url</w:t>
      </w:r>
    </w:p>
    <w:p>
      <w:r>
        <w:rPr>
          <w:b/>
          <w:u w:val="single"/>
        </w:rPr>
        <w:t xml:space="preserve">13996</w:t>
      </w:r>
    </w:p>
    <w:p>
      <w:r>
        <w:t xml:space="preserve">frick näki joku jälkeenjäänyt ottaa tl meni kerättyjä todisteita tarvitaan @url</w:t>
      </w:r>
    </w:p>
    <w:p>
      <w:r>
        <w:rPr>
          <w:b/>
          <w:u w:val="single"/>
        </w:rPr>
        <w:t xml:space="preserve">13997</w:t>
      </w:r>
    </w:p>
    <w:p>
      <w:r>
        <w:t xml:space="preserve">obesedyke cant</w:t>
      </w:r>
    </w:p>
    <w:p>
      <w:r>
        <w:rPr>
          <w:b/>
          <w:u w:val="single"/>
        </w:rPr>
        <w:t xml:space="preserve">13998</w:t>
      </w:r>
    </w:p>
    <w:p>
      <w:r>
        <w:t xml:space="preserve">@user ei ole menossa mihinkään.hes soppaa ottaja pahin laji.</w:t>
      </w:r>
    </w:p>
    <w:p>
      <w:r>
        <w:rPr>
          <w:b/>
          <w:u w:val="single"/>
        </w:rPr>
        <w:t xml:space="preserve">13999</w:t>
      </w:r>
    </w:p>
    <w:p>
      <w:r>
        <w:t xml:space="preserve">mongy kusipää Ashley Young pitää nyrkkiä pumppaa kaikki kasvavat kaveri kasvaa</w:t>
      </w:r>
    </w:p>
    <w:p>
      <w:r>
        <w:rPr>
          <w:b/>
          <w:u w:val="single"/>
        </w:rPr>
        <w:t xml:space="preserve">14000</w:t>
      </w:r>
    </w:p>
    <w:p>
      <w:r>
        <w:t xml:space="preserve">kuten kukaan muu herätä useita kertoja yöllä kuten 4-5 kertaa kehon vitun jälkeenjäänyt vittu</w:t>
      </w:r>
    </w:p>
    <w:p>
      <w:r>
        <w:rPr>
          <w:b/>
          <w:u w:val="single"/>
        </w:rPr>
        <w:t xml:space="preserve">14001</w:t>
      </w:r>
    </w:p>
    <w:p>
      <w:r>
        <w:t xml:space="preserve">ilmaiseksi? miksi? _ toinen typerä kysymys @url</w:t>
      </w:r>
    </w:p>
    <w:p>
      <w:r>
        <w:rPr>
          <w:b/>
          <w:u w:val="single"/>
        </w:rPr>
        <w:t xml:space="preserve">14002</w:t>
      </w:r>
    </w:p>
    <w:p>
      <w:r>
        <w:t xml:space="preserve">tuijotti vitun ovi tavoite kuin vitun retard ajatteli automaattinen</w:t>
      </w:r>
    </w:p>
    <w:p>
      <w:r>
        <w:rPr>
          <w:b/>
          <w:u w:val="single"/>
        </w:rPr>
        <w:t xml:space="preserve">14003</w:t>
      </w:r>
    </w:p>
    <w:p>
      <w:r>
        <w:t xml:space="preserve">lukea twiittejä ei voi olla ajattelematta suuri lainaus suuri mies. nnthese lil bitches jälkeenjäänyt</w:t>
      </w:r>
    </w:p>
    <w:p>
      <w:r>
        <w:rPr>
          <w:b/>
          <w:u w:val="single"/>
        </w:rPr>
        <w:t xml:space="preserve">14004</w:t>
      </w:r>
    </w:p>
    <w:p>
      <w:r>
        <w:t xml:space="preserve">miljoona yksi vitun lakeja average joe.nnbut miljoona vitun porsaanreikiä hopealusikka hintti @url</w:t>
      </w:r>
    </w:p>
    <w:p>
      <w:r>
        <w:rPr>
          <w:b/>
          <w:u w:val="single"/>
        </w:rPr>
        <w:t xml:space="preserve">14005</w:t>
      </w:r>
    </w:p>
    <w:p>
      <w:r>
        <w:t xml:space="preserve">@user far faggot@user</w:t>
      </w:r>
    </w:p>
    <w:p>
      <w:r>
        <w:rPr>
          <w:b/>
          <w:u w:val="single"/>
        </w:rPr>
        <w:t xml:space="preserve">14006</w:t>
      </w:r>
    </w:p>
    <w:p>
      <w:r>
        <w:t xml:space="preserve">@user oppia jotain pro kouluttamaton ääliö! @url</w:t>
      </w:r>
    </w:p>
    <w:p>
      <w:r>
        <w:rPr>
          <w:b/>
          <w:u w:val="single"/>
        </w:rPr>
        <w:t xml:space="preserve">14007</w:t>
      </w:r>
    </w:p>
    <w:p>
      <w:r>
        <w:t xml:space="preserve">@käyttäjä kuulen tämän ensimmäistä kertaa. Täydellinen ääliö on...</w:t>
      </w:r>
    </w:p>
    <w:p>
      <w:r>
        <w:rPr>
          <w:b/>
          <w:u w:val="single"/>
        </w:rPr>
        <w:t xml:space="preserve">14008</w:t>
      </w:r>
    </w:p>
    <w:p>
      <w:r>
        <w:t xml:space="preserve">kunnioitettu osa valtuuskunnan upea työpaja @user share story incre @url</w:t>
      </w:r>
    </w:p>
    <w:p>
      <w:r>
        <w:rPr>
          <w:b/>
          <w:u w:val="single"/>
        </w:rPr>
        <w:t xml:space="preserve">14009</w:t>
      </w:r>
    </w:p>
    <w:p>
      <w:r>
        <w:t xml:space="preserve">Oikea ääliö?</w:t>
      </w:r>
    </w:p>
    <w:p>
      <w:r>
        <w:rPr>
          <w:b/>
          <w:u w:val="single"/>
        </w:rPr>
        <w:t xml:space="preserve">14010</w:t>
      </w:r>
    </w:p>
    <w:p>
      <w:r>
        <w:t xml:space="preserve">@user twat rikos voisi ehkä lyödä 2 joskus pian</w:t>
      </w:r>
    </w:p>
    <w:p>
      <w:r>
        <w:rPr>
          <w:b/>
          <w:u w:val="single"/>
        </w:rPr>
        <w:t xml:space="preserve">14011</w:t>
      </w:r>
    </w:p>
    <w:p>
      <w:r>
        <w:t xml:space="preserve">23 mongoloidi @url</w:t>
      </w:r>
    </w:p>
    <w:p>
      <w:r>
        <w:rPr>
          <w:b/>
          <w:u w:val="single"/>
        </w:rPr>
        <w:t xml:space="preserve">14012</w:t>
      </w:r>
    </w:p>
    <w:p>
      <w:r>
        <w:t xml:space="preserve">@user @user tarkista kalenteri mongoli</w:t>
      </w:r>
    </w:p>
    <w:p>
      <w:r>
        <w:rPr>
          <w:b/>
          <w:u w:val="single"/>
        </w:rPr>
        <w:t xml:space="preserve">14013</w:t>
      </w:r>
    </w:p>
    <w:p>
      <w:r>
        <w:t xml:space="preserve">@käyttäjä jen saavutti täyden retardin. lopeta se.</w:t>
      </w:r>
    </w:p>
    <w:p>
      <w:r>
        <w:rPr>
          <w:b/>
          <w:u w:val="single"/>
        </w:rPr>
        <w:t xml:space="preserve">14014</w:t>
      </w:r>
    </w:p>
    <w:p>
      <w:r>
        <w:t xml:space="preserve">Nah nah nah kiusaaja retarded ahh fortnite pelaajat @url</w:t>
      </w:r>
    </w:p>
    <w:p>
      <w:r>
        <w:rPr>
          <w:b/>
          <w:u w:val="single"/>
        </w:rPr>
        <w:t xml:space="preserve">14015</w:t>
      </w:r>
    </w:p>
    <w:p>
      <w:r>
        <w:t xml:space="preserve">@käyttäjä @käyttäjä @käyttäjä @käyttäjä ymmärtäminen viimeaikaiset muutokset vaikuttivat suoraan pakolaisiin @url</w:t>
      </w:r>
    </w:p>
    <w:p>
      <w:r>
        <w:rPr>
          <w:b/>
          <w:u w:val="single"/>
        </w:rPr>
        <w:t xml:space="preserve">14016</w:t>
      </w:r>
    </w:p>
    <w:p>
      <w:r>
        <w:t xml:space="preserve">@user rakkaus homo</w:t>
      </w:r>
    </w:p>
    <w:p>
      <w:r>
        <w:rPr>
          <w:b/>
          <w:u w:val="single"/>
        </w:rPr>
        <w:t xml:space="preserve">14017</w:t>
      </w:r>
    </w:p>
    <w:p>
      <w:r>
        <w:t xml:space="preserve">@user oikea vs. obaman anteeksipyytelevä hiipivä vasemmistolainen robin hood -näkemys. fact obama gen @url</w:t>
      </w:r>
    </w:p>
    <w:p>
      <w:r>
        <w:rPr>
          <w:b/>
          <w:u w:val="single"/>
        </w:rPr>
        <w:t xml:space="preserve">14018</w:t>
      </w:r>
    </w:p>
    <w:p>
      <w:r>
        <w:t xml:space="preserve">@user ...mitä... neekeri @url</w:t>
      </w:r>
    </w:p>
    <w:p>
      <w:r>
        <w:rPr>
          <w:b/>
          <w:u w:val="single"/>
        </w:rPr>
        <w:t xml:space="preserve">14019</w:t>
      </w:r>
    </w:p>
    <w:p>
      <w:r>
        <w:t xml:space="preserve">@user hei homo imevät pallit</w:t>
      </w:r>
    </w:p>
    <w:p>
      <w:r>
        <w:rPr>
          <w:b/>
          <w:u w:val="single"/>
        </w:rPr>
        <w:t xml:space="preserve">14020</w:t>
      </w:r>
    </w:p>
    <w:p>
      <w:r>
        <w:t xml:space="preserve">rehellisesti trotski mongoloidi. osa kirja myrskyävä talvipalatsi kuvattu sää @url</w:t>
      </w:r>
    </w:p>
    <w:p>
      <w:r>
        <w:rPr>
          <w:b/>
          <w:u w:val="single"/>
        </w:rPr>
        <w:t xml:space="preserve">14021</w:t>
      </w:r>
    </w:p>
    <w:p>
      <w:r>
        <w:t xml:space="preserve">@käyttäjä @käyttäjä @käyttäjä @käyttäjä @käyttäjä @käyttäjä @käyttäjä @käyttäjä @käyttäjä @käyttäjä vaimo upea. patty pirun seksikäs väsynyt twat.</w:t>
      </w:r>
    </w:p>
    <w:p>
      <w:r>
        <w:rPr>
          <w:b/>
          <w:u w:val="single"/>
        </w:rPr>
        <w:t xml:space="preserve">14022</w:t>
      </w:r>
    </w:p>
    <w:p>
      <w:r>
        <w:t xml:space="preserve">@user vittu sentään. tony vaikuttaa oikealta cunt.nguess cunts twitter jokainen team.nthat's f @url</w:t>
      </w:r>
    </w:p>
    <w:p>
      <w:r>
        <w:rPr>
          <w:b/>
          <w:u w:val="single"/>
        </w:rPr>
        <w:t xml:space="preserve">14023</w:t>
      </w:r>
    </w:p>
    <w:p>
      <w:r>
        <w:t xml:space="preserve">kaavio muuttuu valheelliseksi valheelliseksi joka päivä...ei mongoloidiperheitä</w:t>
      </w:r>
    </w:p>
    <w:p>
      <w:r>
        <w:rPr>
          <w:b/>
          <w:u w:val="single"/>
        </w:rPr>
        <w:t xml:space="preserve">14024</w:t>
      </w:r>
    </w:p>
    <w:p>
      <w:r>
        <w:t xml:space="preserve">@käyttäjä hevonen varjo colossus jälkeenjäänyt</w:t>
      </w:r>
    </w:p>
    <w:p>
      <w:r>
        <w:rPr>
          <w:b/>
          <w:u w:val="single"/>
        </w:rPr>
        <w:t xml:space="preserve">14025</w:t>
      </w:r>
    </w:p>
    <w:p>
      <w:r>
        <w:t xml:space="preserve">@user näyttää tarkat kuvat näyttää twat yrittää näyttää seksikäs</w:t>
      </w:r>
    </w:p>
    <w:p>
      <w:r>
        <w:rPr>
          <w:b/>
          <w:u w:val="single"/>
        </w:rPr>
        <w:t xml:space="preserve">14026</w:t>
      </w:r>
    </w:p>
    <w:p>
      <w:r>
        <w:t xml:space="preserve">stan twitter luulee olevansa hauskoja vitsaillen x:n kuolemasta . yllättynyt ching chong junior kuolee @url</w:t>
      </w:r>
    </w:p>
    <w:p>
      <w:r>
        <w:rPr>
          <w:b/>
          <w:u w:val="single"/>
        </w:rPr>
        <w:t xml:space="preserve">14027</w:t>
      </w:r>
    </w:p>
    <w:p>
      <w:r>
        <w:t xml:space="preserve">sai avaamalla lompakon uuden luottokortin. kuka täyttää korttipaikan. nnwhich homo ajattelee sen arvoista. @url</w:t>
      </w:r>
    </w:p>
    <w:p>
      <w:r>
        <w:rPr>
          <w:b/>
          <w:u w:val="single"/>
        </w:rPr>
        <w:t xml:space="preserve">14028</w:t>
      </w:r>
    </w:p>
    <w:p>
      <w:r>
        <w:t xml:space="preserve">@user help out. white domestic terrorist #timothymcveigh #liberal #leftist? (to help u @url</w:t>
      </w:r>
    </w:p>
    <w:p>
      <w:r>
        <w:rPr>
          <w:b/>
          <w:u w:val="single"/>
        </w:rPr>
        <w:t xml:space="preserve">14029</w:t>
      </w:r>
    </w:p>
    <w:p>
      <w:r>
        <w:t xml:space="preserve">ghiblimix vielä nurkassa häpeä kuin vittu se espanjalainen</w:t>
      </w:r>
    </w:p>
    <w:p>
      <w:r>
        <w:rPr>
          <w:b/>
          <w:u w:val="single"/>
        </w:rPr>
        <w:t xml:space="preserve">14030</w:t>
      </w:r>
    </w:p>
    <w:p>
      <w:r>
        <w:t xml:space="preserve">@käyttäjä @käyttäjä @käyttäjä @käyttäjä läski spic huijaus... zach neitsyt ilmiö dick ride @url</w:t>
      </w:r>
    </w:p>
    <w:p>
      <w:r>
        <w:rPr>
          <w:b/>
          <w:u w:val="single"/>
        </w:rPr>
        <w:t xml:space="preserve">14031</w:t>
      </w:r>
    </w:p>
    <w:p>
      <w:r>
        <w:t xml:space="preserve">denola grey kaveri na homo</w:t>
      </w:r>
    </w:p>
    <w:p>
      <w:r>
        <w:rPr>
          <w:b/>
          <w:u w:val="single"/>
        </w:rPr>
        <w:t xml:space="preserve">14032</w:t>
      </w:r>
    </w:p>
    <w:p>
      <w:r>
        <w:t xml:space="preserve">tapahtunut maa jopa kiusaajat pelkäävät tavata retard perinteinen kotikentällä?</w:t>
      </w:r>
    </w:p>
    <w:p>
      <w:r>
        <w:rPr>
          <w:b/>
          <w:u w:val="single"/>
        </w:rPr>
        <w:t xml:space="preserve">14033</w:t>
      </w:r>
    </w:p>
    <w:p>
      <w:r>
        <w:t xml:space="preserve">röyhkeät miehet. velkaa paska, senkin vitun kusipää.</w:t>
      </w:r>
    </w:p>
    <w:p>
      <w:r>
        <w:rPr>
          <w:b/>
          <w:u w:val="single"/>
        </w:rPr>
        <w:t xml:space="preserve">14034</w:t>
      </w:r>
    </w:p>
    <w:p>
      <w:r>
        <w:t xml:space="preserve">se on neekeri oikeus</w:t>
      </w:r>
    </w:p>
    <w:p>
      <w:r>
        <w:rPr>
          <w:b/>
          <w:u w:val="single"/>
        </w:rPr>
        <w:t xml:space="preserve">14035</w:t>
      </w:r>
    </w:p>
    <w:p>
      <w:r>
        <w:t xml:space="preserve">@user ei jälkeenjäänyt seuran puig/buehler ikoninen ws hetkiä helppo wins.nnoh hyvin</w:t>
      </w:r>
    </w:p>
    <w:p>
      <w:r>
        <w:rPr>
          <w:b/>
          <w:u w:val="single"/>
        </w:rPr>
        <w:t xml:space="preserve">14036</w:t>
      </w:r>
    </w:p>
    <w:p>
      <w:r>
        <w:t xml:space="preserve">En voi edes mennä kiitospäivän illalliselle ilman, että pelkään jonkun kutsuvan minua neekeriksi/sinkuksi/spic-onnettomuudeksi @url</w:t>
      </w:r>
    </w:p>
    <w:p>
      <w:r>
        <w:rPr>
          <w:b/>
          <w:u w:val="single"/>
        </w:rPr>
        <w:t xml:space="preserve">14037</w:t>
      </w:r>
    </w:p>
    <w:p>
      <w:r>
        <w:t xml:space="preserve">@user selvästi twat</w:t>
      </w:r>
    </w:p>
    <w:p>
      <w:r>
        <w:rPr>
          <w:b/>
          <w:u w:val="single"/>
        </w:rPr>
        <w:t xml:space="preserve">14038</w:t>
      </w:r>
    </w:p>
    <w:p>
      <w:r>
        <w:t xml:space="preserve">@user @user oikein sanoi dinkan..may ppl temppeleitä retarded...but kerala f @url</w:t>
      </w:r>
    </w:p>
    <w:p>
      <w:r>
        <w:rPr>
          <w:b/>
          <w:u w:val="single"/>
        </w:rPr>
        <w:t xml:space="preserve">14039</w:t>
      </w:r>
    </w:p>
    <w:p>
      <w:r>
        <w:t xml:space="preserve">@user okei sai n u huono isä n uranus joon n fade retard nim menossa hypätä kalliolle</w:t>
      </w:r>
    </w:p>
    <w:p>
      <w:r>
        <w:rPr>
          <w:b/>
          <w:u w:val="single"/>
        </w:rPr>
        <w:t xml:space="preserve">14040</w:t>
      </w:r>
    </w:p>
    <w:p>
      <w:r>
        <w:t xml:space="preserve">neekerit jälkeenjääneet</w:t>
      </w:r>
    </w:p>
    <w:p>
      <w:r>
        <w:rPr>
          <w:b/>
          <w:u w:val="single"/>
        </w:rPr>
        <w:t xml:space="preserve">14041</w:t>
      </w:r>
    </w:p>
    <w:p>
      <w:r>
        <w:t xml:space="preserve">@käyttäjä @käyttäjä luulee olevansa jälkeenjäänyt</w:t>
      </w:r>
    </w:p>
    <w:p>
      <w:r>
        <w:rPr>
          <w:b/>
          <w:u w:val="single"/>
        </w:rPr>
        <w:t xml:space="preserve">14042</w:t>
      </w:r>
    </w:p>
    <w:p>
      <w:r>
        <w:t xml:space="preserve">elävä jälkeenjäänyt nimeltään tanya. ok hei</w:t>
      </w:r>
    </w:p>
    <w:p>
      <w:r>
        <w:rPr>
          <w:b/>
          <w:u w:val="single"/>
        </w:rPr>
        <w:t xml:space="preserve">14043</w:t>
      </w:r>
    </w:p>
    <w:p>
      <w:r>
        <w:t xml:space="preserve">@user ei voi vakavasti! isän vika twat. elää lala land. tehdä sairas. #fucktrumps</w:t>
      </w:r>
    </w:p>
    <w:p>
      <w:r>
        <w:rPr>
          <w:b/>
          <w:u w:val="single"/>
        </w:rPr>
        <w:t xml:space="preserve">14044</w:t>
      </w:r>
    </w:p>
    <w:p>
      <w:r>
        <w:t xml:space="preserve">@user 9 10 kertaa feminazi retards yksi bash miehet esittäneet väitteitä r yrittää @url</w:t>
      </w:r>
    </w:p>
    <w:p>
      <w:r>
        <w:rPr>
          <w:b/>
          <w:u w:val="single"/>
        </w:rPr>
        <w:t xml:space="preserve">14045</w:t>
      </w:r>
    </w:p>
    <w:p>
      <w:r>
        <w:t xml:space="preserve">@user @user @user @user kno vasemmistolaiset naiset ylivoimaisesti suurin kotimaan uhka maa. lähes 3/4 @url</w:t>
      </w:r>
    </w:p>
    <w:p>
      <w:r>
        <w:rPr>
          <w:b/>
          <w:u w:val="single"/>
        </w:rPr>
        <w:t xml:space="preserve">14046</w:t>
      </w:r>
    </w:p>
    <w:p>
      <w:r>
        <w:t xml:space="preserve">@user @user mongoloid = idiootti? luule, että tarpeeksi fiksu tietää loukkaavan @url</w:t>
      </w:r>
    </w:p>
    <w:p>
      <w:r>
        <w:rPr>
          <w:b/>
          <w:u w:val="single"/>
        </w:rPr>
        <w:t xml:space="preserve">14047</w:t>
      </w:r>
    </w:p>
    <w:p>
      <w:r>
        <w:t xml:space="preserve">@user narttu neekeri im lähettää kohdat im lähettäminen gifs &amp;amp; meemit sijaan lol hullu?</w:t>
      </w:r>
    </w:p>
    <w:p>
      <w:r>
        <w:rPr>
          <w:b/>
          <w:u w:val="single"/>
        </w:rPr>
        <w:t xml:space="preserve">14048</w:t>
      </w:r>
    </w:p>
    <w:p>
      <w:r>
        <w:t xml:space="preserve">kiusallinen suuri show jenna tuli täydellinen vitun kusipää piti pettää matty. kieltäytyi katsella sitä.</w:t>
      </w:r>
    </w:p>
    <w:p>
      <w:r>
        <w:rPr>
          <w:b/>
          <w:u w:val="single"/>
        </w:rPr>
        <w:t xml:space="preserve">14049</w:t>
      </w:r>
    </w:p>
    <w:p>
      <w:r>
        <w:t xml:space="preserve">feminazi täydellä voimalla aika kävellä pois hullut ihmiset @url</w:t>
      </w:r>
    </w:p>
    <w:p>
      <w:r>
        <w:rPr>
          <w:b/>
          <w:u w:val="single"/>
        </w:rPr>
        <w:t xml:space="preserve">14050</w:t>
      </w:r>
    </w:p>
    <w:p>
      <w:r>
        <w:t xml:space="preserve">@user hän on jopa vitun hauska mcing subpar kuuntelisin mieluummin plunger wc tbqh bland twat</w:t>
      </w:r>
    </w:p>
    <w:p>
      <w:r>
        <w:rPr>
          <w:b/>
          <w:u w:val="single"/>
        </w:rPr>
        <w:t xml:space="preserve">14051</w:t>
      </w:r>
    </w:p>
    <w:p>
      <w:r>
        <w:t xml:space="preserve">Gavin Newsom haluaa antaa laittomille ulkomaalaisille ilmaisen terveydenhuollon.</w:t>
      </w:r>
    </w:p>
    <w:p>
      <w:r>
        <w:rPr>
          <w:b/>
          <w:u w:val="single"/>
        </w:rPr>
        <w:t xml:space="preserve">14052</w:t>
      </w:r>
    </w:p>
    <w:p>
      <w:r>
        <w:t xml:space="preserve">ashley young manchester unitedin kapteeni olen kiinalainen</w:t>
      </w:r>
    </w:p>
    <w:p>
      <w:r>
        <w:rPr>
          <w:b/>
          <w:u w:val="single"/>
        </w:rPr>
        <w:t xml:space="preserve">14053</w:t>
      </w:r>
    </w:p>
    <w:p>
      <w:r>
        <w:t xml:space="preserve">@user cunt @url</w:t>
      </w:r>
    </w:p>
    <w:p>
      <w:r>
        <w:rPr>
          <w:b/>
          <w:u w:val="single"/>
        </w:rPr>
        <w:t xml:space="preserve">14054</w:t>
      </w:r>
    </w:p>
    <w:p>
      <w:r>
        <w:t xml:space="preserve">oikea kuninkaallinen jälkeenjäänyt oikea kaikki minulle.</w:t>
      </w:r>
    </w:p>
    <w:p>
      <w:r>
        <w:rPr>
          <w:b/>
          <w:u w:val="single"/>
        </w:rPr>
        <w:t xml:space="preserve">14055</w:t>
      </w:r>
    </w:p>
    <w:p>
      <w:r>
        <w:t xml:space="preserve">boosting retard @user @url</w:t>
      </w:r>
    </w:p>
    <w:p>
      <w:r>
        <w:rPr>
          <w:b/>
          <w:u w:val="single"/>
        </w:rPr>
        <w:t xml:space="preserve">14056</w:t>
      </w:r>
    </w:p>
    <w:p>
      <w:r>
        <w:t xml:space="preserve">@user @user ainakin 1 miljoona pakolaista sallittu pelkästään Saksassa. (tiedän miten @url</w:t>
      </w:r>
    </w:p>
    <w:p>
      <w:r>
        <w:rPr>
          <w:b/>
          <w:u w:val="single"/>
        </w:rPr>
        <w:t xml:space="preserve">14057</w:t>
      </w:r>
    </w:p>
    <w:p>
      <w:r>
        <w:t xml:space="preserve">@käyttäjä @käyttäjä @käyttäjä @käyttäjä @käyttäjä @käyttäjä @käyttäjä @käyttäjä @käyttäjä @käyttäjä @käyttäjä hyvin kutsuu homo aiemmin</w:t>
      </w:r>
    </w:p>
    <w:p>
      <w:r>
        <w:rPr>
          <w:b/>
          <w:u w:val="single"/>
        </w:rPr>
        <w:t xml:space="preserve">14058</w:t>
      </w:r>
    </w:p>
    <w:p>
      <w:r>
        <w:t xml:space="preserve">@käyttäjä @käyttäjä mene takaisin maa tarvitsee elää tarvitsevat työpaikkoja takaisin</w:t>
      </w:r>
    </w:p>
    <w:p>
      <w:r>
        <w:rPr>
          <w:b/>
          <w:u w:val="single"/>
        </w:rPr>
        <w:t xml:space="preserve">14059</w:t>
      </w:r>
    </w:p>
    <w:p>
      <w:r>
        <w:t xml:space="preserve">@käyttäjä tulee suu joko jälkeenjäänyt apuvälineitä.</w:t>
      </w:r>
    </w:p>
    <w:p>
      <w:r>
        <w:rPr>
          <w:b/>
          <w:u w:val="single"/>
        </w:rPr>
        <w:t xml:space="preserve">14060</w:t>
      </w:r>
    </w:p>
    <w:p>
      <w:r>
        <w:t xml:space="preserve">huono ilta ottaen huomioon osan mongoloidista... @url</w:t>
      </w:r>
    </w:p>
    <w:p>
      <w:r>
        <w:rPr>
          <w:b/>
          <w:u w:val="single"/>
        </w:rPr>
        <w:t xml:space="preserve">14061</w:t>
      </w:r>
    </w:p>
    <w:p>
      <w:r>
        <w:t xml:space="preserve">mikään ei herätä tunteita niin kuin lukeminen retarded vastauksia trump tweets</w:t>
      </w:r>
    </w:p>
    <w:p>
      <w:r>
        <w:rPr>
          <w:b/>
          <w:u w:val="single"/>
        </w:rPr>
        <w:t xml:space="preserve">14062</w:t>
      </w:r>
    </w:p>
    <w:p>
      <w:r>
        <w:t xml:space="preserve">siivous löytyi uusi pyyhekumi 2 teroittamatonta mongolikynää hayyy nagbakal pa ko nmat</w:t>
      </w:r>
    </w:p>
    <w:p>
      <w:r>
        <w:rPr>
          <w:b/>
          <w:u w:val="single"/>
        </w:rPr>
        <w:t xml:space="preserve">14063</w:t>
      </w:r>
    </w:p>
    <w:p>
      <w:r>
        <w:t xml:space="preserve">@user hän on ehdoton ääliö</w:t>
      </w:r>
    </w:p>
    <w:p>
      <w:r>
        <w:rPr>
          <w:b/>
          <w:u w:val="single"/>
        </w:rPr>
        <w:t xml:space="preserve">14064</w:t>
      </w:r>
    </w:p>
    <w:p>
      <w:r>
        <w:t xml:space="preserve">@user pourquoi la peur des migrants serait sans raison alors que le nombre de crimes commis par ceux-ci est en augmentation ?</w:t>
      </w:r>
    </w:p>
    <w:p>
      <w:r>
        <w:rPr>
          <w:b/>
          <w:u w:val="single"/>
        </w:rPr>
        <w:t xml:space="preserve">14065</w:t>
      </w:r>
    </w:p>
    <w:p>
      <w:r>
        <w:t xml:space="preserve">kuten monet kasvattivat Dick van Dyke viitepiste cockney aksentti</w:t>
      </w:r>
    </w:p>
    <w:p>
      <w:r>
        <w:rPr>
          <w:b/>
          <w:u w:val="single"/>
        </w:rPr>
        <w:t xml:space="preserve">14066</w:t>
      </w:r>
    </w:p>
    <w:p>
      <w:r>
        <w:t xml:space="preserve">postipommeja lähettävät trumpin kannattajat &amp;amp; synagogien ampuminen ei voi kutsua naista pilluksi sivistymättömäksi #pittsburgh</w:t>
      </w:r>
    </w:p>
    <w:p>
      <w:r>
        <w:rPr>
          <w:b/>
          <w:u w:val="single"/>
        </w:rPr>
        <w:t xml:space="preserve">14067</w:t>
      </w:r>
    </w:p>
    <w:p>
      <w:r>
        <w:t xml:space="preserve">haalea perse neekeri</w:t>
      </w:r>
    </w:p>
    <w:p>
      <w:r>
        <w:rPr>
          <w:b/>
          <w:u w:val="single"/>
        </w:rPr>
        <w:t xml:space="preserve">14068</w:t>
      </w:r>
    </w:p>
    <w:p>
      <w:r>
        <w:t xml:space="preserve">@käyttäjä huomaa, että jopa kiinalainen tulee ja ryöstää hänet.</w:t>
      </w:r>
    </w:p>
    <w:p>
      <w:r>
        <w:rPr>
          <w:b/>
          <w:u w:val="single"/>
        </w:rPr>
        <w:t xml:space="preserve">14069</w:t>
      </w:r>
    </w:p>
    <w:p>
      <w:r>
        <w:t xml:space="preserve">vitun kusipää @url</w:t>
      </w:r>
    </w:p>
    <w:p>
      <w:r>
        <w:rPr>
          <w:b/>
          <w:u w:val="single"/>
        </w:rPr>
        <w:t xml:space="preserve">14070</w:t>
      </w:r>
    </w:p>
    <w:p>
      <w:r>
        <w:t xml:space="preserve">hyvin sai facebooks bk yksi käyttää 1 vasemmalle saada bk wudnt päivämäärä syntymä facebook vitun twat ugh</w:t>
      </w:r>
    </w:p>
    <w:p>
      <w:r>
        <w:rPr>
          <w:b/>
          <w:u w:val="single"/>
        </w:rPr>
        <w:t xml:space="preserve">14071</w:t>
      </w:r>
    </w:p>
    <w:p>
      <w:r>
        <w:t xml:space="preserve">@user im talking abt hiukset neekeri</w:t>
      </w:r>
    </w:p>
    <w:p>
      <w:r>
        <w:rPr>
          <w:b/>
          <w:u w:val="single"/>
        </w:rPr>
        <w:t xml:space="preserve">14072</w:t>
      </w:r>
    </w:p>
    <w:p>
      <w:r>
        <w:t xml:space="preserve">Turpa kiinni, läski laulava mulkku. Kuulostaa kuin 3 aliravittua kissan pukukotelo.</w:t>
      </w:r>
    </w:p>
    <w:p>
      <w:r>
        <w:rPr>
          <w:b/>
          <w:u w:val="single"/>
        </w:rPr>
        <w:t xml:space="preserve">14073</w:t>
      </w:r>
    </w:p>
    <w:p>
      <w:r>
        <w:t xml:space="preserve">@käyttäjä @käyttäjä ya kuin neekeri presidentti</w:t>
      </w:r>
    </w:p>
    <w:p>
      <w:r>
        <w:rPr>
          <w:b/>
          <w:u w:val="single"/>
        </w:rPr>
        <w:t xml:space="preserve">14074</w:t>
      </w:r>
    </w:p>
    <w:p>
      <w:r>
        <w:t xml:space="preserve">syy brian stowe jälkeenjäänyt @url</w:t>
      </w:r>
    </w:p>
    <w:p>
      <w:r>
        <w:rPr>
          <w:b/>
          <w:u w:val="single"/>
        </w:rPr>
        <w:t xml:space="preserve">14075</w:t>
      </w:r>
    </w:p>
    <w:p>
      <w:r>
        <w:t xml:space="preserve">lmao vitun jälkeenjäänyt laiska laiska</w:t>
      </w:r>
    </w:p>
    <w:p>
      <w:r>
        <w:rPr>
          <w:b/>
          <w:u w:val="single"/>
        </w:rPr>
        <w:t xml:space="preserve">14076</w:t>
      </w:r>
    </w:p>
    <w:p>
      <w:r>
        <w:t xml:space="preserve">tuntea twat</w:t>
      </w:r>
    </w:p>
    <w:p>
      <w:r>
        <w:rPr>
          <w:b/>
          <w:u w:val="single"/>
        </w:rPr>
        <w:t xml:space="preserve">14077</w:t>
      </w:r>
    </w:p>
    <w:p>
      <w:r>
        <w:t xml:space="preserve">@käyttäjä kyllä twat twiittaa kaiken.</w:t>
      </w:r>
    </w:p>
    <w:p>
      <w:r>
        <w:rPr>
          <w:b/>
          <w:u w:val="single"/>
        </w:rPr>
        <w:t xml:space="preserve">14078</w:t>
      </w:r>
    </w:p>
    <w:p>
      <w:r>
        <w:t xml:space="preserve">murskata kaikki sanovat tietämätön bs. toinen söpö poika menee ching chong trump @url</w:t>
      </w:r>
    </w:p>
    <w:p>
      <w:r>
        <w:rPr>
          <w:b/>
          <w:u w:val="single"/>
        </w:rPr>
        <w:t xml:space="preserve">14079</w:t>
      </w:r>
    </w:p>
    <w:p>
      <w:r>
        <w:t xml:space="preserve">@käyttäjä valkoinen nationalisti sanoa perintö ok valkoinen ero tarkoittaa heitä.</w:t>
      </w:r>
    </w:p>
    <w:p>
      <w:r>
        <w:rPr>
          <w:b/>
          <w:u w:val="single"/>
        </w:rPr>
        <w:t xml:space="preserve">14080</w:t>
      </w:r>
    </w:p>
    <w:p>
      <w:r>
        <w:t xml:space="preserve">sisko kirjaimellisesti sanoi James Charles homo.nn...nnwho puhuu</w:t>
      </w:r>
    </w:p>
    <w:p>
      <w:r>
        <w:rPr>
          <w:b/>
          <w:u w:val="single"/>
        </w:rPr>
        <w:t xml:space="preserve">14081</w:t>
      </w:r>
    </w:p>
    <w:p>
      <w:r>
        <w:t xml:space="preserve">Tekeekö kukaan muu wah ching ching chung choo ching chong -ääniä yrittäessään kopioida kung fu -liikkeitä?</w:t>
      </w:r>
    </w:p>
    <w:p>
      <w:r>
        <w:rPr>
          <w:b/>
          <w:u w:val="single"/>
        </w:rPr>
        <w:t xml:space="preserve">14082</w:t>
      </w:r>
    </w:p>
    <w:p>
      <w:r>
        <w:t xml:space="preserve">robert bower vasemmistoterroristi @url</w:t>
      </w:r>
    </w:p>
    <w:p>
      <w:r>
        <w:rPr>
          <w:b/>
          <w:u w:val="single"/>
        </w:rPr>
        <w:t xml:space="preserve">14083</w:t>
      </w:r>
    </w:p>
    <w:p>
      <w:r>
        <w:t xml:space="preserve">@user @user @user yöpostitus käyttäen jälkeenjäänyttä kielioppia</w:t>
      </w:r>
    </w:p>
    <w:p>
      <w:r>
        <w:rPr>
          <w:b/>
          <w:u w:val="single"/>
        </w:rPr>
        <w:t xml:space="preserve">14084</w:t>
      </w:r>
    </w:p>
    <w:p>
      <w:r>
        <w:t xml:space="preserve">kohtasi sanat ching chong &amp;amp; massieren oletettavasti coz joukko aasialaisia.. ei Aasia @url</w:t>
      </w:r>
    </w:p>
    <w:p>
      <w:r>
        <w:rPr>
          <w:b/>
          <w:u w:val="single"/>
        </w:rPr>
        <w:t xml:space="preserve">14085</w:t>
      </w:r>
    </w:p>
    <w:p>
      <w:r>
        <w:t xml:space="preserve">@user @user @user alkoi polttaa ruohoa kuin 8 kuukautta sitten vanha hintti</w:t>
      </w:r>
    </w:p>
    <w:p>
      <w:r>
        <w:rPr>
          <w:b/>
          <w:u w:val="single"/>
        </w:rPr>
        <w:t xml:space="preserve">14086</w:t>
      </w:r>
    </w:p>
    <w:p>
      <w:r>
        <w:t xml:space="preserve">surullinen std daily raghead news muslimit hiekka ihmiset! taistelu aika Raamattu sanoo niin! kohta! @url</w:t>
      </w:r>
    </w:p>
    <w:p>
      <w:r>
        <w:rPr>
          <w:b/>
          <w:u w:val="single"/>
        </w:rPr>
        <w:t xml:space="preserve">14087</w:t>
      </w:r>
    </w:p>
    <w:p>
      <w:r>
        <w:t xml:space="preserve">@käyttäjä @käyttäjä @käyttäjä @käyttäjä ensin oppia kirjoittamaan vitun mongoloidi. toinen u luulee artis @url</w:t>
      </w:r>
    </w:p>
    <w:p>
      <w:r>
        <w:rPr>
          <w:b/>
          <w:u w:val="single"/>
        </w:rPr>
        <w:t xml:space="preserve">14088</w:t>
      </w:r>
    </w:p>
    <w:p>
      <w:r>
        <w:t xml:space="preserve">@user @user cuz ur mongoloidinen</w:t>
      </w:r>
    </w:p>
    <w:p>
      <w:r>
        <w:rPr>
          <w:b/>
          <w:u w:val="single"/>
        </w:rPr>
        <w:t xml:space="preserve">14089</w:t>
      </w:r>
    </w:p>
    <w:p>
      <w:r>
        <w:t xml:space="preserve">talon neekeri googoo gaga @url</w:t>
      </w:r>
    </w:p>
    <w:p>
      <w:r>
        <w:rPr>
          <w:b/>
          <w:u w:val="single"/>
        </w:rPr>
        <w:t xml:space="preserve">14090</w:t>
      </w:r>
    </w:p>
    <w:p>
      <w:r>
        <w:t xml:space="preserve">aina yksi vitun kusipää vihaa</w:t>
      </w:r>
    </w:p>
    <w:p>
      <w:r>
        <w:rPr>
          <w:b/>
          <w:u w:val="single"/>
        </w:rPr>
        <w:t xml:space="preserve">14091</w:t>
      </w:r>
    </w:p>
    <w:p>
      <w:r>
        <w:t xml:space="preserve">@käyttäjä @käyttäjä olet kuin yksi kuuntelee tavaraa kukaan ei tiedä kpop ching chong musiikkia</w:t>
      </w:r>
    </w:p>
    <w:p>
      <w:r>
        <w:rPr>
          <w:b/>
          <w:u w:val="single"/>
        </w:rPr>
        <w:t xml:space="preserve">14092</w:t>
      </w:r>
    </w:p>
    <w:p>
      <w:r>
        <w:t xml:space="preserve">12-vuotias kertoi raiskaus perhe vitun neekeri spic ämmä 25 tappaa @url</w:t>
      </w:r>
    </w:p>
    <w:p>
      <w:r>
        <w:rPr>
          <w:b/>
          <w:u w:val="single"/>
        </w:rPr>
        <w:t xml:space="preserve">14093</w:t>
      </w:r>
    </w:p>
    <w:p>
      <w:r>
        <w:t xml:space="preserve">poikaystävät sedät gf kipsattu vakuuttaa hullu tyhmä tyhmä jälkeenjäänyt idi @url @url</w:t>
      </w:r>
    </w:p>
    <w:p>
      <w:r>
        <w:rPr>
          <w:b/>
          <w:u w:val="single"/>
        </w:rPr>
        <w:t xml:space="preserve">14094</w:t>
      </w:r>
    </w:p>
    <w:p>
      <w:r>
        <w:t xml:space="preserve">katso homo lattia @url</w:t>
      </w:r>
    </w:p>
    <w:p>
      <w:r>
        <w:rPr>
          <w:b/>
          <w:u w:val="single"/>
        </w:rPr>
        <w:t xml:space="preserve">14095</w:t>
      </w:r>
    </w:p>
    <w:p>
      <w:r>
        <w:t xml:space="preserve">twat @url</w:t>
      </w:r>
    </w:p>
    <w:p>
      <w:r>
        <w:rPr>
          <w:b/>
          <w:u w:val="single"/>
        </w:rPr>
        <w:t xml:space="preserve">14096</w:t>
      </w:r>
    </w:p>
    <w:p>
      <w:r>
        <w:t xml:space="preserve">vaikein olen työskennellyt projektin nni've tullut jälkeenjäänyt nirso wit beat selectionnny'all gotta todella liste @url</w:t>
      </w:r>
    </w:p>
    <w:p>
      <w:r>
        <w:rPr>
          <w:b/>
          <w:u w:val="single"/>
        </w:rPr>
        <w:t xml:space="preserve">14097</w:t>
      </w:r>
    </w:p>
    <w:p>
      <w:r>
        <w:t xml:space="preserve">@user tyrone jälkeenjäänyt</w:t>
      </w:r>
    </w:p>
    <w:p>
      <w:r>
        <w:rPr>
          <w:b/>
          <w:u w:val="single"/>
        </w:rPr>
        <w:t xml:space="preserve">14098</w:t>
      </w:r>
    </w:p>
    <w:p>
      <w:r>
        <w:t xml:space="preserve">@user vitun homo</w:t>
      </w:r>
    </w:p>
    <w:p>
      <w:r>
        <w:rPr>
          <w:b/>
          <w:u w:val="single"/>
        </w:rPr>
        <w:t xml:space="preserve">14099</w:t>
      </w:r>
    </w:p>
    <w:p>
      <w:r>
        <w:t xml:space="preserve">@käyttäjä kutsuu / twat luultavasti</w:t>
      </w:r>
    </w:p>
    <w:p>
      <w:r>
        <w:rPr>
          <w:b/>
          <w:u w:val="single"/>
        </w:rPr>
        <w:t xml:space="preserve">14100</w:t>
      </w:r>
    </w:p>
    <w:p>
      <w:r>
        <w:t xml:space="preserve">neekeri kusipää neekeri kakkaaja</w:t>
      </w:r>
    </w:p>
    <w:p>
      <w:r>
        <w:rPr>
          <w:b/>
          <w:u w:val="single"/>
        </w:rPr>
        <w:t xml:space="preserve">14101</w:t>
      </w:r>
    </w:p>
    <w:p>
      <w:r>
        <w:t xml:space="preserve">@käyttäjä @käyttäjä stfu come party retard</w:t>
      </w:r>
    </w:p>
    <w:p>
      <w:r>
        <w:rPr>
          <w:b/>
          <w:u w:val="single"/>
        </w:rPr>
        <w:t xml:space="preserve">14102</w:t>
      </w:r>
    </w:p>
    <w:p>
      <w:r>
        <w:t xml:space="preserve">@user ching chong chong ching chang</w:t>
      </w:r>
    </w:p>
    <w:p>
      <w:r>
        <w:rPr>
          <w:b/>
          <w:u w:val="single"/>
        </w:rPr>
        <w:t xml:space="preserve">14103</w:t>
      </w:r>
    </w:p>
    <w:p>
      <w:r>
        <w:t xml:space="preserve">kelly rowland todella kutsui Freddie Krugeria homoksi lmaoooooooooooooooo @url</w:t>
      </w:r>
    </w:p>
    <w:p>
      <w:r>
        <w:rPr>
          <w:b/>
          <w:u w:val="single"/>
        </w:rPr>
        <w:t xml:space="preserve">14104</w:t>
      </w:r>
    </w:p>
    <w:p>
      <w:r>
        <w:t xml:space="preserve">Ihmiset menevät välittömästi retard käskettiin tiukasti lähteä?</w:t>
      </w:r>
    </w:p>
    <w:p>
      <w:r>
        <w:rPr>
          <w:b/>
          <w:u w:val="single"/>
        </w:rPr>
        <w:t xml:space="preserve">14105</w:t>
      </w:r>
    </w:p>
    <w:p>
      <w:r>
        <w:t xml:space="preserve">aasialainen ryhmä...ching chong koiransyöjät kiinalaiset kaverit...</w:t>
      </w:r>
    </w:p>
    <w:p>
      <w:r>
        <w:rPr>
          <w:b/>
          <w:u w:val="single"/>
        </w:rPr>
        <w:t xml:space="preserve">14106</w:t>
      </w:r>
    </w:p>
    <w:p>
      <w:r>
        <w:t xml:space="preserve">@user @user @user @user @user @user älä kysy homo</w:t>
      </w:r>
    </w:p>
    <w:p>
      <w:r>
        <w:rPr>
          <w:b/>
          <w:u w:val="single"/>
        </w:rPr>
        <w:t xml:space="preserve">14107</w:t>
      </w:r>
    </w:p>
    <w:p>
      <w:r>
        <w:t xml:space="preserve">@user luke jälkeenjäänyt tarvitsee parempaa työtä rotaatiot lopeta soittaa tyhmä aikalisät</w:t>
      </w:r>
    </w:p>
    <w:p>
      <w:r>
        <w:rPr>
          <w:b/>
          <w:u w:val="single"/>
        </w:rPr>
        <w:t xml:space="preserve">14108</w:t>
      </w:r>
    </w:p>
    <w:p>
      <w:r>
        <w:t xml:space="preserve">hintti maksaa uudet alusvaatteet. viesti f @url</w:t>
      </w:r>
    </w:p>
    <w:p>
      <w:r>
        <w:rPr>
          <w:b/>
          <w:u w:val="single"/>
        </w:rPr>
        <w:t xml:space="preserve">14109</w:t>
      </w:r>
    </w:p>
    <w:p>
      <w:r>
        <w:t xml:space="preserve">Odota, olen jälkeenjäänyt. Sain yhden Seth Nncarryn...</w:t>
      </w:r>
    </w:p>
    <w:p>
      <w:r>
        <w:rPr>
          <w:b/>
          <w:u w:val="single"/>
        </w:rPr>
        <w:t xml:space="preserve">14110</w:t>
      </w:r>
    </w:p>
    <w:p>
      <w:r>
        <w:t xml:space="preserve">@user mene lopettamaan lauseen loppuun mongoli</w:t>
      </w:r>
    </w:p>
    <w:p>
      <w:r>
        <w:rPr>
          <w:b/>
          <w:u w:val="single"/>
        </w:rPr>
        <w:t xml:space="preserve">14111</w:t>
      </w:r>
    </w:p>
    <w:p>
      <w:r>
        <w:t xml:space="preserve">en ole koskaan ollut samaa mieltä mistään Donald Trump kutsui Afrikan maita shithole</w:t>
      </w:r>
    </w:p>
    <w:p>
      <w:r>
        <w:rPr>
          <w:b/>
          <w:u w:val="single"/>
        </w:rPr>
        <w:t xml:space="preserve">14112</w:t>
      </w:r>
    </w:p>
    <w:p>
      <w:r>
        <w:t xml:space="preserve">@user ching chong 100</w:t>
      </w:r>
    </w:p>
    <w:p>
      <w:r>
        <w:rPr>
          <w:b/>
          <w:u w:val="single"/>
        </w:rPr>
        <w:t xml:space="preserve">14113</w:t>
      </w:r>
    </w:p>
    <w:p>
      <w:r>
        <w:t xml:space="preserve">im homo .1890-luvun homo 1990-luvun homo.vihaan likaisia homoja homojani love jewsthe juutalaiset makkabealaisten aikakausi ihate @url</w:t>
      </w:r>
    </w:p>
    <w:p>
      <w:r>
        <w:rPr>
          <w:b/>
          <w:u w:val="single"/>
        </w:rPr>
        <w:t xml:space="preserve">14114</w:t>
      </w:r>
    </w:p>
    <w:p>
      <w:r>
        <w:t xml:space="preserve">auttakaa roofe absoluuttinen kusipää #nffc</w:t>
      </w:r>
    </w:p>
    <w:p>
      <w:r>
        <w:rPr>
          <w:b/>
          <w:u w:val="single"/>
        </w:rPr>
        <w:t xml:space="preserve">14115</w:t>
      </w:r>
    </w:p>
    <w:p>
      <w:r>
        <w:t xml:space="preserve">@user @user neekeri</w:t>
      </w:r>
    </w:p>
    <w:p>
      <w:r>
        <w:rPr>
          <w:b/>
          <w:u w:val="single"/>
        </w:rPr>
        <w:t xml:space="preserve">14116</w:t>
      </w:r>
    </w:p>
    <w:p>
      <w:r>
        <w:t xml:space="preserve">mies sai Louisvillen neekerimuseon vitun hauska jumalauta...</w:t>
      </w:r>
    </w:p>
    <w:p>
      <w:r>
        <w:rPr>
          <w:b/>
          <w:u w:val="single"/>
        </w:rPr>
        <w:t xml:space="preserve">14117</w:t>
      </w:r>
    </w:p>
    <w:p>
      <w:r>
        <w:t xml:space="preserve">@käyttäjä ostaa raghead ääniä ks.</w:t>
      </w:r>
    </w:p>
    <w:p>
      <w:r>
        <w:rPr>
          <w:b/>
          <w:u w:val="single"/>
        </w:rPr>
        <w:t xml:space="preserve">14118</w:t>
      </w:r>
    </w:p>
    <w:p>
      <w:r>
        <w:t xml:space="preserve">Olen äiti ensimmäinen hullu, jälkeenjäänyt ämmä, eikö niin?</w:t>
      </w:r>
    </w:p>
    <w:p>
      <w:r>
        <w:rPr>
          <w:b/>
          <w:u w:val="single"/>
        </w:rPr>
        <w:t xml:space="preserve">14119</w:t>
      </w:r>
    </w:p>
    <w:p>
      <w:r>
        <w:t xml:space="preserve">@user *feminazi anteeksi tiedän feministit hulluja</w:t>
      </w:r>
    </w:p>
    <w:p>
      <w:r>
        <w:rPr>
          <w:b/>
          <w:u w:val="single"/>
        </w:rPr>
        <w:t xml:space="preserve">14120</w:t>
      </w:r>
    </w:p>
    <w:p>
      <w:r>
        <w:t xml:space="preserve">Hitto, minua kutsuttiin neekeriksi tänään</w:t>
      </w:r>
    </w:p>
    <w:p>
      <w:r>
        <w:rPr>
          <w:b/>
          <w:u w:val="single"/>
        </w:rPr>
        <w:t xml:space="preserve">14121</w:t>
      </w:r>
    </w:p>
    <w:p>
      <w:r>
        <w:t xml:space="preserve">@user get mate. he ovat sairaita. erityisesti ching chong paskiaiset @url</w:t>
      </w:r>
    </w:p>
    <w:p>
      <w:r>
        <w:rPr>
          <w:b/>
          <w:u w:val="single"/>
        </w:rPr>
        <w:t xml:space="preserve">14122</w:t>
      </w:r>
    </w:p>
    <w:p>
      <w:r>
        <w:t xml:space="preserve">smh naiset todella jälkeenjäänyt @url</w:t>
      </w:r>
    </w:p>
    <w:p>
      <w:r>
        <w:rPr>
          <w:b/>
          <w:u w:val="single"/>
        </w:rPr>
        <w:t xml:space="preserve">14123</w:t>
      </w:r>
    </w:p>
    <w:p>
      <w:r>
        <w:t xml:space="preserve">@user k lmao twitch hylätty homo hylännyt faggot</w:t>
      </w:r>
    </w:p>
    <w:p>
      <w:r>
        <w:rPr>
          <w:b/>
          <w:u w:val="single"/>
        </w:rPr>
        <w:t xml:space="preserve">14124</w:t>
      </w:r>
    </w:p>
    <w:p>
      <w:r>
        <w:t xml:space="preserve">@user @user get eg0 afk team = &amp;gt;be eune &amp;gt;play jax &amp;gt;act like mongol &amp;gt;play jax &amp;gt;pl @url</w:t>
      </w:r>
    </w:p>
    <w:p>
      <w:r>
        <w:rPr>
          <w:b/>
          <w:u w:val="single"/>
        </w:rPr>
        <w:t xml:space="preserve">14125</w:t>
      </w:r>
    </w:p>
    <w:p>
      <w:r>
        <w:t xml:space="preserve">Olen iloinen, että puhui näyttelemällä jälkeenjäänyt</w:t>
      </w:r>
    </w:p>
    <w:p>
      <w:r>
        <w:rPr>
          <w:b/>
          <w:u w:val="single"/>
        </w:rPr>
        <w:t xml:space="preserve">14126</w:t>
      </w:r>
    </w:p>
    <w:p>
      <w:r>
        <w:t xml:space="preserve">@user @user @user uhhh... u typerä homo. goblin slayer oikeastaan järkevä .</w:t>
      </w:r>
    </w:p>
    <w:p>
      <w:r>
        <w:rPr>
          <w:b/>
          <w:u w:val="single"/>
        </w:rPr>
        <w:t xml:space="preserve">14127</w:t>
      </w:r>
    </w:p>
    <w:p>
      <w:r>
        <w:t xml:space="preserve">Valkoinen tyttö bussi:se okei en sanonut neekeri offen</w:t>
      </w:r>
    </w:p>
    <w:p>
      <w:r>
        <w:rPr>
          <w:b/>
          <w:u w:val="single"/>
        </w:rPr>
        <w:t xml:space="preserve">14128</w:t>
      </w:r>
    </w:p>
    <w:p>
      <w:r>
        <w:t xml:space="preserve">homo bussikuski ajaa kuin 10mph wtf</w:t>
      </w:r>
    </w:p>
    <w:p>
      <w:r>
        <w:rPr>
          <w:b/>
          <w:u w:val="single"/>
        </w:rPr>
        <w:t xml:space="preserve">14129</w:t>
      </w:r>
    </w:p>
    <w:p>
      <w:r>
        <w:t xml:space="preserve">dude wayne sanoi pitää mielessä im neekeri avoin mieli sai näytön oven @url</w:t>
      </w:r>
    </w:p>
    <w:p>
      <w:r>
        <w:rPr>
          <w:b/>
          <w:u w:val="single"/>
        </w:rPr>
        <w:t xml:space="preserve">14130</w:t>
      </w:r>
    </w:p>
    <w:p>
      <w:r>
        <w:t xml:space="preserve">@user retard taistelevat oikeudessa kuva..</w:t>
      </w:r>
    </w:p>
    <w:p>
      <w:r>
        <w:rPr>
          <w:b/>
          <w:u w:val="single"/>
        </w:rPr>
        <w:t xml:space="preserve">14131</w:t>
      </w:r>
    </w:p>
    <w:p>
      <w:r>
        <w:t xml:space="preserve">@user vielä hallinto haluaa rajoittaa laillista maahanmuuttoa haluavat maahanmuuttajat shithole co @url</w:t>
      </w:r>
    </w:p>
    <w:p>
      <w:r>
        <w:rPr>
          <w:b/>
          <w:u w:val="single"/>
        </w:rPr>
        <w:t xml:space="preserve">14132</w:t>
      </w:r>
    </w:p>
    <w:p>
      <w:r>
        <w:t xml:space="preserve">@user hän on booter idiootti. kuten u kirjaimellisesti jälkeenjäänyt? ur toinen myrkyllinen nuori lapsi. go vibe lil peep @url</w:t>
      </w:r>
    </w:p>
    <w:p>
      <w:r>
        <w:rPr>
          <w:b/>
          <w:u w:val="single"/>
        </w:rPr>
        <w:t xml:space="preserve">14133</w:t>
      </w:r>
    </w:p>
    <w:p>
      <w:r>
        <w:t xml:space="preserve">@user slimy ehkä siksi, että olen spic tylsä? voisi koskaan! tylsä imee</w:t>
      </w:r>
    </w:p>
    <w:p>
      <w:r>
        <w:rPr>
          <w:b/>
          <w:u w:val="single"/>
        </w:rPr>
        <w:t xml:space="preserve">14134</w:t>
      </w:r>
    </w:p>
    <w:p>
      <w:r>
        <w:t xml:space="preserve">omelette au fromage retard. omelette du fromage tarkoittaisi tehty juusto. ugh!</w:t>
      </w:r>
    </w:p>
    <w:p>
      <w:r>
        <w:rPr>
          <w:b/>
          <w:u w:val="single"/>
        </w:rPr>
        <w:t xml:space="preserve">14135</w:t>
      </w:r>
    </w:p>
    <w:p>
      <w:r>
        <w:t xml:space="preserve">shithole country human right #cameroun world must rise tell devil backout #paulbiya w @url</w:t>
      </w:r>
    </w:p>
    <w:p>
      <w:r>
        <w:rPr>
          <w:b/>
          <w:u w:val="single"/>
        </w:rPr>
        <w:t xml:space="preserve">14136</w:t>
      </w:r>
    </w:p>
    <w:p>
      <w:r>
        <w:t xml:space="preserve">@user @user suurin puhutaan bout on; Hayley McQueen kauhea juontaja kris commons keitto tak @url</w:t>
      </w:r>
    </w:p>
    <w:p>
      <w:r>
        <w:rPr>
          <w:b/>
          <w:u w:val="single"/>
        </w:rPr>
        <w:t xml:space="preserve">14137</w:t>
      </w:r>
    </w:p>
    <w:p>
      <w:r>
        <w:t xml:space="preserve">@käyttäjä ehkä kp*ppies oikean kentän neekeri</w:t>
      </w:r>
    </w:p>
    <w:p>
      <w:r>
        <w:rPr>
          <w:b/>
          <w:u w:val="single"/>
        </w:rPr>
        <w:t xml:space="preserve">14138</w:t>
      </w:r>
    </w:p>
    <w:p>
      <w:r>
        <w:t xml:space="preserve">@user @user @user @user kukaan ei kysynyt u homo</w:t>
      </w:r>
    </w:p>
    <w:p>
      <w:r>
        <w:rPr>
          <w:b/>
          <w:u w:val="single"/>
        </w:rPr>
        <w:t xml:space="preserve">14139</w:t>
      </w:r>
    </w:p>
    <w:p>
      <w:r>
        <w:t xml:space="preserve">Vau, hänen lapsensa ovat todella epäkypsiä. S/o-poika on sanonut veljelleen, että hän on homo, koska äiti on kuollut.</w:t>
      </w:r>
    </w:p>
    <w:p>
      <w:r>
        <w:rPr>
          <w:b/>
          <w:u w:val="single"/>
        </w:rPr>
        <w:t xml:space="preserve">14140</w:t>
      </w:r>
    </w:p>
    <w:p>
      <w:r>
        <w:t xml:space="preserve">non mais genre. blague sur les migrants. je l'aime de plus en plus @url</w:t>
      </w:r>
    </w:p>
    <w:p>
      <w:r>
        <w:rPr>
          <w:b/>
          <w:u w:val="single"/>
        </w:rPr>
        <w:t xml:space="preserve">14141</w:t>
      </w:r>
    </w:p>
    <w:p>
      <w:r>
        <w:t xml:space="preserve">Kaveri haluaa syödä lihavia mulkkuja. Mene kuvittelemaan. älä hyppää mainintoja, koska homo perse perse loukkaantunut hävisi. @url</w:t>
      </w:r>
    </w:p>
    <w:p>
      <w:r>
        <w:rPr>
          <w:b/>
          <w:u w:val="single"/>
        </w:rPr>
        <w:t xml:space="preserve">14142</w:t>
      </w:r>
    </w:p>
    <w:p>
      <w:r>
        <w:t xml:space="preserve">@käyttäjä @käyttäjä ota ucl l lopeta huolehtiminen asioita hazijafika !! ati ooh pesty veteraani ooh ching chong fucken</w:t>
      </w:r>
    </w:p>
    <w:p>
      <w:r>
        <w:rPr>
          <w:b/>
          <w:u w:val="single"/>
        </w:rPr>
        <w:t xml:space="preserve">14143</w:t>
      </w:r>
    </w:p>
    <w:p>
      <w:r>
        <w:t xml:space="preserve">@user kysyä raghead kaverit missä on ruumis? ruumiinavaus suoritetaan khoahoggi!!! @url</w:t>
      </w:r>
    </w:p>
    <w:p>
      <w:r>
        <w:rPr>
          <w:b/>
          <w:u w:val="single"/>
        </w:rPr>
        <w:t xml:space="preserve">14144</w:t>
      </w:r>
    </w:p>
    <w:p>
      <w:r>
        <w:t xml:space="preserve">@user twat? kuvittele</w:t>
      </w:r>
    </w:p>
    <w:p>
      <w:r>
        <w:rPr>
          <w:b/>
          <w:u w:val="single"/>
        </w:rPr>
        <w:t xml:space="preserve">14145</w:t>
      </w:r>
    </w:p>
    <w:p>
      <w:r>
        <w:t xml:space="preserve">bns täydellinen mongoloidi tulee pelattavuus suunnittelu ideoita (ks. bfv kuluminen) säännöllinen työ hyvä.</w:t>
      </w:r>
    </w:p>
    <w:p>
      <w:r>
        <w:rPr>
          <w:b/>
          <w:u w:val="single"/>
        </w:rPr>
        <w:t xml:space="preserve">14146</w:t>
      </w:r>
    </w:p>
    <w:p>
      <w:r>
        <w:t xml:space="preserve">@user @user mitään jälkeenjäänyt se. rakkaus caposa samaa mieltä mielipiteitä da @url</w:t>
      </w:r>
    </w:p>
    <w:p>
      <w:r>
        <w:rPr>
          <w:b/>
          <w:u w:val="single"/>
        </w:rPr>
        <w:t xml:space="preserve">14147</w:t>
      </w:r>
    </w:p>
    <w:p>
      <w:r>
        <w:t xml:space="preserve">Kuulostaa homolta. @url</w:t>
      </w:r>
    </w:p>
    <w:p>
      <w:r>
        <w:rPr>
          <w:b/>
          <w:u w:val="single"/>
        </w:rPr>
        <w:t xml:space="preserve">14148</w:t>
      </w:r>
    </w:p>
    <w:p>
      <w:r>
        <w:t xml:space="preserve">@user kysy meiltä. kysy twat mate white hoisr !</w:t>
      </w:r>
    </w:p>
    <w:p>
      <w:r>
        <w:rPr>
          <w:b/>
          <w:u w:val="single"/>
        </w:rPr>
        <w:t xml:space="preserve">14149</w:t>
      </w:r>
    </w:p>
    <w:p>
      <w:r>
        <w:t xml:space="preserve">paskat... väsynyt tajusi vastaukset sain olin lähettänyt väärän profiilin. twat... haha</w:t>
      </w:r>
    </w:p>
    <w:p>
      <w:r>
        <w:rPr>
          <w:b/>
          <w:u w:val="single"/>
        </w:rPr>
        <w:t xml:space="preserve">14150</w:t>
      </w:r>
    </w:p>
    <w:p>
      <w:r>
        <w:t xml:space="preserve">twat luultavasti oikeassa #lufc @url</w:t>
      </w:r>
    </w:p>
    <w:p>
      <w:r>
        <w:rPr>
          <w:b/>
          <w:u w:val="single"/>
        </w:rPr>
        <w:t xml:space="preserve">14151</w:t>
      </w:r>
    </w:p>
    <w:p>
      <w:r>
        <w:t xml:space="preserve">neekeri crazyyyyyy u tietää monet ihmiset saavuttavat puolesta? lmao. välittää välittää?</w:t>
      </w:r>
    </w:p>
    <w:p>
      <w:r>
        <w:rPr>
          <w:b/>
          <w:u w:val="single"/>
        </w:rPr>
        <w:t xml:space="preserve">14152</w:t>
      </w:r>
    </w:p>
    <w:p>
      <w:r>
        <w:t xml:space="preserve">wayne sanoi keep mind ima negro. open mind screen doe</w:t>
      </w:r>
    </w:p>
    <w:p>
      <w:r>
        <w:rPr>
          <w:b/>
          <w:u w:val="single"/>
        </w:rPr>
        <w:t xml:space="preserve">14153</w:t>
      </w:r>
    </w:p>
    <w:p>
      <w:r>
        <w:t xml:space="preserve">jälkeenjäänyt istui vieressä alkoi soittaa eminemin uutta albumia...</w:t>
      </w:r>
    </w:p>
    <w:p>
      <w:r>
        <w:rPr>
          <w:b/>
          <w:u w:val="single"/>
        </w:rPr>
        <w:t xml:space="preserve">14154</w:t>
      </w:r>
    </w:p>
    <w:p>
      <w:r>
        <w:t xml:space="preserve">meni täysin retard...ei koskaan mene täysin retard...</w:t>
      </w:r>
    </w:p>
    <w:p>
      <w:r>
        <w:rPr>
          <w:b/>
          <w:u w:val="single"/>
        </w:rPr>
        <w:t xml:space="preserve">14155</w:t>
      </w:r>
    </w:p>
    <w:p>
      <w:r>
        <w:t xml:space="preserve">@user faggot primo</w:t>
      </w:r>
    </w:p>
    <w:p>
      <w:r>
        <w:rPr>
          <w:b/>
          <w:u w:val="single"/>
        </w:rPr>
        <w:t xml:space="preserve">14156</w:t>
      </w:r>
    </w:p>
    <w:p>
      <w:r>
        <w:t xml:space="preserve">wow @käyttäjän naama näytti tänä iltana siltä kuin olisi saanut paskaa retardoitunut virtahepo sai juosta @url</w:t>
      </w:r>
    </w:p>
    <w:p>
      <w:r>
        <w:rPr>
          <w:b/>
          <w:u w:val="single"/>
        </w:rPr>
        <w:t xml:space="preserve">14157</w:t>
      </w:r>
    </w:p>
    <w:p>
      <w:r>
        <w:t xml:space="preserve">dave roberts osoittaa hyvä ucla koulutus on. vitun retardantti</w:t>
      </w:r>
    </w:p>
    <w:p>
      <w:r>
        <w:rPr>
          <w:b/>
          <w:u w:val="single"/>
        </w:rPr>
        <w:t xml:space="preserve">14158</w:t>
      </w:r>
    </w:p>
    <w:p>
      <w:r>
        <w:t xml:space="preserve">@user vitun vitun wetback espanjalainen</w:t>
      </w:r>
    </w:p>
    <w:p>
      <w:r>
        <w:rPr>
          <w:b/>
          <w:u w:val="single"/>
        </w:rPr>
        <w:t xml:space="preserve">14159</w:t>
      </w:r>
    </w:p>
    <w:p>
      <w:r>
        <w:t xml:space="preserve">Ei vittu oliiveja. limaisia, hikisiä, retardoituneita viinirypäleitä.</w:t>
      </w:r>
    </w:p>
    <w:p>
      <w:r>
        <w:rPr>
          <w:b/>
          <w:u w:val="single"/>
        </w:rPr>
        <w:t xml:space="preserve">14160</w:t>
      </w:r>
    </w:p>
    <w:p>
      <w:r>
        <w:t xml:space="preserve">@user -retard korkeimmat hevoset heittelevät solvauksia kuin simpanssi heittelee paskaa.</w:t>
      </w:r>
    </w:p>
    <w:p>
      <w:r>
        <w:rPr>
          <w:b/>
          <w:u w:val="single"/>
        </w:rPr>
        <w:t xml:space="preserve">14161</w:t>
      </w:r>
    </w:p>
    <w:p>
      <w:r>
        <w:t xml:space="preserve">@käyttäjä oppia tavata mongy</w:t>
      </w:r>
    </w:p>
    <w:p>
      <w:r>
        <w:rPr>
          <w:b/>
          <w:u w:val="single"/>
        </w:rPr>
        <w:t xml:space="preserve">14162</w:t>
      </w:r>
    </w:p>
    <w:p>
      <w:r>
        <w:t xml:space="preserve">@user koska obama astui virkaan laittomat ulkomaalaiset syyttömänä todistettu syyllisyys. päästää irti sosiaalietuudet.</w:t>
      </w:r>
    </w:p>
    <w:p>
      <w:r>
        <w:rPr>
          <w:b/>
          <w:u w:val="single"/>
        </w:rPr>
        <w:t xml:space="preserve">14163</w:t>
      </w:r>
    </w:p>
    <w:p>
      <w:r>
        <w:t xml:space="preserve">nukkumisaikataulu viivästynyt</w:t>
      </w:r>
    </w:p>
    <w:p>
      <w:r>
        <w:rPr>
          <w:b/>
          <w:u w:val="single"/>
        </w:rPr>
        <w:t xml:space="preserve">14164</w:t>
      </w:r>
    </w:p>
    <w:p>
      <w:r>
        <w:t xml:space="preserve">retard haluavat ottaa uk +25 osuma linja</w:t>
      </w:r>
    </w:p>
    <w:p>
      <w:r>
        <w:rPr>
          <w:b/>
          <w:u w:val="single"/>
        </w:rPr>
        <w:t xml:space="preserve">14165</w:t>
      </w:r>
    </w:p>
    <w:p>
      <w:r>
        <w:t xml:space="preserve">@user aina kun sanot innit antaa aids cuz paljon posh twat u</w:t>
      </w:r>
    </w:p>
    <w:p>
      <w:r>
        <w:rPr>
          <w:b/>
          <w:u w:val="single"/>
        </w:rPr>
        <w:t xml:space="preserve">14166</w:t>
      </w:r>
    </w:p>
    <w:p>
      <w:r>
        <w:t xml:space="preserve">turpa kiinni, kinkku, espanjalainen _ mene imemään äitiä, punaniska @url</w:t>
      </w:r>
    </w:p>
    <w:p>
      <w:r>
        <w:rPr>
          <w:b/>
          <w:u w:val="single"/>
        </w:rPr>
        <w:t xml:space="preserve">14167</w:t>
      </w:r>
    </w:p>
    <w:p>
      <w:r>
        <w:t xml:space="preserve">@user hei kaveri halusi ystävällisesti kertoa täydellinen vitun retard.</w:t>
      </w:r>
    </w:p>
    <w:p>
      <w:r>
        <w:rPr>
          <w:b/>
          <w:u w:val="single"/>
        </w:rPr>
        <w:t xml:space="preserve">14168</w:t>
      </w:r>
    </w:p>
    <w:p>
      <w:r>
        <w:t xml:space="preserve">tässä on hyvä vanha mausteinen meemi, joka on tehty, koska päätettiin, että lil twat :)))) @url</w:t>
      </w:r>
    </w:p>
    <w:p>
      <w:r>
        <w:rPr>
          <w:b/>
          <w:u w:val="single"/>
        </w:rPr>
        <w:t xml:space="preserve">14169</w:t>
      </w:r>
    </w:p>
    <w:p>
      <w:r>
        <w:t xml:space="preserve">@user hän on pakolainen keski-idän tai paskanreikä maa hän ylittää Yhdysvaltain rajan @url</w:t>
      </w:r>
    </w:p>
    <w:p>
      <w:r>
        <w:rPr>
          <w:b/>
          <w:u w:val="single"/>
        </w:rPr>
        <w:t xml:space="preserve">14170</w:t>
      </w:r>
    </w:p>
    <w:p>
      <w:r>
        <w:t xml:space="preserve">kohta ei voi sanoa, että olen vitun nerokas jälkeenjäänyt täysin keskiverto. kai aika näyttää.</w:t>
      </w:r>
    </w:p>
    <w:p>
      <w:r>
        <w:rPr>
          <w:b/>
          <w:u w:val="single"/>
        </w:rPr>
        <w:t xml:space="preserve">14171</w:t>
      </w:r>
    </w:p>
    <w:p>
      <w:r>
        <w:t xml:space="preserve">lmfaooo vitun Ivan mikä retardi @url @url</w:t>
      </w:r>
    </w:p>
    <w:p>
      <w:r>
        <w:rPr>
          <w:b/>
          <w:u w:val="single"/>
        </w:rPr>
        <w:t xml:space="preserve">14172</w:t>
      </w:r>
    </w:p>
    <w:p>
      <w:r>
        <w:t xml:space="preserve">...Alex Jonesin hyökkäykset (sandy hookin uhreja vastaan) yritykset sanovat, että hirttää kaverin valtava pillu leviää h @url</w:t>
      </w:r>
    </w:p>
    <w:p>
      <w:r>
        <w:rPr>
          <w:b/>
          <w:u w:val="single"/>
        </w:rPr>
        <w:t xml:space="preserve">14173</w:t>
      </w:r>
    </w:p>
    <w:p>
      <w:r>
        <w:t xml:space="preserve">neekeri chip kelly pilasi kaiken @url</w:t>
      </w:r>
    </w:p>
    <w:p>
      <w:r>
        <w:rPr>
          <w:b/>
          <w:u w:val="single"/>
        </w:rPr>
        <w:t xml:space="preserve">14174</w:t>
      </w:r>
    </w:p>
    <w:p>
      <w:r>
        <w:t xml:space="preserve">kampaaminen twitter-rotta tweet-twat tripe-gob muckspout juoksee ensimmäinen stanza kiroilu carol ann @url</w:t>
      </w:r>
    </w:p>
    <w:p>
      <w:r>
        <w:rPr>
          <w:b/>
          <w:u w:val="single"/>
        </w:rPr>
        <w:t xml:space="preserve">14175</w:t>
      </w:r>
    </w:p>
    <w:p>
      <w:r>
        <w:t xml:space="preserve">yksi oikeus tulla maan paskiainen ei kestä korruptoitunut @url</w:t>
      </w:r>
    </w:p>
    <w:p>
      <w:r>
        <w:rPr>
          <w:b/>
          <w:u w:val="single"/>
        </w:rPr>
        <w:t xml:space="preserve">14176</w:t>
      </w:r>
    </w:p>
    <w:p>
      <w:r>
        <w:t xml:space="preserve">@user @user @user @user @user @user @user @user @user retard?</w:t>
      </w:r>
    </w:p>
    <w:p>
      <w:r>
        <w:rPr>
          <w:b/>
          <w:u w:val="single"/>
        </w:rPr>
        <w:t xml:space="preserve">14177</w:t>
      </w:r>
    </w:p>
    <w:p>
      <w:r>
        <w:t xml:space="preserve">seuraava willie punatukkainen typerä skottivittu! @url</w:t>
      </w:r>
    </w:p>
    <w:p>
      <w:r>
        <w:rPr>
          <w:b/>
          <w:u w:val="single"/>
        </w:rPr>
        <w:t xml:space="preserve">14178</w:t>
      </w:r>
    </w:p>
    <w:p>
      <w:r>
        <w:t xml:space="preserve">norsut syövät 50 kiloa päivässä retard _ ohhh okei @url</w:t>
      </w:r>
    </w:p>
    <w:p>
      <w:r>
        <w:rPr>
          <w:b/>
          <w:u w:val="single"/>
        </w:rPr>
        <w:t xml:space="preserve">14179</w:t>
      </w:r>
    </w:p>
    <w:p>
      <w:r>
        <w:t xml:space="preserve">Ihmiset oppivat pian, että olen todella jälkeenjäänyt leikkimään ... deal ....</w:t>
      </w:r>
    </w:p>
    <w:p>
      <w:r>
        <w:rPr>
          <w:b/>
          <w:u w:val="single"/>
        </w:rPr>
        <w:t xml:space="preserve">14180</w:t>
      </w:r>
    </w:p>
    <w:p>
      <w:r>
        <w:t xml:space="preserve">vika kiinni ching chong ämmä</w:t>
      </w:r>
    </w:p>
    <w:p>
      <w:r>
        <w:rPr>
          <w:b/>
          <w:u w:val="single"/>
        </w:rPr>
        <w:t xml:space="preserve">14181</w:t>
      </w:r>
    </w:p>
    <w:p>
      <w:r>
        <w:t xml:space="preserve">@käyttäjä kuka maksaa rättiperseelle tällaisia idioottimaisia lausuntoja? luonnollinen imetys. anima @url</w:t>
      </w:r>
    </w:p>
    <w:p>
      <w:r>
        <w:rPr>
          <w:b/>
          <w:u w:val="single"/>
        </w:rPr>
        <w:t xml:space="preserve">14182</w:t>
      </w:r>
    </w:p>
    <w:p>
      <w:r>
        <w:t xml:space="preserve">q antoi meille reddit pakolaisille kutsua uuden kodin auttoi @url</w:t>
      </w:r>
    </w:p>
    <w:p>
      <w:r>
        <w:rPr>
          <w:b/>
          <w:u w:val="single"/>
        </w:rPr>
        <w:t xml:space="preserve">14183</w:t>
      </w:r>
    </w:p>
    <w:p>
      <w:r>
        <w:t xml:space="preserve">onnellista syntymäpäivää lahjakas mongoli!! toivottaa parasta ikävä u yie tc gbua @user</w:t>
      </w:r>
    </w:p>
    <w:p>
      <w:r>
        <w:rPr>
          <w:b/>
          <w:u w:val="single"/>
        </w:rPr>
        <w:t xml:space="preserve">14184</w:t>
      </w:r>
    </w:p>
    <w:p>
      <w:r>
        <w:t xml:space="preserve">lopetan työt 11:een asti &amp;; olen nauravan puhelimen isäntä. näytän jälkeenjääneeltä &amp;; tiedän, että nauru ei ole söpöä.</w:t>
      </w:r>
    </w:p>
    <w:p>
      <w:r>
        <w:rPr>
          <w:b/>
          <w:u w:val="single"/>
        </w:rPr>
        <w:t xml:space="preserve">14185</w:t>
      </w:r>
    </w:p>
    <w:p>
      <w:r>
        <w:t xml:space="preserve">@user fuck joe.....thats retarded notion</w:t>
      </w:r>
    </w:p>
    <w:p>
      <w:r>
        <w:rPr>
          <w:b/>
          <w:u w:val="single"/>
        </w:rPr>
        <w:t xml:space="preserve">14186</w:t>
      </w:r>
    </w:p>
    <w:p>
      <w:r>
        <w:t xml:space="preserve">ra joku lähetetty okei valkoinen julisteet kaikkialla revitty paska lol</w:t>
      </w:r>
    </w:p>
    <w:p>
      <w:r>
        <w:rPr>
          <w:b/>
          <w:u w:val="single"/>
        </w:rPr>
        <w:t xml:space="preserve">14187</w:t>
      </w:r>
    </w:p>
    <w:p>
      <w:r>
        <w:t xml:space="preserve">Voi vitun kusipää.</w:t>
      </w:r>
    </w:p>
    <w:p>
      <w:r>
        <w:rPr>
          <w:b/>
          <w:u w:val="single"/>
        </w:rPr>
        <w:t xml:space="preserve">14188</w:t>
      </w:r>
    </w:p>
    <w:p>
      <w:r>
        <w:t xml:space="preserve">@user @user @user @user @user @user trump haluaa, että olet kauhuissasi maahanmuuttajista demareista paskaläjästä @url</w:t>
      </w:r>
    </w:p>
    <w:p>
      <w:r>
        <w:rPr>
          <w:b/>
          <w:u w:val="single"/>
        </w:rPr>
        <w:t xml:space="preserve">14189</w:t>
      </w:r>
    </w:p>
    <w:p>
      <w:r>
        <w:t xml:space="preserve">@user hyvä asia, että donald trump ei koskaan mustamaalaa demokraattien ryhmää. muslimit meksikolaiset asukkaat paskamaat.</w:t>
      </w:r>
    </w:p>
    <w:p>
      <w:r>
        <w:rPr>
          <w:b/>
          <w:u w:val="single"/>
        </w:rPr>
        <w:t xml:space="preserve">14190</w:t>
      </w:r>
    </w:p>
    <w:p>
      <w:r>
        <w:t xml:space="preserve">Paskiaisen on parasta muuttaa mielensä...nn...ja pysyä vittu kaukana!!!! @url</w:t>
      </w:r>
    </w:p>
    <w:p>
      <w:r>
        <w:rPr>
          <w:b/>
          <w:u w:val="single"/>
        </w:rPr>
        <w:t xml:space="preserve">14191</w:t>
      </w:r>
    </w:p>
    <w:p>
      <w:r>
        <w:t xml:space="preserve">herman sertifioitu homo elämä tänään gundy osoitti tosiasiaa gundy kusi hi @url @url</w:t>
      </w:r>
    </w:p>
    <w:p>
      <w:r>
        <w:rPr>
          <w:b/>
          <w:u w:val="single"/>
        </w:rPr>
        <w:t xml:space="preserve">14192</w:t>
      </w:r>
    </w:p>
    <w:p>
      <w:r>
        <w:t xml:space="preserve">gameboy advanced avausnäytön mongoloidi. @url</w:t>
      </w:r>
    </w:p>
    <w:p>
      <w:r>
        <w:rPr>
          <w:b/>
          <w:u w:val="single"/>
        </w:rPr>
        <w:t xml:space="preserve">14193</w:t>
      </w:r>
    </w:p>
    <w:p>
      <w:r>
        <w:t xml:space="preserve">kävelet ympäriinsä hyökkäämällä ihmisten kimppuun ja kutsut jotakuta mongoloidiksi. tietenkin valitset sanan @url</w:t>
      </w:r>
    </w:p>
    <w:p>
      <w:r>
        <w:rPr>
          <w:b/>
          <w:u w:val="single"/>
        </w:rPr>
        <w:t xml:space="preserve">14194</w:t>
      </w:r>
    </w:p>
    <w:p>
      <w:r>
        <w:t xml:space="preserve">@user @user @user @user haluavat puhua 1500 maahanmuuttajien lapset puuttuvat k @url</w:t>
      </w:r>
    </w:p>
    <w:p>
      <w:r>
        <w:rPr>
          <w:b/>
          <w:u w:val="single"/>
        </w:rPr>
        <w:t xml:space="preserve">14195</w:t>
      </w:r>
    </w:p>
    <w:p>
      <w:r>
        <w:t xml:space="preserve">@user @user sport end tie 100 prosenttia jälkeenjäänyt</w:t>
      </w:r>
    </w:p>
    <w:p>
      <w:r>
        <w:rPr>
          <w:b/>
          <w:u w:val="single"/>
        </w:rPr>
        <w:t xml:space="preserve">14196</w:t>
      </w:r>
    </w:p>
    <w:p>
      <w:r>
        <w:t xml:space="preserve">@käyttäjä, joka on jopa nimi twitch vitun jälkeenjäänyt ei voi edes ymmärtää tyhmä @url</w:t>
      </w:r>
    </w:p>
    <w:p>
      <w:r>
        <w:rPr>
          <w:b/>
          <w:u w:val="single"/>
        </w:rPr>
        <w:t xml:space="preserve">14197</w:t>
      </w:r>
    </w:p>
    <w:p>
      <w:r>
        <w:t xml:space="preserve">olisiko automaattinen auto 1911 täysin vitun mongoloidi?!! #thechase @url</w:t>
      </w:r>
    </w:p>
    <w:p>
      <w:r>
        <w:rPr>
          <w:b/>
          <w:u w:val="single"/>
        </w:rPr>
        <w:t xml:space="preserve">14198</w:t>
      </w:r>
    </w:p>
    <w:p>
      <w:r>
        <w:t xml:space="preserve">bby homo lopeta saada mustaa palloa</w:t>
      </w:r>
    </w:p>
    <w:p>
      <w:r>
        <w:rPr>
          <w:b/>
          <w:u w:val="single"/>
        </w:rPr>
        <w:t xml:space="preserve">14199</w:t>
      </w:r>
    </w:p>
    <w:p>
      <w:r>
        <w:t xml:space="preserve">@user ranska saksa saksa britannia ruotsi nos shithole countries.</w:t>
      </w:r>
    </w:p>
    <w:p>
      <w:r>
        <w:rPr>
          <w:b/>
          <w:u w:val="single"/>
        </w:rPr>
        <w:t xml:space="preserve">14200</w:t>
      </w:r>
    </w:p>
    <w:p>
      <w:r>
        <w:t xml:space="preserve">lisätty video @user playlist @url kultaiset viisumit: varakkaat maahanmuuttajat käyttävät väärin Quebecin maahanmuuttoa</w:t>
      </w:r>
    </w:p>
    <w:p>
      <w:r>
        <w:rPr>
          <w:b/>
          <w:u w:val="single"/>
        </w:rPr>
        <w:t xml:space="preserve">14201</w:t>
      </w:r>
    </w:p>
    <w:p>
      <w:r>
        <w:t xml:space="preserve">@käyttäjä @käyttäjä @käyttäjä @käyttäjä oi olen niinoooo vaikuttunut!!!!! simpanssi laajakielinen 'kouluttamaton low info mongoloi @url</w:t>
      </w:r>
    </w:p>
    <w:p>
      <w:r>
        <w:rPr>
          <w:b/>
          <w:u w:val="single"/>
        </w:rPr>
        <w:t xml:space="preserve">14202</w:t>
      </w:r>
    </w:p>
    <w:p>
      <w:r>
        <w:t xml:space="preserve">savannah ga ... syytteitä 13-vuotiaasta neekeristä lähtien.</w:t>
      </w:r>
    </w:p>
    <w:p>
      <w:r>
        <w:rPr>
          <w:b/>
          <w:u w:val="single"/>
        </w:rPr>
        <w:t xml:space="preserve">14203</w:t>
      </w:r>
    </w:p>
    <w:p>
      <w:r>
        <w:t xml:space="preserve">legit saattaa jälkeenjäänyt @url</w:t>
      </w:r>
    </w:p>
    <w:p>
      <w:r>
        <w:rPr>
          <w:b/>
          <w:u w:val="single"/>
        </w:rPr>
        <w:t xml:space="preserve">14204</w:t>
      </w:r>
    </w:p>
    <w:p>
      <w:r>
        <w:t xml:space="preserve">@käyttäjä @käyttäjä kyllä osoittaa kohta mainita kalkkuna voileipiä teki retard tha @url</w:t>
      </w:r>
    </w:p>
    <w:p>
      <w:r>
        <w:rPr>
          <w:b/>
          <w:u w:val="single"/>
        </w:rPr>
        <w:t xml:space="preserve">14205</w:t>
      </w:r>
    </w:p>
    <w:p>
      <w:r>
        <w:t xml:space="preserve">ajattelin olisi mielenkiintoista. muistin jenkem wigger kirjaimellinen retard.nof cooooooourse! @url</w:t>
      </w:r>
    </w:p>
    <w:p>
      <w:r>
        <w:rPr>
          <w:b/>
          <w:u w:val="single"/>
        </w:rPr>
        <w:t xml:space="preserve">14206</w:t>
      </w:r>
    </w:p>
    <w:p>
      <w:r>
        <w:t xml:space="preserve">@user @user @user @user vasemmistolainen luki sosiaalisen median viestejä vihasi pakolaisia immi @url @url</w:t>
      </w:r>
    </w:p>
    <w:p>
      <w:r>
        <w:rPr>
          <w:b/>
          <w:u w:val="single"/>
        </w:rPr>
        <w:t xml:space="preserve">14207</w:t>
      </w:r>
    </w:p>
    <w:p>
      <w:r>
        <w:t xml:space="preserve">lol 2 ahdistuskohtausta päivässä haha hintti</w:t>
      </w:r>
    </w:p>
    <w:p>
      <w:r>
        <w:rPr>
          <w:b/>
          <w:u w:val="single"/>
        </w:rPr>
        <w:t xml:space="preserve">14208</w:t>
      </w:r>
    </w:p>
    <w:p>
      <w:r>
        <w:t xml:space="preserve">@käyttäjä kutsui aivokuollut jälkeenjäänyt syy kortti vguardians ajatteli jälkeenjäänyt</w:t>
      </w:r>
    </w:p>
    <w:p>
      <w:r>
        <w:rPr>
          <w:b/>
          <w:u w:val="single"/>
        </w:rPr>
        <w:t xml:space="preserve">14209</w:t>
      </w:r>
    </w:p>
    <w:p>
      <w:r>
        <w:t xml:space="preserve">dem0kkkr4tz nd r3publ14canz r 2 sidez duh sam3 t0k3n. - poliittisesti jälkeenjäänyt n0g ei tiedä mitään po @url</w:t>
      </w:r>
    </w:p>
    <w:p>
      <w:r>
        <w:rPr>
          <w:b/>
          <w:u w:val="single"/>
        </w:rPr>
        <w:t xml:space="preserve">14210</w:t>
      </w:r>
    </w:p>
    <w:p>
      <w:r>
        <w:t xml:space="preserve">tiedä ei sanonut kiltti kiharat poika ei tiedä neekeri hiukset</w:t>
      </w:r>
    </w:p>
    <w:p>
      <w:r>
        <w:rPr>
          <w:b/>
          <w:u w:val="single"/>
        </w:rPr>
        <w:t xml:space="preserve">14211</w:t>
      </w:r>
    </w:p>
    <w:p>
      <w:r>
        <w:t xml:space="preserve">@user paras osa joku kutsui mongoloid!</w:t>
      </w:r>
    </w:p>
    <w:p>
      <w:r>
        <w:rPr>
          <w:b/>
          <w:u w:val="single"/>
        </w:rPr>
        <w:t xml:space="preserve">14212</w:t>
      </w:r>
    </w:p>
    <w:p>
      <w:r>
        <w:t xml:space="preserve">vitun jälkeenjäänyt</w:t>
      </w:r>
    </w:p>
    <w:p>
      <w:r>
        <w:rPr>
          <w:b/>
          <w:u w:val="single"/>
        </w:rPr>
        <w:t xml:space="preserve">14213</w:t>
      </w:r>
    </w:p>
    <w:p>
      <w:r>
        <w:t xml:space="preserve">@käyttäjä, joka on saanut äiti ostaa kuulokkeet todella vittu eläin perse tappoi homo</w:t>
      </w:r>
    </w:p>
    <w:p>
      <w:r>
        <w:rPr>
          <w:b/>
          <w:u w:val="single"/>
        </w:rPr>
        <w:t xml:space="preserve">14214</w:t>
      </w:r>
    </w:p>
    <w:p>
      <w:r>
        <w:t xml:space="preserve">@user lopeta valehtelu b.s.:nn1. heinäkuu 2016 vasemmistolainen micah xavier johnson ampui ryhmä poliiseja @url</w:t>
      </w:r>
    </w:p>
    <w:p>
      <w:r>
        <w:rPr>
          <w:b/>
          <w:u w:val="single"/>
        </w:rPr>
        <w:t xml:space="preserve">14215</w:t>
      </w:r>
    </w:p>
    <w:p>
      <w:r>
        <w:t xml:space="preserve">@käyttäjä @käyttäjä monet paskiaiset olisi kultti kultti kultti kultti voisi paskiainen kultit?</w:t>
      </w:r>
    </w:p>
    <w:p>
      <w:r>
        <w:rPr>
          <w:b/>
          <w:u w:val="single"/>
        </w:rPr>
        <w:t xml:space="preserve">14216</w:t>
      </w:r>
    </w:p>
    <w:p>
      <w:r>
        <w:t xml:space="preserve">@user theres ero neekeri neekeri - entinen rasisti myöhemmin huutaa da home bohz.</w:t>
      </w:r>
    </w:p>
    <w:p>
      <w:r>
        <w:rPr>
          <w:b/>
          <w:u w:val="single"/>
        </w:rPr>
        <w:t xml:space="preserve">14217</w:t>
      </w:r>
    </w:p>
    <w:p>
      <w:r>
        <w:t xml:space="preserve">puhuu kuin homo toivon poika auto hakata vitun perse @url</w:t>
      </w:r>
    </w:p>
    <w:p>
      <w:r>
        <w:rPr>
          <w:b/>
          <w:u w:val="single"/>
        </w:rPr>
        <w:t xml:space="preserve">14218</w:t>
      </w:r>
    </w:p>
    <w:p>
      <w:r>
        <w:t xml:space="preserve">@käyttäjä @käyttäjä @käyttäjä @käyttäjä typerä kusipää</w:t>
      </w:r>
    </w:p>
    <w:p>
      <w:r>
        <w:rPr>
          <w:b/>
          <w:u w:val="single"/>
        </w:rPr>
        <w:t xml:space="preserve">14219</w:t>
      </w:r>
    </w:p>
    <w:p>
      <w:r>
        <w:t xml:space="preserve">anna #pakolaisille ______ anna parempi elämä! @url</w:t>
      </w:r>
    </w:p>
    <w:p>
      <w:r>
        <w:rPr>
          <w:b/>
          <w:u w:val="single"/>
        </w:rPr>
        <w:t xml:space="preserve">14220</w:t>
      </w:r>
    </w:p>
    <w:p>
      <w:r>
        <w:t xml:space="preserve">...antisemitismi kertoo jälkeenjääneestä kulttuurista - frederick engels 1890</w:t>
      </w:r>
    </w:p>
    <w:p>
      <w:r>
        <w:rPr>
          <w:b/>
          <w:u w:val="single"/>
        </w:rPr>
        <w:t xml:space="preserve">14221</w:t>
      </w:r>
    </w:p>
    <w:p>
      <w:r>
        <w:t xml:space="preserve">kevin gates presidentti tapa jälkeenjäänyt</w:t>
      </w:r>
    </w:p>
    <w:p>
      <w:r>
        <w:rPr>
          <w:b/>
          <w:u w:val="single"/>
        </w:rPr>
        <w:t xml:space="preserve">14222</w:t>
      </w:r>
    </w:p>
    <w:p>
      <w:r>
        <w:t xml:space="preserve">turkkilainen presidentti valehtelija vihaa amerikkaa hauskaa raghead imee iso aika</w:t>
      </w:r>
    </w:p>
    <w:p>
      <w:r>
        <w:rPr>
          <w:b/>
          <w:u w:val="single"/>
        </w:rPr>
        <w:t xml:space="preserve">14223</w:t>
      </w:r>
    </w:p>
    <w:p>
      <w:r>
        <w:t xml:space="preserve">kun sinua haukutaan homoksi kävellessäsi kotiin. @url</w:t>
      </w:r>
    </w:p>
    <w:p>
      <w:r>
        <w:rPr>
          <w:b/>
          <w:u w:val="single"/>
        </w:rPr>
        <w:t xml:space="preserve">14224</w:t>
      </w:r>
    </w:p>
    <w:p>
      <w:r>
        <w:t xml:space="preserve">@user koska tietää oikeinkirjoituksen retard kulumista</w:t>
      </w:r>
    </w:p>
    <w:p>
      <w:r>
        <w:rPr>
          <w:b/>
          <w:u w:val="single"/>
        </w:rPr>
        <w:t xml:space="preserve">14225</w:t>
      </w:r>
    </w:p>
    <w:p>
      <w:r>
        <w:t xml:space="preserve">lopeta urheilun katsominen homo @url</w:t>
      </w:r>
    </w:p>
    <w:p>
      <w:r>
        <w:rPr>
          <w:b/>
          <w:u w:val="single"/>
        </w:rPr>
        <w:t xml:space="preserve">14226</w:t>
      </w:r>
    </w:p>
    <w:p>
      <w:r>
        <w:t xml:space="preserve">@user mikä on vialla vitun retardi</w:t>
      </w:r>
    </w:p>
    <w:p>
      <w:r>
        <w:rPr>
          <w:b/>
          <w:u w:val="single"/>
        </w:rPr>
        <w:t xml:space="preserve">14227</w:t>
      </w:r>
    </w:p>
    <w:p>
      <w:r>
        <w:t xml:space="preserve">negro betta pitää paidan koko episodi #htgawm</w:t>
      </w:r>
    </w:p>
    <w:p>
      <w:r>
        <w:rPr>
          <w:b/>
          <w:u w:val="single"/>
        </w:rPr>
        <w:t xml:space="preserve">14228</w:t>
      </w:r>
    </w:p>
    <w:p>
      <w:r>
        <w:t xml:space="preserve">Aloititteko jo juomisen, te homoperseiset yksisarvikeijut?</w:t>
      </w:r>
    </w:p>
    <w:p>
      <w:r>
        <w:rPr>
          <w:b/>
          <w:u w:val="single"/>
        </w:rPr>
        <w:t xml:space="preserve">14229</w:t>
      </w:r>
    </w:p>
    <w:p>
      <w:r>
        <w:t xml:space="preserve">todella paska maa @url</w:t>
      </w:r>
    </w:p>
    <w:p>
      <w:r>
        <w:rPr>
          <w:b/>
          <w:u w:val="single"/>
        </w:rPr>
        <w:t xml:space="preserve">14230</w:t>
      </w:r>
    </w:p>
    <w:p>
      <w:r>
        <w:t xml:space="preserve">@user jakaa vaurautta - historia - varakas pissing hyvin - tuo tauti tuhoaminen!!!!</w:t>
      </w:r>
    </w:p>
    <w:p>
      <w:r>
        <w:rPr>
          <w:b/>
          <w:u w:val="single"/>
        </w:rPr>
        <w:t xml:space="preserve">14231</w:t>
      </w:r>
    </w:p>
    <w:p>
      <w:r>
        <w:t xml:space="preserve">bejarano homo</w:t>
      </w:r>
    </w:p>
    <w:p>
      <w:r>
        <w:rPr>
          <w:b/>
          <w:u w:val="single"/>
        </w:rPr>
        <w:t xml:space="preserve">14232</w:t>
      </w:r>
    </w:p>
    <w:p>
      <w:r>
        <w:t xml:space="preserve">@user hän on oikeassa retard.</w:t>
      </w:r>
    </w:p>
    <w:p>
      <w:r>
        <w:rPr>
          <w:b/>
          <w:u w:val="single"/>
        </w:rPr>
        <w:t xml:space="preserve">14233</w:t>
      </w:r>
    </w:p>
    <w:p>
      <w:r>
        <w:t xml:space="preserve">sanoisin vitun jälkeenjäänyt luulee jälkeenjäänyt tuli kertoi jotain @url</w:t>
      </w:r>
    </w:p>
    <w:p>
      <w:r>
        <w:rPr>
          <w:b/>
          <w:u w:val="single"/>
        </w:rPr>
        <w:t xml:space="preserve">14234</w:t>
      </w:r>
    </w:p>
    <w:p>
      <w:r>
        <w:t xml:space="preserve">viha kävellä ohi kaveri neekeri sanoa wassup da pään nyökkäys. missä on yhtenäisyys bruh?</w:t>
      </w:r>
    </w:p>
    <w:p>
      <w:r>
        <w:rPr>
          <w:b/>
          <w:u w:val="single"/>
        </w:rPr>
        <w:t xml:space="preserve">14235</w:t>
      </w:r>
    </w:p>
    <w:p>
      <w:r>
        <w:t xml:space="preserve">vitun jälkeenjäänyt! @url</w:t>
      </w:r>
    </w:p>
    <w:p>
      <w:r>
        <w:rPr>
          <w:b/>
          <w:u w:val="single"/>
        </w:rPr>
        <w:t xml:space="preserve">14236</w:t>
      </w:r>
    </w:p>
    <w:p>
      <w:r>
        <w:t xml:space="preserve">uutinen maa trump kutsuisi shithole @url</w:t>
      </w:r>
    </w:p>
    <w:p>
      <w:r>
        <w:rPr>
          <w:b/>
          <w:u w:val="single"/>
        </w:rPr>
        <w:t xml:space="preserve">14237</w:t>
      </w:r>
    </w:p>
    <w:p>
      <w:r>
        <w:t xml:space="preserve">27. vammaisten turvapaikkapäivä. 28. jumalat jet päivä sekoitus toiveikkaat koska pitkä ylitti maaliviivan -20 @url</w:t>
      </w:r>
    </w:p>
    <w:p>
      <w:r>
        <w:rPr>
          <w:b/>
          <w:u w:val="single"/>
        </w:rPr>
        <w:t xml:space="preserve">14238</w:t>
      </w:r>
    </w:p>
    <w:p>
      <w:r>
        <w:t xml:space="preserve">kanye hemmo wtf ching chong paska @url</w:t>
      </w:r>
    </w:p>
    <w:p>
      <w:r>
        <w:rPr>
          <w:b/>
          <w:u w:val="single"/>
        </w:rPr>
        <w:t xml:space="preserve">14239</w:t>
      </w:r>
    </w:p>
    <w:p>
      <w:r>
        <w:t xml:space="preserve">#usa muuttuu #shithole-maaksi #illegal uncontrolled immigration distant futur @url</w:t>
      </w:r>
    </w:p>
    <w:p>
      <w:r>
        <w:rPr>
          <w:b/>
          <w:u w:val="single"/>
        </w:rPr>
        <w:t xml:space="preserve">14240</w:t>
      </w:r>
    </w:p>
    <w:p>
      <w:r>
        <w:t xml:space="preserve">white trash mauste</w:t>
      </w:r>
    </w:p>
    <w:p>
      <w:r>
        <w:rPr>
          <w:b/>
          <w:u w:val="single"/>
        </w:rPr>
        <w:t xml:space="preserve">14241</w:t>
      </w:r>
    </w:p>
    <w:p>
      <w:r>
        <w:t xml:space="preserve">@user bet cunt yö paukuttaa pois huilu.</w:t>
      </w:r>
    </w:p>
    <w:p>
      <w:r>
        <w:rPr>
          <w:b/>
          <w:u w:val="single"/>
        </w:rPr>
        <w:t xml:space="preserve">14242</w:t>
      </w:r>
    </w:p>
    <w:p>
      <w:r>
        <w:t xml:space="preserve">cum bic ching chong @url</w:t>
      </w:r>
    </w:p>
    <w:p>
      <w:r>
        <w:rPr>
          <w:b/>
          <w:u w:val="single"/>
        </w:rPr>
        <w:t xml:space="preserve">14243</w:t>
      </w:r>
    </w:p>
    <w:p>
      <w:r>
        <w:t xml:space="preserve">@käyttäjä pyykkipyykki mulkku. kaikki mulkku. @url</w:t>
      </w:r>
    </w:p>
    <w:p>
      <w:r>
        <w:rPr>
          <w:b/>
          <w:u w:val="single"/>
        </w:rPr>
        <w:t xml:space="preserve">14244</w:t>
      </w:r>
    </w:p>
    <w:p>
      <w:r>
        <w:t xml:space="preserve">@user pidän irlannista. uk vaatii edelleen, että paskiainen vähiten palvelee @url</w:t>
      </w:r>
    </w:p>
    <w:p>
      <w:r>
        <w:rPr>
          <w:b/>
          <w:u w:val="single"/>
        </w:rPr>
        <w:t xml:space="preserve">14245</w:t>
      </w:r>
    </w:p>
    <w:p>
      <w:r>
        <w:t xml:space="preserve">monet abudabi ching chongin seuraajat</w:t>
      </w:r>
    </w:p>
    <w:p>
      <w:r>
        <w:rPr>
          <w:b/>
          <w:u w:val="single"/>
        </w:rPr>
        <w:t xml:space="preserve">14246</w:t>
      </w:r>
    </w:p>
    <w:p>
      <w:r>
        <w:t xml:space="preserve">@käyttäjä @käyttäjä @käyttäjä @käyttäjä he todella ohittavat yhden maan indonesian paskiainen @url</w:t>
      </w:r>
    </w:p>
    <w:p>
      <w:r>
        <w:rPr>
          <w:b/>
          <w:u w:val="single"/>
        </w:rPr>
        <w:t xml:space="preserve">14247</w:t>
      </w:r>
    </w:p>
    <w:p>
      <w:r>
        <w:t xml:space="preserve">@user @user @user @user peli retard</w:t>
      </w:r>
    </w:p>
    <w:p>
      <w:r>
        <w:rPr>
          <w:b/>
          <w:u w:val="single"/>
        </w:rPr>
        <w:t xml:space="preserve">14248</w:t>
      </w:r>
    </w:p>
    <w:p>
      <w:r>
        <w:t xml:space="preserve">toivottavasti kusipää hari kondabolu ei koskaan toimi kutsuu koomikkoa lol loukkaantunut apu #rip #apu #boycottt #this #cuntti</w:t>
      </w:r>
    </w:p>
    <w:p>
      <w:r>
        <w:rPr>
          <w:b/>
          <w:u w:val="single"/>
        </w:rPr>
        <w:t xml:space="preserve">14249</w:t>
      </w:r>
    </w:p>
    <w:p>
      <w:r>
        <w:t xml:space="preserve">@käyttäjä @käyttäjä lmfaoooooooooooooooooooooooooooo u linkki lähetän u retard kumppani retard</w:t>
      </w:r>
    </w:p>
    <w:p>
      <w:r>
        <w:rPr>
          <w:b/>
          <w:u w:val="single"/>
        </w:rPr>
        <w:t xml:space="preserve">14250</w:t>
      </w:r>
    </w:p>
    <w:p>
      <w:r>
        <w:t xml:space="preserve">Ne ovat tyhmiä neekerigeenejä. He liittyvät puolueeseen, joka yrittää aktiivisesti tuhota heidät.</w:t>
      </w:r>
    </w:p>
    <w:p>
      <w:r>
        <w:rPr>
          <w:b/>
          <w:u w:val="single"/>
        </w:rPr>
        <w:t xml:space="preserve">14251</w:t>
      </w:r>
    </w:p>
    <w:p>
      <w:r>
        <w:t xml:space="preserve">highkey syy haluavat lähteä shithole maa nykyinen poliittinen tietoisuus curren @url</w:t>
      </w:r>
    </w:p>
    <w:p>
      <w:r>
        <w:rPr>
          <w:b/>
          <w:u w:val="single"/>
        </w:rPr>
        <w:t xml:space="preserve">14252</w:t>
      </w:r>
    </w:p>
    <w:p>
      <w:r>
        <w:t xml:space="preserve">@user dez....... mene neekeri jonnekin muualle</w:t>
      </w:r>
    </w:p>
    <w:p>
      <w:r>
        <w:rPr>
          <w:b/>
          <w:u w:val="single"/>
        </w:rPr>
        <w:t xml:space="preserve">14253</w:t>
      </w:r>
    </w:p>
    <w:p>
      <w:r>
        <w:t xml:space="preserve">@käyttäjä opettele käyttämään pilkkua ääliö!</w:t>
      </w:r>
    </w:p>
    <w:p>
      <w:r>
        <w:rPr>
          <w:b/>
          <w:u w:val="single"/>
        </w:rPr>
        <w:t xml:space="preserve">14254</w:t>
      </w:r>
    </w:p>
    <w:p>
      <w:r>
        <w:t xml:space="preserve">#votered #stfu enjoy #shithole full ppl shithole countries ! 1st</w:t>
      </w:r>
    </w:p>
    <w:p>
      <w:r>
        <w:rPr>
          <w:b/>
          <w:u w:val="single"/>
        </w:rPr>
        <w:t xml:space="preserve">14255</w:t>
      </w:r>
    </w:p>
    <w:p>
      <w:r>
        <w:t xml:space="preserve">menee tyhmä perse neekeri @url</w:t>
      </w:r>
    </w:p>
    <w:p>
      <w:r>
        <w:rPr>
          <w:b/>
          <w:u w:val="single"/>
        </w:rPr>
        <w:t xml:space="preserve">14256</w:t>
      </w:r>
    </w:p>
    <w:p>
      <w:r>
        <w:t xml:space="preserve">kaveri kutsui spic work. toivottavasti leuat paranee huomenna yrittää</w:t>
      </w:r>
    </w:p>
    <w:p>
      <w:r>
        <w:rPr>
          <w:b/>
          <w:u w:val="single"/>
        </w:rPr>
        <w:t xml:space="preserve">14257</w:t>
      </w:r>
    </w:p>
    <w:p>
      <w:r>
        <w:t xml:space="preserve">reppureissaajan matkaopas burkina faso #africa #ttot @url</w:t>
      </w:r>
    </w:p>
    <w:p>
      <w:r>
        <w:rPr>
          <w:b/>
          <w:u w:val="single"/>
        </w:rPr>
        <w:t xml:space="preserve">14258</w:t>
      </w:r>
    </w:p>
    <w:p>
      <w:r>
        <w:t xml:space="preserve">mustista ihmisistä tulee konservatiiveja.... ei tarkoita, että heistä tulee täysin jälkeenjääneitä, mikä tarkoittaa, että politiikka on muuttunut @url</w:t>
      </w:r>
    </w:p>
    <w:p>
      <w:r>
        <w:rPr>
          <w:b/>
          <w:u w:val="single"/>
        </w:rPr>
        <w:t xml:space="preserve">14259</w:t>
      </w:r>
    </w:p>
    <w:p>
      <w:r>
        <w:t xml:space="preserve">neekeri baari kaksi tuntia tehty soitti/ft 3 kertaa cuz ihmiset katsomassa muisti @url</w:t>
      </w:r>
    </w:p>
    <w:p>
      <w:r>
        <w:rPr>
          <w:b/>
          <w:u w:val="single"/>
        </w:rPr>
        <w:t xml:space="preserve">14260</w:t>
      </w:r>
    </w:p>
    <w:p>
      <w:r>
        <w:t xml:space="preserve">8 kuukautta dvla vihdoin uudelleen myönnetty lisenssi atos twat raportoitu me.nnvindication</w:t>
      </w:r>
    </w:p>
    <w:p>
      <w:r>
        <w:rPr>
          <w:b/>
          <w:u w:val="single"/>
        </w:rPr>
        <w:t xml:space="preserve">14261</w:t>
      </w:r>
    </w:p>
    <w:p>
      <w:r>
        <w:t xml:space="preserve">@käyttäjä @käyttäjä oikeassa nintendo japanilainen brändi he menevät täysi retard li @url</w:t>
      </w:r>
    </w:p>
    <w:p>
      <w:r>
        <w:rPr>
          <w:b/>
          <w:u w:val="single"/>
        </w:rPr>
        <w:t xml:space="preserve">14262</w:t>
      </w:r>
    </w:p>
    <w:p>
      <w:r>
        <w:t xml:space="preserve">@user @user @user ei ole edes hauskaa retard</w:t>
      </w:r>
    </w:p>
    <w:p>
      <w:r>
        <w:rPr>
          <w:b/>
          <w:u w:val="single"/>
        </w:rPr>
        <w:t xml:space="preserve">14263</w:t>
      </w:r>
    </w:p>
    <w:p>
      <w:r>
        <w:t xml:space="preserve">@url steve kaveri vitun retardi.</w:t>
      </w:r>
    </w:p>
    <w:p>
      <w:r>
        <w:rPr>
          <w:b/>
          <w:u w:val="single"/>
        </w:rPr>
        <w:t xml:space="preserve">14264</w:t>
      </w:r>
    </w:p>
    <w:p>
      <w:r>
        <w:t xml:space="preserve">vauhti peli fn retarded #ps4sharenn@url @url @url</w:t>
      </w:r>
    </w:p>
    <w:p>
      <w:r>
        <w:rPr>
          <w:b/>
          <w:u w:val="single"/>
        </w:rPr>
        <w:t xml:space="preserve">14265</w:t>
      </w:r>
    </w:p>
    <w:p>
      <w:r>
        <w:t xml:space="preserve">@käyttäjä @käyttäjä absoluuttinen mongoloidi asettaa kädet</w:t>
      </w:r>
    </w:p>
    <w:p>
      <w:r>
        <w:rPr>
          <w:b/>
          <w:u w:val="single"/>
        </w:rPr>
        <w:t xml:space="preserve">14266</w:t>
      </w:r>
    </w:p>
    <w:p>
      <w:r>
        <w:t xml:space="preserve">Nuori, helvetin ääliö! @url</w:t>
      </w:r>
    </w:p>
    <w:p>
      <w:r>
        <w:rPr>
          <w:b/>
          <w:u w:val="single"/>
        </w:rPr>
        <w:t xml:space="preserve">14267</w:t>
      </w:r>
    </w:p>
    <w:p>
      <w:r>
        <w:t xml:space="preserve">@user varmasti tulee. maa paskiainen</w:t>
      </w:r>
    </w:p>
    <w:p>
      <w:r>
        <w:rPr>
          <w:b/>
          <w:u w:val="single"/>
        </w:rPr>
        <w:t xml:space="preserve">14268</w:t>
      </w:r>
    </w:p>
    <w:p>
      <w:r>
        <w:t xml:space="preserve">@käyttäjä @käyttäjä tulossa clip täysin ladattu wtf homo @url @url</w:t>
      </w:r>
    </w:p>
    <w:p>
      <w:r>
        <w:rPr>
          <w:b/>
          <w:u w:val="single"/>
        </w:rPr>
        <w:t xml:space="preserve">14269</w:t>
      </w:r>
    </w:p>
    <w:p>
      <w:r>
        <w:t xml:space="preserve">@user @user @user @user @user vihdoin ihmiset heräävät. laittomat maahanmuuttajat voivat uusi äänestys bl @url</w:t>
      </w:r>
    </w:p>
    <w:p>
      <w:r>
        <w:rPr>
          <w:b/>
          <w:u w:val="single"/>
        </w:rPr>
        <w:t xml:space="preserve">14270</w:t>
      </w:r>
    </w:p>
    <w:p>
      <w:r>
        <w:t xml:space="preserve">@käyttäjä @käyttäjä sinead kahdeksan hyvää syytä mussie raghead (ja tarkoitan paras &amp;amp; inter @url</w:t>
      </w:r>
    </w:p>
    <w:p>
      <w:r>
        <w:rPr>
          <w:b/>
          <w:u w:val="single"/>
        </w:rPr>
        <w:t xml:space="preserve">14271</w:t>
      </w:r>
    </w:p>
    <w:p>
      <w:r>
        <w:t xml:space="preserve">pyhä paska!!! järvi Charles la houkutteleva naiset soittaa spic tekstiviestien fr @url</w:t>
      </w:r>
    </w:p>
    <w:p>
      <w:r>
        <w:rPr>
          <w:b/>
          <w:u w:val="single"/>
        </w:rPr>
        <w:t xml:space="preserve">14272</w:t>
      </w:r>
    </w:p>
    <w:p>
      <w:r>
        <w:t xml:space="preserve">2 lyöjä andslobertstakes vittu ylijohtaminen mongoloidi idiootti helvetti.</w:t>
      </w:r>
    </w:p>
    <w:p>
      <w:r>
        <w:rPr>
          <w:b/>
          <w:u w:val="single"/>
        </w:rPr>
        <w:t xml:space="preserve">14273</w:t>
      </w:r>
    </w:p>
    <w:p>
      <w:r>
        <w:t xml:space="preserve">@user ramachandra ghua rajdeep hindut nimi maallistuminen vasemmistolainen media propaganda th @url</w:t>
      </w:r>
    </w:p>
    <w:p>
      <w:r>
        <w:rPr>
          <w:b/>
          <w:u w:val="single"/>
        </w:rPr>
        <w:t xml:space="preserve">14274</w:t>
      </w:r>
    </w:p>
    <w:p>
      <w:r>
        <w:t xml:space="preserve">@käyttäjä @käyttäjä ihmettelen kauan kunnes jälkeenjäänyt kiinalainen alkaa parveilemaan twiitti alkaa ching-cho @url</w:t>
      </w:r>
    </w:p>
    <w:p>
      <w:r>
        <w:rPr>
          <w:b/>
          <w:u w:val="single"/>
        </w:rPr>
        <w:t xml:space="preserve">14275</w:t>
      </w:r>
    </w:p>
    <w:p>
      <w:r>
        <w:t xml:space="preserve">@käyttäjä @käyttäjä typerä speccy retard vapaa dubi</w:t>
      </w:r>
    </w:p>
    <w:p>
      <w:r>
        <w:rPr>
          <w:b/>
          <w:u w:val="single"/>
        </w:rPr>
        <w:t xml:space="preserve">14276</w:t>
      </w:r>
    </w:p>
    <w:p>
      <w:r>
        <w:t xml:space="preserve">Feminazi Hillaryn medaljonki?</w:t>
      </w:r>
    </w:p>
    <w:p>
      <w:r>
        <w:rPr>
          <w:b/>
          <w:u w:val="single"/>
        </w:rPr>
        <w:t xml:space="preserve">14277</w:t>
      </w:r>
    </w:p>
    <w:p>
      <w:r>
        <w:t xml:space="preserve">@user saada nuke vaikka retard</w:t>
      </w:r>
    </w:p>
    <w:p>
      <w:r>
        <w:rPr>
          <w:b/>
          <w:u w:val="single"/>
        </w:rPr>
        <w:t xml:space="preserve">14278</w:t>
      </w:r>
    </w:p>
    <w:p>
      <w:r>
        <w:t xml:space="preserve">@user fck cunt</w:t>
      </w:r>
    </w:p>
    <w:p>
      <w:r>
        <w:rPr>
          <w:b/>
          <w:u w:val="single"/>
        </w:rPr>
        <w:t xml:space="preserve">14279</w:t>
      </w:r>
    </w:p>
    <w:p>
      <w:r>
        <w:t xml:space="preserve">@user dont know ching chong much thou</w:t>
      </w:r>
    </w:p>
    <w:p>
      <w:r>
        <w:rPr>
          <w:b/>
          <w:u w:val="single"/>
        </w:rPr>
        <w:t xml:space="preserve">14280</w:t>
      </w:r>
    </w:p>
    <w:p>
      <w:r>
        <w:t xml:space="preserve">@käyttäjä @käyttäjä @käyttäjä @käyttäjä aivan uusi alhaisuus kutsua uhria seksuaalirikokseksi feminatsiksi. jopa hu @url</w:t>
      </w:r>
    </w:p>
    <w:p>
      <w:r>
        <w:rPr>
          <w:b/>
          <w:u w:val="single"/>
        </w:rPr>
        <w:t xml:space="preserve">14281</w:t>
      </w:r>
    </w:p>
    <w:p>
      <w:r>
        <w:t xml:space="preserve">ruma plz kys hinttari _ @url</w:t>
      </w:r>
    </w:p>
    <w:p>
      <w:r>
        <w:rPr>
          <w:b/>
          <w:u w:val="single"/>
        </w:rPr>
        <w:t xml:space="preserve">14282</w:t>
      </w:r>
    </w:p>
    <w:p>
      <w:r>
        <w:t xml:space="preserve">@user rakas mongoloidi kunnioittaa tunteita &amp;amp; usko pidättäytyä totalitarismi. @url</w:t>
      </w:r>
    </w:p>
    <w:p>
      <w:r>
        <w:rPr>
          <w:b/>
          <w:u w:val="single"/>
        </w:rPr>
        <w:t xml:space="preserve">14283</w:t>
      </w:r>
    </w:p>
    <w:p>
      <w:r>
        <w:t xml:space="preserve">@user ching chong mennään pelaamaan iso bong ping pong thx k bye</w:t>
      </w:r>
    </w:p>
    <w:p>
      <w:r>
        <w:rPr>
          <w:b/>
          <w:u w:val="single"/>
        </w:rPr>
        <w:t xml:space="preserve">14284</w:t>
      </w:r>
    </w:p>
    <w:p>
      <w:r>
        <w:t xml:space="preserve">@user tarvitsevat vastauksia bc tehdä hieno perse lesbo</w:t>
      </w:r>
    </w:p>
    <w:p>
      <w:r>
        <w:rPr>
          <w:b/>
          <w:u w:val="single"/>
        </w:rPr>
        <w:t xml:space="preserve">14285</w:t>
      </w:r>
    </w:p>
    <w:p>
      <w:r>
        <w:t xml:space="preserve">@user sanoa neekeri antaa u pass</w:t>
      </w:r>
    </w:p>
    <w:p>
      <w:r>
        <w:rPr>
          <w:b/>
          <w:u w:val="single"/>
        </w:rPr>
        <w:t xml:space="preserve">14286</w:t>
      </w:r>
    </w:p>
    <w:p>
      <w:r>
        <w:t xml:space="preserve">lmfao... joku saa neekerin istuimen. @url</w:t>
      </w:r>
    </w:p>
    <w:p>
      <w:r>
        <w:rPr>
          <w:b/>
          <w:u w:val="single"/>
        </w:rPr>
        <w:t xml:space="preserve">14287</w:t>
      </w:r>
    </w:p>
    <w:p>
      <w:r>
        <w:t xml:space="preserve">unelmat löytää 100% mukavuutta kristinusko mennä takaisin tulevat. unelma istua @url @url</w:t>
      </w:r>
    </w:p>
    <w:p>
      <w:r>
        <w:rPr>
          <w:b/>
          <w:u w:val="single"/>
        </w:rPr>
        <w:t xml:space="preserve">14288</w:t>
      </w:r>
    </w:p>
    <w:p>
      <w:r>
        <w:t xml:space="preserve">käytä sanaa neekeri @url</w:t>
      </w:r>
    </w:p>
    <w:p>
      <w:r>
        <w:rPr>
          <w:b/>
          <w:u w:val="single"/>
        </w:rPr>
        <w:t xml:space="preserve">14289</w:t>
      </w:r>
    </w:p>
    <w:p>
      <w:r>
        <w:t xml:space="preserve">@user idiootit ymmärtävät, että joukkomuutot tuovat mukanaan tauteja.</w:t>
      </w:r>
    </w:p>
    <w:p>
      <w:r>
        <w:rPr>
          <w:b/>
          <w:u w:val="single"/>
        </w:rPr>
        <w:t xml:space="preserve">14290</w:t>
      </w:r>
    </w:p>
    <w:p>
      <w:r>
        <w:t xml:space="preserve">@käyttäjä välittää laittomia maahanmuuttajia amerikkalaisia?</w:t>
      </w:r>
    </w:p>
    <w:p>
      <w:r>
        <w:rPr>
          <w:b/>
          <w:u w:val="single"/>
        </w:rPr>
        <w:t xml:space="preserve">14291</w:t>
      </w:r>
    </w:p>
    <w:p>
      <w:r>
        <w:t xml:space="preserve">@käyttäjä meni täysin sekaisin.</w:t>
      </w:r>
    </w:p>
    <w:p>
      <w:r>
        <w:rPr>
          <w:b/>
          <w:u w:val="single"/>
        </w:rPr>
        <w:t xml:space="preserve">14292</w:t>
      </w:r>
    </w:p>
    <w:p>
      <w:r>
        <w:t xml:space="preserve">Rondo retard lmao tapan sinut.</w:t>
      </w:r>
    </w:p>
    <w:p>
      <w:r>
        <w:rPr>
          <w:b/>
          <w:u w:val="single"/>
        </w:rPr>
        <w:t xml:space="preserve">14293</w:t>
      </w:r>
    </w:p>
    <w:p>
      <w:r>
        <w:t xml:space="preserve">vitun ääliö</w:t>
      </w:r>
    </w:p>
    <w:p>
      <w:r>
        <w:rPr>
          <w:b/>
          <w:u w:val="single"/>
        </w:rPr>
        <w:t xml:space="preserve">14294</w:t>
      </w:r>
    </w:p>
    <w:p>
      <w:r>
        <w:t xml:space="preserve">une association qui vient en aide aux migrants @url</w:t>
      </w:r>
    </w:p>
    <w:p>
      <w:r>
        <w:rPr>
          <w:b/>
          <w:u w:val="single"/>
        </w:rPr>
        <w:t xml:space="preserve">14295</w:t>
      </w:r>
    </w:p>
    <w:p>
      <w:r>
        <w:t xml:space="preserve">@user vittu haluavat kirjaimellisesti retard</w:t>
      </w:r>
    </w:p>
    <w:p>
      <w:r>
        <w:rPr>
          <w:b/>
          <w:u w:val="single"/>
        </w:rPr>
        <w:t xml:space="preserve">14296</w:t>
      </w:r>
    </w:p>
    <w:p>
      <w:r>
        <w:t xml:space="preserve">@user nah kiitos svenskeren. retarded eteneminen tuhlaa aikaisin hyökätä broxah compo @url @url</w:t>
      </w:r>
    </w:p>
    <w:p>
      <w:r>
        <w:rPr>
          <w:b/>
          <w:u w:val="single"/>
        </w:rPr>
        <w:t xml:space="preserve">14297</w:t>
      </w:r>
    </w:p>
    <w:p>
      <w:r>
        <w:t xml:space="preserve">Kuulostat ehkä tyhmältä, mutta henkilökohtaisesti sinun mielipiteilläsi ei ole koskaan ollut väliä. @url</w:t>
      </w:r>
    </w:p>
    <w:p>
      <w:r>
        <w:rPr>
          <w:b/>
          <w:u w:val="single"/>
        </w:rPr>
        <w:t xml:space="preserve">14298</w:t>
      </w:r>
    </w:p>
    <w:p>
      <w:r>
        <w:t xml:space="preserve">univajeinen nälkäinen vapaamatkustajapaska.</w:t>
      </w:r>
    </w:p>
    <w:p>
      <w:r>
        <w:rPr>
          <w:b/>
          <w:u w:val="single"/>
        </w:rPr>
        <w:t xml:space="preserve">14299</w:t>
      </w:r>
    </w:p>
    <w:p>
      <w:r>
        <w:t xml:space="preserve">pommeilla pelottelevat äänestäjiä yhteiset paskamaat. surullinen päivä. nn#magabomber</w:t>
      </w:r>
    </w:p>
    <w:p>
      <w:r>
        <w:rPr>
          <w:b/>
          <w:u w:val="single"/>
        </w:rPr>
        <w:t xml:space="preserve">14300</w:t>
      </w:r>
    </w:p>
    <w:p>
      <w:r>
        <w:t xml:space="preserve">bbc news - nauru-pakolaiset: saari</w:t>
      </w:r>
    </w:p>
    <w:p>
      <w:r>
        <w:rPr>
          <w:b/>
          <w:u w:val="single"/>
        </w:rPr>
        <w:t xml:space="preserve">14301</w:t>
      </w:r>
    </w:p>
    <w:p>
      <w:r>
        <w:t xml:space="preserve">@user thats retarded</w:t>
      </w:r>
    </w:p>
    <w:p>
      <w:r>
        <w:rPr>
          <w:b/>
          <w:u w:val="single"/>
        </w:rPr>
        <w:t xml:space="preserve">14302</w:t>
      </w:r>
    </w:p>
    <w:p>
      <w:r>
        <w:t xml:space="preserve">Aion puhua luultavasti töissä hän on jälkeenjäänyt. hän aikoo sanoa pitää kertoa stooopid. lol.</w:t>
      </w:r>
    </w:p>
    <w:p>
      <w:r>
        <w:rPr>
          <w:b/>
          <w:u w:val="single"/>
        </w:rPr>
        <w:t xml:space="preserve">14303</w:t>
      </w:r>
    </w:p>
    <w:p>
      <w:r>
        <w:t xml:space="preserve">@käyttäjätytär juutalainen yksinkertainen retardi.</w:t>
      </w:r>
    </w:p>
    <w:p>
      <w:r>
        <w:rPr>
          <w:b/>
          <w:u w:val="single"/>
        </w:rPr>
        <w:t xml:space="preserve">14304</w:t>
      </w:r>
    </w:p>
    <w:p>
      <w:r>
        <w:t xml:space="preserve">te kaikki huorat tyhmiä, tyhmiä, typeriä, jälkeenjääneitä, haluatte tietää...</w:t>
      </w:r>
    </w:p>
    <w:p>
      <w:r>
        <w:rPr>
          <w:b/>
          <w:u w:val="single"/>
        </w:rPr>
        <w:t xml:space="preserve">14305</w:t>
      </w:r>
    </w:p>
    <w:p>
      <w:r>
        <w:t xml:space="preserve">@user @user @user @user okay white</w:t>
      </w:r>
    </w:p>
    <w:p>
      <w:r>
        <w:rPr>
          <w:b/>
          <w:u w:val="single"/>
        </w:rPr>
        <w:t xml:space="preserve">14306</w:t>
      </w:r>
    </w:p>
    <w:p>
      <w:r>
        <w:t xml:space="preserve">@user ight nigger</w:t>
      </w:r>
    </w:p>
    <w:p>
      <w:r>
        <w:rPr>
          <w:b/>
          <w:u w:val="single"/>
        </w:rPr>
        <w:t xml:space="preserve">14307</w:t>
      </w:r>
    </w:p>
    <w:p>
      <w:r>
        <w:t xml:space="preserve">@käyttäjä monta lautaa tylsistynyt mongoli voisi hamstrata???... nwait retorinen??</w:t>
      </w:r>
    </w:p>
    <w:p>
      <w:r>
        <w:rPr>
          <w:b/>
          <w:u w:val="single"/>
        </w:rPr>
        <w:t xml:space="preserve">14308</w:t>
      </w:r>
    </w:p>
    <w:p>
      <w:r>
        <w:t xml:space="preserve">@user im mongoli sydän</w:t>
      </w:r>
    </w:p>
    <w:p>
      <w:r>
        <w:rPr>
          <w:b/>
          <w:u w:val="single"/>
        </w:rPr>
        <w:t xml:space="preserve">14309</w:t>
      </w:r>
    </w:p>
    <w:p>
      <w:r>
        <w:t xml:space="preserve">@user ehkä. riippumatta hyökkäys globaalin etelän pakolaiset eivät halua väkivallattomia rikollisia @url</w:t>
      </w:r>
    </w:p>
    <w:p>
      <w:r>
        <w:rPr>
          <w:b/>
          <w:u w:val="single"/>
        </w:rPr>
        <w:t xml:space="preserve">14310</w:t>
      </w:r>
    </w:p>
    <w:p>
      <w:r>
        <w:t xml:space="preserve">bn#breaking: viranomaiset #pidättivät #miehen, joka liittyi #epäilyttäviin paketteihin, jotka sisälsivät @url:n.</w:t>
      </w:r>
    </w:p>
    <w:p>
      <w:r>
        <w:rPr>
          <w:b/>
          <w:u w:val="single"/>
        </w:rPr>
        <w:t xml:space="preserve">14311</w:t>
      </w:r>
    </w:p>
    <w:p>
      <w:r>
        <w:t xml:space="preserve">@user tulla takaisin käyttää paitoja näyttää nanas matto mongy cunt</w:t>
      </w:r>
    </w:p>
    <w:p>
      <w:r>
        <w:rPr>
          <w:b/>
          <w:u w:val="single"/>
        </w:rPr>
        <w:t xml:space="preserve">14312</w:t>
      </w:r>
    </w:p>
    <w:p>
      <w:r>
        <w:t xml:space="preserve">jk rowling tory twat imo @url</w:t>
      </w:r>
    </w:p>
    <w:p>
      <w:r>
        <w:rPr>
          <w:b/>
          <w:u w:val="single"/>
        </w:rPr>
        <w:t xml:space="preserve">14313</w:t>
      </w:r>
    </w:p>
    <w:p>
      <w:r>
        <w:t xml:space="preserve">@user alhainen iq uskoa kaiken hallituksen sanoo plain jälkeenjäänyt uskoa vihollinen</w:t>
      </w:r>
    </w:p>
    <w:p>
      <w:r>
        <w:rPr>
          <w:b/>
          <w:u w:val="single"/>
        </w:rPr>
        <w:t xml:space="preserve">14314</w:t>
      </w:r>
    </w:p>
    <w:p>
      <w:r>
        <w:t xml:space="preserve">feminazi naispuolinen vastine varmasti suvaitsevat että on paitsi @url</w:t>
      </w:r>
    </w:p>
    <w:p>
      <w:r>
        <w:rPr>
          <w:b/>
          <w:u w:val="single"/>
        </w:rPr>
        <w:t xml:space="preserve">14315</w:t>
      </w:r>
    </w:p>
    <w:p>
      <w:r>
        <w:t xml:space="preserve">erityisesti tunne saebom ilta... baby i'm faggot :/</w:t>
      </w:r>
    </w:p>
    <w:p>
      <w:r>
        <w:rPr>
          <w:b/>
          <w:u w:val="single"/>
        </w:rPr>
        <w:t xml:space="preserve">14316</w:t>
      </w:r>
    </w:p>
    <w:p>
      <w:r>
        <w:t xml:space="preserve">@user epäily yläkerran vanha kiinalainen naapuri teeskentelee mielisairautta 3 vuotta sitten slamming ga @url</w:t>
      </w:r>
    </w:p>
    <w:p>
      <w:r>
        <w:rPr>
          <w:b/>
          <w:u w:val="single"/>
        </w:rPr>
        <w:t xml:space="preserve">14317</w:t>
      </w:r>
    </w:p>
    <w:p>
      <w:r>
        <w:t xml:space="preserve">@käyttäjä @käyttäjä kuka on Oswald Dyke?</w:t>
      </w:r>
    </w:p>
    <w:p>
      <w:r>
        <w:rPr>
          <w:b/>
          <w:u w:val="single"/>
        </w:rPr>
        <w:t xml:space="preserve">14318</w:t>
      </w:r>
    </w:p>
    <w:p>
      <w:r>
        <w:t xml:space="preserve">kusipää!!! @url</w:t>
      </w:r>
    </w:p>
    <w:p>
      <w:r>
        <w:rPr>
          <w:b/>
          <w:u w:val="single"/>
        </w:rPr>
        <w:t xml:space="preserve">14319</w:t>
      </w:r>
    </w:p>
    <w:p>
      <w:r>
        <w:t xml:space="preserve">vasemmisto sekoaa @user kutsuu maita shitholeiksi ja vaatii maata shitholeksi! mig @url @url</w:t>
      </w:r>
    </w:p>
    <w:p>
      <w:r>
        <w:rPr>
          <w:b/>
          <w:u w:val="single"/>
        </w:rPr>
        <w:t xml:space="preserve">14320</w:t>
      </w:r>
    </w:p>
    <w:p>
      <w:r>
        <w:t xml:space="preserve">@user pelit kunnes homo</w:t>
      </w:r>
    </w:p>
    <w:p>
      <w:r>
        <w:rPr>
          <w:b/>
          <w:u w:val="single"/>
        </w:rPr>
        <w:t xml:space="preserve">14321</w:t>
      </w:r>
    </w:p>
    <w:p>
      <w:r>
        <w:t xml:space="preserve">Voi vittu paskiainen hän on tullut takaisin ikävä loukkaantuminen teki kaksi maalia jätä poika rauhaan mardy pikku ei @url</w:t>
      </w:r>
    </w:p>
    <w:p>
      <w:r>
        <w:rPr>
          <w:b/>
          <w:u w:val="single"/>
        </w:rPr>
        <w:t xml:space="preserve">14322</w:t>
      </w:r>
    </w:p>
    <w:p>
      <w:r>
        <w:t xml:space="preserve">@user @user @user @user @user @user noncing jake u twat</w:t>
      </w:r>
    </w:p>
    <w:p>
      <w:r>
        <w:rPr>
          <w:b/>
          <w:u w:val="single"/>
        </w:rPr>
        <w:t xml:space="preserve">14323</w:t>
      </w:r>
    </w:p>
    <w:p>
      <w:r>
        <w:t xml:space="preserve">@user kirjaimellisesti kutsutaan neekeri tyyppi</w:t>
      </w:r>
    </w:p>
    <w:p>
      <w:r>
        <w:rPr>
          <w:b/>
          <w:u w:val="single"/>
        </w:rPr>
        <w:t xml:space="preserve">14324</w:t>
      </w:r>
    </w:p>
    <w:p>
      <w:r>
        <w:t xml:space="preserve">@käyttäjä @käyttäjä on aina kourallinen twat vohveleita!</w:t>
      </w:r>
    </w:p>
    <w:p>
      <w:r>
        <w:rPr>
          <w:b/>
          <w:u w:val="single"/>
        </w:rPr>
        <w:t xml:space="preserve">14325</w:t>
      </w:r>
    </w:p>
    <w:p>
      <w:r>
        <w:t xml:space="preserve">@käyttäjä @käyttäjä turpa kiinni retard</w:t>
      </w:r>
    </w:p>
    <w:p>
      <w:r>
        <w:rPr>
          <w:b/>
          <w:u w:val="single"/>
        </w:rPr>
        <w:t xml:space="preserve">14326</w:t>
      </w:r>
    </w:p>
    <w:p>
      <w:r>
        <w:t xml:space="preserve">@käyttäjä näyttää homolta</w:t>
      </w:r>
    </w:p>
    <w:p>
      <w:r>
        <w:rPr>
          <w:b/>
          <w:u w:val="single"/>
        </w:rPr>
        <w:t xml:space="preserve">14327</w:t>
      </w:r>
    </w:p>
    <w:p>
      <w:r>
        <w:t xml:space="preserve">@käyttäjä @käyttäjä @käyttäjä joo kusipää. piirsi tämän?</w:t>
      </w:r>
    </w:p>
    <w:p>
      <w:r>
        <w:rPr>
          <w:b/>
          <w:u w:val="single"/>
        </w:rPr>
        <w:t xml:space="preserve">14328</w:t>
      </w:r>
    </w:p>
    <w:p>
      <w:r>
        <w:t xml:space="preserve">@käyttäjä @käyttäjä idiootti hallinto saattaa haluta uskoa mongolihorde. @url</w:t>
      </w:r>
    </w:p>
    <w:p>
      <w:r>
        <w:rPr>
          <w:b/>
          <w:u w:val="single"/>
        </w:rPr>
        <w:t xml:space="preserve">14329</w:t>
      </w:r>
    </w:p>
    <w:p>
      <w:r>
        <w:t xml:space="preserve">@user wish i'd never lay eyes cunt hoops anaw</w:t>
      </w:r>
    </w:p>
    <w:p>
      <w:r>
        <w:rPr>
          <w:b/>
          <w:u w:val="single"/>
        </w:rPr>
        <w:t xml:space="preserve">14330</w:t>
      </w:r>
    </w:p>
    <w:p>
      <w:r>
        <w:t xml:space="preserve">Olen vitun jälkeenjäänyt ilmeisesti</w:t>
      </w:r>
    </w:p>
    <w:p>
      <w:r>
        <w:rPr>
          <w:b/>
          <w:u w:val="single"/>
        </w:rPr>
        <w:t xml:space="preserve">14331</w:t>
      </w:r>
    </w:p>
    <w:p>
      <w:r>
        <w:t xml:space="preserve">ever: zoe leonard want dyke president' (1992)n@user @url</w:t>
      </w:r>
    </w:p>
    <w:p>
      <w:r>
        <w:rPr>
          <w:b/>
          <w:u w:val="single"/>
        </w:rPr>
        <w:t xml:space="preserve">14332</w:t>
      </w:r>
    </w:p>
    <w:p>
      <w:r>
        <w:t xml:space="preserve">@käyttäjä selvästi humalassa ääliö. kuulee yhden lapsen sanovan "ei" isä lyö @url</w:t>
      </w:r>
    </w:p>
    <w:p>
      <w:r>
        <w:rPr>
          <w:b/>
          <w:u w:val="single"/>
        </w:rPr>
        <w:t xml:space="preserve">14333</w:t>
      </w:r>
    </w:p>
    <w:p>
      <w:r>
        <w:t xml:space="preserve">@user mene töihin neekeri!</w:t>
      </w:r>
    </w:p>
    <w:p>
      <w:r>
        <w:rPr>
          <w:b/>
          <w:u w:val="single"/>
        </w:rPr>
        <w:t xml:space="preserve">14334</w:t>
      </w:r>
    </w:p>
    <w:p>
      <w:r>
        <w:t xml:space="preserve">lmaoooooo ni que pelo negro yall wildin en serio @url</w:t>
      </w:r>
    </w:p>
    <w:p>
      <w:r>
        <w:rPr>
          <w:b/>
          <w:u w:val="single"/>
        </w:rPr>
        <w:t xml:space="preserve">14335</w:t>
      </w:r>
    </w:p>
    <w:p>
      <w:r>
        <w:t xml:space="preserve">@user lmfao neekeri</w:t>
      </w:r>
    </w:p>
    <w:p>
      <w:r>
        <w:rPr>
          <w:b/>
          <w:u w:val="single"/>
        </w:rPr>
        <w:t xml:space="preserve">14336</w:t>
      </w:r>
    </w:p>
    <w:p>
      <w:r>
        <w:t xml:space="preserve">droppin shit tytöt juoda ruma perse homo haluaa kädet</w:t>
      </w:r>
    </w:p>
    <w:p>
      <w:r>
        <w:rPr>
          <w:b/>
          <w:u w:val="single"/>
        </w:rPr>
        <w:t xml:space="preserve">14337</w:t>
      </w:r>
    </w:p>
    <w:p>
      <w:r>
        <w:t xml:space="preserve">olisi ehkä saanut äidin vakuuttuneeksi siitä, että hän päivittää nbn:n, vitun kusipää!</w:t>
      </w:r>
    </w:p>
    <w:p>
      <w:r>
        <w:rPr>
          <w:b/>
          <w:u w:val="single"/>
        </w:rPr>
        <w:t xml:space="preserve">14338</w:t>
      </w:r>
    </w:p>
    <w:p>
      <w:r>
        <w:t xml:space="preserve">@käyttäjä @käyttäjä @käyttäjä @käyttäjä kuuntele ei voi sanoa sanaa mongoloidi sana olisi meille @url</w:t>
      </w:r>
    </w:p>
    <w:p>
      <w:r>
        <w:rPr>
          <w:b/>
          <w:u w:val="single"/>
        </w:rPr>
        <w:t xml:space="preserve">14339</w:t>
      </w:r>
    </w:p>
    <w:p>
      <w:r>
        <w:t xml:space="preserve">angela merkel hitler ss-45326 natsit antisemitistinen terroristi hullu tyhmä jälkeenjäänyt kusipää sairas pää @url</w:t>
      </w:r>
    </w:p>
    <w:p>
      <w:r>
        <w:rPr>
          <w:b/>
          <w:u w:val="single"/>
        </w:rPr>
        <w:t xml:space="preserve">14340</w:t>
      </w:r>
    </w:p>
    <w:p>
      <w:r>
        <w:t xml:space="preserve">@user sai numeron. surullinen ääliö ovat.</w:t>
      </w:r>
    </w:p>
    <w:p>
      <w:r>
        <w:rPr>
          <w:b/>
          <w:u w:val="single"/>
        </w:rPr>
        <w:t xml:space="preserve">14341</w:t>
      </w:r>
    </w:p>
    <w:p>
      <w:r>
        <w:t xml:space="preserve">@käyttäjä kasvaa jälkeenjääneeksi</w:t>
      </w:r>
    </w:p>
    <w:p>
      <w:r>
        <w:rPr>
          <w:b/>
          <w:u w:val="single"/>
        </w:rPr>
        <w:t xml:space="preserve">14342</w:t>
      </w:r>
    </w:p>
    <w:p>
      <w:r>
        <w:t xml:space="preserve">twat vagina gary! yt ihmiset wyld</w:t>
      </w:r>
    </w:p>
    <w:p>
      <w:r>
        <w:rPr>
          <w:b/>
          <w:u w:val="single"/>
        </w:rPr>
        <w:t xml:space="preserve">14343</w:t>
      </w:r>
    </w:p>
    <w:p>
      <w:r>
        <w:t xml:space="preserve">surullinen kusipää @url</w:t>
      </w:r>
    </w:p>
    <w:p>
      <w:r>
        <w:rPr>
          <w:b/>
          <w:u w:val="single"/>
        </w:rPr>
        <w:t xml:space="preserve">14344</w:t>
      </w:r>
    </w:p>
    <w:p>
      <w:r>
        <w:t xml:space="preserve">@käyttäjä @käyttäjä @käyttäjä @käyttäjä asia raghead tappoi ragheads.</w:t>
      </w:r>
    </w:p>
    <w:p>
      <w:r>
        <w:rPr>
          <w:b/>
          <w:u w:val="single"/>
        </w:rPr>
        <w:t xml:space="preserve">14345</w:t>
      </w:r>
    </w:p>
    <w:p>
      <w:r>
        <w:t xml:space="preserve">kiitos historiallinen ilmaston lämpeneminen allekirjoitettu laki shithole maat menossa daca g @url @url</w:t>
      </w:r>
    </w:p>
    <w:p>
      <w:r>
        <w:rPr>
          <w:b/>
          <w:u w:val="single"/>
        </w:rPr>
        <w:t xml:space="preserve">14346</w:t>
      </w:r>
    </w:p>
    <w:p>
      <w:r>
        <w:t xml:space="preserve">@user @user @user aion jäljittää kusipään ja purkaa hänet. en halua isisin jäseniä päähän. ääliö.</w:t>
      </w:r>
    </w:p>
    <w:p>
      <w:r>
        <w:rPr>
          <w:b/>
          <w:u w:val="single"/>
        </w:rPr>
        <w:t xml:space="preserve">14347</w:t>
      </w:r>
    </w:p>
    <w:p>
      <w:r>
        <w:t xml:space="preserve">mongoli</w:t>
      </w:r>
    </w:p>
    <w:p>
      <w:r>
        <w:rPr>
          <w:b/>
          <w:u w:val="single"/>
        </w:rPr>
        <w:t xml:space="preserve">14348</w:t>
      </w:r>
    </w:p>
    <w:p>
      <w:r>
        <w:t xml:space="preserve">@user ihmiset käyttäisivät slur raghead halventaa kaikkia Lähi-idän? kyllä luulen saattaa olla.</w:t>
      </w:r>
    </w:p>
    <w:p>
      <w:r>
        <w:rPr>
          <w:b/>
          <w:u w:val="single"/>
        </w:rPr>
        <w:t xml:space="preserve">14349</w:t>
      </w:r>
    </w:p>
    <w:p>
      <w:r>
        <w:t xml:space="preserve">jälkeenjäänyt! @url</w:t>
      </w:r>
    </w:p>
    <w:p>
      <w:r>
        <w:rPr>
          <w:b/>
          <w:u w:val="single"/>
        </w:rPr>
        <w:t xml:space="preserve">14350</w:t>
      </w:r>
    </w:p>
    <w:p>
      <w:r>
        <w:t xml:space="preserve">Niin, mitä hänellä on päällä? Hän luulee olevansa kova... _ umm yeah bet lol @url</w:t>
      </w:r>
    </w:p>
    <w:p>
      <w:r>
        <w:rPr>
          <w:b/>
          <w:u w:val="single"/>
        </w:rPr>
        <w:t xml:space="preserve">14351</w:t>
      </w:r>
    </w:p>
    <w:p>
      <w:r>
        <w:t xml:space="preserve">@user olen iloinen, että mongoloidikasvo pystyy tuomaan hetkellistä iloa.</w:t>
      </w:r>
    </w:p>
    <w:p>
      <w:r>
        <w:rPr>
          <w:b/>
          <w:u w:val="single"/>
        </w:rPr>
        <w:t xml:space="preserve">14352</w:t>
      </w:r>
    </w:p>
    <w:p>
      <w:r>
        <w:t xml:space="preserve">huumori negro @url</w:t>
      </w:r>
    </w:p>
    <w:p>
      <w:r>
        <w:rPr>
          <w:b/>
          <w:u w:val="single"/>
        </w:rPr>
        <w:t xml:space="preserve">14353</w:t>
      </w:r>
    </w:p>
    <w:p>
      <w:r>
        <w:t xml:space="preserve">@user todella äkillinen odottamaton antaa mahdollisuuden ching chong</w:t>
      </w:r>
    </w:p>
    <w:p>
      <w:r>
        <w:rPr>
          <w:b/>
          <w:u w:val="single"/>
        </w:rPr>
        <w:t xml:space="preserve">14354</w:t>
      </w:r>
    </w:p>
    <w:p>
      <w:r>
        <w:t xml:space="preserve">spic queens tryna mennä live rancho ajaa huumeiden salakuljetusoperaatio w</w:t>
      </w:r>
    </w:p>
    <w:p>
      <w:r>
        <w:rPr>
          <w:b/>
          <w:u w:val="single"/>
        </w:rPr>
        <w:t xml:space="preserve">14355</w:t>
      </w:r>
    </w:p>
    <w:p>
      <w:r>
        <w:t xml:space="preserve">@käyttäjä @käyttäjä @käyttäjä @käyttäjä menettää mongoloid playstyles smh gonna trash m2 tänään</w:t>
      </w:r>
    </w:p>
    <w:p>
      <w:r>
        <w:rPr>
          <w:b/>
          <w:u w:val="single"/>
        </w:rPr>
        <w:t xml:space="preserve">14356</w:t>
      </w:r>
    </w:p>
    <w:p>
      <w:r>
        <w:t xml:space="preserve">Hanki elämä retard</w:t>
      </w:r>
    </w:p>
    <w:p>
      <w:r>
        <w:rPr>
          <w:b/>
          <w:u w:val="single"/>
        </w:rPr>
        <w:t xml:space="preserve">14357</w:t>
      </w:r>
    </w:p>
    <w:p>
      <w:r>
        <w:t xml:space="preserve">seaside pahin kartta aika kuollut perse u saada joukkue ammuttu menossa b jälkeenjäänyt u saada pommi kasvi</w:t>
      </w:r>
    </w:p>
    <w:p>
      <w:r>
        <w:rPr>
          <w:b/>
          <w:u w:val="single"/>
        </w:rPr>
        <w:t xml:space="preserve">14358</w:t>
      </w:r>
    </w:p>
    <w:p>
      <w:r>
        <w:t xml:space="preserve">Hallitsijat ovat vitun jälkeenjääneet? Tarkoitan Ison-Britannian konservatiivit. @url</w:t>
      </w:r>
    </w:p>
    <w:p>
      <w:r>
        <w:rPr>
          <w:b/>
          <w:u w:val="single"/>
        </w:rPr>
        <w:t xml:space="preserve">14359</w:t>
      </w:r>
    </w:p>
    <w:p>
      <w:r>
        <w:t xml:space="preserve">halveksittavat #zionazi paskiaiset. nn#bds #freepalestine #freegaza #idfcowards #satanyahu #zionistit #israel @url</w:t>
      </w:r>
    </w:p>
    <w:p>
      <w:r>
        <w:rPr>
          <w:b/>
          <w:u w:val="single"/>
        </w:rPr>
        <w:t xml:space="preserve">14360</w:t>
      </w:r>
    </w:p>
    <w:p>
      <w:r>
        <w:t xml:space="preserve">#viktororban puhuu kovaa linjaa käsittelevät pakolaiset akilles @url</w:t>
      </w:r>
    </w:p>
    <w:p>
      <w:r>
        <w:rPr>
          <w:b/>
          <w:u w:val="single"/>
        </w:rPr>
        <w:t xml:space="preserve">14361</w:t>
      </w:r>
    </w:p>
    <w:p>
      <w:r>
        <w:t xml:space="preserve">paskamaassa. @url</w:t>
      </w:r>
    </w:p>
    <w:p>
      <w:r>
        <w:rPr>
          <w:b/>
          <w:u w:val="single"/>
        </w:rPr>
        <w:t xml:space="preserve">14362</w:t>
      </w:r>
    </w:p>
    <w:p>
      <w:r>
        <w:t xml:space="preserve">one say spic im sick</w:t>
      </w:r>
    </w:p>
    <w:p>
      <w:r>
        <w:rPr>
          <w:b/>
          <w:u w:val="single"/>
        </w:rPr>
        <w:t xml:space="preserve">14363</w:t>
      </w:r>
    </w:p>
    <w:p>
      <w:r>
        <w:t xml:space="preserve">epäilemättä paras keskikenttäpelaaja valioliigan historiassa. mahdollisesti suurin kusipää valioliigan historiassa kuin @url</w:t>
      </w:r>
    </w:p>
    <w:p>
      <w:r>
        <w:rPr>
          <w:b/>
          <w:u w:val="single"/>
        </w:rPr>
        <w:t xml:space="preserve">14364</w:t>
      </w:r>
    </w:p>
    <w:p>
      <w:r>
        <w:t xml:space="preserve">anti-@user mainos: mies pilgrim ruuvi t-paita lambasts .@user antaa verorahoja maahanmuuttajille. kaveri...youre @url</w:t>
      </w:r>
    </w:p>
    <w:p>
      <w:r>
        <w:rPr>
          <w:b/>
          <w:u w:val="single"/>
        </w:rPr>
        <w:t xml:space="preserve">14365</w:t>
      </w:r>
    </w:p>
    <w:p>
      <w:r>
        <w:t xml:space="preserve">luvussa 9 keskustellaan presidentti obama allekirjoitti ruusun laki muuttaa kehitysvammaisuuden henkinen vamma @url</w:t>
      </w:r>
    </w:p>
    <w:p>
      <w:r>
        <w:rPr>
          <w:b/>
          <w:u w:val="single"/>
        </w:rPr>
        <w:t xml:space="preserve">14366</w:t>
      </w:r>
    </w:p>
    <w:p>
      <w:r>
        <w:t xml:space="preserve">@user hader wasnt neekeri vihaava cunt olisi puhaltaa oikea peli</w:t>
      </w:r>
    </w:p>
    <w:p>
      <w:r>
        <w:rPr>
          <w:b/>
          <w:u w:val="single"/>
        </w:rPr>
        <w:t xml:space="preserve">14367</w:t>
      </w:r>
    </w:p>
    <w:p>
      <w:r>
        <w:t xml:space="preserve">@käyttäjä @käyttäjä feminazi lutkat pitäisi syyttää oikeudessa...he iso karhunpalvelus naisille.</w:t>
      </w:r>
    </w:p>
    <w:p>
      <w:r>
        <w:rPr>
          <w:b/>
          <w:u w:val="single"/>
        </w:rPr>
        <w:t xml:space="preserve">14368</w:t>
      </w:r>
    </w:p>
    <w:p>
      <w:r>
        <w:t xml:space="preserve">@käyttäjän vastaus neekeri</w:t>
      </w:r>
    </w:p>
    <w:p>
      <w:r>
        <w:rPr>
          <w:b/>
          <w:u w:val="single"/>
        </w:rPr>
        <w:t xml:space="preserve">14369</w:t>
      </w:r>
    </w:p>
    <w:p>
      <w:r>
        <w:t xml:space="preserve">satunnainen espanjalainen viettää paljon aikaa /pol/ /x/ @url</w:t>
      </w:r>
    </w:p>
    <w:p>
      <w:r>
        <w:rPr>
          <w:b/>
          <w:u w:val="single"/>
        </w:rPr>
        <w:t xml:space="preserve">14370</w:t>
      </w:r>
    </w:p>
    <w:p>
      <w:r>
        <w:t xml:space="preserve">@user @user kiitos Jer lov u retard</w:t>
      </w:r>
    </w:p>
    <w:p>
      <w:r>
        <w:rPr>
          <w:b/>
          <w:u w:val="single"/>
        </w:rPr>
        <w:t xml:space="preserve">14371</w:t>
      </w:r>
    </w:p>
    <w:p>
      <w:r>
        <w:t xml:space="preserve">veli...rakastan neekeriä! @url</w:t>
      </w:r>
    </w:p>
    <w:p>
      <w:r>
        <w:rPr>
          <w:b/>
          <w:u w:val="single"/>
        </w:rPr>
        <w:t xml:space="preserve">14372</w:t>
      </w:r>
    </w:p>
    <w:p>
      <w:r>
        <w:t xml:space="preserve">@user ottaa twat joka on kuin yhdeksän vuotta</w:t>
      </w:r>
    </w:p>
    <w:p>
      <w:r>
        <w:rPr>
          <w:b/>
          <w:u w:val="single"/>
        </w:rPr>
        <w:t xml:space="preserve">14373</w:t>
      </w:r>
    </w:p>
    <w:p>
      <w:r>
        <w:t xml:space="preserve">con kysyi kommentti tragedioita! hän on emotionaalinen jälkeenjäänyt! @url</w:t>
      </w:r>
    </w:p>
    <w:p>
      <w:r>
        <w:rPr>
          <w:b/>
          <w:u w:val="single"/>
        </w:rPr>
        <w:t xml:space="preserve">14374</w:t>
      </w:r>
    </w:p>
    <w:p>
      <w:r>
        <w:t xml:space="preserve">@user qs s'est comme merkel et tous les autres en europe aime les migrants hommes seulement pour venir c @url</w:t>
      </w:r>
    </w:p>
    <w:p>
      <w:r>
        <w:rPr>
          <w:b/>
          <w:u w:val="single"/>
        </w:rPr>
        <w:t xml:space="preserve">14375</w:t>
      </w:r>
    </w:p>
    <w:p>
      <w:r>
        <w:t xml:space="preserve">auta neekeri auta neekeri auta neekeri auta anigeri</w:t>
      </w:r>
    </w:p>
    <w:p>
      <w:r>
        <w:rPr>
          <w:b/>
          <w:u w:val="single"/>
        </w:rPr>
        <w:t xml:space="preserve">14376</w:t>
      </w:r>
    </w:p>
    <w:p>
      <w:r>
        <w:t xml:space="preserve">@user @user kykenee twiittaamaan sietämätöntä paskaa todistaa trump nazi twat w @url</w:t>
      </w:r>
    </w:p>
    <w:p>
      <w:r>
        <w:rPr>
          <w:b/>
          <w:u w:val="single"/>
        </w:rPr>
        <w:t xml:space="preserve">14377</w:t>
      </w:r>
    </w:p>
    <w:p>
      <w:r>
        <w:t xml:space="preserve">Tuo on älytöntä! söpö single. Se on elämää. @url</w:t>
      </w:r>
    </w:p>
    <w:p>
      <w:r>
        <w:rPr>
          <w:b/>
          <w:u w:val="single"/>
        </w:rPr>
        <w:t xml:space="preserve">14378</w:t>
      </w:r>
    </w:p>
    <w:p>
      <w:r>
        <w:t xml:space="preserve">saada se viime yönä - oikea ndid tehdä cunt - yesndo välitän - fucknfuck aberdeen</w:t>
      </w:r>
    </w:p>
    <w:p>
      <w:r>
        <w:rPr>
          <w:b/>
          <w:u w:val="single"/>
        </w:rPr>
        <w:t xml:space="preserve">14379</w:t>
      </w:r>
    </w:p>
    <w:p>
      <w:r>
        <w:t xml:space="preserve">ajattelin todella badass mongoli tyyli julistus sota. hyökkääjät kaapata kansalainen pian puolustaa @url</w:t>
      </w:r>
    </w:p>
    <w:p>
      <w:r>
        <w:rPr>
          <w:b/>
          <w:u w:val="single"/>
        </w:rPr>
        <w:t xml:space="preserve">14380</w:t>
      </w:r>
    </w:p>
    <w:p>
      <w:r>
        <w:t xml:space="preserve">kauneus elävät shithole maa. elää posti rikkoutunut laite ei koskaan del @url</w:t>
      </w:r>
    </w:p>
    <w:p>
      <w:r>
        <w:rPr>
          <w:b/>
          <w:u w:val="single"/>
        </w:rPr>
        <w:t xml:space="preserve">14381</w:t>
      </w:r>
    </w:p>
    <w:p>
      <w:r>
        <w:t xml:space="preserve">@user negro besho</w:t>
      </w:r>
    </w:p>
    <w:p>
      <w:r>
        <w:rPr>
          <w:b/>
          <w:u w:val="single"/>
        </w:rPr>
        <w:t xml:space="preserve">14382</w:t>
      </w:r>
    </w:p>
    <w:p>
      <w:r>
        <w:t xml:space="preserve">@user bout saada kutsuttu spic brb</w:t>
      </w:r>
    </w:p>
    <w:p>
      <w:r>
        <w:rPr>
          <w:b/>
          <w:u w:val="single"/>
        </w:rPr>
        <w:t xml:space="preserve">14383</w:t>
      </w:r>
    </w:p>
    <w:p>
      <w:r>
        <w:t xml:space="preserve">@user @user #shithole country #haiti #zimbabwe #kenya n #white_man #live #work #service #black @url</w:t>
      </w:r>
    </w:p>
    <w:p>
      <w:r>
        <w:rPr>
          <w:b/>
          <w:u w:val="single"/>
        </w:rPr>
        <w:t xml:space="preserve">14384</w:t>
      </w:r>
    </w:p>
    <w:p>
      <w:r>
        <w:t xml:space="preserve">@user yeah retard haha</w:t>
      </w:r>
    </w:p>
    <w:p>
      <w:r>
        <w:rPr>
          <w:b/>
          <w:u w:val="single"/>
        </w:rPr>
        <w:t xml:space="preserve">14385</w:t>
      </w:r>
    </w:p>
    <w:p>
      <w:r>
        <w:t xml:space="preserve">ching chong chung juttuja @url</w:t>
      </w:r>
    </w:p>
    <w:p>
      <w:r>
        <w:rPr>
          <w:b/>
          <w:u w:val="single"/>
        </w:rPr>
        <w:t xml:space="preserve">14386</w:t>
      </w:r>
    </w:p>
    <w:p>
      <w:r>
        <w:t xml:space="preserve">kuollut vielä lämmin twiittasi &amp;amp; cunt &amp;amp; kaveri #obama lähetti vitun alhainen elämä nn@url</w:t>
      </w:r>
    </w:p>
    <w:p>
      <w:r>
        <w:rPr>
          <w:b/>
          <w:u w:val="single"/>
        </w:rPr>
        <w:t xml:space="preserve">14387</w:t>
      </w:r>
    </w:p>
    <w:p>
      <w:r>
        <w:t xml:space="preserve">anna ur tweets harmiton vaikuttaa btw im homo yksi n????</w:t>
      </w:r>
    </w:p>
    <w:p>
      <w:r>
        <w:rPr>
          <w:b/>
          <w:u w:val="single"/>
        </w:rPr>
        <w:t xml:space="preserve">14388</w:t>
      </w:r>
    </w:p>
    <w:p>
      <w:r>
        <w:t xml:space="preserve">@user @user latinoiden ongelma maahanmuuton valvonta pysyä paskaloukku count @url</w:t>
      </w:r>
    </w:p>
    <w:p>
      <w:r>
        <w:rPr>
          <w:b/>
          <w:u w:val="single"/>
        </w:rPr>
        <w:t xml:space="preserve">14389</w:t>
      </w:r>
    </w:p>
    <w:p>
      <w:r>
        <w:t xml:space="preserve">tuntea paljon toisen käden hämmennystä valkoinen henkilö kutsuu papi mijo... sanoa spic kuin haluavat liikkua</w:t>
      </w:r>
    </w:p>
    <w:p>
      <w:r>
        <w:rPr>
          <w:b/>
          <w:u w:val="single"/>
        </w:rPr>
        <w:t xml:space="preserve">14390</w:t>
      </w:r>
    </w:p>
    <w:p>
      <w:r>
        <w:t xml:space="preserve">#scomo #auspol #truth #truthhurts #refugees #a</w:t>
      </w:r>
    </w:p>
    <w:p>
      <w:r>
        <w:rPr>
          <w:b/>
          <w:u w:val="single"/>
        </w:rPr>
        <w:t xml:space="preserve">14391</w:t>
      </w:r>
    </w:p>
    <w:p>
      <w:r>
        <w:t xml:space="preserve">@käyttäjä sai upean vartalon unfunny twat.</w:t>
      </w:r>
    </w:p>
    <w:p>
      <w:r>
        <w:rPr>
          <w:b/>
          <w:u w:val="single"/>
        </w:rPr>
        <w:t xml:space="preserve">14392</w:t>
      </w:r>
    </w:p>
    <w:p>
      <w:r>
        <w:t xml:space="preserve">glenn hoddle kiirehti sairaalaan romahtaen. missä on jumala, eikö glenn? kusipää menneen elämänsä @url</w:t>
      </w:r>
    </w:p>
    <w:p>
      <w:r>
        <w:rPr>
          <w:b/>
          <w:u w:val="single"/>
        </w:rPr>
        <w:t xml:space="preserve">14393</w:t>
      </w:r>
    </w:p>
    <w:p>
      <w:r>
        <w:t xml:space="preserve">neekeri äänestää tavalla.</w:t>
      </w:r>
    </w:p>
    <w:p>
      <w:r>
        <w:rPr>
          <w:b/>
          <w:u w:val="single"/>
        </w:rPr>
        <w:t xml:space="preserve">14394</w:t>
      </w:r>
    </w:p>
    <w:p>
      <w:r>
        <w:t xml:space="preserve">@käyttäjä ilkeä ääliö</w:t>
      </w:r>
    </w:p>
    <w:p>
      <w:r>
        <w:rPr>
          <w:b/>
          <w:u w:val="single"/>
        </w:rPr>
        <w:t xml:space="preserve">14395</w:t>
      </w:r>
    </w:p>
    <w:p>
      <w:r>
        <w:t xml:space="preserve">@käyttäjä @käyttäjä @käyttäjä @käyttäjä oi turpa kiinni ääliö.</w:t>
      </w:r>
    </w:p>
    <w:p>
      <w:r>
        <w:rPr>
          <w:b/>
          <w:u w:val="single"/>
        </w:rPr>
        <w:t xml:space="preserve">14396</w:t>
      </w:r>
    </w:p>
    <w:p>
      <w:r>
        <w:t xml:space="preserve">@user @user cos u vitun retard....... sup twatchops</w:t>
      </w:r>
    </w:p>
    <w:p>
      <w:r>
        <w:rPr>
          <w:b/>
          <w:u w:val="single"/>
        </w:rPr>
        <w:t xml:space="preserve">14397</w:t>
      </w:r>
    </w:p>
    <w:p>
      <w:r>
        <w:t xml:space="preserve">kyllä...kyllä on. tarvitsemme eroon myrkyllisistä feminazi's! yrittää tuhota miehet. @url</w:t>
      </w:r>
    </w:p>
    <w:p>
      <w:r>
        <w:rPr>
          <w:b/>
          <w:u w:val="single"/>
        </w:rPr>
        <w:t xml:space="preserve">14398</w:t>
      </w:r>
    </w:p>
    <w:p>
      <w:r>
        <w:t xml:space="preserve">lol Dodgers jälkeenjäänyt haha menossa tänä iltana saattaa kyseenalainen Dodgers fanit menossa saada humalassa etsivät fades haha</w:t>
      </w:r>
    </w:p>
    <w:p>
      <w:r>
        <w:rPr>
          <w:b/>
          <w:u w:val="single"/>
        </w:rPr>
        <w:t xml:space="preserve">14399</w:t>
      </w:r>
    </w:p>
    <w:p>
      <w:r>
        <w:t xml:space="preserve">...ihmiset paskaloukku maissa kaikki kutsuvat mob todella toivoo ihmisiä @url</w:t>
      </w:r>
    </w:p>
    <w:p>
      <w:r>
        <w:rPr>
          <w:b/>
          <w:u w:val="single"/>
        </w:rPr>
        <w:t xml:space="preserve">14400</w:t>
      </w:r>
    </w:p>
    <w:p>
      <w:r>
        <w:t xml:space="preserve">vitun hintti @user @url</w:t>
      </w:r>
    </w:p>
    <w:p>
      <w:r>
        <w:rPr>
          <w:b/>
          <w:u w:val="single"/>
        </w:rPr>
        <w:t xml:space="preserve">14401</w:t>
      </w:r>
    </w:p>
    <w:p>
      <w:r>
        <w:t xml:space="preserve">@user yo ry ftg fkn retard</w:t>
      </w:r>
    </w:p>
    <w:p>
      <w:r>
        <w:rPr>
          <w:b/>
          <w:u w:val="single"/>
        </w:rPr>
        <w:t xml:space="preserve">14402</w:t>
      </w:r>
    </w:p>
    <w:p>
      <w:r>
        <w:t xml:space="preserve">andy keogh needs kick cunt aye #mvcvper</w:t>
      </w:r>
    </w:p>
    <w:p>
      <w:r>
        <w:rPr>
          <w:b/>
          <w:u w:val="single"/>
        </w:rPr>
        <w:t xml:space="preserve">14403</w:t>
      </w:r>
    </w:p>
    <w:p>
      <w:r>
        <w:t xml:space="preserve">pyhä paska hintti lmao @url @url</w:t>
      </w:r>
    </w:p>
    <w:p>
      <w:r>
        <w:rPr>
          <w:b/>
          <w:u w:val="single"/>
        </w:rPr>
        <w:t xml:space="preserve">14404</w:t>
      </w:r>
    </w:p>
    <w:p>
      <w:r>
        <w:t xml:space="preserve">@user köyhä ruotsi. muuttuu paskamaaksi. eurofruitsit haluavat apua w @url</w:t>
      </w:r>
    </w:p>
    <w:p>
      <w:r>
        <w:rPr>
          <w:b/>
          <w:u w:val="single"/>
        </w:rPr>
        <w:t xml:space="preserve">14405</w:t>
      </w:r>
    </w:p>
    <w:p>
      <w:r>
        <w:t xml:space="preserve">gon hate man lmao go live life sour twat stay spectating</w:t>
      </w:r>
    </w:p>
    <w:p>
      <w:r>
        <w:rPr>
          <w:b/>
          <w:u w:val="single"/>
        </w:rPr>
        <w:t xml:space="preserve">14406</w:t>
      </w:r>
    </w:p>
    <w:p>
      <w:r>
        <w:t xml:space="preserve">maan rehellinen paskakuoppa. vittu asiaankuulumaton ulkomaalainen. entinen johtaja murha pääkaupunki th @url</w:t>
      </w:r>
    </w:p>
    <w:p>
      <w:r>
        <w:rPr>
          <w:b/>
          <w:u w:val="single"/>
        </w:rPr>
        <w:t xml:space="preserve">14407</w:t>
      </w:r>
    </w:p>
    <w:p>
      <w:r>
        <w:t xml:space="preserve">@user rakas isreal edelleen henkinen terroristit maan sisällä nauttia tukemalla pseudo @url</w:t>
      </w:r>
    </w:p>
    <w:p>
      <w:r>
        <w:rPr>
          <w:b/>
          <w:u w:val="single"/>
        </w:rPr>
        <w:t xml:space="preserve">14408</w:t>
      </w:r>
    </w:p>
    <w:p>
      <w:r>
        <w:t xml:space="preserve">@user muistaa päivää kutsutaan wetback spick puhui espanjaa... good ole päivää lol</w:t>
      </w:r>
    </w:p>
    <w:p>
      <w:r>
        <w:rPr>
          <w:b/>
          <w:u w:val="single"/>
        </w:rPr>
        <w:t xml:space="preserve">14409</w:t>
      </w:r>
    </w:p>
    <w:p>
      <w:r>
        <w:t xml:space="preserve">@user @user lol salty suuri...twiting useita tweets trumps triggering twit twat...gfy</w:t>
      </w:r>
    </w:p>
    <w:p>
      <w:r>
        <w:rPr>
          <w:b/>
          <w:u w:val="single"/>
        </w:rPr>
        <w:t xml:space="preserve">14410</w:t>
      </w:r>
    </w:p>
    <w:p>
      <w:r>
        <w:t xml:space="preserve">tällä hetkellä hyväksymässä t-wolves pakolaisia. ovet auki rubio runsaasti spida doth antaa @url</w:t>
      </w:r>
    </w:p>
    <w:p>
      <w:r>
        <w:rPr>
          <w:b/>
          <w:u w:val="single"/>
        </w:rPr>
        <w:t xml:space="preserve">14411</w:t>
      </w:r>
    </w:p>
    <w:p>
      <w:r>
        <w:t xml:space="preserve">Joku ottaa mulkun pään irti. Vittu haastateltiin myös. @url</w:t>
      </w:r>
    </w:p>
    <w:p>
      <w:r>
        <w:rPr>
          <w:b/>
          <w:u w:val="single"/>
        </w:rPr>
        <w:t xml:space="preserve">14412</w:t>
      </w:r>
    </w:p>
    <w:p>
      <w:r>
        <w:t xml:space="preserve">joukko veljeskunnan poika näköinen kaverit käveli kovaa vastenmielinen ottaen selfieitä tekemällä jälkeenjäänyt vitsejä im vitun kuihtuu lol</w:t>
      </w:r>
    </w:p>
    <w:p>
      <w:r>
        <w:rPr>
          <w:b/>
          <w:u w:val="single"/>
        </w:rPr>
        <w:t xml:space="preserve">14413</w:t>
      </w:r>
    </w:p>
    <w:p>
      <w:r>
        <w:t xml:space="preserve">bout käyttää cup mongoloid @url</w:t>
      </w:r>
    </w:p>
    <w:p>
      <w:r>
        <w:rPr>
          <w:b/>
          <w:u w:val="single"/>
        </w:rPr>
        <w:t xml:space="preserve">14414</w:t>
      </w:r>
    </w:p>
    <w:p>
      <w:r>
        <w:t xml:space="preserve">@user oh aint sanoi nun sana neekeri</w:t>
      </w:r>
    </w:p>
    <w:p>
      <w:r>
        <w:rPr>
          <w:b/>
          <w:u w:val="single"/>
        </w:rPr>
        <w:t xml:space="preserve">14415</w:t>
      </w:r>
    </w:p>
    <w:p>
      <w:r>
        <w:t xml:space="preserve">jotain täysin jälkeenjäänyttä</w:t>
      </w:r>
    </w:p>
    <w:p>
      <w:r>
        <w:rPr>
          <w:b/>
          <w:u w:val="single"/>
        </w:rPr>
        <w:t xml:space="preserve">14416</w:t>
      </w:r>
    </w:p>
    <w:p>
      <w:r>
        <w:t xml:space="preserve">paksu perse lesbo tanssivat kaveri meni taakse alkoi hionta jatkoi tanssimista tho</w:t>
      </w:r>
    </w:p>
    <w:p>
      <w:r>
        <w:rPr>
          <w:b/>
          <w:u w:val="single"/>
        </w:rPr>
        <w:t xml:space="preserve">14417</w:t>
      </w:r>
    </w:p>
    <w:p>
      <w:r>
        <w:t xml:space="preserve">fuck twat about?!!!! fuck mike ashley mulkku #nufc @url</w:t>
      </w:r>
    </w:p>
    <w:p>
      <w:r>
        <w:rPr>
          <w:b/>
          <w:u w:val="single"/>
        </w:rPr>
        <w:t xml:space="preserve">14418</w:t>
      </w:r>
    </w:p>
    <w:p>
      <w:r>
        <w:t xml:space="preserve">kuullut fraasia ching chong yläasteelta lähtien</w:t>
      </w:r>
    </w:p>
    <w:p>
      <w:r>
        <w:rPr>
          <w:b/>
          <w:u w:val="single"/>
        </w:rPr>
        <w:t xml:space="preserve">14419</w:t>
      </w:r>
    </w:p>
    <w:p>
      <w:r>
        <w:t xml:space="preserve">pruitt retarded. aight?</w:t>
      </w:r>
    </w:p>
    <w:p>
      <w:r>
        <w:rPr>
          <w:b/>
          <w:u w:val="single"/>
        </w:rPr>
        <w:t xml:space="preserve">14420</w:t>
      </w:r>
    </w:p>
    <w:p>
      <w:r>
        <w:t xml:space="preserve">paha neekeri</w:t>
      </w:r>
    </w:p>
    <w:p>
      <w:r>
        <w:rPr>
          <w:b/>
          <w:u w:val="single"/>
        </w:rPr>
        <w:t xml:space="preserve">14421</w:t>
      </w:r>
    </w:p>
    <w:p>
      <w:r>
        <w:t xml:space="preserve">@user olen narttu puhui paskaa ya tiedät sanoi sanoisi hyvin um hm hm päivittäin retard</w:t>
      </w:r>
    </w:p>
    <w:p>
      <w:r>
        <w:rPr>
          <w:b/>
          <w:u w:val="single"/>
        </w:rPr>
        <w:t xml:space="preserve">14422</w:t>
      </w:r>
    </w:p>
    <w:p>
      <w:r>
        <w:t xml:space="preserve">Olen homo? @url</w:t>
      </w:r>
    </w:p>
    <w:p>
      <w:r>
        <w:rPr>
          <w:b/>
          <w:u w:val="single"/>
        </w:rPr>
        <w:t xml:space="preserve">14423</w:t>
      </w:r>
    </w:p>
    <w:p>
      <w:r>
        <w:t xml:space="preserve">@käyttäjä ei voi kuunnella neekerimusiikkia</w:t>
      </w:r>
    </w:p>
    <w:p>
      <w:r>
        <w:rPr>
          <w:b/>
          <w:u w:val="single"/>
        </w:rPr>
        <w:t xml:space="preserve">14424</w:t>
      </w:r>
    </w:p>
    <w:p>
      <w:r>
        <w:t xml:space="preserve">kiitos ystävä päivittäinen muistutus unfollow google jälkeenjäänyt se''s mitään</w:t>
      </w:r>
    </w:p>
    <w:p>
      <w:r>
        <w:rPr>
          <w:b/>
          <w:u w:val="single"/>
        </w:rPr>
        <w:t xml:space="preserve">14425</w:t>
      </w:r>
    </w:p>
    <w:p>
      <w:r>
        <w:t xml:space="preserve">Nautin siitä, että täällä käytetään sanaa "ääliö". Se ei ole niin yksinkertaista kuin puhuminen.</w:t>
      </w:r>
    </w:p>
    <w:p>
      <w:r>
        <w:rPr>
          <w:b/>
          <w:u w:val="single"/>
        </w:rPr>
        <w:t xml:space="preserve">14426</w:t>
      </w:r>
    </w:p>
    <w:p>
      <w:r>
        <w:t xml:space="preserve">def käytetty mumble neekeri hengitys dak jäi (niin prob 10x päivä) @url</w:t>
      </w:r>
    </w:p>
    <w:p>
      <w:r>
        <w:rPr>
          <w:b/>
          <w:u w:val="single"/>
        </w:rPr>
        <w:t xml:space="preserve">14427</w:t>
      </w:r>
    </w:p>
    <w:p>
      <w:r>
        <w:t xml:space="preserve">@url webbikamera weeb gamenretard starter pack</w:t>
      </w:r>
    </w:p>
    <w:p>
      <w:r>
        <w:rPr>
          <w:b/>
          <w:u w:val="single"/>
        </w:rPr>
        <w:t xml:space="preserve">14428</w:t>
      </w:r>
    </w:p>
    <w:p>
      <w:r>
        <w:t xml:space="preserve">poista osa baby dyke twitteristä.</w:t>
      </w:r>
    </w:p>
    <w:p>
      <w:r>
        <w:rPr>
          <w:b/>
          <w:u w:val="single"/>
        </w:rPr>
        <w:t xml:space="preserve">14429</w:t>
      </w:r>
    </w:p>
    <w:p>
      <w:r>
        <w:t xml:space="preserve">@käyttäjä @käyttäjä @käyttäjä @käyttäjä hyvin ei maksanut 1000$ puhelin 1. maailman mongoloidi</w:t>
      </w:r>
    </w:p>
    <w:p>
      <w:r>
        <w:rPr>
          <w:b/>
          <w:u w:val="single"/>
        </w:rPr>
        <w:t xml:space="preserve">14430</w:t>
      </w:r>
    </w:p>
    <w:p>
      <w:r>
        <w:t xml:space="preserve">meksikolaisen näköinen perseen mongoloidi #perse #botti</w:t>
      </w:r>
    </w:p>
    <w:p>
      <w:r>
        <w:rPr>
          <w:b/>
          <w:u w:val="single"/>
        </w:rPr>
        <w:t xml:space="preserve">14431</w:t>
      </w:r>
    </w:p>
    <w:p>
      <w:r>
        <w:t xml:space="preserve">: [I honestly hate get angry people say chink ching chong cing cong whatever fuck @url</w:t>
      </w:r>
    </w:p>
    <w:p>
      <w:r>
        <w:rPr>
          <w:b/>
          <w:u w:val="single"/>
        </w:rPr>
        <w:t xml:space="preserve">14432</w:t>
      </w:r>
    </w:p>
    <w:p>
      <w:r>
        <w:t xml:space="preserve">kaikki kohta nauraa retard @url</w:t>
      </w:r>
    </w:p>
    <w:p>
      <w:r>
        <w:rPr>
          <w:b/>
          <w:u w:val="single"/>
        </w:rPr>
        <w:t xml:space="preserve">14433</w:t>
      </w:r>
    </w:p>
    <w:p>
      <w:r>
        <w:t xml:space="preserve">Tähän on yksinkertainen vastaus.nn1. karkotetaan kusipäänn2. vähennetään seuraavan tukimaksun määrää Somalialle. @url</w:t>
      </w:r>
    </w:p>
    <w:p>
      <w:r>
        <w:rPr>
          <w:b/>
          <w:u w:val="single"/>
        </w:rPr>
        <w:t xml:space="preserve">14434</w:t>
      </w:r>
    </w:p>
    <w:p>
      <w:r>
        <w:t xml:space="preserve">@user @user oui je ne comprends pas pourquoi ceux qui veulent accueillir les migrants n'en prennent pas @url</w:t>
      </w:r>
    </w:p>
    <w:p>
      <w:r>
        <w:rPr>
          <w:b/>
          <w:u w:val="single"/>
        </w:rPr>
        <w:t xml:space="preserve">14435</w:t>
      </w:r>
    </w:p>
    <w:p>
      <w:r>
        <w:t xml:space="preserve">@käyttäjä @käyttäjä @käyttäjä @käyttäjä tietää feminatsi psykopaatti haluaa ottaa @url</w:t>
      </w:r>
    </w:p>
    <w:p>
      <w:r>
        <w:rPr>
          <w:b/>
          <w:u w:val="single"/>
        </w:rPr>
        <w:t xml:space="preserve">14436</w:t>
      </w:r>
    </w:p>
    <w:p>
      <w:r>
        <w:t xml:space="preserve">tervetuloa fam ching chong</w:t>
      </w:r>
    </w:p>
    <w:p>
      <w:r>
        <w:rPr>
          <w:b/>
          <w:u w:val="single"/>
        </w:rPr>
        <w:t xml:space="preserve">14437</w:t>
      </w:r>
    </w:p>
    <w:p>
      <w:r>
        <w:t xml:space="preserve">@user retarded</w:t>
      </w:r>
    </w:p>
    <w:p>
      <w:r>
        <w:rPr>
          <w:b/>
          <w:u w:val="single"/>
        </w:rPr>
        <w:t xml:space="preserve">14438</w:t>
      </w:r>
    </w:p>
    <w:p>
      <w:r>
        <w:t xml:space="preserve">@user cupcake code retard retweeted vaihtoehtoinen tili kommentoi main.</w:t>
      </w:r>
    </w:p>
    <w:p>
      <w:r>
        <w:rPr>
          <w:b/>
          <w:u w:val="single"/>
        </w:rPr>
        <w:t xml:space="preserve">14439</w:t>
      </w:r>
    </w:p>
    <w:p>
      <w:r>
        <w:t xml:space="preserve">@user hirveä pikku kusipää!! anteeksi sana tarvitaan. toivottavasti saa elinikäisen porttikiellon.</w:t>
      </w:r>
    </w:p>
    <w:p>
      <w:r>
        <w:rPr>
          <w:b/>
          <w:u w:val="single"/>
        </w:rPr>
        <w:t xml:space="preserve">14440</w:t>
      </w:r>
    </w:p>
    <w:p>
      <w:r>
        <w:t xml:space="preserve">ryhmä 4 aikuiset miehet toimitetaan hämmästyttävä asiakaspalvelu tänään kutsutaan vitun homo; @url</w:t>
      </w:r>
    </w:p>
    <w:p>
      <w:r>
        <w:rPr>
          <w:b/>
          <w:u w:val="single"/>
        </w:rPr>
        <w:t xml:space="preserve">14441</w:t>
      </w:r>
    </w:p>
    <w:p>
      <w:r>
        <w:t xml:space="preserve">pillu: miksi olet pukeutunut?nme(kova pillu): kovaksi pilluksi.npillu: hyvä asu :3nme:*lyövät pillua*</w:t>
      </w:r>
    </w:p>
    <w:p>
      <w:r>
        <w:rPr>
          <w:b/>
          <w:u w:val="single"/>
        </w:rPr>
        <w:t xml:space="preserve">14442</w:t>
      </w:r>
    </w:p>
    <w:p>
      <w:r>
        <w:t xml:space="preserve">blah blah ching chong syö koiria @url</w:t>
      </w:r>
    </w:p>
    <w:p>
      <w:r>
        <w:rPr>
          <w:b/>
          <w:u w:val="single"/>
        </w:rPr>
        <w:t xml:space="preserve">14443</w:t>
      </w:r>
    </w:p>
    <w:p>
      <w:r>
        <w:t xml:space="preserve">@käyttäjä @käyttäjä paljon wanna bet öljy parempi vuosi? laittaa rahaa suuhun pieni twat testaaja</w:t>
      </w:r>
    </w:p>
    <w:p>
      <w:r>
        <w:rPr>
          <w:b/>
          <w:u w:val="single"/>
        </w:rPr>
        <w:t xml:space="preserve">14444</w:t>
      </w:r>
    </w:p>
    <w:p>
      <w:r>
        <w:t xml:space="preserve">sai ensin mennä takaisin maalle tuoden samppanjaa mitä?</w:t>
      </w:r>
    </w:p>
    <w:p>
      <w:r>
        <w:rPr>
          <w:b/>
          <w:u w:val="single"/>
        </w:rPr>
        <w:t xml:space="preserve">14445</w:t>
      </w:r>
    </w:p>
    <w:p>
      <w:r>
        <w:t xml:space="preserve">aksentti hauska vitun retardi</w:t>
      </w:r>
    </w:p>
    <w:p>
      <w:r>
        <w:rPr>
          <w:b/>
          <w:u w:val="single"/>
        </w:rPr>
        <w:t xml:space="preserve">14446</w:t>
      </w:r>
    </w:p>
    <w:p>
      <w:r>
        <w:t xml:space="preserve">@user olen ajatellut, että olen iloinen spic @user kuollut @user</w:t>
      </w:r>
    </w:p>
    <w:p>
      <w:r>
        <w:rPr>
          <w:b/>
          <w:u w:val="single"/>
        </w:rPr>
        <w:t xml:space="preserve">14447</w:t>
      </w:r>
    </w:p>
    <w:p>
      <w:r>
        <w:t xml:space="preserve">@user neil lennon soup taker haha 'kin hell.</w:t>
      </w:r>
    </w:p>
    <w:p>
      <w:r>
        <w:rPr>
          <w:b/>
          <w:u w:val="single"/>
        </w:rPr>
        <w:t xml:space="preserve">14448</w:t>
      </w:r>
    </w:p>
    <w:p>
      <w:r>
        <w:t xml:space="preserve">@user 14.700 mongoli unelmia!</w:t>
      </w:r>
    </w:p>
    <w:p>
      <w:r>
        <w:rPr>
          <w:b/>
          <w:u w:val="single"/>
        </w:rPr>
        <w:t xml:space="preserve">14449</w:t>
      </w:r>
    </w:p>
    <w:p>
      <w:r>
        <w:t xml:space="preserve">hahayes jokainen poistaa viestin anteeksipyynnön Jason sanoi niin. dem vasemmistolainen pos. oh fol @url</w:t>
      </w:r>
    </w:p>
    <w:p>
      <w:r>
        <w:rPr>
          <w:b/>
          <w:u w:val="single"/>
        </w:rPr>
        <w:t xml:space="preserve">14450</w:t>
      </w:r>
    </w:p>
    <w:p>
      <w:r>
        <w:t xml:space="preserve">@user fuck spic?</w:t>
      </w:r>
    </w:p>
    <w:p>
      <w:r>
        <w:rPr>
          <w:b/>
          <w:u w:val="single"/>
        </w:rPr>
        <w:t xml:space="preserve">14451</w:t>
      </w:r>
    </w:p>
    <w:p>
      <w:r>
        <w:t xml:space="preserve">@käyttäjä @käyttäjä @käyttäjä @käyttäjä @käyttäjä @käyttäjä lol tietää tosiasia ching chong satuttaa kaikkia. @url</w:t>
      </w:r>
    </w:p>
    <w:p>
      <w:r>
        <w:rPr>
          <w:b/>
          <w:u w:val="single"/>
        </w:rPr>
        <w:t xml:space="preserve">14452</w:t>
      </w:r>
    </w:p>
    <w:p>
      <w:r>
        <w:t xml:space="preserve">@käyttäjä @käyttäjä turpa kiinni sinä surkea perseen lesbo</w:t>
      </w:r>
    </w:p>
    <w:p>
      <w:r>
        <w:rPr>
          <w:b/>
          <w:u w:val="single"/>
        </w:rPr>
        <w:t xml:space="preserve">14453</w:t>
      </w:r>
    </w:p>
    <w:p>
      <w:r>
        <w:t xml:space="preserve">@käyttäjä @käyttäjä valtio takapajuinen paskiainen viimeinen koulutus jokaisen luokan. lopeta teeskentely @url</w:t>
      </w:r>
    </w:p>
    <w:p>
      <w:r>
        <w:rPr>
          <w:b/>
          <w:u w:val="single"/>
        </w:rPr>
        <w:t xml:space="preserve">14454</w:t>
      </w:r>
    </w:p>
    <w:p>
      <w:r>
        <w:t xml:space="preserve">huijaava ääliö myönsi käsitelleensä pallon pisteet tyypillinen leeds paskiaiset #nffc #lufc</w:t>
      </w:r>
    </w:p>
    <w:p>
      <w:r>
        <w:rPr>
          <w:b/>
          <w:u w:val="single"/>
        </w:rPr>
        <w:t xml:space="preserve">14455</w:t>
      </w:r>
    </w:p>
    <w:p>
      <w:r>
        <w:t xml:space="preserve">ruotsi reagoi maahanmuuttajien ylivoimaiseen ...</w:t>
      </w:r>
    </w:p>
    <w:p>
      <w:r>
        <w:rPr>
          <w:b/>
          <w:u w:val="single"/>
        </w:rPr>
        <w:t xml:space="preserve">14456</w:t>
      </w:r>
    </w:p>
    <w:p>
      <w:r>
        <w:t xml:space="preserve">@user doreen välipalat palaa huoneeseen löytää verything spic span mukaan lukien vaatteet @url</w:t>
      </w:r>
    </w:p>
    <w:p>
      <w:r>
        <w:rPr>
          <w:b/>
          <w:u w:val="single"/>
        </w:rPr>
        <w:t xml:space="preserve">14457</w:t>
      </w:r>
    </w:p>
    <w:p>
      <w:r>
        <w:t xml:space="preserve">negra novinha cavalgando negro pauzudo</w:t>
      </w:r>
    </w:p>
    <w:p>
      <w:r>
        <w:rPr>
          <w:b/>
          <w:u w:val="single"/>
        </w:rPr>
        <w:t xml:space="preserve">14458</w:t>
      </w:r>
    </w:p>
    <w:p>
      <w:r>
        <w:t xml:space="preserve">@käyttäjä @käyttäjä @käyttäjä @käyttäjä todella jälkeenjäänyt</w:t>
      </w:r>
    </w:p>
    <w:p>
      <w:r>
        <w:rPr>
          <w:b/>
          <w:u w:val="single"/>
        </w:rPr>
        <w:t xml:space="preserve">14459</w:t>
      </w:r>
    </w:p>
    <w:p>
      <w:r>
        <w:t xml:space="preserve">@user @user begs question....what obama 8 vuotta auttaa shithole count @url</w:t>
      </w:r>
    </w:p>
    <w:p>
      <w:r>
        <w:rPr>
          <w:b/>
          <w:u w:val="single"/>
        </w:rPr>
        <w:t xml:space="preserve">14460</w:t>
      </w:r>
    </w:p>
    <w:p>
      <w:r>
        <w:t xml:space="preserve">@user kiitos charlene tervetuloa shithole auttoi luotu tukemalla organizati @url @url</w:t>
      </w:r>
    </w:p>
    <w:p>
      <w:r>
        <w:rPr>
          <w:b/>
          <w:u w:val="single"/>
        </w:rPr>
        <w:t xml:space="preserve">14461</w:t>
      </w:r>
    </w:p>
    <w:p>
      <w:r>
        <w:t xml:space="preserve">arvaus tapahtuu sallia ihmisten shithole maiden hyökätä country.we tulla shithole @url</w:t>
      </w:r>
    </w:p>
    <w:p>
      <w:r>
        <w:rPr>
          <w:b/>
          <w:u w:val="single"/>
        </w:rPr>
        <w:t xml:space="preserve">14462</w:t>
      </w:r>
    </w:p>
    <w:p>
      <w:r>
        <w:t xml:space="preserve">neekeri karvainen pillua video klassinen äiti vittu poika jayden @url</w:t>
      </w:r>
    </w:p>
    <w:p>
      <w:r>
        <w:rPr>
          <w:b/>
          <w:u w:val="single"/>
        </w:rPr>
        <w:t xml:space="preserve">14463</w:t>
      </w:r>
    </w:p>
    <w:p>
      <w:r>
        <w:t xml:space="preserve">nälkäinen homo nälkäinen homo isä ajatteli fam pelaa peliä poika @url</w:t>
      </w:r>
    </w:p>
    <w:p>
      <w:r>
        <w:rPr>
          <w:b/>
          <w:u w:val="single"/>
        </w:rPr>
        <w:t xml:space="preserve">14464</w:t>
      </w:r>
    </w:p>
    <w:p>
      <w:r>
        <w:t xml:space="preserve">paljon pienempiä maksuaikoja - useimmat homojen luottokortit kestävät 200 dollarin osuman - mutta silti @url</w:t>
      </w:r>
    </w:p>
    <w:p>
      <w:r>
        <w:rPr>
          <w:b/>
          <w:u w:val="single"/>
        </w:rPr>
        <w:t xml:space="preserve">14465</w:t>
      </w:r>
    </w:p>
    <w:p>
      <w:r>
        <w:t xml:space="preserve">@user @user ut sec auburn viime vuonna mongoloidi</w:t>
      </w:r>
    </w:p>
    <w:p>
      <w:r>
        <w:rPr>
          <w:b/>
          <w:u w:val="single"/>
        </w:rPr>
        <w:t xml:space="preserve">14466</w:t>
      </w:r>
    </w:p>
    <w:p>
      <w:r>
        <w:t xml:space="preserve">@user hyvää huomenta ching chong</w:t>
      </w:r>
    </w:p>
    <w:p>
      <w:r>
        <w:rPr>
          <w:b/>
          <w:u w:val="single"/>
        </w:rPr>
        <w:t xml:space="preserve">14467</w:t>
      </w:r>
    </w:p>
    <w:p>
      <w:r>
        <w:t xml:space="preserve">asioita voitettu (menetetty) jälkeenjäänyt sananvapaus @user käyttäjät kuten robert bowers: mahdollisesti asia @url @url</w:t>
      </w:r>
    </w:p>
    <w:p>
      <w:r>
        <w:rPr>
          <w:b/>
          <w:u w:val="single"/>
        </w:rPr>
        <w:t xml:space="preserve">14468</w:t>
      </w:r>
    </w:p>
    <w:p>
      <w:r>
        <w:t xml:space="preserve">@user told u retarded</w:t>
      </w:r>
    </w:p>
    <w:p>
      <w:r>
        <w:rPr>
          <w:b/>
          <w:u w:val="single"/>
        </w:rPr>
        <w:t xml:space="preserve">14469</w:t>
      </w:r>
    </w:p>
    <w:p>
      <w:r>
        <w:t xml:space="preserve">#naankuse #volunteerafrica #wildlife #conservation #fridays #animals #chac</w:t>
      </w:r>
    </w:p>
    <w:p>
      <w:r>
        <w:rPr>
          <w:b/>
          <w:u w:val="single"/>
        </w:rPr>
        <w:t xml:space="preserve">14470</w:t>
      </w:r>
    </w:p>
    <w:p>
      <w:r>
        <w:t xml:space="preserve">never forget niggaz retarded @url</w:t>
      </w:r>
    </w:p>
    <w:p>
      <w:r>
        <w:rPr>
          <w:b/>
          <w:u w:val="single"/>
        </w:rPr>
        <w:t xml:space="preserve">14471</w:t>
      </w:r>
    </w:p>
    <w:p>
      <w:r>
        <w:t xml:space="preserve">@käyttäjä pitää "mongoloidista" joka tapauksessa enemmän.</w:t>
      </w:r>
    </w:p>
    <w:p>
      <w:r>
        <w:rPr>
          <w:b/>
          <w:u w:val="single"/>
        </w:rPr>
        <w:t xml:space="preserve">14472</w:t>
      </w:r>
    </w:p>
    <w:p>
      <w:r>
        <w:t xml:space="preserve">mennä takaisin maahan pysyä hotellit todella maassa?</w:t>
      </w:r>
    </w:p>
    <w:p>
      <w:r>
        <w:rPr>
          <w:b/>
          <w:u w:val="single"/>
        </w:rPr>
        <w:t xml:space="preserve">14473</w:t>
      </w:r>
    </w:p>
    <w:p>
      <w:r>
        <w:t xml:space="preserve">@käyttäjä voi harhaparka. asia paljon juoda kool aid @käyttäjä aina spic.</w:t>
      </w:r>
    </w:p>
    <w:p>
      <w:r>
        <w:rPr>
          <w:b/>
          <w:u w:val="single"/>
        </w:rPr>
        <w:t xml:space="preserve">14474</w:t>
      </w:r>
    </w:p>
    <w:p>
      <w:r>
        <w:t xml:space="preserve">ching chong bing bong anna naida pikku kinkkua...</w:t>
      </w:r>
    </w:p>
    <w:p>
      <w:r>
        <w:rPr>
          <w:b/>
          <w:u w:val="single"/>
        </w:rPr>
        <w:t xml:space="preserve">14475</w:t>
      </w:r>
    </w:p>
    <w:p>
      <w:r>
        <w:t xml:space="preserve">@user ching chong chong chang ching ching whatever bitch</w:t>
      </w:r>
    </w:p>
    <w:p>
      <w:r>
        <w:rPr>
          <w:b/>
          <w:u w:val="single"/>
        </w:rPr>
        <w:t xml:space="preserve">14476</w:t>
      </w:r>
    </w:p>
    <w:p>
      <w:r>
        <w:t xml:space="preserve">tietää juoda vihaajat kiinni olemme maantiellä homo kotka pummeja hei huulet vittu sielu liikkua</w:t>
      </w:r>
    </w:p>
    <w:p>
      <w:r>
        <w:rPr>
          <w:b/>
          <w:u w:val="single"/>
        </w:rPr>
        <w:t xml:space="preserve">14477</w:t>
      </w:r>
    </w:p>
    <w:p>
      <w:r>
        <w:t xml:space="preserve">ihmiset loukkaavat aasialaisia ching chong ching chong ching chong kiina ikuisesti palava viha.</w:t>
      </w:r>
    </w:p>
    <w:p>
      <w:r>
        <w:rPr>
          <w:b/>
          <w:u w:val="single"/>
        </w:rPr>
        <w:t xml:space="preserve">14478</w:t>
      </w:r>
    </w:p>
    <w:p>
      <w:r>
        <w:t xml:space="preserve">@user bandri go back maa pakistan maa maa afganistanmaa</w:t>
      </w:r>
    </w:p>
    <w:p>
      <w:r>
        <w:rPr>
          <w:b/>
          <w:u w:val="single"/>
        </w:rPr>
        <w:t xml:space="preserve">14479</w:t>
      </w:r>
    </w:p>
    <w:p>
      <w:r>
        <w:t xml:space="preserve">saada sana neekeri 1 + 1 yksinkertainen.</w:t>
      </w:r>
    </w:p>
    <w:p>
      <w:r>
        <w:rPr>
          <w:b/>
          <w:u w:val="single"/>
        </w:rPr>
        <w:t xml:space="preserve">14480</w:t>
      </w:r>
    </w:p>
    <w:p>
      <w:r>
        <w:t xml:space="preserve">auloissa lapsuus ni've kutsuttu wetback spic monta kertaa. @url</w:t>
      </w:r>
    </w:p>
    <w:p>
      <w:r>
        <w:rPr>
          <w:b/>
          <w:u w:val="single"/>
        </w:rPr>
        <w:t xml:space="preserve">14481</w:t>
      </w:r>
    </w:p>
    <w:p>
      <w:r>
        <w:t xml:space="preserve">@käyttäjä @käyttäjä um...trump kutsui maata shithole???? real?</w:t>
      </w:r>
    </w:p>
    <w:p>
      <w:r>
        <w:rPr>
          <w:b/>
          <w:u w:val="single"/>
        </w:rPr>
        <w:t xml:space="preserve">14482</w:t>
      </w:r>
    </w:p>
    <w:p>
      <w:r>
        <w:t xml:space="preserve">@user yt-miehet loivat afrikan teorian. marcus garveyn agentti. rahoitettu koulutettu yt nimeltään juutalaiset.</w:t>
      </w:r>
    </w:p>
    <w:p>
      <w:r>
        <w:rPr>
          <w:b/>
          <w:u w:val="single"/>
        </w:rPr>
        <w:t xml:space="preserve">14483</w:t>
      </w:r>
    </w:p>
    <w:p>
      <w:r>
        <w:t xml:space="preserve">homo</w:t>
      </w:r>
    </w:p>
    <w:p>
      <w:r>
        <w:rPr>
          <w:b/>
          <w:u w:val="single"/>
        </w:rPr>
        <w:t xml:space="preserve">14484</w:t>
      </w:r>
    </w:p>
    <w:p>
      <w:r>
        <w:t xml:space="preserve">@user outo kusipää</w:t>
      </w:r>
    </w:p>
    <w:p>
      <w:r>
        <w:rPr>
          <w:b/>
          <w:u w:val="single"/>
        </w:rPr>
        <w:t xml:space="preserve">14485</w:t>
      </w:r>
    </w:p>
    <w:p>
      <w:r>
        <w:t xml:space="preserve">@user hyvä työ bantu perse veto retarded edes tietää, että.</w:t>
      </w:r>
    </w:p>
    <w:p>
      <w:r>
        <w:rPr>
          <w:b/>
          <w:u w:val="single"/>
        </w:rPr>
        <w:t xml:space="preserve">14486</w:t>
      </w:r>
    </w:p>
    <w:p>
      <w:r>
        <w:t xml:space="preserve">@käyttäjä vitun tyhmin kusipää planeetalla</w:t>
      </w:r>
    </w:p>
    <w:p>
      <w:r>
        <w:rPr>
          <w:b/>
          <w:u w:val="single"/>
        </w:rPr>
        <w:t xml:space="preserve">14487</w:t>
      </w:r>
    </w:p>
    <w:p>
      <w:r>
        <w:t xml:space="preserve">kuvernööri Brown veto-oikeuden senaattori Ricardo Laran lakiesitys sb 174 sallisi laittomien ulkomaalaisten palvella b</w:t>
      </w:r>
    </w:p>
    <w:p>
      <w:r>
        <w:rPr>
          <w:b/>
          <w:u w:val="single"/>
        </w:rPr>
        <w:t xml:space="preserve">14488</w:t>
      </w:r>
    </w:p>
    <w:p>
      <w:r>
        <w:t xml:space="preserve">@user saada pregerit im aion lyödä vatsaa retarded</w:t>
      </w:r>
    </w:p>
    <w:p>
      <w:r>
        <w:rPr>
          <w:b/>
          <w:u w:val="single"/>
        </w:rPr>
        <w:t xml:space="preserve">14489</w:t>
      </w:r>
    </w:p>
    <w:p>
      <w:r>
        <w:t xml:space="preserve">@user neekeri näyttää todella uskoa niitä. rakkaus meek...pitää kaunis pää ylös. kuningas.</w:t>
      </w:r>
    </w:p>
    <w:p>
      <w:r>
        <w:rPr>
          <w:b/>
          <w:u w:val="single"/>
        </w:rPr>
        <w:t xml:space="preserve">14490</w:t>
      </w:r>
    </w:p>
    <w:p>
      <w:r>
        <w:t xml:space="preserve">@user todella todella on. pauline hanson ok valkoinen asia kuin kärki roskat kansanmurhan jäävuori.</w:t>
      </w:r>
    </w:p>
    <w:p>
      <w:r>
        <w:rPr>
          <w:b/>
          <w:u w:val="single"/>
        </w:rPr>
        <w:t xml:space="preserve">14491</w:t>
      </w:r>
    </w:p>
    <w:p>
      <w:r>
        <w:t xml:space="preserve">uusi naapuri dyke. tajusi kurkistaa talon ovi aukeaa tulee tehdä. @url</w:t>
      </w:r>
    </w:p>
    <w:p>
      <w:r>
        <w:rPr>
          <w:b/>
          <w:u w:val="single"/>
        </w:rPr>
        <w:t xml:space="preserve">14492</w:t>
      </w:r>
    </w:p>
    <w:p>
      <w:r>
        <w:t xml:space="preserve">joku: käännä ching chong shitnme ystäviä: @url</w:t>
      </w:r>
    </w:p>
    <w:p>
      <w:r>
        <w:rPr>
          <w:b/>
          <w:u w:val="single"/>
        </w:rPr>
        <w:t xml:space="preserve">14493</w:t>
      </w:r>
    </w:p>
    <w:p>
      <w:r>
        <w:t xml:space="preserve">@user vitun puhuva läski nelisilmäinen vitun retardi!</w:t>
      </w:r>
    </w:p>
    <w:p>
      <w:r>
        <w:rPr>
          <w:b/>
          <w:u w:val="single"/>
        </w:rPr>
        <w:t xml:space="preserve">14494</w:t>
      </w:r>
    </w:p>
    <w:p>
      <w:r>
        <w:t xml:space="preserve">#lemotdujour retard</w:t>
      </w:r>
    </w:p>
    <w:p>
      <w:r>
        <w:rPr>
          <w:b/>
          <w:u w:val="single"/>
        </w:rPr>
        <w:t xml:space="preserve">14495</w:t>
      </w:r>
    </w:p>
    <w:p>
      <w:r>
        <w:t xml:space="preserve">väestö paperittomat maahanmuuttajat laajalti ajateltu noin 11,3 miljoonaa. tutkimus con @url</w:t>
      </w:r>
    </w:p>
    <w:p>
      <w:r>
        <w:rPr>
          <w:b/>
          <w:u w:val="single"/>
        </w:rPr>
        <w:t xml:space="preserve">14496</w:t>
      </w:r>
    </w:p>
    <w:p>
      <w:r>
        <w:t xml:space="preserve">kuunteleva joutsen</w:t>
      </w:r>
    </w:p>
    <w:p>
      <w:r>
        <w:rPr>
          <w:b/>
          <w:u w:val="single"/>
        </w:rPr>
        <w:t xml:space="preserve">14497</w:t>
      </w:r>
    </w:p>
    <w:p>
      <w:r>
        <w:t xml:space="preserve">lontoolaiset fanit vihaavat läskiperse x _ ooo gnr !!!!! @url</w:t>
      </w:r>
    </w:p>
    <w:p>
      <w:r>
        <w:rPr>
          <w:b/>
          <w:u w:val="single"/>
        </w:rPr>
        <w:t xml:space="preserve">14498</w:t>
      </w:r>
    </w:p>
    <w:p>
      <w:r>
        <w:t xml:space="preserve">Tehdään retarded @url</w:t>
      </w:r>
    </w:p>
    <w:p>
      <w:r>
        <w:rPr>
          <w:b/>
          <w:u w:val="single"/>
        </w:rPr>
        <w:t xml:space="preserve">14499</w:t>
      </w:r>
    </w:p>
    <w:p>
      <w:r>
        <w:t xml:space="preserve">go full retard.nyou're supposed go full retard - @user nnand ladies gentlemen l need new friends</w:t>
      </w:r>
    </w:p>
    <w:p>
      <w:r>
        <w:rPr>
          <w:b/>
          <w:u w:val="single"/>
        </w:rPr>
        <w:t xml:space="preserve">14500</w:t>
      </w:r>
    </w:p>
    <w:p>
      <w:r>
        <w:t xml:space="preserve">@käyttäjä ei voi soittaa laulua! twat saisi neljä ei:n esitystä. sai sympaattisuutta.</w:t>
      </w:r>
    </w:p>
    <w:p>
      <w:r>
        <w:rPr>
          <w:b/>
          <w:u w:val="single"/>
        </w:rPr>
        <w:t xml:space="preserve">14501</w:t>
      </w:r>
    </w:p>
    <w:p>
      <w:r>
        <w:t xml:space="preserve">tarvitsevat viileä naudannahka takki poikkeuksellinen tapahtuma dwayne johnson baywatch hengenpelastaja takki spic @url</w:t>
      </w:r>
    </w:p>
    <w:p>
      <w:r>
        <w:rPr>
          <w:b/>
          <w:u w:val="single"/>
        </w:rPr>
        <w:t xml:space="preserve">14502</w:t>
      </w:r>
    </w:p>
    <w:p>
      <w:r>
        <w:t xml:space="preserve">@user @user ching chong bing bong bing bong eat dog</w:t>
      </w:r>
    </w:p>
    <w:p>
      <w:r>
        <w:rPr>
          <w:b/>
          <w:u w:val="single"/>
        </w:rPr>
        <w:t xml:space="preserve">14503</w:t>
      </w:r>
    </w:p>
    <w:p>
      <w:r>
        <w:t xml:space="preserve">@user hyvin Kiina saada romuttunut mongolit Japani torjua mongoli hyökkäys (kahdesti) Kiina @url @url</w:t>
      </w:r>
    </w:p>
    <w:p>
      <w:r>
        <w:rPr>
          <w:b/>
          <w:u w:val="single"/>
        </w:rPr>
        <w:t xml:space="preserve">14504</w:t>
      </w:r>
    </w:p>
    <w:p>
      <w:r>
        <w:t xml:space="preserve">retarded ur saada juusto touch</w:t>
      </w:r>
    </w:p>
    <w:p>
      <w:r>
        <w:rPr>
          <w:b/>
          <w:u w:val="single"/>
        </w:rPr>
        <w:t xml:space="preserve">14505</w:t>
      </w:r>
    </w:p>
    <w:p>
      <w:r>
        <w:t xml:space="preserve">miten ihmiset pysäyttää verilöyly ammunta tulevaisuuden päästä eroon Trump retard kultti-follo @url @url</w:t>
      </w:r>
    </w:p>
    <w:p>
      <w:r>
        <w:rPr>
          <w:b/>
          <w:u w:val="single"/>
        </w:rPr>
        <w:t xml:space="preserve">14506</w:t>
      </w:r>
    </w:p>
    <w:p>
      <w:r>
        <w:t xml:space="preserve">wapking iso sexi fotos Dylan Ryder negro</w:t>
      </w:r>
    </w:p>
    <w:p>
      <w:r>
        <w:rPr>
          <w:b/>
          <w:u w:val="single"/>
        </w:rPr>
        <w:t xml:space="preserve">14507</w:t>
      </w:r>
    </w:p>
    <w:p>
      <w:r>
        <w:t xml:space="preserve">vihaa neekerit todella luulee, että olen viihdyttää keskustelua lesbo vittu .. liiku hölmö perse ympäriinsä neekeri.</w:t>
      </w:r>
    </w:p>
    <w:p>
      <w:r>
        <w:rPr>
          <w:b/>
          <w:u w:val="single"/>
        </w:rPr>
        <w:t xml:space="preserve">14508</w:t>
      </w:r>
    </w:p>
    <w:p>
      <w:r>
        <w:t xml:space="preserve">pls lopeta laittamalla ur syöpä twitter u retard u</w:t>
      </w:r>
    </w:p>
    <w:p>
      <w:r>
        <w:rPr>
          <w:b/>
          <w:u w:val="single"/>
        </w:rPr>
        <w:t xml:space="preserve">14509</w:t>
      </w:r>
    </w:p>
    <w:p>
      <w:r>
        <w:t xml:space="preserve">@user @user ching chong 7/10</w:t>
      </w:r>
    </w:p>
    <w:p>
      <w:r>
        <w:rPr>
          <w:b/>
          <w:u w:val="single"/>
        </w:rPr>
        <w:t xml:space="preserve">14510</w:t>
      </w:r>
    </w:p>
    <w:p>
      <w:r>
        <w:t xml:space="preserve">mene takaisin maahan teeskennellä suoraan.</w:t>
      </w:r>
    </w:p>
    <w:p>
      <w:r>
        <w:rPr>
          <w:b/>
          <w:u w:val="single"/>
        </w:rPr>
        <w:t xml:space="preserve">14511</w:t>
      </w:r>
    </w:p>
    <w:p>
      <w:r>
        <w:t xml:space="preserve">vanhemmat kieltävät ruutuajan" tietämättömän kasvattaminen twat - uusin päivittäinen mash @url @url</w:t>
      </w:r>
    </w:p>
    <w:p>
      <w:r>
        <w:rPr>
          <w:b/>
          <w:u w:val="single"/>
        </w:rPr>
        <w:t xml:space="preserve">14512</w:t>
      </w:r>
    </w:p>
    <w:p>
      <w:r>
        <w:t xml:space="preserve">ei. soittaminen näytteleminen senkin ääliö. @url</w:t>
      </w:r>
    </w:p>
    <w:p>
      <w:r>
        <w:rPr>
          <w:b/>
          <w:u w:val="single"/>
        </w:rPr>
        <w:t xml:space="preserve">14513</w:t>
      </w:r>
    </w:p>
    <w:p>
      <w:r>
        <w:t xml:space="preserve">@käyttäjä @käyttäjä @käyttäjä @käyttäjä @käyttäjä @käyttäjä @käyttäjä @käyttäjä @käyttäjä @käyttäjä @käyttäjä @käyttäjä @käyttäjä @käyttäjä @käyttäjä @käyttäjä @käyttäjä</w:t>
      </w:r>
    </w:p>
    <w:p>
      <w:r>
        <w:rPr>
          <w:b/>
          <w:u w:val="single"/>
        </w:rPr>
        <w:t xml:space="preserve">14514</w:t>
      </w:r>
    </w:p>
    <w:p>
      <w:r>
        <w:t xml:space="preserve">ajattele urheiluviihteen viihdekulttuuria tyhmä kusipää. @url</w:t>
      </w:r>
    </w:p>
    <w:p>
      <w:r>
        <w:rPr>
          <w:b/>
          <w:u w:val="single"/>
        </w:rPr>
        <w:t xml:space="preserve">14515</w:t>
      </w:r>
    </w:p>
    <w:p>
      <w:r>
        <w:t xml:space="preserve">catnncheck daft cuntnn7/10 @url @url</w:t>
      </w:r>
    </w:p>
    <w:p>
      <w:r>
        <w:rPr>
          <w:b/>
          <w:u w:val="single"/>
        </w:rPr>
        <w:t xml:space="preserve">14516</w:t>
      </w:r>
    </w:p>
    <w:p>
      <w:r>
        <w:t xml:space="preserve">@käyttäjä @käyttäjä rakastan termiä feminazis. mieli käyttää ? hauska aina itku @url</w:t>
      </w:r>
    </w:p>
    <w:p>
      <w:r>
        <w:rPr>
          <w:b/>
          <w:u w:val="single"/>
        </w:rPr>
        <w:t xml:space="preserve">14517</w:t>
      </w:r>
    </w:p>
    <w:p>
      <w:r>
        <w:t xml:space="preserve">kutsui poikaa jälkeenjääneeksi, kutsui poikaa siksi... @url</w:t>
      </w:r>
    </w:p>
    <w:p>
      <w:r>
        <w:rPr>
          <w:b/>
          <w:u w:val="single"/>
        </w:rPr>
        <w:t xml:space="preserve">14518</w:t>
      </w:r>
    </w:p>
    <w:p>
      <w:r>
        <w:t xml:space="preserve">@user mene takaisin maahan. häpeällinen alku kampanja rehellinen pm tähän asti.</w:t>
      </w:r>
    </w:p>
    <w:p>
      <w:r>
        <w:rPr>
          <w:b/>
          <w:u w:val="single"/>
        </w:rPr>
        <w:t xml:space="preserve">14519</w:t>
      </w:r>
    </w:p>
    <w:p>
      <w:r>
        <w:t xml:space="preserve">Luojan kiitos amerikka kuin sananvapaat paskamaat eurooppa. pidä amerikka erilaisena @url</w:t>
      </w:r>
    </w:p>
    <w:p>
      <w:r>
        <w:rPr>
          <w:b/>
          <w:u w:val="single"/>
        </w:rPr>
        <w:t xml:space="preserve">14520</w:t>
      </w:r>
    </w:p>
    <w:p>
      <w:r>
        <w:t xml:space="preserve">@käyttäjä kenen homo ?</w:t>
      </w:r>
    </w:p>
    <w:p>
      <w:r>
        <w:rPr>
          <w:b/>
          <w:u w:val="single"/>
        </w:rPr>
        <w:t xml:space="preserve">14521</w:t>
      </w:r>
    </w:p>
    <w:p>
      <w:r>
        <w:t xml:space="preserve">@user fake spic ew</w:t>
      </w:r>
    </w:p>
    <w:p>
      <w:r>
        <w:rPr>
          <w:b/>
          <w:u w:val="single"/>
        </w:rPr>
        <w:t xml:space="preserve">14522</w:t>
      </w:r>
    </w:p>
    <w:p>
      <w:r>
        <w:t xml:space="preserve">kusipää.. idiootti @url</w:t>
      </w:r>
    </w:p>
    <w:p>
      <w:r>
        <w:rPr>
          <w:b/>
          <w:u w:val="single"/>
        </w:rPr>
        <w:t xml:space="preserve">14523</w:t>
      </w:r>
    </w:p>
    <w:p>
      <w:r>
        <w:t xml:space="preserve">hei olen homo rakkaus tryna cure masennus pysyä poissa tamagochi (haha kawaii sudoku ( u03c9 @url</w:t>
      </w:r>
    </w:p>
    <w:p>
      <w:r>
        <w:rPr>
          <w:b/>
          <w:u w:val="single"/>
        </w:rPr>
        <w:t xml:space="preserve">14524</w:t>
      </w:r>
    </w:p>
    <w:p>
      <w:r>
        <w:t xml:space="preserve">@käyttäjä @käyttäjä @käyttäjä @käyttäjä @käyttäjä @käyttäjän nimi ching chong. olettaa nimi?</w:t>
      </w:r>
    </w:p>
    <w:p>
      <w:r>
        <w:rPr>
          <w:b/>
          <w:u w:val="single"/>
        </w:rPr>
        <w:t xml:space="preserve">14525</w:t>
      </w:r>
    </w:p>
    <w:p>
      <w:r>
        <w:t xml:space="preserve">@user kusipää pelasi nakamura laitahyökkääjä anaw kieltäytyminen pelata 442</w:t>
      </w:r>
    </w:p>
    <w:p>
      <w:r>
        <w:rPr>
          <w:b/>
          <w:u w:val="single"/>
        </w:rPr>
        <w:t xml:space="preserve">14526</w:t>
      </w:r>
    </w:p>
    <w:p>
      <w:r>
        <w:t xml:space="preserve">leicester kuin juusto vitun yobbo paskiaiset</w:t>
      </w:r>
    </w:p>
    <w:p>
      <w:r>
        <w:rPr>
          <w:b/>
          <w:u w:val="single"/>
        </w:rPr>
        <w:t xml:space="preserve">14527</w:t>
      </w:r>
    </w:p>
    <w:p>
      <w:r>
        <w:t xml:space="preserve">go hardy go retarded.  @url</w:t>
      </w:r>
    </w:p>
    <w:p>
      <w:r>
        <w:rPr>
          <w:b/>
          <w:u w:val="single"/>
        </w:rPr>
        <w:t xml:space="preserve">14528</w:t>
      </w:r>
    </w:p>
    <w:p>
      <w:r>
        <w:t xml:space="preserve">@käyttäjä raghead camel shagger?</w:t>
      </w:r>
    </w:p>
    <w:p>
      <w:r>
        <w:rPr>
          <w:b/>
          <w:u w:val="single"/>
        </w:rPr>
        <w:t xml:space="preserve">14529</w:t>
      </w:r>
    </w:p>
    <w:p>
      <w:r>
        <w:t xml:space="preserve">@käyttäjä @käyttäjä tietää huonosti irlantilaiset maahanmuuttajat kohdellaan oikeus tulivat yli?</w:t>
      </w:r>
    </w:p>
    <w:p>
      <w:r>
        <w:rPr>
          <w:b/>
          <w:u w:val="single"/>
        </w:rPr>
        <w:t xml:space="preserve">14530</w:t>
      </w:r>
    </w:p>
    <w:p>
      <w:r>
        <w:t xml:space="preserve">sunnuntaina pm #imrankhan ilmaisi halunsa antaa #pakistanilaisille #kansalaisuus #afganistanilaisille #bengalilaisille #pakolaisille. @url</w:t>
      </w:r>
    </w:p>
    <w:p>
      <w:r>
        <w:rPr>
          <w:b/>
          <w:u w:val="single"/>
        </w:rPr>
        <w:t xml:space="preserve">14531</w:t>
      </w:r>
    </w:p>
    <w:p>
      <w:r>
        <w:t xml:space="preserve">axl retarded elokuva ive koskaan nähnyt kaukana - tarina</w:t>
      </w:r>
    </w:p>
    <w:p>
      <w:r>
        <w:rPr>
          <w:b/>
          <w:u w:val="single"/>
        </w:rPr>
        <w:t xml:space="preserve">14532</w:t>
      </w:r>
    </w:p>
    <w:p>
      <w:r>
        <w:t xml:space="preserve">Lobov ottelee kuin todellinen jälkeenjäänyt.</w:t>
      </w:r>
    </w:p>
    <w:p>
      <w:r>
        <w:rPr>
          <w:b/>
          <w:u w:val="single"/>
        </w:rPr>
        <w:t xml:space="preserve">14533</w:t>
      </w:r>
    </w:p>
    <w:p>
      <w:r>
        <w:t xml:space="preserve">@käyttäjä @käyttäjä @käyttäjä @käyttäjä @käyttäjä @käyttäjä @käyttäjä @käyttäjä @käyttäjä @käyttäjä @käyttäjä @käyttäjä @käyttäjä @käyttäjä @käyttäjä @käyttäjä @käyttäjä @käyttäjä</w:t>
      </w:r>
    </w:p>
    <w:p>
      <w:r>
        <w:rPr>
          <w:b/>
          <w:u w:val="single"/>
        </w:rPr>
        <w:t xml:space="preserve">14534</w:t>
      </w:r>
    </w:p>
    <w:p>
      <w:r>
        <w:t xml:space="preserve">yksi irls kiinalainen aina kun kouluttaa tyttö sanoa ching chong paska tyttö menee @url</w:t>
      </w:r>
    </w:p>
    <w:p>
      <w:r>
        <w:rPr>
          <w:b/>
          <w:u w:val="single"/>
        </w:rPr>
        <w:t xml:space="preserve">14535</w:t>
      </w:r>
    </w:p>
    <w:p>
      <w:r>
        <w:t xml:space="preserve">koskaan soittaa puheluita @user melko jälkeenjäänyt ei opi virheitä</w:t>
      </w:r>
    </w:p>
    <w:p>
      <w:r>
        <w:rPr>
          <w:b/>
          <w:u w:val="single"/>
        </w:rPr>
        <w:t xml:space="preserve">14536</w:t>
      </w:r>
    </w:p>
    <w:p>
      <w:r>
        <w:t xml:space="preserve">En koskaan löisi naisen Stella Artois &amp;amp; rautaliivin pillua tekisin poikkeuksen. @url</w:t>
      </w:r>
    </w:p>
    <w:p>
      <w:r>
        <w:rPr>
          <w:b/>
          <w:u w:val="single"/>
        </w:rPr>
        <w:t xml:space="preserve">14537</w:t>
      </w:r>
    </w:p>
    <w:p>
      <w:r>
        <w:t xml:space="preserve">lucy dyke lumberjack @url</w:t>
      </w:r>
    </w:p>
    <w:p>
      <w:r>
        <w:rPr>
          <w:b/>
          <w:u w:val="single"/>
        </w:rPr>
        <w:t xml:space="preserve">14538</w:t>
      </w:r>
    </w:p>
    <w:p>
      <w:r>
        <w:t xml:space="preserve">@user lol hei mies alkoi kirjoittaa ching chong ensin ok www myös tietää turkki @url</w:t>
      </w:r>
    </w:p>
    <w:p>
      <w:r>
        <w:rPr>
          <w:b/>
          <w:u w:val="single"/>
        </w:rPr>
        <w:t xml:space="preserve">14539</w:t>
      </w:r>
    </w:p>
    <w:p>
      <w:r>
        <w:t xml:space="preserve">@user pidempi Yhdysvallat. trumpistan. paskamaata. 6. marraskuuta myöhemmin.... naiset @url</w:t>
      </w:r>
    </w:p>
    <w:p>
      <w:r>
        <w:rPr>
          <w:b/>
          <w:u w:val="single"/>
        </w:rPr>
        <w:t xml:space="preserve">14540</w:t>
      </w:r>
    </w:p>
    <w:p>
      <w:r>
        <w:t xml:space="preserve">@user iso lesbo energia</w:t>
      </w:r>
    </w:p>
    <w:p>
      <w:r>
        <w:rPr>
          <w:b/>
          <w:u w:val="single"/>
        </w:rPr>
        <w:t xml:space="preserve">14541</w:t>
      </w:r>
    </w:p>
    <w:p>
      <w:r>
        <w:t xml:space="preserve">anon homo @url @url @url</w:t>
      </w:r>
    </w:p>
    <w:p>
      <w:r>
        <w:rPr>
          <w:b/>
          <w:u w:val="single"/>
        </w:rPr>
        <w:t xml:space="preserve">14542</w:t>
      </w:r>
    </w:p>
    <w:p>
      <w:r>
        <w:t xml:space="preserve">@käyttäjähallitusten vesi 3. maailman paskamaat. sääntelyyn perustuva ratkaisu. j @url</w:t>
      </w:r>
    </w:p>
    <w:p>
      <w:r>
        <w:rPr>
          <w:b/>
          <w:u w:val="single"/>
        </w:rPr>
        <w:t xml:space="preserve">14543</w:t>
      </w:r>
    </w:p>
    <w:p>
      <w:r>
        <w:t xml:space="preserve">kiitos historiallinen taco kulhot allekirjoitettu laki kiero Hillary menossa shithole countrie @url</w:t>
      </w:r>
    </w:p>
    <w:p>
      <w:r>
        <w:rPr>
          <w:b/>
          <w:u w:val="single"/>
        </w:rPr>
        <w:t xml:space="preserve">14544</w:t>
      </w:r>
    </w:p>
    <w:p>
      <w:r>
        <w:t xml:space="preserve">@user paskat? tarvitsevat protesti rajoja! ei voi antaa ppl paskiainen shithole maissa pilata kulttuuria</w:t>
      </w:r>
    </w:p>
    <w:p>
      <w:r>
        <w:rPr>
          <w:b/>
          <w:u w:val="single"/>
        </w:rPr>
        <w:t xml:space="preserve">14545</w:t>
      </w:r>
    </w:p>
    <w:p>
      <w:r>
        <w:t xml:space="preserve">.@user täydelliset idiootit. syyttäjät feminazi koskaan trumpers myöntää dr @url</w:t>
      </w:r>
    </w:p>
    <w:p>
      <w:r>
        <w:rPr>
          <w:b/>
          <w:u w:val="single"/>
        </w:rPr>
        <w:t xml:space="preserve">14546</w:t>
      </w:r>
    </w:p>
    <w:p>
      <w:r>
        <w:t xml:space="preserve">On parempi sana kuvailla Jenseniä, varsinkin kun hän pelaa Lissillä. jälkeenjäänyt.</w:t>
      </w:r>
    </w:p>
    <w:p>
      <w:r>
        <w:rPr>
          <w:b/>
          <w:u w:val="single"/>
        </w:rPr>
        <w:t xml:space="preserve">14547</w:t>
      </w:r>
    </w:p>
    <w:p>
      <w:r>
        <w:t xml:space="preserve">lowkey ajatteli power box pc pc pc itsni retarded</w:t>
      </w:r>
    </w:p>
    <w:p>
      <w:r>
        <w:rPr>
          <w:b/>
          <w:u w:val="single"/>
        </w:rPr>
        <w:t xml:space="preserve">14548</w:t>
      </w:r>
    </w:p>
    <w:p>
      <w:r>
        <w:t xml:space="preserve">5 parasta tv-sarjaanni katsella paljon tv. luultavasti watamote. care i'm faggot shit hyvä.</w:t>
      </w:r>
    </w:p>
    <w:p>
      <w:r>
        <w:rPr>
          <w:b/>
          <w:u w:val="single"/>
        </w:rPr>
        <w:t xml:space="preserve">14549</w:t>
      </w:r>
    </w:p>
    <w:p>
      <w:r>
        <w:t xml:space="preserve">@user poista emoji homo homo</w:t>
      </w:r>
    </w:p>
    <w:p>
      <w:r>
        <w:rPr>
          <w:b/>
          <w:u w:val="single"/>
        </w:rPr>
        <w:t xml:space="preserve">14550</w:t>
      </w:r>
    </w:p>
    <w:p>
      <w:r>
        <w:t xml:space="preserve">*sgt hullu jälkeenjäänyt mahdoton aika hakata pt* vaihtaa ocps takaisin b co 3 minuuttia lasku @url @url</w:t>
      </w:r>
    </w:p>
    <w:p>
      <w:r>
        <w:rPr>
          <w:b/>
          <w:u w:val="single"/>
        </w:rPr>
        <w:t xml:space="preserve">14551</w:t>
      </w:r>
    </w:p>
    <w:p>
      <w:r>
        <w:t xml:space="preserve">Kuolen tänä iltana, kun saan täydet kayzo-setit.</w:t>
      </w:r>
    </w:p>
    <w:p>
      <w:r>
        <w:rPr>
          <w:b/>
          <w:u w:val="single"/>
        </w:rPr>
        <w:t xml:space="preserve">14552</w:t>
      </w:r>
    </w:p>
    <w:p>
      <w:r>
        <w:t xml:space="preserve">@user lmao shes jälkeenjäänyt u kertoa mennä ulos kävelee sisällä sisällä</w:t>
      </w:r>
    </w:p>
    <w:p>
      <w:r>
        <w:rPr>
          <w:b/>
          <w:u w:val="single"/>
        </w:rPr>
        <w:t xml:space="preserve">14553</w:t>
      </w:r>
    </w:p>
    <w:p>
      <w:r>
        <w:t xml:space="preserve">Heterotytöt menevät hampurilaismarjat alkavat miettiä sano homo.</w:t>
      </w:r>
    </w:p>
    <w:p>
      <w:r>
        <w:rPr>
          <w:b/>
          <w:u w:val="single"/>
        </w:rPr>
        <w:t xml:space="preserve">14554</w:t>
      </w:r>
    </w:p>
    <w:p>
      <w:r>
        <w:t xml:space="preserve">laskea kalifornialaiset melko jälkeenjääneiksi. @url</w:t>
      </w:r>
    </w:p>
    <w:p>
      <w:r>
        <w:rPr>
          <w:b/>
          <w:u w:val="single"/>
        </w:rPr>
        <w:t xml:space="preserve">14555</w:t>
      </w:r>
    </w:p>
    <w:p>
      <w:r>
        <w:t xml:space="preserve">done punched bitch face callin esco spic n dont edes pelata rotukorttia</w:t>
      </w:r>
    </w:p>
    <w:p>
      <w:r>
        <w:rPr>
          <w:b/>
          <w:u w:val="single"/>
        </w:rPr>
        <w:t xml:space="preserve">14556</w:t>
      </w:r>
    </w:p>
    <w:p>
      <w:r>
        <w:t xml:space="preserve">minä: *on homo* kaikki muut: hae naamasi</w:t>
      </w:r>
    </w:p>
    <w:p>
      <w:r>
        <w:rPr>
          <w:b/>
          <w:u w:val="single"/>
        </w:rPr>
        <w:t xml:space="preserve">14557</w:t>
      </w:r>
    </w:p>
    <w:p>
      <w:r>
        <w:t xml:space="preserve">myös cho chang sukunimet kiitos poiminta lievää vaihtelua ching chong yksi @url</w:t>
      </w:r>
    </w:p>
    <w:p>
      <w:r>
        <w:rPr>
          <w:b/>
          <w:u w:val="single"/>
        </w:rPr>
        <w:t xml:space="preserve">14558</w:t>
      </w:r>
    </w:p>
    <w:p>
      <w:r>
        <w:t xml:space="preserve">@user @user ei koskaan todistettu x osuma naisten lahjakkuus iggy azeala räppää kuin mongoloid @url</w:t>
      </w:r>
    </w:p>
    <w:p>
      <w:r>
        <w:rPr>
          <w:b/>
          <w:u w:val="single"/>
        </w:rPr>
        <w:t xml:space="preserve">14559</w:t>
      </w:r>
    </w:p>
    <w:p>
      <w:r>
        <w:t xml:space="preserve">@käyttäjä vitun retard antoi parhaat mahdolliset ammukset</w:t>
      </w:r>
    </w:p>
    <w:p>
      <w:r>
        <w:rPr>
          <w:b/>
          <w:u w:val="single"/>
        </w:rPr>
        <w:t xml:space="preserve">14560</w:t>
      </w:r>
    </w:p>
    <w:p>
      <w:r>
        <w:t xml:space="preserve">@käyttäjä @käyttäjä hei tiedätte, että sano retard monta kertaa lyhyen sanamäärän sisällä saa näyttämään jälkeenjääneeltä.</w:t>
      </w:r>
    </w:p>
    <w:p>
      <w:r>
        <w:rPr>
          <w:b/>
          <w:u w:val="single"/>
        </w:rPr>
        <w:t xml:space="preserve">14561</w:t>
      </w:r>
    </w:p>
    <w:p>
      <w:r>
        <w:t xml:space="preserve">tietää kutsuu kevin homo dorms hes hullu @url</w:t>
      </w:r>
    </w:p>
    <w:p>
      <w:r>
        <w:rPr>
          <w:b/>
          <w:u w:val="single"/>
        </w:rPr>
        <w:t xml:space="preserve">14562</w:t>
      </w:r>
    </w:p>
    <w:p>
      <w:r>
        <w:t xml:space="preserve">adderall viileä voisi hidastunut tehokkaasti</w:t>
      </w:r>
    </w:p>
    <w:p>
      <w:r>
        <w:rPr>
          <w:b/>
          <w:u w:val="single"/>
        </w:rPr>
        <w:t xml:space="preserve">14563</w:t>
      </w:r>
    </w:p>
    <w:p>
      <w:r>
        <w:t xml:space="preserve">@user kiitos shithole maat</w:t>
      </w:r>
    </w:p>
    <w:p>
      <w:r>
        <w:rPr>
          <w:b/>
          <w:u w:val="single"/>
        </w:rPr>
        <w:t xml:space="preserve">14564</w:t>
      </w:r>
    </w:p>
    <w:p>
      <w:r>
        <w:t xml:space="preserve">turpa kiinni neekeri @url</w:t>
      </w:r>
    </w:p>
    <w:p>
      <w:r>
        <w:rPr>
          <w:b/>
          <w:u w:val="single"/>
        </w:rPr>
        <w:t xml:space="preserve">14565</w:t>
      </w:r>
    </w:p>
    <w:p>
      <w:r>
        <w:t xml:space="preserve">@user rakastavat isoja kyrviä cumming perse. homo huora.</w:t>
      </w:r>
    </w:p>
    <w:p>
      <w:r>
        <w:rPr>
          <w:b/>
          <w:u w:val="single"/>
        </w:rPr>
        <w:t xml:space="preserve">14566</w:t>
      </w:r>
    </w:p>
    <w:p>
      <w:r>
        <w:t xml:space="preserve">mean tell nimeltään cracker kantaa paino nimeltään neekeri spick wetback chi @url</w:t>
      </w:r>
    </w:p>
    <w:p>
      <w:r>
        <w:rPr>
          <w:b/>
          <w:u w:val="single"/>
        </w:rPr>
        <w:t xml:space="preserve">14567</w:t>
      </w:r>
    </w:p>
    <w:p>
      <w:r>
        <w:t xml:space="preserve">@käyttäjä @käyttäjä @käyttäjä @käyttäjä @käyttäjä kuningas pls anteeksi ilkeä nauraa mongoloidi</w:t>
      </w:r>
    </w:p>
    <w:p>
      <w:r>
        <w:rPr>
          <w:b/>
          <w:u w:val="single"/>
        </w:rPr>
        <w:t xml:space="preserve">14568</w:t>
      </w:r>
    </w:p>
    <w:p>
      <w:r>
        <w:t xml:space="preserve">@käyttäjä @käyttäjä @käyttäjä ajattelee #lnp-politiikka #pakolaiset #ilmastonmuutos @url</w:t>
      </w:r>
    </w:p>
    <w:p>
      <w:r>
        <w:rPr>
          <w:b/>
          <w:u w:val="single"/>
        </w:rPr>
        <w:t xml:space="preserve">14569</w:t>
      </w:r>
    </w:p>
    <w:p>
      <w:r>
        <w:t xml:space="preserve">olen rasisti mutta... huomaa aina nalkuttajat spic's työntää huumeita joka @url</w:t>
      </w:r>
    </w:p>
    <w:p>
      <w:r>
        <w:rPr>
          <w:b/>
          <w:u w:val="single"/>
        </w:rPr>
        <w:t xml:space="preserve">14570</w:t>
      </w:r>
    </w:p>
    <w:p>
      <w:r>
        <w:t xml:space="preserve">tyypillinen neekeri</w:t>
      </w:r>
    </w:p>
    <w:p>
      <w:r>
        <w:rPr>
          <w:b/>
          <w:u w:val="single"/>
        </w:rPr>
        <w:t xml:space="preserve">14571</w:t>
      </w:r>
    </w:p>
    <w:p>
      <w:r>
        <w:t xml:space="preserve">mennä päivä näkemättä 69 hintin puhelinta?</w:t>
      </w:r>
    </w:p>
    <w:p>
      <w:r>
        <w:rPr>
          <w:b/>
          <w:u w:val="single"/>
        </w:rPr>
        <w:t xml:space="preserve">14572</w:t>
      </w:r>
    </w:p>
    <w:p>
      <w:r>
        <w:t xml:space="preserve">#namibiaholidays - #matkaopas vinkit arvostelut #afrikka #matkailu #frizemedia @url via @user</w:t>
      </w:r>
    </w:p>
    <w:p>
      <w:r>
        <w:rPr>
          <w:b/>
          <w:u w:val="single"/>
        </w:rPr>
        <w:t xml:space="preserve">14573</w:t>
      </w:r>
    </w:p>
    <w:p>
      <w:r>
        <w:t xml:space="preserve">@user he ovat kunnossa tbf näyttävät houkutella mongy elementti keikat</w:t>
      </w:r>
    </w:p>
    <w:p>
      <w:r>
        <w:rPr>
          <w:b/>
          <w:u w:val="single"/>
        </w:rPr>
        <w:t xml:space="preserve">14574</w:t>
      </w:r>
    </w:p>
    <w:p>
      <w:r>
        <w:t xml:space="preserve">@user ehkä avoimet rajat sallivat ihmisten shithole maissa arvostavat elämää b @url @url</w:t>
      </w:r>
    </w:p>
    <w:p>
      <w:r>
        <w:rPr>
          <w:b/>
          <w:u w:val="single"/>
        </w:rPr>
        <w:t xml:space="preserve">14575</w:t>
      </w:r>
    </w:p>
    <w:p>
      <w:r>
        <w:t xml:space="preserve">Hyvästi, hintti matkakuume</w:t>
      </w:r>
    </w:p>
    <w:p>
      <w:r>
        <w:rPr>
          <w:b/>
          <w:u w:val="single"/>
        </w:rPr>
        <w:t xml:space="preserve">14576</w:t>
      </w:r>
    </w:p>
    <w:p>
      <w:r>
        <w:t xml:space="preserve">@user vittu homo</w:t>
      </w:r>
    </w:p>
    <w:p>
      <w:r>
        <w:rPr>
          <w:b/>
          <w:u w:val="single"/>
        </w:rPr>
        <w:t xml:space="preserve">14577</w:t>
      </w:r>
    </w:p>
    <w:p>
      <w:r>
        <w:t xml:space="preserve">@user @user hauska käyttää sanaa terroristi tavalla vasemmistolainen ääriainekset vastuussa murhia?</w:t>
      </w:r>
    </w:p>
    <w:p>
      <w:r>
        <w:rPr>
          <w:b/>
          <w:u w:val="single"/>
        </w:rPr>
        <w:t xml:space="preserve">14578</w:t>
      </w:r>
    </w:p>
    <w:p>
      <w:r>
        <w:t xml:space="preserve">@user @user @user @user @user @user @user @user @user @user @user @url</w:t>
      </w:r>
    </w:p>
    <w:p>
      <w:r>
        <w:rPr>
          <w:b/>
          <w:u w:val="single"/>
        </w:rPr>
        <w:t xml:space="preserve">14579</w:t>
      </w:r>
    </w:p>
    <w:p>
      <w:r>
        <w:t xml:space="preserve">kusipää yrittää hakata twitter!!!! vittu oikealle pois!!!</w:t>
      </w:r>
    </w:p>
    <w:p>
      <w:r>
        <w:rPr>
          <w:b/>
          <w:u w:val="single"/>
        </w:rPr>
        <w:t xml:space="preserve">14580</w:t>
      </w:r>
    </w:p>
    <w:p>
      <w:r>
        <w:t xml:space="preserve">puhalletut hallussapitoa koskevat puhelut ovat lyhyitä. jumala tuomarit ovat jälkeenjääneitä.</w:t>
      </w:r>
    </w:p>
    <w:p>
      <w:r>
        <w:rPr>
          <w:b/>
          <w:u w:val="single"/>
        </w:rPr>
        <w:t xml:space="preserve">14581</w:t>
      </w:r>
    </w:p>
    <w:p>
      <w:r>
        <w:t xml:space="preserve">@käyttäjä @käyttäjä vielä mc raghead</w:t>
      </w:r>
    </w:p>
    <w:p>
      <w:r>
        <w:rPr>
          <w:b/>
          <w:u w:val="single"/>
        </w:rPr>
        <w:t xml:space="preserve">14582</w:t>
      </w:r>
    </w:p>
    <w:p>
      <w:r>
        <w:t xml:space="preserve">supra vitun homo</w:t>
      </w:r>
    </w:p>
    <w:p>
      <w:r>
        <w:rPr>
          <w:b/>
          <w:u w:val="single"/>
        </w:rPr>
        <w:t xml:space="preserve">14583</w:t>
      </w:r>
    </w:p>
    <w:p>
      <w:r>
        <w:t xml:space="preserve">@user oh go. classic about.... think found leftist terrorist.</w:t>
      </w:r>
    </w:p>
    <w:p>
      <w:r>
        <w:rPr>
          <w:b/>
          <w:u w:val="single"/>
        </w:rPr>
        <w:t xml:space="preserve">14584</w:t>
      </w:r>
    </w:p>
    <w:p>
      <w:r>
        <w:t xml:space="preserve">toinen typerä kusipää. twitter full @url</w:t>
      </w:r>
    </w:p>
    <w:p>
      <w:r>
        <w:rPr>
          <w:b/>
          <w:u w:val="single"/>
        </w:rPr>
        <w:t xml:space="preserve">14585</w:t>
      </w:r>
    </w:p>
    <w:p>
      <w:r>
        <w:t xml:space="preserve">@user ajatella jälkeenjäänyt keskinäinen mahdollisesti koskaan</w:t>
      </w:r>
    </w:p>
    <w:p>
      <w:r>
        <w:rPr>
          <w:b/>
          <w:u w:val="single"/>
        </w:rPr>
        <w:t xml:space="preserve">14586</w:t>
      </w:r>
    </w:p>
    <w:p>
      <w:r>
        <w:t xml:space="preserve">Löytyi 10 kirjekuorta, joissa lukee ching chong.</w:t>
      </w:r>
    </w:p>
    <w:p>
      <w:r>
        <w:rPr>
          <w:b/>
          <w:u w:val="single"/>
        </w:rPr>
        <w:t xml:space="preserve">14587</w:t>
      </w:r>
    </w:p>
    <w:p>
      <w:r>
        <w:t xml:space="preserve">En voi uskoa, että Ching Chong 10 pistettä!</w:t>
      </w:r>
    </w:p>
    <w:p>
      <w:r>
        <w:rPr>
          <w:b/>
          <w:u w:val="single"/>
        </w:rPr>
        <w:t xml:space="preserve">14588</w:t>
      </w:r>
    </w:p>
    <w:p>
      <w:r>
        <w:t xml:space="preserve">En malta odottaa menen Bulgariaan pian saan kutsua neekeri jonkun isä</w:t>
      </w:r>
    </w:p>
    <w:p>
      <w:r>
        <w:rPr>
          <w:b/>
          <w:u w:val="single"/>
        </w:rPr>
        <w:t xml:space="preserve">14589</w:t>
      </w:r>
    </w:p>
    <w:p>
      <w:r>
        <w:t xml:space="preserve">henkinen terroristi</w:t>
      </w:r>
    </w:p>
    <w:p>
      <w:r>
        <w:rPr>
          <w:b/>
          <w:u w:val="single"/>
        </w:rPr>
        <w:t xml:space="preserve">14590</w:t>
      </w:r>
    </w:p>
    <w:p>
      <w:r>
        <w:t xml:space="preserve">Okei, valkoinen. @url</w:t>
      </w:r>
    </w:p>
    <w:p>
      <w:r>
        <w:rPr>
          <w:b/>
          <w:u w:val="single"/>
        </w:rPr>
        <w:t xml:space="preserve">14591</w:t>
      </w:r>
    </w:p>
    <w:p>
      <w:r>
        <w:t xml:space="preserve">@user muistan meneväni joka päivälliselle wee yobbo david lister :( dem man spicy salt</w:t>
      </w:r>
    </w:p>
    <w:p>
      <w:r>
        <w:rPr>
          <w:b/>
          <w:u w:val="single"/>
        </w:rPr>
        <w:t xml:space="preserve">14592</w:t>
      </w:r>
    </w:p>
    <w:p>
      <w:r>
        <w:t xml:space="preserve">@user &amp;gt;:^000000 u puhuu myös ching chongia</w:t>
      </w:r>
    </w:p>
    <w:p>
      <w:r>
        <w:rPr>
          <w:b/>
          <w:u w:val="single"/>
        </w:rPr>
        <w:t xml:space="preserve">14593</w:t>
      </w:r>
    </w:p>
    <w:p>
      <w:r>
        <w:t xml:space="preserve">@user sanoi 3 sanaa vitun mongoloidi</w:t>
      </w:r>
    </w:p>
    <w:p>
      <w:r>
        <w:rPr>
          <w:b/>
          <w:u w:val="single"/>
        </w:rPr>
        <w:t xml:space="preserve">14594</w:t>
      </w:r>
    </w:p>
    <w:p>
      <w:r>
        <w:t xml:space="preserve">Yuki, minä potkaisen sinua. Älä puhu, Mai.</w:t>
      </w:r>
    </w:p>
    <w:p>
      <w:r>
        <w:rPr>
          <w:b/>
          <w:u w:val="single"/>
        </w:rPr>
        <w:t xml:space="preserve">14595</w:t>
      </w:r>
    </w:p>
    <w:p>
      <w:r>
        <w:t xml:space="preserve">@user inspired retard</w:t>
      </w:r>
    </w:p>
    <w:p>
      <w:r>
        <w:rPr>
          <w:b/>
          <w:u w:val="single"/>
        </w:rPr>
        <w:t xml:space="preserve">14596</w:t>
      </w:r>
    </w:p>
    <w:p>
      <w:r>
        <w:t xml:space="preserve">@user @user hei.. se on haiseva dyke tslifn</w:t>
      </w:r>
    </w:p>
    <w:p>
      <w:r>
        <w:rPr>
          <w:b/>
          <w:u w:val="single"/>
        </w:rPr>
        <w:t xml:space="preserve">14597</w:t>
      </w:r>
    </w:p>
    <w:p>
      <w:r>
        <w:t xml:space="preserve">@user kyllä ching chong kurssi</w:t>
      </w:r>
    </w:p>
    <w:p>
      <w:r>
        <w:rPr>
          <w:b/>
          <w:u w:val="single"/>
        </w:rPr>
        <w:t xml:space="preserve">14598</w:t>
      </w:r>
    </w:p>
    <w:p>
      <w:r>
        <w:t xml:space="preserve">poliittinen korrektius muuttaa maan paskakuopaksi. työkalu äärivasemmistolaiset jakavat cont @url</w:t>
      </w:r>
    </w:p>
    <w:p>
      <w:r>
        <w:rPr>
          <w:b/>
          <w:u w:val="single"/>
        </w:rPr>
        <w:t xml:space="preserve">14599</w:t>
      </w:r>
    </w:p>
    <w:p>
      <w:r>
        <w:t xml:space="preserve">vittu rikas Hill homo</w:t>
      </w:r>
    </w:p>
    <w:p>
      <w:r>
        <w:rPr>
          <w:b/>
          <w:u w:val="single"/>
        </w:rPr>
        <w:t xml:space="preserve">14600</w:t>
      </w:r>
    </w:p>
    <w:p>
      <w:r>
        <w:t xml:space="preserve">@user erittäin...looking naapurit braaing kuin kaverit täytyy mennä takaisin maahan</w:t>
      </w:r>
    </w:p>
    <w:p>
      <w:r>
        <w:rPr>
          <w:b/>
          <w:u w:val="single"/>
        </w:rPr>
        <w:t xml:space="preserve">14601</w:t>
      </w:r>
    </w:p>
    <w:p>
      <w:r>
        <w:t xml:space="preserve">@user arjalaiset kansat? 2002 menetti koko organisaation retardi meni @url</w:t>
      </w:r>
    </w:p>
    <w:p>
      <w:r>
        <w:rPr>
          <w:b/>
          <w:u w:val="single"/>
        </w:rPr>
        <w:t xml:space="preserve">14602</w:t>
      </w:r>
    </w:p>
    <w:p>
      <w:r>
        <w:t xml:space="preserve">@käyttäjä @käyttäjä @käyttäjä @käyttäjä kutsua homo samaa mieltä jokseenkin samaa mieltä eri mieltä eri mieltä</w:t>
      </w:r>
    </w:p>
    <w:p>
      <w:r>
        <w:rPr>
          <w:b/>
          <w:u w:val="single"/>
        </w:rPr>
        <w:t xml:space="preserve">14603</w:t>
      </w:r>
    </w:p>
    <w:p>
      <w:r>
        <w:t xml:space="preserve">Pikkuserkku sanoi, että ne näyttävät lesboilta...</w:t>
      </w:r>
    </w:p>
    <w:p>
      <w:r>
        <w:rPr>
          <w:b/>
          <w:u w:val="single"/>
        </w:rPr>
        <w:t xml:space="preserve">14604</w:t>
      </w:r>
    </w:p>
    <w:p>
      <w:r>
        <w:t xml:space="preserve">@käyttäjä @käyttäjä @käyttäjä @käyttäjä @käyttäjä @käyttäjä ei voi laskea karkotettuja laittomia ulkomaalaisia nopeammin koskaan.</w:t>
      </w:r>
    </w:p>
    <w:p>
      <w:r>
        <w:rPr>
          <w:b/>
          <w:u w:val="single"/>
        </w:rPr>
        <w:t xml:space="preserve">14605</w:t>
      </w:r>
    </w:p>
    <w:p>
      <w:r>
        <w:t xml:space="preserve">@user spic @url</w:t>
      </w:r>
    </w:p>
    <w:p>
      <w:r>
        <w:rPr>
          <w:b/>
          <w:u w:val="single"/>
        </w:rPr>
        <w:t xml:space="preserve">14606</w:t>
      </w:r>
    </w:p>
    <w:p>
      <w:r>
        <w:t xml:space="preserve">uudelleentwiittaus ajatella jumala kusipää @url</w:t>
      </w:r>
    </w:p>
    <w:p>
      <w:r>
        <w:rPr>
          <w:b/>
          <w:u w:val="single"/>
        </w:rPr>
        <w:t xml:space="preserve">14607</w:t>
      </w:r>
    </w:p>
    <w:p>
      <w:r>
        <w:t xml:space="preserve">@user onnittelut u tyhmä twat</w:t>
      </w:r>
    </w:p>
    <w:p>
      <w:r>
        <w:rPr>
          <w:b/>
          <w:u w:val="single"/>
        </w:rPr>
        <w:t xml:space="preserve">14608</w:t>
      </w:r>
    </w:p>
    <w:p>
      <w:r>
        <w:t xml:space="preserve">Ajattelen oikeasti, että neekerit pitävät minua tyhmänä. Luulevat varmaan, että olen jälkeenjäänyt.</w:t>
      </w:r>
    </w:p>
    <w:p>
      <w:r>
        <w:rPr>
          <w:b/>
          <w:u w:val="single"/>
        </w:rPr>
        <w:t xml:space="preserve">14609</w:t>
      </w:r>
    </w:p>
    <w:p>
      <w:r>
        <w:t xml:space="preserve">@user afrikaans tyhmä kusipää puhuu sitä?</w:t>
      </w:r>
    </w:p>
    <w:p>
      <w:r>
        <w:rPr>
          <w:b/>
          <w:u w:val="single"/>
        </w:rPr>
        <w:t xml:space="preserve">14610</w:t>
      </w:r>
    </w:p>
    <w:p>
      <w:r>
        <w:t xml:space="preserve">@user näyttävät välittävän laittomista maahanmuuttajista uneksija rikollinen lapset alkuperäiskansojen musta @url</w:t>
      </w:r>
    </w:p>
    <w:p>
      <w:r>
        <w:rPr>
          <w:b/>
          <w:u w:val="single"/>
        </w:rPr>
        <w:t xml:space="preserve">14611</w:t>
      </w:r>
    </w:p>
    <w:p>
      <w:r>
        <w:t xml:space="preserve">post video hikoilu pub tappaa joku, joka on tryna pelata casual homo anteeksi anteeksi anteeksi</w:t>
      </w:r>
    </w:p>
    <w:p>
      <w:r>
        <w:rPr>
          <w:b/>
          <w:u w:val="single"/>
        </w:rPr>
        <w:t xml:space="preserve">14612</w:t>
      </w:r>
    </w:p>
    <w:p>
      <w:r>
        <w:t xml:space="preserve">juomassa pepsiä mongoloidi kallo. pohtimassa feministisiä kysymyksiä.</w:t>
      </w:r>
    </w:p>
    <w:p>
      <w:r>
        <w:rPr>
          <w:b/>
          <w:u w:val="single"/>
        </w:rPr>
        <w:t xml:space="preserve">14613</w:t>
      </w:r>
    </w:p>
    <w:p>
      <w:r>
        <w:t xml:space="preserve">@user hei pikku neekeri u</w:t>
      </w:r>
    </w:p>
    <w:p>
      <w:r>
        <w:rPr>
          <w:b/>
          <w:u w:val="single"/>
        </w:rPr>
        <w:t xml:space="preserve">14614</w:t>
      </w:r>
    </w:p>
    <w:p>
      <w:r>
        <w:t xml:space="preserve">Luulen, että olen vihdoin 3 vuotta. Vitun kusipää.</w:t>
      </w:r>
    </w:p>
    <w:p>
      <w:r>
        <w:rPr>
          <w:b/>
          <w:u w:val="single"/>
        </w:rPr>
        <w:t xml:space="preserve">14615</w:t>
      </w:r>
    </w:p>
    <w:p>
      <w:r>
        <w:t xml:space="preserve">häiriintynytvanha valkoinen.Miksi vihata itseäsi?Ei se mitään, valkoinen. @url</w:t>
      </w:r>
    </w:p>
    <w:p>
      <w:r>
        <w:rPr>
          <w:b/>
          <w:u w:val="single"/>
        </w:rPr>
        <w:t xml:space="preserve">14616</w:t>
      </w:r>
    </w:p>
    <w:p>
      <w:r>
        <w:t xml:space="preserve">syy miksi ihmiset haluavat käyttää etnisiä loukkauksia. syy miksi ihmiset haluavat sanoa homo huono. ihmiset haluavat offens @url</w:t>
      </w:r>
    </w:p>
    <w:p>
      <w:r>
        <w:rPr>
          <w:b/>
          <w:u w:val="single"/>
        </w:rPr>
        <w:t xml:space="preserve">14617</w:t>
      </w:r>
    </w:p>
    <w:p>
      <w:r>
        <w:t xml:space="preserve">@user vitun kusipää</w:t>
      </w:r>
    </w:p>
    <w:p>
      <w:r>
        <w:rPr>
          <w:b/>
          <w:u w:val="single"/>
        </w:rPr>
        <w:t xml:space="preserve">14618</w:t>
      </w:r>
    </w:p>
    <w:p>
      <w:r>
        <w:t xml:space="preserve">toivottavasti saa syödä yhden. typerä ruma ämmä. karma saa lopun pahan aivot kusipää. mitä seuraavaksi @url</w:t>
      </w:r>
    </w:p>
    <w:p>
      <w:r>
        <w:rPr>
          <w:b/>
          <w:u w:val="single"/>
        </w:rPr>
        <w:t xml:space="preserve">14619</w:t>
      </w:r>
    </w:p>
    <w:p>
      <w:r>
        <w:t xml:space="preserve">bantering leicester chopper crash cunt lähetetty estetty menthe varma merkki losernh @url</w:t>
      </w:r>
    </w:p>
    <w:p>
      <w:r>
        <w:rPr>
          <w:b/>
          <w:u w:val="single"/>
        </w:rPr>
        <w:t xml:space="preserve">14620</w:t>
      </w:r>
    </w:p>
    <w:p>
      <w:r>
        <w:t xml:space="preserve">soita Australian hallitus laajentaa parantaa yhteisön sponsorointi pakolaisperheiden @url @url</w:t>
      </w:r>
    </w:p>
    <w:p>
      <w:r>
        <w:rPr>
          <w:b/>
          <w:u w:val="single"/>
        </w:rPr>
        <w:t xml:space="preserve">14621</w:t>
      </w:r>
    </w:p>
    <w:p>
      <w:r>
        <w:t xml:space="preserve">@user hilpeä haluavat kilpailun ongelma laittomat ulkomaalaiset vie työpaikkoja priv @url</w:t>
      </w:r>
    </w:p>
    <w:p>
      <w:r>
        <w:rPr>
          <w:b/>
          <w:u w:val="single"/>
        </w:rPr>
        <w:t xml:space="preserve">14622</w:t>
      </w:r>
    </w:p>
    <w:p>
      <w:r>
        <w:t xml:space="preserve">@käyttäjä saa päänsä kuntoon ensin mongoli</w:t>
      </w:r>
    </w:p>
    <w:p>
      <w:r>
        <w:rPr>
          <w:b/>
          <w:u w:val="single"/>
        </w:rPr>
        <w:t xml:space="preserve">14623</w:t>
      </w:r>
    </w:p>
    <w:p>
      <w:r>
        <w:t xml:space="preserve">@user walk gate faggot detector menee @url</w:t>
      </w:r>
    </w:p>
    <w:p>
      <w:r>
        <w:rPr>
          <w:b/>
          <w:u w:val="single"/>
        </w:rPr>
        <w:t xml:space="preserve">14624</w:t>
      </w:r>
    </w:p>
    <w:p>
      <w:r>
        <w:t xml:space="preserve">usa morph sydämetön paskaläjä maa trumpin hallinto?n#votedemocrat n#votedem @url</w:t>
      </w:r>
    </w:p>
    <w:p>
      <w:r>
        <w:rPr>
          <w:b/>
          <w:u w:val="single"/>
        </w:rPr>
        <w:t xml:space="preserve">14625</w:t>
      </w:r>
    </w:p>
    <w:p>
      <w:r>
        <w:t xml:space="preserve">vittu spic tarkoittaa? loukkaavaa?</w:t>
      </w:r>
    </w:p>
    <w:p>
      <w:r>
        <w:rPr>
          <w:b/>
          <w:u w:val="single"/>
        </w:rPr>
        <w:t xml:space="preserve">14626</w:t>
      </w:r>
    </w:p>
    <w:p>
      <w:r>
        <w:t xml:space="preserve">@user sez retard mehiläispesän kokoinen huoneisto</w:t>
      </w:r>
    </w:p>
    <w:p>
      <w:r>
        <w:rPr>
          <w:b/>
          <w:u w:val="single"/>
        </w:rPr>
        <w:t xml:space="preserve">14627</w:t>
      </w:r>
    </w:p>
    <w:p>
      <w:r>
        <w:t xml:space="preserve">@käyttäjä voisi osoittaa tulevat paskiaismaat tietävät tuntea lauseen liian.</w:t>
      </w:r>
    </w:p>
    <w:p>
      <w:r>
        <w:rPr>
          <w:b/>
          <w:u w:val="single"/>
        </w:rPr>
        <w:t xml:space="preserve">14628</w:t>
      </w:r>
    </w:p>
    <w:p>
      <w:r>
        <w:t xml:space="preserve">@user tweet ching chong</w:t>
      </w:r>
    </w:p>
    <w:p>
      <w:r>
        <w:rPr>
          <w:b/>
          <w:u w:val="single"/>
        </w:rPr>
        <w:t xml:space="preserve">14629</w:t>
      </w:r>
    </w:p>
    <w:p>
      <w:r>
        <w:t xml:space="preserve">@käyttäjä johtaja vapaa maailma enää. twat. (kirosanat tukahdutettu.)</w:t>
      </w:r>
    </w:p>
    <w:p>
      <w:r>
        <w:rPr>
          <w:b/>
          <w:u w:val="single"/>
        </w:rPr>
        <w:t xml:space="preserve">14630</w:t>
      </w:r>
    </w:p>
    <w:p>
      <w:r>
        <w:t xml:space="preserve">@käyttäjä @käyttäjä lähtevät paskiaismaita muuttaa euroopan mantereen täyteen paskiaismaita.ngo kotiin!!!!</w:t>
      </w:r>
    </w:p>
    <w:p>
      <w:r>
        <w:rPr>
          <w:b/>
          <w:u w:val="single"/>
        </w:rPr>
        <w:t xml:space="preserve">14631</w:t>
      </w:r>
    </w:p>
    <w:p>
      <w:r>
        <w:t xml:space="preserve">Asia homo olen kuuma</w:t>
      </w:r>
    </w:p>
    <w:p>
      <w:r>
        <w:rPr>
          <w:b/>
          <w:u w:val="single"/>
        </w:rPr>
        <w:t xml:space="preserve">14632</w:t>
      </w:r>
    </w:p>
    <w:p>
      <w:r>
        <w:t xml:space="preserve">joku kutsui ching chong narttu vaikka elää u.s @url</w:t>
      </w:r>
    </w:p>
    <w:p>
      <w:r>
        <w:rPr>
          <w:b/>
          <w:u w:val="single"/>
        </w:rPr>
        <w:t xml:space="preserve">14633</w:t>
      </w:r>
    </w:p>
    <w:p>
      <w:r>
        <w:t xml:space="preserve">.@käyttäjä amerikan palvelus lopeta antamasta vihamielisille vasemmistolaistoimittajille etuoikeutta pyytää @url</w:t>
      </w:r>
    </w:p>
    <w:p>
      <w:r>
        <w:rPr>
          <w:b/>
          <w:u w:val="single"/>
        </w:rPr>
        <w:t xml:space="preserve">14634</w:t>
      </w:r>
    </w:p>
    <w:p>
      <w:r>
        <w:t xml:space="preserve">@user u kirjaimellisesti nähdä bday u vitun mongoloidi</w:t>
      </w:r>
    </w:p>
    <w:p>
      <w:r>
        <w:rPr>
          <w:b/>
          <w:u w:val="single"/>
        </w:rPr>
        <w:t xml:space="preserve">14635</w:t>
      </w:r>
    </w:p>
    <w:p>
      <w:r>
        <w:t xml:space="preserve">vitun idiootti vitsi</w:t>
      </w:r>
    </w:p>
    <w:p>
      <w:r>
        <w:rPr>
          <w:b/>
          <w:u w:val="single"/>
        </w:rPr>
        <w:t xml:space="preserve">14636</w:t>
      </w:r>
    </w:p>
    <w:p>
      <w:r>
        <w:t xml:space="preserve">@user auttajat häviävät taistelun pian sodan. laskeutuminen paskamaahan saa vauhtia.</w:t>
      </w:r>
    </w:p>
    <w:p>
      <w:r>
        <w:rPr>
          <w:b/>
          <w:u w:val="single"/>
        </w:rPr>
        <w:t xml:space="preserve">14637</w:t>
      </w:r>
    </w:p>
    <w:p>
      <w:r>
        <w:t xml:space="preserve">ällöttävä twiitti inhottava kusipää. @url</w:t>
      </w:r>
    </w:p>
    <w:p>
      <w:r>
        <w:rPr>
          <w:b/>
          <w:u w:val="single"/>
        </w:rPr>
        <w:t xml:space="preserve">14638</w:t>
      </w:r>
    </w:p>
    <w:p>
      <w:r>
        <w:t xml:space="preserve">Kättelemään? Tuomari on jälkeenjäänyt. #ufcmoncton</w:t>
      </w:r>
    </w:p>
    <w:p>
      <w:r>
        <w:rPr>
          <w:b/>
          <w:u w:val="single"/>
        </w:rPr>
        <w:t xml:space="preserve">14639</w:t>
      </w:r>
    </w:p>
    <w:p>
      <w:r>
        <w:t xml:space="preserve">hyaaaa *trembles ching chong* @url</w:t>
      </w:r>
    </w:p>
    <w:p>
      <w:r>
        <w:rPr>
          <w:b/>
          <w:u w:val="single"/>
        </w:rPr>
        <w:t xml:space="preserve">14640</w:t>
      </w:r>
    </w:p>
    <w:p>
      <w:r>
        <w:t xml:space="preserve">hol up... x kuuluisa outo kpop ching chong nighas kuten.. u voi edes väittää bro. jopa hän on de @url</w:t>
      </w:r>
    </w:p>
    <w:p>
      <w:r>
        <w:rPr>
          <w:b/>
          <w:u w:val="single"/>
        </w:rPr>
        <w:t xml:space="preserve">14641</w:t>
      </w:r>
    </w:p>
    <w:p>
      <w:r>
        <w:t xml:space="preserve">@user @user @user @user ehkä @user valehteli trump käyttää shithole maiden @url</w:t>
      </w:r>
    </w:p>
    <w:p>
      <w:r>
        <w:rPr>
          <w:b/>
          <w:u w:val="single"/>
        </w:rPr>
        <w:t xml:space="preserve">14642</w:t>
      </w:r>
    </w:p>
    <w:p>
      <w:r>
        <w:t xml:space="preserve">@user @user @user retard :) x</w:t>
      </w:r>
    </w:p>
    <w:p>
      <w:r>
        <w:rPr>
          <w:b/>
          <w:u w:val="single"/>
        </w:rPr>
        <w:t xml:space="preserve">14643</w:t>
      </w:r>
    </w:p>
    <w:p>
      <w:r>
        <w:t xml:space="preserve">olen reikä herra olen homo herra olen klitoris herra olen reikä herra olen homo herra olen klitoris herra olen reikä @url</w:t>
      </w:r>
    </w:p>
    <w:p>
      <w:r>
        <w:rPr>
          <w:b/>
          <w:u w:val="single"/>
        </w:rPr>
        <w:t xml:space="preserve">14644</w:t>
      </w:r>
    </w:p>
    <w:p>
      <w:r>
        <w:t xml:space="preserve">(2/2) kuin vitun ääliö olen vahinko parantaa sinut. juoksi bioottista energiaa. gu @url</w:t>
      </w:r>
    </w:p>
    <w:p>
      <w:r>
        <w:rPr>
          <w:b/>
          <w:u w:val="single"/>
        </w:rPr>
        <w:t xml:space="preserve">14645</w:t>
      </w:r>
    </w:p>
    <w:p>
      <w:r>
        <w:t xml:space="preserve">bf jälkeenjäänyt arvaus u r 2</w:t>
      </w:r>
    </w:p>
    <w:p>
      <w:r>
        <w:rPr>
          <w:b/>
          <w:u w:val="single"/>
        </w:rPr>
        <w:t xml:space="preserve">14646</w:t>
      </w:r>
    </w:p>
    <w:p>
      <w:r>
        <w:t xml:space="preserve">@user whats ching chong juttu tarkoittaa</w:t>
      </w:r>
    </w:p>
    <w:p>
      <w:r>
        <w:rPr>
          <w:b/>
          <w:u w:val="single"/>
        </w:rPr>
        <w:t xml:space="preserve">57310</w:t>
      </w:r>
    </w:p>
    <w:p>
      <w:r>
        <w:t xml:space="preserve">!!! RT @mayasolovely: &amp;amp; miehenä sinun pitäisi aina viedä roskat ulos...</w:t>
      </w:r>
    </w:p>
    <w:p>
      <w:r>
        <w:rPr>
          <w:b/>
          <w:u w:val="single"/>
        </w:rPr>
        <w:t xml:space="preserve">57311</w:t>
      </w:r>
    </w:p>
    <w:p>
      <w:r>
        <w:t xml:space="preserve">!!!!! RT @mleew17: boy dats cold...tyga dwn bad for cuffin dat hoe in the 1st place!!!</w:t>
      </w:r>
    </w:p>
    <w:p>
      <w:r>
        <w:rPr>
          <w:b/>
          <w:u w:val="single"/>
        </w:rPr>
        <w:t xml:space="preserve">57312</w:t>
      </w:r>
    </w:p>
    <w:p>
      <w:r>
        <w:t xml:space="preserve">!!!!!!! RT @UrKindOfBrand Dawg!!!! RT @80sbaby4life: Oletko koskaan nainut ämmää ja hän alkoi itkeä? Olet ihan sekaisin kuin paska</w:t>
      </w:r>
    </w:p>
    <w:p>
      <w:r>
        <w:rPr>
          <w:b/>
          <w:u w:val="single"/>
        </w:rPr>
        <w:t xml:space="preserve">57313</w:t>
      </w:r>
    </w:p>
    <w:p>
      <w:r>
        <w:t xml:space="preserve">!!!!!!!!! RT @C_G_Anderson: @viva_based hän näyttää transulta.</w:t>
      </w:r>
    </w:p>
    <w:p>
      <w:r>
        <w:rPr>
          <w:b/>
          <w:u w:val="single"/>
        </w:rPr>
        <w:t xml:space="preserve">57314</w:t>
      </w:r>
    </w:p>
    <w:p>
      <w:r>
        <w:t xml:space="preserve">!!!!!!!!!!!!! RT @ShenikaRoberts: Se paska, jonka kuulet minusta, saattaa olla totta tai se saattaa olla valheellisempi kuin se ämmä, joka sen sinulle kertoi &amp;#57361;</w:t>
      </w:r>
    </w:p>
    <w:p>
      <w:r>
        <w:rPr>
          <w:b/>
          <w:u w:val="single"/>
        </w:rPr>
        <w:t xml:space="preserve">57315</w:t>
      </w:r>
    </w:p>
    <w:p>
      <w:r>
        <w:t xml:space="preserve">!!!!!!!!!!!!!!!!!!"@T_Madison_x: &amp;#128514;&amp;#128514;&amp;#128514;"</w:t>
      </w:r>
    </w:p>
    <w:p>
      <w:r>
        <w:rPr>
          <w:b/>
          <w:u w:val="single"/>
        </w:rPr>
        <w:t xml:space="preserve">57316</w:t>
      </w:r>
    </w:p>
    <w:p>
      <w:r>
        <w:t xml:space="preserve">!!!!!!"@__BrighterDays: En voi vain istua ja vihata toista ämmää .. Minulla on liikaa paskaa meneillään!"</w:t>
      </w:r>
    </w:p>
    <w:p>
      <w:r>
        <w:rPr>
          <w:b/>
          <w:u w:val="single"/>
        </w:rPr>
        <w:t xml:space="preserve">57317</w:t>
      </w:r>
    </w:p>
    <w:p>
      <w:r>
        <w:t xml:space="preserve">!!!!&amp;#8220;@selfiequeenbri: koska olen kyllästynyt siihen, että te isot ämmät hyökkäätte meidän laihojen tyttöjen kimppuun!!&amp;#8221;</w:t>
      </w:r>
    </w:p>
    <w:p>
      <w:r>
        <w:rPr>
          <w:b/>
          <w:u w:val="single"/>
        </w:rPr>
        <w:t xml:space="preserve">57318</w:t>
      </w:r>
    </w:p>
    <w:p>
      <w:r>
        <w:t xml:space="preserve">" &amp;amp; et ehkä saa narttua takaisin &amp;amp; thats thats that "</w:t>
      </w:r>
    </w:p>
    <w:p>
      <w:r>
        <w:rPr>
          <w:b/>
          <w:u w:val="single"/>
        </w:rPr>
        <w:t xml:space="preserve">57319</w:t>
      </w:r>
    </w:p>
    <w:p>
      <w:r>
        <w:t xml:space="preserve">"</w:t>
        <w:t xml:space="preserve">@rhythmixx_ :harrastuksiin kuuluu: tappeleminen Mariamin kanssa"</w:t>
        <w:br/>
        <w:br/>
        <w:t xml:space="preserve">bitch</w:t>
      </w:r>
    </w:p>
    <w:p>
      <w:r>
        <w:rPr>
          <w:b/>
          <w:u w:val="single"/>
        </w:rPr>
        <w:t xml:space="preserve">57320</w:t>
      </w:r>
    </w:p>
    <w:p>
      <w:r>
        <w:t xml:space="preserve">" Keeks on ämmä, hän kurvaa kaikki " lol kävelin tällaiseen keskusteluun. Smh</w:t>
      </w:r>
    </w:p>
    <w:p>
      <w:r>
        <w:rPr>
          <w:b/>
          <w:u w:val="single"/>
        </w:rPr>
        <w:t xml:space="preserve">57321</w:t>
      </w:r>
    </w:p>
    <w:p>
      <w:r>
        <w:t xml:space="preserve">" Murda Gang bitch sen Gang Land "</w:t>
      </w:r>
    </w:p>
    <w:p>
      <w:r>
        <w:rPr>
          <w:b/>
          <w:u w:val="single"/>
        </w:rPr>
        <w:t xml:space="preserve">57322</w:t>
      </w:r>
    </w:p>
    <w:p>
      <w:r>
        <w:t xml:space="preserve">" Eli tupakoivat huorat ovat luusereita ? " Joo ... jatka IG:ssä</w:t>
      </w:r>
    </w:p>
    <w:p>
      <w:r>
        <w:rPr>
          <w:b/>
          <w:u w:val="single"/>
        </w:rPr>
        <w:t xml:space="preserve">57323</w:t>
      </w:r>
    </w:p>
    <w:p>
      <w:r>
        <w:t xml:space="preserve">"Pahat ämmät on ainoa asia, josta pidän."</w:t>
      </w:r>
    </w:p>
    <w:p>
      <w:r>
        <w:rPr>
          <w:b/>
          <w:u w:val="single"/>
        </w:rPr>
        <w:t xml:space="preserve">57324</w:t>
      </w:r>
    </w:p>
    <w:p>
      <w:r>
        <w:t xml:space="preserve">"Narttu, nouse pois päältäni"</w:t>
      </w:r>
    </w:p>
    <w:p>
      <w:r>
        <w:rPr>
          <w:b/>
          <w:u w:val="single"/>
        </w:rPr>
        <w:t xml:space="preserve">57325</w:t>
      </w:r>
    </w:p>
    <w:p>
      <w:r>
        <w:t xml:space="preserve">"Narttu neekeri kaipaa minua sen kanssa."</w:t>
      </w:r>
    </w:p>
    <w:p>
      <w:r>
        <w:rPr>
          <w:b/>
          <w:u w:val="single"/>
        </w:rPr>
        <w:t xml:space="preserve">57326</w:t>
      </w:r>
    </w:p>
    <w:p>
      <w:r>
        <w:t xml:space="preserve">" bitch plz whatever "</w:t>
      </w:r>
    </w:p>
    <w:p>
      <w:r>
        <w:rPr>
          <w:b/>
          <w:u w:val="single"/>
        </w:rPr>
        <w:t xml:space="preserve">57327</w:t>
      </w:r>
    </w:p>
    <w:p>
      <w:r>
        <w:t xml:space="preserve">"Narttu, ketä sinä rakastat"</w:t>
      </w:r>
    </w:p>
    <w:p>
      <w:r>
        <w:rPr>
          <w:b/>
          <w:u w:val="single"/>
        </w:rPr>
        <w:t xml:space="preserve">57328</w:t>
      </w:r>
    </w:p>
    <w:p>
      <w:r>
        <w:t xml:space="preserve">"Nartut katkaistaan joka päivä B"</w:t>
      </w:r>
    </w:p>
    <w:p>
      <w:r>
        <w:rPr>
          <w:b/>
          <w:u w:val="single"/>
        </w:rPr>
        <w:t xml:space="preserve">57329</w:t>
      </w:r>
    </w:p>
    <w:p>
      <w:r>
        <w:t xml:space="preserve">" musta pullo &amp;amp; paha ämmä "</w:t>
      </w:r>
    </w:p>
    <w:p>
      <w:r>
        <w:rPr>
          <w:b/>
          <w:u w:val="single"/>
        </w:rPr>
        <w:t xml:space="preserve">57330</w:t>
      </w:r>
    </w:p>
    <w:p>
      <w:r>
        <w:t xml:space="preserve">"Rikkinäinen ämmä ei voi kertoa minulle mitään" -</w:t>
      </w:r>
    </w:p>
    <w:p>
      <w:r>
        <w:rPr>
          <w:b/>
          <w:u w:val="single"/>
        </w:rPr>
        <w:t xml:space="preserve">57331</w:t>
      </w:r>
    </w:p>
    <w:p>
      <w:r>
        <w:t xml:space="preserve">" peruuta tuo narttu kuin Nino "</w:t>
      </w:r>
    </w:p>
    <w:p>
      <w:r>
        <w:rPr>
          <w:b/>
          <w:u w:val="single"/>
        </w:rPr>
        <w:t xml:space="preserve">57332</w:t>
      </w:r>
    </w:p>
    <w:p>
      <w:r>
        <w:t xml:space="preserve">"Etkö näe, että nämä huorat eivät muutu?"</w:t>
      </w:r>
    </w:p>
    <w:p>
      <w:r>
        <w:rPr>
          <w:b/>
          <w:u w:val="single"/>
        </w:rPr>
        <w:t xml:space="preserve">57333</w:t>
      </w:r>
    </w:p>
    <w:p>
      <w:r>
        <w:t xml:space="preserve">"Vittu ei, tuo ämmä ei edes ime munaa" &amp;#128514;&amp;#128514;&amp;#128514;&amp;#128514; Kermit-videot vittuittavat IG:tä.</w:t>
      </w:r>
    </w:p>
    <w:p>
      <w:r>
        <w:rPr>
          <w:b/>
          <w:u w:val="single"/>
        </w:rPr>
        <w:t xml:space="preserve">57334</w:t>
      </w:r>
    </w:p>
    <w:p>
      <w:r>
        <w:t xml:space="preserve">""sain sinut ämmä varpaillesi kovapuulattioilleni"" &amp;#128514; http://t.co/cOU2WQ5L4q</w:t>
      </w:r>
    </w:p>
    <w:p>
      <w:r>
        <w:rPr>
          <w:b/>
          <w:u w:val="single"/>
        </w:rPr>
        <w:t xml:space="preserve">57335</w:t>
      </w:r>
    </w:p>
    <w:p>
      <w:r>
        <w:t xml:space="preserve">" hänen pillunhuulensa kuin taivaan ovet " &amp;#128524;</w:t>
      </w:r>
    </w:p>
    <w:p>
      <w:r>
        <w:rPr>
          <w:b/>
          <w:u w:val="single"/>
        </w:rPr>
        <w:t xml:space="preserve">57336</w:t>
      </w:r>
    </w:p>
    <w:p>
      <w:r>
        <w:t xml:space="preserve">" hoe what its hitting for "</w:t>
      </w:r>
    </w:p>
    <w:p>
      <w:r>
        <w:rPr>
          <w:b/>
          <w:u w:val="single"/>
        </w:rPr>
        <w:t xml:space="preserve">57337</w:t>
      </w:r>
    </w:p>
    <w:p>
      <w:r>
        <w:t xml:space="preserve">" tapasin tuon pillun Ocean Dr:llä . annoin sille pillulle pillerin " &amp;#128524;</w:t>
      </w:r>
    </w:p>
    <w:p>
      <w:r>
        <w:rPr>
          <w:b/>
          <w:u w:val="single"/>
        </w:rPr>
        <w:t xml:space="preserve">57338</w:t>
      </w:r>
    </w:p>
    <w:p>
      <w:r>
        <w:t xml:space="preserve">"Tarvitsen trippi-nartun, joka vittuilee Hennessylle."</w:t>
      </w:r>
    </w:p>
    <w:p>
      <w:r>
        <w:rPr>
          <w:b/>
          <w:u w:val="single"/>
        </w:rPr>
        <w:t xml:space="preserve">57339</w:t>
      </w:r>
    </w:p>
    <w:p>
      <w:r>
        <w:t xml:space="preserve">"Käytän rahani miten haluan, narttu, se on minun asiani."</w:t>
      </w:r>
    </w:p>
    <w:p>
      <w:r>
        <w:rPr>
          <w:b/>
          <w:u w:val="single"/>
        </w:rPr>
        <w:t xml:space="preserve">57340</w:t>
      </w:r>
    </w:p>
    <w:p>
      <w:r>
        <w:t xml:space="preserve">" txt vanha narttu uusi narttu pillu märkä "</w:t>
      </w:r>
    </w:p>
    <w:p>
      <w:r>
        <w:rPr>
          <w:b/>
          <w:u w:val="single"/>
        </w:rPr>
        <w:t xml:space="preserve">57341</w:t>
      </w:r>
    </w:p>
    <w:p>
      <w:r>
        <w:t xml:space="preserve">"Sanoisin, että olen palannut entiseen minääni, mutta vanhat narttuni innostuisivat" &amp;#128524;</w:t>
      </w:r>
    </w:p>
    <w:p>
      <w:r>
        <w:rPr>
          <w:b/>
          <w:u w:val="single"/>
        </w:rPr>
        <w:t xml:space="preserve">57342</w:t>
      </w:r>
    </w:p>
    <w:p>
      <w:r>
        <w:t xml:space="preserve">"Jos et ole mukana siinä Murder Gamessa, pidä turpasi kiinni."</w:t>
      </w:r>
    </w:p>
    <w:p>
      <w:r>
        <w:rPr>
          <w:b/>
          <w:u w:val="single"/>
        </w:rPr>
        <w:t xml:space="preserve">57343</w:t>
      </w:r>
    </w:p>
    <w:p>
      <w:r>
        <w:t xml:space="preserve">"Jos varpaat eivät ole valmiit, pillu haisee."</w:t>
      </w:r>
    </w:p>
    <w:p>
      <w:r>
        <w:rPr>
          <w:b/>
          <w:u w:val="single"/>
        </w:rPr>
        <w:t xml:space="preserve">57344</w:t>
      </w:r>
    </w:p>
    <w:p>
      <w:r>
        <w:t xml:space="preserve">" im done with bitter bitches its a wrap for that . if you a angry bird theres a app for that "</w:t>
      </w:r>
    </w:p>
    <w:p>
      <w:r>
        <w:rPr>
          <w:b/>
          <w:u w:val="single"/>
        </w:rPr>
        <w:t xml:space="preserve">57345</w:t>
      </w:r>
    </w:p>
    <w:p>
      <w:r>
        <w:t xml:space="preserve">"Is that ya bitch"</w:t>
      </w:r>
    </w:p>
    <w:p>
      <w:r>
        <w:rPr>
          <w:b/>
          <w:u w:val="single"/>
        </w:rPr>
        <w:t xml:space="preserve">57346</w:t>
      </w:r>
    </w:p>
    <w:p>
      <w:r>
        <w:t xml:space="preserve">"Ei se ole mitään, jos narttu katkaistaan" -</w:t>
      </w:r>
    </w:p>
    <w:p>
      <w:r>
        <w:rPr>
          <w:b/>
          <w:u w:val="single"/>
        </w:rPr>
        <w:t xml:space="preserve">57347</w:t>
      </w:r>
    </w:p>
    <w:p>
      <w:r>
        <w:t xml:space="preserve">" jus meet son now he ya mane ass bitches " #Shots</w:t>
      </w:r>
    </w:p>
    <w:p>
      <w:r>
        <w:rPr>
          <w:b/>
          <w:u w:val="single"/>
        </w:rPr>
        <w:t xml:space="preserve">57348</w:t>
      </w:r>
    </w:p>
    <w:p>
      <w:r>
        <w:t xml:space="preserve">"Lammas itkee huoria, se on pellen kyyneleitä."</w:t>
      </w:r>
    </w:p>
    <w:p>
      <w:r>
        <w:rPr>
          <w:b/>
          <w:u w:val="single"/>
        </w:rPr>
        <w:t xml:space="preserve">57349</w:t>
      </w:r>
    </w:p>
    <w:p>
      <w:r>
        <w:t xml:space="preserve">"Kuten Snoop sanoi vuonna 94, me emme rakasta näitä huoria."</w:t>
      </w:r>
    </w:p>
    <w:p>
      <w:r>
        <w:rPr>
          <w:b/>
          <w:u w:val="single"/>
        </w:rPr>
        <w:t xml:space="preserve">57350</w:t>
      </w:r>
    </w:p>
    <w:p>
      <w:r>
        <w:t xml:space="preserve">"Äiti sanoi, ettei koirankoppiini saa tulla kissoja"...</w:t>
      </w:r>
    </w:p>
    <w:p>
      <w:r>
        <w:rPr>
          <w:b/>
          <w:u w:val="single"/>
        </w:rPr>
        <w:t xml:space="preserve">57351</w:t>
      </w:r>
    </w:p>
    <w:p>
      <w:r>
        <w:t xml:space="preserve">" Most hated but the hoes favorite " #2MW #SevenOne # http://t.co/BMdSVMc3rC</w:t>
      </w:r>
    </w:p>
    <w:p>
      <w:r>
        <w:rPr>
          <w:b/>
          <w:u w:val="single"/>
        </w:rPr>
        <w:t xml:space="preserve">57352</w:t>
      </w:r>
    </w:p>
    <w:p>
      <w:r>
        <w:t xml:space="preserve">" kiltit tytöt pahoja, saa minut tuhmaksi. Bad yello hoe, tosi kiva vartalo. Down south chick, like em real thick" http://t.co/bzRDl3kF7U http://t.co/bzRDl3kF7U</w:t>
      </w:r>
    </w:p>
    <w:p>
      <w:r>
        <w:rPr>
          <w:b/>
          <w:u w:val="single"/>
        </w:rPr>
        <w:t xml:space="preserve">57353</w:t>
      </w:r>
    </w:p>
    <w:p>
      <w:r>
        <w:t xml:space="preserve">" pimps up pimps up hoes down " Future voice</w:t>
      </w:r>
    </w:p>
    <w:p>
      <w:r>
        <w:rPr>
          <w:b/>
          <w:u w:val="single"/>
        </w:rPr>
        <w:t xml:space="preserve">57354</w:t>
      </w:r>
    </w:p>
    <w:p>
      <w:r>
        <w:t xml:space="preserve">" julkaise kuva siitä pillusta ja saa 200 tykkäystä "</w:t>
      </w:r>
    </w:p>
    <w:p>
      <w:r>
        <w:rPr>
          <w:b/>
          <w:u w:val="single"/>
        </w:rPr>
        <w:t xml:space="preserve">57355</w:t>
      </w:r>
    </w:p>
    <w:p>
      <w:r>
        <w:t xml:space="preserve">" pillu on voimakas huume " &amp;#128517; #HappyHumpDay http://t.co/R8jsymiB5b http://t.co/R8jsymiB5b</w:t>
      </w:r>
    </w:p>
    <w:p>
      <w:r>
        <w:rPr>
          <w:b/>
          <w:u w:val="single"/>
        </w:rPr>
        <w:t xml:space="preserve">57356</w:t>
      </w:r>
    </w:p>
    <w:p>
      <w:r>
        <w:t xml:space="preserve">"Nopea pillunpala, kutsu sitä ohiajoksi."</w:t>
      </w:r>
    </w:p>
    <w:p>
      <w:r>
        <w:rPr>
          <w:b/>
          <w:u w:val="single"/>
        </w:rPr>
        <w:t xml:space="preserve">57357</w:t>
      </w:r>
    </w:p>
    <w:p>
      <w:r>
        <w:t xml:space="preserve">"Juoksentelet täällä kuin joku uusi pillu, jota ollaan panemassa."</w:t>
      </w:r>
    </w:p>
    <w:p>
      <w:r>
        <w:rPr>
          <w:b/>
          <w:u w:val="single"/>
        </w:rPr>
        <w:t xml:space="preserve">57358</w:t>
      </w:r>
    </w:p>
    <w:p>
      <w:r>
        <w:t xml:space="preserve">"Nämä ämmät vielä pahempia, he lähettävät miehiä hakemaan sinua."</w:t>
      </w:r>
    </w:p>
    <w:p>
      <w:r>
        <w:rPr>
          <w:b/>
          <w:u w:val="single"/>
        </w:rPr>
        <w:t xml:space="preserve">57359</w:t>
      </w:r>
    </w:p>
    <w:p>
      <w:r>
        <w:t xml:space="preserve">"Nämä huorat tykkäävät nekruista, jotka tuhlaavat rahaa, eivät puhu siitä."</w:t>
      </w:r>
    </w:p>
    <w:p>
      <w:r>
        <w:rPr>
          <w:b/>
          <w:u w:val="single"/>
        </w:rPr>
        <w:t xml:space="preserve">57360</w:t>
      </w:r>
    </w:p>
    <w:p>
      <w:r>
        <w:t xml:space="preserve">"Emme luota näihin neekereihin, kaikkiin näihin narttuihin."</w:t>
      </w:r>
    </w:p>
    <w:p>
      <w:r>
        <w:rPr>
          <w:b/>
          <w:u w:val="single"/>
        </w:rPr>
        <w:t xml:space="preserve">57361</w:t>
      </w:r>
    </w:p>
    <w:p>
      <w:r>
        <w:t xml:space="preserve">" yall niggas b cuffing hoes cause yall aint never have bitches "</w:t>
      </w:r>
    </w:p>
    <w:p>
      <w:r>
        <w:rPr>
          <w:b/>
          <w:u w:val="single"/>
        </w:rPr>
        <w:t xml:space="preserve">57362</w:t>
      </w:r>
    </w:p>
    <w:p>
      <w:r>
        <w:t xml:space="preserve">"väistät luodin" &amp;#128517; &amp;#8220;@DaRealKha: "Kaikki nartut, jotka olen katkaissut raskaana tai joiden on pakko olla .... kiitos Jumalalle &amp;#128591;"&amp;#8221;</w:t>
      </w:r>
    </w:p>
    <w:p>
      <w:r>
        <w:rPr>
          <w:b/>
          <w:u w:val="single"/>
        </w:rPr>
        <w:t xml:space="preserve">57363</w:t>
      </w:r>
    </w:p>
    <w:p>
      <w:r>
        <w:t xml:space="preserve">" nuori Pill Chamberlain nämä ämmät rakastavat musiikkiani "</w:t>
      </w:r>
    </w:p>
    <w:p>
      <w:r>
        <w:rPr>
          <w:b/>
          <w:u w:val="single"/>
        </w:rPr>
        <w:t xml:space="preserve">57364</w:t>
      </w:r>
    </w:p>
    <w:p>
      <w:r>
        <w:t xml:space="preserve">"&amp;#128514;&amp;#128514;&amp;#128514;&amp;#128514;&amp;#128514;&amp;#128514;&amp;#128514;&amp;#128514;&amp;#128514;&amp;#128514;&amp;#128514;@VandalSavage_: Teanna Trump varmaan puhtaampi kuin suurin osa näistä twitter-huorista, mutta........."</w:t>
      </w:r>
    </w:p>
    <w:p>
      <w:r>
        <w:rPr>
          <w:b/>
          <w:u w:val="single"/>
        </w:rPr>
        <w:t xml:space="preserve">57365</w:t>
      </w:r>
    </w:p>
    <w:p>
      <w:r>
        <w:t xml:space="preserve">"&amp;#128514;&amp;#128514;&amp;#128514;&amp;#128514;&amp;#128514;&amp;#128514;&amp;#128514;&amp;#128514;&amp;#128514;&amp;#128514;@DaHomieFuzz: Homonekrut eivät malttaneet odottaa, että voivat käyttäytyä kuin ämmät tänä iltana"</w:t>
      </w:r>
    </w:p>
    <w:p>
      <w:r>
        <w:rPr>
          <w:b/>
          <w:u w:val="single"/>
        </w:rPr>
        <w:t xml:space="preserve">57366</w:t>
      </w:r>
    </w:p>
    <w:p>
      <w:r>
        <w:t xml:space="preserve">"&amp;#128514;&amp;#128514;&amp;#128514;@The_Paradox: And ima steal his cat n replace it with a pitbull &amp;#128514;&amp;#128514;&amp;#128514;&amp;#128514;&amp;#128514;&amp;#128514; RT @80sbaby4life: @The_Paradox Hän on narttu sinun pitäisi tehdä se"</w:t>
      </w:r>
    </w:p>
    <w:p>
      <w:r>
        <w:rPr>
          <w:b/>
          <w:u w:val="single"/>
        </w:rPr>
        <w:t xml:space="preserve">57367</w:t>
      </w:r>
    </w:p>
    <w:p>
      <w:r>
        <w:t xml:space="preserve">"&amp;amp; hän tulee aina olemaan huora"</w:t>
      </w:r>
    </w:p>
    <w:p>
      <w:r>
        <w:rPr>
          <w:b/>
          <w:u w:val="single"/>
        </w:rPr>
        <w:t xml:space="preserve">57368</w:t>
      </w:r>
    </w:p>
    <w:p>
      <w:r>
        <w:t xml:space="preserve">"...Paskiainen vei Tic Tacsini."</w:t>
        <w:br/>
        <w:br/>
        <w:t xml:space="preserve"> Pidän tästä elokuvasta.</w:t>
      </w:r>
    </w:p>
    <w:p>
      <w:r>
        <w:rPr>
          <w:b/>
          <w:u w:val="single"/>
        </w:rPr>
        <w:t xml:space="preserve">57369</w:t>
      </w:r>
    </w:p>
    <w:p>
      <w:r>
        <w:t xml:space="preserve">"...Haluan vain saada rahaa ja naida mallihuoria!" - Russell Simmons</w:t>
      </w:r>
    </w:p>
    <w:p>
      <w:r>
        <w:rPr>
          <w:b/>
          <w:u w:val="single"/>
        </w:rPr>
        <w:t xml:space="preserve">57370</w:t>
      </w:r>
    </w:p>
    <w:p>
      <w:r>
        <w:t xml:space="preserve">"@2015seniorprobs: En varmaan välittäisi koulusta niin paljon, jos meidän ei tarvitsisi olla tekemisissä narttuperseiden opettajien kanssa". Retweet</w:t>
      </w:r>
    </w:p>
    <w:p>
      <w:r>
        <w:rPr>
          <w:b/>
          <w:u w:val="single"/>
        </w:rPr>
        <w:t xml:space="preserve">57371</w:t>
      </w:r>
    </w:p>
    <w:p>
      <w:r>
        <w:t xml:space="preserve">"@A7XDemery: Olen vitun homo he sanoivat"</w:t>
      </w:r>
    </w:p>
    <w:p>
      <w:r>
        <w:rPr>
          <w:b/>
          <w:u w:val="single"/>
        </w:rPr>
        <w:t xml:space="preserve">57372</w:t>
      </w:r>
    </w:p>
    <w:p>
      <w:r>
        <w:t xml:space="preserve">"@ARIZZLEINDACUT: http://t.co/VxBJg26Gsz" Miten näiden juttujen tekeminen tekee hänestä nössön?" Miten tämä tekee hänestä nössön?</w:t>
      </w:r>
    </w:p>
    <w:p>
      <w:r>
        <w:rPr>
          <w:b/>
          <w:u w:val="single"/>
        </w:rPr>
        <w:t xml:space="preserve">57373</w:t>
      </w:r>
    </w:p>
    <w:p>
      <w:r>
        <w:t xml:space="preserve">"@Addicted2Guys: -SimplyAddictedToGuys http://t.co/1jL4hi8ZMF" woof woof hot scally lad</w:t>
      </w:r>
    </w:p>
    <w:p>
      <w:r>
        <w:rPr>
          <w:b/>
          <w:u w:val="single"/>
        </w:rPr>
        <w:t xml:space="preserve">57374</w:t>
      </w:r>
    </w:p>
    <w:p>
      <w:r>
        <w:t xml:space="preserve">"@AdoreBellaaa: Oletko koskaan kysynyt ämmältäsi muita ämmiä - kanye-ääni" Kyllä</w:t>
      </w:r>
    </w:p>
    <w:p>
      <w:r>
        <w:rPr>
          <w:b/>
          <w:u w:val="single"/>
        </w:rPr>
        <w:t xml:space="preserve">57375</w:t>
      </w:r>
    </w:p>
    <w:p>
      <w:r>
        <w:t xml:space="preserve">"@AdoreZoey: Miten voit tuoda sivuhuorasi peliin, jossa tiedät, että tyttöystäväsi on paikalla?! &amp;#128553;&amp;#128553;&amp;#128553;&amp;#128553;&amp;#128553;" VAKUUTAN!!!!!.</w:t>
      </w:r>
    </w:p>
    <w:p>
      <w:r>
        <w:rPr>
          <w:b/>
          <w:u w:val="single"/>
        </w:rPr>
        <w:t xml:space="preserve">57376</w:t>
      </w:r>
    </w:p>
    <w:p>
      <w:r>
        <w:t xml:space="preserve">"@AllAboutManFeet: http://t.co/3gzUpfuMev" woof woof ja kuumat pohjat</w:t>
      </w:r>
    </w:p>
    <w:p>
      <w:r>
        <w:rPr>
          <w:b/>
          <w:u w:val="single"/>
        </w:rPr>
        <w:t xml:space="preserve">57377</w:t>
      </w:r>
    </w:p>
    <w:p>
      <w:r>
        <w:t xml:space="preserve">"@Allyhaaaaa: Lemmie eat a Oreo &amp;amp; do these dishes." Yksi Oreo? Lol</w:t>
      </w:r>
    </w:p>
    <w:p>
      <w:r>
        <w:rPr>
          <w:b/>
          <w:u w:val="single"/>
        </w:rPr>
        <w:t xml:space="preserve">57378</w:t>
      </w:r>
    </w:p>
    <w:p>
      <w:r>
        <w:t xml:space="preserve">"@Almightywayne__: @JetsAndASwisher @Gook____ bitch fuck u http://t.co/pXmGA68NC1" ehkä paranet. Just http://t.co/TPreVwfq0S</w:t>
      </w:r>
    </w:p>
    <w:p>
      <w:r>
        <w:rPr>
          <w:b/>
          <w:u w:val="single"/>
        </w:rPr>
        <w:t xml:space="preserve">57379</w:t>
      </w:r>
    </w:p>
    <w:p>
      <w:r>
        <w:t xml:space="preserve">"@Almightywayne__: Fuck Red Malone man bitch ass niggah" voisitko käyttää kokonaisia lauseita?</w:t>
      </w:r>
    </w:p>
    <w:p>
      <w:r>
        <w:rPr>
          <w:b/>
          <w:u w:val="single"/>
        </w:rPr>
        <w:t xml:space="preserve">57380</w:t>
      </w:r>
    </w:p>
    <w:p>
      <w:r>
        <w:t xml:space="preserve">"@ArizonasFinest6: Miksi munakoiso emoji doe? "y hän sanoi, että hän näytti huutaa lmao</w:t>
      </w:r>
    </w:p>
    <w:p>
      <w:r>
        <w:rPr>
          <w:b/>
          <w:u w:val="single"/>
        </w:rPr>
        <w:t xml:space="preserve">57381</w:t>
      </w:r>
    </w:p>
    <w:p>
      <w:r>
        <w:t xml:space="preserve">"@AutoWorId: Hennessey Venom GT &amp;#128584; http://t.co/i8eGMnKaJ9" Se on seksikäs ämmä.</w:t>
      </w:r>
    </w:p>
    <w:p>
      <w:r>
        <w:rPr>
          <w:b/>
          <w:u w:val="single"/>
        </w:rPr>
        <w:t xml:space="preserve">57382</w:t>
      </w:r>
    </w:p>
    <w:p>
      <w:r>
        <w:t xml:space="preserve">"@BOSSBYTCHH: Him seh mei pillu märempi ku suihkuverho....#ahmesehwetness"&amp;lt;lmao!!!</w:t>
      </w:r>
    </w:p>
    <w:p>
      <w:r>
        <w:rPr>
          <w:b/>
          <w:u w:val="single"/>
        </w:rPr>
        <w:t xml:space="preserve">57383</w:t>
      </w:r>
    </w:p>
    <w:p>
      <w:r>
        <w:t xml:space="preserve">"@BRO_HEN314: #Eaglesnation ja jokaisen #Eaglesin on nähtävä tuo kuva, jonka juuri postasin, koska tuo ämmä sanoi juuri rasistisinta paskaa"</w:t>
      </w:r>
    </w:p>
    <w:p>
      <w:r>
        <w:rPr>
          <w:b/>
          <w:u w:val="single"/>
        </w:rPr>
        <w:t xml:space="preserve">57384</w:t>
      </w:r>
    </w:p>
    <w:p>
      <w:r>
        <w:t xml:space="preserve">"@BVSEDCHINK: Yo fuck skateboarding, all y'all some wood pushing faggots man, ball is life http://t.co/VBCzP6HMT7"</w:t>
        <w:br/>
        <w:t xml:space="preserve"> @AmJemieBenn</w:t>
      </w:r>
    </w:p>
    <w:p>
      <w:r>
        <w:rPr>
          <w:b/>
          <w:u w:val="single"/>
        </w:rPr>
        <w:t xml:space="preserve">57385</w:t>
      </w:r>
    </w:p>
    <w:p>
      <w:r>
        <w:t xml:space="preserve">"@BabyAnimalPics: baby monkey bathtime http://t.co/7KPWAdLF0R"</w:t>
        <w:br/>
        <w:t xml:space="preserve">Awwwwe! Tämä on niinooo IHANA!</w:t>
      </w:r>
    </w:p>
    <w:p>
      <w:r>
        <w:rPr>
          <w:b/>
          <w:u w:val="single"/>
        </w:rPr>
        <w:t xml:space="preserve">57386</w:t>
      </w:r>
    </w:p>
    <w:p>
      <w:r>
        <w:t xml:space="preserve">"@BaylaaGottaBody: &amp;#128514;&amp;#128514;&amp;#128514;&amp;#128514;&amp;#128514; I ain't shit ." Damn Skippy lol</w:t>
      </w:r>
    </w:p>
    <w:p>
      <w:r>
        <w:rPr>
          <w:b/>
          <w:u w:val="single"/>
        </w:rPr>
        <w:t xml:space="preserve">57387</w:t>
      </w:r>
    </w:p>
    <w:p>
      <w:r>
        <w:t xml:space="preserve">"@BeEasyJrizzy: oletko koskaan tappanut muurahaisen jalkakäytävällä ja ajatellut, mitä jos se nekru oli matkalla hakemaan pillua "Ei bs on b &amp;gt;30%chance</w:t>
      </w:r>
    </w:p>
    <w:p>
      <w:r>
        <w:rPr>
          <w:b/>
          <w:u w:val="single"/>
        </w:rPr>
        <w:t xml:space="preserve">57388</w:t>
      </w:r>
    </w:p>
    <w:p>
      <w:r>
        <w:t xml:space="preserve">"@BeenBasedB: @_KudaBrazyy http://t.co/LuUBGL9Y5u" 0 rings 0 mvps 0 bitches lol</w:t>
      </w:r>
    </w:p>
    <w:p>
      <w:r>
        <w:rPr>
          <w:b/>
          <w:u w:val="single"/>
        </w:rPr>
        <w:t xml:space="preserve">57389</w:t>
      </w:r>
    </w:p>
    <w:p>
      <w:r>
        <w:t xml:space="preserve">"@BeenFLYnSolo: ppl puhuu pahaa ghetosta/hoodista ... mutta lapsena kasvaneena neekerillä oli hauskaa!"</w:t>
      </w:r>
    </w:p>
    <w:p>
      <w:r>
        <w:rPr>
          <w:b/>
          <w:u w:val="single"/>
        </w:rPr>
        <w:t xml:space="preserve">57390</w:t>
      </w:r>
    </w:p>
    <w:p>
      <w:r>
        <w:t xml:space="preserve">"@BestProAdvice: http://t.co/ZwnbhpDZ8e" Hän on nössö, kun ei tatuoi nännejä...</w:t>
      </w:r>
    </w:p>
    <w:p>
      <w:r>
        <w:rPr>
          <w:b/>
          <w:u w:val="single"/>
        </w:rPr>
        <w:t xml:space="preserve">57391</w:t>
      </w:r>
    </w:p>
    <w:p>
      <w:r>
        <w:t xml:space="preserve">"@Bill215_: &amp;#128175;&amp;#128175;&amp;#128175; RT @nel_ayden Bitches be wanting to act like niggas so bad &amp;#128553;&amp;#128553;&amp;#128553;&amp;#128553; that shit aint cuteeeeeee" but niggas act like bitches ..</w:t>
      </w:r>
    </w:p>
    <w:p>
      <w:r>
        <w:rPr>
          <w:b/>
          <w:u w:val="single"/>
        </w:rPr>
        <w:t xml:space="preserve">57392</w:t>
      </w:r>
    </w:p>
    <w:p>
      <w:r>
        <w:t xml:space="preserve">"@BitchJones92: http://t.co/R37CejCjou" woof woof</w:t>
      </w:r>
    </w:p>
    <w:p>
      <w:r>
        <w:rPr>
          <w:b/>
          <w:u w:val="single"/>
        </w:rPr>
        <w:t xml:space="preserve">57393</w:t>
      </w:r>
    </w:p>
    <w:p>
      <w:r>
        <w:t xml:space="preserve">"@BlackChiquitita: Vau. RT @thatmanpalmer Olen eksyksissä. Ovatko nuo peppulävistyksiä? http://t.co/yn6guyOUQ6" Joo hän on huora.</w:t>
      </w:r>
    </w:p>
    <w:p>
      <w:r>
        <w:rPr>
          <w:b/>
          <w:u w:val="single"/>
        </w:rPr>
        <w:t xml:space="preserve">57394</w:t>
      </w:r>
    </w:p>
    <w:p>
      <w:r>
        <w:t xml:space="preserve">"@BlackNerdJade: Ok, sisko." Hän on mieluummin rahaton ämmä? *kohauttaa olkapäitään* hänen täytyy kertoa minulle, miten se toimii hänen kohdallaan.</w:t>
      </w:r>
    </w:p>
    <w:p>
      <w:r>
        <w:rPr>
          <w:b/>
          <w:u w:val="single"/>
        </w:rPr>
        <w:t xml:space="preserve">57395</w:t>
      </w:r>
    </w:p>
    <w:p>
      <w:r>
        <w:t xml:space="preserve">"@Blackman38Tide: @WhaleLookyHere @HowdyDowdy11 queer" gaywad</w:t>
      </w:r>
    </w:p>
    <w:p>
      <w:r>
        <w:rPr>
          <w:b/>
          <w:u w:val="single"/>
        </w:rPr>
        <w:t xml:space="preserve">57396</w:t>
      </w:r>
    </w:p>
    <w:p>
      <w:r>
        <w:t xml:space="preserve">"@BrokenPiecesmsc: @ItsNotAdam faggot read my tweets after dat k" se ei ollut edes hauskaa lol</w:t>
      </w:r>
    </w:p>
    <w:p>
      <w:r>
        <w:rPr>
          <w:b/>
          <w:u w:val="single"/>
        </w:rPr>
        <w:t xml:space="preserve">57397</w:t>
      </w:r>
    </w:p>
    <w:p>
      <w:r>
        <w:t xml:space="preserve">"@BrosConfessions: http://t.co/06e77bGwbx" fr ..... LULWHORE</w:t>
      </w:r>
    </w:p>
    <w:p>
      <w:r>
        <w:rPr>
          <w:b/>
          <w:u w:val="single"/>
        </w:rPr>
        <w:t xml:space="preserve">57398</w:t>
      </w:r>
    </w:p>
    <w:p>
      <w:r>
        <w:t xml:space="preserve">"@CASHandBOOBIES: I been kidnapped yo bitch"</w:t>
      </w:r>
    </w:p>
    <w:p>
      <w:r>
        <w:rPr>
          <w:b/>
          <w:u w:val="single"/>
        </w:rPr>
        <w:t xml:space="preserve">57399</w:t>
      </w:r>
    </w:p>
    <w:p>
      <w:r>
        <w:t xml:space="preserve">"@CB_Baby24: @white_thunduh alsarabsss" hes a beaner smh you can tell hes a mexican</w:t>
      </w:r>
    </w:p>
    <w:p>
      <w:r>
        <w:rPr>
          <w:b/>
          <w:u w:val="single"/>
        </w:rPr>
        <w:t xml:space="preserve">57400</w:t>
      </w:r>
    </w:p>
    <w:p>
      <w:r>
        <w:t xml:space="preserve">"@CCobey: @AydanMcCoy happy birthday nigs" Kiitos yo</w:t>
      </w:r>
    </w:p>
    <w:p>
      <w:r>
        <w:rPr>
          <w:b/>
          <w:u w:val="single"/>
        </w:rPr>
        <w:t xml:space="preserve">57401</w:t>
      </w:r>
    </w:p>
    <w:p>
      <w:r>
        <w:t xml:space="preserve">"@CHlLDHOODRUINER: when ur teacher tells u that u have homework https://t.co/RKk5vawIj1" this bitch need to go!!!!</w:t>
      </w:r>
    </w:p>
    <w:p>
      <w:r>
        <w:rPr>
          <w:b/>
          <w:u w:val="single"/>
        </w:rPr>
        <w:t xml:space="preserve">57402</w:t>
      </w:r>
    </w:p>
    <w:p>
      <w:r>
        <w:t xml:space="preserve">"@CaelanG15: "@22EdHam: @CaelanG15 that nigga was eating that hoe lol" Hell Yea lol john Paul" nigga sanoi John Paul... http://t.co/OSIpBKPr9h.</w:t>
      </w:r>
    </w:p>
    <w:p>
      <w:r>
        <w:rPr>
          <w:b/>
          <w:u w:val="single"/>
        </w:rPr>
        <w:t xml:space="preserve">57403</w:t>
      </w:r>
    </w:p>
    <w:p>
      <w:r>
        <w:t xml:space="preserve">"@CanIFuckOrNah: What would y'all lil ugly bald headed bitches do if they stop making make-up &amp;amp; weave?"."</w:t>
      </w:r>
    </w:p>
    <w:p>
      <w:r>
        <w:rPr>
          <w:b/>
          <w:u w:val="single"/>
        </w:rPr>
        <w:t xml:space="preserve">57404</w:t>
      </w:r>
    </w:p>
    <w:p>
      <w:r>
        <w:t xml:space="preserve">"@CarelessOne92: Leafs better win this damn game so I can go riot and shit #EarlyChristmas" you better start looting my nig".</w:t>
      </w:r>
    </w:p>
    <w:p>
      <w:r>
        <w:rPr>
          <w:b/>
          <w:u w:val="single"/>
        </w:rPr>
        <w:t xml:space="preserve">57405</w:t>
      </w:r>
    </w:p>
    <w:p>
      <w:r>
        <w:t xml:space="preserve">"@CauseWereGuys: Kouluun palaaminen imee enemmän munaa kuin huorat, jotka osallistuvat siihen."</w:t>
      </w:r>
    </w:p>
    <w:p>
      <w:r>
        <w:rPr>
          <w:b/>
          <w:u w:val="single"/>
        </w:rPr>
        <w:t xml:space="preserve">57406</w:t>
      </w:r>
    </w:p>
    <w:p>
      <w:r>
        <w:t xml:space="preserve">"@CauseWereGuys: http://t.co/j906T5zE2R" minua 9-vuotiaana</w:t>
      </w:r>
    </w:p>
    <w:p>
      <w:r>
        <w:rPr>
          <w:b/>
          <w:u w:val="single"/>
        </w:rPr>
        <w:t xml:space="preserve">57407</w:t>
      </w:r>
    </w:p>
    <w:p>
      <w:r>
        <w:t xml:space="preserve">"@CeleyNichole: @white_thunduh how come you never bring me food" I dont have a car retard".</w:t>
      </w:r>
    </w:p>
    <w:p>
      <w:r>
        <w:rPr>
          <w:b/>
          <w:u w:val="single"/>
        </w:rPr>
        <w:t xml:space="preserve">57408</w:t>
      </w:r>
    </w:p>
    <w:p>
      <w:r>
        <w:t xml:space="preserve">"@ChadMFVerbeck: Jos Richnow ei näy hella tinder hoes Im ei ole hänen ystävänsä enää" chill Toin kuten kuten 8 prople</w:t>
      </w:r>
    </w:p>
    <w:p>
      <w:r>
        <w:rPr>
          <w:b/>
          <w:u w:val="single"/>
        </w:rPr>
        <w:t xml:space="preserve">57409</w:t>
      </w:r>
    </w:p>
    <w:p>
      <w:r>
        <w:t xml:space="preserve">"@ChandlerParsons: How bout them Cowboys!!!!" Shutup pussy</w:t>
      </w:r>
    </w:p>
    <w:p>
      <w:r>
        <w:rPr>
          <w:b/>
          <w:u w:val="single"/>
        </w:rPr>
        <w:t xml:space="preserve">57410</w:t>
      </w:r>
    </w:p>
    <w:p>
      <w:r>
        <w:t xml:space="preserve">"@ClicquotSuave: LMAOOOOOOOOOOOOOOOOO this nigga @Krillz_Nuh_Care http://t.co/AAnpSUjmYI" &amp;lt;bitch want likes for some depressing shit..foh</w:t>
      </w:r>
    </w:p>
    <w:p>
      <w:r>
        <w:rPr>
          <w:b/>
          <w:u w:val="single"/>
        </w:rPr>
        <w:t xml:space="preserve">57411</w:t>
      </w:r>
    </w:p>
    <w:p>
      <w:r>
        <w:t xml:space="preserve">"@Coley_Cee: @lil_aerii tyttö tiedät, että olin sylkäisemässä sitä G paskaa sinulle &amp;amp; olit menossa lbvs "bitch plz".</w:t>
      </w:r>
    </w:p>
    <w:p>
      <w:r>
        <w:rPr>
          <w:b/>
          <w:u w:val="single"/>
        </w:rPr>
        <w:t xml:space="preserve">57412</w:t>
      </w:r>
    </w:p>
    <w:p>
      <w:r>
        <w:t xml:space="preserve">"@Coley_Cee: Älä huijaa minua enää." lmao ämmä älä huijaa minua taas.</w:t>
      </w:r>
    </w:p>
    <w:p>
      <w:r>
        <w:rPr>
          <w:b/>
          <w:u w:val="single"/>
        </w:rPr>
        <w:t xml:space="preserve">57413</w:t>
      </w:r>
    </w:p>
    <w:p>
      <w:r>
        <w:t xml:space="preserve">"@ComedyPosts: Harlem Shake on vain tekosyy mennä täysin sekaisin 30 sekunniksi."</w:t>
      </w:r>
    </w:p>
    <w:p>
      <w:r>
        <w:rPr>
          <w:b/>
          <w:u w:val="single"/>
        </w:rPr>
        <w:t xml:space="preserve">57414</w:t>
      </w:r>
    </w:p>
    <w:p>
      <w:r>
        <w:t xml:space="preserve">"@ComedyTruth: aamen miley &amp;#128591; http://t.co/P2Kb2tfyxr "Okei, mutta hänen ei tarvitse käyttäytyä kuin huora vain siksi, että hän on "emotionaalisesti vaurioitunut" foh</w:t>
      </w:r>
    </w:p>
    <w:p>
      <w:r>
        <w:rPr>
          <w:b/>
          <w:u w:val="single"/>
        </w:rPr>
        <w:t xml:space="preserve">57415</w:t>
      </w:r>
    </w:p>
    <w:p>
      <w:r>
        <w:t xml:space="preserve">"@CoryBandz: ottaa yksi uskollinen nainen on wayyyyyyy parempi kuin ottaa hoes , idc &amp;#128175;"</w:t>
      </w:r>
    </w:p>
    <w:p>
      <w:r>
        <w:rPr>
          <w:b/>
          <w:u w:val="single"/>
        </w:rPr>
        <w:t xml:space="preserve">57416</w:t>
      </w:r>
    </w:p>
    <w:p>
      <w:r>
        <w:t xml:space="preserve">"@Crhedrys:</w:t>
        <w:t xml:space="preserve">Pussy licking pussy.... meow meow #StopWhitePeople2014 &amp;#128049; https://t.co/KeegDCjS5K&amp;#8221;""""</w:t>
        <w:br/>
        <w:br/>
        <w:t xml:space="preserve">&amp;#128533;</w:t>
      </w:r>
    </w:p>
    <w:p>
      <w:r>
        <w:rPr>
          <w:b/>
          <w:u w:val="single"/>
        </w:rPr>
        <w:t xml:space="preserve">57417</w:t>
      </w:r>
    </w:p>
    <w:p>
      <w:r>
        <w:t xml:space="preserve">"@DBAB_Holloway: Tutustu 12. mieheen. #CowboysNation", vaikka katsomossa on kaikki ne homot ny-fanit.</w:t>
      </w:r>
    </w:p>
    <w:p>
      <w:r>
        <w:rPr>
          <w:b/>
          <w:u w:val="single"/>
        </w:rPr>
        <w:t xml:space="preserve">57418</w:t>
      </w:r>
    </w:p>
    <w:p>
      <w:r>
        <w:t xml:space="preserve">"@DGotBricks: He saivat juosta ja heittää sivuun kuin jalkaväylän ämmä"</w:t>
      </w:r>
    </w:p>
    <w:p>
      <w:r>
        <w:rPr>
          <w:b/>
          <w:u w:val="single"/>
        </w:rPr>
        <w:t xml:space="preserve">57419</w:t>
      </w:r>
    </w:p>
    <w:p>
      <w:r>
        <w:t xml:space="preserve">"@DaeDaviDavie: @white_thunduh im the bitch okay nudes pat &amp;#128554;&amp;#128527;&amp;#128056;" wow</w:t>
      </w:r>
    </w:p>
    <w:p>
      <w:r>
        <w:rPr>
          <w:b/>
          <w:u w:val="single"/>
        </w:rPr>
        <w:t xml:space="preserve">57420</w:t>
      </w:r>
    </w:p>
    <w:p>
      <w:r>
        <w:t xml:space="preserve">"@DevilGrimz: @VigxRArts you're fucking gay, blacklisted hoe" Holding out for #TehGodClan anyway http://t.co/xUCcwoetmn http://t.co/xUCcwoetmn</w:t>
      </w:r>
    </w:p>
    <w:p>
      <w:r>
        <w:rPr>
          <w:b/>
          <w:u w:val="single"/>
        </w:rPr>
        <w:t xml:space="preserve">57421</w:t>
      </w:r>
    </w:p>
    <w:p>
      <w:r>
        <w:t xml:space="preserve">"@DiamondLoudKush: The fuck be wrong with these bitches?" Kukaan ei tiedä</w:t>
      </w:r>
    </w:p>
    <w:p>
      <w:r>
        <w:rPr>
          <w:b/>
          <w:u w:val="single"/>
        </w:rPr>
        <w:t xml:space="preserve">57422</w:t>
      </w:r>
    </w:p>
    <w:p>
      <w:r>
        <w:t xml:space="preserve">"@Dietrich1892: Yall shut up:p" make me bitch</w:t>
      </w:r>
    </w:p>
    <w:p>
      <w:r>
        <w:rPr>
          <w:b/>
          <w:u w:val="single"/>
        </w:rPr>
        <w:t xml:space="preserve">57423</w:t>
      </w:r>
    </w:p>
    <w:p>
      <w:r>
        <w:t xml:space="preserve">"@DionaIrish: Diona: Vihaan "olen raskaana" -tyyppisiä ämmiä.".</w:t>
      </w:r>
    </w:p>
    <w:p>
      <w:r>
        <w:rPr>
          <w:b/>
          <w:u w:val="single"/>
        </w:rPr>
        <w:t xml:space="preserve">57424</w:t>
      </w:r>
    </w:p>
    <w:p>
      <w:r>
        <w:t xml:space="preserve">"@DoYou_Q: Got bitches in the DM but I don't ever read'em" joka on y sinun top 3</w:t>
      </w:r>
    </w:p>
    <w:p>
      <w:r>
        <w:rPr>
          <w:b/>
          <w:u w:val="single"/>
        </w:rPr>
        <w:t xml:space="preserve">57425</w:t>
      </w:r>
    </w:p>
    <w:p>
      <w:r>
        <w:t xml:space="preserve">"@DomWorldPeace: Pesäpallokausi on voitettu. #Yankees" Tästä alkoi rakkaus.</w:t>
      </w:r>
    </w:p>
    <w:p>
      <w:r>
        <w:rPr>
          <w:b/>
          <w:u w:val="single"/>
        </w:rPr>
        <w:t xml:space="preserve">57426</w:t>
      </w:r>
    </w:p>
    <w:p>
      <w:r>
        <w:t xml:space="preserve">"@Dommoneek: "..."</w:t>
      </w:r>
    </w:p>
    <w:p>
      <w:r>
        <w:rPr>
          <w:b/>
          <w:u w:val="single"/>
        </w:rPr>
        <w:t xml:space="preserve">57427</w:t>
      </w:r>
    </w:p>
    <w:p>
      <w:r>
        <w:t xml:space="preserve">"@DreadheadAri: hän todella kysyi minulta, että kuollut perse vakavasti tho, kaikki voisin sanoa oli "bitch wheet" LOL</w:t>
      </w:r>
    </w:p>
    <w:p>
      <w:r>
        <w:rPr>
          <w:b/>
          <w:u w:val="single"/>
        </w:rPr>
        <w:t xml:space="preserve">57428</w:t>
      </w:r>
    </w:p>
    <w:p>
      <w:r>
        <w:t xml:space="preserve">"@DunderbaIl: DunderBIl: "Olen aikainen lintu ja olen yöpöllö, joten olen viisas ja minulla on matoja."."</w:t>
      </w:r>
    </w:p>
    <w:p>
      <w:r>
        <w:rPr>
          <w:b/>
          <w:u w:val="single"/>
        </w:rPr>
        <w:t xml:space="preserve">57429</w:t>
      </w:r>
    </w:p>
    <w:p>
      <w:r>
        <w:t xml:space="preserve">"@EdgarPixar: Ei kuulosta pahalta tänä iltana." Teen tuota pillupaskaa joka päivä.</w:t>
      </w:r>
    </w:p>
    <w:p>
      <w:r>
        <w:rPr>
          <w:b/>
          <w:u w:val="single"/>
        </w:rPr>
        <w:t xml:space="preserve">57430</w:t>
      </w:r>
    </w:p>
    <w:p>
      <w:r>
        <w:t xml:space="preserve">"@El_Grillo1:</w:t>
        <w:t xml:space="preserve">http://t.co/Q0Sm89oOLh&amp;#8221;</w:t>
        <w:br/>
        <w:br/>
        <w:t xml:space="preserve">Ne *ovat* satuolentoja.</w:t>
      </w:r>
    </w:p>
    <w:p>
      <w:r>
        <w:rPr>
          <w:b/>
          <w:u w:val="single"/>
        </w:rPr>
        <w:t xml:space="preserve">57431</w:t>
      </w:r>
    </w:p>
    <w:p>
      <w:r>
        <w:t xml:space="preserve">"@Ferocious_Ghost: @1stName_Bravo Aw." ...homo, älä twiittaa "aw" minulle lol lol</w:t>
      </w:r>
    </w:p>
    <w:p>
      <w:r>
        <w:rPr>
          <w:b/>
          <w:u w:val="single"/>
        </w:rPr>
        <w:t xml:space="preserve">57432</w:t>
      </w:r>
    </w:p>
    <w:p>
      <w:r>
        <w:t xml:space="preserve">"@FloKid88: Lakersin roskaaminen tästä lähtien ei minua kiinnosta. Ja se on totta.". CC: @BENBALLER hahaha</w:t>
      </w:r>
    </w:p>
    <w:p>
      <w:r>
        <w:rPr>
          <w:b/>
          <w:u w:val="single"/>
        </w:rPr>
        <w:t xml:space="preserve">57433</w:t>
      </w:r>
    </w:p>
    <w:p>
      <w:r>
        <w:t xml:space="preserve">"@Frosstyy_: @h0rheyd I didn't say anything tho" kiss me then faggot</w:t>
      </w:r>
    </w:p>
    <w:p>
      <w:r>
        <w:rPr>
          <w:b/>
          <w:u w:val="single"/>
        </w:rPr>
        <w:t xml:space="preserve">57434</w:t>
      </w:r>
    </w:p>
    <w:p>
      <w:r>
        <w:t xml:space="preserve">"@FunnyPicsDepot: tämä on "pelaan jalkapalloa, petän tyttöjä ja käytän khakinvärisiä cargoja" -hiusleikkaus http://t.co/ZUai7qWBIR" &amp;#128514; jepi</w:t>
      </w:r>
    </w:p>
    <w:p>
      <w:r>
        <w:rPr>
          <w:b/>
          <w:u w:val="single"/>
        </w:rPr>
        <w:t xml:space="preserve">57435</w:t>
      </w:r>
    </w:p>
    <w:p>
      <w:r>
        <w:t xml:space="preserve">"@G27Status: Samoin: "I could go for a fat ass bitch on my lap</w:t>
      </w:r>
    </w:p>
    <w:p>
      <w:r>
        <w:rPr>
          <w:b/>
          <w:u w:val="single"/>
        </w:rPr>
        <w:t xml:space="preserve">57436</w:t>
      </w:r>
    </w:p>
    <w:p>
      <w:r>
        <w:t xml:space="preserve">"@GEDMelle: 17 vastaamatonta puhelua!!!! &amp;#128544;&amp;#128545; "Das yo P.O bitch twitter finna be screamn #FreeMoneyMelle</w:t>
      </w:r>
    </w:p>
    <w:p>
      <w:r>
        <w:rPr>
          <w:b/>
          <w:u w:val="single"/>
        </w:rPr>
        <w:t xml:space="preserve">57437</w:t>
      </w:r>
    </w:p>
    <w:p>
      <w:r>
        <w:t xml:space="preserve">"@GTM_Al: Ya side bitch gotta know it's rules to this shit..anybody ask you my cousin from jersey thinkin bout moving" lmmfao &amp;#128514;&amp;#128514;&amp;#128514;&amp;#128514;&amp;#128514;</w:t>
      </w:r>
    </w:p>
    <w:p>
      <w:r>
        <w:rPr>
          <w:b/>
          <w:u w:val="single"/>
        </w:rPr>
        <w:t xml:space="preserve">57438</w:t>
      </w:r>
    </w:p>
    <w:p>
      <w:r>
        <w:t xml:space="preserve">"@GagaTom1: &amp;#8220;@MaleFoot: 3 | Amo los pies http://t.co/4QE1hDkK8i&amp;#8221;" vittu joo</w:t>
      </w:r>
    </w:p>
    <w:p>
      <w:r>
        <w:rPr>
          <w:b/>
          <w:u w:val="single"/>
        </w:rPr>
        <w:t xml:space="preserve">57439</w:t>
      </w:r>
    </w:p>
    <w:p>
      <w:r>
        <w:t xml:space="preserve">"@GirlThatsVonte: Nämä huorat luulevat, että Meat ei läpsäise heitä perseeseen &amp;#128564;&amp;#128075;" ainna bruh</w:t>
      </w:r>
    </w:p>
    <w:p>
      <w:r>
        <w:rPr>
          <w:b/>
          <w:u w:val="single"/>
        </w:rPr>
        <w:t xml:space="preserve">57440</w:t>
      </w:r>
    </w:p>
    <w:p>
      <w:r>
        <w:t xml:space="preserve">"@GirlThatsVonte: Yall bitches wit no edges be doing the most talking &amp;#128553;&amp;#128564;&amp;#128564;&amp;#9995;"&amp;#128514;&amp;#128514;&amp;#128514;&amp;#128514;</w:t>
      </w:r>
    </w:p>
    <w:p>
      <w:r>
        <w:rPr>
          <w:b/>
          <w:u w:val="single"/>
        </w:rPr>
        <w:t xml:space="preserve">57441</w:t>
      </w:r>
    </w:p>
    <w:p>
      <w:r>
        <w:t xml:space="preserve">"@GirlThatsVonte: Yall still going trick or treating this year or nah? "helvetin kyllä ima be da sweet tooth bandit steal bitches bags n shit</w:t>
      </w:r>
    </w:p>
    <w:p>
      <w:r>
        <w:rPr>
          <w:b/>
          <w:u w:val="single"/>
        </w:rPr>
        <w:t xml:space="preserve">57442</w:t>
      </w:r>
    </w:p>
    <w:p>
      <w:r>
        <w:t xml:space="preserve">"@Girllssues: I wanna have sex with my mom fuck her right in that pussy where I came from" damn you got hacked like fuck</w:t>
      </w:r>
    </w:p>
    <w:p>
      <w:r>
        <w:rPr>
          <w:b/>
          <w:u w:val="single"/>
        </w:rPr>
        <w:t xml:space="preserve">57443</w:t>
      </w:r>
    </w:p>
    <w:p>
      <w:r>
        <w:t xml:space="preserve">"@Gizzy_Jones94: Jos hän suutelee sinua silmät auki, katso tuota narttua!" lmfao</w:t>
      </w:r>
    </w:p>
    <w:p>
      <w:r>
        <w:rPr>
          <w:b/>
          <w:u w:val="single"/>
        </w:rPr>
        <w:t xml:space="preserve">57444</w:t>
      </w:r>
    </w:p>
    <w:p>
      <w:r>
        <w:t xml:space="preserve">"@Goofstroop: You a woulda coulda shoulda ass hoe &amp;#128563;&amp;#128586;"</w:t>
      </w:r>
    </w:p>
    <w:p>
      <w:r>
        <w:rPr>
          <w:b/>
          <w:u w:val="single"/>
        </w:rPr>
        <w:t xml:space="preserve">57445</w:t>
      </w:r>
    </w:p>
    <w:p>
      <w:r>
        <w:t xml:space="preserve">"@Gotti_LTF: Hyvää syntymäpäivää Bitch Ass Nigga @JetsAndASwisher "preciate that bitch roll up!</w:t>
      </w:r>
    </w:p>
    <w:p>
      <w:r>
        <w:rPr>
          <w:b/>
          <w:u w:val="single"/>
        </w:rPr>
        <w:t xml:space="preserve">57446</w:t>
      </w:r>
    </w:p>
    <w:p>
      <w:r>
        <w:t xml:space="preserve">"@HBMostDope: @1Jayee @PipinHoes used to send that bitch up"</w:t>
      </w:r>
    </w:p>
    <w:p>
      <w:r>
        <w:rPr>
          <w:b/>
          <w:u w:val="single"/>
        </w:rPr>
        <w:t xml:space="preserve">57447</w:t>
      </w:r>
    </w:p>
    <w:p>
      <w:r>
        <w:t xml:space="preserve">"@HBMostDope: Ugly bitches be like I'm my own WCW duh bitch you ain't nobody elses&amp;#128514;&amp;#128514;"</w:t>
      </w:r>
    </w:p>
    <w:p>
      <w:r>
        <w:rPr>
          <w:b/>
          <w:u w:val="single"/>
        </w:rPr>
        <w:t xml:space="preserve">57448</w:t>
      </w:r>
    </w:p>
    <w:p>
      <w:r>
        <w:t xml:space="preserve">"@HaloTGMG: @1stName_Bravo nigga you know we hacky sack hoes." ...nah, en heittele mitään look-passeja lmao lmao</w:t>
      </w:r>
    </w:p>
    <w:p>
      <w:r>
        <w:rPr>
          <w:b/>
          <w:u w:val="single"/>
        </w:rPr>
        <w:t xml:space="preserve">57449</w:t>
      </w:r>
    </w:p>
    <w:p>
      <w:r>
        <w:t xml:space="preserve">"@HeartlessFuck: Hienoa, että pääsen pois Atlantasta. Ei mitään muuta kuin joukko nekruja vankilassa &amp;amp; vankilasta &amp;amp; tyhmiä narttuja, joilla on hulluja lapsia panemassa heitä."</w:t>
      </w:r>
    </w:p>
    <w:p>
      <w:r>
        <w:rPr>
          <w:b/>
          <w:u w:val="single"/>
        </w:rPr>
        <w:t xml:space="preserve">57450</w:t>
      </w:r>
    </w:p>
    <w:p>
      <w:r>
        <w:t xml:space="preserve">"@HermosaAlma: Tämä ei ole ghetto.....se on fiksu https://t.co/MPAzQ3Jswf" Teen tätä idc</w:t>
      </w:r>
    </w:p>
    <w:p>
      <w:r>
        <w:rPr>
          <w:b/>
          <w:u w:val="single"/>
        </w:rPr>
        <w:t xml:space="preserve">57451</w:t>
      </w:r>
    </w:p>
    <w:p>
      <w:r>
        <w:t xml:space="preserve">"@HiImJoriB: Ottaisin huoran vaimoksi vain siksi, että emme välittäisi siitä, että huijaamme toisiamme." ...miksi ylipäätään pakottaa suhteeseen?</w:t>
      </w:r>
    </w:p>
    <w:p>
      <w:r>
        <w:rPr>
          <w:b/>
          <w:u w:val="single"/>
        </w:rPr>
        <w:t xml:space="preserve">57452</w:t>
      </w:r>
    </w:p>
    <w:p>
      <w:r>
        <w:t xml:space="preserve">"@HornyFacts: Hnyny Facts: Sinkkuna oleminen ei ole tekosyy olla huora." @TheOneMiss_Luu</w:t>
      </w:r>
    </w:p>
    <w:p>
      <w:r>
        <w:rPr>
          <w:b/>
          <w:u w:val="single"/>
        </w:rPr>
        <w:t xml:space="preserve">57453</w:t>
      </w:r>
    </w:p>
    <w:p>
      <w:r>
        <w:t xml:space="preserve">"@HoskinsTy96: White boy power bitch" black power bitch</w:t>
      </w:r>
    </w:p>
    <w:p>
      <w:r>
        <w:rPr>
          <w:b/>
          <w:u w:val="single"/>
        </w:rPr>
        <w:t xml:space="preserve">57454</w:t>
      </w:r>
    </w:p>
    <w:p>
      <w:r>
        <w:t xml:space="preserve">"@Hudgens_11: Mennään känniin, otetaan suihin, syljetään paskaa kipinää blunts &amp;amp; vittu hoes!" Bro valkoiset kaverit eivät ole rauhallisia.</w:t>
      </w:r>
    </w:p>
    <w:p>
      <w:r>
        <w:rPr>
          <w:b/>
          <w:u w:val="single"/>
        </w:rPr>
        <w:t xml:space="preserve">57455</w:t>
      </w:r>
    </w:p>
    <w:p>
      <w:r>
        <w:t xml:space="preserve">"@IScoutGirls: @verbally_abrupt bitch where u been" Around the world and back. Missä olet ollut?</w:t>
      </w:r>
    </w:p>
    <w:p>
      <w:r>
        <w:rPr>
          <w:b/>
          <w:u w:val="single"/>
        </w:rPr>
        <w:t xml:space="preserve">57456</w:t>
      </w:r>
    </w:p>
    <w:p>
      <w:r>
        <w:t xml:space="preserve">"@ItsYahBoiRay: @anelylove if I don't get my dick sucked at yo party by a bad bitch I'm fr gone set it off &amp;#128514;&amp;#128514;&amp;#128514;&amp;#128514;&amp;#128514;&amp;#128514;" *by @anelylove *</w:t>
      </w:r>
    </w:p>
    <w:p>
      <w:r>
        <w:rPr>
          <w:b/>
          <w:u w:val="single"/>
        </w:rPr>
        <w:t xml:space="preserve">57457</w:t>
      </w:r>
    </w:p>
    <w:p>
      <w:r>
        <w:t xml:space="preserve">"@Itsyesie: #oomf is soooo cute. Mutta hänellä on varmaan huoria paljon."</w:t>
      </w:r>
    </w:p>
    <w:p>
      <w:r>
        <w:rPr>
          <w:b/>
          <w:u w:val="single"/>
        </w:rPr>
        <w:t xml:space="preserve">57458</w:t>
      </w:r>
    </w:p>
    <w:p>
      <w:r>
        <w:t xml:space="preserve">"@JAYten9: Jokaisessa sarjakuvassa on aina @_nuffsaid15 pelastamassa näitä huoria lmao. http://t.co/9uKD8wtZ6x" lmao hemmetin kapteeni SaveAHoe</w:t>
      </w:r>
    </w:p>
    <w:p>
      <w:r>
        <w:rPr>
          <w:b/>
          <w:u w:val="single"/>
        </w:rPr>
        <w:t xml:space="preserve">57459</w:t>
      </w:r>
    </w:p>
    <w:p>
      <w:r>
        <w:t xml:space="preserve">"@JReebo: Who wants to get there nose in these bad bois then #scally #chav #sockfetish #stinking http://t.co/FeQxgN0W6I" hot sox and legs</w:t>
      </w:r>
    </w:p>
    <w:p>
      <w:r>
        <w:rPr>
          <w:b/>
          <w:u w:val="single"/>
        </w:rPr>
        <w:t xml:space="preserve">57460</w:t>
      </w:r>
    </w:p>
    <w:p>
      <w:r>
        <w:t xml:space="preserve">"@JamesyNBA: I wish I was a bitch like my brother keezy &amp;#128530;" ooooow I bet you do</w:t>
      </w:r>
    </w:p>
    <w:p>
      <w:r>
        <w:rPr>
          <w:b/>
          <w:u w:val="single"/>
        </w:rPr>
        <w:t xml:space="preserve">57461</w:t>
      </w:r>
    </w:p>
    <w:p>
      <w:r>
        <w:t xml:space="preserve">"@JasminePore: Jos pukeuduit kissaksi halloweenina, olet perus." ...tai nössö</w:t>
      </w:r>
    </w:p>
    <w:p>
      <w:r>
        <w:rPr>
          <w:b/>
          <w:u w:val="single"/>
        </w:rPr>
        <w:t xml:space="preserve">57462</w:t>
      </w:r>
    </w:p>
    <w:p>
      <w:r>
        <w:t xml:space="preserve">"@Jewelxo: Can pornhub just get a gaming stream feature so these dumb bitches can gtfo" @Pornhub get on it Katie&amp;lt;3</w:t>
      </w:r>
    </w:p>
    <w:p>
      <w:r>
        <w:rPr>
          <w:b/>
          <w:u w:val="single"/>
        </w:rPr>
        <w:t xml:space="preserve">57463</w:t>
      </w:r>
    </w:p>
    <w:p>
      <w:r>
        <w:t xml:space="preserve">"@JoeBudden: lakkaa pelkäämästä kuristaa häntä seksin aikana u bitch ass niggas. She&amp;#8217;ll like it.". Sanoo kaveri, joka lyö naisia sängystä. FOH</w:t>
      </w:r>
    </w:p>
    <w:p>
      <w:r>
        <w:rPr>
          <w:b/>
          <w:u w:val="single"/>
        </w:rPr>
        <w:t xml:space="preserve">57464</w:t>
      </w:r>
    </w:p>
    <w:p>
      <w:r>
        <w:t xml:space="preserve">"@Johnny55Perez: He eivät koskaan ole lojaaleja, että y he hoes minun nig".</w:t>
      </w:r>
    </w:p>
    <w:p>
      <w:r>
        <w:rPr>
          <w:b/>
          <w:u w:val="single"/>
        </w:rPr>
        <w:t xml:space="preserve">57465</w:t>
      </w:r>
    </w:p>
    <w:p>
      <w:r>
        <w:t xml:space="preserve">"@KazAtta: @1TAKEHOV Oh man... "se on 5 aamulla, olet pois molly, ho missä vitussa ya seed at?""" #fixed</w:t>
      </w:r>
    </w:p>
    <w:p>
      <w:r>
        <w:rPr>
          <w:b/>
          <w:u w:val="single"/>
        </w:rPr>
        <w:t xml:space="preserve">57466</w:t>
      </w:r>
    </w:p>
    <w:p>
      <w:r>
        <w:t xml:space="preserve">"@KelsieBelsi: BelsieBelsi: Et ole mies, jos kutsut jokaista tyttöä ämmäksi"</w:t>
      </w:r>
    </w:p>
    <w:p>
      <w:r>
        <w:rPr>
          <w:b/>
          <w:u w:val="single"/>
        </w:rPr>
        <w:t xml:space="preserve">57467</w:t>
      </w:r>
    </w:p>
    <w:p>
      <w:r>
        <w:t xml:space="preserve">"@KeyshawnSwag: Lmfao this cat started beating the shit out of me" my nigga finally got some pussy?!?? MY NIGGA!!!</w:t>
      </w:r>
    </w:p>
    <w:p>
      <w:r>
        <w:rPr>
          <w:b/>
          <w:u w:val="single"/>
        </w:rPr>
        <w:t xml:space="preserve">57468</w:t>
      </w:r>
    </w:p>
    <w:p>
      <w:r>
        <w:t xml:space="preserve">"@KeyshawnSwag: Peel up peel up bring it back up rewind back where I'm from they move Shaq from the line" ooooow who tf said that trash!!!?</w:t>
      </w:r>
    </w:p>
    <w:p>
      <w:r>
        <w:rPr>
          <w:b/>
          <w:u w:val="single"/>
        </w:rPr>
        <w:t xml:space="preserve">57469</w:t>
      </w:r>
    </w:p>
    <w:p>
      <w:r>
        <w:t xml:space="preserve">"@KingCuh: @16stanleys io io alu record ho vine sai pe hahahaha" lol anywaaaaaays..... haha</w:t>
      </w:r>
    </w:p>
    <w:p>
      <w:r>
        <w:rPr>
          <w:b/>
          <w:u w:val="single"/>
        </w:rPr>
        <w:t xml:space="preserve">57470</w:t>
      </w:r>
    </w:p>
    <w:p>
      <w:r>
        <w:t xml:space="preserve">"@KingHendo95: Tuleva mixtapeni on #KingOfTheHill" Joo odotan tuota huora Maynea!</w:t>
      </w:r>
    </w:p>
    <w:p>
      <w:r>
        <w:rPr>
          <w:b/>
          <w:u w:val="single"/>
        </w:rPr>
        <w:t xml:space="preserve">57471</w:t>
      </w:r>
    </w:p>
    <w:p>
      <w:r>
        <w:t xml:space="preserve">"@KingTeej_: Tämä oli minusta liian hauskaa.".</w:t>
      </w:r>
    </w:p>
    <w:p>
      <w:r>
        <w:rPr>
          <w:b/>
          <w:u w:val="single"/>
        </w:rPr>
        <w:t xml:space="preserve">57472</w:t>
      </w:r>
    </w:p>
    <w:p>
      <w:r>
        <w:t xml:space="preserve">"@King_Shawn_6: @white_thunduh sieltä saan keltaiset lippuni, kun olen uskomaton &amp;#128079;&amp;#128524;" HELL YEAH NIGGY</w:t>
      </w:r>
    </w:p>
    <w:p>
      <w:r>
        <w:rPr>
          <w:b/>
          <w:u w:val="single"/>
        </w:rPr>
        <w:t xml:space="preserve">57473</w:t>
      </w:r>
    </w:p>
    <w:p>
      <w:r>
        <w:t xml:space="preserve">"@KissMySmilee: Ei ole aikaa nartuille käyttäytyä oudosti."</w:t>
      </w:r>
    </w:p>
    <w:p>
      <w:r>
        <w:rPr>
          <w:b/>
          <w:u w:val="single"/>
        </w:rPr>
        <w:t xml:space="preserve">57474</w:t>
      </w:r>
    </w:p>
    <w:p>
      <w:r>
        <w:t xml:space="preserve">"@KnightfanNeal #UCFPINKPARTY come on stay alive knights nation!!!!" Tämä on edelleen early bird special. #ComeAtMeUT</w:t>
      </w:r>
    </w:p>
    <w:p>
      <w:r>
        <w:rPr>
          <w:b/>
          <w:u w:val="single"/>
        </w:rPr>
        <w:t xml:space="preserve">57475</w:t>
      </w:r>
    </w:p>
    <w:p>
      <w:r>
        <w:t xml:space="preserve">"@KyraNadiya_:</w:t>
        <w:t xml:space="preserve">http://t.co/h1UBsVbkGl</w:t>
        <w:t xml:space="preserve">"</w:t>
        <w:br/>
        <w:br/>
        <w:t xml:space="preserve">Smfh &amp;amp; ihmettelen, miksi kukaan kunnollinen ei halua heitä</w:t>
      </w:r>
    </w:p>
    <w:p>
      <w:r>
        <w:rPr>
          <w:b/>
          <w:u w:val="single"/>
        </w:rPr>
        <w:t xml:space="preserve">57476</w:t>
      </w:r>
    </w:p>
    <w:p>
      <w:r>
        <w:t xml:space="preserve">"@LCisTJ: Bruh, te nartut pidätte minua helvetin pehmeänä. Kysykää tytöltä, kuinka monta kertaa hän huusi olevansa minun ämmä. Okei. STFU." BYE HOE!</w:t>
      </w:r>
    </w:p>
    <w:p>
      <w:r>
        <w:rPr>
          <w:b/>
          <w:u w:val="single"/>
        </w:rPr>
        <w:t xml:space="preserve">57477</w:t>
      </w:r>
    </w:p>
    <w:p>
      <w:r>
        <w:t xml:space="preserve">"@LODYCASH: kuivat pilluämmättimet syyttävät aina kondomia&amp;#128514;"&amp;#128079;&amp;#128514;&amp;#128079;&amp;#128514;</w:t>
      </w:r>
    </w:p>
    <w:p>
      <w:r>
        <w:rPr>
          <w:b/>
          <w:u w:val="single"/>
        </w:rPr>
        <w:t xml:space="preserve">57478</w:t>
      </w:r>
    </w:p>
    <w:p>
      <w:r>
        <w:t xml:space="preserve">"@LUNAraps: shut yo bitch ass up! https://t.co/IemN1u0gm5" &amp;#128557;&amp;#128514;</w:t>
      </w:r>
    </w:p>
    <w:p>
      <w:r>
        <w:rPr>
          <w:b/>
          <w:u w:val="single"/>
        </w:rPr>
        <w:t xml:space="preserve">57479</w:t>
      </w:r>
    </w:p>
    <w:p>
      <w:r>
        <w:t xml:space="preserve">"@LaFlareGodJosh: Gucci Mane on vankilassa ja julkaisee mixtapeja joka kuukausi ja te huorat ette osaa edes tekstata takaisin"</w:t>
      </w:r>
    </w:p>
    <w:p>
      <w:r>
        <w:rPr>
          <w:b/>
          <w:u w:val="single"/>
        </w:rPr>
        <w:t xml:space="preserve">57480</w:t>
      </w:r>
    </w:p>
    <w:p>
      <w:r>
        <w:t xml:space="preserve">"@Latrobemark: Wats wrong these niggas": You love these hoes more than money wats wrong these niggas"</w:t>
      </w:r>
    </w:p>
    <w:p>
      <w:r>
        <w:rPr>
          <w:b/>
          <w:u w:val="single"/>
        </w:rPr>
        <w:t xml:space="preserve">57481</w:t>
      </w:r>
    </w:p>
    <w:p>
      <w:r>
        <w:t xml:space="preserve">"@LeBronVuitton: Lojaali ämmä lähiöstä ilman isäongelmia on kuin löytäisi holografisen Mewtwon." ...kuulostaa ihan minulta tuolla lol</w:t>
      </w:r>
    </w:p>
    <w:p>
      <w:r>
        <w:rPr>
          <w:b/>
          <w:u w:val="single"/>
        </w:rPr>
        <w:t xml:space="preserve">57482</w:t>
      </w:r>
    </w:p>
    <w:p>
      <w:r>
        <w:t xml:space="preserve">"@LiLFridayHOE: Easy cum, easy hoe" Se on tosiasia !</w:t>
      </w:r>
    </w:p>
    <w:p>
      <w:r>
        <w:rPr>
          <w:b/>
          <w:u w:val="single"/>
        </w:rPr>
        <w:t xml:space="preserve">57483</w:t>
      </w:r>
    </w:p>
    <w:p>
      <w:r>
        <w:t xml:space="preserve">"@LifeAsBros: Charlie Sheen is too real http://t.co/gGGdK3kOV7" suurta kunnioitusta Charlie Sheenille.</w:t>
      </w:r>
    </w:p>
    <w:p>
      <w:r>
        <w:rPr>
          <w:b/>
          <w:u w:val="single"/>
        </w:rPr>
        <w:t xml:space="preserve">57484</w:t>
      </w:r>
    </w:p>
    <w:p>
      <w:r>
        <w:t xml:space="preserve">"@Lightskingawdd:</w:t>
        <w:t xml:space="preserve">Wish I had a bae &amp;#128533;"</w:t>
        <w:br/>
        <w:br/>
        <w:t xml:space="preserve">You got all the hoe tho</w:t>
      </w:r>
    </w:p>
    <w:p>
      <w:r>
        <w:rPr>
          <w:b/>
          <w:u w:val="single"/>
        </w:rPr>
        <w:t xml:space="preserve">57485</w:t>
      </w:r>
    </w:p>
    <w:p>
      <w:r>
        <w:t xml:space="preserve">"@Lil_Mike_12: Vitun twerkkaava ämmä osaatko kokata?"</w:t>
      </w:r>
    </w:p>
    <w:p>
      <w:r>
        <w:rPr>
          <w:b/>
          <w:u w:val="single"/>
        </w:rPr>
        <w:t xml:space="preserve">57486</w:t>
      </w:r>
    </w:p>
    <w:p>
      <w:r>
        <w:t xml:space="preserve">"@Linniekravitz: @WesGodLaFlare bitch wtf" http://t.co/DaSmycxODB http://t.co/DaSmycxODB</w:t>
      </w:r>
    </w:p>
    <w:p>
      <w:r>
        <w:rPr>
          <w:b/>
          <w:u w:val="single"/>
        </w:rPr>
        <w:t xml:space="preserve">57487</w:t>
      </w:r>
    </w:p>
    <w:p>
      <w:r>
        <w:t xml:space="preserve">"@Lipe_the_Great: &amp;#8220;@h0rheyd: "@Lipe_the_Great: Shut up zoe" fight me pussy&amp;#8221; for zoe? Mä oon ihan hyvä." Sinä olet hyvä rouva. Jatkakaa matkaa nyt</w:t>
      </w:r>
    </w:p>
    <w:p>
      <w:r>
        <w:rPr>
          <w:b/>
          <w:u w:val="single"/>
        </w:rPr>
        <w:t xml:space="preserve">57488</w:t>
      </w:r>
    </w:p>
    <w:p>
      <w:r>
        <w:t xml:space="preserve">"@LolaaIsDope: Lmao: Lmao fucking snake bitches" @ em</w:t>
      </w:r>
    </w:p>
    <w:p>
      <w:r>
        <w:rPr>
          <w:b/>
          <w:u w:val="single"/>
        </w:rPr>
        <w:t xml:space="preserve">57489</w:t>
      </w:r>
    </w:p>
    <w:p>
      <w:r>
        <w:t xml:space="preserve">"@Loveable_Aizah: Big booty hoes everywhere sheesh &amp;#128525;" damn &amp;#127807;&amp;#128064;&amp;#127807;</w:t>
      </w:r>
    </w:p>
    <w:p>
      <w:r>
        <w:rPr>
          <w:b/>
          <w:u w:val="single"/>
        </w:rPr>
        <w:t xml:space="preserve">57490</w:t>
      </w:r>
    </w:p>
    <w:p>
      <w:r>
        <w:t xml:space="preserve">"@MLBNetwork: Pysykää kuulolla @MLBNetworkissa, jotta saamme päivityksen raporttiin, jonka mukaan @Yankees 1B @teixeiramark25 on poissa 8-10 viikkoa" @dliming35 #bum</w:t>
      </w:r>
    </w:p>
    <w:p>
      <w:r>
        <w:rPr>
          <w:b/>
          <w:u w:val="single"/>
        </w:rPr>
        <w:t xml:space="preserve">57491</w:t>
      </w:r>
    </w:p>
    <w:p>
      <w:r>
        <w:t xml:space="preserve">"@M_Rad: &amp;#8220;@DezDLT: "Pelaan jalkapalloa, petän tyttöjä ja käytän khakinvärisiä cargoja" kampaus http://t.co/tYCIhD6PkW&amp;#8221; kyllä lmfao"@soccerboy_04</w:t>
      </w:r>
    </w:p>
    <w:p>
      <w:r>
        <w:rPr>
          <w:b/>
          <w:u w:val="single"/>
        </w:rPr>
        <w:t xml:space="preserve">57492</w:t>
      </w:r>
    </w:p>
    <w:p>
      <w:r>
        <w:t xml:space="preserve">"@MadFlyentist: Oregon chokes every year get off the field trash ass program" RFT</w:t>
      </w:r>
    </w:p>
    <w:p>
      <w:r>
        <w:rPr>
          <w:b/>
          <w:u w:val="single"/>
        </w:rPr>
        <w:t xml:space="preserve">57493</w:t>
      </w:r>
    </w:p>
    <w:p>
      <w:r>
        <w:t xml:space="preserve">"@MannyDiesel: Terrell Owens oli paras Eagle &amp;amp; Cowboy ikinä" ..dude itki kuin ämmä tv:ssä Romon takia.</w:t>
      </w:r>
    </w:p>
    <w:p>
      <w:r>
        <w:rPr>
          <w:b/>
          <w:u w:val="single"/>
        </w:rPr>
        <w:t xml:space="preserve">57494</w:t>
      </w:r>
    </w:p>
    <w:p>
      <w:r>
        <w:t xml:space="preserve">"@MarkRoundtreeJr: LMFAOOOOOO I HATE BLACK PEOPLE https://t.co/RNvD2nLCDR" Tämän vuoksi on olemassa mustia ihmisiä ja neekereitä.</w:t>
      </w:r>
    </w:p>
    <w:p>
      <w:r>
        <w:rPr>
          <w:b/>
          <w:u w:val="single"/>
        </w:rPr>
        <w:t xml:space="preserve">57495</w:t>
      </w:r>
    </w:p>
    <w:p>
      <w:r>
        <w:t xml:space="preserve">"@Master11_: @20ToLife_ @GabrielaStarr How could u do this to me bitch" voimakas</w:t>
      </w:r>
    </w:p>
    <w:p>
      <w:r>
        <w:rPr>
          <w:b/>
          <w:u w:val="single"/>
        </w:rPr>
        <w:t xml:space="preserve">57496</w:t>
      </w:r>
    </w:p>
    <w:p>
      <w:r>
        <w:t xml:space="preserve">"@MaxMayo77: http://t.co/3Jk4kR44X3" vittuuntunut poika ohi. Nuolaisin hänen likaisia pohkeitaan, kun hän nukkui.</w:t>
      </w:r>
    </w:p>
    <w:p>
      <w:r>
        <w:rPr>
          <w:b/>
          <w:u w:val="single"/>
        </w:rPr>
        <w:t xml:space="preserve">57497</w:t>
      </w:r>
    </w:p>
    <w:p>
      <w:r>
        <w:t xml:space="preserve">"@MaxMayo77: http://t.co/PrrskknqRv" love frat boy w/ soft long soles</w:t>
      </w:r>
    </w:p>
    <w:p>
      <w:r>
        <w:rPr>
          <w:b/>
          <w:u w:val="single"/>
        </w:rPr>
        <w:t xml:space="preserve">57498</w:t>
      </w:r>
    </w:p>
    <w:p>
      <w:r>
        <w:t xml:space="preserve">"@MaxMayo77: http://t.co/XpSC3makgJ" seksikäs poika, jolla on kuumat pohjat ja kaaret.</w:t>
      </w:r>
    </w:p>
    <w:p>
      <w:r>
        <w:rPr>
          <w:b/>
          <w:u w:val="single"/>
        </w:rPr>
        <w:t xml:space="preserve">57499</w:t>
      </w:r>
    </w:p>
    <w:p>
      <w:r>
        <w:t xml:space="preserve">"@MegamindNick: @white_thunduh nah fam I gotta cheat with the hoes" riippuu naisesta, jota tunnen</w:t>
      </w:r>
    </w:p>
    <w:p>
      <w:r>
        <w:rPr>
          <w:b/>
          <w:u w:val="single"/>
        </w:rPr>
        <w:t xml:space="preserve">57500</w:t>
      </w:r>
    </w:p>
    <w:p>
      <w:r>
        <w:t xml:space="preserve">"@Mesha_nojas: @_Vontethekidd &amp;#128079;&amp;#128079;&amp;#128079;&amp;#128079;&amp;#128079;&amp;#128588;" I got hicks lol</w:t>
      </w:r>
    </w:p>
    <w:p>
      <w:r>
        <w:rPr>
          <w:b/>
          <w:u w:val="single"/>
        </w:rPr>
        <w:t xml:space="preserve">57501</w:t>
      </w:r>
    </w:p>
    <w:p>
      <w:r>
        <w:t xml:space="preserve">"@Migsmichelen: Tämä uusi Twitter hämmentää minua." Mene takaisin Etelä-Amerikkaan, ämmä.</w:t>
      </w:r>
    </w:p>
    <w:p>
      <w:r>
        <w:rPr>
          <w:b/>
          <w:u w:val="single"/>
        </w:rPr>
        <w:t xml:space="preserve">57502</w:t>
      </w:r>
    </w:p>
    <w:p>
      <w:r>
        <w:t xml:space="preserve">"@Miikito_x3: Toto tarkoittaa persettä vai vaginaa? "Luulen, että pillua, koska toto santi on kuin ilkeä pillu</w:t>
      </w:r>
    </w:p>
    <w:p>
      <w:r>
        <w:rPr>
          <w:b/>
          <w:u w:val="single"/>
        </w:rPr>
        <w:t xml:space="preserve">57503</w:t>
      </w:r>
    </w:p>
    <w:p>
      <w:r>
        <w:t xml:space="preserve">"@MikelaHenry: mutta entä jos hän todella valitsee ruman ämmän sinun sijastasi? &amp;#58381; "Hänen perseensä täytyy olla lihava!</w:t>
      </w:r>
    </w:p>
    <w:p>
      <w:r>
        <w:rPr>
          <w:b/>
          <w:u w:val="single"/>
        </w:rPr>
        <w:t xml:space="preserve">57504</w:t>
      </w:r>
    </w:p>
    <w:p>
      <w:r>
        <w:t xml:space="preserve">"@MileyCyrus: bitch couldn't kill my vibe if ya tried. &amp;#127752;&amp;#127752;&amp;#127752;" dis why i love miley :*</w:t>
      </w:r>
    </w:p>
    <w:p>
      <w:r>
        <w:rPr>
          <w:b/>
          <w:u w:val="single"/>
        </w:rPr>
        <w:t xml:space="preserve">57505</w:t>
      </w:r>
    </w:p>
    <w:p>
      <w:r>
        <w:t xml:space="preserve">"@Montrell_: &amp;#128530;" nigga you big af, wear tight shirts, and grim everybody.</w:t>
      </w:r>
    </w:p>
    <w:p>
      <w:r>
        <w:rPr>
          <w:b/>
          <w:u w:val="single"/>
        </w:rPr>
        <w:t xml:space="preserve">57506</w:t>
      </w:r>
    </w:p>
    <w:p>
      <w:r>
        <w:t xml:space="preserve">"@MotherJones: 10 lintua, joita lapsenlapsesi eivät ehkä koskaan näe ilmastonmuutoksen ansiosta http://t.co/XqmXHkAsWt http://t.co/RbITeGRnhm" #Climate</w:t>
      </w:r>
    </w:p>
    <w:p>
      <w:r>
        <w:rPr>
          <w:b/>
          <w:u w:val="single"/>
        </w:rPr>
        <w:t xml:space="preserve">57507</w:t>
      </w:r>
    </w:p>
    <w:p>
      <w:r>
        <w:t xml:space="preserve">"@MvckFadden: "Pysy kauniina senkin ämmä""</w:t>
      </w:r>
    </w:p>
    <w:p>
      <w:r>
        <w:rPr>
          <w:b/>
          <w:u w:val="single"/>
        </w:rPr>
        <w:t xml:space="preserve">57508</w:t>
      </w:r>
    </w:p>
    <w:p>
      <w:r>
        <w:t xml:space="preserve">"@NICKIMINAJ: #WutKinda</w:t>
        <w:br/>
        <w:br/>
        <w:t xml:space="preserve">r violetti. Ceeeleee "man tämä gurl oli vain leikkimässä "stupid hoe" -kappaleella. But in still shitted on sum gurls".</w:t>
      </w:r>
    </w:p>
    <w:p>
      <w:r>
        <w:rPr>
          <w:b/>
          <w:u w:val="single"/>
        </w:rPr>
        <w:t xml:space="preserve">57509</w:t>
      </w:r>
    </w:p>
    <w:p>
      <w:r>
        <w:t xml:space="preserve">"@NastyCopper: Money getting taller and bitches getting blurry"</w:t>
      </w:r>
    </w:p>
    <w:p>
      <w:r>
        <w:rPr>
          <w:b/>
          <w:u w:val="single"/>
        </w:rPr>
        <w:t xml:space="preserve">57510</w:t>
      </w:r>
    </w:p>
    <w:p>
      <w:r>
        <w:t xml:space="preserve">"@NewsomeJade: En ole koskaan nähnyt narttua, joka on niin pakkomielteinen neekerin kanssa&amp;#128514;" Minulla on pakkomielle omastani &amp;#128529;</w:t>
      </w:r>
    </w:p>
    <w:p>
      <w:r>
        <w:rPr>
          <w:b/>
          <w:u w:val="single"/>
        </w:rPr>
        <w:t xml:space="preserve">57511</w:t>
      </w:r>
    </w:p>
    <w:p>
      <w:r>
        <w:t xml:space="preserve">"@Nicholas_ted33: Kobe pysyy puhumassa roskaa. But let's not forget http://t.co/VH4tnEkvTP" @J_Austin12 Minun piti tehdä tämä. Smh.</w:t>
      </w:r>
    </w:p>
    <w:p>
      <w:r>
        <w:rPr>
          <w:b/>
          <w:u w:val="single"/>
        </w:rPr>
        <w:t xml:space="preserve">57512</w:t>
      </w:r>
    </w:p>
    <w:p>
      <w:r>
        <w:t xml:space="preserve">"@NoChillPaz:</w:t>
        <w:t xml:space="preserve">"http://t.co/RGJa7CfoiT"</w:t>
        <w:br/>
        <w:br/>
        <w:t xml:space="preserve">Lmfao Lmfao</w:t>
      </w:r>
    </w:p>
    <w:p>
      <w:r>
        <w:rPr>
          <w:b/>
          <w:u w:val="single"/>
        </w:rPr>
        <w:t xml:space="preserve">57513</w:t>
      </w:r>
    </w:p>
    <w:p>
      <w:r>
        <w:t xml:space="preserve">"@No_FAKINGG: Ihmiset kysyvät aina, mihin olen sekoitettu." Hän on paha aasialainen ämmä lol</w:t>
      </w:r>
    </w:p>
    <w:p>
      <w:r>
        <w:rPr>
          <w:b/>
          <w:u w:val="single"/>
        </w:rPr>
        <w:t xml:space="preserve">57514</w:t>
      </w:r>
    </w:p>
    <w:p>
      <w:r>
        <w:t xml:space="preserve">"@NotoriousBM95: @_WhitePonyJr_ Ariza is a snake and a coward" mutta ainakaan hän ei ole rampa kuten sankarisi Roach lmaoo lmaoo</w:t>
      </w:r>
    </w:p>
    <w:p>
      <w:r>
        <w:rPr>
          <w:b/>
          <w:u w:val="single"/>
        </w:rPr>
        <w:t xml:space="preserve">57515</w:t>
      </w:r>
    </w:p>
    <w:p>
      <w:r>
        <w:t xml:space="preserve">"@OSAY_it_aint_so: &amp;#8220;@IgnoreAllLaws:</w:t>
        <w:t xml:space="preserve">Fostersin koti kuvitteellisille roskiksille&amp;#8221; WHOA CHILL"</w:t>
        <w:br/>
        <w:br/>
        <w:t xml:space="preserve">tuo sarja oli kaikkea tf</w:t>
      </w:r>
    </w:p>
    <w:p>
      <w:r>
        <w:rPr>
          <w:b/>
          <w:u w:val="single"/>
        </w:rPr>
        <w:t xml:space="preserve">57516</w:t>
      </w:r>
    </w:p>
    <w:p>
      <w:r>
        <w:t xml:space="preserve">"@OfficialReplay: " ...jos olet väsynyt, ole hiljaa ja mene nukkumaan!</w:t>
      </w:r>
    </w:p>
    <w:p>
      <w:r>
        <w:rPr>
          <w:b/>
          <w:u w:val="single"/>
        </w:rPr>
        <w:t xml:space="preserve">57517</w:t>
      </w:r>
    </w:p>
    <w:p>
      <w:r>
        <w:t xml:space="preserve">"@PRAYINGFORHEAD: &amp;#8220;@macklemroe: Lopettakaa outojen neekereiden tuominen mainintoihini! @PRAYINGFORHEAD&amp;#8221; http://t.co/cussDJesRK"</w:t>
      </w:r>
    </w:p>
    <w:p>
      <w:r>
        <w:rPr>
          <w:b/>
          <w:u w:val="single"/>
        </w:rPr>
        <w:t xml:space="preserve">57518</w:t>
      </w:r>
    </w:p>
    <w:p>
      <w:r>
        <w:t xml:space="preserve">"@PRETTyBOSs_BRAt: We don't love these hoes &amp;#128080;&amp;#128581;"</w:t>
      </w:r>
    </w:p>
    <w:p>
      <w:r>
        <w:rPr>
          <w:b/>
          <w:u w:val="single"/>
        </w:rPr>
        <w:t xml:space="preserve">57519</w:t>
      </w:r>
    </w:p>
    <w:p>
      <w:r>
        <w:t xml:space="preserve">"@PatrickQuelo: Jos tyttösi ei voi saada homeboysia, olet vanha heikko nartunperse nekru! "</w:t>
      </w:r>
    </w:p>
    <w:p>
      <w:r>
        <w:rPr>
          <w:b/>
          <w:u w:val="single"/>
        </w:rPr>
        <w:t xml:space="preserve">57520</w:t>
      </w:r>
    </w:p>
    <w:p>
      <w:r>
        <w:t xml:space="preserve">"@Patsfanjoe32: @d_palomino52 Pahin neuvo jonka taisin antaa sinulle oli " älä ole nössö ja kiihdytä" lol"</w:t>
      </w:r>
    </w:p>
    <w:p>
      <w:r>
        <w:rPr>
          <w:b/>
          <w:u w:val="single"/>
        </w:rPr>
        <w:t xml:space="preserve">57521</w:t>
      </w:r>
    </w:p>
    <w:p>
      <w:r>
        <w:t xml:space="preserve">"@PoemsPorn: Lainaa tätä twiittiä lempieläimelläsi." pussy.</w:t>
      </w:r>
    </w:p>
    <w:p>
      <w:r>
        <w:rPr>
          <w:b/>
          <w:u w:val="single"/>
        </w:rPr>
        <w:t xml:space="preserve">57522</w:t>
      </w:r>
    </w:p>
    <w:p>
      <w:r>
        <w:t xml:space="preserve">"@Poetic_Success: Theetic_SweeticSweet: Inhoan sitä, kun stripparit sanovat olevansa "tanssijoita". Hutsu, balettitanssijat eivät popsi pilluaan Beethovenin tahtiin. Sinä olet STRIPPERI!"</w:t>
      </w:r>
    </w:p>
    <w:p>
      <w:r>
        <w:rPr>
          <w:b/>
          <w:u w:val="single"/>
        </w:rPr>
        <w:t xml:space="preserve">57523</w:t>
      </w:r>
    </w:p>
    <w:p>
      <w:r>
        <w:t xml:space="preserve">"@Poffalicious: Andrewbryant:</w:t>
        <w:br/>
        <w:t xml:space="preserve">Poff: ... Double pussy &amp;#128526;" smh</w:t>
      </w:r>
    </w:p>
    <w:p>
      <w:r>
        <w:rPr>
          <w:b/>
          <w:u w:val="single"/>
        </w:rPr>
        <w:t xml:space="preserve">57524</w:t>
      </w:r>
    </w:p>
    <w:p>
      <w:r>
        <w:t xml:space="preserve">"@Poobie_: Kun ämmät TWERKATAAN tietokoneella.....</w:t>
        <w:br/>
        <w:br/>
        <w:t xml:space="preserve"> ME: "In ya &amp;#128089;, in ya damn &amp;#128089;&amp;#8252;&amp;#65039;"""</w:t>
      </w:r>
    </w:p>
    <w:p>
      <w:r>
        <w:rPr>
          <w:b/>
          <w:u w:val="single"/>
        </w:rPr>
        <w:t xml:space="preserve">57525</w:t>
      </w:r>
    </w:p>
    <w:p>
      <w:r>
        <w:t xml:space="preserve">"@ProdsJewel_: &amp;#8220;@sreadthepeace: &amp;#8220;@yungmindless: @PeacePunkPrince Prince, TÄMÄ on taidetta. http://t.co/EPHRWxMBHr&amp;#8221; kukaan ei ota hänen narttuaan!</w:t>
      </w:r>
    </w:p>
    <w:p>
      <w:r>
        <w:rPr>
          <w:b/>
          <w:u w:val="single"/>
        </w:rPr>
        <w:t xml:space="preserve">57526</w:t>
      </w:r>
    </w:p>
    <w:p>
      <w:r>
        <w:t xml:space="preserve">"@QUAN1T0: 61 prosenttia sosiaaliturvasta/hallituksen tuesta on valkoihoisten hakema. Joten teidän mustien herjaaminen on nyt roskasakkia."</w:t>
      </w:r>
    </w:p>
    <w:p>
      <w:r>
        <w:rPr>
          <w:b/>
          <w:u w:val="single"/>
        </w:rPr>
        <w:t xml:space="preserve">57527</w:t>
      </w:r>
    </w:p>
    <w:p>
      <w:r>
        <w:t xml:space="preserve">"@QUAN1T0: Nämä ämmät eivät välitä, he vain näyttelevät sitä roolia."</w:t>
      </w:r>
    </w:p>
    <w:p>
      <w:r>
        <w:rPr>
          <w:b/>
          <w:u w:val="single"/>
        </w:rPr>
        <w:t xml:space="preserve">57528</w:t>
      </w:r>
    </w:p>
    <w:p>
      <w:r>
        <w:t xml:space="preserve">"@Queen_Kaaat: Kesti hetken ennen kuin löysit minut, mutta piileskelin lehmuksessa."</w:t>
        <w:br/>
        <w:t xml:space="preserve"> @Iemonaids dis bitch in da wrong tree bro.</w:t>
      </w:r>
    </w:p>
    <w:p>
      <w:r>
        <w:rPr>
          <w:b/>
          <w:u w:val="single"/>
        </w:rPr>
        <w:t xml:space="preserve">57529</w:t>
      </w:r>
    </w:p>
    <w:p>
      <w:r>
        <w:t xml:space="preserve">"@RTNBA: Drakesin uudet kengät, jotka julkaisee Nike/Jordan..... Kyllä, kengissä on glitteriä http://t.co/QCtPLxHEXM" ....dudes a fageri</w:t>
      </w:r>
    </w:p>
    <w:p>
      <w:r>
        <w:rPr>
          <w:b/>
          <w:u w:val="single"/>
        </w:rPr>
        <w:t xml:space="preserve">57530</w:t>
      </w:r>
    </w:p>
    <w:p>
      <w:r>
        <w:t xml:space="preserve">"@RachieSoul: @DizzleOfficial inna di ghetto!!!" Olet yksin lmaoo</w:t>
      </w:r>
    </w:p>
    <w:p>
      <w:r>
        <w:rPr>
          <w:b/>
          <w:u w:val="single"/>
        </w:rPr>
        <w:t xml:space="preserve">57531</w:t>
      </w:r>
    </w:p>
    <w:p>
      <w:r>
        <w:t xml:space="preserve">"@RamBoutIt: &amp;#8220;@Master11_: @20ToLife_ @RamBoutIt hoes Austin&amp;#8221; Opeta meille Austin. "I teach u how to get curved?". That's all I know</w:t>
      </w:r>
    </w:p>
    <w:p>
      <w:r>
        <w:rPr>
          <w:b/>
          <w:u w:val="single"/>
        </w:rPr>
        <w:t xml:space="preserve">57532</w:t>
      </w:r>
    </w:p>
    <w:p>
      <w:r>
        <w:t xml:space="preserve">"@ReachtheeCLIMAX: ämmät eivät osaa laittaa ruokaa, mutta osaavat imeä munaa .." s/o niille, jotka osaavat molemmat!</w:t>
      </w:r>
    </w:p>
    <w:p>
      <w:r>
        <w:rPr>
          <w:b/>
          <w:u w:val="single"/>
        </w:rPr>
        <w:t xml:space="preserve">57533</w:t>
      </w:r>
    </w:p>
    <w:p>
      <w:r>
        <w:t xml:space="preserve">"@RenegadeMo: Lihavat huorat valitaan" lol</w:t>
      </w:r>
    </w:p>
    <w:p>
      <w:r>
        <w:rPr>
          <w:b/>
          <w:u w:val="single"/>
        </w:rPr>
        <w:t xml:space="preserve">57534</w:t>
      </w:r>
    </w:p>
    <w:p>
      <w:r>
        <w:t xml:space="preserve">"@RiahSM: #hoesaintloyal" no he ovat huoria, kukaan ei odota heidän olevan lojaaleja.</w:t>
      </w:r>
    </w:p>
    <w:p>
      <w:r>
        <w:rPr>
          <w:b/>
          <w:u w:val="single"/>
        </w:rPr>
        <w:t xml:space="preserve">57535</w:t>
      </w:r>
    </w:p>
    <w:p>
      <w:r>
        <w:t xml:space="preserve">"@RishaaWilliams: @TRESHON_SCROOGE @_Nevertrustt ol bitch ass" http://t.co/AmcOinY0wG http://t.co/AmcOinY0wG</w:t>
      </w:r>
    </w:p>
    <w:p>
      <w:r>
        <w:rPr>
          <w:b/>
          <w:u w:val="single"/>
        </w:rPr>
        <w:t xml:space="preserve">57536</w:t>
      </w:r>
    </w:p>
    <w:p>
      <w:r>
        <w:t xml:space="preserve">"@RnadJorell: Bruh im kyllästynyt niggas retweetin Miley Cyrus alasti, että bitch aint ei ole tyyppiä huono" lmaooo</w:t>
      </w:r>
    </w:p>
    <w:p>
      <w:r>
        <w:rPr>
          <w:b/>
          <w:u w:val="single"/>
        </w:rPr>
        <w:t xml:space="preserve">57537</w:t>
      </w:r>
    </w:p>
    <w:p>
      <w:r>
        <w:t xml:space="preserve">"@SacTownProdigy: Vaikka Tony Romo on Mavs-pelissä, se ei tarkoita, että hän ei ole vieläkään narttu lmao.... Fuk them cowgirls" lol bitch fuck you</w:t>
      </w:r>
    </w:p>
    <w:p>
      <w:r>
        <w:rPr>
          <w:b/>
          <w:u w:val="single"/>
        </w:rPr>
        <w:t xml:space="preserve">57538</w:t>
      </w:r>
    </w:p>
    <w:p>
      <w:r>
        <w:t xml:space="preserve">"@SamJLayman : Pyhä paska, Freddie Highmore oli Charlie ja suklaatehtaassa"</w:t>
        <w:br/>
        <w:t xml:space="preserve">Me</w:t>
        <w:t xml:space="preserve"> *kierii lattialla nauraen*</w:t>
      </w:r>
    </w:p>
    <w:p>
      <w:r>
        <w:rPr>
          <w:b/>
          <w:u w:val="single"/>
        </w:rPr>
        <w:t xml:space="preserve">57539</w:t>
      </w:r>
    </w:p>
    <w:p>
      <w:r>
        <w:t xml:space="preserve">"@Samirahusic_: "En halua harrastaa seksiä tyttöystäväni kanssa, koska minusta tuntuu, että käytän häntä hyväkseni...". - anonymous" Whata faggot</w:t>
      </w:r>
    </w:p>
    <w:p>
      <w:r>
        <w:rPr>
          <w:b/>
          <w:u w:val="single"/>
        </w:rPr>
        <w:t xml:space="preserve">57540</w:t>
      </w:r>
    </w:p>
    <w:p>
      <w:r>
        <w:t xml:space="preserve">"@SexualGxfs: @ Yksi seuraajistasi tällä &amp;#128525;&amp;#128553; http://t.co/F1TJl9xnCT" @ joku, ämmä jos et ole</w:t>
      </w:r>
    </w:p>
    <w:p>
      <w:r>
        <w:rPr>
          <w:b/>
          <w:u w:val="single"/>
        </w:rPr>
        <w:t xml:space="preserve">57541</w:t>
      </w:r>
    </w:p>
    <w:p>
      <w:r>
        <w:t xml:space="preserve">"@Shaa_Jenkins: Jos ya bitch aina bitching selvästi hän välittää!" Tai vain ärsyttävä ämmä!</w:t>
      </w:r>
    </w:p>
    <w:p>
      <w:r>
        <w:rPr>
          <w:b/>
          <w:u w:val="single"/>
        </w:rPr>
        <w:t xml:space="preserve">57542</w:t>
      </w:r>
    </w:p>
    <w:p>
      <w:r>
        <w:t xml:space="preserve">"@ShanTaughtHer: Nämä monnihuorat luulevat olevansa liukkaita... But niggas catching on &amp;#128524;"</w:t>
      </w:r>
    </w:p>
    <w:p>
      <w:r>
        <w:rPr>
          <w:b/>
          <w:u w:val="single"/>
        </w:rPr>
        <w:t xml:space="preserve">57543</w:t>
      </w:r>
    </w:p>
    <w:p>
      <w:r>
        <w:t xml:space="preserve">"@SheWentToJordan: Can't worry about a bitch that ain't worried bout me" #real</w:t>
      </w:r>
    </w:p>
    <w:p>
      <w:r>
        <w:rPr>
          <w:b/>
          <w:u w:val="single"/>
        </w:rPr>
        <w:t xml:space="preserve">57544</w:t>
      </w:r>
    </w:p>
    <w:p>
      <w:r>
        <w:t xml:space="preserve">"@ShowArrive: Sivuhuorat ovat epävarmoille neekereille, jotka eivät pysty käsittelemään oikeaa."</w:t>
      </w:r>
    </w:p>
    <w:p>
      <w:r>
        <w:rPr>
          <w:b/>
          <w:u w:val="single"/>
        </w:rPr>
        <w:t xml:space="preserve">57545</w:t>
      </w:r>
    </w:p>
    <w:p>
      <w:r>
        <w:t xml:space="preserve">"@Shun_stokes: &amp;#128514;&amp;#128514;&amp;#128514;&amp;#128514;&amp;#128514;RT @bluprint_4: Lmao! Tää ämmä tulee telttaan scoottailemaan niinku olis aikeissa vittuilla!" &amp;#128557;&amp;#128557;&amp;#128557;&amp;#128557;</w:t>
      </w:r>
    </w:p>
    <w:p>
      <w:r>
        <w:rPr>
          <w:b/>
          <w:u w:val="single"/>
        </w:rPr>
        <w:t xml:space="preserve">57546</w:t>
      </w:r>
    </w:p>
    <w:p>
      <w:r>
        <w:t xml:space="preserve">"@Shun_stokes: Serkkuni sanoi jakavansa huoria veljiensä kanssa. Hän sanoi, että jakaminen on välittämistä ja hän rakastaa veljiään &amp;#128514;"</w:t>
      </w:r>
    </w:p>
    <w:p>
      <w:r>
        <w:rPr>
          <w:b/>
          <w:u w:val="single"/>
        </w:rPr>
        <w:t xml:space="preserve">57547</w:t>
      </w:r>
    </w:p>
    <w:p>
      <w:r>
        <w:t xml:space="preserve">"@SlimGirl_Probz: minulla on nälkä, mutta en halua käyttää rahojani ruokaan&amp;#128530; "Broke hoe problems &amp;#128514;&amp;#128514;&amp;#128514;&amp;#128514;&amp;#128128;</w:t>
      </w:r>
    </w:p>
    <w:p>
      <w:r>
        <w:rPr>
          <w:b/>
          <w:u w:val="single"/>
        </w:rPr>
        <w:t xml:space="preserve">57548</w:t>
      </w:r>
    </w:p>
    <w:p>
      <w:r>
        <w:t xml:space="preserve">"@SmeegBaby: Dese hoes be LYIN to all of us nigga"</w:t>
      </w:r>
    </w:p>
    <w:p>
      <w:r>
        <w:rPr>
          <w:b/>
          <w:u w:val="single"/>
        </w:rPr>
        <w:t xml:space="preserve">57549</w:t>
      </w:r>
    </w:p>
    <w:p>
      <w:r>
        <w:t xml:space="preserve">"@SnakecharmsDump: http://t.co/4b427dQZCV" Voi kyllä vittu tuo ämmä.</w:t>
      </w:r>
    </w:p>
    <w:p>
      <w:r>
        <w:rPr>
          <w:b/>
          <w:u w:val="single"/>
        </w:rPr>
        <w:t xml:space="preserve">57550</w:t>
      </w:r>
    </w:p>
    <w:p>
      <w:r>
        <w:t xml:space="preserve">"@SportsCenter: Eli Manning heitti juuri kauden 27. NFL-ennätyksensä." Lmao trash</w:t>
      </w:r>
    </w:p>
    <w:p>
      <w:r>
        <w:rPr>
          <w:b/>
          <w:u w:val="single"/>
        </w:rPr>
        <w:t xml:space="preserve">57551</w:t>
      </w:r>
    </w:p>
    <w:p>
      <w:r>
        <w:t xml:space="preserve">"@SportsCenter: USC:n vanhempi RB Anthony Brown kutsuu päävalmentaja Steve Sarkisiania rasistiksi ja jättää joukkueen. &amp;#187; http://t.co/JOOsdSubIR" hän on ämmä.</w:t>
      </w:r>
    </w:p>
    <w:p>
      <w:r>
        <w:rPr>
          <w:b/>
          <w:u w:val="single"/>
        </w:rPr>
        <w:t xml:space="preserve">57552</w:t>
      </w:r>
    </w:p>
    <w:p>
      <w:r>
        <w:t xml:space="preserve">"@StellaTex: Arvaa mitä? Minulla on myös nolla aikaa teidän mansplaining! Adios!" Stfu pussy</w:t>
      </w:r>
    </w:p>
    <w:p>
      <w:r>
        <w:rPr>
          <w:b/>
          <w:u w:val="single"/>
        </w:rPr>
        <w:t xml:space="preserve">57553</w:t>
      </w:r>
    </w:p>
    <w:p>
      <w:r>
        <w:t xml:space="preserve">"@Stephenwildboy: Chilling &amp;#128069;&amp;#8482; http://t.co/mik3iPNle6" sexy scally lad</w:t>
      </w:r>
    </w:p>
    <w:p>
      <w:r>
        <w:rPr>
          <w:b/>
          <w:u w:val="single"/>
        </w:rPr>
        <w:t xml:space="preserve">57554</w:t>
      </w:r>
    </w:p>
    <w:p>
      <w:r>
        <w:t xml:space="preserve">"@Strap__: I ain't sharing no bitch if you mines you mines &amp;#128175;"</w:t>
      </w:r>
    </w:p>
    <w:p>
      <w:r>
        <w:rPr>
          <w:b/>
          <w:u w:val="single"/>
        </w:rPr>
        <w:t xml:space="preserve">57555</w:t>
      </w:r>
    </w:p>
    <w:p>
      <w:r>
        <w:t xml:space="preserve">"@SukMySweetness: raha tekee vaikutuksen vain yksinkertaisiin, rahaton narttuihin"</w:t>
      </w:r>
    </w:p>
    <w:p>
      <w:r>
        <w:rPr>
          <w:b/>
          <w:u w:val="single"/>
        </w:rPr>
        <w:t xml:space="preserve">57556</w:t>
      </w:r>
    </w:p>
    <w:p>
      <w:r>
        <w:t xml:space="preserve">"@Sylvieamx: #He eivät anna ihmisten hallita tai muuttaa itseään." Rigghhht</w:t>
      </w:r>
    </w:p>
    <w:p>
      <w:r>
        <w:rPr>
          <w:b/>
          <w:u w:val="single"/>
        </w:rPr>
        <w:t xml:space="preserve">57557</w:t>
      </w:r>
    </w:p>
    <w:p>
      <w:r>
        <w:t xml:space="preserve">"@TEE_JONEZ: @16stanleys @KingCuh tuku ho idk blah blah blah blah" &amp;#128514;&amp;#128514;&amp;#128514;</w:t>
      </w:r>
    </w:p>
    <w:p>
      <w:r>
        <w:rPr>
          <w:b/>
          <w:u w:val="single"/>
        </w:rPr>
        <w:t xml:space="preserve">57558</w:t>
      </w:r>
    </w:p>
    <w:p>
      <w:r>
        <w:t xml:space="preserve">"@TEE_JONEZ: @KingCuh @16stanleys I'm not mad cuh hahaha" suure.. tuku ho ita! &amp;#128514;&amp;#128514;</w:t>
      </w:r>
    </w:p>
    <w:p>
      <w:r>
        <w:rPr>
          <w:b/>
          <w:u w:val="single"/>
        </w:rPr>
        <w:t xml:space="preserve">57559</w:t>
      </w:r>
    </w:p>
    <w:p>
      <w:r>
        <w:t xml:space="preserve">"@TayKnosBest: Nämä huorat ovat hulluja"</w:t>
      </w:r>
    </w:p>
    <w:p>
      <w:r>
        <w:rPr>
          <w:b/>
          <w:u w:val="single"/>
        </w:rPr>
        <w:t xml:space="preserve">57560</w:t>
      </w:r>
    </w:p>
    <w:p>
      <w:r>
        <w:t xml:space="preserve">"@Taylorr_Babee: "... Kevin Hart. (:</w:t>
      </w:r>
    </w:p>
    <w:p>
      <w:r>
        <w:rPr>
          <w:b/>
          <w:u w:val="single"/>
        </w:rPr>
        <w:t xml:space="preserve">57561</w:t>
      </w:r>
    </w:p>
    <w:p>
      <w:r>
        <w:t xml:space="preserve">"@ThatniggaTroy: Oomf so fuckin fine tho &amp;#128553; dam" @ hän, älä ole mikään ämmä.</w:t>
      </w:r>
    </w:p>
    <w:p>
      <w:r>
        <w:rPr>
          <w:b/>
          <w:u w:val="single"/>
        </w:rPr>
        <w:t xml:space="preserve">57562</w:t>
      </w:r>
    </w:p>
    <w:p>
      <w:r>
        <w:t xml:space="preserve">"@TheGamerKingKev: Ihmettelen, jos tyttö, joka antoi pään 24 pojille juomaa varten Magalufissa, on Twitterissä" hän luultavasti lähettää alastonkuvia homoille.</w:t>
      </w:r>
    </w:p>
    <w:p>
      <w:r>
        <w:rPr>
          <w:b/>
          <w:u w:val="single"/>
        </w:rPr>
        <w:t xml:space="preserve">57563</w:t>
      </w:r>
    </w:p>
    <w:p>
      <w:r>
        <w:t xml:space="preserve">"@TheNewSAT:</w:t>
        <w:t xml:space="preserve">#NewSATQuestions</w:t>
        <w:br/>
        <w:t xml:space="preserve">Yeah bitch, yeah bitch, call me _______:</w:t>
        <w:br/>
        <w:t xml:space="preserve">a.) Ehkä</w:t>
        <w:br/>
        <w:t xml:space="preserve">b.) Steve-O</w:t>
        <w:br/>
        <w:t xml:space="preserve">c.) Later</w:t>
        <w:br/>
        <w:t xml:space="preserve">d.</w:t>
        <w:t xml:space="preserve"> Jesse Pinkman"</w:t>
        <w:br/>
        <w:t xml:space="preserve"> @machinegunkelly</w:t>
      </w:r>
    </w:p>
    <w:p>
      <w:r>
        <w:rPr>
          <w:b/>
          <w:u w:val="single"/>
        </w:rPr>
        <w:t xml:space="preserve">57564</w:t>
      </w:r>
    </w:p>
    <w:p>
      <w:r>
        <w:t xml:space="preserve">"@TheNymphoTweets: &amp;gt;&amp;gt;&amp;gt;" Sen vain oikein</w:t>
      </w:r>
    </w:p>
    <w:p>
      <w:r>
        <w:rPr>
          <w:b/>
          <w:u w:val="single"/>
        </w:rPr>
        <w:t xml:space="preserve">57565</w:t>
      </w:r>
    </w:p>
    <w:p>
      <w:r>
        <w:t xml:space="preserve">"@TheOneMiss_Luu: Rakastaisitko minua vielä, kun en ole enää nuori ja kaunis?" En. Ruma apinanperse.</w:t>
      </w:r>
    </w:p>
    <w:p>
      <w:r>
        <w:rPr>
          <w:b/>
          <w:u w:val="single"/>
        </w:rPr>
        <w:t xml:space="preserve">57566</w:t>
      </w:r>
    </w:p>
    <w:p>
      <w:r>
        <w:t xml:space="preserve">"@TheRealRickyB21: @JetsAndASwisher @Gook____ y'all come through the front. "bitch I ain't coming".</w:t>
      </w:r>
    </w:p>
    <w:p>
      <w:r>
        <w:rPr>
          <w:b/>
          <w:u w:val="single"/>
        </w:rPr>
        <w:t xml:space="preserve">57567</w:t>
      </w:r>
    </w:p>
    <w:p>
      <w:r>
        <w:t xml:space="preserve">"@TheRealRickyB21: @JetsAndASwisher faggot bitch" http://t.co/2HyyAbk4eH http://t.co/2HyyAbk4eH</w:t>
      </w:r>
    </w:p>
    <w:p>
      <w:r>
        <w:rPr>
          <w:b/>
          <w:u w:val="single"/>
        </w:rPr>
        <w:t xml:space="preserve">57568</w:t>
      </w:r>
    </w:p>
    <w:p>
      <w:r>
        <w:t xml:space="preserve">"@The_Realist_Sam: @Madrid2_ joo, olen iPadilla. En ole töissä tänä perjantaina. Let's ball this faggot up @TropicalBlanket "I work 2-5</w:t>
      </w:r>
    </w:p>
    <w:p>
      <w:r>
        <w:rPr>
          <w:b/>
          <w:u w:val="single"/>
        </w:rPr>
        <w:t xml:space="preserve">57569</w:t>
      </w:r>
    </w:p>
    <w:p>
      <w:r>
        <w:t xml:space="preserve">"@Theo17100: http://t.co/BYj1HOyhmG" Tämä kelmi ymmärtäisi sen.</w:t>
      </w:r>
    </w:p>
    <w:p>
      <w:r>
        <w:rPr>
          <w:b/>
          <w:u w:val="single"/>
        </w:rPr>
        <w:t xml:space="preserve">57570</w:t>
      </w:r>
    </w:p>
    <w:p>
      <w:r>
        <w:t xml:space="preserve">"@TheoMaxximus: #GerrysHalloweenParty http://t.co/3ycrSrnjHc" Halloween oli eilen, tyhmä neekeri.</w:t>
      </w:r>
    </w:p>
    <w:p>
      <w:r>
        <w:rPr>
          <w:b/>
          <w:u w:val="single"/>
        </w:rPr>
        <w:t xml:space="preserve">57571</w:t>
      </w:r>
    </w:p>
    <w:p>
      <w:r>
        <w:t xml:space="preserve">"@TheoMaxximus: Chrus still supahot tho" *kävelee opettajan luo testin kanssa, pudottaa testin tuohon ämmän päähän* http://t.co/nb5VgdssgI</w:t>
      </w:r>
    </w:p>
    <w:p>
      <w:r>
        <w:rPr>
          <w:b/>
          <w:u w:val="single"/>
        </w:rPr>
        <w:t xml:space="preserve">57572</w:t>
      </w:r>
    </w:p>
    <w:p>
      <w:r>
        <w:t xml:space="preserve">"@Thornton25: &amp;#8220;@KantKeepAhBYTCH: I love eating pussy lol I never get full lol&amp;#8221; I can eat that shit forever lol" ja aina.</w:t>
      </w:r>
    </w:p>
    <w:p>
      <w:r>
        <w:rPr>
          <w:b/>
          <w:u w:val="single"/>
        </w:rPr>
        <w:t xml:space="preserve">57573</w:t>
      </w:r>
    </w:p>
    <w:p>
      <w:r>
        <w:t xml:space="preserve">"@Tmacc_GFG: &amp;#8220;@VoiceOfDStreetz: "@Tmacc_GFG: &amp;#8220;@tizzimarie: No slushes &amp;#128549;&amp;#8221;hoes nasty anyway fam"&amp;#128564;&amp;#8221;them hoes taste like meds"&amp;#127815;&amp;#127815;&amp;#127868;</w:t>
      </w:r>
    </w:p>
    <w:p>
      <w:r>
        <w:rPr>
          <w:b/>
          <w:u w:val="single"/>
        </w:rPr>
        <w:t xml:space="preserve">57574</w:t>
      </w:r>
    </w:p>
    <w:p>
      <w:r>
        <w:t xml:space="preserve">"@Tmacc_GFG: &amp;#8220;@tizzimarie: No slushes &amp;#128549;&amp;#8221;hoes nasty anyway fam"&amp;#128564;</w:t>
      </w:r>
    </w:p>
    <w:p>
      <w:r>
        <w:rPr>
          <w:b/>
          <w:u w:val="single"/>
        </w:rPr>
        <w:t xml:space="preserve">57575</w:t>
      </w:r>
    </w:p>
    <w:p>
      <w:r>
        <w:t xml:space="preserve">"@Tmacc_GFG: BOBBY BITCH-by @BobbyShmurdaGS9 be getting me live as fuck" helvetti kyllä minä soitan tuota huoraa ennen treeniä</w:t>
      </w:r>
    </w:p>
    <w:p>
      <w:r>
        <w:rPr>
          <w:b/>
          <w:u w:val="single"/>
        </w:rPr>
        <w:t xml:space="preserve">57576</w:t>
      </w:r>
    </w:p>
    <w:p>
      <w:r>
        <w:t xml:space="preserve">"@TreLeKidd: Yo bitch is Gucci Mane RT @JabariTheGreat : My bitch a stoner &amp;#128175;&amp;#128175; http://t.co/lt9LIJjpg9"&amp;#128514;&amp;#128514;&amp;#128514;&amp;#128514;&amp;#128514;&amp;#128514;&amp;#128514;&amp;#128514;</w:t>
      </w:r>
    </w:p>
    <w:p>
      <w:r>
        <w:rPr>
          <w:b/>
          <w:u w:val="single"/>
        </w:rPr>
        <w:t xml:space="preserve">57577</w:t>
      </w:r>
    </w:p>
    <w:p>
      <w:r>
        <w:t xml:space="preserve">"@TweetGameLazy: Voin ratsastaa ämmälläsi ilman ohjaustankoa"</w:t>
      </w:r>
    </w:p>
    <w:p>
      <w:r>
        <w:rPr>
          <w:b/>
          <w:u w:val="single"/>
        </w:rPr>
        <w:t xml:space="preserve">57578</w:t>
      </w:r>
    </w:p>
    <w:p>
      <w:r>
        <w:t xml:space="preserve">"@TyJonCuffee: And if you ain't a hoe get up out my traphoussseeeeeee"</w:t>
      </w:r>
    </w:p>
    <w:p>
      <w:r>
        <w:rPr>
          <w:b/>
          <w:u w:val="single"/>
        </w:rPr>
        <w:t xml:space="preserve">57579</w:t>
      </w:r>
    </w:p>
    <w:p>
      <w:r>
        <w:t xml:space="preserve">"@UberFacts: http://t.co/uLclFUF8nC http://t.co/1RXYQOOsM0 "ned stark was the man".</w:t>
      </w:r>
    </w:p>
    <w:p>
      <w:r>
        <w:rPr>
          <w:b/>
          <w:u w:val="single"/>
        </w:rPr>
        <w:t xml:space="preserve">57580</w:t>
      </w:r>
    </w:p>
    <w:p>
      <w:r>
        <w:t xml:space="preserve">"@UnHoly_Jack: Nämä sataman ämmät ovat kaikki "Party Bus -huoria""" Lol kaikki?</w:t>
      </w:r>
    </w:p>
    <w:p>
      <w:r>
        <w:rPr>
          <w:b/>
          <w:u w:val="single"/>
        </w:rPr>
        <w:t xml:space="preserve">57581</w:t>
      </w:r>
    </w:p>
    <w:p>
      <w:r>
        <w:t xml:space="preserve">"@Vbomb20: @Woodchuck20 pussy" love it</w:t>
      </w:r>
    </w:p>
    <w:p>
      <w:r>
        <w:rPr>
          <w:b/>
          <w:u w:val="single"/>
        </w:rPr>
        <w:t xml:space="preserve">57582</w:t>
      </w:r>
    </w:p>
    <w:p>
      <w:r>
        <w:t xml:space="preserve">"@VeronikaHumbert: Ultraviolence-video, se on tulossa, senkin pikku ämmä!</w:t>
        <w:t xml:space="preserve">#MTVHottest Lana Del Rey http://t.co/533fLbvWqh"</w:t>
        <w:br/>
        <w:br/>
        <w:t xml:space="preserve">narttumainen promootio</w:t>
      </w:r>
    </w:p>
    <w:p>
      <w:r>
        <w:rPr>
          <w:b/>
          <w:u w:val="single"/>
        </w:rPr>
        <w:t xml:space="preserve">57583</w:t>
      </w:r>
    </w:p>
    <w:p>
      <w:r>
        <w:t xml:space="preserve">"@VineForTheByrd: Matkalla nussimaan ämmäsi https://t.co/4lMTFNL2iy"</w:t>
        <w:br/>
        <w:br/>
        <w:t xml:space="preserve">LMFAO KITTYCOPTER</w:t>
      </w:r>
    </w:p>
    <w:p>
      <w:r>
        <w:rPr>
          <w:b/>
          <w:u w:val="single"/>
        </w:rPr>
        <w:t xml:space="preserve">57584</w:t>
      </w:r>
    </w:p>
    <w:p>
      <w:r>
        <w:t xml:space="preserve">"@WBUR: Salakuljettaja kertoo, miten hän auttoi taistelijoita "Jihadin valtatien" varrella: http://t.co/UX4anxeAwd"</w:t>
      </w:r>
    </w:p>
    <w:p>
      <w:r>
        <w:rPr>
          <w:b/>
          <w:u w:val="single"/>
        </w:rPr>
        <w:t xml:space="preserve">57585</w:t>
      </w:r>
    </w:p>
    <w:p>
      <w:r>
        <w:t xml:space="preserve">"@WBeezy_: "@QuaTheGreat: Aww their avis look so cute together &amp;#128145; http://t.co/9lPorCb8w0" &amp;#128128;&amp;#128128;&amp;#128128;&amp;#128128;" pitääkö mun saada Ike avi tälle ämmälle ?</w:t>
      </w:r>
    </w:p>
    <w:p>
      <w:r>
        <w:rPr>
          <w:b/>
          <w:u w:val="single"/>
        </w:rPr>
        <w:t xml:space="preserve">57586</w:t>
      </w:r>
    </w:p>
    <w:p>
      <w:r>
        <w:t xml:space="preserve">"@WBeezy_: "@Run_DRC: Sen yksinkertainen, dont be a hoe=dont worry about being exposed &amp;#128540;" fight me "why ?</w:t>
      </w:r>
    </w:p>
    <w:p>
      <w:r>
        <w:rPr>
          <w:b/>
          <w:u w:val="single"/>
        </w:rPr>
        <w:t xml:space="preserve">57587</w:t>
      </w:r>
    </w:p>
    <w:p>
      <w:r>
        <w:t xml:space="preserve">"@WannabeKanye: whys this bitch boosting itself http://t.co/uOd2f5WtKV"</w:t>
        <w:br/>
        <w:br/>
        <w:t xml:space="preserve">Hänen kokonsa ei ole aivan terveellisin tho</w:t>
      </w:r>
    </w:p>
    <w:p>
      <w:r>
        <w:rPr>
          <w:b/>
          <w:u w:val="single"/>
        </w:rPr>
        <w:t xml:space="preserve">57588</w:t>
      </w:r>
    </w:p>
    <w:p>
      <w:r>
        <w:t xml:space="preserve">"@WitHaPrettyface: @_1nonlykeisha veikkaan ettei ole mitään narttuja! &amp;#128514;&amp;#128080;&amp;#128299;&amp;#128299;&amp;#128298;" &amp;#128514;&amp;#128514; Kim bye!!!!</w:t>
      </w:r>
    </w:p>
    <w:p>
      <w:r>
        <w:rPr>
          <w:b/>
          <w:u w:val="single"/>
        </w:rPr>
        <w:t xml:space="preserve">57589</w:t>
      </w:r>
    </w:p>
    <w:p>
      <w:r>
        <w:t xml:space="preserve">"@X_XPDOTJDOT: stalkkerit ovat ärsyttäviä." sinulla on se kama mulkku. Aja nämä ämmät sekaisin.</w:t>
      </w:r>
    </w:p>
    <w:p>
      <w:r>
        <w:rPr>
          <w:b/>
          <w:u w:val="single"/>
        </w:rPr>
        <w:t xml:space="preserve">57590</w:t>
      </w:r>
    </w:p>
    <w:p>
      <w:r>
        <w:t xml:space="preserve">"@XoJennyGirl: Teen marackista tyttöystäväni ." @marackaf aye b you pullin hoes just like o taught you</w:t>
      </w:r>
    </w:p>
    <w:p>
      <w:r>
        <w:rPr>
          <w:b/>
          <w:u w:val="single"/>
        </w:rPr>
        <w:t xml:space="preserve">57591</w:t>
      </w:r>
    </w:p>
    <w:p>
      <w:r>
        <w:t xml:space="preserve">"@XoXo__Angiee: Bruno hinttipoika" rakastat minua.</w:t>
      </w:r>
    </w:p>
    <w:p>
      <w:r>
        <w:rPr>
          <w:b/>
          <w:u w:val="single"/>
        </w:rPr>
        <w:t xml:space="preserve">57592</w:t>
      </w:r>
    </w:p>
    <w:p>
      <w:r>
        <w:t xml:space="preserve">"@YEHits_Von: &amp;#8220;@Run_DRC: I must be a bitch&amp;#8221; you are &amp;#128514;&amp;#128514;&amp;#128514; sike naw" This why we always beefing &amp;#128514;</w:t>
      </w:r>
    </w:p>
    <w:p>
      <w:r>
        <w:rPr>
          <w:b/>
          <w:u w:val="single"/>
        </w:rPr>
        <w:t xml:space="preserve">57593</w:t>
      </w:r>
    </w:p>
    <w:p>
      <w:r>
        <w:t xml:space="preserve">"@Yankees: #Yankees yrittää rallia 9. erän lopussa." #RALLYCAP</w:t>
      </w:r>
    </w:p>
    <w:p>
      <w:r>
        <w:rPr>
          <w:b/>
          <w:u w:val="single"/>
        </w:rPr>
        <w:t xml:space="preserve">57594</w:t>
      </w:r>
    </w:p>
    <w:p>
      <w:r>
        <w:t xml:space="preserve">"@YoungRicooo: &amp;#8220;@WexicanAfro702: Älä käytä hyväksi mukavaa ihmistä&amp;#8221;@ hoes"@ everyjuan</w:t>
      </w:r>
    </w:p>
    <w:p>
      <w:r>
        <w:rPr>
          <w:b/>
          <w:u w:val="single"/>
        </w:rPr>
        <w:t xml:space="preserve">57595</w:t>
      </w:r>
    </w:p>
    <w:p>
      <w:r>
        <w:t xml:space="preserve">"@YoungRicooo: Hyvää syntymäpäivää narttu nigga @WexicanAfro702" Kiitos kaveri</w:t>
      </w:r>
    </w:p>
    <w:p>
      <w:r>
        <w:rPr>
          <w:b/>
          <w:u w:val="single"/>
        </w:rPr>
        <w:t xml:space="preserve">57596</w:t>
      </w:r>
    </w:p>
    <w:p>
      <w:r>
        <w:t xml:space="preserve">"@YoungRicooo: Odota perjantaihin." wait till friday</w:t>
      </w:r>
    </w:p>
    <w:p>
      <w:r>
        <w:rPr>
          <w:b/>
          <w:u w:val="single"/>
        </w:rPr>
        <w:t xml:space="preserve">57597</w:t>
      </w:r>
    </w:p>
    <w:p>
      <w:r>
        <w:t xml:space="preserve">"@YunGMiGo: @Shane_A1 cinco shit harder fucc nigga "yee but you fucc wit rich homie cuz dats ya homeboy fucc nicca".</w:t>
      </w:r>
    </w:p>
    <w:p>
      <w:r>
        <w:rPr>
          <w:b/>
          <w:u w:val="single"/>
        </w:rPr>
        <w:t xml:space="preserve">57598</w:t>
      </w:r>
    </w:p>
    <w:p>
      <w:r>
        <w:t xml:space="preserve">"@ZoeBarton3: @h0rheyd ewww sanoin TÄTÄ viime sunnuntaina..kuten viime sunnuntaina olin siellä. Lue se uudestaan nigs"&amp;#128563;&amp;#128563;&amp;#128563;&amp;#128563;&amp;#128563;&amp;#128563;</w:t>
      </w:r>
    </w:p>
    <w:p>
      <w:r>
        <w:rPr>
          <w:b/>
          <w:u w:val="single"/>
        </w:rPr>
        <w:t xml:space="preserve">57599</w:t>
      </w:r>
    </w:p>
    <w:p>
      <w:r>
        <w:t xml:space="preserve">"@_BaDa_Bing: I only punch real niggas in the face cause a pussy Nigga is gonna punch me right back" Strong Mush or Shake...</w:t>
      </w:r>
    </w:p>
    <w:p>
      <w:r>
        <w:rPr>
          <w:b/>
          <w:u w:val="single"/>
        </w:rPr>
        <w:t xml:space="preserve">57600</w:t>
      </w:r>
    </w:p>
    <w:p>
      <w:r>
        <w:t xml:space="preserve">"@_BeeDontCare My pussy still fresh" &amp;lt;----- jotain, mitä haisevat tytöt sanovat.</w:t>
      </w:r>
    </w:p>
    <w:p>
      <w:r>
        <w:rPr>
          <w:b/>
          <w:u w:val="single"/>
        </w:rPr>
        <w:t xml:space="preserve">57601</w:t>
      </w:r>
    </w:p>
    <w:p>
      <w:r>
        <w:t xml:space="preserve">"@_GeeWillikers_: Glikillikers: Perseen läpsiminen on yksi hienoimmista asioista. Haha. &amp;#128527;" Löin tyttöä perseelle. . Hän suuttui, etten saa pillua viikkoon.</w:t>
      </w:r>
    </w:p>
    <w:p>
      <w:r>
        <w:rPr>
          <w:b/>
          <w:u w:val="single"/>
        </w:rPr>
        <w:t xml:space="preserve">57602</w:t>
      </w:r>
    </w:p>
    <w:p>
      <w:r>
        <w:t xml:space="preserve">"@_TommyCollins: @WeAreRichnow @buffalobills yeah Texans are so much better you fucking retard" Huomaan, että olet vihainen tästä.</w:t>
      </w:r>
    </w:p>
    <w:p>
      <w:r>
        <w:rPr>
          <w:b/>
          <w:u w:val="single"/>
        </w:rPr>
        <w:t xml:space="preserve">57603</w:t>
      </w:r>
    </w:p>
    <w:p>
      <w:r>
        <w:t xml:space="preserve">"@__MALIBUbarbie: Nd wtf is up with dark bitches with blonde... PLEASE HAVE SEVERAL SEATS HOE!" ..looking like black&amp;amp;milds out here</w:t>
      </w:r>
    </w:p>
    <w:p>
      <w:r>
        <w:rPr>
          <w:b/>
          <w:u w:val="single"/>
        </w:rPr>
        <w:t xml:space="preserve">57604</w:t>
      </w:r>
    </w:p>
    <w:p>
      <w:r>
        <w:t xml:space="preserve">"@__Sugga: On kaista, jossa joidenkin ämmien on pysyttävä &amp;#128526;" vasemmisto n saatana pois naamaltamme &amp;#128557;&amp;#128129;&amp;#128536;</w:t>
      </w:r>
    </w:p>
    <w:p>
      <w:r>
        <w:rPr>
          <w:b/>
          <w:u w:val="single"/>
        </w:rPr>
        <w:t xml:space="preserve">57605</w:t>
      </w:r>
    </w:p>
    <w:p>
      <w:r>
        <w:t xml:space="preserve">"@__sneakyb: Inhoan kun pojat kieltävät, että heillä on narttuja &amp;#128080;&amp;#128553;" smh</w:t>
      </w:r>
    </w:p>
    <w:p>
      <w:r>
        <w:rPr>
          <w:b/>
          <w:u w:val="single"/>
        </w:rPr>
        <w:t xml:space="preserve">57606</w:t>
      </w:r>
    </w:p>
    <w:p>
      <w:r>
        <w:t xml:space="preserve">"@__taradise__: Ya nigs out there still saying y'all don't eat butt?!". SUORIN NAAMOIN!</w:t>
      </w:r>
    </w:p>
    <w:p>
      <w:r>
        <w:rPr>
          <w:b/>
          <w:u w:val="single"/>
        </w:rPr>
        <w:t xml:space="preserve">57607</w:t>
      </w:r>
    </w:p>
    <w:p>
      <w:r>
        <w:t xml:space="preserve">"@__youreWelcome: ...joka pitää istuttaa nurkkaan.</w:t>
      </w:r>
    </w:p>
    <w:p>
      <w:r>
        <w:rPr>
          <w:b/>
          <w:u w:val="single"/>
        </w:rPr>
        <w:t xml:space="preserve">57608</w:t>
      </w:r>
    </w:p>
    <w:p>
      <w:r>
        <w:t xml:space="preserve">"@_iwantfranny: Hän on huora , en voi"</w:t>
      </w:r>
    </w:p>
    <w:p>
      <w:r>
        <w:rPr>
          <w:b/>
          <w:u w:val="single"/>
        </w:rPr>
        <w:t xml:space="preserve">57609</w:t>
      </w:r>
    </w:p>
    <w:p>
      <w:r>
        <w:t xml:space="preserve">"@_prettyflvck0: Minä ja Paul ajattelimme vuokrata viikonloppuna &amp;#128665;&amp;#128168;&amp;#128168; "oooh shit bitches betta stay out da streets</w:t>
      </w:r>
    </w:p>
    <w:p>
      <w:r>
        <w:rPr>
          <w:b/>
          <w:u w:val="single"/>
        </w:rPr>
        <w:t xml:space="preserve">57610</w:t>
      </w:r>
    </w:p>
    <w:p>
      <w:r>
        <w:t xml:space="preserve">"@_rapdreams: bitches hold they nigga down when he get locked up... but if a nigga go to college or the military it's a different story. &amp;#128564;"</w:t>
      </w:r>
    </w:p>
    <w:p>
      <w:r>
        <w:rPr>
          <w:b/>
          <w:u w:val="single"/>
        </w:rPr>
        <w:t xml:space="preserve">57611</w:t>
      </w:r>
    </w:p>
    <w:p>
      <w:r>
        <w:t xml:space="preserve">"@_simplycaitlin: miksi ystäväni vihaavat minua", koska olet ratchet hoe..</w:t>
      </w:r>
    </w:p>
    <w:p>
      <w:r>
        <w:rPr>
          <w:b/>
          <w:u w:val="single"/>
        </w:rPr>
        <w:t xml:space="preserve">57612</w:t>
      </w:r>
    </w:p>
    <w:p>
      <w:r>
        <w:t xml:space="preserve">"@adriwadrri: Ei rakkautta näille vitun neekereille" hoes*</w:t>
      </w:r>
    </w:p>
    <w:p>
      <w:r>
        <w:rPr>
          <w:b/>
          <w:u w:val="single"/>
        </w:rPr>
        <w:t xml:space="preserve">57613</w:t>
      </w:r>
    </w:p>
    <w:p>
      <w:r>
        <w:t xml:space="preserve">"@airmaxlad1: Hot meat http://t.co/BRz8Imk5vK" seksikäs kuin vittu scally poika. Haluaisin tavata hänet ja hänen kouluttajansa.</w:t>
      </w:r>
    </w:p>
    <w:p>
      <w:r>
        <w:rPr>
          <w:b/>
          <w:u w:val="single"/>
        </w:rPr>
        <w:t xml:space="preserve">57614</w:t>
      </w:r>
    </w:p>
    <w:p>
      <w:r>
        <w:t xml:space="preserve">"@airmaxlad1: Sniff http://t.co/FHHbBRMYBN" perved up scally lad. fuck yeah.</w:t>
      </w:r>
    </w:p>
    <w:p>
      <w:r>
        <w:rPr>
          <w:b/>
          <w:u w:val="single"/>
        </w:rPr>
        <w:t xml:space="preserve">57615</w:t>
      </w:r>
    </w:p>
    <w:p>
      <w:r>
        <w:t xml:space="preserve">"@alejandra_p13: Nämä ämmät rakastavat Sosa"</w:t>
      </w:r>
    </w:p>
    <w:p>
      <w:r>
        <w:rPr>
          <w:b/>
          <w:u w:val="single"/>
        </w:rPr>
        <w:t xml:space="preserve">57616</w:t>
      </w:r>
    </w:p>
    <w:p>
      <w:r>
        <w:t xml:space="preserve">"@alexissixela__: &amp;#8220;@white_thunduh: I legit katsoin sitä noin 30 tai 40 sekuntia &amp;#128529;&amp;#8221;SO DID I WTF" prob koska olivat jälkeenjäänyt smh</w:t>
      </w:r>
    </w:p>
    <w:p>
      <w:r>
        <w:rPr>
          <w:b/>
          <w:u w:val="single"/>
        </w:rPr>
        <w:t xml:space="preserve">57617</w:t>
      </w:r>
    </w:p>
    <w:p>
      <w:r>
        <w:t xml:space="preserve">"@allisonnamaya_: Mitä nimeä minun pitäisi antaa kissalleni, ideoita?" Mr pussy</w:t>
      </w:r>
    </w:p>
    <w:p>
      <w:r>
        <w:rPr>
          <w:b/>
          <w:u w:val="single"/>
        </w:rPr>
        <w:t xml:space="preserve">57618</w:t>
      </w:r>
    </w:p>
    <w:p>
      <w:r>
        <w:t xml:space="preserve">"@altosteel115: http://t.co/tM28mh5XG2" woof woof. Seksikäs roisto poika scally.</w:t>
      </w:r>
    </w:p>
    <w:p>
      <w:r>
        <w:rPr>
          <w:b/>
          <w:u w:val="single"/>
        </w:rPr>
        <w:t xml:space="preserve">57619</w:t>
      </w:r>
    </w:p>
    <w:p>
      <w:r>
        <w:t xml:space="preserve">"@ambitiousBree: @_1nonlykeisha u see the damn phone ringing? &amp;#128547;&amp;#128530;&amp;#128542;" kun te naimisissa olevat ämmät teette vaatimuksia!!!!. Et ole soittanut minulle</w:t>
      </w:r>
    </w:p>
    <w:p>
      <w:r>
        <w:rPr>
          <w:b/>
          <w:u w:val="single"/>
        </w:rPr>
        <w:t xml:space="preserve">57620</w:t>
      </w:r>
    </w:p>
    <w:p>
      <w:r>
        <w:t xml:space="preserve">"@analicialouise: Tevin on suosikkini toisen vuoden opiskelija, hän on mielestäni niin hauska" Hes ei todellakaan ole. Lmaoo hes on pieni huora</w:t>
      </w:r>
    </w:p>
    <w:p>
      <w:r>
        <w:rPr>
          <w:b/>
          <w:u w:val="single"/>
        </w:rPr>
        <w:t xml:space="preserve">57621</w:t>
      </w:r>
    </w:p>
    <w:p>
      <w:r>
        <w:t xml:space="preserve">"@angelenagoley: 10 seksiasentoa http://t.co/nt3PABMWsm http://t.co/JmHZ8Sczf0 "naw this what u call fucking the soul outta bitch &amp;#128557 ;</w:t>
      </w:r>
    </w:p>
    <w:p>
      <w:r>
        <w:rPr>
          <w:b/>
          <w:u w:val="single"/>
        </w:rPr>
        <w:t xml:space="preserve">57622</w:t>
      </w:r>
    </w:p>
    <w:p>
      <w:r>
        <w:t xml:space="preserve">"@ashlingwilde: @ItsNotAdam tylsistyneen pitäisi olla söpö, senkin hintti?" Joskus</w:t>
      </w:r>
    </w:p>
    <w:p>
      <w:r>
        <w:rPr>
          <w:b/>
          <w:u w:val="single"/>
        </w:rPr>
        <w:t xml:space="preserve">57623</w:t>
      </w:r>
    </w:p>
    <w:p>
      <w:r>
        <w:t xml:space="preserve">"@ayyee_ceee_: One mans trash &amp;#128686; is another mans treasure &amp;#127942;"</w:t>
      </w:r>
    </w:p>
    <w:p>
      <w:r>
        <w:rPr>
          <w:b/>
          <w:u w:val="single"/>
        </w:rPr>
        <w:t xml:space="preserve">57624</w:t>
      </w:r>
    </w:p>
    <w:p>
      <w:r>
        <w:t xml:space="preserve">"@babineaux_: babinebabine: Minulla ei ole tyyppiä. Bad bitches is the only thing I like" *Iongotnotype</w:t>
      </w:r>
    </w:p>
    <w:p>
      <w:r>
        <w:rPr>
          <w:b/>
          <w:u w:val="single"/>
        </w:rPr>
        <w:t xml:space="preserve">57625</w:t>
      </w:r>
    </w:p>
    <w:p>
      <w:r>
        <w:t xml:space="preserve">"@bigbootybishopp: @white_thunduh lassen cc , valmentaja haluaa minut" I feel it youll saada enemmän minun nig epäilemättä</w:t>
      </w:r>
    </w:p>
    <w:p>
      <w:r>
        <w:rPr>
          <w:b/>
          <w:u w:val="single"/>
        </w:rPr>
        <w:t xml:space="preserve">57626</w:t>
      </w:r>
    </w:p>
    <w:p>
      <w:r>
        <w:t xml:space="preserve">"@bleedingtrap: god teeth , gold chain</w:t>
        <w:br/>
        <w:t xml:space="preserve">white bitches , cocaine"</w:t>
      </w:r>
    </w:p>
    <w:p>
      <w:r>
        <w:rPr>
          <w:b/>
          <w:u w:val="single"/>
        </w:rPr>
        <w:t xml:space="preserve">57627</w:t>
      </w:r>
    </w:p>
    <w:p>
      <w:r>
        <w:t xml:space="preserve">"@cheetahBluntz_: Shhhhh: Its me hoe, its me hoe&amp;#128129;" shhhhh</w:t>
      </w:r>
    </w:p>
    <w:p>
      <w:r>
        <w:rPr>
          <w:b/>
          <w:u w:val="single"/>
        </w:rPr>
        <w:t xml:space="preserve">57628</w:t>
      </w:r>
    </w:p>
    <w:p>
      <w:r>
        <w:t xml:space="preserve">"@chieflottahoes: D.C.:ssä kutsumme heitä rollereiksi, Chiraqissa kutsumme heitä thoteiksi." Koko Amerikassa heidät on tunnettu nimellä hoe.</w:t>
      </w:r>
    </w:p>
    <w:p>
      <w:r>
        <w:rPr>
          <w:b/>
          <w:u w:val="single"/>
        </w:rPr>
        <w:t xml:space="preserve">57629</w:t>
      </w:r>
    </w:p>
    <w:p>
      <w:r>
        <w:t xml:space="preserve">"@clayton_jenn99: Tulen kaipaamaan tuota bussinkuljettajan ämmää... "Etkä tule. Älä valehtele.</w:t>
      </w:r>
    </w:p>
    <w:p>
      <w:r>
        <w:rPr>
          <w:b/>
          <w:u w:val="single"/>
        </w:rPr>
        <w:t xml:space="preserve">57630</w:t>
      </w:r>
    </w:p>
    <w:p>
      <w:r>
        <w:t xml:space="preserve">"@coltforty2Gone: inhoan sitä, kun ämmät yrittävät laittaa sinut friendzoneen. ämmä yritän tehdä maalin, laita minut endzoneen &amp;#128293;&amp;#128293;&amp;#128293;&amp;#128293;" ON. MY. SOUL!</w:t>
      </w:r>
    </w:p>
    <w:p>
      <w:r>
        <w:rPr>
          <w:b/>
          <w:u w:val="single"/>
        </w:rPr>
        <w:t xml:space="preserve">57631</w:t>
      </w:r>
    </w:p>
    <w:p>
      <w:r>
        <w:t xml:space="preserve">"@complex_uk: Ashley Young on yrittänyt kiistää, että linnun s*** laskeutui hänen suuhunsa ---&amp;gt; http://t.co/mlr5eWgonK https://t.co/AvCHFj7reM" hahaha</w:t>
      </w:r>
    </w:p>
    <w:p>
      <w:r>
        <w:rPr>
          <w:b/>
          <w:u w:val="single"/>
        </w:rPr>
        <w:t xml:space="preserve">57632</w:t>
      </w:r>
    </w:p>
    <w:p>
      <w:r>
        <w:t xml:space="preserve">"@datFullerkid: @TreVaughnLG yall both gimped up??" Ain't tht a bitch huh lol</w:t>
      </w:r>
    </w:p>
    <w:p>
      <w:r>
        <w:rPr>
          <w:b/>
          <w:u w:val="single"/>
        </w:rPr>
        <w:t xml:space="preserve">57633</w:t>
      </w:r>
    </w:p>
    <w:p>
      <w:r>
        <w:t xml:space="preserve">"@deepthroatMike: "@Boys_South: Take me for a ride &amp;#128525;&amp;#128139; http://t.co/H5mAtjYfGA "#redneck" woof woof</w:t>
      </w:r>
    </w:p>
    <w:p>
      <w:r>
        <w:rPr>
          <w:b/>
          <w:u w:val="single"/>
        </w:rPr>
        <w:t xml:space="preserve">57634</w:t>
      </w:r>
    </w:p>
    <w:p>
      <w:r>
        <w:t xml:space="preserve">"@demi_eggleton: Voi luoja, rakastan Victoria Mitchelliä" Kaikki narttuni rakastavat minua.</w:t>
      </w:r>
    </w:p>
    <w:p>
      <w:r>
        <w:rPr>
          <w:b/>
          <w:u w:val="single"/>
        </w:rPr>
        <w:t xml:space="preserve">57635</w:t>
      </w:r>
    </w:p>
    <w:p>
      <w:r>
        <w:t xml:space="preserve">"@djsliime: Tiesin, että se ämmä petti"- uh oho</w:t>
      </w:r>
    </w:p>
    <w:p>
      <w:r>
        <w:rPr>
          <w:b/>
          <w:u w:val="single"/>
        </w:rPr>
        <w:t xml:space="preserve">57636</w:t>
      </w:r>
    </w:p>
    <w:p>
      <w:r>
        <w:t xml:space="preserve">"@fIirting: HE'S DOING IT RIGHT &amp;#128525;&amp;#128120;&amp;#128158; http://t.co/JZKkiVUVjC" no bitches smh</w:t>
      </w:r>
    </w:p>
    <w:p>
      <w:r>
        <w:rPr>
          <w:b/>
          <w:u w:val="single"/>
        </w:rPr>
        <w:t xml:space="preserve">57637</w:t>
      </w:r>
    </w:p>
    <w:p>
      <w:r>
        <w:t xml:space="preserve">"@fatboyswagg347: they BAN dat pussy for life &amp;amp; he gotta pay 2.5 millon dollarin sakko"</w:t>
      </w:r>
    </w:p>
    <w:p>
      <w:r>
        <w:rPr>
          <w:b/>
          <w:u w:val="single"/>
        </w:rPr>
        <w:t xml:space="preserve">57638</w:t>
      </w:r>
    </w:p>
    <w:p>
      <w:r>
        <w:t xml:space="preserve">"@fuckcamoclark: Ruusut ovat punaisia ja orvokit sinisiä ja neekerit mustia, tiedät sen olevan totta." @dylan72892</w:t>
      </w:r>
    </w:p>
    <w:p>
      <w:r>
        <w:rPr>
          <w:b/>
          <w:u w:val="single"/>
        </w:rPr>
        <w:t xml:space="preserve">57639</w:t>
      </w:r>
    </w:p>
    <w:p>
      <w:r>
        <w:t xml:space="preserve">"@g0rillaz0e: Istun ikkunalaudalla, ikkuna auki, lintu yrittää lentää sisään. Smacked it. #ProtectTheAnimals" @peta</w:t>
      </w:r>
    </w:p>
    <w:p>
      <w:r>
        <w:rPr>
          <w:b/>
          <w:u w:val="single"/>
        </w:rPr>
        <w:t xml:space="preserve">57640</w:t>
      </w:r>
    </w:p>
    <w:p>
      <w:r>
        <w:t xml:space="preserve">"@glowstruck: But a nigga gon be a nigga, be a nigga." Kuulostat vitun jälkeenjääneeltä</w:t>
      </w:r>
    </w:p>
    <w:p>
      <w:r>
        <w:rPr>
          <w:b/>
          <w:u w:val="single"/>
        </w:rPr>
        <w:t xml:space="preserve">57641</w:t>
      </w:r>
    </w:p>
    <w:p>
      <w:r>
        <w:t xml:space="preserve">"@greggutfeld: video, jota koko media todennäköisesti pilkkaa. http://t.co/XFr1cRXWSm" Olen niin itkupilli.</w:t>
      </w:r>
    </w:p>
    <w:p>
      <w:r>
        <w:rPr>
          <w:b/>
          <w:u w:val="single"/>
        </w:rPr>
        <w:t xml:space="preserve">57642</w:t>
      </w:r>
    </w:p>
    <w:p>
      <w:r>
        <w:t xml:space="preserve">"@gurl_Im_Angie: @ItsKiaraaaa @WestYourMajesty En ole edes ujo stfu" kikis äiti:</w:t>
        <w:t xml:space="preserve">Angelique</w:t>
        <w:br/>
        <w:t xml:space="preserve">Angelique: Hymyilee *Kastaa keksiä keittoon*.</w:t>
      </w:r>
    </w:p>
    <w:p>
      <w:r>
        <w:rPr>
          <w:b/>
          <w:u w:val="single"/>
        </w:rPr>
        <w:t xml:space="preserve">57643</w:t>
      </w:r>
    </w:p>
    <w:p>
      <w:r>
        <w:t xml:space="preserve">"@haitian__goLd: Tim Tebow erotettiin jokaisesta joukkueesta, jossa hän oli NFL:ssä, ja hänellä on jo nyt enemmän huoria kuin minulla Starkvillessä. Smh." &amp;#128514;&amp;#128514;&amp;#128514;&amp;#128514;</w:t>
      </w:r>
    </w:p>
    <w:p>
      <w:r>
        <w:rPr>
          <w:b/>
          <w:u w:val="single"/>
        </w:rPr>
        <w:t xml:space="preserve">57644</w:t>
      </w:r>
    </w:p>
    <w:p>
      <w:r>
        <w:t xml:space="preserve">"@hazelebaby:</w:t>
        <w:t xml:space="preserve">Karma is a bitch #Damn #GodProtectsHisAngels &amp;#128588;"</w:t>
        <w:br/>
        <w:br/>
        <w:t xml:space="preserve">*hörppää teetä*</w:t>
      </w:r>
    </w:p>
    <w:p>
      <w:r>
        <w:rPr>
          <w:b/>
          <w:u w:val="single"/>
        </w:rPr>
        <w:t xml:space="preserve">57645</w:t>
      </w:r>
    </w:p>
    <w:p>
      <w:r>
        <w:t xml:space="preserve">"@hornyjhb: Fuckin hot gym pussy http://t.co/ZVYmcXQuTA" fuck yeah</w:t>
      </w:r>
    </w:p>
    <w:p>
      <w:r>
        <w:rPr>
          <w:b/>
          <w:u w:val="single"/>
        </w:rPr>
        <w:t xml:space="preserve">57646</w:t>
      </w:r>
    </w:p>
    <w:p>
      <w:r>
        <w:t xml:space="preserve">"@hxhassan: Jihadistien suojelija Hajjaj al-Ajmi pidätettiin Kuwaitin lentokentällä https://t.co/ZmloKfWDQl"</w:t>
      </w:r>
    </w:p>
    <w:p>
      <w:r>
        <w:rPr>
          <w:b/>
          <w:u w:val="single"/>
        </w:rPr>
        <w:t xml:space="preserve">57647</w:t>
      </w:r>
    </w:p>
    <w:p>
      <w:r>
        <w:t xml:space="preserve">"@iAMPickUpLines: ".</w:t>
      </w:r>
    </w:p>
    <w:p>
      <w:r>
        <w:rPr>
          <w:b/>
          <w:u w:val="single"/>
        </w:rPr>
        <w:t xml:space="preserve">57648</w:t>
      </w:r>
    </w:p>
    <w:p>
      <w:r>
        <w:t xml:space="preserve">"@iCrawley: Thts y I got a abortion by the last bitch"- oh My God: I could never have a bby by a lil dick Thts y I got a abortion by the last bitch"- oh My God</w:t>
      </w:r>
    </w:p>
    <w:p>
      <w:r>
        <w:rPr>
          <w:b/>
          <w:u w:val="single"/>
        </w:rPr>
        <w:t xml:space="preserve">57649</w:t>
      </w:r>
    </w:p>
    <w:p>
      <w:r>
        <w:t xml:space="preserve">"@iDntWearCondoms: I hate when bitches do that" Inhoan kun nartut tekevät noin</w:t>
      </w:r>
    </w:p>
    <w:p>
      <w:r>
        <w:rPr>
          <w:b/>
          <w:u w:val="single"/>
        </w:rPr>
        <w:t xml:space="preserve">57650</w:t>
      </w:r>
    </w:p>
    <w:p>
      <w:r>
        <w:t xml:space="preserve">"@iLGDaily: And smoke weed in public, fuck cops man, do what you wanna do, they don't own you, run if they come" Oletko jälkeenjäänyt?</w:t>
      </w:r>
    </w:p>
    <w:p>
      <w:r>
        <w:rPr>
          <w:b/>
          <w:u w:val="single"/>
        </w:rPr>
        <w:t xml:space="preserve">57651</w:t>
      </w:r>
    </w:p>
    <w:p>
      <w:r>
        <w:t xml:space="preserve">"@iTrapWatermelon: tweety bird tho &amp;#128514;&amp;#128514;&amp;#128514;&amp;#128514;&amp;#128514;https://t.co/JbnoNM3N1P"</w:t>
      </w:r>
    </w:p>
    <w:p>
      <w:r>
        <w:rPr>
          <w:b/>
          <w:u w:val="single"/>
        </w:rPr>
        <w:t xml:space="preserve">57652</w:t>
      </w:r>
    </w:p>
    <w:p>
      <w:r>
        <w:t xml:space="preserve">"@irlfatty: pilluni makea kuin vesimeloni http://t.co/SKlPh3TtoG"</w:t>
        <w:br/>
        <w:br/>
        <w:t xml:space="preserve">Thotermelon</w:t>
      </w:r>
    </w:p>
    <w:p>
      <w:r>
        <w:rPr>
          <w:b/>
          <w:u w:val="single"/>
        </w:rPr>
        <w:t xml:space="preserve">57653</w:t>
      </w:r>
    </w:p>
    <w:p>
      <w:r>
        <w:t xml:space="preserve">"@itscoleharmon_: When twitter rappers dm me their trash links http://t.co/35nMR4AUQg"</w:t>
      </w:r>
    </w:p>
    <w:p>
      <w:r>
        <w:rPr>
          <w:b/>
          <w:u w:val="single"/>
        </w:rPr>
        <w:t xml:space="preserve">57654</w:t>
      </w:r>
    </w:p>
    <w:p>
      <w:r>
        <w:t xml:space="preserve">"@jSadass: kovaääniset ämmät ärsyttävät minua"</w:t>
      </w:r>
    </w:p>
    <w:p>
      <w:r>
        <w:rPr>
          <w:b/>
          <w:u w:val="single"/>
        </w:rPr>
        <w:t xml:space="preserve">57655</w:t>
      </w:r>
    </w:p>
    <w:p>
      <w:r>
        <w:t xml:space="preserve">"@jacaxeltlu: "... # Truuu</w:t>
      </w:r>
    </w:p>
    <w:p>
      <w:r>
        <w:rPr>
          <w:b/>
          <w:u w:val="single"/>
        </w:rPr>
        <w:t xml:space="preserve">57656</w:t>
      </w:r>
    </w:p>
    <w:p>
      <w:r>
        <w:t xml:space="preserve">"@jaimescudi_: "@Tonybthrz_: "@jaimescudi_: Vannon, että jos oomf yrittää puhua minulle huomenna...". @" @BarackObama" pussy</w:t>
      </w:r>
    </w:p>
    <w:p>
      <w:r>
        <w:rPr>
          <w:b/>
          <w:u w:val="single"/>
        </w:rPr>
        <w:t xml:space="preserve">57657</w:t>
      </w:r>
    </w:p>
    <w:p>
      <w:r>
        <w:t xml:space="preserve">"@jama_jam: "..." Et ole koskaan valehdellut...</w:t>
      </w:r>
    </w:p>
    <w:p>
      <w:r>
        <w:rPr>
          <w:b/>
          <w:u w:val="single"/>
        </w:rPr>
        <w:t xml:space="preserve">57658</w:t>
      </w:r>
    </w:p>
    <w:p>
      <w:r>
        <w:t xml:space="preserve">"@jasmyncyniquee: @white_thunduh k bye hoe" um bye ..</w:t>
      </w:r>
    </w:p>
    <w:p>
      <w:r>
        <w:rPr>
          <w:b/>
          <w:u w:val="single"/>
        </w:rPr>
        <w:t xml:space="preserve">57659</w:t>
      </w:r>
    </w:p>
    <w:p>
      <w:r>
        <w:t xml:space="preserve">"@jayswaggkillah: Jackies a retard #blondeproblems" Ainakin osaan tehdä grillattua juustoa!</w:t>
      </w:r>
    </w:p>
    <w:p>
      <w:r>
        <w:rPr>
          <w:b/>
          <w:u w:val="single"/>
        </w:rPr>
        <w:t xml:space="preserve">57660</w:t>
      </w:r>
    </w:p>
    <w:p>
      <w:r>
        <w:t xml:space="preserve">"@jboii2: ima keep on giving these pussy ass niggas ah reason to hate !"</w:t>
      </w:r>
    </w:p>
    <w:p>
      <w:r>
        <w:rPr>
          <w:b/>
          <w:u w:val="single"/>
        </w:rPr>
        <w:t xml:space="preserve">57661</w:t>
      </w:r>
    </w:p>
    <w:p>
      <w:r>
        <w:t xml:space="preserve">"@jethromass: Kuva: http://t.co/CxRs5BVhPw" hän on ainoassa taivaassa.</w:t>
      </w:r>
    </w:p>
    <w:p>
      <w:r>
        <w:rPr>
          <w:b/>
          <w:u w:val="single"/>
        </w:rPr>
        <w:t xml:space="preserve">57662</w:t>
      </w:r>
    </w:p>
    <w:p>
      <w:r>
        <w:t xml:space="preserve">"@jgabsss: Stacey Dash voitti &amp;#128166; http://t.co/PDLG46rjOL" baddest bitch evaaaa".</w:t>
      </w:r>
    </w:p>
    <w:p>
      <w:r>
        <w:rPr>
          <w:b/>
          <w:u w:val="single"/>
        </w:rPr>
        <w:t xml:space="preserve">57663</w:t>
      </w:r>
    </w:p>
    <w:p>
      <w:r>
        <w:t xml:space="preserve">"@juicyyyjayyyyyy: Side bitch Sunday &amp;#128514;&amp;#128514;&amp;#128514;" &amp;#128514;&amp;#128514;&amp;#128514;&amp;#128514;</w:t>
      </w:r>
    </w:p>
    <w:p>
      <w:r>
        <w:rPr>
          <w:b/>
          <w:u w:val="single"/>
        </w:rPr>
        <w:t xml:space="preserve">57664</w:t>
      </w:r>
    </w:p>
    <w:p>
      <w:r>
        <w:t xml:space="preserve">"@k_eazy26: Faktat mikä kaljupäinen ämmä teki tämän paskan. &amp;#128074;&amp;#128074;&amp;#128555;&amp;#128530; http://t.co/fDYojpT9Xg"</w:t>
        <w:br/>
        <w:br/>
        <w:t xml:space="preserve">Lmao &amp;#128553;&amp;#128514;</w:t>
      </w:r>
    </w:p>
    <w:p>
      <w:r>
        <w:rPr>
          <w:b/>
          <w:u w:val="single"/>
        </w:rPr>
        <w:t xml:space="preserve">57665</w:t>
      </w:r>
    </w:p>
    <w:p>
      <w:r>
        <w:t xml:space="preserve">"@kayreneeee_: Fuck wit us and then we tweakin hoe" shmurda!</w:t>
      </w:r>
    </w:p>
    <w:p>
      <w:r>
        <w:rPr>
          <w:b/>
          <w:u w:val="single"/>
        </w:rPr>
        <w:t xml:space="preserve">57666</w:t>
      </w:r>
    </w:p>
    <w:p>
      <w:r>
        <w:t xml:space="preserve">"@kazooook:</w:t>
        <w:t xml:space="preserve">We actin like it's the 7th day @WesGodLaFlare http://t.co/s9gMtEvpaT"</w:t>
        <w:br/>
        <w:t xml:space="preserve">&amp;#128123;hämähäkki</w:t>
      </w:r>
    </w:p>
    <w:p>
      <w:r>
        <w:rPr>
          <w:b/>
          <w:u w:val="single"/>
        </w:rPr>
        <w:t xml:space="preserve">57667</w:t>
      </w:r>
    </w:p>
    <w:p>
      <w:r>
        <w:t xml:space="preserve">"@kikiSTFU: Murran tuon lil bitchin niskat enkä edes sääli sitä" Savage</w:t>
      </w:r>
    </w:p>
    <w:p>
      <w:r>
        <w:rPr>
          <w:b/>
          <w:u w:val="single"/>
        </w:rPr>
        <w:t xml:space="preserve">57668</w:t>
      </w:r>
    </w:p>
    <w:p>
      <w:r>
        <w:t xml:space="preserve">"@leikant: Tämä on niin vitun kuuma!! #scally #sneakersex #sockfetish #sniff #trainersex http://t.co/TubivxbxcO" love me some kinky scallies</w:t>
      </w:r>
    </w:p>
    <w:p>
      <w:r>
        <w:rPr>
          <w:b/>
          <w:u w:val="single"/>
        </w:rPr>
        <w:t xml:space="preserve">57669</w:t>
      </w:r>
    </w:p>
    <w:p>
      <w:r>
        <w:t xml:space="preserve">"@likemicah: Y'all dumb ass niggas be so pressed to have hoes. Y'all weak as fuck as fuck" ...ruohoa mieluummin kuin huoria, oreoja myös.</w:t>
      </w:r>
    </w:p>
    <w:p>
      <w:r>
        <w:rPr>
          <w:b/>
          <w:u w:val="single"/>
        </w:rPr>
        <w:t xml:space="preserve">57670</w:t>
      </w:r>
    </w:p>
    <w:p>
      <w:r>
        <w:t xml:space="preserve">"@lildurk_: Mä voin tehdä yo bitchistä syöjänrrrrrrrrrr"</w:t>
      </w:r>
    </w:p>
    <w:p>
      <w:r>
        <w:rPr>
          <w:b/>
          <w:u w:val="single"/>
        </w:rPr>
        <w:t xml:space="preserve">57671</w:t>
      </w:r>
    </w:p>
    <w:p>
      <w:r>
        <w:t xml:space="preserve">"@lildurk_: I don't trust dese hoes Nikki told 51st where I stay at all my fans screen shot ASAP" we finna come to Chiraq and shoot sumn".</w:t>
      </w:r>
    </w:p>
    <w:p>
      <w:r>
        <w:rPr>
          <w:b/>
          <w:u w:val="single"/>
        </w:rPr>
        <w:t xml:space="preserve">57672</w:t>
      </w:r>
    </w:p>
    <w:p>
      <w:r>
        <w:t xml:space="preserve">"@marackaf: &amp;#8220;@white_thunduh: Aye yall ima tryout for the bowling team frfr&amp;#8221; tryouts passed tho" no theres two more retard</w:t>
      </w:r>
    </w:p>
    <w:p>
      <w:r>
        <w:rPr>
          <w:b/>
          <w:u w:val="single"/>
        </w:rPr>
        <w:t xml:space="preserve">57673</w:t>
      </w:r>
    </w:p>
    <w:p>
      <w:r>
        <w:t xml:space="preserve">"@maybe6789: Nyt sait mitä halusit, ämmä ! Nauti siitä http://t.co/gLQzwtGMj9" Nyt tämä on hullu puolue, johon haluaisin osallistua.</w:t>
      </w:r>
    </w:p>
    <w:p>
      <w:r>
        <w:rPr>
          <w:b/>
          <w:u w:val="single"/>
        </w:rPr>
        <w:t xml:space="preserve">57674</w:t>
      </w:r>
    </w:p>
    <w:p>
      <w:r>
        <w:t xml:space="preserve">"@metroadlib: värilliset piilolinssit silmissäsi?</w:t>
        <w:br/>
        <w:t xml:space="preserve">sokeat silmälasit minun</w:t>
        <w:t xml:space="preserve">silmissäni</w:t>
        <w:t xml:space="preserve">.</w:t>
        <w:br/>
        <w:t xml:space="preserve">koska en näe sinua ollenkaan." Lmao</w:t>
      </w:r>
    </w:p>
    <w:p>
      <w:r>
        <w:rPr>
          <w:b/>
          <w:u w:val="single"/>
        </w:rPr>
        <w:t xml:space="preserve">57675</w:t>
      </w:r>
    </w:p>
    <w:p>
      <w:r>
        <w:t xml:space="preserve">"@michelle_westt: Faktat "@POONsoaker: #8221;" @J_Austin12</w:t>
      </w:r>
    </w:p>
    <w:p>
      <w:r>
        <w:rPr>
          <w:b/>
          <w:u w:val="single"/>
        </w:rPr>
        <w:t xml:space="preserve">57676</w:t>
      </w:r>
    </w:p>
    <w:p>
      <w:r>
        <w:t xml:space="preserve">"@midyWIDEY_: I'm a rea start smacking bitches period !" Bluffin parhaimmillaan</w:t>
      </w:r>
    </w:p>
    <w:p>
      <w:r>
        <w:rPr>
          <w:b/>
          <w:u w:val="single"/>
        </w:rPr>
        <w:t xml:space="preserve">57677</w:t>
      </w:r>
    </w:p>
    <w:p>
      <w:r>
        <w:t xml:space="preserve">"@molssyo:</w:t>
        <w:br/>
        <w:t xml:space="preserve">Thats why we get high, cause you neva know when you're gonna go" siskoni on täydellinen (</w:t>
      </w:r>
    </w:p>
    <w:p>
      <w:r>
        <w:rPr>
          <w:b/>
          <w:u w:val="single"/>
        </w:rPr>
        <w:t xml:space="preserve">57678</w:t>
      </w:r>
    </w:p>
    <w:p>
      <w:r>
        <w:t xml:space="preserve">"@molssyo: &amp;#128514; @currieburry" hahahahahahahahah im a bitch sometimes (:</w:t>
      </w:r>
    </w:p>
    <w:p>
      <w:r>
        <w:rPr>
          <w:b/>
          <w:u w:val="single"/>
        </w:rPr>
        <w:t xml:space="preserve">57679</w:t>
      </w:r>
    </w:p>
    <w:p>
      <w:r>
        <w:t xml:space="preserve">"@morgandaylee: Tunnen itseni aika vitun ghetoksi" Smh</w:t>
      </w:r>
    </w:p>
    <w:p>
      <w:r>
        <w:rPr>
          <w:b/>
          <w:u w:val="single"/>
        </w:rPr>
        <w:t xml:space="preserve">57680</w:t>
      </w:r>
    </w:p>
    <w:p>
      <w:r>
        <w:t xml:space="preserve">"@nohands_24: "@20ToLife_: "@nohands_24: "@DejaaLeeann_: @B_Coleman2 vannoo, että olen #1 mies" helposti" helposti" Austinin takana" nip?</w:t>
      </w:r>
    </w:p>
    <w:p>
      <w:r>
        <w:rPr>
          <w:b/>
          <w:u w:val="single"/>
        </w:rPr>
        <w:t xml:space="preserve">57681</w:t>
      </w:r>
    </w:p>
    <w:p>
      <w:r>
        <w:t xml:space="preserve">"@obey_jrock__: This is a true ride or die bitch &amp;#128175; http://t.co/bkwHX83fkW" mitä vittua hahahahahah</w:t>
      </w:r>
    </w:p>
    <w:p>
      <w:r>
        <w:rPr>
          <w:b/>
          <w:u w:val="single"/>
        </w:rPr>
        <w:t xml:space="preserve">57682</w:t>
      </w:r>
    </w:p>
    <w:p>
      <w:r>
        <w:t xml:space="preserve">"@oldpicsarchive: H.G.Wells ja Charlie Chaplin http://t.co/sTiDDHK3WT" #historia #valokuvaus</w:t>
      </w:r>
    </w:p>
    <w:p>
      <w:r>
        <w:rPr>
          <w:b/>
          <w:u w:val="single"/>
        </w:rPr>
        <w:t xml:space="preserve">57683</w:t>
      </w:r>
    </w:p>
    <w:p>
      <w:r>
        <w:t xml:space="preserve">"@ortiz_jaylene: wtf" Bruno on kaikki mitä hän näkee (Draken ääni)</w:t>
      </w:r>
    </w:p>
    <w:p>
      <w:r>
        <w:rPr>
          <w:b/>
          <w:u w:val="single"/>
        </w:rPr>
        <w:t xml:space="preserve">57684</w:t>
      </w:r>
    </w:p>
    <w:p>
      <w:r>
        <w:t xml:space="preserve">"@ozzie_garza: @white_thunduh I'm about to cool faggot chill" tf is cool nigga</w:t>
      </w:r>
    </w:p>
    <w:p>
      <w:r>
        <w:rPr>
          <w:b/>
          <w:u w:val="single"/>
        </w:rPr>
        <w:t xml:space="preserve">57685</w:t>
      </w:r>
    </w:p>
    <w:p>
      <w:r>
        <w:t xml:space="preserve">"@ozzie_garza: @white_thunduh I'm so sure bitch" frfr tf</w:t>
      </w:r>
    </w:p>
    <w:p>
      <w:r>
        <w:rPr>
          <w:b/>
          <w:u w:val="single"/>
        </w:rPr>
        <w:t xml:space="preserve">57686</w:t>
      </w:r>
    </w:p>
    <w:p>
      <w:r>
        <w:t xml:space="preserve">"@poppunksucks: Se on, kun nbc, abc, cnn, Fox, jne. ovat kaikki hiljaa.</w:t>
      </w:r>
    </w:p>
    <w:p>
      <w:r>
        <w:rPr>
          <w:b/>
          <w:u w:val="single"/>
        </w:rPr>
        <w:t xml:space="preserve">57687</w:t>
      </w:r>
    </w:p>
    <w:p>
      <w:r>
        <w:t xml:space="preserve">"@queendulaaa: ##128526;&amp;#128076;" JA MINÄ OLEN LIKE... #WWYD</w:t>
      </w:r>
    </w:p>
    <w:p>
      <w:r>
        <w:rPr>
          <w:b/>
          <w:u w:val="single"/>
        </w:rPr>
        <w:t xml:space="preserve">57688</w:t>
      </w:r>
    </w:p>
    <w:p>
      <w:r>
        <w:t xml:space="preserve">"@realFORTES: ja narttuja varten".</w:t>
      </w:r>
    </w:p>
    <w:p>
      <w:r>
        <w:rPr>
          <w:b/>
          <w:u w:val="single"/>
        </w:rPr>
        <w:t xml:space="preserve">57689</w:t>
      </w:r>
    </w:p>
    <w:p>
      <w:r>
        <w:t xml:space="preserve">"@rhythmixx_:</w:t>
        <w:br/>
        <w:br/>
        <w:t xml:space="preserve"> You also called me trash rn</w:t>
        <w:t xml:space="preserve">"</w:t>
      </w:r>
    </w:p>
    <w:p>
      <w:r>
        <w:rPr>
          <w:b/>
          <w:u w:val="single"/>
        </w:rPr>
        <w:t xml:space="preserve">57690</w:t>
      </w:r>
    </w:p>
    <w:p>
      <w:r>
        <w:t xml:space="preserve">"@riananewman: @22EdHam brownies tonight" millaisia?!??!!</w:t>
      </w:r>
    </w:p>
    <w:p>
      <w:r>
        <w:rPr>
          <w:b/>
          <w:u w:val="single"/>
        </w:rPr>
        <w:t xml:space="preserve">57691</w:t>
      </w:r>
    </w:p>
    <w:p>
      <w:r>
        <w:t xml:space="preserve">"@roLLYuP23: Ei tekstiviestiä takaisin? I don't give a fuck, I'll text another bitch" damn someone is hurt lol</w:t>
      </w:r>
    </w:p>
    <w:p>
      <w:r>
        <w:rPr>
          <w:b/>
          <w:u w:val="single"/>
        </w:rPr>
        <w:t xml:space="preserve">57692</w:t>
      </w:r>
    </w:p>
    <w:p>
      <w:r>
        <w:t xml:space="preserve">"@ronald_iongi: Ummmmmm okay http://t.co/4BVLsci5K5" you got hoes from left to right &amp;#128514;&amp;#128514; do yah thang!".</w:t>
      </w:r>
    </w:p>
    <w:p>
      <w:r>
        <w:rPr>
          <w:b/>
          <w:u w:val="single"/>
        </w:rPr>
        <w:t xml:space="preserve">57693</w:t>
      </w:r>
    </w:p>
    <w:p>
      <w:r>
        <w:t xml:space="preserve">"@royalswagg_: käyttämällä y=mx+b löytää kaltevuus että perse"</w:t>
      </w:r>
    </w:p>
    <w:p>
      <w:r>
        <w:rPr>
          <w:b/>
          <w:u w:val="single"/>
        </w:rPr>
        <w:t xml:space="preserve">57694</w:t>
      </w:r>
    </w:p>
    <w:p>
      <w:r>
        <w:t xml:space="preserve">"@rugbysocklad: Fit pojat! Nice gear! http://t.co/ThnXX1lC1M" nämä scally lads n trainers saisivat sen.</w:t>
      </w:r>
    </w:p>
    <w:p>
      <w:r>
        <w:rPr>
          <w:b/>
          <w:u w:val="single"/>
        </w:rPr>
        <w:t xml:space="preserve">57695</w:t>
      </w:r>
    </w:p>
    <w:p>
      <w:r>
        <w:t xml:space="preserve">"@rugbysocklad: http://t.co/9yIb45UD6c" fuck yeah sexy scally lad in hot gear</w:t>
      </w:r>
    </w:p>
    <w:p>
      <w:r>
        <w:rPr>
          <w:b/>
          <w:u w:val="single"/>
        </w:rPr>
        <w:t xml:space="preserve">57696</w:t>
      </w:r>
    </w:p>
    <w:p>
      <w:r>
        <w:t xml:space="preserve">"@rugbysocklad: http://t.co/eMNAdO1QOj" Rakastan scally-leikkejä. Vittu joo.</w:t>
      </w:r>
    </w:p>
    <w:p>
      <w:r>
        <w:rPr>
          <w:b/>
          <w:u w:val="single"/>
        </w:rPr>
        <w:t xml:space="preserve">57697</w:t>
      </w:r>
    </w:p>
    <w:p>
      <w:r>
        <w:t xml:space="preserve">"@rugbysocklad: http://t.co/f3UJcYJ4OF" Vittu joo. Rakastan scally pojat toimintaa. Kuumat kouluttajat myös.</w:t>
      </w:r>
    </w:p>
    <w:p>
      <w:r>
        <w:rPr>
          <w:b/>
          <w:u w:val="single"/>
        </w:rPr>
        <w:t xml:space="preserve">57698</w:t>
      </w:r>
    </w:p>
    <w:p>
      <w:r>
        <w:t xml:space="preserve">"@savage_twotone: Ensi vuonna ämmät tulee olemaan niinku sun pitää luvata ettet paljasta mua &amp;#128514;&amp;#128514;&amp;#128557;"</w:t>
      </w:r>
    </w:p>
    <w:p>
      <w:r>
        <w:rPr>
          <w:b/>
          <w:u w:val="single"/>
        </w:rPr>
        <w:t xml:space="preserve">57699</w:t>
      </w:r>
    </w:p>
    <w:p>
      <w:r>
        <w:t xml:space="preserve">"@scallynikelad: &amp;#8220;@sleazytwinks: Niin kuuma!!! RT @opcinjen: Lick it, bitch http://t.co/JLoUkqDcOM&amp;#8221;" fuck yeah. Syö se kouluttaja senkin likainen kusipää</w:t>
      </w:r>
    </w:p>
    <w:p>
      <w:r>
        <w:rPr>
          <w:b/>
          <w:u w:val="single"/>
        </w:rPr>
        <w:t xml:space="preserve">57700</w:t>
      </w:r>
    </w:p>
    <w:p>
      <w:r>
        <w:t xml:space="preserve">"@sierrabernia: &amp;#8220;@T2G_CincoKilby: Luuletteko, että julkkispillu eroaa paikallisista? &amp;#128514;&amp;#8221; kyllä Meghanin tavara on"</w:t>
      </w:r>
    </w:p>
    <w:p>
      <w:r>
        <w:rPr>
          <w:b/>
          <w:u w:val="single"/>
        </w:rPr>
        <w:t xml:space="preserve">57701</w:t>
      </w:r>
    </w:p>
    <w:p>
      <w:r>
        <w:t xml:space="preserve">"@sleepy_yongguk: "Näin erään ajumman kävelevän ulos alussa ja sanovan: 'Vau, tämä on niin roskaa, etten voi edes kuunnella sitä...'" &amp;#128514;" lmaoo</w:t>
      </w:r>
    </w:p>
    <w:p>
      <w:r>
        <w:rPr>
          <w:b/>
          <w:u w:val="single"/>
        </w:rPr>
        <w:t xml:space="preserve">57702</w:t>
      </w:r>
    </w:p>
    <w:p>
      <w:r>
        <w:t xml:space="preserve">"@sniffsockslad: http://t.co/xydb1RchXh" Vittu joo. Rakastan kinky scally poika w / rank sox ja lenkkarit</w:t>
      </w:r>
    </w:p>
    <w:p>
      <w:r>
        <w:rPr>
          <w:b/>
          <w:u w:val="single"/>
        </w:rPr>
        <w:t xml:space="preserve">57703</w:t>
      </w:r>
    </w:p>
    <w:p>
      <w:r>
        <w:t xml:space="preserve">"@snoleezey801: En koskaan paljasta naisia noin... Se on lapsellista..." bitch nigga shiiii......</w:t>
      </w:r>
    </w:p>
    <w:p>
      <w:r>
        <w:rPr>
          <w:b/>
          <w:u w:val="single"/>
        </w:rPr>
        <w:t xml:space="preserve">57704</w:t>
      </w:r>
    </w:p>
    <w:p>
      <w:r>
        <w:t xml:space="preserve">"@socass_: "@00sexilexi00: @socass_ yasss"</w:t>
        <w:br/>
        <w:br/>
        <w:t xml:space="preserve"> *kokee uusia juttuja parhaan ystävänsä kanssa*"</w:t>
        <w:br/>
        <w:br/>
        <w:t xml:space="preserve"> *bitch who do you love*</w:t>
      </w:r>
    </w:p>
    <w:p>
      <w:r>
        <w:rPr>
          <w:b/>
          <w:u w:val="single"/>
        </w:rPr>
        <w:t xml:space="preserve">57705</w:t>
      </w:r>
    </w:p>
    <w:p>
      <w:r>
        <w:t xml:space="preserve">"@socass_: Dude remember this wop video? @00sexilexi00 http://t.co/P3HEuBOQBu" OMG WHERE DID YOU FIND THAT</w:t>
      </w:r>
    </w:p>
    <w:p>
      <w:r>
        <w:rPr>
          <w:b/>
          <w:u w:val="single"/>
        </w:rPr>
        <w:t xml:space="preserve">57706</w:t>
      </w:r>
    </w:p>
    <w:p>
      <w:r>
        <w:t xml:space="preserve">"@soxandjox: http://t.co/g8RvUHCeBN" Damn his man pussy is getting a workout.</w:t>
      </w:r>
    </w:p>
    <w:p>
      <w:r>
        <w:rPr>
          <w:b/>
          <w:u w:val="single"/>
        </w:rPr>
        <w:t xml:space="preserve">57707</w:t>
      </w:r>
    </w:p>
    <w:p>
      <w:r>
        <w:t xml:space="preserve">" @soxdawg: RAWR!!! RT @skinrubberboi: "Minun" seksikäs ranskalainen skally. I love him! #frenchscally http://t.co/5idQ3R5Akz" sexy scally wau wau wau</w:t>
      </w:r>
    </w:p>
    <w:p>
      <w:r>
        <w:rPr>
          <w:b/>
          <w:u w:val="single"/>
        </w:rPr>
        <w:t xml:space="preserve">57708</w:t>
      </w:r>
    </w:p>
    <w:p>
      <w:r>
        <w:t xml:space="preserve">"@splurgb_: . Some of you bitches need to write that on ya panties"&amp;#128557;&amp;#128514;</w:t>
      </w:r>
    </w:p>
    <w:p>
      <w:r>
        <w:rPr>
          <w:b/>
          <w:u w:val="single"/>
        </w:rPr>
        <w:t xml:space="preserve">57709</w:t>
      </w:r>
    </w:p>
    <w:p>
      <w:r>
        <w:t xml:space="preserve">"@stephencdo: @currieburry if one of you bitches want some of my burrito u can catch me at potosino" huh? Haha</w:t>
      </w:r>
    </w:p>
    <w:p>
      <w:r>
        <w:rPr>
          <w:b/>
          <w:u w:val="single"/>
        </w:rPr>
        <w:t xml:space="preserve">57710</w:t>
      </w:r>
    </w:p>
    <w:p>
      <w:r>
        <w:t xml:space="preserve">"@talibanshawtyy: Ei olisi voinut sanoa sitä paremmin..&amp;#128588;</w:t>
      </w:r>
    </w:p>
    <w:p>
      <w:r>
        <w:rPr>
          <w:b/>
          <w:u w:val="single"/>
        </w:rPr>
        <w:t xml:space="preserve">57711</w:t>
      </w:r>
    </w:p>
    <w:p>
      <w:r>
        <w:t xml:space="preserve">"@theaveragerocks:</w:t>
        <w:br/>
        <w:t xml:space="preserve"> 1</w:t>
        <w:t xml:space="preserve">Keitä vesi</w:t>
        <w:br/>
        <w:t xml:space="preserve">2</w:t>
        <w:t xml:space="preserve">Nuuskaa juustojauhetta</w:t>
        <w:br/>
        <w:t xml:space="preserve">3.</w:t>
        <w:t xml:space="preserve">Juo kiehuvaa vettä</w:t>
        <w:br/>
        <w:t xml:space="preserve">4. Fuck bitches"</w:t>
      </w:r>
    </w:p>
    <w:p>
      <w:r>
        <w:rPr>
          <w:b/>
          <w:u w:val="single"/>
        </w:rPr>
        <w:t xml:space="preserve">57712</w:t>
      </w:r>
    </w:p>
    <w:p>
      <w:r>
        <w:t xml:space="preserve">"@thebravebird: #YoureNotMyType jos minun fade on jatkuvasti tuoreempi kuin sinun."" Tuo on todellinen perse ämmä rite siellä</w:t>
      </w:r>
    </w:p>
    <w:p>
      <w:r>
        <w:rPr>
          <w:b/>
          <w:u w:val="single"/>
        </w:rPr>
        <w:t xml:space="preserve">57713</w:t>
      </w:r>
    </w:p>
    <w:p>
      <w:r>
        <w:t xml:space="preserve">"@thejudyann: ärsyttävä ämmä, jota rakastan http://t.co/8oxlQvQBrC" JUDYANN'S SO PRETTY!!!!!</w:t>
      </w:r>
    </w:p>
    <w:p>
      <w:r>
        <w:rPr>
          <w:b/>
          <w:u w:val="single"/>
        </w:rPr>
        <w:t xml:space="preserve">57714</w:t>
      </w:r>
    </w:p>
    <w:p>
      <w:r>
        <w:t xml:space="preserve">"@thotmouths: http://t.co/aQKGOrAUxx"</w:t>
        <w:br/>
        <w:br/>
        <w:t xml:space="preserve"> Lmao bitch sai joitakin huggies</w:t>
      </w:r>
    </w:p>
    <w:p>
      <w:r>
        <w:rPr>
          <w:b/>
          <w:u w:val="single"/>
        </w:rPr>
        <w:t xml:space="preserve">57715</w:t>
      </w:r>
    </w:p>
    <w:p>
      <w:r>
        <w:t xml:space="preserve">"@trestiffer:</w:t>
        <w:t xml:space="preserve">Hei ämmä</w:t>
        <w:br/>
        <w:t xml:space="preserve">Ei ämmä</w:t>
        <w:br/>
        <w:t xml:space="preserve">Bye ämmä" http://t.co/RbcRXMRtQP</w:t>
      </w:r>
    </w:p>
    <w:p>
      <w:r>
        <w:rPr>
          <w:b/>
          <w:u w:val="single"/>
        </w:rPr>
        <w:t xml:space="preserve">57716</w:t>
      </w:r>
    </w:p>
    <w:p>
      <w:r>
        <w:t xml:space="preserve">"@trutherbot: näyttääkö hän ämmältä?" @el_capacitor</w:t>
      </w:r>
    </w:p>
    <w:p>
      <w:r>
        <w:rPr>
          <w:b/>
          <w:u w:val="single"/>
        </w:rPr>
        <w:t xml:space="preserve">57717</w:t>
      </w:r>
    </w:p>
    <w:p>
      <w:r>
        <w:t xml:space="preserve">"@whoiscoreyking: Chase money &amp;#128176; not &amp;#128581; hoes &amp;#128111; &amp;#128175;&amp;#128175;"&amp;#58399;&amp;#58399;&amp;#58399;&amp;#58399;&amp;#58399;</w:t>
      </w:r>
    </w:p>
    <w:p>
      <w:r>
        <w:rPr>
          <w:b/>
          <w:u w:val="single"/>
        </w:rPr>
        <w:t xml:space="preserve">57718</w:t>
      </w:r>
    </w:p>
    <w:p>
      <w:r>
        <w:t xml:space="preserve">"@whooligan__: ei voi sietää "en tiedä mitä haluan" perse nekrua &amp;#128564;" ämmä*</w:t>
      </w:r>
    </w:p>
    <w:p>
      <w:r>
        <w:rPr>
          <w:b/>
          <w:u w:val="single"/>
        </w:rPr>
        <w:t xml:space="preserve">57719</w:t>
      </w:r>
    </w:p>
    <w:p>
      <w:r>
        <w:t xml:space="preserve">"@wiganzlad: "@MarkyCrumb: "@gmail_shorts: I'm on my way http://t.co/MqcZuXlbtT" love a #chav "hot" sexy scally fucker.</w:t>
      </w:r>
    </w:p>
    <w:p>
      <w:r>
        <w:rPr>
          <w:b/>
          <w:u w:val="single"/>
        </w:rPr>
        <w:t xml:space="preserve">57720</w:t>
      </w:r>
    </w:p>
    <w:p>
      <w:r>
        <w:t xml:space="preserve">"@witmyRUDEass: Nämä vastahomo ämmät eivät tiedä miten paska toimii"</w:t>
      </w:r>
    </w:p>
    <w:p>
      <w:r>
        <w:rPr>
          <w:b/>
          <w:u w:val="single"/>
        </w:rPr>
        <w:t xml:space="preserve">57721</w:t>
      </w:r>
    </w:p>
    <w:p>
      <w:r>
        <w:t xml:space="preserve">"@witmyRUDEass: lol" lol." lol.</w:t>
      </w:r>
    </w:p>
    <w:p>
      <w:r>
        <w:rPr>
          <w:b/>
          <w:u w:val="single"/>
        </w:rPr>
        <w:t xml:space="preserve">57722</w:t>
      </w:r>
    </w:p>
    <w:p>
      <w:r>
        <w:t xml:space="preserve">"@wodaeeex3: Awww Meat Meat In His Feelins "i ainn n my feelings bitch".</w:t>
      </w:r>
    </w:p>
    <w:p>
      <w:r>
        <w:rPr>
          <w:b/>
          <w:u w:val="single"/>
        </w:rPr>
        <w:t xml:space="preserve">57723</w:t>
      </w:r>
    </w:p>
    <w:p>
      <w:r>
        <w:t xml:space="preserve">"@wodaeeex3: I Want Snake Bites , MY Industrial Piercin &amp;; A Tattoo "Dem hoe accessories dea &amp;#128064;&amp;#128064;&amp;#128056;&amp;#9749;</w:t>
      </w:r>
    </w:p>
    <w:p>
      <w:r>
        <w:rPr>
          <w:b/>
          <w:u w:val="single"/>
        </w:rPr>
        <w:t xml:space="preserve">57724</w:t>
      </w:r>
    </w:p>
    <w:p>
      <w:r>
        <w:t xml:space="preserve">"@worldtraveIs: Vauva-albino &amp;#128034; http://t.co/2tYTQJ3fec" @Meeeesh1395</w:t>
      </w:r>
    </w:p>
    <w:p>
      <w:r>
        <w:rPr>
          <w:b/>
          <w:u w:val="single"/>
        </w:rPr>
        <w:t xml:space="preserve">57725</w:t>
      </w:r>
    </w:p>
    <w:p>
      <w:r>
        <w:t xml:space="preserve">"@worldwarzee_: nämä huorat eivät ole lojaaleja."</w:t>
      </w:r>
    </w:p>
    <w:p>
      <w:r>
        <w:rPr>
          <w:b/>
          <w:u w:val="single"/>
        </w:rPr>
        <w:t xml:space="preserve">57726</w:t>
      </w:r>
    </w:p>
    <w:p>
      <w:r>
        <w:t xml:space="preserve">"@xoxoclauudia: YASSSSSS, ORDERED CHINESE &amp;#128079;" ämmä söit juuri tacoja, senkin läski vittuilija.</w:t>
      </w:r>
    </w:p>
    <w:p>
      <w:r>
        <w:rPr>
          <w:b/>
          <w:u w:val="single"/>
        </w:rPr>
        <w:t xml:space="preserve">57727</w:t>
      </w:r>
    </w:p>
    <w:p>
      <w:r>
        <w:t xml:space="preserve">"@z0mbiedance: Mä tein sille ämmälle lounaan. @elizabethbatman" Nartut rakastavat lounasta.</w:t>
      </w:r>
    </w:p>
    <w:p>
      <w:r>
        <w:rPr>
          <w:b/>
          <w:u w:val="single"/>
        </w:rPr>
        <w:t xml:space="preserve">57728</w:t>
      </w:r>
    </w:p>
    <w:p>
      <w:r>
        <w:t xml:space="preserve">"A NO BRAINER"</w:t>
        <w:br/>
        <w:t xml:space="preserve">Mutta heti kun tämä ämmä rikastuu poliittisella vallalla, hänen näkemyksensä muuttuvat!</w:t>
        <w:br/>
        <w:t xml:space="preserve"> POLIITTISET HUORAT! http://t.co/ekEPSjWcyU&amp;#8221;</w:t>
      </w:r>
    </w:p>
    <w:p>
      <w:r>
        <w:rPr>
          <w:b/>
          <w:u w:val="single"/>
        </w:rPr>
        <w:t xml:space="preserve">57729</w:t>
      </w:r>
    </w:p>
    <w:p>
      <w:r>
        <w:t xml:space="preserve">"Pillu päivässä pitää paholaisen loitolla" -@DoperThanYola</w:t>
      </w:r>
    </w:p>
    <w:p>
      <w:r>
        <w:rPr>
          <w:b/>
          <w:u w:val="single"/>
        </w:rPr>
        <w:t xml:space="preserve">57730</w:t>
      </w:r>
    </w:p>
    <w:p>
      <w:r>
        <w:t xml:space="preserve">"Eikö se olekin narttu"... Mitä se tarkoittaa?</w:t>
      </w:r>
    </w:p>
    <w:p>
      <w:r>
        <w:rPr>
          <w:b/>
          <w:u w:val="single"/>
        </w:rPr>
        <w:t xml:space="preserve">57731</w:t>
      </w:r>
    </w:p>
    <w:p>
      <w:r>
        <w:t xml:space="preserve">"Kaikki nämä ämmät haluavat lapsen, minä en halua lapsia."</w:t>
      </w:r>
    </w:p>
    <w:p>
      <w:r>
        <w:rPr>
          <w:b/>
          <w:u w:val="single"/>
        </w:rPr>
        <w:t xml:space="preserve">57732</w:t>
      </w:r>
    </w:p>
    <w:p>
      <w:r>
        <w:t xml:space="preserve">"Ja narttu, sinun täytyy olla eksyksissä" &amp;#128514;&amp;#128514;</w:t>
      </w:r>
    </w:p>
    <w:p>
      <w:r>
        <w:rPr>
          <w:b/>
          <w:u w:val="single"/>
        </w:rPr>
        <w:t xml:space="preserve">57733</w:t>
      </w:r>
    </w:p>
    <w:p>
      <w:r>
        <w:t xml:space="preserve">"Baby I like being on your left side" no bitch you can't be there Cuz the street on that side and Twitter said I ain't real if you do</w:t>
      </w:r>
    </w:p>
    <w:p>
      <w:r>
        <w:rPr>
          <w:b/>
          <w:u w:val="single"/>
        </w:rPr>
        <w:t xml:space="preserve">57734</w:t>
      </w:r>
    </w:p>
    <w:p>
      <w:r>
        <w:t xml:space="preserve">"Bae" kuulostaa niin gettoselitykseltä. Käytä jotain muuta</w:t>
      </w:r>
    </w:p>
    <w:p>
      <w:r>
        <w:rPr>
          <w:b/>
          <w:u w:val="single"/>
        </w:rPr>
        <w:t xml:space="preserve">57735</w:t>
      </w:r>
    </w:p>
    <w:p>
      <w:r>
        <w:t xml:space="preserve">"Hakkaa se pikku kusipää juutalainen", koska hän nai exääni? Emma ei pahoinpitele tyttöjä, joita olen nainut? Olen jatkanut eteenpäin, lopeta nössöily ja tee se itse.</w:t>
      </w:r>
    </w:p>
    <w:p>
      <w:r>
        <w:rPr>
          <w:b/>
          <w:u w:val="single"/>
        </w:rPr>
        <w:t xml:space="preserve">57736</w:t>
      </w:r>
    </w:p>
    <w:p>
      <w:r>
        <w:t xml:space="preserve">"Verta vuotava huora!!!" -Alexa</w:t>
      </w:r>
    </w:p>
    <w:p>
      <w:r>
        <w:rPr>
          <w:b/>
          <w:u w:val="single"/>
        </w:rPr>
        <w:t xml:space="preserve">57737</w:t>
      </w:r>
    </w:p>
    <w:p>
      <w:r>
        <w:t xml:space="preserve">"Boolin' in the bando with a few bitches"</w:t>
      </w:r>
    </w:p>
    <w:p>
      <w:r>
        <w:rPr>
          <w:b/>
          <w:u w:val="single"/>
        </w:rPr>
        <w:t xml:space="preserve">57738</w:t>
      </w:r>
    </w:p>
    <w:p>
      <w:r>
        <w:t xml:space="preserve">"Brownies for my brownie" Rakastan tätä elokuvaa. &amp;#128517;</w:t>
      </w:r>
    </w:p>
    <w:p>
      <w:r>
        <w:rPr>
          <w:b/>
          <w:u w:val="single"/>
        </w:rPr>
        <w:t xml:space="preserve">57739</w:t>
      </w:r>
    </w:p>
    <w:p>
      <w:r>
        <w:t xml:space="preserve">"But I need a bad bitch that's hotter than me" saattaa olla realistisinta paskaa, mitä PartyNextDoor on koskaan sanonut. That's how I be feelin everyday</w:t>
      </w:r>
    </w:p>
    <w:p>
      <w:r>
        <w:rPr>
          <w:b/>
          <w:u w:val="single"/>
        </w:rPr>
        <w:t xml:space="preserve">57740</w:t>
      </w:r>
    </w:p>
    <w:p>
      <w:r>
        <w:t xml:space="preserve">"Muuten, me lyömme narttuja."</w:t>
      </w:r>
    </w:p>
    <w:p>
      <w:r>
        <w:rPr>
          <w:b/>
          <w:u w:val="single"/>
        </w:rPr>
        <w:t xml:space="preserve">57741</w:t>
      </w:r>
    </w:p>
    <w:p>
      <w:r>
        <w:t xml:space="preserve">"Caesar on kotona" RT @Naewoodster: &amp;#8220;@MjaySkillz: https://t.co/mw5KAojKXB "theres so much this bitch looks like. Aloitetaan apinapaskasta&amp;#8221;&amp;#128557;&amp;#128557;"</w:t>
      </w:r>
    </w:p>
    <w:p>
      <w:r>
        <w:rPr>
          <w:b/>
          <w:u w:val="single"/>
        </w:rPr>
        <w:t xml:space="preserve">57742</w:t>
      </w:r>
    </w:p>
    <w:p>
      <w:r>
        <w:t xml:space="preserve">"Kiinalainen Maverick: https://t.co/38GZ1jerPS https://t.co/38GZ1jerPS https://t.co/38GZ1jerPS https://t.co/38GZ1jerPS https://t.co/38GZ1jerPS https://t.co/38GZ1jerPS https://t.co/38GZ1jerPS https://t.co/38GZ1jerPS https://t.co/38GZ1jerPS https://t.co/38GZ1jerPS https://t.co/38GZ1jerPS https://t.co/38GZ1jerPS https://t.co/38GZ1jerPS https://t.co/38GZ1jerPS https://t.co/38GZ1jerPS https://t.co/38GZ1jerPS https://t.co/38GZ1jerPS https://t.co/38GZ1jerPS https://t.co/38GZ1jerPS https://t.co/38GZ1jerPS https://t.co/38GZ1jerPS https://t.co/38GZ1jerPS https://t.co/38GZ1jerPS https://t.co/38GZ1jerPS https://t.co/38GZ1jerPS https://t.co/38GZ1jerPS https://t.co/38GZ1jerPS</w:t>
      </w:r>
    </w:p>
    <w:p>
      <w:r>
        <w:rPr>
          <w:b/>
          <w:u w:val="single"/>
        </w:rPr>
        <w:t xml:space="preserve">57743</w:t>
      </w:r>
    </w:p>
    <w:p>
      <w:r>
        <w:t xml:space="preserve">"Isä sano hei mun snapchatiin"</w:t>
        <w:br/>
        <w:t xml:space="preserve">Isä "&amp;#9996;&amp;#65039;&amp;#9996;&amp;#65039; duces bitch" &amp;#128514;&amp;#128514;&amp;#128553;&amp;#128553;</w:t>
      </w:r>
    </w:p>
    <w:p>
      <w:r>
        <w:rPr>
          <w:b/>
          <w:u w:val="single"/>
        </w:rPr>
        <w:t xml:space="preserve">57744</w:t>
      </w:r>
    </w:p>
    <w:p>
      <w:r>
        <w:t xml:space="preserve">"Uskotko, etteivät nämä huorat ole itse asiassa lojaaleja?" "Olen eri mieltä siitä, uskon että he ovat itse asiassa lojaaleinta porukkaa, nämä huorat"</w:t>
      </w:r>
    </w:p>
    <w:p>
      <w:r>
        <w:rPr>
          <w:b/>
          <w:u w:val="single"/>
        </w:rPr>
        <w:t xml:space="preserve">57745</w:t>
      </w:r>
    </w:p>
    <w:p>
      <w:r>
        <w:t xml:space="preserve">"En tunne mitään rumia narttuja! Don't know no broke niggs!"--@Kevin_Gates</w:t>
      </w:r>
    </w:p>
    <w:p>
      <w:r>
        <w:rPr>
          <w:b/>
          <w:u w:val="single"/>
        </w:rPr>
        <w:t xml:space="preserve">57746</w:t>
      </w:r>
    </w:p>
    <w:p>
      <w:r>
        <w:t xml:space="preserve">"Älä pakota minua pakottamaan sinua rakastumaan tällaiseen neekeriin kuin minä..." The birds 1&amp;amp;2 ovat suosikkibiisejäni Weekndiltä.</w:t>
      </w:r>
    </w:p>
    <w:p>
      <w:r>
        <w:rPr>
          <w:b/>
          <w:u w:val="single"/>
        </w:rPr>
        <w:t xml:space="preserve">57747</w:t>
      </w:r>
    </w:p>
    <w:p>
      <w:r>
        <w:t xml:space="preserve">"Älä huolehdi siitä neekeristä, jonka näet, huolehdi siitä neekeristä, jota et näe... Dat's da nigga fuckin yo bitch."</w:t>
      </w:r>
    </w:p>
    <w:p>
      <w:r>
        <w:rPr>
          <w:b/>
          <w:u w:val="single"/>
        </w:rPr>
        <w:t xml:space="preserve">57748</w:t>
      </w:r>
    </w:p>
    <w:p>
      <w:r>
        <w:t xml:space="preserve">"Älä ikinä anna pilluani pois. Pidä se tiukasti kiinni, jooko?"</w:t>
      </w:r>
    </w:p>
    <w:p>
      <w:r>
        <w:rPr>
          <w:b/>
          <w:u w:val="single"/>
        </w:rPr>
        <w:t xml:space="preserve">57749</w:t>
      </w:r>
    </w:p>
    <w:p>
      <w:r>
        <w:t xml:space="preserve">"Pudotin pinon, koska ämmä olen ON".</w:t>
        <w:br/>
        <w:t xml:space="preserve">-@1PoloBoy</w:t>
        <w:br/>
        <w:t xml:space="preserve">Kappale nimeltään "Dope"</w:t>
        <w:br/>
        <w:t xml:space="preserve"> Lataa mixtape täältä: http://t.co/LaCZ1e6TG7</w:t>
      </w:r>
    </w:p>
    <w:p>
      <w:r>
        <w:rPr>
          <w:b/>
          <w:u w:val="single"/>
        </w:rPr>
        <w:t xml:space="preserve">57750</w:t>
      </w:r>
    </w:p>
    <w:p>
      <w:r>
        <w:t xml:space="preserve">"Tyhmät ämmät tekevät tyhmiä asioita"</w:t>
      </w:r>
    </w:p>
    <w:p>
      <w:r>
        <w:rPr>
          <w:b/>
          <w:u w:val="single"/>
        </w:rPr>
        <w:t xml:space="preserve">57751</w:t>
      </w:r>
    </w:p>
    <w:p>
      <w:r>
        <w:t xml:space="preserve">"Syö pillua kuin oikea neekeri nälkäisenä" -</w:t>
      </w:r>
    </w:p>
    <w:p>
      <w:r>
        <w:rPr>
          <w:b/>
          <w:u w:val="single"/>
        </w:rPr>
        <w:t xml:space="preserve">57752</w:t>
      </w:r>
    </w:p>
    <w:p>
      <w:r>
        <w:t xml:space="preserve">"Paskat siitä. Mennään rampan perään." http://t.co/kSaMx1JPfV.</w:t>
      </w:r>
    </w:p>
    <w:p>
      <w:r>
        <w:rPr>
          <w:b/>
          <w:u w:val="single"/>
        </w:rPr>
        <w:t xml:space="preserve">57753</w:t>
      </w:r>
    </w:p>
    <w:p>
      <w:r>
        <w:t xml:space="preserve">"Kaikki näyttää paremmalta, kun vieressä on narttu"</w:t>
      </w:r>
    </w:p>
    <w:p>
      <w:r>
        <w:rPr>
          <w:b/>
          <w:u w:val="single"/>
        </w:rPr>
        <w:t xml:space="preserve">57754</w:t>
      </w:r>
    </w:p>
    <w:p>
      <w:r>
        <w:t xml:space="preserve">"Fakta @ShaunaSayomi: Ketä kiinnostaa oletko huora, kun perseesi näyttää tältä? http://t.co/CJdT987aqf"</w:t>
      </w:r>
    </w:p>
    <w:p>
      <w:r>
        <w:rPr>
          <w:b/>
          <w:u w:val="single"/>
        </w:rPr>
        <w:t xml:space="preserve">57755</w:t>
      </w:r>
    </w:p>
    <w:p>
      <w:r>
        <w:t xml:space="preserve">"Jokaista pahaa narttua kohden on neekeri, joka on väsynyt nussimaan häntä."</w:t>
      </w:r>
    </w:p>
    <w:p>
      <w:r>
        <w:rPr>
          <w:b/>
          <w:u w:val="single"/>
        </w:rPr>
        <w:t xml:space="preserve">57756</w:t>
      </w:r>
    </w:p>
    <w:p>
      <w:r>
        <w:t xml:space="preserve">"Ulkomaalainen muija, ei valehtele... Man that bitch Beautiful"</w:t>
      </w:r>
    </w:p>
    <w:p>
      <w:r>
        <w:rPr>
          <w:b/>
          <w:u w:val="single"/>
        </w:rPr>
        <w:t xml:space="preserve">57757</w:t>
      </w:r>
    </w:p>
    <w:p>
      <w:r>
        <w:t xml:space="preserve">"Fresh nigga so you knowo I need a clean bitch... Who kno I'm working cuz I wanna see my team rich." http://t.co/Cgx3HNAK9A http://t.co/Cgx3HNAK9A.</w:t>
      </w:r>
    </w:p>
    <w:p>
      <w:r>
        <w:rPr>
          <w:b/>
          <w:u w:val="single"/>
        </w:rPr>
        <w:t xml:space="preserve">57758</w:t>
      </w:r>
    </w:p>
    <w:p>
      <w:r>
        <w:t xml:space="preserve">"Vitut 5/0:sta, minä teen omat sääntöni. Ime mun lohikäärmekuulia, ämmä, kutsu mua gokuksi."</w:t>
      </w:r>
    </w:p>
    <w:p>
      <w:r>
        <w:rPr>
          <w:b/>
          <w:u w:val="single"/>
        </w:rPr>
        <w:t xml:space="preserve">57759</w:t>
      </w:r>
    </w:p>
    <w:p>
      <w:r>
        <w:t xml:space="preserve">"Generate ASCII boxes with NodeJS" näen vain mahdollisuuden tuoda flappy-bird nodeen ASCII-putkien ja linnun kautta ^_^ http://t.co/lRJWDFhv7T</w:t>
      </w:r>
    </w:p>
    <w:p>
      <w:r>
        <w:rPr>
          <w:b/>
          <w:u w:val="single"/>
        </w:rPr>
        <w:t xml:space="preserve">57760</w:t>
      </w:r>
    </w:p>
    <w:p>
      <w:r>
        <w:t xml:space="preserve">"Tuo minulle se paska ämmä on hieno karhu."</w:t>
      </w:r>
    </w:p>
    <w:p>
      <w:r>
        <w:rPr>
          <w:b/>
          <w:u w:val="single"/>
        </w:rPr>
        <w:t xml:space="preserve">57761</w:t>
      </w:r>
    </w:p>
    <w:p>
      <w:r>
        <w:t xml:space="preserve">"Painu takaisin Detroitiin, senkin vitun nekru!"</w:t>
      </w:r>
    </w:p>
    <w:p>
      <w:r>
        <w:rPr>
          <w:b/>
          <w:u w:val="single"/>
        </w:rPr>
        <w:t xml:space="preserve">57762</w:t>
      </w:r>
    </w:p>
    <w:p>
      <w:r>
        <w:t xml:space="preserve">"Tytöt, joita tapailin, ei se mitään, en ole vihainen yo, ellet sitten puukottanut minua sydämeen, ei rakkautta huora"</w:t>
      </w:r>
    </w:p>
    <w:p>
      <w:r>
        <w:rPr>
          <w:b/>
          <w:u w:val="single"/>
        </w:rPr>
        <w:t xml:space="preserve">57763</w:t>
      </w:r>
    </w:p>
    <w:p>
      <w:r>
        <w:t xml:space="preserve">"Mistä tiedät minun TWITTER salasanani" ämmä, kiitos.</w:t>
      </w:r>
    </w:p>
    <w:p>
      <w:r>
        <w:rPr>
          <w:b/>
          <w:u w:val="single"/>
        </w:rPr>
        <w:t xml:space="preserve">57764</w:t>
      </w:r>
    </w:p>
    <w:p>
      <w:r>
        <w:t xml:space="preserve">"Oletko nähnyt esitykseni? Oletko nähnyt huorani? Jos en olisi kuuma, olisivatko ne niin paksuja?"</w:t>
      </w:r>
    </w:p>
    <w:p>
      <w:r>
        <w:rPr>
          <w:b/>
          <w:u w:val="single"/>
        </w:rPr>
        <w:t xml:space="preserve">57765</w:t>
      </w:r>
    </w:p>
    <w:p>
      <w:r>
        <w:t xml:space="preserve">"Hän on ämmä, kun löi sitä huoraa" &amp;#128514;&amp;#128514;&amp;#128514;&amp;#128514;&amp;#128514;&amp;#128514;&amp;#128514;&amp;#128514;&amp;#128514;&amp;#128514;&amp;#128514;</w:t>
      </w:r>
    </w:p>
    <w:p>
      <w:r>
        <w:rPr>
          <w:b/>
          <w:u w:val="single"/>
        </w:rPr>
        <w:t xml:space="preserve">57766</w:t>
      </w:r>
    </w:p>
    <w:p>
      <w:r>
        <w:t xml:space="preserve">"Hän meni naimisiin valkoisen naisen kanssa... onnekas narttu" - Ruckus-setä</w:t>
      </w:r>
    </w:p>
    <w:p>
      <w:r>
        <w:rPr>
          <w:b/>
          <w:u w:val="single"/>
        </w:rPr>
        <w:t xml:space="preserve">57767</w:t>
      </w:r>
    </w:p>
    <w:p>
      <w:r>
        <w:t xml:space="preserve">"He wanna be my nigga, but I'm just trinna be his savings account &amp;#128553;" &amp;#128514;&amp;#128557;&amp;#128514;&amp;#128557; omg imma funny ass bitch man, but that's Real Shit &amp;#128175;</w:t>
      </w:r>
    </w:p>
    <w:p>
      <w:r>
        <w:rPr>
          <w:b/>
          <w:u w:val="single"/>
        </w:rPr>
        <w:t xml:space="preserve">57768</w:t>
      </w:r>
    </w:p>
    <w:p>
      <w:r>
        <w:t xml:space="preserve">"Hänen isomummonsa on huora, hänen mummonsa on huora, hänen äitinsä ja huora, ja hän on huora!". Se on pitkä suku huoria!" -Carlin isoisä kaikki</w:t>
      </w:r>
    </w:p>
    <w:p>
      <w:r>
        <w:rPr>
          <w:b/>
          <w:u w:val="single"/>
        </w:rPr>
        <w:t xml:space="preserve">57769</w:t>
      </w:r>
    </w:p>
    <w:p>
      <w:r>
        <w:t xml:space="preserve">"Hei, katsokaa se video miehestä, joka löysi siepatut tytöt Ohiosta........mikä neekeri" - #shitmybosssays</w:t>
      </w:r>
    </w:p>
    <w:p>
      <w:r>
        <w:rPr>
          <w:b/>
          <w:u w:val="single"/>
        </w:rPr>
        <w:t xml:space="preserve">57770</w:t>
      </w:r>
    </w:p>
    <w:p>
      <w:r>
        <w:t xml:space="preserve">"Hei pillu, oletko vielä siellä?"</w:t>
      </w:r>
    </w:p>
    <w:p>
      <w:r>
        <w:rPr>
          <w:b/>
          <w:u w:val="single"/>
        </w:rPr>
        <w:t xml:space="preserve">57771</w:t>
      </w:r>
    </w:p>
    <w:p>
      <w:r>
        <w:t xml:space="preserve">"Mitä jos kutsuttaisiin kaikki nuo innokkaat ihmiset ja lähetettäisiin heidät Afganistaniin tai muille sota-alueille, jotta he voisivat näyttää... http://t.co/sR1zceHx...</w:t>
      </w:r>
    </w:p>
    <w:p>
      <w:r>
        <w:rPr>
          <w:b/>
          <w:u w:val="single"/>
        </w:rPr>
        <w:t xml:space="preserve">57772</w:t>
      </w:r>
    </w:p>
    <w:p>
      <w:r>
        <w:t xml:space="preserve">"Kuinka kuumaa se on?" "Narttu."</w:t>
      </w:r>
    </w:p>
    <w:p>
      <w:r>
        <w:rPr>
          <w:b/>
          <w:u w:val="single"/>
        </w:rPr>
        <w:t xml:space="preserve">57773</w:t>
      </w:r>
    </w:p>
    <w:p>
      <w:r>
        <w:t xml:space="preserve">"How u talking to hoes bout bro n em... Why you talking to hoes bout bro n em"</w:t>
      </w:r>
    </w:p>
    <w:p>
      <w:r>
        <w:rPr>
          <w:b/>
          <w:u w:val="single"/>
        </w:rPr>
        <w:t xml:space="preserve">57774</w:t>
      </w:r>
    </w:p>
    <w:p>
      <w:r>
        <w:t xml:space="preserve">"Miten menee, hullu ämmä?" on hulvatonta!</w:t>
      </w:r>
    </w:p>
    <w:p>
      <w:r>
        <w:rPr>
          <w:b/>
          <w:u w:val="single"/>
        </w:rPr>
        <w:t xml:space="preserve">57775</w:t>
      </w:r>
    </w:p>
    <w:p>
      <w:r>
        <w:t xml:space="preserve">"TIEDÄN, että kenkäni ovat helvetin likaiset, ihan sama, ämmä. Sinun ei tarvitse soittaa!"</w:t>
        <w:br/>
        <w:br/>
        <w:t xml:space="preserve"> Neekeri... yksi ensimmäisistä asioista, joita he katsovat, ovat kengät, koira...</w:t>
      </w:r>
    </w:p>
    <w:p>
      <w:r>
        <w:rPr>
          <w:b/>
          <w:u w:val="single"/>
        </w:rPr>
        <w:t xml:space="preserve">57776</w:t>
      </w:r>
    </w:p>
    <w:p>
      <w:r>
        <w:t xml:space="preserve">"Olen jännittävä billy...jolla on hillbilly-sydän." -@billyraycyrus. HAHAHAHAHAHA Jeesus Murphy!</w:t>
      </w:r>
    </w:p>
    <w:p>
      <w:r>
        <w:rPr>
          <w:b/>
          <w:u w:val="single"/>
        </w:rPr>
        <w:t xml:space="preserve">57777</w:t>
      </w:r>
    </w:p>
    <w:p>
      <w:r>
        <w:t xml:space="preserve">"Kutsun häntä nartuksi" @MaKennaM_</w:t>
      </w:r>
    </w:p>
    <w:p>
      <w:r>
        <w:rPr>
          <w:b/>
          <w:u w:val="single"/>
        </w:rPr>
        <w:t xml:space="preserve">57778</w:t>
      </w:r>
    </w:p>
    <w:p>
      <w:r>
        <w:t xml:space="preserve">"En kestä viinaa... Mutta nämä ämmät eivät kestä meeeddiä" - Chief Sosa</w:t>
      </w:r>
    </w:p>
    <w:p>
      <w:r>
        <w:rPr>
          <w:b/>
          <w:u w:val="single"/>
        </w:rPr>
        <w:t xml:space="preserve">57779</w:t>
      </w:r>
    </w:p>
    <w:p>
      <w:r>
        <w:t xml:space="preserve">"En jahtaa jätkiä... Minä jahtaan narttuja." - Edgar Bautista</w:t>
      </w:r>
    </w:p>
    <w:p>
      <w:r>
        <w:rPr>
          <w:b/>
          <w:u w:val="single"/>
        </w:rPr>
        <w:t xml:space="preserve">57780</w:t>
      </w:r>
    </w:p>
    <w:p>
      <w:r>
        <w:t xml:space="preserve">"En rakasta näitä huoria, baby It's me and you forever"</w:t>
      </w:r>
    </w:p>
    <w:p>
      <w:r>
        <w:rPr>
          <w:b/>
          <w:u w:val="single"/>
        </w:rPr>
        <w:t xml:space="preserve">57781</w:t>
      </w:r>
    </w:p>
    <w:p>
      <w:r>
        <w:t xml:space="preserve">"En edes tarvitse kuvaa Tamarista, se ämmä on lyöty joka kuvassa"&amp;#128514;&amp;#128557;&amp;#128514;&amp;#128514;&amp;#128514;&amp;#128514;</w:t>
      </w:r>
    </w:p>
    <w:p>
      <w:r>
        <w:rPr>
          <w:b/>
          <w:u w:val="single"/>
        </w:rPr>
        <w:t xml:space="preserve">57782</w:t>
      </w:r>
    </w:p>
    <w:p>
      <w:r>
        <w:t xml:space="preserve">"Minulla ei ole huoria" &amp;#128564;</w:t>
      </w:r>
    </w:p>
    <w:p>
      <w:r>
        <w:rPr>
          <w:b/>
          <w:u w:val="single"/>
        </w:rPr>
        <w:t xml:space="preserve">57783</w:t>
      </w:r>
    </w:p>
    <w:p>
      <w:r>
        <w:t xml:space="preserve">"I found a new way to chug you have to open your mouth allot" #shitallysays</w:t>
      </w:r>
    </w:p>
    <w:p>
      <w:r>
        <w:rPr>
          <w:b/>
          <w:u w:val="single"/>
        </w:rPr>
        <w:t xml:space="preserve">57784</w:t>
      </w:r>
    </w:p>
    <w:p>
      <w:r>
        <w:t xml:space="preserve">"Vihaan tuota ämmää niin paljon, että haluan läimäyttää häntä naamaan ja sitten antaa kielisuudelman."</w:t>
      </w:r>
    </w:p>
    <w:p>
      <w:r>
        <w:rPr>
          <w:b/>
          <w:u w:val="single"/>
        </w:rPr>
        <w:t xml:space="preserve">57785</w:t>
      </w:r>
    </w:p>
    <w:p>
      <w:r>
        <w:t xml:space="preserve">"Minulla on ämmä, joka laukaisi sen kuin Jada Picket..Queen Latifah, joka ratsastaa veljentyttäresi kanssa, ämmä, sinä titi"</w:t>
      </w:r>
    </w:p>
    <w:p>
      <w:r>
        <w:rPr>
          <w:b/>
          <w:u w:val="single"/>
        </w:rPr>
        <w:t xml:space="preserve">57786</w:t>
      </w:r>
    </w:p>
    <w:p>
      <w:r>
        <w:t xml:space="preserve">"Minulla on sisko, joka käski minua lopettamaan naisten kutsumisen nartuiksi."</w:t>
      </w:r>
    </w:p>
    <w:p>
      <w:r>
        <w:rPr>
          <w:b/>
          <w:u w:val="single"/>
        </w:rPr>
        <w:t xml:space="preserve">57787</w:t>
      </w:r>
    </w:p>
    <w:p>
      <w:r>
        <w:t xml:space="preserve">"Tämä taitaa olla se yö, jolloin nartut kuolevat...!!!!" Stewie on se nekru...!</w:t>
      </w:r>
    </w:p>
    <w:p>
      <w:r>
        <w:rPr>
          <w:b/>
          <w:u w:val="single"/>
        </w:rPr>
        <w:t xml:space="preserve">57788</w:t>
      </w:r>
    </w:p>
    <w:p>
      <w:r>
        <w:t xml:space="preserve">"Minulla oli ämmä, jolla oli ämmä, joka söi ruijanpallasta..." - @iamyoungroc #FreshRhymes #JerkSquad #SlowStir</w:t>
      </w:r>
    </w:p>
    <w:p>
      <w:r>
        <w:rPr>
          <w:b/>
          <w:u w:val="single"/>
        </w:rPr>
        <w:t xml:space="preserve">57789</w:t>
      </w:r>
    </w:p>
    <w:p>
      <w:r>
        <w:t xml:space="preserve">"Minulla on eräs rakastettu</w:t>
        <w:br/>
        <w:t xml:space="preserve">Hän on naimisissa, mutta haluan silti panna häntä</w:t>
        <w:br/>
        <w:t xml:space="preserve">Hän ei harrasta seksiä kanssani</w:t>
        <w:br/>
        <w:t xml:space="preserve">Mikä ämmä" ~Trubaduuri, luultavasti</w:t>
      </w:r>
    </w:p>
    <w:p>
      <w:r>
        <w:rPr>
          <w:b/>
          <w:u w:val="single"/>
        </w:rPr>
        <w:t xml:space="preserve">57790</w:t>
      </w:r>
    </w:p>
    <w:p>
      <w:r>
        <w:t xml:space="preserve">"Kuulin, että etsit Karkkimiestä, ämmä."</w:t>
      </w:r>
    </w:p>
    <w:p>
      <w:r>
        <w:rPr>
          <w:b/>
          <w:u w:val="single"/>
        </w:rPr>
        <w:t xml:space="preserve">57791</w:t>
      </w:r>
    </w:p>
    <w:p>
      <w:r>
        <w:t xml:space="preserve">"Toivottavasti ette suutu, hyvät naiset. Kutsun teitä narttuja vain 'nartuiksi', koska en tiedä teidän nimiänne erikseen." -Katt Williams @LetMicahDown</w:t>
      </w:r>
    </w:p>
    <w:p>
      <w:r>
        <w:rPr>
          <w:b/>
          <w:u w:val="single"/>
        </w:rPr>
        <w:t xml:space="preserve">57792</w:t>
      </w:r>
    </w:p>
    <w:p>
      <w:r>
        <w:t xml:space="preserve">"Sain juuri numeron 3, olen narttupoika" -</w:t>
      </w:r>
    </w:p>
    <w:p>
      <w:r>
        <w:rPr>
          <w:b/>
          <w:u w:val="single"/>
        </w:rPr>
        <w:t xml:space="preserve">57793</w:t>
      </w:r>
    </w:p>
    <w:p>
      <w:r>
        <w:t xml:space="preserve">"Tiedän tuon paskaa syövän virnistyksen! Joko panit juuri unelmiesi tyttöä tai myit auton. Tiedämme, että olet hintti. Mitä myit?" &amp;#128514;</w:t>
      </w:r>
    </w:p>
    <w:p>
      <w:r>
        <w:rPr>
          <w:b/>
          <w:u w:val="single"/>
        </w:rPr>
        <w:t xml:space="preserve">57794</w:t>
      </w:r>
    </w:p>
    <w:p>
      <w:r>
        <w:t xml:space="preserve">"Olen vain vanhempien miesten kanssa, koska he ovat kypsempiä."</w:t>
        <w:br/>
        <w:br/>
        <w:t xml:space="preserve">Pitäisikö tuon huijata meitä, ämmä?</w:t>
      </w:r>
    </w:p>
    <w:p>
      <w:r>
        <w:rPr>
          <w:b/>
          <w:u w:val="single"/>
        </w:rPr>
        <w:t xml:space="preserve">57795</w:t>
      </w:r>
    </w:p>
    <w:p>
      <w:r>
        <w:t xml:space="preserve">"Mä varmaan jätän tän ämmän ulos kupit kädessä ja sun käsi toisessa kädessä."</w:t>
      </w:r>
    </w:p>
    <w:p>
      <w:r>
        <w:rPr>
          <w:b/>
          <w:u w:val="single"/>
        </w:rPr>
        <w:t xml:space="preserve">57796</w:t>
      </w:r>
    </w:p>
    <w:p>
      <w:r>
        <w:t xml:space="preserve">"Sanoin, etten pidä siitä, se maistuu suden pillulta"</w:t>
        <w:br/>
        <w:t xml:space="preserve">"Mitä? Mistä sinä edes tiedät miltä se maistuu"</w:t>
      </w:r>
    </w:p>
    <w:p>
      <w:r>
        <w:rPr>
          <w:b/>
          <w:u w:val="single"/>
        </w:rPr>
        <w:t xml:space="preserve">57797</w:t>
      </w:r>
    </w:p>
    <w:p>
      <w:r>
        <w:t xml:space="preserve">"Opetin itseni syömään pillua ja leikkaamaan omat hiukseni"</w:t>
        <w:br/>
        <w:t xml:space="preserve">"Opetin itseni syömään pillukarvoja"&amp;#128514;</w:t>
        <w:br/>
        <w:t xml:space="preserve">Nimeä elokuva &amp;#128514;</w:t>
      </w:r>
    </w:p>
    <w:p>
      <w:r>
        <w:rPr>
          <w:b/>
          <w:u w:val="single"/>
        </w:rPr>
        <w:t xml:space="preserve">57798</w:t>
      </w:r>
    </w:p>
    <w:p>
      <w:r>
        <w:t xml:space="preserve">"Minullakin oli tapana pukeutua poliisiksi."</w:t>
        <w:br/>
        <w:t xml:space="preserve"> "Niinkö?"</w:t>
        <w:br/>
        <w:t xml:space="preserve"> "Joo... heti syyskuun 11. päivän jälkeen... hullu pillu."</w:t>
        <w:br/>
        <w:t xml:space="preserve"> "Niinkö?"</w:t>
        <w:br/>
        <w:t xml:space="preserve"> "Kyllä... en ikinä unohda." "Kyllä... en ikinä unohda."</w:t>
      </w:r>
    </w:p>
    <w:p>
      <w:r>
        <w:rPr>
          <w:b/>
          <w:u w:val="single"/>
        </w:rPr>
        <w:t xml:space="preserve">57799</w:t>
      </w:r>
    </w:p>
    <w:p>
      <w:r>
        <w:t xml:space="preserve">"Kävin vankilassa parven takia, &amp;amp; tulin kotiin lakon kanssa... Menit vankilaan narttuna, tulit kotiin dikettinä" - @YG @YG</w:t>
      </w:r>
    </w:p>
    <w:p>
      <w:r>
        <w:rPr>
          <w:b/>
          <w:u w:val="single"/>
        </w:rPr>
        <w:t xml:space="preserve">57800</w:t>
      </w:r>
    </w:p>
    <w:p>
      <w:r>
        <w:t xml:space="preserve">"Nussin sinua siinä missä seisot". "U dizzy bitch". Kaksi ainutlaatuista &amp;amp; erilliset lauseet, jotka kuulin erään sukulaisen sanovan, kun olin nuorempi.</w:t>
      </w:r>
    </w:p>
    <w:p>
      <w:r>
        <w:rPr>
          <w:b/>
          <w:u w:val="single"/>
        </w:rPr>
        <w:t xml:space="preserve">57801</w:t>
      </w:r>
    </w:p>
    <w:p>
      <w:r>
        <w:t xml:space="preserve">"Heräsin näin..." narttu menee takaisin sänkyyn...</w:t>
      </w:r>
    </w:p>
    <w:p>
      <w:r>
        <w:rPr>
          <w:b/>
          <w:u w:val="single"/>
        </w:rPr>
        <w:t xml:space="preserve">57802</w:t>
      </w:r>
    </w:p>
    <w:p>
      <w:r>
        <w:t xml:space="preserve">"Kutsu minua mieluummin nartuksi kuin herraksi" -johtajani</w:t>
      </w:r>
    </w:p>
    <w:p>
      <w:r>
        <w:rPr>
          <w:b/>
          <w:u w:val="single"/>
        </w:rPr>
        <w:t xml:space="preserve">57803</w:t>
      </w:r>
    </w:p>
    <w:p>
      <w:r>
        <w:t xml:space="preserve">"Hakkaan sitä pillua niin kovaa"</w:t>
      </w:r>
    </w:p>
    <w:p>
      <w:r>
        <w:rPr>
          <w:b/>
          <w:u w:val="single"/>
        </w:rPr>
        <w:t xml:space="preserve">57804</w:t>
      </w:r>
    </w:p>
    <w:p>
      <w:r>
        <w:t xml:space="preserve">"Viillän kurkkusi kaulasi auki" http://t.co/ChFFSDeDdd</w:t>
      </w:r>
    </w:p>
    <w:p>
      <w:r>
        <w:rPr>
          <w:b/>
          <w:u w:val="single"/>
        </w:rPr>
        <w:t xml:space="preserve">57805</w:t>
      </w:r>
    </w:p>
    <w:p>
      <w:r>
        <w:t xml:space="preserve">"Olen funky ass honkey." - @jtimberlake 's shout out to @macklemore tonight before "Cabaret" &amp;#128514; #JT2020Tour</w:t>
      </w:r>
    </w:p>
    <w:p>
      <w:r>
        <w:rPr>
          <w:b/>
          <w:u w:val="single"/>
        </w:rPr>
        <w:t xml:space="preserve">57806</w:t>
      </w:r>
    </w:p>
    <w:p>
      <w:r>
        <w:t xml:space="preserve">"Vertailen KFC:tä pilluun" @MaxOn_MaxOff5</w:t>
      </w:r>
    </w:p>
    <w:p>
      <w:r>
        <w:rPr>
          <w:b/>
          <w:u w:val="single"/>
        </w:rPr>
        <w:t xml:space="preserve">57807</w:t>
      </w:r>
    </w:p>
    <w:p>
      <w:r>
        <w:t xml:space="preserve">"Lataan sinulle uuden persoonallisuuden ja tilaan sinulle uudet kasvot! Sinä ämmä... Rakastan sinua. Jumalauta!" -Axl Rose huutaa seksirobotilleen...</w:t>
      </w:r>
    </w:p>
    <w:p>
      <w:r>
        <w:rPr>
          <w:b/>
          <w:u w:val="single"/>
        </w:rPr>
        <w:t xml:space="preserve">57808</w:t>
      </w:r>
    </w:p>
    <w:p>
      <w:r>
        <w:t xml:space="preserve">"Tunnen itseni Malcolmiksi keskellä, nämä ämmät ympäröivät minua, he eivät voi olla huomaamatta heitä"</w:t>
      </w:r>
    </w:p>
    <w:p>
      <w:r>
        <w:rPr>
          <w:b/>
          <w:u w:val="single"/>
        </w:rPr>
        <w:t xml:space="preserve">57809</w:t>
      </w:r>
    </w:p>
    <w:p>
      <w:r>
        <w:t xml:space="preserve">"Kusen kuopuksellesi @SoNi99a_: Lopeta rukousten tuhlaaminen roskajoukkueisiin lol"</w:t>
      </w:r>
    </w:p>
    <w:p>
      <w:r>
        <w:rPr>
          <w:b/>
          <w:u w:val="single"/>
        </w:rPr>
        <w:t xml:space="preserve">57810</w:t>
      </w:r>
    </w:p>
    <w:p>
      <w:r>
        <w:t xml:space="preserve">"Olen luultavasti tärkein narttusi suklaaseen kastettu kaneliomena" -</w:t>
      </w:r>
    </w:p>
    <w:p>
      <w:r>
        <w:rPr>
          <w:b/>
          <w:u w:val="single"/>
        </w:rPr>
        <w:t xml:space="preserve">57811</w:t>
      </w:r>
    </w:p>
    <w:p>
      <w:r>
        <w:t xml:space="preserve">"Olen kyllästynyt hänen paskaansa @JonnieSantana: RT "@80sbaby4life: Istu hänen nartun perse, olen kyllästynyt bro RT "@80sbaby4life: Geno heitti taas yhden pickin smh"""</w:t>
      </w:r>
    </w:p>
    <w:p>
      <w:r>
        <w:rPr>
          <w:b/>
          <w:u w:val="single"/>
        </w:rPr>
        <w:t xml:space="preserve">57812</w:t>
      </w:r>
    </w:p>
    <w:p>
      <w:r>
        <w:t xml:space="preserve">"Olen pahoillani, että nussin sinun ämmääsi... But she really dig a nigga" @KingL</w:t>
      </w:r>
    </w:p>
    <w:p>
      <w:r>
        <w:rPr>
          <w:b/>
          <w:u w:val="single"/>
        </w:rPr>
        <w:t xml:space="preserve">57813</w:t>
      </w:r>
    </w:p>
    <w:p>
      <w:r>
        <w:t xml:space="preserve">"IBS" ärtyvän nartun oireyhtymä.</w:t>
      </w:r>
    </w:p>
    <w:p>
      <w:r>
        <w:rPr>
          <w:b/>
          <w:u w:val="single"/>
        </w:rPr>
        <w:t xml:space="preserve">57814</w:t>
      </w:r>
    </w:p>
    <w:p>
      <w:r>
        <w:t xml:space="preserve">"Jos rakastat häntä, niin piilota ämmä, niin saat pitää pätkän."</w:t>
        <w:br/>
        <w:t xml:space="preserve"> @wizkhalifa</w:t>
      </w:r>
    </w:p>
    <w:p>
      <w:r>
        <w:rPr>
          <w:b/>
          <w:u w:val="single"/>
        </w:rPr>
        <w:t xml:space="preserve">57815</w:t>
      </w:r>
    </w:p>
    <w:p>
      <w:r>
        <w:t xml:space="preserve">"Jos puhut minulle vastaan, et saa pillua."</w:t>
        <w:br/>
        <w:t xml:space="preserve"> Minä: http://t.co/vgnwcFgvSJ</w:t>
      </w:r>
    </w:p>
    <w:p>
      <w:r>
        <w:rPr>
          <w:b/>
          <w:u w:val="single"/>
        </w:rPr>
        <w:t xml:space="preserve">57816</w:t>
      </w:r>
    </w:p>
    <w:p>
      <w:r>
        <w:t xml:space="preserve">"Jos olet paha ämmä, nosta kätesi ylös"</w:t>
        <w:br/>
        <w:t xml:space="preserve">Kaikki tytöt huoneessa alkavat heiluttaa käsiään.</w:t>
      </w:r>
    </w:p>
    <w:p>
      <w:r>
        <w:rPr>
          <w:b/>
          <w:u w:val="single"/>
        </w:rPr>
        <w:t xml:space="preserve">57817</w:t>
      </w:r>
    </w:p>
    <w:p>
      <w:r>
        <w:t xml:space="preserve">"Imma sidon tuon ämmän kellariin ja panen häntä perseeseen kaksi viikkoa putkeen" hahahahahahahahahaha #50centmovie #beforeiselfdestruct</w:t>
      </w:r>
    </w:p>
    <w:p>
      <w:r>
        <w:rPr>
          <w:b/>
          <w:u w:val="single"/>
        </w:rPr>
        <w:t xml:space="preserve">57818</w:t>
      </w:r>
    </w:p>
    <w:p>
      <w:r>
        <w:t xml:space="preserve">"In My Mind"</w:t>
        <w:br/>
        <w:t xml:space="preserve">On oltava tyhmä huora hymni..</w:t>
      </w:r>
    </w:p>
    <w:p>
      <w:r>
        <w:rPr>
          <w:b/>
          <w:u w:val="single"/>
        </w:rPr>
        <w:t xml:space="preserve">57819</w:t>
      </w:r>
    </w:p>
    <w:p>
      <w:r>
        <w:t xml:space="preserve">"Onko tuo albiino meksikolainen?"</w:t>
        <w:br/>
        <w:t xml:space="preserve"> "Ei isä, hän on aasialainen."</w:t>
      </w:r>
    </w:p>
    <w:p>
      <w:r>
        <w:rPr>
          <w:b/>
          <w:u w:val="single"/>
        </w:rPr>
        <w:t xml:space="preserve">57820</w:t>
      </w:r>
    </w:p>
    <w:p>
      <w:r>
        <w:t xml:space="preserve">"Larryn hyväksyminen vaatii todellisen suunnannäyttäjän" Tiedätkö mitä, ämmä, sinunlaisesi fanit saavat pojat itkemään. #ThankYouPaulForConfirmingLarry</w:t>
      </w:r>
    </w:p>
    <w:p>
      <w:r>
        <w:rPr>
          <w:b/>
          <w:u w:val="single"/>
        </w:rPr>
        <w:t xml:space="preserve">57821</w:t>
      </w:r>
    </w:p>
    <w:p>
      <w:r>
        <w:t xml:space="preserve">"Se on väitteitä, olitko makuuhuoneessa? Näitkö sen?" Naiivin &amp;amp; sokean nartun sanat. Tiedämme, että miehesi petti sinua. Ramona on tyhmä!!!!</w:t>
      </w:r>
    </w:p>
    <w:p>
      <w:r>
        <w:rPr>
          <w:b/>
          <w:u w:val="single"/>
        </w:rPr>
        <w:t xml:space="preserve">57822</w:t>
      </w:r>
    </w:p>
    <w:p>
      <w:r>
        <w:t xml:space="preserve">"Koskaan ei ole liian myöhäistä merkitä ämmää." - @CyFyre</w:t>
      </w:r>
    </w:p>
    <w:p>
      <w:r>
        <w:rPr>
          <w:b/>
          <w:u w:val="single"/>
        </w:rPr>
        <w:t xml:space="preserve">57823</w:t>
      </w:r>
    </w:p>
    <w:p>
      <w:r>
        <w:t xml:space="preserve">"It's the dykes" - metsästäjä dyke with a dyke http://t.co/LGtw3AWMeh</w:t>
      </w:r>
    </w:p>
    <w:p>
      <w:r>
        <w:rPr>
          <w:b/>
          <w:u w:val="single"/>
        </w:rPr>
        <w:t xml:space="preserve">57824</w:t>
      </w:r>
    </w:p>
    <w:p>
      <w:r>
        <w:t xml:space="preserve">"Julia Roberts, sinä olet huora" @LaurenGardner8 #NottingHill #NottingHill</w:t>
      </w:r>
    </w:p>
    <w:p>
      <w:r>
        <w:rPr>
          <w:b/>
          <w:u w:val="single"/>
        </w:rPr>
        <w:t xml:space="preserve">57825</w:t>
      </w:r>
    </w:p>
    <w:p>
      <w:r>
        <w:t xml:space="preserve">"Seuraa vain keltaista tiiltä."</w:t>
      </w:r>
    </w:p>
    <w:p>
      <w:r>
        <w:rPr>
          <w:b/>
          <w:u w:val="single"/>
        </w:rPr>
        <w:t xml:space="preserve">57826</w:t>
      </w:r>
    </w:p>
    <w:p>
      <w:r>
        <w:t xml:space="preserve">"LMFAOOOOOOOOOOOOOOOOOOOOOOOOOOO @bb_brooks: Jos pillusi on hyvä, mutta äitini ei pidä sinusta? Arvaa kenen pitää mennä&amp;#8230;&amp;#8230;&amp;#8230;..mun äidin."</w:t>
      </w:r>
    </w:p>
    <w:p>
      <w:r>
        <w:rPr>
          <w:b/>
          <w:u w:val="single"/>
        </w:rPr>
        <w:t xml:space="preserve">57827</w:t>
      </w:r>
    </w:p>
    <w:p>
      <w:r>
        <w:t xml:space="preserve">"LOL, rampa!" - Wendy Davis. RT @MailOnline: Scientists create remote-controlled chick to study shy pingviinit http://t.co/mT3B09Slod ...</w:t>
      </w:r>
    </w:p>
    <w:p>
      <w:r>
        <w:rPr>
          <w:b/>
          <w:u w:val="single"/>
        </w:rPr>
        <w:t xml:space="preserve">57828</w:t>
      </w:r>
    </w:p>
    <w:p>
      <w:r>
        <w:t xml:space="preserve">"Tehdään nips ahoy ja piiskaa minua ehkä"</w:t>
      </w:r>
    </w:p>
    <w:p>
      <w:r>
        <w:rPr>
          <w:b/>
          <w:u w:val="single"/>
        </w:rPr>
        <w:t xml:space="preserve">57829</w:t>
      </w:r>
    </w:p>
    <w:p>
      <w:r>
        <w:t xml:space="preserve">"Tapetaan keksejä!". WTF kuulin juuri???????? WOW.</w:t>
      </w:r>
    </w:p>
    <w:p>
      <w:r>
        <w:rPr>
          <w:b/>
          <w:u w:val="single"/>
        </w:rPr>
        <w:t xml:space="preserve">57830</w:t>
      </w:r>
    </w:p>
    <w:p>
      <w:r>
        <w:t xml:space="preserve">"Kuten... korjatkaa, jos olen väärässä, mutta... Eikö paritukseen kuulu 'narttujen lyöminen rahasta'?"</w:t>
      </w:r>
    </w:p>
    <w:p>
      <w:r>
        <w:rPr>
          <w:b/>
          <w:u w:val="single"/>
        </w:rPr>
        <w:t xml:space="preserve">57831</w:t>
      </w:r>
    </w:p>
    <w:p>
      <w:r>
        <w:t xml:space="preserve">"Lmao @BlackBeauty515: &amp;#128514;&amp;#128514; RT @80sbaby4life: Pound cake look like pussy &amp;#128514; http://t.co/UFYwCC9xCI"</w:t>
      </w:r>
    </w:p>
    <w:p>
      <w:r>
        <w:rPr>
          <w:b/>
          <w:u w:val="single"/>
        </w:rPr>
        <w:t xml:space="preserve">57832</w:t>
      </w:r>
    </w:p>
    <w:p>
      <w:r>
        <w:t xml:space="preserve">"Lmao @SWILLA_LO: d.rose adidas on kevyempi kuin puhelimeni .... Shit is retarded"</w:t>
      </w:r>
    </w:p>
    <w:p>
      <w:r>
        <w:rPr>
          <w:b/>
          <w:u w:val="single"/>
        </w:rPr>
        <w:t xml:space="preserve">57833</w:t>
      </w:r>
    </w:p>
    <w:p>
      <w:r>
        <w:t xml:space="preserve">"Äiti, Ren&amp;#233;e doet in haar rol net of ze ongesteld is Wat is ongesteld?" Siitä syystä kysyin, miten pääsin ulos.</w:t>
      </w:r>
    </w:p>
    <w:p>
      <w:r>
        <w:rPr>
          <w:b/>
          <w:u w:val="single"/>
        </w:rPr>
        <w:t xml:space="preserve">57834</w:t>
      </w:r>
    </w:p>
    <w:p>
      <w:r>
        <w:t xml:space="preserve">"Ehkä hän haluaa olla muutakin kuin ystäväsi tai ehkä hän on tyhmä ämmä. Et koskaan tiedä, ennen kuin saat hänet laukeamaan." &amp;#128514;&amp;#128514;&amp;#128514;&amp;#128514;</w:t>
      </w:r>
    </w:p>
    <w:p>
      <w:r>
        <w:rPr>
          <w:b/>
          <w:u w:val="single"/>
        </w:rPr>
        <w:t xml:space="preserve">57835</w:t>
      </w:r>
    </w:p>
    <w:p>
      <w:r>
        <w:t xml:space="preserve">"Omani soittaa DMX ja kirk Franklin smh @_justcallmeBRIT: No naapurini ovat ghetto . He heräävät aamuviideltä ja hakkaavat lapsiaan."</w:t>
      </w:r>
    </w:p>
    <w:p>
      <w:r>
        <w:rPr>
          <w:b/>
          <w:u w:val="single"/>
        </w:rPr>
        <w:t xml:space="preserve">57836</w:t>
      </w:r>
    </w:p>
    <w:p>
      <w:r>
        <w:t xml:space="preserve">"Isoäitini kutsui minua aina kuistiapinaksi... Nyt kun ajattelen sitä, hän kutsui rikkinäistä pulloa neekeriveitseksi." &amp;#128563;</w:t>
      </w:r>
    </w:p>
    <w:p>
      <w:r>
        <w:rPr>
          <w:b/>
          <w:u w:val="single"/>
        </w:rPr>
        <w:t xml:space="preserve">57837</w:t>
      </w:r>
    </w:p>
    <w:p>
      <w:r>
        <w:t xml:space="preserve">"Äitini käski sanoa, että pidä huoli omista vitun asioistasi sinä 2+2 etkä tiedä, mitä se on, ämmä!!!!!!"</w:t>
      </w:r>
    </w:p>
    <w:p>
      <w:r>
        <w:rPr>
          <w:b/>
          <w:u w:val="single"/>
        </w:rPr>
        <w:t xml:space="preserve">57838</w:t>
      </w:r>
    </w:p>
    <w:p>
      <w:r>
        <w:t xml:space="preserve">"Nännini ovat vapaana... ja se ei ole ok, koska ne viiltävät rintaliivejäni läpi...."</w:t>
        <w:br/>
        <w:t xml:space="preserve">&amp;#128514</w:t>
      </w:r>
    </w:p>
    <w:p>
      <w:r>
        <w:rPr>
          <w:b/>
          <w:u w:val="single"/>
        </w:rPr>
        <w:t xml:space="preserve">57839</w:t>
      </w:r>
    </w:p>
    <w:p>
      <w:r>
        <w:t xml:space="preserve">"Twitterini hakkeroitiin" = Olen liian nössö myöntääkseni, että sanoin sen, ja nyt haluan esittää, etten ole koskaan sanonut sitä.</w:t>
      </w:r>
    </w:p>
    <w:p>
      <w:r>
        <w:rPr>
          <w:b/>
          <w:u w:val="single"/>
        </w:rPr>
        <w:t xml:space="preserve">57840</w:t>
      </w:r>
    </w:p>
    <w:p>
      <w:r>
        <w:t xml:space="preserve">"Ei, tyttö, en pysty tulemaan, on ollut tiukkaa sen jälkeen kun Russ menetti työnsä" sinä takapenkillä "hemmetin ämmä oikeasti"</w:t>
      </w:r>
    </w:p>
    <w:p>
      <w:r>
        <w:rPr>
          <w:b/>
          <w:u w:val="single"/>
        </w:rPr>
        <w:t xml:space="preserve">57841</w:t>
      </w:r>
    </w:p>
    <w:p>
      <w:r>
        <w:t xml:space="preserve">"Nah its You @NoMeek_JustMilz: &amp;#128514;&amp;#128514;&amp;#128514;&amp;#128514;&amp;#128514; yo i thought some1 photoshopped my face on that faggot smmfh...i hate yall" http://t.co/5e2fkQ3Q2T</w:t>
      </w:r>
    </w:p>
    <w:p>
      <w:r>
        <w:rPr>
          <w:b/>
          <w:u w:val="single"/>
        </w:rPr>
        <w:t xml:space="preserve">57842</w:t>
      </w:r>
    </w:p>
    <w:p>
      <w:r>
        <w:t xml:space="preserve">"New Flame" laulu yr lol että narttu SUPER ajaa kuin</w:t>
      </w:r>
    </w:p>
    <w:p>
      <w:r>
        <w:rPr>
          <w:b/>
          <w:u w:val="single"/>
        </w:rPr>
        <w:t xml:space="preserve">57843</w:t>
      </w:r>
    </w:p>
    <w:p>
      <w:r>
        <w:t xml:space="preserve">"Neekerit huutavat aina "Vitut nartuista, hanki rahaa" sillä välin kun he ovat vararikossa ja haluavat silti narttuja&amp;#8230;"."</w:t>
      </w:r>
    </w:p>
    <w:p>
      <w:r>
        <w:rPr>
          <w:b/>
          <w:u w:val="single"/>
        </w:rPr>
        <w:t xml:space="preserve">57844</w:t>
      </w:r>
    </w:p>
    <w:p>
      <w:r>
        <w:t xml:space="preserve">"Niggoja painostetaan pillua varten, Eeeeeeeen ei mitään"</w:t>
      </w:r>
    </w:p>
    <w:p>
      <w:r>
        <w:rPr>
          <w:b/>
          <w:u w:val="single"/>
        </w:rPr>
        <w:t xml:space="preserve">57845</w:t>
      </w:r>
    </w:p>
    <w:p>
      <w:r>
        <w:t xml:space="preserve">"Ei narttuja " - nan</w:t>
      </w:r>
    </w:p>
    <w:p>
      <w:r>
        <w:rPr>
          <w:b/>
          <w:u w:val="single"/>
        </w:rPr>
        <w:t xml:space="preserve">57846</w:t>
      </w:r>
    </w:p>
    <w:p>
      <w:r>
        <w:t xml:space="preserve">"Ei veneitä ja huoria, kiitos" - Äiti</w:t>
      </w:r>
    </w:p>
    <w:p>
      <w:r>
        <w:rPr>
          <w:b/>
          <w:u w:val="single"/>
        </w:rPr>
        <w:t xml:space="preserve">57847</w:t>
      </w:r>
    </w:p>
    <w:p>
      <w:r>
        <w:t xml:space="preserve">"OVO" &amp;#8220;@Allthingsfresh3: &amp;amp; kendrick lamar still trash&amp;#8221;</w:t>
      </w:r>
    </w:p>
    <w:p>
      <w:r>
        <w:rPr>
          <w:b/>
          <w:u w:val="single"/>
        </w:rPr>
        <w:t xml:space="preserve">57848</w:t>
      </w:r>
    </w:p>
    <w:p>
      <w:r>
        <w:t xml:space="preserve">"Kaiken lisäksi hän on vain raskaana oleva, säälittävä huora. Ei ole koskaan saanut rahaa. Jopa lapsivesi meni." - @TallTrappin88 #RIPTALLT</w:t>
      </w:r>
    </w:p>
    <w:p>
      <w:r>
        <w:rPr>
          <w:b/>
          <w:u w:val="single"/>
        </w:rPr>
        <w:t xml:space="preserve">57849</w:t>
      </w:r>
    </w:p>
    <w:p>
      <w:r>
        <w:t xml:space="preserve">"Vain pari Red Soxia on päässyt ykköspesää pidemmälle." Minua naurattaa. Ehkä jenkkien pitää opettaa heille vähän peliä.</w:t>
      </w:r>
    </w:p>
    <w:p>
      <w:r>
        <w:rPr>
          <w:b/>
          <w:u w:val="single"/>
        </w:rPr>
        <w:t xml:space="preserve">57850</w:t>
      </w:r>
    </w:p>
    <w:p>
      <w:r>
        <w:t xml:space="preserve">"Meidän kansamme". Nyt on arjalaisen rodun aika nousta ylös ja sanoa "ei enää". Ennen kuin mongerlit tekevät maailmasta ghetto slummin. 1488</w:t>
      </w:r>
    </w:p>
    <w:p>
      <w:r>
        <w:rPr>
          <w:b/>
          <w:u w:val="single"/>
        </w:rPr>
        <w:t xml:space="preserve">57851</w:t>
      </w:r>
    </w:p>
    <w:p>
      <w:r>
        <w:t xml:space="preserve">"Pistoolilla piiskaa mun Dickau, ampua yo bitch club ylös."</w:t>
        <w:br/>
        <w:br/>
        <w:t xml:space="preserve"> Joskus freestyle on freestyleä. Ja se sopii minulle.</w:t>
      </w:r>
    </w:p>
    <w:p>
      <w:r>
        <w:rPr>
          <w:b/>
          <w:u w:val="single"/>
        </w:rPr>
        <w:t xml:space="preserve">57852</w:t>
      </w:r>
    </w:p>
    <w:p>
      <w:r>
        <w:t xml:space="preserve">"Tee se minulle. Ole hyvä ja kiitos @BmorePocahontas: Tuliko juuri lävistetty pillu aikajanalleni &amp;#128528;"</w:t>
      </w:r>
    </w:p>
    <w:p>
      <w:r>
        <w:rPr>
          <w:b/>
          <w:u w:val="single"/>
        </w:rPr>
        <w:t xml:space="preserve">57853</w:t>
      </w:r>
    </w:p>
    <w:p>
      <w:r>
        <w:t xml:space="preserve">"Remy Machiavelli lähetä laukauksia vatsaasi" &amp;#128553; narttuni &amp;#9994;</w:t>
      </w:r>
    </w:p>
    <w:p>
      <w:r>
        <w:rPr>
          <w:b/>
          <w:u w:val="single"/>
        </w:rPr>
        <w:t xml:space="preserve">57854</w:t>
      </w:r>
    </w:p>
    <w:p>
      <w:r>
        <w:t xml:space="preserve">"Roberto, olet ilkeä huora."</w:t>
      </w:r>
    </w:p>
    <w:p>
      <w:r>
        <w:rPr>
          <w:b/>
          <w:u w:val="single"/>
        </w:rPr>
        <w:t xml:space="preserve">57855</w:t>
      </w:r>
    </w:p>
    <w:p>
      <w:r>
        <w:t xml:space="preserve">"ANTEEKSI JB-FANI&amp;#65292;OIKEASTI JUSTIN TULEE TAKAISIN". Se on ykköskommentti Justin Timberlaken videolle, jolla on 10 miljoonaa katselukertaa. Vitun paskiainen!</w:t>
      </w:r>
    </w:p>
    <w:p>
      <w:r>
        <w:rPr>
          <w:b/>
          <w:u w:val="single"/>
        </w:rPr>
        <w:t xml:space="preserve">57856</w:t>
      </w:r>
    </w:p>
    <w:p>
      <w:r>
        <w:t xml:space="preserve">"Searching" on uskomaton tarina yhden valkoisen miehen etsinnästä löytää ainekset, joita tarvitaan Karibian Jerked Chickenin valmistamiseen punaniskojen maalla.</w:t>
      </w:r>
    </w:p>
    <w:p>
      <w:r>
        <w:rPr>
          <w:b/>
          <w:u w:val="single"/>
        </w:rPr>
        <w:t xml:space="preserve">57857</w:t>
      </w:r>
    </w:p>
    <w:p>
      <w:r>
        <w:t xml:space="preserve">"Selling my soul for material wishes: fast cars and bitches" #Tupac #smile #remix</w:t>
      </w:r>
    </w:p>
    <w:p>
      <w:r>
        <w:rPr>
          <w:b/>
          <w:u w:val="single"/>
        </w:rPr>
        <w:t xml:space="preserve">57858</w:t>
      </w:r>
    </w:p>
    <w:p>
      <w:r>
        <w:t xml:space="preserve">"Shake that Bear ... eli kaksi punaniskaa harrastamassa seksiä kuolleen karhun päällä"</w:t>
      </w:r>
    </w:p>
    <w:p>
      <w:r>
        <w:rPr>
          <w:b/>
          <w:u w:val="single"/>
        </w:rPr>
        <w:t xml:space="preserve">57859</w:t>
      </w:r>
    </w:p>
    <w:p>
      <w:r>
        <w:t xml:space="preserve">"Pitäisikö minun verrata sinua kesäpäivään? Ei, kesäpäivä ei ole ämmä."</w:t>
      </w:r>
    </w:p>
    <w:p>
      <w:r>
        <w:rPr>
          <w:b/>
          <w:u w:val="single"/>
        </w:rPr>
        <w:t xml:space="preserve">57860</w:t>
      </w:r>
    </w:p>
    <w:p>
      <w:r>
        <w:t xml:space="preserve">"Hänen täytyy muokata pillun huuliaan @PostPrettyPussy: Whole wheat organic pussy http://t.co/kq0R0A7z2g"</w:t>
      </w:r>
    </w:p>
    <w:p>
      <w:r>
        <w:rPr>
          <w:b/>
          <w:u w:val="single"/>
        </w:rPr>
        <w:t xml:space="preserve">57861</w:t>
      </w:r>
    </w:p>
    <w:p>
      <w:r>
        <w:t xml:space="preserve">"Hän sanoi, että olet rikas... ota rätti pois" http://t.co/jb7J3zSbam http://t.co/jb7J3zSbam</w:t>
      </w:r>
    </w:p>
    <w:p>
      <w:r>
        <w:rPr>
          <w:b/>
          <w:u w:val="single"/>
        </w:rPr>
        <w:t xml:space="preserve">57862</w:t>
      </w:r>
    </w:p>
    <w:p>
      <w:r>
        <w:t xml:space="preserve">"Hän oli joka tapauksessa narttu"</w:t>
      </w:r>
    </w:p>
    <w:p>
      <w:r>
        <w:rPr>
          <w:b/>
          <w:u w:val="single"/>
        </w:rPr>
        <w:t xml:space="preserve">57863</w:t>
      </w:r>
    </w:p>
    <w:p>
      <w:r>
        <w:t xml:space="preserve">"Hän on kotoisin Floridasta, joten sinun on tehtävä nuuskatesti noissa suopussissa" &amp;#128514;&amp;#128514;&amp;#128514;&amp;#128514;&amp;#128514;&amp;#128514;&amp;#128514;&amp;#128514;&amp;#128514;&amp;#128514;&amp;#128514;&amp;#128514;&amp;#128514;&amp;#128514;&amp;#128514;&amp;#128553;&amp;#128514;&amp;#128514;&amp;#128514;&amp;#128514;&amp;#128514;&amp;#128514;&amp;#128514;&amp;#128514;&amp;#128514;</w:t>
      </w:r>
    </w:p>
    <w:p>
      <w:r>
        <w:rPr>
          <w:b/>
          <w:u w:val="single"/>
        </w:rPr>
        <w:t xml:space="preserve">57864</w:t>
      </w:r>
    </w:p>
    <w:p>
      <w:r>
        <w:t xml:space="preserve">"Hidasta vittu, ämmä, tiedän missä asut!"</w:t>
        <w:br/>
        <w:br/>
        <w:t xml:space="preserve"> Tyylikäs nuori nainen.</w:t>
      </w:r>
    </w:p>
    <w:p>
      <w:r>
        <w:rPr>
          <w:b/>
          <w:u w:val="single"/>
        </w:rPr>
        <w:t xml:space="preserve">57865</w:t>
      </w:r>
    </w:p>
    <w:p>
      <w:r>
        <w:t xml:space="preserve">"Hän on siis hyvä jalkapalloilija... mutta käyttäytyy silti kuin neekeri"</w:t>
      </w:r>
    </w:p>
    <w:p>
      <w:r>
        <w:rPr>
          <w:b/>
          <w:u w:val="single"/>
        </w:rPr>
        <w:t xml:space="preserve">57866</w:t>
      </w:r>
    </w:p>
    <w:p>
      <w:r>
        <w:t xml:space="preserve">"Lopeta nössöily, poika, ja työnnä se neula omaan sydämeesi!" #afterearth</w:t>
      </w:r>
    </w:p>
    <w:p>
      <w:r>
        <w:rPr>
          <w:b/>
          <w:u w:val="single"/>
        </w:rPr>
        <w:t xml:space="preserve">57867</w:t>
      </w:r>
    </w:p>
    <w:p>
      <w:r>
        <w:t xml:space="preserve">"Lopettakaa meidän katsominen ja menkää syömään pillua, senkin juppi-mulkut."</w:t>
      </w:r>
    </w:p>
    <w:p>
      <w:r>
        <w:rPr>
          <w:b/>
          <w:u w:val="single"/>
        </w:rPr>
        <w:t xml:space="preserve">57868</w:t>
      </w:r>
    </w:p>
    <w:p>
      <w:r>
        <w:t xml:space="preserve">"Otan sen suoraan likaan, miksi sormeilla pillua, kun tiedän, että voin laittaa kaluni sinne?" @xErnee18</w:t>
      </w:r>
    </w:p>
    <w:p>
      <w:r>
        <w:rPr>
          <w:b/>
          <w:u w:val="single"/>
        </w:rPr>
        <w:t xml:space="preserve">57869</w:t>
      </w:r>
    </w:p>
    <w:p>
      <w:r>
        <w:t xml:space="preserve">"Se ei ole bro liikkuu, se on huora liikkuu"</w:t>
      </w:r>
    </w:p>
    <w:p>
      <w:r>
        <w:rPr>
          <w:b/>
          <w:u w:val="single"/>
        </w:rPr>
        <w:t xml:space="preserve">57870</w:t>
      </w:r>
    </w:p>
    <w:p>
      <w:r>
        <w:t xml:space="preserve">"Tuo tyttö on tavallisen näköinen, lähes ruma &amp;amp; pullea". Hei, ainakin hänellä on mukava hymy &amp;amp; hieno persoonallisuus.</w:t>
      </w:r>
    </w:p>
    <w:p>
      <w:r>
        <w:rPr>
          <w:b/>
          <w:u w:val="single"/>
        </w:rPr>
        <w:t xml:space="preserve">57871</w:t>
      </w:r>
    </w:p>
    <w:p>
      <w:r>
        <w:t xml:space="preserve">Paholainen kasvaa itsekkäiden ja pahojen sydämissä</w:t>
        <w:br/>
        <w:t xml:space="preserve">Valkoinen, ruskea, keltainen ja musta väri ei ole rajoitettu"</w:t>
      </w:r>
    </w:p>
    <w:p>
      <w:r>
        <w:rPr>
          <w:b/>
          <w:u w:val="single"/>
        </w:rPr>
        <w:t xml:space="preserve">57872</w:t>
      </w:r>
    </w:p>
    <w:p>
      <w:r>
        <w:t xml:space="preserve">"Vesi ei ole keltaista, olen terve oppilas."</w:t>
      </w:r>
    </w:p>
    <w:p>
      <w:r>
        <w:rPr>
          <w:b/>
          <w:u w:val="single"/>
        </w:rPr>
        <w:t xml:space="preserve">57873</w:t>
      </w:r>
    </w:p>
    <w:p>
      <w:r>
        <w:t xml:space="preserve">"Nämä huorat eivät ole lojaaleja"</w:t>
      </w:r>
    </w:p>
    <w:p>
      <w:r>
        <w:rPr>
          <w:b/>
          <w:u w:val="single"/>
        </w:rPr>
        <w:t xml:space="preserve">57874</w:t>
      </w:r>
    </w:p>
    <w:p>
      <w:r>
        <w:t xml:space="preserve">"Nämä huorat soittelevat, mutta minä en vastaa"&amp;#127926;&amp;#127926;</w:t>
      </w:r>
    </w:p>
    <w:p>
      <w:r>
        <w:rPr>
          <w:b/>
          <w:u w:val="single"/>
        </w:rPr>
        <w:t xml:space="preserve">57875</w:t>
      </w:r>
    </w:p>
    <w:p>
      <w:r>
        <w:t xml:space="preserve">"Nämä happaman omenan katkerat ämmät, en vittuile niille" -</w:t>
      </w:r>
    </w:p>
    <w:p>
      <w:r>
        <w:rPr>
          <w:b/>
          <w:u w:val="single"/>
        </w:rPr>
        <w:t xml:space="preserve">57876</w:t>
      </w:r>
    </w:p>
    <w:p>
      <w:r>
        <w:t xml:space="preserve">"He homot @JonnieSantana: Orioles petty as fuck...got swept up outta this bitch"</w:t>
      </w:r>
    </w:p>
    <w:p>
      <w:r>
        <w:rPr>
          <w:b/>
          <w:u w:val="single"/>
        </w:rPr>
        <w:t xml:space="preserve">57877</w:t>
      </w:r>
    </w:p>
    <w:p>
      <w:r>
        <w:t xml:space="preserve">"Heillä on joitakin ghettoperse-bändejä" * saa hiipiä* &amp;#128514;&amp;#128514;&amp;#128514;&amp;#128514;&amp;#128514;</w:t>
      </w:r>
    </w:p>
    <w:p>
      <w:r>
        <w:rPr>
          <w:b/>
          <w:u w:val="single"/>
        </w:rPr>
        <w:t xml:space="preserve">57878</w:t>
      </w:r>
    </w:p>
    <w:p>
      <w:r>
        <w:t xml:space="preserve">"Heidän on pakko. Tuo jako on roskaa @NoMeek_JustMilz: Saints gon win the NFC South... watch"</w:t>
      </w:r>
    </w:p>
    <w:p>
      <w:r>
        <w:rPr>
          <w:b/>
          <w:u w:val="single"/>
        </w:rPr>
        <w:t xml:space="preserve">57879</w:t>
      </w:r>
    </w:p>
    <w:p>
      <w:r>
        <w:t xml:space="preserve">"Tämä on kaikille faneille, jotka odottivat, ämmä neekerit, jotka vihasivat / Vanhat huorat, joita me tapailimme, katso äiti, me&amp;#8230; http://t.co/sNRY6A7VYB.</w:t>
      </w:r>
    </w:p>
    <w:p>
      <w:r>
        <w:rPr>
          <w:b/>
          <w:u w:val="single"/>
        </w:rPr>
        <w:t xml:space="preserve">57880</w:t>
      </w:r>
    </w:p>
    <w:p>
      <w:r>
        <w:t xml:space="preserve">"Tämä on minun ghetto motherfuckers" -Missy Elliott</w:t>
      </w:r>
    </w:p>
    <w:p>
      <w:r>
        <w:rPr>
          <w:b/>
          <w:u w:val="single"/>
        </w:rPr>
        <w:t xml:space="preserve">57881</w:t>
      </w:r>
    </w:p>
    <w:p>
      <w:r>
        <w:t xml:space="preserve">"Tässä reseptissä tarvitaan jäljelle jäänyttä brownieta. Mikä helvetti on ylijäämäkakku? Se on vain brownie, jota et ole vielä syönyt." - @EricaNadine26</w:t>
      </w:r>
    </w:p>
    <w:p>
      <w:r>
        <w:rPr>
          <w:b/>
          <w:u w:val="single"/>
        </w:rPr>
        <w:t xml:space="preserve">57882</w:t>
      </w:r>
    </w:p>
    <w:p>
      <w:r>
        <w:t xml:space="preserve">"Nuo ratchet broads eivät edusta minua, mutta SINUN valkoinen perseesi ei voi puhua paskaa heistä, koska olet rasistinen paska" Musta</w:t>
      </w:r>
    </w:p>
    <w:p>
      <w:r>
        <w:rPr>
          <w:b/>
          <w:u w:val="single"/>
        </w:rPr>
        <w:t xml:space="preserve">57883</w:t>
      </w:r>
    </w:p>
    <w:p>
      <w:r>
        <w:t xml:space="preserve">"Trust noneeee, bitch I don't "</w:t>
      </w:r>
    </w:p>
    <w:p>
      <w:r>
        <w:rPr>
          <w:b/>
          <w:u w:val="single"/>
        </w:rPr>
        <w:t xml:space="preserve">57884</w:t>
      </w:r>
    </w:p>
    <w:p>
      <w:r>
        <w:t xml:space="preserve">"Twitter on twitter" narttu twitter on elämää</w:t>
      </w:r>
    </w:p>
    <w:p>
      <w:r>
        <w:rPr>
          <w:b/>
          <w:u w:val="single"/>
        </w:rPr>
        <w:t xml:space="preserve">57885</w:t>
      </w:r>
    </w:p>
    <w:p>
      <w:r>
        <w:t xml:space="preserve">"Kaksi tiet erosivat keltaisessa metsässä, ja valitsin sen, joka johti J&amp;#246;tunheimr"</w:t>
        <w:br/>
        <w:t xml:space="preserve">- Robert Frost Giant</w:t>
      </w:r>
    </w:p>
    <w:p>
      <w:r>
        <w:rPr>
          <w:b/>
          <w:u w:val="single"/>
        </w:rPr>
        <w:t xml:space="preserve">57886</w:t>
      </w:r>
    </w:p>
    <w:p>
      <w:r>
        <w:t xml:space="preserve">"U got my 200K bitch nigga"--Al Haymon Antonio Tarverille</w:t>
      </w:r>
    </w:p>
    <w:p>
      <w:r>
        <w:rPr>
          <w:b/>
          <w:u w:val="single"/>
        </w:rPr>
        <w:t xml:space="preserve">57887</w:t>
      </w:r>
    </w:p>
    <w:p>
      <w:r>
        <w:t xml:space="preserve">"Uh-uh, mitä meillä on? Sinun tyhjä sydämesi, minun tyhjä pulloni, keltainen taksi... jonka haluaisit napata, koska viimeisin exäsi suututti sinut...</w:t>
      </w:r>
    </w:p>
    <w:p>
      <w:r>
        <w:rPr>
          <w:b/>
          <w:u w:val="single"/>
        </w:rPr>
        <w:t xml:space="preserve">57888</w:t>
      </w:r>
    </w:p>
    <w:p>
      <w:r>
        <w:t xml:space="preserve">"Ennen minulla oli tyttöystävä, nyt minulla on vain huoria... Etsin hyvää tyttöä, mutta hän nai alhaalla."</w:t>
      </w:r>
    </w:p>
    <w:p>
      <w:r>
        <w:rPr>
          <w:b/>
          <w:u w:val="single"/>
        </w:rPr>
        <w:t xml:space="preserve">57889</w:t>
      </w:r>
    </w:p>
    <w:p>
      <w:r>
        <w:t xml:space="preserve">"Neitsytpillu " () " , tavallinen pillu " ( ) " , Oomf pussy (_________________________)</w:t>
      </w:r>
    </w:p>
    <w:p>
      <w:r>
        <w:rPr>
          <w:b/>
          <w:u w:val="single"/>
        </w:rPr>
        <w:t xml:space="preserve">57890</w:t>
      </w:r>
    </w:p>
    <w:p>
      <w:r>
        <w:t xml:space="preserve">"WHAAAAAAT! LMAOOO!!! @Cromotoasted: @creepgoddess that's why I lov u fat bitches cuz y'all got some big ole titties and phat booties"</w:t>
      </w:r>
    </w:p>
    <w:p>
      <w:r>
        <w:rPr>
          <w:b/>
          <w:u w:val="single"/>
        </w:rPr>
        <w:t xml:space="preserve">57891</w:t>
      </w:r>
    </w:p>
    <w:p>
      <w:r>
        <w:t xml:space="preserve">"Käveli sisään, että ämmä kuin, NIGGA WE MADE IT!"</w:t>
      </w:r>
    </w:p>
    <w:p>
      <w:r>
        <w:rPr>
          <w:b/>
          <w:u w:val="single"/>
        </w:rPr>
        <w:t xml:space="preserve">57892</w:t>
      </w:r>
    </w:p>
    <w:p>
      <w:r>
        <w:t xml:space="preserve">"Me vihaamme neekereitä, me vihaamme homoja ja me vihaamme latinoja"-kkk-kokoontuminen.</w:t>
      </w:r>
    </w:p>
    <w:p>
      <w:r>
        <w:rPr>
          <w:b/>
          <w:u w:val="single"/>
        </w:rPr>
        <w:t xml:space="preserve">57893</w:t>
      </w:r>
    </w:p>
    <w:p>
      <w:r>
        <w:t xml:space="preserve">"Me olemme täällä, ja me olemme homoja!"</w:t>
        <w:br/>
        <w:t xml:space="preserve"> "2, 4, 6, hut! Me tykkäämme siitä perseessämme!"</w:t>
      </w:r>
    </w:p>
    <w:p>
      <w:r>
        <w:rPr>
          <w:b/>
          <w:u w:val="single"/>
        </w:rPr>
        <w:t xml:space="preserve">57894</w:t>
      </w:r>
    </w:p>
    <w:p>
      <w:r>
        <w:t xml:space="preserve">"No ämmä, biologia sanoi..." &amp;#128514;&amp;#128514;&amp;#128514;&amp;#128514;</w:t>
      </w:r>
    </w:p>
    <w:p>
      <w:r>
        <w:rPr>
          <w:b/>
          <w:u w:val="single"/>
        </w:rPr>
        <w:t xml:space="preserve">57895</w:t>
      </w:r>
    </w:p>
    <w:p>
      <w:r>
        <w:t xml:space="preserve">"Mitä minä teen? @betysweetcocker: RT @80sbaby4life: Ladies RT if your head game better than your pussy"</w:t>
      </w:r>
    </w:p>
    <w:p>
      <w:r>
        <w:rPr>
          <w:b/>
          <w:u w:val="single"/>
        </w:rPr>
        <w:t xml:space="preserve">57896</w:t>
      </w:r>
    </w:p>
    <w:p>
      <w:r>
        <w:t xml:space="preserve">"Kun olen valmis huoran kanssa, annan sen ryhmälle" G!!!!!!!!!!!!!!!!!!!!!!!!</w:t>
      </w:r>
    </w:p>
    <w:p>
      <w:r>
        <w:rPr>
          <w:b/>
          <w:u w:val="single"/>
        </w:rPr>
        <w:t xml:space="preserve">57897</w:t>
      </w:r>
    </w:p>
    <w:p>
      <w:r>
        <w:t xml:space="preserve">"Ketä vittua kutsut jiggaboo:ksi, nekru?!"</w:t>
      </w:r>
    </w:p>
    <w:p>
      <w:r>
        <w:rPr>
          <w:b/>
          <w:u w:val="single"/>
        </w:rPr>
        <w:t xml:space="preserve">57898</w:t>
      </w:r>
    </w:p>
    <w:p>
      <w:r>
        <w:t xml:space="preserve">"En ymmärrä, miksi ihmiset pitävät homoavioliittoa hyväksyttävänä. Anteeksi, en halua, että tuleva poikani näkee kahden homon kävelevän kadulla kädestä pitäen...</w:t>
      </w:r>
    </w:p>
    <w:p>
      <w:r>
        <w:rPr>
          <w:b/>
          <w:u w:val="single"/>
        </w:rPr>
        <w:t xml:space="preserve">57899</w:t>
      </w:r>
    </w:p>
    <w:p>
      <w:r>
        <w:t xml:space="preserve">"Miksi olet niin pieni narttu, Chris, et ole kuusi narttua" - Allisonin äiti</w:t>
      </w:r>
    </w:p>
    <w:p>
      <w:r>
        <w:rPr>
          <w:b/>
          <w:u w:val="single"/>
        </w:rPr>
        <w:t xml:space="preserve">57900</w:t>
      </w:r>
    </w:p>
    <w:p>
      <w:r>
        <w:t xml:space="preserve">"Miksi haluaisin leikkiä pillulla?" "Miksi haluaisin leikkiä pillulla?" - @jimmyfallon *DEAD* #SNL #SNL</w:t>
      </w:r>
    </w:p>
    <w:p>
      <w:r>
        <w:rPr>
          <w:b/>
          <w:u w:val="single"/>
        </w:rPr>
        <w:t xml:space="preserve">57901</w:t>
      </w:r>
    </w:p>
    <w:p>
      <w:r>
        <w:t xml:space="preserve">"Miksi haluaisit olla Green Ranger? Hän on paha!" Duh ämmä</w:t>
      </w:r>
    </w:p>
    <w:p>
      <w:r>
        <w:rPr>
          <w:b/>
          <w:u w:val="single"/>
        </w:rPr>
        <w:t xml:space="preserve">57902</w:t>
      </w:r>
    </w:p>
    <w:p>
      <w:r>
        <w:t xml:space="preserve">"Miksi haluaisit pillua puolellesi, kun palaa?...". Se on hyvä kysymys" @_hy0ung hahahahahaha &amp;#128514;</w:t>
      </w:r>
    </w:p>
    <w:p>
      <w:r>
        <w:rPr>
          <w:b/>
          <w:u w:val="single"/>
        </w:rPr>
        <w:t xml:space="preserve">57903</w:t>
      </w:r>
    </w:p>
    <w:p>
      <w:r>
        <w:t xml:space="preserve">"Kyljetään nartun selkä cevicheä varten."</w:t>
      </w:r>
    </w:p>
    <w:p>
      <w:r>
        <w:rPr>
          <w:b/>
          <w:u w:val="single"/>
        </w:rPr>
        <w:t xml:space="preserve">57904</w:t>
      </w:r>
    </w:p>
    <w:p>
      <w:r>
        <w:t xml:space="preserve">"Work" - @tydollasign Gets me through those rough days hahaha #hoes</w:t>
      </w:r>
    </w:p>
    <w:p>
      <w:r>
        <w:rPr>
          <w:b/>
          <w:u w:val="single"/>
        </w:rPr>
        <w:t xml:space="preserve">57905</w:t>
      </w:r>
    </w:p>
    <w:p>
      <w:r>
        <w:t xml:space="preserve">"Vau, olet ämmä"</w:t>
        <w:br/>
        <w:t xml:space="preserve">Kyllä, se on jo todettu, onko sinulla muuta sanottavaa?</w:t>
      </w:r>
    </w:p>
    <w:p>
      <w:r>
        <w:rPr>
          <w:b/>
          <w:u w:val="single"/>
        </w:rPr>
        <w:t xml:space="preserve">57906</w:t>
      </w:r>
    </w:p>
    <w:p>
      <w:r>
        <w:t xml:space="preserve">"Te kaikki unohdatte, että hänellä on upouusi tyttövauvansa kotona" narttu keksit palavat</w:t>
      </w:r>
    </w:p>
    <w:p>
      <w:r>
        <w:rPr>
          <w:b/>
          <w:u w:val="single"/>
        </w:rPr>
        <w:t xml:space="preserve">57907</w:t>
      </w:r>
    </w:p>
    <w:p>
      <w:r>
        <w:t xml:space="preserve">"YAH" on sanonut sanassaan, että Mtzra'ym (egyptiläiset) ovat hänen kansaansa ja Ysrah'al on hänen perintöosansa ja kusilaiset (etiopialaiset) ......</w:t>
      </w:r>
    </w:p>
    <w:p>
      <w:r>
        <w:rPr>
          <w:b/>
          <w:u w:val="single"/>
        </w:rPr>
        <w:t xml:space="preserve">57908</w:t>
      </w:r>
    </w:p>
    <w:p>
      <w:r>
        <w:t xml:space="preserve">"Yaoooooooooo @yea_im_JAMAICAN: Mawnin yardies! &amp;#128154;&amp;#128155;&amp;#128536;"</w:t>
      </w:r>
    </w:p>
    <w:p>
      <w:r>
        <w:rPr>
          <w:b/>
          <w:u w:val="single"/>
        </w:rPr>
        <w:t xml:space="preserve">57909</w:t>
      </w:r>
    </w:p>
    <w:p>
      <w:r>
        <w:t xml:space="preserve">"Yo ämmä torvessa. Yritän kuvata pornoa." - @KingL Tuo on T-paidan arvoinen Tony.</w:t>
      </w:r>
    </w:p>
    <w:p>
      <w:r>
        <w:rPr>
          <w:b/>
          <w:u w:val="single"/>
        </w:rPr>
        <w:t xml:space="preserve">57910</w:t>
      </w:r>
    </w:p>
    <w:p>
      <w:r>
        <w:t xml:space="preserve">"Yo can I sublet your pussy" #ShitFahdSays</w:t>
      </w:r>
    </w:p>
    <w:p>
      <w:r>
        <w:rPr>
          <w:b/>
          <w:u w:val="single"/>
        </w:rPr>
        <w:t xml:space="preserve">57911</w:t>
      </w:r>
    </w:p>
    <w:p>
      <w:r>
        <w:t xml:space="preserve">"Yo feet smell like my puss" &amp;#128514;&amp;#128557; Whut ? "Kuin kukat, ämmä" &amp;#128514;&amp;#128557;&amp;#9995;&amp;#128553; omg</w:t>
      </w:r>
    </w:p>
    <w:p>
      <w:r>
        <w:rPr>
          <w:b/>
          <w:u w:val="single"/>
        </w:rPr>
        <w:t xml:space="preserve">57912</w:t>
      </w:r>
    </w:p>
    <w:p>
      <w:r>
        <w:t xml:space="preserve">"Yo mama, ämmä." RT @TheAceTJShow: Mikä oli se YKSI lause, joka lopetti suhteesi?</w:t>
      </w:r>
    </w:p>
    <w:p>
      <w:r>
        <w:rPr>
          <w:b/>
          <w:u w:val="single"/>
        </w:rPr>
        <w:t xml:space="preserve">57913</w:t>
      </w:r>
    </w:p>
    <w:p>
      <w:r>
        <w:t xml:space="preserve">"You ain't gunna do shit spear chucker"</w:t>
      </w:r>
    </w:p>
    <w:p>
      <w:r>
        <w:rPr>
          <w:b/>
          <w:u w:val="single"/>
        </w:rPr>
        <w:t xml:space="preserve">57914</w:t>
      </w:r>
    </w:p>
    <w:p>
      <w:r>
        <w:t xml:space="preserve">"You ain't my bitch" on suosikkivastukseni pitkiin teksteihin.</w:t>
      </w:r>
    </w:p>
    <w:p>
      <w:r>
        <w:rPr>
          <w:b/>
          <w:u w:val="single"/>
        </w:rPr>
        <w:t xml:space="preserve">57915</w:t>
      </w:r>
    </w:p>
    <w:p>
      <w:r>
        <w:t xml:space="preserve">"Sinä ja pojat olette nössöjä kissoja."</w:t>
      </w:r>
    </w:p>
    <w:p>
      <w:r>
        <w:rPr>
          <w:b/>
          <w:u w:val="single"/>
        </w:rPr>
        <w:t xml:space="preserve">57916</w:t>
      </w:r>
    </w:p>
    <w:p>
      <w:r>
        <w:t xml:space="preserve">"Sinä olet kusipää"</w:t>
      </w:r>
    </w:p>
    <w:p>
      <w:r>
        <w:rPr>
          <w:b/>
          <w:u w:val="single"/>
        </w:rPr>
        <w:t xml:space="preserve">57917</w:t>
      </w:r>
    </w:p>
    <w:p>
      <w:r>
        <w:t xml:space="preserve">"Voit vetää enemmän pillua väistämällä ja kerätä niitä pikkuhousuja ihan hyvin." -stormy ja jake &amp;#128514;&amp;#128514;&amp;#128514;</w:t>
      </w:r>
    </w:p>
    <w:p>
      <w:r>
        <w:rPr>
          <w:b/>
          <w:u w:val="single"/>
        </w:rPr>
        <w:t xml:space="preserve">57918</w:t>
      </w:r>
    </w:p>
    <w:p>
      <w:r>
        <w:t xml:space="preserve">"Voit ottaa jonkun pois ghetosta, mutta et voi ottaa ghetoa pois hänestä."</w:t>
      </w:r>
    </w:p>
    <w:p>
      <w:r>
        <w:rPr>
          <w:b/>
          <w:u w:val="single"/>
        </w:rPr>
        <w:t xml:space="preserve">57919</w:t>
      </w:r>
    </w:p>
    <w:p>
      <w:r>
        <w:t xml:space="preserve">"Te ette pidä meistä värillisistä, mitä helvettiä te ette ole värillisiä, te valkoiset kusipäät" &amp;#128514;&amp;#128514;&amp;#128514;&amp;#128514;&amp;#128514;</w:t>
      </w:r>
    </w:p>
    <w:p>
      <w:r>
        <w:rPr>
          <w:b/>
          <w:u w:val="single"/>
        </w:rPr>
        <w:t xml:space="preserve">57920</w:t>
      </w:r>
    </w:p>
    <w:p>
      <w:r>
        <w:t xml:space="preserve">"You got hella hoes" http://t.co/ZN1A0gsTpc</w:t>
      </w:r>
    </w:p>
    <w:p>
      <w:r>
        <w:rPr>
          <w:b/>
          <w:u w:val="single"/>
        </w:rPr>
        <w:t xml:space="preserve">57921</w:t>
      </w:r>
    </w:p>
    <w:p>
      <w:r>
        <w:t xml:space="preserve">"Ei valoja, ei jonoa toco bellille kahdelta aamulla, ja Diana on taas kotona. Se on ihme" - Charlie @dianaaaxo</w:t>
      </w:r>
    </w:p>
    <w:p>
      <w:r>
        <w:rPr>
          <w:b/>
          <w:u w:val="single"/>
        </w:rPr>
        <w:t xml:space="preserve">57922</w:t>
      </w:r>
    </w:p>
    <w:p>
      <w:r>
        <w:t xml:space="preserve">"Näytät söpöltä tänään :)"... "Niinkö?!" Ei helvetti, väistä huora!</w:t>
      </w:r>
    </w:p>
    <w:p>
      <w:r>
        <w:rPr>
          <w:b/>
          <w:u w:val="single"/>
        </w:rPr>
        <w:t xml:space="preserve">57923</w:t>
      </w:r>
    </w:p>
    <w:p>
      <w:r>
        <w:t xml:space="preserve">"Näytät siltä kuin pikkulinnut auttaisivat sinua pukeutumaan aamulla"</w:t>
      </w:r>
    </w:p>
    <w:p>
      <w:r>
        <w:rPr>
          <w:b/>
          <w:u w:val="single"/>
        </w:rPr>
        <w:t xml:space="preserve">57924</w:t>
      </w:r>
    </w:p>
    <w:p>
      <w:r>
        <w:t xml:space="preserve">"You ol trout mouth ass bitch"</w:t>
        <w:br/>
        <w:t xml:space="preserve">DEEEEAAAADD</w:t>
      </w:r>
    </w:p>
    <w:p>
      <w:r>
        <w:rPr>
          <w:b/>
          <w:u w:val="single"/>
        </w:rPr>
        <w:t xml:space="preserve">57925</w:t>
      </w:r>
    </w:p>
    <w:p>
      <w:r>
        <w:t xml:space="preserve">"Puhut kuin homo ja paskanjauhanta on jälkeenjäänyttä. Mutta se on siistiä, scro, siellä on paljon kusipäitä, jotka elävät aivan mahtavaa elämää!"</w:t>
      </w:r>
    </w:p>
    <w:p>
      <w:r>
        <w:rPr>
          <w:b/>
          <w:u w:val="single"/>
        </w:rPr>
        <w:t xml:space="preserve">57926</w:t>
      </w:r>
    </w:p>
    <w:p>
      <w:r>
        <w:t xml:space="preserve">"Otitte maamme, jotta voisitte tehdä toisistanne jälkeenjääneitä DIAPEREISSA? Toki....käyttäkää meidän kuvaa....cool...." #redskins #NFL #kärpässielu #vitsit #vitsit</w:t>
      </w:r>
    </w:p>
    <w:p>
      <w:r>
        <w:rPr>
          <w:b/>
          <w:u w:val="single"/>
        </w:rPr>
        <w:t xml:space="preserve">57927</w:t>
      </w:r>
    </w:p>
    <w:p>
      <w:r>
        <w:t xml:space="preserve">"Sinä olet puutarharuusu, ja tuo ämmä on rikkaruoho."</w:t>
      </w:r>
    </w:p>
    <w:p>
      <w:r>
        <w:rPr>
          <w:b/>
          <w:u w:val="single"/>
        </w:rPr>
        <w:t xml:space="preserve">57928</w:t>
      </w:r>
    </w:p>
    <w:p>
      <w:r>
        <w:t xml:space="preserve">"You're fucked up"</w:t>
        <w:br/>
        <w:t xml:space="preserve">No shit you dumb ass cunt now go post pictures if your flat ass titties on ig slut</w:t>
      </w:r>
    </w:p>
    <w:p>
      <w:r>
        <w:rPr>
          <w:b/>
          <w:u w:val="single"/>
        </w:rPr>
        <w:t xml:space="preserve">57929</w:t>
      </w:r>
    </w:p>
    <w:p>
      <w:r>
        <w:t xml:space="preserve">"Olet homo." &amp;#128530;&amp;#128530;&amp;#128530;&amp;#128530;&amp;#128530;</w:t>
      </w:r>
    </w:p>
    <w:p>
      <w:r>
        <w:rPr>
          <w:b/>
          <w:u w:val="single"/>
        </w:rPr>
        <w:t xml:space="preserve">57930</w:t>
      </w:r>
    </w:p>
    <w:p>
      <w:r>
        <w:t xml:space="preserve">"Kaverisi näyttää pahalta ja sinä annat rahaa niille huorille."</w:t>
      </w:r>
    </w:p>
    <w:p>
      <w:r>
        <w:rPr>
          <w:b/>
          <w:u w:val="single"/>
        </w:rPr>
        <w:t xml:space="preserve">57931</w:t>
      </w:r>
    </w:p>
    <w:p>
      <w:r>
        <w:t xml:space="preserve">"Hampaasi ovat kuin tähdet." "Kiitos!" "Joo... keltaiset ja kaukana toisistaan."</w:t>
      </w:r>
    </w:p>
    <w:p>
      <w:r>
        <w:rPr>
          <w:b/>
          <w:u w:val="single"/>
        </w:rPr>
        <w:t xml:space="preserve">57932</w:t>
      </w:r>
    </w:p>
    <w:p>
      <w:r>
        <w:t xml:space="preserve">"Jep. Vitut niistä @Aloha_Hoesss: RT @80sbaby4life Clippers don't wanna play lol".</w:t>
      </w:r>
    </w:p>
    <w:p>
      <w:r>
        <w:rPr>
          <w:b/>
          <w:u w:val="single"/>
        </w:rPr>
        <w:t xml:space="preserve">57933</w:t>
      </w:r>
    </w:p>
    <w:p>
      <w:r>
        <w:t xml:space="preserve">"Eikö teidän huorien ole aika häipyä täältä?" LOL näin sanoo Arianan äiti meille.</w:t>
      </w:r>
    </w:p>
    <w:p>
      <w:r>
        <w:rPr>
          <w:b/>
          <w:u w:val="single"/>
        </w:rPr>
        <w:t xml:space="preserve">57934</w:t>
      </w:r>
    </w:p>
    <w:p>
      <w:r>
        <w:t xml:space="preserve">"Olemmeko me narttuja?" - @chellyhernandez</w:t>
      </w:r>
    </w:p>
    <w:p>
      <w:r>
        <w:rPr>
          <w:b/>
          <w:u w:val="single"/>
        </w:rPr>
        <w:t xml:space="preserve">57935</w:t>
      </w:r>
    </w:p>
    <w:p>
      <w:r>
        <w:t xml:space="preserve">"ayo tapan jopa vammaisia ja rampoja ämmiä / katsokaa päänahkaani todella läheltä ja näette kolminkertaiset kuutoset"</w:t>
      </w:r>
    </w:p>
    <w:p>
      <w:r>
        <w:rPr>
          <w:b/>
          <w:u w:val="single"/>
        </w:rPr>
        <w:t xml:space="preserve">57936</w:t>
      </w:r>
    </w:p>
    <w:p>
      <w:r>
        <w:t xml:space="preserve">"bitch freak my shit"</w:t>
      </w:r>
    </w:p>
    <w:p>
      <w:r>
        <w:rPr>
          <w:b/>
          <w:u w:val="single"/>
        </w:rPr>
        <w:t xml:space="preserve">57937</w:t>
      </w:r>
    </w:p>
    <w:p>
      <w:r>
        <w:t xml:space="preserve">"ämmä vaginani on vähän kestävämpi kuin tuo" -@rosestokoe</w:t>
      </w:r>
    </w:p>
    <w:p>
      <w:r>
        <w:rPr>
          <w:b/>
          <w:u w:val="single"/>
        </w:rPr>
        <w:t xml:space="preserve">57938</w:t>
      </w:r>
    </w:p>
    <w:p>
      <w:r>
        <w:t xml:space="preserve">"Mutta minä rakastan häntä." Ei, ämmä, se ei ole rakkautta.</w:t>
      </w:r>
    </w:p>
    <w:p>
      <w:r>
        <w:rPr>
          <w:b/>
          <w:u w:val="single"/>
        </w:rPr>
        <w:t xml:space="preserve">57939</w:t>
      </w:r>
    </w:p>
    <w:p>
      <w:r>
        <w:t xml:space="preserve">"mutta pillu on kaiken draaman alku ja juuri, ja se on äidin päähän iskostama ominaisuus."</w:t>
      </w:r>
    </w:p>
    <w:p>
      <w:r>
        <w:rPr>
          <w:b/>
          <w:u w:val="single"/>
        </w:rPr>
        <w:t xml:space="preserve">57940</w:t>
      </w:r>
    </w:p>
    <w:p>
      <w:r>
        <w:t xml:space="preserve">"call me Keyshawn Johnson cause im catchin erry hoe"</w:t>
      </w:r>
    </w:p>
    <w:p>
      <w:r>
        <w:rPr>
          <w:b/>
          <w:u w:val="single"/>
        </w:rPr>
        <w:t xml:space="preserve">57941</w:t>
      </w:r>
    </w:p>
    <w:p>
      <w:r>
        <w:t xml:space="preserve">"Kapteeni pelastaa huoran" on ärsyttävin lause, -</w:t>
      </w:r>
    </w:p>
    <w:p>
      <w:r>
        <w:rPr>
          <w:b/>
          <w:u w:val="single"/>
        </w:rPr>
        <w:t xml:space="preserve">57942</w:t>
      </w:r>
    </w:p>
    <w:p>
      <w:r>
        <w:t xml:space="preserve">"tuomiopäivänä kaikki katsovat isolta valkokankaalta, kun nussin tätä majjinn buu -narttua."</w:t>
      </w:r>
    </w:p>
    <w:p>
      <w:r>
        <w:rPr>
          <w:b/>
          <w:u w:val="single"/>
        </w:rPr>
        <w:t xml:space="preserve">57943</w:t>
      </w:r>
    </w:p>
    <w:p>
      <w:r>
        <w:t xml:space="preserve">"Älä anna sivuhuorasi asettua, saatan joutua antamaan sinulle päähänpiston Evelyn"</w:t>
      </w:r>
    </w:p>
    <w:p>
      <w:r>
        <w:rPr>
          <w:b/>
          <w:u w:val="single"/>
        </w:rPr>
        <w:t xml:space="preserve">57944</w:t>
      </w:r>
    </w:p>
    <w:p>
      <w:r>
        <w:t xml:space="preserve">"Älä näytä minulle mitään ämmää, ellei hän näytä Dolly Partonilta!!!"</w:t>
      </w:r>
    </w:p>
    <w:p>
      <w:r>
        <w:rPr>
          <w:b/>
          <w:u w:val="single"/>
        </w:rPr>
        <w:t xml:space="preserve">57945</w:t>
      </w:r>
    </w:p>
    <w:p>
      <w:r>
        <w:t xml:space="preserve">"Haista vittu, senkin pillunpersevihaaja, mene imemään munaa ja kuole nopeasti" - Joku, minulle, Youtuben kommenteissa. Luulen, että meistä tulisi hyviä ystäviä.</w:t>
      </w:r>
    </w:p>
    <w:p>
      <w:r>
        <w:rPr>
          <w:b/>
          <w:u w:val="single"/>
        </w:rPr>
        <w:t xml:space="preserve">57946</w:t>
      </w:r>
    </w:p>
    <w:p>
      <w:r>
        <w:t xml:space="preserve">"hick ja raver on venn-diagrammi, jossa on hyvin suuri leikkauspiste"</w:t>
      </w:r>
    </w:p>
    <w:p>
      <w:r>
        <w:rPr>
          <w:b/>
          <w:u w:val="single"/>
        </w:rPr>
        <w:t xml:space="preserve">57947</w:t>
      </w:r>
    </w:p>
    <w:p>
      <w:r>
        <w:t xml:space="preserve">"hoes suck my dick cus I look like john stockton hit em wit the choppa, luke i am your fatherrr" - @LILBTHEBASEDGOD</w:t>
      </w:r>
    </w:p>
    <w:p>
      <w:r>
        <w:rPr>
          <w:b/>
          <w:u w:val="single"/>
        </w:rPr>
        <w:t xml:space="preserve">57948</w:t>
      </w:r>
    </w:p>
    <w:p>
      <w:r>
        <w:t xml:space="preserve">"Jos en olisi työpaikalla, löisin sinua" Joo, helvetin oikein, antaisin sinulle Tyson 4 -yhdistelmän ja lopettaisin sinut yläviistoon. Turpa kiinni, ämmä.</w:t>
      </w:r>
    </w:p>
    <w:p>
      <w:r>
        <w:rPr>
          <w:b/>
          <w:u w:val="single"/>
        </w:rPr>
        <w:t xml:space="preserve">57949</w:t>
      </w:r>
    </w:p>
    <w:p>
      <w:r>
        <w:t xml:space="preserve">"Jos hän voi imeä kyrpääsi uppoputkella, hän ei ole vain vartija, vaan todellinen punaniska." - Kimin isä.</w:t>
      </w:r>
    </w:p>
    <w:p>
      <w:r>
        <w:rPr>
          <w:b/>
          <w:u w:val="single"/>
        </w:rPr>
        <w:t xml:space="preserve">57950</w:t>
      </w:r>
    </w:p>
    <w:p>
      <w:r>
        <w:t xml:space="preserve">"revin tuon ämmän kappaleiksi"</w:t>
        <w:br/>
        <w:t xml:space="preserve">"revin mitä kappaleiksi"</w:t>
        <w:br/>
        <w:t xml:space="preserve">"lol"</w:t>
      </w:r>
    </w:p>
    <w:p>
      <w:r>
        <w:rPr>
          <w:b/>
          <w:u w:val="single"/>
        </w:rPr>
        <w:t xml:space="preserve">57951</w:t>
      </w:r>
    </w:p>
    <w:p>
      <w:r>
        <w:t xml:space="preserve">"sen britney bitch" - Raamattu (Leviticus 7:58) http://t.co/ZoAkn1ZlHm http://t.co/ZoAkn1ZlHm</w:t>
      </w:r>
    </w:p>
    <w:p>
      <w:r>
        <w:rPr>
          <w:b/>
          <w:u w:val="single"/>
        </w:rPr>
        <w:t xml:space="preserve">57952</w:t>
      </w:r>
    </w:p>
    <w:p>
      <w:r>
        <w:t xml:space="preserve">"neekerit ämmät nartut ämmä perseet neekerit dike perseet huorat mustat perseet ja kirkkaat perseet huorat hintti tagit ja scally wags"</w:t>
      </w:r>
    </w:p>
    <w:p>
      <w:r>
        <w:rPr>
          <w:b/>
          <w:u w:val="single"/>
        </w:rPr>
        <w:t xml:space="preserve">57953</w:t>
      </w:r>
    </w:p>
    <w:p>
      <w:r>
        <w:t xml:space="preserve">"ei pillua, tai ei yritä mennä studioon, älä KUTSU mun mufuckin kämppää noin, jumala. Yo. Sana pystyyn Jumala mä BUSS YO SHIT, Jumala, sana pystyyn"</w:t>
      </w:r>
    </w:p>
    <w:p>
      <w:r>
        <w:rPr>
          <w:b/>
          <w:u w:val="single"/>
        </w:rPr>
        <w:t xml:space="preserve">57954</w:t>
      </w:r>
    </w:p>
    <w:p>
      <w:r>
        <w:t xml:space="preserve">"oh ya nämä hoes luulevat, että he söpö iho tiukka kissa puvut olettaen, että he elinten boomin riitelemään"</w:t>
      </w:r>
    </w:p>
    <w:p>
      <w:r>
        <w:rPr>
          <w:b/>
          <w:u w:val="single"/>
        </w:rPr>
        <w:t xml:space="preserve">57955</w:t>
      </w:r>
    </w:p>
    <w:p>
      <w:r>
        <w:t xml:space="preserve">"omg tää ämmä on vitun tyhmä mä vannon blaa blaa blaa" *viikko myöhemmin* omg ilysm bae ur mun paras ystävä mä vannon</w:t>
      </w:r>
    </w:p>
    <w:p>
      <w:r>
        <w:rPr>
          <w:b/>
          <w:u w:val="single"/>
        </w:rPr>
        <w:t xml:space="preserve">57956</w:t>
      </w:r>
    </w:p>
    <w:p>
      <w:r>
        <w:t xml:space="preserve">"Olen matkalla nussimaan narttusi Herran nimessä" - Mr. Race</w:t>
      </w:r>
    </w:p>
    <w:p>
      <w:r>
        <w:rPr>
          <w:b/>
          <w:u w:val="single"/>
        </w:rPr>
        <w:t xml:space="preserve">57957</w:t>
      </w:r>
    </w:p>
    <w:p>
      <w:r>
        <w:t xml:space="preserve">"köyhä valkoinen" http://t.co/3UkKeyznz8</w:t>
      </w:r>
    </w:p>
    <w:p>
      <w:r>
        <w:rPr>
          <w:b/>
          <w:u w:val="single"/>
        </w:rPr>
        <w:t xml:space="preserve">57958</w:t>
      </w:r>
    </w:p>
    <w:p>
      <w:r>
        <w:t xml:space="preserve">"ratsastus minun bros silti en luota näihin huoria"</w:t>
      </w:r>
    </w:p>
    <w:p>
      <w:r>
        <w:rPr>
          <w:b/>
          <w:u w:val="single"/>
        </w:rPr>
        <w:t xml:space="preserve">57959</w:t>
      </w:r>
    </w:p>
    <w:p>
      <w:r>
        <w:t xml:space="preserve">"Tästä viikonlopusta tulee upea" Naa mies, sinä näet nääs nääs kusipäät. Jos näet, he ovat mennyttä kahdessa sekunnissa. Vihaan sinua. #fuckgm</w:t>
      </w:r>
    </w:p>
    <w:p>
      <w:r>
        <w:rPr>
          <w:b/>
          <w:u w:val="single"/>
        </w:rPr>
        <w:t xml:space="preserve">57960</w:t>
      </w:r>
    </w:p>
    <w:p>
      <w:r>
        <w:t xml:space="preserve">"Mikä tahansa oletkin, ole hyvä." -Abraham Lincoln, tämä sitaatti ei ole teille kaikille huorille!</w:t>
      </w:r>
    </w:p>
    <w:p>
      <w:r>
        <w:rPr>
          <w:b/>
          <w:u w:val="single"/>
        </w:rPr>
        <w:t xml:space="preserve">57961</w:t>
      </w:r>
    </w:p>
    <w:p>
      <w:r>
        <w:t xml:space="preserve">"kun miehet sanovat "Latinas &amp;gt;" he tarkoittavat Kim Kardashian näköisiä tyttöjä ei teitä ämmät, jotka muotoinen kuin mini jääkaappi &amp;amp; haju kuin tortillat"</w:t>
      </w:r>
    </w:p>
    <w:p>
      <w:r>
        <w:rPr>
          <w:b/>
          <w:u w:val="single"/>
        </w:rPr>
        <w:t xml:space="preserve">57962</w:t>
      </w:r>
    </w:p>
    <w:p>
      <w:r>
        <w:t xml:space="preserve">"Kun räppärit sanovat twat, se saa minut tuntemaan itseni oudoksi" &amp;#128514;&amp;#128514;&amp;#128514;&amp;#128514;&amp;#128557;</w:t>
      </w:r>
    </w:p>
    <w:p>
      <w:r>
        <w:rPr>
          <w:b/>
          <w:u w:val="single"/>
        </w:rPr>
        <w:t xml:space="preserve">57963</w:t>
      </w:r>
    </w:p>
    <w:p>
      <w:r>
        <w:t xml:space="preserve">"sinun on parempi putkittaa pillusi tuonne"- @EsEx_Ruskii&amp;#160;lmao mitä tuo edes tarkoittaa?</w:t>
      </w:r>
    </w:p>
    <w:p>
      <w:r>
        <w:rPr>
          <w:b/>
          <w:u w:val="single"/>
        </w:rPr>
        <w:t xml:space="preserve">57964</w:t>
      </w:r>
    </w:p>
    <w:p>
      <w:r>
        <w:t xml:space="preserve">"Senkin vitun nössö, et pystynyt edes lyömään kaluasi." - Vihainen Youtube-kommentti</w:t>
      </w:r>
    </w:p>
    <w:p>
      <w:r>
        <w:rPr>
          <w:b/>
          <w:u w:val="single"/>
        </w:rPr>
        <w:t xml:space="preserve">57965</w:t>
      </w:r>
    </w:p>
    <w:p>
      <w:r>
        <w:t xml:space="preserve">"Olet juuri nyt kusipää" -@RQ978</w:t>
      </w:r>
    </w:p>
    <w:p>
      <w:r>
        <w:rPr>
          <w:b/>
          <w:u w:val="single"/>
        </w:rPr>
        <w:t xml:space="preserve">57966</w:t>
      </w:r>
    </w:p>
    <w:p>
      <w:r>
        <w:t xml:space="preserve"># That son of a bitch moment when it's rains and you forget your car windows are down.</w:t>
      </w:r>
    </w:p>
    <w:p>
      <w:r>
        <w:rPr>
          <w:b/>
          <w:u w:val="single"/>
        </w:rPr>
        <w:t xml:space="preserve">57967</w:t>
      </w:r>
    </w:p>
    <w:p>
      <w:r>
        <w:t xml:space="preserve">#10ThingsThatGetsOnMyNerves Needy hoes, ratchet Hoes, sideline hoes, Beggin' hoes, dumb hoes, looking for love on Facebook hoes..</w:t>
      </w:r>
    </w:p>
    <w:p>
      <w:r>
        <w:rPr>
          <w:b/>
          <w:u w:val="single"/>
        </w:rPr>
        <w:t xml:space="preserve">57968</w:t>
      </w:r>
    </w:p>
    <w:p>
      <w:r>
        <w:t xml:space="preserve">#11 saa lyödä ketä tahansa kampuksen ämmää, jota hän haluaa</w:t>
      </w:r>
    </w:p>
    <w:p>
      <w:r>
        <w:rPr>
          <w:b/>
          <w:u w:val="single"/>
        </w:rPr>
        <w:t xml:space="preserve">57969</w:t>
      </w:r>
    </w:p>
    <w:p>
      <w:r>
        <w:t xml:space="preserve">#1personidbitchslap @Khamruz. Fa blowin my tl. Up like a bitches spare tire leavin dairy queen</w:t>
      </w:r>
    </w:p>
    <w:p>
      <w:r>
        <w:rPr>
          <w:b/>
          <w:u w:val="single"/>
        </w:rPr>
        <w:t xml:space="preserve">57970</w:t>
      </w:r>
    </w:p>
    <w:p>
      <w:r>
        <w:t xml:space="preserve">#2013Faves RT &amp;#8220;@grahamorama: #Snoopilla ja #Justinilla on niin hauskaa tässä Charlie Wilson -tribuutissa #BETAwards https://t.co/C6NHwUBlXN&amp;#8221;</w:t>
      </w:r>
    </w:p>
    <w:p>
      <w:r>
        <w:rPr>
          <w:b/>
          <w:u w:val="single"/>
        </w:rPr>
        <w:t xml:space="preserve">57971</w:t>
      </w:r>
    </w:p>
    <w:p>
      <w:r>
        <w:t xml:space="preserve">#2013TaughtMe how pussy feels &amp;#128514;&amp;#128076;</w:t>
      </w:r>
    </w:p>
    <w:p>
      <w:r>
        <w:rPr>
          <w:b/>
          <w:u w:val="single"/>
        </w:rPr>
        <w:t xml:space="preserve">57972</w:t>
      </w:r>
    </w:p>
    <w:p>
      <w:r>
        <w:t xml:space="preserve">#5WordsAfterSex onko tuo kaikki pillua narttu?</w:t>
      </w:r>
    </w:p>
    <w:p>
      <w:r>
        <w:rPr>
          <w:b/>
          <w:u w:val="single"/>
        </w:rPr>
        <w:t xml:space="preserve">57973</w:t>
      </w:r>
    </w:p>
    <w:p>
      <w:r>
        <w:t xml:space="preserve">#AZmonsoon paljon sadetta, harmi, ettei se riittänyt huuhtelemaan osavaltion teekkarien rasistista valkoista roskaväkeä pois. #Tcot #teaparty #azflooding</w:t>
      </w:r>
    </w:p>
    <w:p>
      <w:r>
        <w:rPr>
          <w:b/>
          <w:u w:val="single"/>
        </w:rPr>
        <w:t xml:space="preserve">57974</w:t>
      </w:r>
    </w:p>
    <w:p>
      <w:r>
        <w:t xml:space="preserve">#AlexFromTarget saa miljoona uudelleentwiittausta, mutta #ChrisFromWalmart ei saa edes ämmää lähettämään hänelle tekstiviestiä takaisin.... http://t.co/l0XTPSIG8Z</w:t>
      </w:r>
    </w:p>
    <w:p>
      <w:r>
        <w:rPr>
          <w:b/>
          <w:u w:val="single"/>
        </w:rPr>
        <w:t xml:space="preserve">57975</w:t>
      </w:r>
    </w:p>
    <w:p>
      <w:r>
        <w:t xml:space="preserve">#AlexFromTarget sai ne ämmät märiksi...lmmfao</w:t>
      </w:r>
    </w:p>
    <w:p>
      <w:r>
        <w:rPr>
          <w:b/>
          <w:u w:val="single"/>
        </w:rPr>
        <w:t xml:space="preserve">57976</w:t>
      </w:r>
    </w:p>
    <w:p>
      <w:r>
        <w:t xml:space="preserve">#AnnCoulter kutsuu edelleen #Obamaa "yhteisön järjestäjäksi" #Syyrian suhteen. No, hän on edelleen myös #vittu. Entä sitten?</w:t>
      </w:r>
    </w:p>
    <w:p>
      <w:r>
        <w:rPr>
          <w:b/>
          <w:u w:val="single"/>
        </w:rPr>
        <w:t xml:space="preserve">57977</w:t>
      </w:r>
    </w:p>
    <w:p>
      <w:r>
        <w:t xml:space="preserve">#AsAGiraffes pussy http://t.co/YaaTsF52tu</w:t>
      </w:r>
    </w:p>
    <w:p>
      <w:r>
        <w:rPr>
          <w:b/>
          <w:u w:val="single"/>
        </w:rPr>
        <w:t xml:space="preserve">57978</w:t>
      </w:r>
    </w:p>
    <w:p>
      <w:r>
        <w:t xml:space="preserve">#AskDems Eikö teitä nolota, että Charlie Rangel on edelleen vaalipiirissänne?</w:t>
      </w:r>
    </w:p>
    <w:p>
      <w:r>
        <w:rPr>
          <w:b/>
          <w:u w:val="single"/>
        </w:rPr>
        <w:t xml:space="preserve">57979</w:t>
      </w:r>
    </w:p>
    <w:p>
      <w:r>
        <w:t xml:space="preserve">#BOB Bass over bitches @HankJohnson11 bitches on his dick, fishes on the dock</w:t>
      </w:r>
    </w:p>
    <w:p>
      <w:r>
        <w:rPr>
          <w:b/>
          <w:u w:val="single"/>
        </w:rPr>
        <w:t xml:space="preserve">57980</w:t>
      </w:r>
    </w:p>
    <w:p>
      <w:r>
        <w:t xml:space="preserve">#BREAKING: AP kutsuu Mass. Massin kuvernöörikilpailun Charlie Bakerille. Seuraa suoraa lähetystä WCVB:stä, suoratoisto verkossa. http://t.co/S6hY2eVoaT.</w:t>
      </w:r>
    </w:p>
    <w:p>
      <w:r>
        <w:rPr>
          <w:b/>
          <w:u w:val="single"/>
        </w:rPr>
        <w:t xml:space="preserve">57981</w:t>
      </w:r>
    </w:p>
    <w:p>
      <w:r>
        <w:t xml:space="preserve">#BangBangBirdGang ya bitch you!!!! 56 -fruit loop</w:t>
      </w:r>
    </w:p>
    <w:p>
      <w:r>
        <w:rPr>
          <w:b/>
          <w:u w:val="single"/>
        </w:rPr>
        <w:t xml:space="preserve">57982</w:t>
      </w:r>
    </w:p>
    <w:p>
      <w:r>
        <w:t xml:space="preserve">#Baarimestaruudesta tulee todella hankalaa, kun sinä #baarimestari olet paljon pidempi kuin mihin baari on suunniteltu. Pyhä selkäkipu.</w:t>
      </w:r>
    </w:p>
    <w:p>
      <w:r>
        <w:rPr>
          <w:b/>
          <w:u w:val="single"/>
        </w:rPr>
        <w:t xml:space="preserve">57983</w:t>
      </w:r>
    </w:p>
    <w:p>
      <w:r>
        <w:t xml:space="preserve">#BestSongToHaveSexTo bitches love sosa #bangbangbang</w:t>
      </w:r>
    </w:p>
    <w:p>
      <w:r>
        <w:rPr>
          <w:b/>
          <w:u w:val="single"/>
        </w:rPr>
        <w:t xml:space="preserve">57984</w:t>
      </w:r>
    </w:p>
    <w:p>
      <w:r>
        <w:t xml:space="preserve">#BigBirdin teki homopari. Joten kyllä, GOP-maailmassa lintua ei olisi ollut olemassa, koska sen luojat olisivat vankilassa sodomiasta.</w:t>
      </w:r>
    </w:p>
    <w:p>
      <w:r>
        <w:rPr>
          <w:b/>
          <w:u w:val="single"/>
        </w:rPr>
        <w:t xml:space="preserve">57985</w:t>
      </w:r>
    </w:p>
    <w:p>
      <w:r>
        <w:t xml:space="preserve">#BitchSlapThursdays 2NITE PURE PASSION DOORS OPEN @ 10.... Mutta mekin katsomme peliä tuossa ämmässä&amp;#8230; http://t.co/IggoHWEwfh</w:t>
      </w:r>
    </w:p>
    <w:p>
      <w:r>
        <w:rPr>
          <w:b/>
          <w:u w:val="single"/>
        </w:rPr>
        <w:t xml:space="preserve">57986</w:t>
      </w:r>
    </w:p>
    <w:p>
      <w:r>
        <w:t xml:space="preserve">#BlessJesus Aamos 3:3 - Voivatko kaksi vaeltaa yhdessä, elleivät he ole yhtä mieltä?</w:t>
      </w:r>
    </w:p>
    <w:p>
      <w:r>
        <w:rPr>
          <w:b/>
          <w:u w:val="single"/>
        </w:rPr>
        <w:t xml:space="preserve">57987</w:t>
      </w:r>
    </w:p>
    <w:p>
      <w:r>
        <w:t xml:space="preserve">#BlessJesus Aamos 5:10 On niitä, jotka vihaavat sitä, joka pitää oikeutta oikeudessa, ja inhoavat sitä, joka puhuu totta.</w:t>
      </w:r>
    </w:p>
    <w:p>
      <w:r>
        <w:rPr>
          <w:b/>
          <w:u w:val="single"/>
        </w:rPr>
        <w:t xml:space="preserve">57988</w:t>
      </w:r>
    </w:p>
    <w:p>
      <w:r>
        <w:t xml:space="preserve">#BlessJesus #Crown HÄNEN päänsä kruunusta HÄNEN jalkojensa pohjaan.</w:t>
      </w:r>
    </w:p>
    <w:p>
      <w:r>
        <w:rPr>
          <w:b/>
          <w:u w:val="single"/>
        </w:rPr>
        <w:t xml:space="preserve">57989</w:t>
      </w:r>
    </w:p>
    <w:p>
      <w:r>
        <w:t xml:space="preserve">#BlessJesusAir Matteus 6:26 Katsokaa taivaan lintuja... ja silti teidän taivaallinen Isänne ruokkii niitä.Ettekö te ole paljon arvokkaampia kuin ne?</w:t>
      </w:r>
    </w:p>
    <w:p>
      <w:r>
        <w:rPr>
          <w:b/>
          <w:u w:val="single"/>
        </w:rPr>
        <w:t xml:space="preserve">57990</w:t>
      </w:r>
    </w:p>
    <w:p>
      <w:r>
        <w:t xml:space="preserve">#BlessJesusLove Hyvää myöhästynyttä ( kuusikymmentäviidettä) 65-vuotissyntymäpäivää *28 Täti Mary Agnes #Strong</w:t>
      </w:r>
    </w:p>
    <w:p>
      <w:r>
        <w:rPr>
          <w:b/>
          <w:u w:val="single"/>
        </w:rPr>
        <w:t xml:space="preserve">57991</w:t>
      </w:r>
    </w:p>
    <w:p>
      <w:r>
        <w:t xml:space="preserve">#Bout2GoCrazy #AintNoLevelz2DisShit nälkäisempi kuin lihava huora dieetillä IG http://t.co/nzuBUC2QpR</w:t>
      </w:r>
    </w:p>
    <w:p>
      <w:r>
        <w:rPr>
          <w:b/>
          <w:u w:val="single"/>
        </w:rPr>
        <w:t xml:space="preserve">57992</w:t>
      </w:r>
    </w:p>
    <w:p>
      <w:r>
        <w:t xml:space="preserve">#BurnNotice Fi ampuu kaveria papusäkkiluodeilla - Sattuu kuin narttu, eikö niin?</w:t>
      </w:r>
    </w:p>
    <w:p>
      <w:r>
        <w:rPr>
          <w:b/>
          <w:u w:val="single"/>
        </w:rPr>
        <w:t xml:space="preserve">57993</w:t>
      </w:r>
    </w:p>
    <w:p>
      <w:r>
        <w:t xml:space="preserve">#California on täynnä valkoista roskaväkeä</w:t>
      </w:r>
    </w:p>
    <w:p>
      <w:r>
        <w:rPr>
          <w:b/>
          <w:u w:val="single"/>
        </w:rPr>
        <w:t xml:space="preserve">57994</w:t>
      </w:r>
    </w:p>
    <w:p>
      <w:r>
        <w:t xml:space="preserve">#Kalifornia on täynnä valkoista roskaväkeä, joka on muuttanut #Oklahomasta...</w:t>
      </w:r>
    </w:p>
    <w:p>
      <w:r>
        <w:rPr>
          <w:b/>
          <w:u w:val="single"/>
        </w:rPr>
        <w:t xml:space="preserve">57995</w:t>
      </w:r>
    </w:p>
    <w:p>
      <w:r>
        <w:t xml:space="preserve">#CelebrityLeakedPhotos YEAH&amp;gt; NOW YOU KNOW YOU KNOW how it feels knowing the #NSA is on on on on all our phones. Lopettakaa valittaminen kuin #muslim #bitches.</w:t>
      </w:r>
    </w:p>
    <w:p>
      <w:r>
        <w:rPr>
          <w:b/>
          <w:u w:val="single"/>
        </w:rPr>
        <w:t xml:space="preserve">57996</w:t>
      </w:r>
    </w:p>
    <w:p>
      <w:r>
        <w:t xml:space="preserve">#ChristianBalen pitäisi olla suutelemassa #Mooseksen persettä hänen taistelustaan Jumalan kanssa, muuten me kaikki saattaisimme olla vitun kuolleita&amp;gt; #vammainen #perse #näyttelijä #hintti #hintti</w:t>
      </w:r>
    </w:p>
    <w:p>
      <w:r>
        <w:rPr>
          <w:b/>
          <w:u w:val="single"/>
        </w:rPr>
        <w:t xml:space="preserve">57997</w:t>
      </w:r>
    </w:p>
    <w:p>
      <w:r>
        <w:t xml:space="preserve">#CommonQuestionIGet</w:t>
        <w:br/>
        <w:br/>
        <w:t xml:space="preserve">Why uou so ghetto?</w:t>
      </w:r>
    </w:p>
    <w:p>
      <w:r>
        <w:rPr>
          <w:b/>
          <w:u w:val="single"/>
        </w:rPr>
        <w:t xml:space="preserve">57998</w:t>
      </w:r>
    </w:p>
    <w:p>
      <w:r>
        <w:t xml:space="preserve">#Cowboys on 6-1 bitches #Cowboysnation toinen hieno voitto Ilove this team</w:t>
      </w:r>
    </w:p>
    <w:p>
      <w:r>
        <w:rPr>
          <w:b/>
          <w:u w:val="single"/>
        </w:rPr>
        <w:t xml:space="preserve">57999</w:t>
      </w:r>
    </w:p>
    <w:p>
      <w:r>
        <w:t xml:space="preserve">#Crack that whip, cracker</w:t>
      </w:r>
    </w:p>
    <w:p>
      <w:r>
        <w:rPr>
          <w:b/>
          <w:u w:val="single"/>
        </w:rPr>
        <w:t xml:space="preserve">58000</w:t>
      </w:r>
    </w:p>
    <w:p>
      <w:r>
        <w:t xml:space="preserve">#DTLA on roskasakkia, koska ei-eurooppalaiset saavat asua siellä.</w:t>
      </w:r>
    </w:p>
    <w:p>
      <w:r>
        <w:rPr>
          <w:b/>
          <w:u w:val="single"/>
        </w:rPr>
        <w:t xml:space="preserve">58001</w:t>
      </w:r>
    </w:p>
    <w:p>
      <w:r>
        <w:t xml:space="preserve">#DUH @Transhuman_: Se johtuu siitä, että he mahdollisesti tunkevat peniksen "@EmperorIra: This bitch got man boobs http://t.co/VJvXwLrJoP"&amp;#8221;"</w:t>
      </w:r>
    </w:p>
    <w:p>
      <w:r>
        <w:rPr>
          <w:b/>
          <w:u w:val="single"/>
        </w:rPr>
        <w:t xml:space="preserve">58002</w:t>
      </w:r>
    </w:p>
    <w:p>
      <w:r>
        <w:t xml:space="preserve">#DearFeministMen on olemassa helpompi tapa saada pillua uhraamatta miehisyyttäsi... ja mikä parasta, ne eivät sisällä itsekunnioituksen menettämistä!</w:t>
      </w:r>
    </w:p>
    <w:p>
      <w:r>
        <w:rPr>
          <w:b/>
          <w:u w:val="single"/>
        </w:rPr>
        <w:t xml:space="preserve">58003</w:t>
      </w:r>
    </w:p>
    <w:p>
      <w:r>
        <w:t xml:space="preserve">#DegenerateArtist Ain't fuckin' AROUND with #Allahs #retard #crest&amp;gt; I GOT BLESSED by Jesus and you are NOT NEXT, you fake ass TEXT&amp;gt;</w:t>
      </w:r>
    </w:p>
    <w:p>
      <w:r>
        <w:rPr>
          <w:b/>
          <w:u w:val="single"/>
        </w:rPr>
        <w:t xml:space="preserve">58004</w:t>
      </w:r>
    </w:p>
    <w:p>
      <w:r>
        <w:t xml:space="preserve">#DegenerateArtist Can't do it ALL on CARD&amp;gt; En ole ranskalainen muslimi retard&amp;gt; En odota tai vaadi lapsimorsianta pihalla, cuz I got MAN DICK&amp;gt;</w:t>
      </w:r>
    </w:p>
    <w:p>
      <w:r>
        <w:rPr>
          <w:b/>
          <w:u w:val="single"/>
        </w:rPr>
        <w:t xml:space="preserve">58005</w:t>
      </w:r>
    </w:p>
    <w:p>
      <w:r>
        <w:t xml:space="preserve">#DegenerateArtist Ei narttu kävelee takaisin sanansa&amp;gt; Ei ole NARTtu, joka kyseenalaistaa TURD&amp;gt; Olen NARTtu, joka EVOLVESTAA SINUN ABSURDIN!!!!!!!!!!!</w:t>
      </w:r>
    </w:p>
    <w:p>
      <w:r>
        <w:rPr>
          <w:b/>
          <w:u w:val="single"/>
        </w:rPr>
        <w:t xml:space="preserve">58006</w:t>
      </w:r>
    </w:p>
    <w:p>
      <w:r>
        <w:t xml:space="preserve">#DegenerateArtist TIETÄÄ sanat&amp;gt; Bo Jingo roikkuu fani slang ho, ting pang nuolla rumpu swing flick hälytys bic&amp;gt; Mutta et kuule tulta, vai mitä?</w:t>
      </w:r>
    </w:p>
    <w:p>
      <w:r>
        <w:rPr>
          <w:b/>
          <w:u w:val="single"/>
        </w:rPr>
        <w:t xml:space="preserve">58007</w:t>
      </w:r>
    </w:p>
    <w:p>
      <w:r>
        <w:t xml:space="preserve">#DegenerateArtist Sniffs whiffy balls unwwilliary, cuz a FAIRY walks DOWNTOWN HAIRY, #climatechange all our scary sense of hillbilly sneeze&amp;gt;</w:t>
      </w:r>
    </w:p>
    <w:p>
      <w:r>
        <w:rPr>
          <w:b/>
          <w:u w:val="single"/>
        </w:rPr>
        <w:t xml:space="preserve">58008</w:t>
      </w:r>
    </w:p>
    <w:p>
      <w:r>
        <w:t xml:space="preserve">#DerekJeter elinikäisenä #Yankees-miehenä tulen kaipaamaan sinua.</w:t>
        <w:t xml:space="preserve">#FirstBallot</w:t>
        <w:br/>
        <w:t xml:space="preserve">#Unanimous</w:t>
      </w:r>
    </w:p>
    <w:p>
      <w:r>
        <w:rPr>
          <w:b/>
          <w:u w:val="single"/>
        </w:rPr>
        <w:t xml:space="preserve">58009</w:t>
      </w:r>
    </w:p>
    <w:p>
      <w:r>
        <w:t xml:space="preserve">#Hollantilaiset maanviljelijät ovat valkoista roskaväkeä.</w:t>
      </w:r>
    </w:p>
    <w:p>
      <w:r>
        <w:rPr>
          <w:b/>
          <w:u w:val="single"/>
        </w:rPr>
        <w:t xml:space="preserve">58010</w:t>
      </w:r>
    </w:p>
    <w:p>
      <w:r>
        <w:t xml:space="preserve">#NewYorkCityn ulkopuolella asuvat #hollantilaiset ovat kaikki valkoista roskaväkeä.</w:t>
      </w:r>
    </w:p>
    <w:p>
      <w:r>
        <w:rPr>
          <w:b/>
          <w:u w:val="single"/>
        </w:rPr>
        <w:t xml:space="preserve">58011</w:t>
      </w:r>
    </w:p>
    <w:p>
      <w:r>
        <w:t xml:space="preserve">#EarlyBird #early #morning #sunrise #dawn #bird #thebird #jerryreed @ Kansas City http://t.co/kuVq8UpwUw</w:t>
      </w:r>
    </w:p>
    <w:p>
      <w:r>
        <w:rPr>
          <w:b/>
          <w:u w:val="single"/>
        </w:rPr>
        <w:t xml:space="preserve">58012</w:t>
      </w:r>
    </w:p>
    <w:p>
      <w:r>
        <w:t xml:space="preserve">#Ebola Hienoa, ja luulin, että lintuinfluenssan aiheuttama paniikki oli paha. Minulla ei todellakaan ole aikaa siihen.</w:t>
      </w:r>
    </w:p>
    <w:p>
      <w:r>
        <w:rPr>
          <w:b/>
          <w:u w:val="single"/>
        </w:rPr>
        <w:t xml:space="preserve">58013</w:t>
      </w:r>
    </w:p>
    <w:p>
      <w:r>
        <w:t xml:space="preserve">#Ebola on loistava vertauskuva siitä, miten #GOP #teaparty -politiikka syö elintärkeitä elimiä, kunnes isäntä kuolee. #Tcot #teabaggers</w:t>
      </w:r>
    </w:p>
    <w:p>
      <w:r>
        <w:rPr>
          <w:b/>
          <w:u w:val="single"/>
        </w:rPr>
        <w:t xml:space="preserve">58014</w:t>
      </w:r>
    </w:p>
    <w:p>
      <w:r>
        <w:t xml:space="preserve">#ExplainAnAnimePlotBadly Poika, jolla on apinan häntä, kasvaa futuristisen, mutta vanhan maapallon pelastajaksi.</w:t>
      </w:r>
    </w:p>
    <w:p>
      <w:r>
        <w:rPr>
          <w:b/>
          <w:u w:val="single"/>
        </w:rPr>
        <w:t xml:space="preserve">58015</w:t>
      </w:r>
    </w:p>
    <w:p>
      <w:r>
        <w:t xml:space="preserve">#FACT RT @KeyshBeChillin Kanye on parhaimmillaan, kun hyvä pimppi nussii häntä yli</w:t>
      </w:r>
    </w:p>
    <w:p>
      <w:r>
        <w:rPr>
          <w:b/>
          <w:u w:val="single"/>
        </w:rPr>
        <w:t xml:space="preserve">58016</w:t>
      </w:r>
    </w:p>
    <w:p>
      <w:r>
        <w:t xml:space="preserve">#Fact females that tweet ALL the dayum day r hoes that need attention #ijs #wontgetme</w:t>
      </w:r>
    </w:p>
    <w:p>
      <w:r>
        <w:rPr>
          <w:b/>
          <w:u w:val="single"/>
        </w:rPr>
        <w:t xml:space="preserve">58017</w:t>
      </w:r>
    </w:p>
    <w:p>
      <w:r>
        <w:t xml:space="preserve">#FemaleLogic on pahempi kuin jigi, olen vakuuttunut siitä.</w:t>
      </w:r>
    </w:p>
    <w:p>
      <w:r>
        <w:rPr>
          <w:b/>
          <w:u w:val="single"/>
        </w:rPr>
        <w:t xml:space="preserve">58018</w:t>
      </w:r>
    </w:p>
    <w:p>
      <w:r>
        <w:t xml:space="preserve">#FireCashman Miksi?? Koska joudun kannustamaan Royalsia lokakuussa. #Yankees</w:t>
      </w:r>
    </w:p>
    <w:p>
      <w:r>
        <w:rPr>
          <w:b/>
          <w:u w:val="single"/>
        </w:rPr>
        <w:t xml:space="preserve">58019</w:t>
      </w:r>
    </w:p>
    <w:p>
      <w:r>
        <w:t xml:space="preserve">#FreeElChapo on trenditrendi?! miksi cus French Montanan nartun perse??? te kusipäät, jotka luulevat, että huumeiden myyminen on siistiä, olette LAMEST POSERS!?</w:t>
      </w:r>
    </w:p>
    <w:p>
      <w:r>
        <w:rPr>
          <w:b/>
          <w:u w:val="single"/>
        </w:rPr>
        <w:t xml:space="preserve">58020</w:t>
      </w:r>
    </w:p>
    <w:p>
      <w:r>
        <w:t xml:space="preserve">#FreeballoutPartyPart3 narttu se menee! 3 mo viikkoa&amp;#128588;</w:t>
      </w:r>
    </w:p>
    <w:p>
      <w:r>
        <w:rPr>
          <w:b/>
          <w:u w:val="single"/>
        </w:rPr>
        <w:t xml:space="preserve">58021</w:t>
      </w:r>
    </w:p>
    <w:p>
      <w:r>
        <w:t xml:space="preserve">#FreshmanAdvice and if you ain't a hoe get up out my traphouseeeeeeeeee</w:t>
      </w:r>
    </w:p>
    <w:p>
      <w:r>
        <w:rPr>
          <w:b/>
          <w:u w:val="single"/>
        </w:rPr>
        <w:t xml:space="preserve">58022</w:t>
      </w:r>
    </w:p>
    <w:p>
      <w:r>
        <w:t xml:space="preserve">#Glory Isaiah Äiti kysyi minulta, haluanko brownien Sanoin, ei kiitos</w:t>
        <w:br/>
        <w:t xml:space="preserve">Hän kysyi, mitä paastoat,</w:t>
      </w:r>
    </w:p>
    <w:p>
      <w:r>
        <w:rPr>
          <w:b/>
          <w:u w:val="single"/>
        </w:rPr>
        <w:t xml:space="preserve">58023</w:t>
      </w:r>
    </w:p>
    <w:p>
      <w:r>
        <w:t xml:space="preserve">#HOLIDAYSEASONLIVE @ShyGlizzy @plies Shy Glizzy Feat Plies - FREE THA GANG: http://t.co/pYGOSk0qCP</w:t>
      </w:r>
    </w:p>
    <w:p>
      <w:r>
        <w:rPr>
          <w:b/>
          <w:u w:val="single"/>
        </w:rPr>
        <w:t xml:space="preserve">58024</w:t>
      </w:r>
    </w:p>
    <w:p>
      <w:r>
        <w:t xml:space="preserve">#HappyColumbusDay !!!! Jos ei olisi #Amerikka.................#KarlMarx ei olisi koskaan ajatellut jakaa #kolonialismia #injalaisten kanssa !!!</w:t>
      </w:r>
    </w:p>
    <w:p>
      <w:r>
        <w:rPr>
          <w:b/>
          <w:u w:val="single"/>
        </w:rPr>
        <w:t xml:space="preserve">58025</w:t>
      </w:r>
    </w:p>
    <w:p>
      <w:r>
        <w:t xml:space="preserve">#HappyColumbusDay .....hate to sound all #PETA callous and all........but #buffalo had it a LOT WORSE than the #injuns..........</w:t>
      </w:r>
    </w:p>
    <w:p>
      <w:r>
        <w:rPr>
          <w:b/>
          <w:u w:val="single"/>
        </w:rPr>
        <w:t xml:space="preserve">58026</w:t>
      </w:r>
    </w:p>
    <w:p>
      <w:r>
        <w:t xml:space="preserve">#Havok on yksi paha ämmä, jonka kanssa ei kannata pelleillä #TNA IMPACT</w:t>
      </w:r>
    </w:p>
    <w:p>
      <w:r>
        <w:rPr>
          <w:b/>
          <w:u w:val="single"/>
        </w:rPr>
        <w:t xml:space="preserve">58027</w:t>
      </w:r>
    </w:p>
    <w:p>
      <w:r>
        <w:t xml:space="preserve">#HellYeah RT @BaconGawd #No RT @HuffingtonPost Hyvää syksyä! Pumpkin Spice Oreot ovat täällä http://t.co/2prvsKantE http://t.co/hleYm0YC29 http://t.co/hleYm0YC29</w:t>
      </w:r>
    </w:p>
    <w:p>
      <w:r>
        <w:rPr>
          <w:b/>
          <w:u w:val="single"/>
        </w:rPr>
        <w:t xml:space="preserve">58028</w:t>
      </w:r>
    </w:p>
    <w:p>
      <w:r>
        <w:t xml:space="preserve">#HelloBrookland! Olemme täällä @MonroeStMarketin avajaisissa! Tarjoilemme ilmaisia näytteitä siideristä, vegaanisista slidereista ja brownieista! http://t.co/BW9uYtLQu1...</w:t>
      </w:r>
    </w:p>
    <w:p>
      <w:r>
        <w:rPr>
          <w:b/>
          <w:u w:val="single"/>
        </w:rPr>
        <w:t xml:space="preserve">58029</w:t>
      </w:r>
    </w:p>
    <w:p>
      <w:r>
        <w:t xml:space="preserve">#HolySpirit Joosua 1:3 Jokaisen paikan, johon jalkanne astuu, minä olen antanut teille, niin kuin minä sanoin Moosekselle.</w:t>
      </w:r>
    </w:p>
    <w:p>
      <w:r>
        <w:rPr>
          <w:b/>
          <w:u w:val="single"/>
        </w:rPr>
        <w:t xml:space="preserve">58030</w:t>
      </w:r>
    </w:p>
    <w:p>
      <w:r>
        <w:t xml:space="preserve">#HonestyHour yläasteella huorat kutsuivat minua Mandingo soturiksi</w:t>
      </w:r>
    </w:p>
    <w:p>
      <w:r>
        <w:rPr>
          <w:b/>
          <w:u w:val="single"/>
        </w:rPr>
        <w:t xml:space="preserve">58031</w:t>
      </w:r>
    </w:p>
    <w:p>
      <w:r>
        <w:t xml:space="preserve">#IDontHaveTimeFor Ratchet hoes.</w:t>
      </w:r>
    </w:p>
    <w:p>
      <w:r>
        <w:rPr>
          <w:b/>
          <w:u w:val="single"/>
        </w:rPr>
        <w:t xml:space="preserve">58032</w:t>
      </w:r>
    </w:p>
    <w:p>
      <w:r>
        <w:t xml:space="preserve">#IHopeSomeday että nämä hoes vain löytää oman suhteensa sen sijaan, että pilaa muita</w:t>
      </w:r>
    </w:p>
    <w:p>
      <w:r>
        <w:rPr>
          <w:b/>
          <w:u w:val="single"/>
        </w:rPr>
        <w:t xml:space="preserve">58033</w:t>
      </w:r>
    </w:p>
    <w:p>
      <w:r>
        <w:t xml:space="preserve">#IStandWithRand Wise up RINO nössöt, todellisia johtajia kuten Rand, Cruz, Lee, Bachmann jne. on todella olemassa. Taistele tai mene kotiin. #TeaParty</w:t>
      </w:r>
    </w:p>
    <w:p>
      <w:r>
        <w:rPr>
          <w:b/>
          <w:u w:val="single"/>
        </w:rPr>
        <w:t xml:space="preserve">58034</w:t>
      </w:r>
    </w:p>
    <w:p>
      <w:r>
        <w:t xml:space="preserve">#IU 8 suoraa kansakunnan #college soccer mestareita! Wow! #hoosiernation #hoosiers &amp;#9917;&amp;#127942;</w:t>
      </w:r>
    </w:p>
    <w:p>
      <w:r>
        <w:rPr>
          <w:b/>
          <w:u w:val="single"/>
        </w:rPr>
        <w:t xml:space="preserve">58035</w:t>
      </w:r>
    </w:p>
    <w:p>
      <w:r>
        <w:t xml:space="preserve">#IU:n pitäisi tehdä minusta kunniaopiskelija, olisin paljon siistimpi kuin muut kansainväliset opiskelijat. minulla on oma jalkapallokortti! #hoosiers</w:t>
      </w:r>
    </w:p>
    <w:p>
      <w:r>
        <w:rPr>
          <w:b/>
          <w:u w:val="single"/>
        </w:rPr>
        <w:t xml:space="preserve">58036</w:t>
      </w:r>
    </w:p>
    <w:p>
      <w:r>
        <w:t xml:space="preserve">#IfThePurgeWasReal olisin paras prostituoitu ja madam EVER. Hei, jos sinulla on pillua, sinun ei pitäisi olla rahaton, eikö? LMAO JK</w:t>
      </w:r>
    </w:p>
    <w:p>
      <w:r>
        <w:rPr>
          <w:b/>
          <w:u w:val="single"/>
        </w:rPr>
        <w:t xml:space="preserve">58037</w:t>
      </w:r>
    </w:p>
    <w:p>
      <w:r>
        <w:t xml:space="preserve">#IfWeDate I eat da pussy better than a lesbian.</w:t>
      </w:r>
    </w:p>
    <w:p>
      <w:r>
        <w:rPr>
          <w:b/>
          <w:u w:val="single"/>
        </w:rPr>
        <w:t xml:space="preserve">58038</w:t>
      </w:r>
    </w:p>
    <w:p>
      <w:r>
        <w:t xml:space="preserve">#InMiddleSchool olin helvetin lihava ja bändihomo. Luojan kiitos, että pelasin urheilua kuudennen luokan jälkeen enkä jäänyt bändiin.</w:t>
      </w:r>
    </w:p>
    <w:p>
      <w:r>
        <w:rPr>
          <w:b/>
          <w:u w:val="single"/>
        </w:rPr>
        <w:t xml:space="preserve">58039</w:t>
      </w:r>
    </w:p>
    <w:p>
      <w:r>
        <w:t xml:space="preserve">#IndigenousPeoplesDay .........right. Koska näillä #punanahkaisilla oli paljon #kuningattaria, eikö? nomg. #sofunny</w:t>
      </w:r>
    </w:p>
    <w:p>
      <w:r>
        <w:rPr>
          <w:b/>
          <w:u w:val="single"/>
        </w:rPr>
        <w:t xml:space="preserve">58040</w:t>
      </w:r>
    </w:p>
    <w:p>
      <w:r>
        <w:t xml:space="preserve">#IndigenousPeoplesDay HAHA!!!! Te vitun jälkeenjääneet kommarit!!!!!. Hunter Biden tykkää nuuskia sitä PYGMIE FAIRY DUSTia, eikö vain? #liberaalit</w:t>
      </w:r>
    </w:p>
    <w:p>
      <w:r>
        <w:rPr>
          <w:b/>
          <w:u w:val="single"/>
        </w:rPr>
        <w:t xml:space="preserve">58041</w:t>
      </w:r>
    </w:p>
    <w:p>
      <w:r>
        <w:t xml:space="preserve">#Iowa on täynnä valkoista roskaväkeä</w:t>
      </w:r>
    </w:p>
    <w:p>
      <w:r>
        <w:rPr>
          <w:b/>
          <w:u w:val="single"/>
        </w:rPr>
        <w:t xml:space="preserve">58042</w:t>
      </w:r>
    </w:p>
    <w:p>
      <w:r>
        <w:t xml:space="preserve">#Irakin hallituksen joukot kärsivät vakavan tappion #ISISIS:lle Saqlawiyassa - puhutaan yli 300 sotilaan menettämisestä &amp;amp; jihadistit raivoavat siitä</w:t>
      </w:r>
    </w:p>
    <w:p>
      <w:r>
        <w:rPr>
          <w:b/>
          <w:u w:val="single"/>
        </w:rPr>
        <w:t xml:space="preserve">58043</w:t>
      </w:r>
    </w:p>
    <w:p>
      <w:r>
        <w:t xml:space="preserve">#JesusChrist oli SININEN&amp;gt; Siksi #hintit tappoivat hänet. #PERIOD #SonOfGod&amp;gt;</w:t>
      </w:r>
    </w:p>
    <w:p>
      <w:r>
        <w:rPr>
          <w:b/>
          <w:u w:val="single"/>
        </w:rPr>
        <w:t xml:space="preserve">58044</w:t>
      </w:r>
    </w:p>
    <w:p>
      <w:r>
        <w:t xml:space="preserve">#KanyeShrug lol &amp;#8220;@ShainaRakia: Thots be like &amp;#128073; RT @SMCo71: @ShainaRakia ainoa hieno asia, mitä nämä ämmät voivat tarjota &amp;#128514;&amp;#128514;&amp;#128514;&amp;#128514;&amp;#8221;</w:t>
      </w:r>
    </w:p>
    <w:p>
      <w:r>
        <w:rPr>
          <w:b/>
          <w:u w:val="single"/>
        </w:rPr>
        <w:t xml:space="preserve">58045</w:t>
      </w:r>
    </w:p>
    <w:p>
      <w:r>
        <w:t xml:space="preserve">#Lingo so A1 niccas be Tryn talk like me</w:t>
      </w:r>
    </w:p>
    <w:p>
      <w:r>
        <w:rPr>
          <w:b/>
          <w:u w:val="single"/>
        </w:rPr>
        <w:t xml:space="preserve">58046</w:t>
      </w:r>
    </w:p>
    <w:p>
      <w:r>
        <w:t xml:space="preserve">#MentionADislike hoes thinkin they bad even if they are I will tell her "bitch calm down u average"</w:t>
      </w:r>
    </w:p>
    <w:p>
      <w:r>
        <w:rPr>
          <w:b/>
          <w:u w:val="single"/>
        </w:rPr>
        <w:t xml:space="preserve">58047</w:t>
      </w:r>
    </w:p>
    <w:p>
      <w:r>
        <w:t xml:space="preserve">#MessageToMyFutureSpouse u better cook and clean for me bitch. Annan sinulle kaikki rahani, mutta en siivoa astioita enkä tee omaa lautasta.</w:t>
      </w:r>
    </w:p>
    <w:p>
      <w:r>
        <w:rPr>
          <w:b/>
          <w:u w:val="single"/>
        </w:rPr>
        <w:t xml:space="preserve">58048</w:t>
      </w:r>
    </w:p>
    <w:p>
      <w:r>
        <w:t xml:space="preserve">#Minnesota on täynnä valkoista roskaväkeä</w:t>
      </w:r>
    </w:p>
    <w:p>
      <w:r>
        <w:rPr>
          <w:b/>
          <w:u w:val="single"/>
        </w:rPr>
        <w:t xml:space="preserve">58049</w:t>
      </w:r>
    </w:p>
    <w:p>
      <w:r>
        <w:t xml:space="preserve">#MyUnpopularOpinion Espanjalaiset ämmät imevät munaa 11-vuotiaina ja saavat lapsia 15-vuotiaina, koska he ovat jo valmiiksi hienoja ja pukeutuvat lutkamaisesti.</w:t>
      </w:r>
    </w:p>
    <w:p>
      <w:r>
        <w:rPr>
          <w:b/>
          <w:u w:val="single"/>
        </w:rPr>
        <w:t xml:space="preserve">58050</w:t>
      </w:r>
    </w:p>
    <w:p>
      <w:r>
        <w:t xml:space="preserve">#NL Q.U.E.E.E.N. Ja muistutti: En vieläkään ymmärrä, miksi Janelle Monae on niin hämmentynyt siitä, että ihmiset pitävät häntä queerina...</w:t>
      </w:r>
    </w:p>
    <w:p>
      <w:r>
        <w:rPr>
          <w:b/>
          <w:u w:val="single"/>
        </w:rPr>
        <w:t xml:space="preserve">58051</w:t>
      </w:r>
    </w:p>
    <w:p>
      <w:r>
        <w:t xml:space="preserve">#NP "Centuries" ~FOB</w:t>
      </w:r>
    </w:p>
    <w:p>
      <w:r>
        <w:rPr>
          <w:b/>
          <w:u w:val="single"/>
        </w:rPr>
        <w:t xml:space="preserve">58052</w:t>
      </w:r>
    </w:p>
    <w:p>
      <w:r>
        <w:t xml:space="preserve">#NationalCatDay ...varmasti. Juhlikaa yli 1 MILJARDIA lintukuolemaa ja syyttäkää siitä #ilmastonmuutosta, senkin vitun #kommarit.</w:t>
      </w:r>
    </w:p>
    <w:p>
      <w:r>
        <w:rPr>
          <w:b/>
          <w:u w:val="single"/>
        </w:rPr>
        <w:t xml:space="preserve">58053</w:t>
      </w:r>
    </w:p>
    <w:p>
      <w:r>
        <w:t xml:space="preserve">#Natitude? Hyvä on. Sanon sen vain kerran. COMB yer BEARDS. #lol #wiggers</w:t>
      </w:r>
    </w:p>
    <w:p>
      <w:r>
        <w:rPr>
          <w:b/>
          <w:u w:val="single"/>
        </w:rPr>
        <w:t xml:space="preserve">58054</w:t>
      </w:r>
    </w:p>
    <w:p>
      <w:r>
        <w:t xml:space="preserve">#NowPlaying : BT feat. Tori Amos - Blue Skies (radio edit) on #1069TheArrow - http://t.co/R5wuXA9jB6.</w:t>
      </w:r>
    </w:p>
    <w:p>
      <w:r>
        <w:rPr>
          <w:b/>
          <w:u w:val="single"/>
        </w:rPr>
        <w:t xml:space="preserve">58055</w:t>
      </w:r>
    </w:p>
    <w:p>
      <w:r>
        <w:t xml:space="preserve">#NowPlaying : Great White - Once Bitten Twice Shy on #1069TheArrow - http://t.co/R5wuXA9jB6</w:t>
      </w:r>
    </w:p>
    <w:p>
      <w:r>
        <w:rPr>
          <w:b/>
          <w:u w:val="single"/>
        </w:rPr>
        <w:t xml:space="preserve">58056</w:t>
      </w:r>
    </w:p>
    <w:p>
      <w:r>
        <w:t xml:space="preserve">#NowPlaying : Ian Hunter - Once Bitten Twice Shy on #1069TheArrow - http://t.co/R5wuXA9jB6</w:t>
      </w:r>
    </w:p>
    <w:p>
      <w:r>
        <w:rPr>
          <w:b/>
          <w:u w:val="single"/>
        </w:rPr>
        <w:t xml:space="preserve">58057</w:t>
      </w:r>
    </w:p>
    <w:p>
      <w:r>
        <w:t xml:space="preserve">#NowPlaying : The Doors - The WASP (Texas Radio and the Big Beat) on #1069TheArrow - http://t.co/R5wuXA9jB6</w:t>
      </w:r>
    </w:p>
    <w:p>
      <w:r>
        <w:rPr>
          <w:b/>
          <w:u w:val="single"/>
        </w:rPr>
        <w:t xml:space="preserve">58058</w:t>
      </w:r>
    </w:p>
    <w:p>
      <w:r>
        <w:t xml:space="preserve">#OOMEF:llä oli se YEAH!!!... tiedän, että hän huijasi sitä toista neekeriä niin, että se laittoi sormuksen siihen.... &amp;#128564;&amp;#128564;</w:t>
      </w:r>
    </w:p>
    <w:p>
      <w:r>
        <w:rPr>
          <w:b/>
          <w:u w:val="single"/>
        </w:rPr>
        <w:t xml:space="preserve">58059</w:t>
      </w:r>
    </w:p>
    <w:p>
      <w:r>
        <w:t xml:space="preserve">#OnlyInAMichaelMyersMovie ämmä juoksee sadan metrin juoksu tämän niqqan päällä, joka todella ottaa aikansa kävellessään &amp;amp; u silti tapetaan.</w:t>
      </w:r>
    </w:p>
    <w:p>
      <w:r>
        <w:rPr>
          <w:b/>
          <w:u w:val="single"/>
        </w:rPr>
        <w:t xml:space="preserve">58060</w:t>
      </w:r>
    </w:p>
    <w:p>
      <w:r>
        <w:t xml:space="preserve">#PDPLive on 10. marraskuuta. Hanki ennakkoliput osoitteesta http://t.co/7xcL4Kyiuv @LifeOfShan http://t.co/ZcnP1ljoOW http://t.co/ZcnP1ljoOW</w:t>
      </w:r>
    </w:p>
    <w:p>
      <w:r>
        <w:rPr>
          <w:b/>
          <w:u w:val="single"/>
        </w:rPr>
        <w:t xml:space="preserve">58061</w:t>
      </w:r>
    </w:p>
    <w:p>
      <w:r>
        <w:t xml:space="preserve">#PacerNation 4/4 tien päällä! Täydellinen tapa jatkaa, kun #iubb on lopettanut #NBA #Pacers #indiana #hoosiers</w:t>
      </w:r>
    </w:p>
    <w:p>
      <w:r>
        <w:rPr>
          <w:b/>
          <w:u w:val="single"/>
        </w:rPr>
        <w:t xml:space="preserve">58062</w:t>
      </w:r>
    </w:p>
    <w:p>
      <w:r>
        <w:t xml:space="preserve">#PeopleToAvoid</w:t>
        <w:br/>
        <w:t xml:space="preserve">Valerie Jarrett, joten hillitsen refleksini läpsäistä häntä</w:t>
      </w:r>
    </w:p>
    <w:p>
      <w:r>
        <w:rPr>
          <w:b/>
          <w:u w:val="single"/>
        </w:rPr>
        <w:t xml:space="preserve">58063</w:t>
      </w:r>
    </w:p>
    <w:p>
      <w:r>
        <w:t xml:space="preserve">#PeopleWhoMadeMy2013 pikkuveljeni ja inhoan myöntää sitä, mutta @DirkAlisic ja hän tietää miksi. mutta hän on silti pieni ämmä. haista vittu!</w:t>
      </w:r>
    </w:p>
    <w:p>
      <w:r>
        <w:rPr>
          <w:b/>
          <w:u w:val="single"/>
        </w:rPr>
        <w:t xml:space="preserve">58064</w:t>
      </w:r>
    </w:p>
    <w:p>
      <w:r>
        <w:t xml:space="preserve">#QTNA RT @Major_K8: How y'all bitches gon breast feed with nipple rings? &amp;#128563;&amp;#128534;"</w:t>
      </w:r>
    </w:p>
    <w:p>
      <w:r>
        <w:rPr>
          <w:b/>
          <w:u w:val="single"/>
        </w:rPr>
        <w:t xml:space="preserve">58065</w:t>
      </w:r>
    </w:p>
    <w:p>
      <w:r>
        <w:t xml:space="preserve">#QuestionIAskMySelf miksi minun pitäisi lyödä tätä huoraa tuh ratkaista jotain, ima jätän sen rauhaan..............En koskaan yleensä kuuntele itseäni</w:t>
      </w:r>
    </w:p>
    <w:p>
      <w:r>
        <w:rPr>
          <w:b/>
          <w:u w:val="single"/>
        </w:rPr>
        <w:t xml:space="preserve">58066</w:t>
      </w:r>
    </w:p>
    <w:p>
      <w:r>
        <w:t xml:space="preserve">#RadioFreeNorthwest 218</w:t>
        <w:br/>
        <w:t xml:space="preserve">Covington lukee vastauksia &amp;; pilkkaa FBI:tä, Andy on Real Politics, Liv heräämisestään, Gretchen</w:t>
        <w:br/>
        <w:t xml:space="preserve">http://t.co/t9JyhAncPR</w:t>
      </w:r>
    </w:p>
    <w:p>
      <w:r>
        <w:rPr>
          <w:b/>
          <w:u w:val="single"/>
        </w:rPr>
        <w:t xml:space="preserve">58067</w:t>
      </w:r>
    </w:p>
    <w:p>
      <w:r>
        <w:t xml:space="preserve">#RayRice on narttu. #JustSaying</w:t>
      </w:r>
    </w:p>
    <w:p>
      <w:r>
        <w:rPr>
          <w:b/>
          <w:u w:val="single"/>
        </w:rPr>
        <w:t xml:space="preserve">58068</w:t>
      </w:r>
    </w:p>
    <w:p>
      <w:r>
        <w:t xml:space="preserve">#RayRice on edelleen ämmä. @NFL teki tämän väärin. Naisfanien pitäisi olla raivoissaan! #NoExcuses</w:t>
      </w:r>
    </w:p>
    <w:p>
      <w:r>
        <w:rPr>
          <w:b/>
          <w:u w:val="single"/>
        </w:rPr>
        <w:t xml:space="preserve">58069</w:t>
      </w:r>
    </w:p>
    <w:p>
      <w:r>
        <w:t xml:space="preserve">#ReasonsWeCantBeTogether if u was talkin to my nig or smashed da homies</w:t>
      </w:r>
    </w:p>
    <w:p>
      <w:r>
        <w:rPr>
          <w:b/>
          <w:u w:val="single"/>
        </w:rPr>
        <w:t xml:space="preserve">58070</w:t>
      </w:r>
    </w:p>
    <w:p>
      <w:r>
        <w:t xml:space="preserve">#ReasonsWhyWeDontGetAlong Olet huora. Lopeta keskittyminen mulkun imemiseen, keskity rikastumiseen.</w:t>
      </w:r>
    </w:p>
    <w:p>
      <w:r>
        <w:rPr>
          <w:b/>
          <w:u w:val="single"/>
        </w:rPr>
        <w:t xml:space="preserve">58071</w:t>
      </w:r>
    </w:p>
    <w:p>
      <w:r>
        <w:t xml:space="preserve">#RebelScience ......ITS ABOUT SHARING #whaddup&amp;gt; #clouds. Kyse ei ole #tuuliturbiinien haalimisesta kuin joku vitun kaasupussin paskiainen......</w:t>
      </w:r>
    </w:p>
    <w:p>
      <w:r>
        <w:rPr>
          <w:b/>
          <w:u w:val="single"/>
        </w:rPr>
        <w:t xml:space="preserve">58072</w:t>
      </w:r>
    </w:p>
    <w:p>
      <w:r>
        <w:t xml:space="preserve">#RebelScience ...... käyttää TODELLISTA NAISTA geenitekniikan laboratoriona "täysin luonnollisia klooneja" varten ..... tai jotain....... #hintti #rome</w:t>
      </w:r>
    </w:p>
    <w:p>
      <w:r>
        <w:rPr>
          <w:b/>
          <w:u w:val="single"/>
        </w:rPr>
        <w:t xml:space="preserve">58073</w:t>
      </w:r>
    </w:p>
    <w:p>
      <w:r>
        <w:t xml:space="preserve">#RedSox, keskittykää #Oriolesiin, joka tyrmäsi teidät viime vuonna, ettekä vihaamaan #Yankeesia um-teen vuoden ajan! LOL!</w:t>
      </w:r>
    </w:p>
    <w:p>
      <w:r>
        <w:rPr>
          <w:b/>
          <w:u w:val="single"/>
        </w:rPr>
        <w:t xml:space="preserve">58074</w:t>
      </w:r>
    </w:p>
    <w:p>
      <w:r>
        <w:t xml:space="preserve">#Remake with #granny DCYOUNGFLY Dirtymoney24 #TeamIgnat #HoodComedy damn that bitch a BAB!!!! that's a Big ... https://t.co/mgr10pz8iJ...</w:t>
      </w:r>
    </w:p>
    <w:p>
      <w:r>
        <w:rPr>
          <w:b/>
          <w:u w:val="single"/>
        </w:rPr>
        <w:t xml:space="preserve">58075</w:t>
      </w:r>
    </w:p>
    <w:p>
      <w:r>
        <w:t xml:space="preserve">#Royals 2-1!!! Fantastista. Valmiina huomiselle pyyhkäisylle hävinnyt O's. #Yankees 4ever paitsi tässä kuussa.</w:t>
      </w:r>
    </w:p>
    <w:p>
      <w:r>
        <w:rPr>
          <w:b/>
          <w:u w:val="single"/>
        </w:rPr>
        <w:t xml:space="preserve">58076</w:t>
      </w:r>
    </w:p>
    <w:p>
      <w:r>
        <w:t xml:space="preserve">#Royals Milwaukee päästi Yostin menemään.Nyt he toivovat, etteivät olisi menettäneet, koska he ovat surkeita.Entä nyt.Hän on se mies, joka voittaa tai häviää. Yankees antaa potkut Girardille ja Yostille...</w:t>
      </w:r>
    </w:p>
    <w:p>
      <w:r>
        <w:rPr>
          <w:b/>
          <w:u w:val="single"/>
        </w:rPr>
        <w:t xml:space="preserve">58077</w:t>
      </w:r>
    </w:p>
    <w:p>
      <w:r>
        <w:t xml:space="preserve">#RuinAComedian @midnight Charlie Lapdance</w:t>
      </w:r>
    </w:p>
    <w:p>
      <w:r>
        <w:rPr>
          <w:b/>
          <w:u w:val="single"/>
        </w:rPr>
        <w:t xml:space="preserve">58078</w:t>
      </w:r>
    </w:p>
    <w:p>
      <w:r>
        <w:t xml:space="preserve">#RuinADessert @midnight Fairy Queen. nomg&amp;gt; I fucked #Obama panties again...............</w:t>
      </w:r>
    </w:p>
    <w:p>
      <w:r>
        <w:rPr>
          <w:b/>
          <w:u w:val="single"/>
        </w:rPr>
        <w:t xml:space="preserve">58079</w:t>
      </w:r>
    </w:p>
    <w:p>
      <w:r>
        <w:t xml:space="preserve">#Shoutout kaikille, jotka seuraavat nicca!!!</w:t>
      </w:r>
    </w:p>
    <w:p>
      <w:r>
        <w:rPr>
          <w:b/>
          <w:u w:val="single"/>
        </w:rPr>
        <w:t xml:space="preserve">58080</w:t>
      </w:r>
    </w:p>
    <w:p>
      <w:r>
        <w:t xml:space="preserve">#Shoutoutout minun #Exit47 niccas! #Salute</w:t>
      </w:r>
    </w:p>
    <w:p>
      <w:r>
        <w:rPr>
          <w:b/>
          <w:u w:val="single"/>
        </w:rPr>
        <w:t xml:space="preserve">58081</w:t>
      </w:r>
    </w:p>
    <w:p>
      <w:r>
        <w:t xml:space="preserve">#Shoutout mun #MackTown niccas!</w:t>
      </w:r>
    </w:p>
    <w:p>
      <w:r>
        <w:rPr>
          <w:b/>
          <w:u w:val="single"/>
        </w:rPr>
        <w:t xml:space="preserve">58082</w:t>
      </w:r>
    </w:p>
    <w:p>
      <w:r>
        <w:t xml:space="preserve">#Shoutoutout minun exit 47 niccas! #RealNiccaSalute</w:t>
      </w:r>
    </w:p>
    <w:p>
      <w:r>
        <w:rPr>
          <w:b/>
          <w:u w:val="single"/>
        </w:rPr>
        <w:t xml:space="preserve">58083</w:t>
      </w:r>
    </w:p>
    <w:p>
      <w:r>
        <w:t xml:space="preserve">#SignsOfCockBlockin ----&amp;gt;RT @tribexyunglion: Niggahs telling hoes I'm down talking them just so I can't get on &amp;#128514; #FuckNiggahs</w:t>
      </w:r>
    </w:p>
    <w:p>
      <w:r>
        <w:rPr>
          <w:b/>
          <w:u w:val="single"/>
        </w:rPr>
        <w:t xml:space="preserve">58084</w:t>
      </w:r>
    </w:p>
    <w:p>
      <w:r>
        <w:t xml:space="preserve">#Luistelu on roskaa varten.</w:t>
      </w:r>
    </w:p>
    <w:p>
      <w:r>
        <w:rPr>
          <w:b/>
          <w:u w:val="single"/>
        </w:rPr>
        <w:t xml:space="preserve">58085</w:t>
      </w:r>
    </w:p>
    <w:p>
      <w:r>
        <w:t xml:space="preserve">#SlightlyAdjusted RT @CapoToHeaven Kaikki neekerit haluavat vain naida, twiitata ja juoda ananaslimua koko päivän.</w:t>
      </w:r>
    </w:p>
    <w:p>
      <w:r>
        <w:rPr>
          <w:b/>
          <w:u w:val="single"/>
        </w:rPr>
        <w:t xml:space="preserve">58086</w:t>
      </w:r>
    </w:p>
    <w:p>
      <w:r>
        <w:t xml:space="preserve">#SomethingIGetAlot Oletko aasialainen? Musta? Havaijilainen? homo? jälkeenjäänyt? kännissä?</w:t>
      </w:r>
    </w:p>
    <w:p>
      <w:r>
        <w:rPr>
          <w:b/>
          <w:u w:val="single"/>
        </w:rPr>
        <w:t xml:space="preserve">58087</w:t>
      </w:r>
    </w:p>
    <w:p>
      <w:r>
        <w:t xml:space="preserve">#SouthCarolina on täynnä valkoista roskaväkeä</w:t>
      </w:r>
    </w:p>
    <w:p>
      <w:r>
        <w:rPr>
          <w:b/>
          <w:u w:val="single"/>
        </w:rPr>
        <w:t xml:space="preserve">58088</w:t>
      </w:r>
    </w:p>
    <w:p>
      <w:r>
        <w:t xml:space="preserve">#SplashGang on you pussy n%a'z ay @Benny_Balboa i tried to tell n%a'z!!!!</w:t>
      </w:r>
    </w:p>
    <w:p>
      <w:r>
        <w:rPr>
          <w:b/>
          <w:u w:val="single"/>
        </w:rPr>
        <w:t xml:space="preserve">58089</w:t>
      </w:r>
    </w:p>
    <w:p>
      <w:r>
        <w:t xml:space="preserve">#StopWhitePeople RT @ABC7: 9 tapausta Länsi-Niilin virusinfektioita raportoitu Orange County tänä vuonna; 105 kuollutta lintua löydetty virusta kantavana.</w:t>
      </w:r>
    </w:p>
    <w:p>
      <w:r>
        <w:rPr>
          <w:b/>
          <w:u w:val="single"/>
        </w:rPr>
        <w:t xml:space="preserve">58090</w:t>
      </w:r>
    </w:p>
    <w:p>
      <w:r>
        <w:t xml:space="preserve">#TBT love you forever ling ling ling &amp;#128115;&amp;#128114;&amp;#128152; @brittneycordova http://t.co/KEcfNjyrwE http://t.co/KEcfNjyrwE</w:t>
      </w:r>
    </w:p>
    <w:p>
      <w:r>
        <w:rPr>
          <w:b/>
          <w:u w:val="single"/>
        </w:rPr>
        <w:t xml:space="preserve">58091</w:t>
      </w:r>
    </w:p>
    <w:p>
      <w:r>
        <w:t xml:space="preserve">#THEBOONDOCKS klo 10:30 minun nicca!</w:t>
      </w:r>
    </w:p>
    <w:p>
      <w:r>
        <w:rPr>
          <w:b/>
          <w:u w:val="single"/>
        </w:rPr>
        <w:t xml:space="preserve">58092</w:t>
      </w:r>
    </w:p>
    <w:p>
      <w:r>
        <w:t xml:space="preserve">#RT @notashley: David on skandaalin Charlie Brown.</w:t>
      </w:r>
    </w:p>
    <w:p>
      <w:r>
        <w:rPr>
          <w:b/>
          <w:u w:val="single"/>
        </w:rPr>
        <w:t xml:space="preserve">58093</w:t>
      </w:r>
    </w:p>
    <w:p>
      <w:r>
        <w:t xml:space="preserve">#Tämä pirunmoinen hetki, kun vihdoin pääset sänkyyn ja rakkosi päättää, että sen on aika pissata.</w:t>
      </w:r>
    </w:p>
    <w:p>
      <w:r>
        <w:rPr>
          <w:b/>
          <w:u w:val="single"/>
        </w:rPr>
        <w:t xml:space="preserve">58094</w:t>
      </w:r>
    </w:p>
    <w:p>
      <w:r>
        <w:t xml:space="preserve">#Tämä paskanmakuinen hetki, kun kytket radion päälle ja suosikkikappaleesi on päällä, mutta se loppuu kesken.</w:t>
      </w:r>
    </w:p>
    <w:p>
      <w:r>
        <w:rPr>
          <w:b/>
          <w:u w:val="single"/>
        </w:rPr>
        <w:t xml:space="preserve">58095</w:t>
      </w:r>
    </w:p>
    <w:p>
      <w:r>
        <w:t xml:space="preserve">#Tämä pirunmoinen hetki, kun kävelet talosi läpi pimeässä ja tönäiset pikkuvarpaasi seinään...</w:t>
      </w:r>
    </w:p>
    <w:p>
      <w:r>
        <w:rPr>
          <w:b/>
          <w:u w:val="single"/>
        </w:rPr>
        <w:t xml:space="preserve">58096</w:t>
      </w:r>
    </w:p>
    <w:p>
      <w:r>
        <w:t xml:space="preserve">#ThatFuckMeMoment kun jätät autosi ikkunat alas ja autossasi sataa ja näyttää siltä kuin hurrikaani Katrina olisi kulkenut sen läpi.</w:t>
      </w:r>
    </w:p>
    <w:p>
      <w:r>
        <w:rPr>
          <w:b/>
          <w:u w:val="single"/>
        </w:rPr>
        <w:t xml:space="preserve">58097</w:t>
      </w:r>
    </w:p>
    <w:p>
      <w:r>
        <w:t xml:space="preserve">#TheMostAnnnoyingThingsInLife ihmiset, jotka eivät ole koskaan onnellisia ja valittavat 100% ajasta.</w:t>
      </w:r>
    </w:p>
    <w:p>
      <w:r>
        <w:rPr>
          <w:b/>
          <w:u w:val="single"/>
        </w:rPr>
        <w:t xml:space="preserve">58098</w:t>
      </w:r>
    </w:p>
    <w:p>
      <w:r>
        <w:t xml:space="preserve">#ThingsIWillTeachMyChild how to play deez niggs n bitches dat be snakes</w:t>
      </w:r>
    </w:p>
    <w:p>
      <w:r>
        <w:rPr>
          <w:b/>
          <w:u w:val="single"/>
        </w:rPr>
        <w:t xml:space="preserve">58099</w:t>
      </w:r>
    </w:p>
    <w:p>
      <w:r>
        <w:t xml:space="preserve">#ThingsNotToDoOnAFirstDate anna hänelle kaikki da munaa U gotta half stroke da pussy bc jos u dump munaa dat bitch hän gon tulla erittäin anoyin</w:t>
      </w:r>
    </w:p>
    <w:p>
      <w:r>
        <w:rPr>
          <w:b/>
          <w:u w:val="single"/>
        </w:rPr>
        <w:t xml:space="preserve">58100</w:t>
      </w:r>
    </w:p>
    <w:p>
      <w:r>
        <w:t xml:space="preserve">#TjohnGang&amp;#128520; lil bitch follow me ! http://t.co/sd8UhT4DNY</w:t>
      </w:r>
    </w:p>
    <w:p>
      <w:r>
        <w:rPr>
          <w:b/>
          <w:u w:val="single"/>
        </w:rPr>
        <w:t xml:space="preserve">58101</w:t>
      </w:r>
    </w:p>
    <w:p>
      <w:r>
        <w:t xml:space="preserve">#ToMyFutureSon You can fuck dem hoes but you better not love dem hoes.</w:t>
      </w:r>
    </w:p>
    <w:p>
      <w:r>
        <w:rPr>
          <w:b/>
          <w:u w:val="single"/>
        </w:rPr>
        <w:t xml:space="preserve">58102</w:t>
      </w:r>
    </w:p>
    <w:p>
      <w:r>
        <w:t xml:space="preserve">#TrayvonMartin kutsui Zimmermania "kammottavaksi paskiaiseksi". Rasistinen roisto.</w:t>
      </w:r>
    </w:p>
    <w:p>
      <w:r>
        <w:rPr>
          <w:b/>
          <w:u w:val="single"/>
        </w:rPr>
        <w:t xml:space="preserve">58103</w:t>
      </w:r>
    </w:p>
    <w:p>
      <w:r>
        <w:t xml:space="preserve">#TweetLikePontiacHolmes&amp;#160;</w:t>
        <w:br/>
        <w:t xml:space="preserve">Teen Pontiac-sprinklerin..</w:t>
        <w:br/>
        <w:br/>
        <w:t xml:space="preserve"> Nigga nigga nigga nigga nigga nigga spic spic spic spic nigga nigga nigga nigga nigga nigga nigga</w:t>
      </w:r>
    </w:p>
    <w:p>
      <w:r>
        <w:rPr>
          <w:b/>
          <w:u w:val="single"/>
        </w:rPr>
        <w:t xml:space="preserve">58104</w:t>
      </w:r>
    </w:p>
    <w:p>
      <w:r>
        <w:t xml:space="preserve">#TweetLikeYourBestfriend "Pussailin 3 nartun kanssa!" @lilkrebs</w:t>
      </w:r>
    </w:p>
    <w:p>
      <w:r>
        <w:rPr>
          <w:b/>
          <w:u w:val="single"/>
        </w:rPr>
        <w:t xml:space="preserve">58105</w:t>
      </w:r>
    </w:p>
    <w:p>
      <w:r>
        <w:t xml:space="preserve">#UMightNotGetIn &amp;#128514;&amp;#128514;&amp;#128514; fucc nicca #BeerandTacOS #WeTheLastOnesLeft http://t.co/45FV79CV0z</w:t>
      </w:r>
    </w:p>
    <w:p>
      <w:r>
        <w:rPr>
          <w:b/>
          <w:u w:val="single"/>
        </w:rPr>
        <w:t xml:space="preserve">58106</w:t>
      </w:r>
    </w:p>
    <w:p>
      <w:r>
        <w:t xml:space="preserve">#VinitaHegwood voi saada työpaikan naacp:stä. Tai syyttäjänvirastoon. Kuulin, että he pitävät "monimuotoisuudesta ja suvaitsevaisuudesta". Kunhan et ole keksejä #tcot</w:t>
      </w:r>
    </w:p>
    <w:p>
      <w:r>
        <w:rPr>
          <w:b/>
          <w:u w:val="single"/>
        </w:rPr>
        <w:t xml:space="preserve">58107</w:t>
      </w:r>
    </w:p>
    <w:p>
      <w:r>
        <w:t xml:space="preserve">#Virginia on täynnä valkoista roskaväkeä.</w:t>
      </w:r>
    </w:p>
    <w:p>
      <w:r>
        <w:rPr>
          <w:b/>
          <w:u w:val="single"/>
        </w:rPr>
        <w:t xml:space="preserve">58108</w:t>
      </w:r>
    </w:p>
    <w:p>
      <w:r>
        <w:t xml:space="preserve">#WeAreRepublicNotRegime #POTUS BO rikkoi USA:n suvereniteettia avoimella rajalla/Jihadistit/rikolliset/sairaat/Haittilaiset/S.Amerikkalaiset #ImpeachObama</w:t>
      </w:r>
    </w:p>
    <w:p>
      <w:r>
        <w:rPr>
          <w:b/>
          <w:u w:val="single"/>
        </w:rPr>
        <w:t xml:space="preserve">58109</w:t>
      </w:r>
    </w:p>
    <w:p>
      <w:r>
        <w:t xml:space="preserve">#WestVirginia on täynnä valkoista roskaväkeä.</w:t>
      </w:r>
    </w:p>
    <w:p>
      <w:r>
        <w:rPr>
          <w:b/>
          <w:u w:val="single"/>
        </w:rPr>
        <w:t xml:space="preserve">58110</w:t>
      </w:r>
    </w:p>
    <w:p>
      <w:r>
        <w:t xml:space="preserve">#WhatImCraving maapähkinävoi-keksit &amp;lt;3</w:t>
      </w:r>
    </w:p>
    <w:p>
      <w:r>
        <w:rPr>
          <w:b/>
          <w:u w:val="single"/>
        </w:rPr>
        <w:t xml:space="preserve">58111</w:t>
      </w:r>
    </w:p>
    <w:p>
      <w:r>
        <w:t xml:space="preserve">#WhatWouldYouChangeAboutYourPast huorat tuhlasin aikaa kanssa</w:t>
      </w:r>
    </w:p>
    <w:p>
      <w:r>
        <w:rPr>
          <w:b/>
          <w:u w:val="single"/>
        </w:rPr>
        <w:t xml:space="preserve">58112</w:t>
      </w:r>
    </w:p>
    <w:p>
      <w:r>
        <w:t xml:space="preserve">#WhyIHateInstagram se voi saada nartun huijaamaan jopa neljä pistettä asteikolla 1-10.</w:t>
      </w:r>
    </w:p>
    <w:p>
      <w:r>
        <w:rPr>
          <w:b/>
          <w:u w:val="single"/>
        </w:rPr>
        <w:t xml:space="preserve">58113</w:t>
      </w:r>
    </w:p>
    <w:p>
      <w:r>
        <w:t xml:space="preserve">#WorldSeriesGame3 Hunter Pence on niin ärsyttävä, että hänen pitäisi olla Red Soxin pelaaja. Shave fool and take your Vyvanse&amp;#9918;&amp;#65039;&amp;#9918;&amp;#65039;&amp;#128074;&amp;#128074;#Yankees 2015!!!</w:t>
      </w:r>
    </w:p>
    <w:p>
      <w:r>
        <w:rPr>
          <w:b/>
          <w:u w:val="single"/>
        </w:rPr>
        <w:t xml:space="preserve">58114</w:t>
      </w:r>
    </w:p>
    <w:p>
      <w:r>
        <w:t xml:space="preserve">#Yankees</w:t>
      </w:r>
    </w:p>
    <w:p>
      <w:r>
        <w:rPr>
          <w:b/>
          <w:u w:val="single"/>
        </w:rPr>
        <w:t xml:space="preserve">58115</w:t>
      </w:r>
    </w:p>
    <w:p>
      <w:r>
        <w:t xml:space="preserve">#Yankees #FireCashman En halua Arodia takaisin.</w:t>
      </w:r>
    </w:p>
    <w:p>
      <w:r>
        <w:rPr>
          <w:b/>
          <w:u w:val="single"/>
        </w:rPr>
        <w:t xml:space="preserve">58116</w:t>
      </w:r>
    </w:p>
    <w:p>
      <w:r>
        <w:t xml:space="preserve">#Yankees #Jeter Anna hänen pelata koko vuoroparin. Se on sopivaa.</w:t>
      </w:r>
    </w:p>
    <w:p>
      <w:r>
        <w:rPr>
          <w:b/>
          <w:u w:val="single"/>
        </w:rPr>
        <w:t xml:space="preserve">58117</w:t>
      </w:r>
    </w:p>
    <w:p>
      <w:r>
        <w:t xml:space="preserve">#Yankees #SEC Robertson in. Kaveri on fantastinen. SEC-kannu!</w:t>
      </w:r>
    </w:p>
    <w:p>
      <w:r>
        <w:rPr>
          <w:b/>
          <w:u w:val="single"/>
        </w:rPr>
        <w:t xml:space="preserve">58118</w:t>
      </w:r>
    </w:p>
    <w:p>
      <w:r>
        <w:t xml:space="preserve">#Yankees 3, #Astros 0: McCarthy päihittää Keuchelin sarjan finaalissa http://t.co/hIJJAUKtJN</w:t>
      </w:r>
    </w:p>
    <w:p>
      <w:r>
        <w:rPr>
          <w:b/>
          <w:u w:val="single"/>
        </w:rPr>
        <w:t xml:space="preserve">58119</w:t>
      </w:r>
    </w:p>
    <w:p>
      <w:r>
        <w:t xml:space="preserve">#Yankees 6-0. Yhdeksän osumaa putkeen. Price... Ei sinun iltasi.</w:t>
      </w:r>
    </w:p>
    <w:p>
      <w:r>
        <w:rPr>
          <w:b/>
          <w:u w:val="single"/>
        </w:rPr>
        <w:t xml:space="preserve">58120</w:t>
      </w:r>
    </w:p>
    <w:p>
      <w:r>
        <w:t xml:space="preserve">#Yankees Kirottua DirectTv:n pimennys Yankee-pelissä. Helvetin WALK OFF! Tapat minut satelliittidiootti.</w:t>
      </w:r>
    </w:p>
    <w:p>
      <w:r>
        <w:rPr>
          <w:b/>
          <w:u w:val="single"/>
        </w:rPr>
        <w:t xml:space="preserve">58121</w:t>
      </w:r>
    </w:p>
    <w:p>
      <w:r>
        <w:t xml:space="preserve">#Yankees Hitto. No Joe, tuo siirto bullpeniin todella auttoi.</w:t>
      </w:r>
    </w:p>
    <w:p>
      <w:r>
        <w:rPr>
          <w:b/>
          <w:u w:val="single"/>
        </w:rPr>
        <w:t xml:space="preserve">58122</w:t>
      </w:r>
    </w:p>
    <w:p>
      <w:r>
        <w:t xml:space="preserve">#Yankees En valita Royalsin voitosta tai tappiosta game7:ssä. He osoittivat sydämellisyyttä. AL ride or die! Ei joustovyöhykettä. He ansaitsivat sen!</w:t>
      </w:r>
    </w:p>
    <w:p>
      <w:r>
        <w:rPr>
          <w:b/>
          <w:u w:val="single"/>
        </w:rPr>
        <w:t xml:space="preserve">58123</w:t>
      </w:r>
    </w:p>
    <w:p>
      <w:r>
        <w:t xml:space="preserve">#Yankees Kävin Goldsissa Cruzin kanssa vuonna 2010, kun hän oli Sound. Ei ylä- /alavartalon voimaa.. Hmm nyt 40 HR hitter. Ei sano S-sanaa.</w:t>
      </w:r>
    </w:p>
    <w:p>
      <w:r>
        <w:rPr>
          <w:b/>
          <w:u w:val="single"/>
        </w:rPr>
        <w:t xml:space="preserve">58124</w:t>
      </w:r>
    </w:p>
    <w:p>
      <w:r>
        <w:t xml:space="preserve">#Yankees Jos Royalsilla on alennusmyynti. Haluan koko joukkueen!! Jättäkää Gardner ja Tanaka. Loput voivat mennä. Joen ja Cashin kanssa.</w:t>
      </w:r>
    </w:p>
    <w:p>
      <w:r>
        <w:rPr>
          <w:b/>
          <w:u w:val="single"/>
        </w:rPr>
        <w:t xml:space="preserve">58125</w:t>
      </w:r>
    </w:p>
    <w:p>
      <w:r>
        <w:t xml:space="preserve">#Yankees Hieno palautus @Michael Kay. Täytyy jatkaa tätä!</w:t>
      </w:r>
    </w:p>
    <w:p>
      <w:r>
        <w:rPr>
          <w:b/>
          <w:u w:val="single"/>
        </w:rPr>
        <w:t xml:space="preserve">58126</w:t>
      </w:r>
    </w:p>
    <w:p>
      <w:r>
        <w:t xml:space="preserve">#Yankees Pineda tarvitsi tuon 6'7. Hieno peli!</w:t>
      </w:r>
    </w:p>
    <w:p>
      <w:r>
        <w:rPr>
          <w:b/>
          <w:u w:val="single"/>
        </w:rPr>
        <w:t xml:space="preserve">58127</w:t>
      </w:r>
    </w:p>
    <w:p>
      <w:r>
        <w:t xml:space="preserve">#Yankees Primo! Tulin juuri kotiin ja Tanks on MLB:ssä. Vihdoinkin! Ja he voittavat! Vielä parempi. Aika vakavoitua, Sept call up time</w:t>
      </w:r>
    </w:p>
    <w:p>
      <w:r>
        <w:rPr>
          <w:b/>
          <w:u w:val="single"/>
        </w:rPr>
        <w:t xml:space="preserve">58128</w:t>
      </w:r>
    </w:p>
    <w:p>
      <w:r>
        <w:t xml:space="preserve">#Yankees sai turpiinsa roistolta</w:t>
      </w:r>
    </w:p>
    <w:p>
      <w:r>
        <w:rPr>
          <w:b/>
          <w:u w:val="single"/>
        </w:rPr>
        <w:t xml:space="preserve">58129</w:t>
      </w:r>
    </w:p>
    <w:p>
      <w:r>
        <w:t xml:space="preserve">#Yankees vie kaikki kolme peliä MoTownissa, minä kutsun sitä!!!! #MLB</w:t>
      </w:r>
    </w:p>
    <w:p>
      <w:r>
        <w:rPr>
          <w:b/>
          <w:u w:val="single"/>
        </w:rPr>
        <w:t xml:space="preserve">58130</w:t>
      </w:r>
    </w:p>
    <w:p>
      <w:r>
        <w:t xml:space="preserve">#Yankees tuhlasi Nu&amp;#241;ezin kauden #rays #mlb</w:t>
      </w:r>
    </w:p>
    <w:p>
      <w:r>
        <w:rPr>
          <w:b/>
          <w:u w:val="single"/>
        </w:rPr>
        <w:t xml:space="preserve">58131</w:t>
      </w:r>
    </w:p>
    <w:p>
      <w:r>
        <w:t xml:space="preserve">#YesWeDid .......start building #windturbines SO FUCKIN" BIG they can kill a whole parvi of birds in one go&amp;gt;</w:t>
      </w:r>
    </w:p>
    <w:p>
      <w:r>
        <w:rPr>
          <w:b/>
          <w:u w:val="single"/>
        </w:rPr>
        <w:t xml:space="preserve">58132</w:t>
      </w:r>
    </w:p>
    <w:p>
      <w:r>
        <w:t xml:space="preserve">#YesWeDid .....tattoo meidän ämmät korruptoidakseen mahdollisimman monta miestä #Egyptiin ja ollakseen #karja #prod #vote&amp;gt;</w:t>
      </w:r>
    </w:p>
    <w:p>
      <w:r>
        <w:rPr>
          <w:b/>
          <w:u w:val="single"/>
        </w:rPr>
        <w:t xml:space="preserve">58133</w:t>
      </w:r>
    </w:p>
    <w:p>
      <w:r>
        <w:t xml:space="preserve">#YouWillNotBeTakenSeriouslyIf you're proud to be white trash #KedollarSignHa</w:t>
      </w:r>
    </w:p>
    <w:p>
      <w:r>
        <w:rPr>
          <w:b/>
          <w:u w:val="single"/>
        </w:rPr>
        <w:t xml:space="preserve">58134</w:t>
      </w:r>
    </w:p>
    <w:p>
      <w:r>
        <w:t xml:space="preserve">#agreed &amp;#58399;&amp;#58399; RT @oliviaMrose: Mixxed bitches is really where its at tho</w:t>
      </w:r>
    </w:p>
    <w:p>
      <w:r>
        <w:rPr>
          <w:b/>
          <w:u w:val="single"/>
        </w:rPr>
        <w:t xml:space="preserve">58135</w:t>
      </w:r>
    </w:p>
    <w:p>
      <w:r>
        <w:t xml:space="preserve">#anywere &amp;#8220;@TheCooleyShow:</w:t>
        <w:t xml:space="preserve">LA = palmuja ja hyvä sää</w:t>
        <w:br/>
        <w:t xml:space="preserve">Any were else = kamala sää ja ei ämmiä&amp;#8221</w:t>
      </w:r>
    </w:p>
    <w:p>
      <w:r>
        <w:rPr>
          <w:b/>
          <w:u w:val="single"/>
        </w:rPr>
        <w:t xml:space="preserve">58136</w:t>
      </w:r>
    </w:p>
    <w:p>
      <w:r>
        <w:t xml:space="preserve">#paha #perse #paikalliset #nartut</w:t>
      </w:r>
    </w:p>
    <w:p>
      <w:r>
        <w:rPr>
          <w:b/>
          <w:u w:val="single"/>
        </w:rPr>
        <w:t xml:space="preserve">58137</w:t>
      </w:r>
    </w:p>
    <w:p>
      <w:r>
        <w:t xml:space="preserve">#boom bitches</w:t>
      </w:r>
    </w:p>
    <w:p>
      <w:r>
        <w:rPr>
          <w:b/>
          <w:u w:val="single"/>
        </w:rPr>
        <w:t xml:space="preserve">58138</w:t>
      </w:r>
    </w:p>
    <w:p>
      <w:r>
        <w:t xml:space="preserve">#bslfe in this bitch #PullUp 40st and Washington space A-80 http://t.co/H2HV64h9wh http://t.co/H2HV64h9wh</w:t>
      </w:r>
    </w:p>
    <w:p>
      <w:r>
        <w:rPr>
          <w:b/>
          <w:u w:val="single"/>
        </w:rPr>
        <w:t xml:space="preserve">58139</w:t>
      </w:r>
    </w:p>
    <w:p>
      <w:r>
        <w:t xml:space="preserve">#creamteam jättää huoria w #cockbreath</w:t>
      </w:r>
    </w:p>
    <w:p>
      <w:r>
        <w:rPr>
          <w:b/>
          <w:u w:val="single"/>
        </w:rPr>
        <w:t xml:space="preserve">58140</w:t>
      </w:r>
    </w:p>
    <w:p>
      <w:r>
        <w:t xml:space="preserve">#drunk #trash #trashed #wasted @ The Draught Horse http://t.co/UvWkhpEswh</w:t>
      </w:r>
    </w:p>
    <w:p>
      <w:r>
        <w:rPr>
          <w:b/>
          <w:u w:val="single"/>
        </w:rPr>
        <w:t xml:space="preserve">58141</w:t>
      </w:r>
    </w:p>
    <w:p>
      <w:r>
        <w:t xml:space="preserve">#hintit tapettiin #jesuschrist&amp;gt; HELLO!!!!!!!!!!!!!!!!!!!!!!!!! Mutta ihan sama. Siitä vaan. #homoavioliitto itsesi #Pharaon taskuihin&amp;gt;</w:t>
      </w:r>
    </w:p>
    <w:p>
      <w:r>
        <w:rPr>
          <w:b/>
          <w:u w:val="single"/>
        </w:rPr>
        <w:t xml:space="preserve">58142</w:t>
      </w:r>
    </w:p>
    <w:p>
      <w:r>
        <w:t xml:space="preserve">#hintit ovat AINOASTAAN #tieteellinen indikaattori siitä, että jotakin on vialla&amp;gt; Älkää juhliko "ainutlaatuisina yksilöinä", sillä he ovat #rintasyöpää&amp;gt;</w:t>
      </w:r>
    </w:p>
    <w:p>
      <w:r>
        <w:rPr>
          <w:b/>
          <w:u w:val="single"/>
        </w:rPr>
        <w:t xml:space="preserve">58143</w:t>
      </w:r>
    </w:p>
    <w:p>
      <w:r>
        <w:t xml:space="preserve">#palomies on valkoisen roskaväen homma.</w:t>
      </w:r>
    </w:p>
    <w:p>
      <w:r>
        <w:rPr>
          <w:b/>
          <w:u w:val="single"/>
        </w:rPr>
        <w:t xml:space="preserve">58144</w:t>
      </w:r>
    </w:p>
    <w:p>
      <w:r>
        <w:t xml:space="preserve">#foxnews leikkaa pois, kun demokraatti puhuu ja väittää olevansa reilu ja tasapainoinen. LMAO verkosto täynnä #teabaggereita ja valehtelijoita.</w:t>
      </w:r>
    </w:p>
    <w:p>
      <w:r>
        <w:rPr>
          <w:b/>
          <w:u w:val="single"/>
        </w:rPr>
        <w:t xml:space="preserve">58145</w:t>
      </w:r>
    </w:p>
    <w:p>
      <w:r>
        <w:t xml:space="preserve">#gouache #inktober #oldpainting #mt #tiki #wahine #surf #monkey #bright #happysunday #peace wishing&amp;#8230; http://t.co/l73hiK0IZ8</w:t>
      </w:r>
    </w:p>
    <w:p>
      <w:r>
        <w:rPr>
          <w:b/>
          <w:u w:val="single"/>
        </w:rPr>
        <w:t xml:space="preserve">58146</w:t>
      </w:r>
    </w:p>
    <w:p>
      <w:r>
        <w:t xml:space="preserve">#honestyhour me emme rakasta näitä huoria</w:t>
      </w:r>
    </w:p>
    <w:p>
      <w:r>
        <w:rPr>
          <w:b/>
          <w:u w:val="single"/>
        </w:rPr>
        <w:t xml:space="preserve">58147</w:t>
      </w:r>
    </w:p>
    <w:p>
      <w:r>
        <w:t xml:space="preserve">#honeybadger bitch</w:t>
      </w:r>
    </w:p>
    <w:p>
      <w:r>
        <w:rPr>
          <w:b/>
          <w:u w:val="single"/>
        </w:rPr>
        <w:t xml:space="preserve">58148</w:t>
      </w:r>
    </w:p>
    <w:p>
      <w:r>
        <w:t xml:space="preserve">#hoosier fanit, onko Cody Zeller ehdolla tämän vuoden #NBA draftiin? #iubb</w:t>
      </w:r>
    </w:p>
    <w:p>
      <w:r>
        <w:rPr>
          <w:b/>
          <w:u w:val="single"/>
        </w:rPr>
        <w:t xml:space="preserve">58149</w:t>
      </w:r>
    </w:p>
    <w:p>
      <w:r>
        <w:t xml:space="preserve">#illNeverUnderstandWhy kukaan Jersey Shoresta on kuuluisa. Pitäisi mennä guido paskiaiseksi, jos se tuo rahaa perheelleni.</w:t>
      </w:r>
    </w:p>
    <w:p>
      <w:r>
        <w:rPr>
          <w:b/>
          <w:u w:val="single"/>
        </w:rPr>
        <w:t xml:space="preserve">58150</w:t>
      </w:r>
    </w:p>
    <w:p>
      <w:r>
        <w:t xml:space="preserve">#inktober #twentysix #gouache #mt snappy pappy and his bitch 3.5x2.5" hyvä juttu sable paintbrushes&amp;#8230; http://t.co/4gYBEI5Mkl</w:t>
      </w:r>
    </w:p>
    <w:p>
      <w:r>
        <w:rPr>
          <w:b/>
          <w:u w:val="single"/>
        </w:rPr>
        <w:t xml:space="preserve">58151</w:t>
      </w:r>
    </w:p>
    <w:p>
      <w:r>
        <w:t xml:space="preserve">#inners Vielä hengissä. #Yankees, tarvitsemme tämän voiton. NFL. Nyt ei ole sunnuntai!!!</w:t>
      </w:r>
    </w:p>
    <w:p>
      <w:r>
        <w:rPr>
          <w:b/>
          <w:u w:val="single"/>
        </w:rPr>
        <w:t xml:space="preserve">58152</w:t>
      </w:r>
    </w:p>
    <w:p>
      <w:r>
        <w:t xml:space="preserve">#iubb #1 pukee taas tänään! #Indiana #IU #ncaa #hoosierdaddy #HoosierNation #hoosiers</w:t>
      </w:r>
    </w:p>
    <w:p>
      <w:r>
        <w:rPr>
          <w:b/>
          <w:u w:val="single"/>
        </w:rPr>
        <w:t xml:space="preserve">58153</w:t>
      </w:r>
    </w:p>
    <w:p>
      <w:r>
        <w:t xml:space="preserve">#klokus tämä ämmä on lävistänyt nenänsä &amp;#128514;&amp;#128514;&amp;#128514;&amp;#128514;&amp;#128514;&amp;#128514;&amp;#128514;&amp;#128514;&amp;#128514; https://t.co/1Ia8Nx6zrS</w:t>
      </w:r>
    </w:p>
    <w:p>
      <w:r>
        <w:rPr>
          <w:b/>
          <w:u w:val="single"/>
        </w:rPr>
        <w:t xml:space="preserve">58154</w:t>
      </w:r>
    </w:p>
    <w:p>
      <w:r>
        <w:t xml:space="preserve">#longhair don't care got my #gayboyproblems everywhere, I'm a #bitch I'm a #champ, I'm totally full of&amp;#8230; http://t.co/Qia88qGmWh</w:t>
      </w:r>
    </w:p>
    <w:p>
      <w:r>
        <w:rPr>
          <w:b/>
          <w:u w:val="single"/>
        </w:rPr>
        <w:t xml:space="preserve">58155</w:t>
      </w:r>
    </w:p>
    <w:p>
      <w:r>
        <w:t xml:space="preserve">#metal only, honkies!</w:t>
      </w:r>
    </w:p>
    <w:p>
      <w:r>
        <w:rPr>
          <w:b/>
          <w:u w:val="single"/>
        </w:rPr>
        <w:t xml:space="preserve">58156</w:t>
      </w:r>
    </w:p>
    <w:p>
      <w:r>
        <w:t xml:space="preserve">#milesthompson #goauche #wetback #ca http://t.co/g3Ze8bqLPG</w:t>
      </w:r>
    </w:p>
    <w:p>
      <w:r>
        <w:rPr>
          <w:b/>
          <w:u w:val="single"/>
        </w:rPr>
        <w:t xml:space="preserve">58157</w:t>
      </w:r>
    </w:p>
    <w:p>
      <w:r>
        <w:t xml:space="preserve">#morningjoe todistaa hänet vääräksi oikeistolaiset! Liberaalit käyttävät tosiasioita ja vankeja käyttävät tunteita päätöksentekoon. Faktojen pitäisi olla teekkarien motto.</w:t>
      </w:r>
    </w:p>
    <w:p>
      <w:r>
        <w:rPr>
          <w:b/>
          <w:u w:val="single"/>
        </w:rPr>
        <w:t xml:space="preserve">58158</w:t>
      </w:r>
    </w:p>
    <w:p>
      <w:r>
        <w:t xml:space="preserve">#mt #kommission #gouache #tiki #wahine #monkey #tubed #surfing #wavesliding #waterwalker #notkook http://t.co/vii3SmGRm3</w:t>
      </w:r>
    </w:p>
    <w:p>
      <w:r>
        <w:rPr>
          <w:b/>
          <w:u w:val="single"/>
        </w:rPr>
        <w:t xml:space="preserve">58159</w:t>
      </w:r>
    </w:p>
    <w:p>
      <w:r>
        <w:t xml:space="preserve">#mt #goauche #monkey #oldpainting #vinyl #jazz #lounge http://t.co/hueH4HCxx7</w:t>
      </w:r>
    </w:p>
    <w:p>
      <w:r>
        <w:rPr>
          <w:b/>
          <w:u w:val="single"/>
        </w:rPr>
        <w:t xml:space="preserve">58160</w:t>
      </w:r>
    </w:p>
    <w:p>
      <w:r>
        <w:t xml:space="preserve">#mt browngal #gouache #monkey #tiki http://t.co/kFhj8lWhbs</w:t>
      </w:r>
    </w:p>
    <w:p>
      <w:r>
        <w:rPr>
          <w:b/>
          <w:u w:val="single"/>
        </w:rPr>
        <w:t xml:space="preserve">58161</w:t>
      </w:r>
    </w:p>
    <w:p>
      <w:r>
        <w:t xml:space="preserve">#nationaldoughnutday ämmä GET AT ME &amp;#127849; http://t.co/5FJForyY2e</w:t>
      </w:r>
    </w:p>
    <w:p>
      <w:r>
        <w:rPr>
          <w:b/>
          <w:u w:val="single"/>
        </w:rPr>
        <w:t xml:space="preserve">58162</w:t>
      </w:r>
    </w:p>
    <w:p>
      <w:r>
        <w:t xml:space="preserve">#nowplaying witcha bitcha pussy pussy pussy ina hood ona sofa.wit plastic on it</w:t>
      </w:r>
    </w:p>
    <w:p>
      <w:r>
        <w:rPr>
          <w:b/>
          <w:u w:val="single"/>
        </w:rPr>
        <w:t xml:space="preserve">58163</w:t>
      </w:r>
    </w:p>
    <w:p>
      <w:r>
        <w:t xml:space="preserve">#np Shy Glizzy - Awwsome (Remix) (Feat. 2 Chainz &amp;amp; A$AP Rocky) via @Spinrilla. http://t.co/OWxtdRKWbC</w:t>
      </w:r>
    </w:p>
    <w:p>
      <w:r>
        <w:rPr>
          <w:b/>
          <w:u w:val="single"/>
        </w:rPr>
        <w:t xml:space="preserve">58164</w:t>
      </w:r>
    </w:p>
    <w:p>
      <w:r>
        <w:t xml:space="preserve">#oomf voi saada sen, mutta minä jäähdyttelen, kunnes da bitch lyö minua ylöspäin</w:t>
      </w:r>
    </w:p>
    <w:p>
      <w:r>
        <w:rPr>
          <w:b/>
          <w:u w:val="single"/>
        </w:rPr>
        <w:t xml:space="preserve">58165</w:t>
      </w:r>
    </w:p>
    <w:p>
      <w:r>
        <w:t xml:space="preserve">#pause but niggas is bitches tho RT @CornerBoyP: Boy niggaz b so bitch made u cud kiss em n da mouth!!!</w:t>
      </w:r>
    </w:p>
    <w:p>
      <w:r>
        <w:rPr>
          <w:b/>
          <w:u w:val="single"/>
        </w:rPr>
        <w:t xml:space="preserve">58166</w:t>
      </w:r>
    </w:p>
    <w:p>
      <w:r>
        <w:t xml:space="preserve">#philhughes @Yankees #nyy parempi kuin UR:n koko joukkue</w:t>
      </w:r>
    </w:p>
    <w:p>
      <w:r>
        <w:rPr>
          <w:b/>
          <w:u w:val="single"/>
        </w:rPr>
        <w:t xml:space="preserve">58167</w:t>
      </w:r>
    </w:p>
    <w:p>
      <w:r>
        <w:t xml:space="preserve">#porn,#android,#iphone,#ipad,#sex,#xxx, | #Anal | Anaali aukkoinen tranny leikkiä pikkuhousut nylon osa http://t.co/35oTesnwmx</w:t>
      </w:r>
    </w:p>
    <w:p>
      <w:r>
        <w:rPr>
          <w:b/>
          <w:u w:val="single"/>
        </w:rPr>
        <w:t xml:space="preserve">58168</w:t>
      </w:r>
    </w:p>
    <w:p>
      <w:r>
        <w:t xml:space="preserve">#porn,#android,#iphone,#ipad,#sex,#xxx, | #Anal | BBC Anaali creampie narttu http://t.co/3XNeG5mnRk</w:t>
      </w:r>
    </w:p>
    <w:p>
      <w:r>
        <w:rPr>
          <w:b/>
          <w:u w:val="single"/>
        </w:rPr>
        <w:t xml:space="preserve">58169</w:t>
      </w:r>
    </w:p>
    <w:p>
      <w:r>
        <w:t xml:space="preserve">#porn,#android,#iphone,#ipad,#sex,#xxx, | #Anal | Blonde tranny ass fucked http://t.co/80aRX0QJxz</w:t>
      </w:r>
    </w:p>
    <w:p>
      <w:r>
        <w:rPr>
          <w:b/>
          <w:u w:val="single"/>
        </w:rPr>
        <w:t xml:space="preserve">58170</w:t>
      </w:r>
    </w:p>
    <w:p>
      <w:r>
        <w:t xml:space="preserve">#porn,#android,#iphone,#ipad,#sex,#xxx, | #Anal | Hardcore brittiläinen queer anaali punting http://t.co/lRuEixMy21</w:t>
      </w:r>
    </w:p>
    <w:p>
      <w:r>
        <w:rPr>
          <w:b/>
          <w:u w:val="single"/>
        </w:rPr>
        <w:t xml:space="preserve">58171</w:t>
      </w:r>
    </w:p>
    <w:p>
      <w:r>
        <w:t xml:space="preserve">#porn,#android,#iphone,#ipad,#sex,#xxx, | #BBW | Brasilialainen BBW Babe porattu pillua ja perse http://t.co/Z7ksrFpmz9</w:t>
      </w:r>
    </w:p>
    <w:p>
      <w:r>
        <w:rPr>
          <w:b/>
          <w:u w:val="single"/>
        </w:rPr>
        <w:t xml:space="preserve">58172</w:t>
      </w:r>
    </w:p>
    <w:p>
      <w:r>
        <w:t xml:space="preserve">#porn,#android,#iphone,#ipad,#sex,#xxx, | #Babe | ebony babe pussy http://t.co/3MxBXeZqxR</w:t>
      </w:r>
    </w:p>
    <w:p>
      <w:r>
        <w:rPr>
          <w:b/>
          <w:u w:val="single"/>
        </w:rPr>
        <w:t xml:space="preserve">58173</w:t>
      </w:r>
    </w:p>
    <w:p>
      <w:r>
        <w:t xml:space="preserve">#porn,#android,#iphone,#ipad,#sex,#xxx, | #Beach | Caught a girl rubbing her pussy in nude beach http://t.co/h8lGiTFYie</w:t>
      </w:r>
    </w:p>
    <w:p>
      <w:r>
        <w:rPr>
          <w:b/>
          <w:u w:val="single"/>
        </w:rPr>
        <w:t xml:space="preserve">58174</w:t>
      </w:r>
    </w:p>
    <w:p>
      <w:r>
        <w:t xml:space="preserve">#porn,#android,#iphone,#ipad,#sex,#xxx, | #BigTits | Söpö preggie lutka isot tissit leikkii turvonnut pillua http://t.co/iTCpEBCem4</w:t>
      </w:r>
    </w:p>
    <w:p>
      <w:r>
        <w:rPr>
          <w:b/>
          <w:u w:val="single"/>
        </w:rPr>
        <w:t xml:space="preserve">58175</w:t>
      </w:r>
    </w:p>
    <w:p>
      <w:r>
        <w:t xml:space="preserve">#porn,#android,#iphone,#ipad,#sex,#xxx, | #Close Up | Another pussy close up http://t.co/hBjDGvENXa</w:t>
      </w:r>
    </w:p>
    <w:p>
      <w:r>
        <w:rPr>
          <w:b/>
          <w:u w:val="single"/>
        </w:rPr>
        <w:t xml:space="preserve">58176</w:t>
      </w:r>
    </w:p>
    <w:p>
      <w:r>
        <w:t xml:space="preserve">#porn,#android,#iphone,#ipad,#sex,#xxx, | #CloseUp | Squirting pussy and fingered asshole http://t.co/bKYeoUwWv2</w:t>
      </w:r>
    </w:p>
    <w:p>
      <w:r>
        <w:rPr>
          <w:b/>
          <w:u w:val="single"/>
        </w:rPr>
        <w:t xml:space="preserve">58177</w:t>
      </w:r>
    </w:p>
    <w:p>
      <w:r>
        <w:t xml:space="preserve">#porn,#android,#iphone,#ipad,#sex,#xxx, | #CloseUp | amatööri pillua pelaaja MILF lähellä http://t.co/2uHL7dhHu1</w:t>
      </w:r>
    </w:p>
    <w:p>
      <w:r>
        <w:rPr>
          <w:b/>
          <w:u w:val="single"/>
        </w:rPr>
        <w:t xml:space="preserve">58178</w:t>
      </w:r>
    </w:p>
    <w:p>
      <w:r>
        <w:t xml:space="preserve">#porn,#android,#iphone,#ipad,#sex,#xxx, | #CloseUp | cumshot on beauty pussy closeup http://t.co/UonsdrAuV0</w:t>
      </w:r>
    </w:p>
    <w:p>
      <w:r>
        <w:rPr>
          <w:b/>
          <w:u w:val="single"/>
        </w:rPr>
        <w:t xml:space="preserve">58179</w:t>
      </w:r>
    </w:p>
    <w:p>
      <w:r>
        <w:t xml:space="preserve">#porn,#android,#iphone,#ipad,#sex,#xxx, | #CloseUp | pillua vittu läheltä http://t.co/0dvaZWLq2q</w:t>
      </w:r>
    </w:p>
    <w:p>
      <w:r>
        <w:rPr>
          <w:b/>
          <w:u w:val="single"/>
        </w:rPr>
        <w:t xml:space="preserve">58180</w:t>
      </w:r>
    </w:p>
    <w:p>
      <w:r>
        <w:t xml:space="preserve">#porn,#android,#iphone,#ipad,#sex,#xxx, | #CreamPie | Nuori japanilainen tyttö&amp;#8217;s karvainen pillu cre http://t.co/l46q7MoGGr</w:t>
      </w:r>
    </w:p>
    <w:p>
      <w:r>
        <w:rPr>
          <w:b/>
          <w:u w:val="single"/>
        </w:rPr>
        <w:t xml:space="preserve">58181</w:t>
      </w:r>
    </w:p>
    <w:p>
      <w:r>
        <w:t xml:space="preserve">#porn,#android,#iphone,#ipad,#sex,#xxx, | #Desi | Spicy Oriental Paki Brunette sucks an un http://t.co/OrP642PomF</w:t>
      </w:r>
    </w:p>
    <w:p>
      <w:r>
        <w:rPr>
          <w:b/>
          <w:u w:val="single"/>
        </w:rPr>
        <w:t xml:space="preserve">58182</w:t>
      </w:r>
    </w:p>
    <w:p>
      <w:r>
        <w:t xml:space="preserve">#porn,#android,#iphone,#ipad,#sex,#xxx, | #Desi | paki http://t.co/XxcdQvzI9t</w:t>
      </w:r>
    </w:p>
    <w:p>
      <w:r>
        <w:rPr>
          <w:b/>
          <w:u w:val="single"/>
        </w:rPr>
        <w:t xml:space="preserve">58183</w:t>
      </w:r>
    </w:p>
    <w:p>
      <w:r>
        <w:t xml:space="preserve">#porn,#android,#iphone,#ipad,#sex,#xxx, | #Desi | paki http://t.co/cOfGRtW9br</w:t>
      </w:r>
    </w:p>
    <w:p>
      <w:r>
        <w:rPr>
          <w:b/>
          <w:u w:val="single"/>
        </w:rPr>
        <w:t xml:space="preserve">58184</w:t>
      </w:r>
    </w:p>
    <w:p>
      <w:r>
        <w:t xml:space="preserve">#porn,#android,#iphone,#ipad,#sex,#xxx, | #Ebony | eebenpuu | eebenpuu texas bbw iso syvä pillua http://t.co/dBbxsoW8M2</w:t>
      </w:r>
    </w:p>
    <w:p>
      <w:r>
        <w:rPr>
          <w:b/>
          <w:u w:val="single"/>
        </w:rPr>
        <w:t xml:space="preserve">58185</w:t>
      </w:r>
    </w:p>
    <w:p>
      <w:r>
        <w:t xml:space="preserve">#porn,#android,#iphone,#ipad,#sex,#xxx, | #Eroottinen | Eroottinen ja villi tissejä ja pillua vitun http://t.co/8HkC56j7c9</w:t>
      </w:r>
    </w:p>
    <w:p>
      <w:r>
        <w:rPr>
          <w:b/>
          <w:u w:val="single"/>
        </w:rPr>
        <w:t xml:space="preserve">58186</w:t>
      </w:r>
    </w:p>
    <w:p>
      <w:r>
        <w:t xml:space="preserve">#porn,#android,#iphone,#ipad,#sex,#xxx, | #Facial | Blonde tranny whore gets rammed and facialized http://t.co/Kd9nU3tmWz</w:t>
      </w:r>
    </w:p>
    <w:p>
      <w:r>
        <w:rPr>
          <w:b/>
          <w:u w:val="single"/>
        </w:rPr>
        <w:t xml:space="preserve">58187</w:t>
      </w:r>
    </w:p>
    <w:p>
      <w:r>
        <w:t xml:space="preserve">#porn,#android,#iphone,#ipad,#sex,#xxx, | #Fisting | Dude fists hänen vaimonsa&amp;#8217;s iso pussy http://t.co/snFAf5Uxxb</w:t>
      </w:r>
    </w:p>
    <w:p>
      <w:r>
        <w:rPr>
          <w:b/>
          <w:u w:val="single"/>
        </w:rPr>
        <w:t xml:space="preserve">58188</w:t>
      </w:r>
    </w:p>
    <w:p>
      <w:r>
        <w:t xml:space="preserve">#porn,#android,#iphone,#ipad,#sex,#xxx, | #Nyrkkeily | Lisää ihania ääniä nyrkkeilystä löysässä pillussa http://t.co/1PMAGSPkud</w:t>
      </w:r>
    </w:p>
    <w:p>
      <w:r>
        <w:rPr>
          <w:b/>
          <w:u w:val="single"/>
        </w:rPr>
        <w:t xml:space="preserve">58189</w:t>
      </w:r>
    </w:p>
    <w:p>
      <w:r>
        <w:t xml:space="preserve">#porn,#android,#iphone,#ipad,#sex,#xxx, | #Fisting | Whipped Cream Fisting http://t.co/b4JCMCtEwq</w:t>
      </w:r>
    </w:p>
    <w:p>
      <w:r>
        <w:rPr>
          <w:b/>
          <w:u w:val="single"/>
        </w:rPr>
        <w:t xml:space="preserve">58190</w:t>
      </w:r>
    </w:p>
    <w:p>
      <w:r>
        <w:t xml:space="preserve">#porn,#android,#iphone,#ipad,#sex,#xxx, | #Hairy | 21 vuotias karvainen pillu cumming sormilla http://t.co/KvgoxkN9vG</w:t>
      </w:r>
    </w:p>
    <w:p>
      <w:r>
        <w:rPr>
          <w:b/>
          <w:u w:val="single"/>
        </w:rPr>
        <w:t xml:space="preserve">58191</w:t>
      </w:r>
    </w:p>
    <w:p>
      <w:r>
        <w:t xml:space="preserve">#porn,#android,#iphone,#ipad,#sex,#xxx, | #Hairy | Karvainen Florence työntää dildon karvaiseen punaiseen pilluunsa http://t.co/4DM8Fpcb2d</w:t>
      </w:r>
    </w:p>
    <w:p>
      <w:r>
        <w:rPr>
          <w:b/>
          <w:u w:val="single"/>
        </w:rPr>
        <w:t xml:space="preserve">58192</w:t>
      </w:r>
    </w:p>
    <w:p>
      <w:r>
        <w:t xml:space="preserve">#porn,#android,#iphone,#ipad,#sex,#xxx, | #Hairy | Karvainen pillu http://t.co/9DOIbSkT17</w:t>
      </w:r>
    </w:p>
    <w:p>
      <w:r>
        <w:rPr>
          <w:b/>
          <w:u w:val="single"/>
        </w:rPr>
        <w:t xml:space="preserve">58193</w:t>
      </w:r>
    </w:p>
    <w:p>
      <w:r>
        <w:t xml:space="preserve">#porn,#android,#iphone,#ipad,#sex,#xxx, | #Hairy | hairy pussy http://t.co/Ntg2b0qDmx</w:t>
      </w:r>
    </w:p>
    <w:p>
      <w:r>
        <w:rPr>
          <w:b/>
          <w:u w:val="single"/>
        </w:rPr>
        <w:t xml:space="preserve">58194</w:t>
      </w:r>
    </w:p>
    <w:p>
      <w:r>
        <w:t xml:space="preserve">#porn,#android,#iphone,#ipad,#sex,#xxx, | #HandJob | Käsityö ja sperma kumipilluun http://t.co/zGcnmR2kLA</w:t>
      </w:r>
    </w:p>
    <w:p>
      <w:r>
        <w:rPr>
          <w:b/>
          <w:u w:val="single"/>
        </w:rPr>
        <w:t xml:space="preserve">58195</w:t>
      </w:r>
    </w:p>
    <w:p>
      <w:r>
        <w:t xml:space="preserve">#porn,#android,#iphone,#ipad,#sex,#xxx, | #HiddenCams | Amatööripoika vittu narttu hiddencam http://t.co/Bt8C6qQCTd</w:t>
      </w:r>
    </w:p>
    <w:p>
      <w:r>
        <w:rPr>
          <w:b/>
          <w:u w:val="single"/>
        </w:rPr>
        <w:t xml:space="preserve">58196</w:t>
      </w:r>
    </w:p>
    <w:p>
      <w:r>
        <w:t xml:space="preserve">#porn,#android,#iphone,#ipad,#sex,#xxx, | #HiddenCams | Candid pussy shots from a hidden c http://t.co/IKpJ0etz71 ...</w:t>
      </w:r>
    </w:p>
    <w:p>
      <w:r>
        <w:rPr>
          <w:b/>
          <w:u w:val="single"/>
        </w:rPr>
        <w:t xml:space="preserve">58197</w:t>
      </w:r>
    </w:p>
    <w:p>
      <w:r>
        <w:t xml:space="preserve">#porn,#android,#iphone,#ipad,#sex,#xxx, | #HomeMade | Kotitekoinen. Vaimoni hieroo pillua http://t.co/ldb9aFwVdM</w:t>
      </w:r>
    </w:p>
    <w:p>
      <w:r>
        <w:rPr>
          <w:b/>
          <w:u w:val="single"/>
        </w:rPr>
        <w:t xml:space="preserve">58198</w:t>
      </w:r>
    </w:p>
    <w:p>
      <w:r>
        <w:t xml:space="preserve">#porn,#android,#iphone,#ipad,#sex,#xxx, | #HomeMade | Käyttämällä minun alistuva narttu ulkona. Home made amateur http://t.co/Fu6AggzHQd</w:t>
      </w:r>
    </w:p>
    <w:p>
      <w:r>
        <w:rPr>
          <w:b/>
          <w:u w:val="single"/>
        </w:rPr>
        <w:t xml:space="preserve">58199</w:t>
      </w:r>
    </w:p>
    <w:p>
      <w:r>
        <w:t xml:space="preserve">#porn,#android,#iphone,#ipad,#sex,#xxx, | #Italian | my baby pussy http://t.co/1O7AJdBjLc</w:t>
      </w:r>
    </w:p>
    <w:p>
      <w:r>
        <w:rPr>
          <w:b/>
          <w:u w:val="single"/>
        </w:rPr>
        <w:t xml:space="preserve">58200</w:t>
      </w:r>
    </w:p>
    <w:p>
      <w:r>
        <w:t xml:space="preserve">#porn,#android,#iphone,#ipad,#sex,#xxx, | #Japanilainen | Kaunis nuori japanilainen tyttö&amp;#8217;s kuuma pillu vittu &amp;amp; c | http://t.co/wt5SSOF9rW</w:t>
      </w:r>
    </w:p>
    <w:p>
      <w:r>
        <w:rPr>
          <w:b/>
          <w:u w:val="single"/>
        </w:rPr>
        <w:t xml:space="preserve">58201</w:t>
      </w:r>
    </w:p>
    <w:p>
      <w:r>
        <w:t xml:space="preserve">#porn,#android,#iphone,#ipad,#sex,#xxx, | #Japanilainen | Nuori japanilainen tyttö&amp;#8217;s karvainen pillu creampied http://t.co/rg3PObaKKD</w:t>
      </w:r>
    </w:p>
    <w:p>
      <w:r>
        <w:rPr>
          <w:b/>
          <w:u w:val="single"/>
        </w:rPr>
        <w:t xml:space="preserve">58202</w:t>
      </w:r>
    </w:p>
    <w:p>
      <w:r>
        <w:t xml:space="preserve">#porn,#android,#iphone,#ipad,#sex,#xxx, | #Korean | korealainen tyttöystävä pillua http://t.co/Od1MQUudnN</w:t>
      </w:r>
    </w:p>
    <w:p>
      <w:r>
        <w:rPr>
          <w:b/>
          <w:u w:val="single"/>
        </w:rPr>
        <w:t xml:space="preserve">58203</w:t>
      </w:r>
    </w:p>
    <w:p>
      <w:r>
        <w:t xml:space="preserve">#porn,#android,#iphone,#ipad,#sex,#xxx, | #Latina | Latina chick saa pillunsa pumpattua http://t.co/4dhwuI5ARd</w:t>
      </w:r>
    </w:p>
    <w:p>
      <w:r>
        <w:rPr>
          <w:b/>
          <w:u w:val="single"/>
        </w:rPr>
        <w:t xml:space="preserve">58204</w:t>
      </w:r>
    </w:p>
    <w:p>
      <w:r>
        <w:t xml:space="preserve">#porn,#android,#iphone,#ipad,#sex,#xxx, | #Latina | Latina kypsä Iso pillu http://t.co/D4ICvCz1Bk</w:t>
      </w:r>
    </w:p>
    <w:p>
      <w:r>
        <w:rPr>
          <w:b/>
          <w:u w:val="single"/>
        </w:rPr>
        <w:t xml:space="preserve">58205</w:t>
      </w:r>
    </w:p>
    <w:p>
      <w:r>
        <w:t xml:space="preserve">#porn,#android,#iphone,#ipad,#sex,#xxx, | #Latina | Latina tiukka pillu http://t.co/rDaOnqVr1H</w:t>
      </w:r>
    </w:p>
    <w:p>
      <w:r>
        <w:rPr>
          <w:b/>
          <w:u w:val="single"/>
        </w:rPr>
        <w:t xml:space="preserve">58206</w:t>
      </w:r>
    </w:p>
    <w:p>
      <w:r>
        <w:t xml:space="preserve">#porn,#android,#iphone,#ipad,#sex,#xxx, | #Lesbo | Lesbo tyttö syö pillua http://t.co/Ht9szL3b24</w:t>
      </w:r>
    </w:p>
    <w:p>
      <w:r>
        <w:rPr>
          <w:b/>
          <w:u w:val="single"/>
        </w:rPr>
        <w:t xml:space="preserve">58207</w:t>
      </w:r>
    </w:p>
    <w:p>
      <w:r>
        <w:t xml:space="preserve">#porn,#android,#iphone,#ipad,#sex,#xxx, | #Alusvaatteet | Narttu alusvaatteissa saa märän pillunsa punttiin http://t.co/Jp4r2vPyCb</w:t>
      </w:r>
    </w:p>
    <w:p>
      <w:r>
        <w:rPr>
          <w:b/>
          <w:u w:val="single"/>
        </w:rPr>
        <w:t xml:space="preserve">58208</w:t>
      </w:r>
    </w:p>
    <w:p>
      <w:r>
        <w:t xml:space="preserve">#porn,#android,#iphone,#ipad,#sex,#xxx, | #Masturbaatio | Erittäin kuuma musta transu on mastu http://t.co/OfGGMLXQAj</w:t>
      </w:r>
    </w:p>
    <w:p>
      <w:r>
        <w:rPr>
          <w:b/>
          <w:u w:val="single"/>
        </w:rPr>
        <w:t xml:space="preserve">58209</w:t>
      </w:r>
    </w:p>
    <w:p>
      <w:r>
        <w:t xml:space="preserve">#porn,#android,#iphone,#ipad,#sex,#xxx, | #OldYoung | Vanha ämmä miellyttää kuuman näköistä nuorta oria http://t.co/aIDKdmztLn</w:t>
      </w:r>
    </w:p>
    <w:p>
      <w:r>
        <w:rPr>
          <w:b/>
          <w:u w:val="single"/>
        </w:rPr>
        <w:t xml:space="preserve">58210</w:t>
      </w:r>
    </w:p>
    <w:p>
      <w:r>
        <w:t xml:space="preserve">#porn,#android,#iphone,#ipad,#sex,#xxx, | #OldYoung | saksalainen milf saada nuori ja vanha kukko hänen pillua http://t.co/kXhzjwG4Ii</w:t>
      </w:r>
    </w:p>
    <w:p>
      <w:r>
        <w:rPr>
          <w:b/>
          <w:u w:val="single"/>
        </w:rPr>
        <w:t xml:space="preserve">58211</w:t>
      </w:r>
    </w:p>
    <w:p>
      <w:r>
        <w:t xml:space="preserve">#porn,#android,#iphone,#ipad,#sex,#xxx, | #SmallTits | Pienet tissit ghetto huora vitun kanssa ei hänen isäpuoli http://t.co/Ay6gRNTOUw</w:t>
      </w:r>
    </w:p>
    <w:p>
      <w:r>
        <w:rPr>
          <w:b/>
          <w:u w:val="single"/>
        </w:rPr>
        <w:t xml:space="preserve">58212</w:t>
      </w:r>
    </w:p>
    <w:p>
      <w:r>
        <w:t xml:space="preserve">#porn,#android,#iphone,#ipad,#sex,#xxx, | #Teen | Cutie lesbo teinit lelu rakoja http://t.co/ZS05enjjwm</w:t>
      </w:r>
    </w:p>
    <w:p>
      <w:r>
        <w:rPr>
          <w:b/>
          <w:u w:val="single"/>
        </w:rPr>
        <w:t xml:space="preserve">58213</w:t>
      </w:r>
    </w:p>
    <w:p>
      <w:r>
        <w:t xml:space="preserve">#porn,#android,#iphone,#ipad,#sex,#xxx, | #XXX | Karvainen Alicia Silver &amp;amp; Tinslee Reagan karvainen pillu &amp;#65533; | http://t.co/ToljqdXEE3</w:t>
      </w:r>
    </w:p>
    <w:p>
      <w:r>
        <w:rPr>
          <w:b/>
          <w:u w:val="single"/>
        </w:rPr>
        <w:t xml:space="preserve">58214</w:t>
      </w:r>
    </w:p>
    <w:p>
      <w:r>
        <w:t xml:space="preserve">#porn,#android,#iphone,#ipad,#sex,#xxx, | #XXX | kotitekoinen pillua syöminen &amp;#8211; http://t.co/2yuIdrLN3k http://t.co/Z8GAiWlLye</w:t>
      </w:r>
    </w:p>
    <w:p>
      <w:r>
        <w:rPr>
          <w:b/>
          <w:u w:val="single"/>
        </w:rPr>
        <w:t xml:space="preserve">58215</w:t>
      </w:r>
    </w:p>
    <w:p>
      <w:r>
        <w:t xml:space="preserve">#portlandia #putabirdonit RT @mightymouse105: Xbox One olisi paljon siistimpi, jos siihen laitettaisiin lintu.</w:t>
      </w:r>
    </w:p>
    <w:p>
      <w:r>
        <w:rPr>
          <w:b/>
          <w:u w:val="single"/>
        </w:rPr>
        <w:t xml:space="preserve">58216</w:t>
      </w:r>
    </w:p>
    <w:p>
      <w:r>
        <w:t xml:space="preserve">#real RT @ImTooMuch: RT @d_lac: RT @WeavusChrist: RT @Tone314: Don't tell me if my gf was a hoe before me, if I'm happy.</w:t>
      </w:r>
    </w:p>
    <w:p>
      <w:r>
        <w:rPr>
          <w:b/>
          <w:u w:val="single"/>
        </w:rPr>
        <w:t xml:space="preserve">58217</w:t>
      </w:r>
    </w:p>
    <w:p>
      <w:r>
        <w:t xml:space="preserve">#realtalk jos olet huora ja yrittää saada vakavasti jonkun kanssa älä odota olla mitään muuta kuin pala lihaa heille</w:t>
      </w:r>
    </w:p>
    <w:p>
      <w:r>
        <w:rPr>
          <w:b/>
          <w:u w:val="single"/>
        </w:rPr>
        <w:t xml:space="preserve">58218</w:t>
      </w:r>
    </w:p>
    <w:p>
      <w:r>
        <w:t xml:space="preserve">#redneck hinausauto. #johndeere #4455 #america https://t.co/iFInqwVRad https://t.co/iFInqwVRad</w:t>
      </w:r>
    </w:p>
    <w:p>
      <w:r>
        <w:rPr>
          <w:b/>
          <w:u w:val="single"/>
        </w:rPr>
        <w:t xml:space="preserve">58219</w:t>
      </w:r>
    </w:p>
    <w:p>
      <w:r>
        <w:t xml:space="preserve">#rejectedpeanutsspecials Se on The Grape Crackhead, Charlie Brown!</w:t>
      </w:r>
    </w:p>
    <w:p>
      <w:r>
        <w:rPr>
          <w:b/>
          <w:u w:val="single"/>
        </w:rPr>
        <w:t xml:space="preserve">58220</w:t>
      </w:r>
    </w:p>
    <w:p>
      <w:r>
        <w:t xml:space="preserve">#southcarolina on highschool valmistumisaste lähellä 50% ja siksi heillä on niin paljon tietämättömiä #teabaggers #morningjoe</w:t>
      </w:r>
    </w:p>
    <w:p>
      <w:r>
        <w:rPr>
          <w:b/>
          <w:u w:val="single"/>
        </w:rPr>
        <w:t xml:space="preserve">58221</w:t>
      </w:r>
    </w:p>
    <w:p>
      <w:r>
        <w:t xml:space="preserve">#stateoftheunion kestäisi 15 minuuttia, jos he antaisivat presidentin puhua kaikki seisaaltaan taputtaminen on lintuja varten.</w:t>
      </w:r>
    </w:p>
    <w:p>
      <w:r>
        <w:rPr>
          <w:b/>
          <w:u w:val="single"/>
        </w:rPr>
        <w:t xml:space="preserve">58222</w:t>
      </w:r>
    </w:p>
    <w:p>
      <w:r>
        <w:t xml:space="preserve">#tbt minä olen paha ämmä http://t.co/Jc4bKbe8Vt</w:t>
      </w:r>
    </w:p>
    <w:p>
      <w:r>
        <w:rPr>
          <w:b/>
          <w:u w:val="single"/>
        </w:rPr>
        <w:t xml:space="preserve">58223</w:t>
      </w:r>
    </w:p>
    <w:p>
      <w:r>
        <w:t xml:space="preserve">#tbt my precious gook baby &amp;#128525;&amp;#128525;&amp;#128525;&amp;#128525;&amp;#128525;&amp;#128525;&amp;#128525; @outtapocketjujuju http://t.co/2QJLJj6tK5 http://t.co/2QJLJj6tK5</w:t>
      </w:r>
    </w:p>
    <w:p>
      <w:r>
        <w:rPr>
          <w:b/>
          <w:u w:val="single"/>
        </w:rPr>
        <w:t xml:space="preserve">58224</w:t>
      </w:r>
    </w:p>
    <w:p>
      <w:r>
        <w:t xml:space="preserve">#tbt to when i used to be good at rapping...now ima bitch &amp;#128542;&amp;#128299; http://t.co/6RV4jiJpRD</w:t>
      </w:r>
    </w:p>
    <w:p>
      <w:r>
        <w:rPr>
          <w:b/>
          <w:u w:val="single"/>
        </w:rPr>
        <w:t xml:space="preserve">58225</w:t>
      </w:r>
    </w:p>
    <w:p>
      <w:r>
        <w:t xml:space="preserve">#tbt when i took my likkle monkey jimmys http://t.co/LIK3xpZ6eZ</w:t>
      </w:r>
    </w:p>
    <w:p>
      <w:r>
        <w:rPr>
          <w:b/>
          <w:u w:val="single"/>
        </w:rPr>
        <w:t xml:space="preserve">58226</w:t>
      </w:r>
    </w:p>
    <w:p>
      <w:r>
        <w:t xml:space="preserve">#teabagger-valtio, kuten Mississippi, vastustaa minimipalkkaa, lapsityövoimaa koskevia lakeja, ammattiyhdistyksiä, kannattaa skaboja, hikipajatyötä - melko paljon #SLAVERIA.</w:t>
      </w:r>
    </w:p>
    <w:p>
      <w:r>
        <w:rPr>
          <w:b/>
          <w:u w:val="single"/>
        </w:rPr>
        <w:t xml:space="preserve">58227</w:t>
      </w:r>
    </w:p>
    <w:p>
      <w:r>
        <w:t xml:space="preserve">#throwback to being bitches &amp;amp; drinking Mikes bc we sucked @AutumnMaye http://t.co/jfCthdEDcz</w:t>
      </w:r>
    </w:p>
    <w:p>
      <w:r>
        <w:rPr>
          <w:b/>
          <w:u w:val="single"/>
        </w:rPr>
        <w:t xml:space="preserve">58228</w:t>
      </w:r>
    </w:p>
    <w:p>
      <w:r>
        <w:t xml:space="preserve">#tikiti - karkea mock pohjaa varten, josta tulee lopulta tuhkakuppi @ Tiki Ti http://t.co/8zE8aqY0</w:t>
      </w:r>
    </w:p>
    <w:p>
      <w:r>
        <w:rPr>
          <w:b/>
          <w:u w:val="single"/>
        </w:rPr>
        <w:t xml:space="preserve">58229</w:t>
      </w:r>
    </w:p>
    <w:p>
      <w:r>
        <w:t xml:space="preserve">#truefriendtuesday my bitch @drrrruuuu http://t.co/7dSZ3vCySz</w:t>
      </w:r>
    </w:p>
    <w:p>
      <w:r>
        <w:rPr>
          <w:b/>
          <w:u w:val="single"/>
        </w:rPr>
        <w:t xml:space="preserve">58230</w:t>
      </w:r>
    </w:p>
    <w:p>
      <w:r>
        <w:t xml:space="preserve">#tweetlikelexi Nah emme aio istua alas, me kävelemme sen ulos, ämmä.</w:t>
      </w:r>
    </w:p>
    <w:p>
      <w:r>
        <w:rPr>
          <w:b/>
          <w:u w:val="single"/>
        </w:rPr>
        <w:t xml:space="preserve">58231</w:t>
      </w:r>
    </w:p>
    <w:p>
      <w:r>
        <w:t xml:space="preserve">#ultimatepickupline ämmä alasti. Toimii 10 kertaa 10:stä jos hän on kännissä :)</w:t>
      </w:r>
    </w:p>
    <w:p>
      <w:r>
        <w:rPr>
          <w:b/>
          <w:u w:val="single"/>
        </w:rPr>
        <w:t xml:space="preserve">58232</w:t>
      </w:r>
    </w:p>
    <w:p>
      <w:r>
        <w:t xml:space="preserve">#uppers rakastavat tätä aamun ohjelmaa. Chris ohjaa keskustelua kauniisti. Laittakaa teekkarit puhumaan!</w:t>
      </w:r>
    </w:p>
    <w:p>
      <w:r>
        <w:rPr>
          <w:b/>
          <w:u w:val="single"/>
        </w:rPr>
        <w:t xml:space="preserve">58233</w:t>
      </w:r>
    </w:p>
    <w:p>
      <w:r>
        <w:t xml:space="preserve">#vegas #bitch http://t.co/wbAqQ5vFpd</w:t>
      </w:r>
    </w:p>
    <w:p>
      <w:r>
        <w:rPr>
          <w:b/>
          <w:u w:val="single"/>
        </w:rPr>
        <w:t xml:space="preserve">58234</w:t>
      </w:r>
    </w:p>
    <w:p>
      <w:r>
        <w:t xml:space="preserve">#wallofthewasatch bitch!</w:t>
      </w:r>
    </w:p>
    <w:p>
      <w:r>
        <w:rPr>
          <w:b/>
          <w:u w:val="single"/>
        </w:rPr>
        <w:t xml:space="preserve">58235</w:t>
      </w:r>
    </w:p>
    <w:p>
      <w:r>
        <w:t xml:space="preserve">#wcw all the bad bitches &amp;#128069;&amp;#128166;</w:t>
      </w:r>
    </w:p>
    <w:p>
      <w:r>
        <w:rPr>
          <w:b/>
          <w:u w:val="single"/>
        </w:rPr>
        <w:t xml:space="preserve">58236</w:t>
      </w:r>
    </w:p>
    <w:p>
      <w:r>
        <w:t xml:space="preserve">#wcw ämmä &amp;#128536;&amp;#128514; @AutumnMaye http://t.co/7n5X9FyvIP</w:t>
      </w:r>
    </w:p>
    <w:p>
      <w:r>
        <w:rPr>
          <w:b/>
          <w:u w:val="single"/>
        </w:rPr>
        <w:t xml:space="preserve">58237</w:t>
      </w:r>
    </w:p>
    <w:p>
      <w:r>
        <w:t xml:space="preserve">#wrongfilmquotes ..aina kun tulen keittiöön, sinä olet keittiössä, jääkaapissa. Syömässä kaikki pillut</w:t>
      </w:r>
    </w:p>
    <w:p>
      <w:r>
        <w:rPr>
          <w:b/>
          <w:u w:val="single"/>
        </w:rPr>
        <w:t xml:space="preserve">58238</w:t>
      </w:r>
    </w:p>
    <w:p>
      <w:r>
        <w:t xml:space="preserve">#xfactorau kyllästynyt tyyppeihin, jotka laulavat kuin nössöt. Missä ovat rock-tyyppiset miehet?</w:t>
      </w:r>
    </w:p>
    <w:p>
      <w:r>
        <w:rPr>
          <w:b/>
          <w:u w:val="single"/>
        </w:rPr>
        <w:t xml:space="preserve">58239</w:t>
      </w:r>
    </w:p>
    <w:p>
      <w:r>
        <w:t xml:space="preserve">#youaremoreattractive if u a real bitch!</w:t>
      </w:r>
    </w:p>
    <w:p>
      <w:r>
        <w:rPr>
          <w:b/>
          <w:u w:val="single"/>
        </w:rPr>
        <w:t xml:space="preserve">58240</w:t>
      </w:r>
    </w:p>
    <w:p>
      <w:r>
        <w:t xml:space="preserve">100 dollaria tarjousta treffeistä Zack Morrisin kanssa, oi tuo unelmoiva paskiainen...</w:t>
      </w:r>
    </w:p>
    <w:p>
      <w:r>
        <w:rPr>
          <w:b/>
          <w:u w:val="single"/>
        </w:rPr>
        <w:t xml:space="preserve">58241</w:t>
      </w:r>
    </w:p>
    <w:p>
      <w:r>
        <w:t xml:space="preserve">3 dollaria Bud Lite ja 4 dollaria hyvin shots baarissa tn, plus annan pois matkan Las Vegasiin. Joten jos et ole mulkku, tule käymään Bourbon St.:ssä.</w:t>
      </w:r>
    </w:p>
    <w:p>
      <w:r>
        <w:rPr>
          <w:b/>
          <w:u w:val="single"/>
        </w:rPr>
        <w:t xml:space="preserve">58242</w:t>
      </w:r>
    </w:p>
    <w:p>
      <w:r>
        <w:t xml:space="preserve">60 dollaria soihtu alas viemäriin, koska joko olin liian pilvessä ja menetin sen tai yksi "neekereistäni" finessed että huora fuckkkkk ittt</w:t>
      </w:r>
    </w:p>
    <w:p>
      <w:r>
        <w:rPr>
          <w:b/>
          <w:u w:val="single"/>
        </w:rPr>
        <w:t xml:space="preserve">58243</w:t>
      </w:r>
    </w:p>
    <w:p>
      <w:r>
        <w:t xml:space="preserve">&amp;#127813;&amp;#127813;&amp;#127813; RT @GottliebShow: "Killer line?" @SBNationNBA: Josh Smith pudotti Kennethille http://t.co/C8d3sJoUpj&amp;#8221 tappavan trash talk -repliikin;</w:t>
      </w:r>
    </w:p>
    <w:p>
      <w:r>
        <w:rPr>
          <w:b/>
          <w:u w:val="single"/>
        </w:rPr>
        <w:t xml:space="preserve">58244</w:t>
      </w:r>
    </w:p>
    <w:p>
      <w:r>
        <w:t xml:space="preserve">&amp;#127829;&amp;#128049; RT @TAN1AAA: RT @PeachDulce: A piece of pussy http://t.co/BcWiT2nuz5</w:t>
      </w:r>
    </w:p>
    <w:p>
      <w:r>
        <w:rPr>
          <w:b/>
          <w:u w:val="single"/>
        </w:rPr>
        <w:t xml:space="preserve">58245</w:t>
      </w:r>
    </w:p>
    <w:p>
      <w:r>
        <w:t xml:space="preserve">&amp;#127850; RT @Ms_SadaClay: Rakastan salaattia RT&amp;#8220;@viaNAWF: Anyway fuck you hoes, eat a salad.&amp;#8221;</w:t>
      </w:r>
    </w:p>
    <w:p>
      <w:r>
        <w:rPr>
          <w:b/>
          <w:u w:val="single"/>
        </w:rPr>
        <w:t xml:space="preserve">58246</w:t>
      </w:r>
    </w:p>
    <w:p>
      <w:r>
        <w:t xml:space="preserve">&amp;#127867;&amp;#127867;&amp;#127867;&amp;#127867;&amp;#127804;&amp;#128153;&amp;#127913; sekä Sheryl Crow http://t.co/49KYwZnotU http://t.co/49KYwZnotU</w:t>
      </w:r>
    </w:p>
    <w:p>
      <w:r>
        <w:rPr>
          <w:b/>
          <w:u w:val="single"/>
        </w:rPr>
        <w:t xml:space="preserve">58247</w:t>
      </w:r>
    </w:p>
    <w:p>
      <w:r>
        <w:t xml:space="preserve">&amp;#127942; RT @UBoyRock17: Jokaista narttua matkustajan istuimellani olen nussinut ainakin kerran...</w:t>
      </w:r>
    </w:p>
    <w:p>
      <w:r>
        <w:rPr>
          <w:b/>
          <w:u w:val="single"/>
        </w:rPr>
        <w:t xml:space="preserve">58248</w:t>
      </w:r>
    </w:p>
    <w:p>
      <w:r>
        <w:t xml:space="preserve">&amp;#128027;=&amp;#128176;&amp;#128184; &amp;#8220;@GOALSminded: On totta, että aikainen lintu... saa madon ensin!&amp;#8221;</w:t>
      </w:r>
    </w:p>
    <w:p>
      <w:r>
        <w:rPr>
          <w:b/>
          <w:u w:val="single"/>
        </w:rPr>
        <w:t xml:space="preserve">58249</w:t>
      </w:r>
    </w:p>
    <w:p>
      <w:r>
        <w:t xml:space="preserve">&amp;#128034; likainen huora. Rakastan sinua. mutta olet huora. mutta rakastan sinua. Jeesus katsoo.</w:t>
      </w:r>
    </w:p>
    <w:p>
      <w:r>
        <w:rPr>
          <w:b/>
          <w:u w:val="single"/>
        </w:rPr>
        <w:t xml:space="preserve">58250</w:t>
      </w:r>
    </w:p>
    <w:p>
      <w:r>
        <w:t xml:space="preserve">&amp;#128064; RT @Freegeezy17: Tällä huoralla on koulupaita päällä imemässä munaa &amp;#128553;&amp;#128553;&amp;#128553;&amp;#128553;&amp;#128553;&amp;#128553;&amp;#128553;&amp;#128553;</w:t>
      </w:r>
    </w:p>
    <w:p>
      <w:r>
        <w:rPr>
          <w:b/>
          <w:u w:val="single"/>
        </w:rPr>
        <w:t xml:space="preserve">58251</w:t>
      </w:r>
    </w:p>
    <w:p>
      <w:r>
        <w:t xml:space="preserve">&amp;#128064; RT @Mr_QuenchYaGirl: A lot fck niggas on this here Twitter. Todella puhuvat kuin ämmät.</w:t>
      </w:r>
    </w:p>
    <w:p>
      <w:r>
        <w:rPr>
          <w:b/>
          <w:u w:val="single"/>
        </w:rPr>
        <w:t xml:space="preserve">58252</w:t>
      </w:r>
    </w:p>
    <w:p>
      <w:r>
        <w:t xml:space="preserve">&amp;#128064; RT @PrettyDamAmazin: Nämä ämmät alkoivat ampua juhlissani. Vittu New Orleans</w:t>
      </w:r>
    </w:p>
    <w:p>
      <w:r>
        <w:rPr>
          <w:b/>
          <w:u w:val="single"/>
        </w:rPr>
        <w:t xml:space="preserve">58253</w:t>
      </w:r>
    </w:p>
    <w:p>
      <w:r>
        <w:t xml:space="preserve">&amp;#128064; nartut antavat selän hierontaa ?</w:t>
      </w:r>
    </w:p>
    <w:p>
      <w:r>
        <w:rPr>
          <w:b/>
          <w:u w:val="single"/>
        </w:rPr>
        <w:t xml:space="preserve">58254</w:t>
      </w:r>
    </w:p>
    <w:p>
      <w:r>
        <w:t xml:space="preserve">&amp;#128072;en ole koskaan ollut pesukarhu kasvanut bokoo pesukarhujen kanssa, mutta en koskaan ollut yksi, mutta tein pesukarhupaskaa...</w:t>
      </w:r>
    </w:p>
    <w:p>
      <w:r>
        <w:rPr>
          <w:b/>
          <w:u w:val="single"/>
        </w:rPr>
        <w:t xml:space="preserve">58255</w:t>
      </w:r>
    </w:p>
    <w:p>
      <w:r>
        <w:t xml:space="preserve">&amp;#128073; RT @OeauxMar: Nigga oli murskaamassa huoraansa, hänen huoransa maksoi asunnon ja hän on yhä hänen kanssaan &amp;#128514;&amp;#128514;&amp;#128514;&amp;#128514;&amp;#128514; Yep Fucboy</w:t>
      </w:r>
    </w:p>
    <w:p>
      <w:r>
        <w:rPr>
          <w:b/>
          <w:u w:val="single"/>
        </w:rPr>
        <w:t xml:space="preserve">58256</w:t>
      </w:r>
    </w:p>
    <w:p>
      <w:r>
        <w:t xml:space="preserve">&amp;#128073; RT @OfficiallyIce: #GuiltyPleasure watching niggers fight on YouTube/Vine/IG</w:t>
      </w:r>
    </w:p>
    <w:p>
      <w:r>
        <w:rPr>
          <w:b/>
          <w:u w:val="single"/>
        </w:rPr>
        <w:t xml:space="preserve">58257</w:t>
      </w:r>
    </w:p>
    <w:p>
      <w:r>
        <w:t xml:space="preserve">&amp;#128073; RT @Pr3ttyN33: Et pidä minusta ???? Ota &amp;#128186;muiden ämmien kanssa, jotka odottavat, että annan vittuakaan &amp;#128540;&amp;#128129;</w:t>
      </w:r>
    </w:p>
    <w:p>
      <w:r>
        <w:rPr>
          <w:b/>
          <w:u w:val="single"/>
        </w:rPr>
        <w:t xml:space="preserve">58258</w:t>
      </w:r>
    </w:p>
    <w:p>
      <w:r>
        <w:t xml:space="preserve">&amp;#128073; RT @_WSBG: Minua kutsutaan mieluummin neekeriksi kuin setä Tomiksi tai markaksi.</w:t>
      </w:r>
    </w:p>
    <w:p>
      <w:r>
        <w:rPr>
          <w:b/>
          <w:u w:val="single"/>
        </w:rPr>
        <w:t xml:space="preserve">58259</w:t>
      </w:r>
    </w:p>
    <w:p>
      <w:r>
        <w:t xml:space="preserve">&amp;#128073;RT @Str8_no_Chazer: Bet y'all bitches was deaf to MC Lyte's words about being treated like a queen huh huh</w:t>
      </w:r>
    </w:p>
    <w:p>
      <w:r>
        <w:rPr>
          <w:b/>
          <w:u w:val="single"/>
        </w:rPr>
        <w:t xml:space="preserve">58260</w:t>
      </w:r>
    </w:p>
    <w:p>
      <w:r>
        <w:t xml:space="preserve">&amp;#128075; hi-ho http://t.co/FiC4FnRutZ ...</w:t>
      </w:r>
    </w:p>
    <w:p>
      <w:r>
        <w:rPr>
          <w:b/>
          <w:u w:val="single"/>
        </w:rPr>
        <w:t xml:space="preserve">58261</w:t>
      </w:r>
    </w:p>
    <w:p>
      <w:r>
        <w:t xml:space="preserve">&amp;#128077;RT @kwagiheath: One'a you'all b!tches gon end up dead over a screen shot thinkn that sh!t funny...ain't too many niccas gon laugh at that b!</w:t>
      </w:r>
    </w:p>
    <w:p>
      <w:r>
        <w:rPr>
          <w:b/>
          <w:u w:val="single"/>
        </w:rPr>
        <w:t xml:space="preserve">58262</w:t>
      </w:r>
    </w:p>
    <w:p>
      <w:r>
        <w:t xml:space="preserve">&amp;#128079; Onnittelut, että olet tehnyt huorasta kotiäidin, älä hermostu, kun miehesi alkavat laulaa, että he löivät ensin. #ButThatsNoneOfMyBusiness...</w:t>
      </w:r>
    </w:p>
    <w:p>
      <w:r>
        <w:rPr>
          <w:b/>
          <w:u w:val="single"/>
        </w:rPr>
        <w:t xml:space="preserve">58263</w:t>
      </w:r>
    </w:p>
    <w:p>
      <w:r>
        <w:t xml:space="preserve">&amp;#128095;&amp;#128095;&amp;#128095;&amp;#128095;&amp;#128095; sait ämmäsi kävelemään marmorilattioillani........</w:t>
      </w:r>
    </w:p>
    <w:p>
      <w:r>
        <w:rPr>
          <w:b/>
          <w:u w:val="single"/>
        </w:rPr>
        <w:t xml:space="preserve">58264</w:t>
      </w:r>
    </w:p>
    <w:p>
      <w:r>
        <w:t xml:space="preserve">&amp;#128114;&amp;#128069;&amp;#128166;&amp;#128149; - &amp;#128514;&amp;#128557; omg pelkkä ajatuskin sinusta saa minut nauramaan, meillä oli tapana JÄÄMÄÄN puhumaan paskaa kolmannella tunnilla, söpö, &amp;amp; olet minun ämmäni &amp;#9994;&amp;#128514;&amp;#128557;</w:t>
      </w:r>
    </w:p>
    <w:p>
      <w:r>
        <w:rPr>
          <w:b/>
          <w:u w:val="single"/>
        </w:rPr>
        <w:t xml:space="preserve">58265</w:t>
      </w:r>
    </w:p>
    <w:p>
      <w:r>
        <w:t xml:space="preserve">&amp;#128119;&amp;#128119; sinun täytyy lopettaa mulkun imeminen huora &amp;#128514;&amp;#128514;</w:t>
      </w:r>
    </w:p>
    <w:p>
      <w:r>
        <w:rPr>
          <w:b/>
          <w:u w:val="single"/>
        </w:rPr>
        <w:t xml:space="preserve">58266</w:t>
      </w:r>
    </w:p>
    <w:p>
      <w:r>
        <w:t xml:space="preserve">&amp;#128128; RT @OGBEARD: "OMG LIL B FOLLOWED ME YASSSS"</w:t>
        <w:br/>
        <w:br/>
        <w:t xml:space="preserve">bitch he follow everybody shut yo ass up</w:t>
      </w:r>
    </w:p>
    <w:p>
      <w:r>
        <w:rPr>
          <w:b/>
          <w:u w:val="single"/>
        </w:rPr>
        <w:t xml:space="preserve">58267</w:t>
      </w:r>
    </w:p>
    <w:p>
      <w:r>
        <w:t xml:space="preserve">&amp;#128128;&amp;#128128; RT @monique504Q: &amp;#128557;&amp;#128128; &amp;#8220;@ByeKandace: hop off hoe. RT @KekePalmer: Come on @KSTiLLS!!!! &amp;#128079;&amp;#128079;&amp;#128079;&amp;#128079;&amp;#128079;&amp;#128079;&amp;#128079;&amp;#8221;</w:t>
      </w:r>
    </w:p>
    <w:p>
      <w:r>
        <w:rPr>
          <w:b/>
          <w:u w:val="single"/>
        </w:rPr>
        <w:t xml:space="preserve">58268</w:t>
      </w:r>
    </w:p>
    <w:p>
      <w:r>
        <w:t xml:space="preserve">&amp;#128129;&amp;#128513;&amp;#128586;- lmao mun nekru . Mennään puoliksi ruohobrownie &amp;#128553; nauretaan helvetin kovaa senioriseminaarissa.</w:t>
      </w:r>
    </w:p>
    <w:p>
      <w:r>
        <w:rPr>
          <w:b/>
          <w:u w:val="single"/>
        </w:rPr>
        <w:t xml:space="preserve">58269</w:t>
      </w:r>
    </w:p>
    <w:p>
      <w:r>
        <w:t xml:space="preserve">&amp;#128131;&amp;#128131; &amp;amp; jos et ole huora, häivy mun ansasta hooouseee.</w:t>
      </w:r>
    </w:p>
    <w:p>
      <w:r>
        <w:rPr>
          <w:b/>
          <w:u w:val="single"/>
        </w:rPr>
        <w:t xml:space="preserve">58270</w:t>
      </w:r>
    </w:p>
    <w:p>
      <w:r>
        <w:t xml:space="preserve">&amp;#128139;&amp;#128175; - ugh ämmä Rakastan sinua &amp;amp; että A S S &amp;#128553; olet yksinkertaisesti LÄPINÄTÖN &amp;#128149; Muistan, kun söpö osa hiuksistasi oli todella lyhyt &amp;#128514;</w:t>
      </w:r>
    </w:p>
    <w:p>
      <w:r>
        <w:rPr>
          <w:b/>
          <w:u w:val="single"/>
        </w:rPr>
        <w:t xml:space="preserve">58271</w:t>
      </w:r>
    </w:p>
    <w:p>
      <w:r>
        <w:t xml:space="preserve">&amp;#128149;&amp;#128149;&amp;#128149; pillu ratsastaa munaa kuin jamaikalainen / \ / &amp;#128167;\</w:t>
        <w:br/>
        <w:t xml:space="preserve">. */. &amp;#127796; |. &amp;#165;~ ! &amp;#127796;.</w:t>
        <w:t xml:space="preserve">| &amp;gt; \</w:t>
        <w:br/>
        <w:t xml:space="preserve">&amp;#128043; $. / &amp;#127806;\ ; &amp;#128043; ) &amp;amp;&amp;#128043;*</w:t>
      </w:r>
    </w:p>
    <w:p>
      <w:r>
        <w:rPr>
          <w:b/>
          <w:u w:val="single"/>
        </w:rPr>
        <w:t xml:space="preserve">58272</w:t>
      </w:r>
    </w:p>
    <w:p>
      <w:r>
        <w:t xml:space="preserve">&amp;#128165;&amp;#128162; on the pussy http://t.co/mWXQnjm4So</w:t>
      </w:r>
    </w:p>
    <w:p>
      <w:r>
        <w:rPr>
          <w:b/>
          <w:u w:val="single"/>
        </w:rPr>
        <w:t xml:space="preserve">58273</w:t>
      </w:r>
    </w:p>
    <w:p>
      <w:r>
        <w:t xml:space="preserve">&amp;#128175; RT @DammitHamm_: Lojaali pillu .</w:t>
      </w:r>
    </w:p>
    <w:p>
      <w:r>
        <w:rPr>
          <w:b/>
          <w:u w:val="single"/>
        </w:rPr>
        <w:t xml:space="preserve">58274</w:t>
      </w:r>
    </w:p>
    <w:p>
      <w:r>
        <w:t xml:space="preserve">&amp;#128175; narttuni &amp;#128079;&amp;#128523;</w:t>
      </w:r>
    </w:p>
    <w:p>
      <w:r>
        <w:rPr>
          <w:b/>
          <w:u w:val="single"/>
        </w:rPr>
        <w:t xml:space="preserve">58275</w:t>
      </w:r>
    </w:p>
    <w:p>
      <w:r>
        <w:t xml:space="preserve">&amp;#128347; on tärkein asia. Kaikki tämä tilapäinen paskanjauhanta ja valheet ovat turhia. Tappakaa se!</w:t>
      </w:r>
    </w:p>
    <w:p>
      <w:r>
        <w:rPr>
          <w:b/>
          <w:u w:val="single"/>
        </w:rPr>
        <w:t xml:space="preserve">58276</w:t>
      </w:r>
    </w:p>
    <w:p>
      <w:r>
        <w:t xml:space="preserve">&amp;#128514; &amp;#8220;@BossmobbE: Rasisti koko kuukauden .. Fuck u honkey&amp;#8221;</w:t>
      </w:r>
    </w:p>
    <w:p>
      <w:r>
        <w:rPr>
          <w:b/>
          <w:u w:val="single"/>
        </w:rPr>
        <w:t xml:space="preserve">58277</w:t>
      </w:r>
    </w:p>
    <w:p>
      <w:r>
        <w:t xml:space="preserve">&amp;#128514; Gucci b having me on my rude shit&amp;#8220;@AmazinNaNa: @SMCo71: Lol tuo ei ole mukavaa: "Tuo ämmä ei ole kolikonkaan arvoinen" &amp;#8221;</w:t>
      </w:r>
    </w:p>
    <w:p>
      <w:r>
        <w:rPr>
          <w:b/>
          <w:u w:val="single"/>
        </w:rPr>
        <w:t xml:space="preserve">58278</w:t>
      </w:r>
    </w:p>
    <w:p>
      <w:r>
        <w:t xml:space="preserve">&amp;#128514; RT @LaShana_Sinead: Mimi liian vanha peittämään tissinsä seksin aikana&amp;#128514;&amp;#128514;&amp;#128514;&amp;#128514; ämmä senkin lapsellinen</w:t>
      </w:r>
    </w:p>
    <w:p>
      <w:r>
        <w:rPr>
          <w:b/>
          <w:u w:val="single"/>
        </w:rPr>
        <w:t xml:space="preserve">58279</w:t>
      </w:r>
    </w:p>
    <w:p>
      <w:r>
        <w:t xml:space="preserve">&amp;#128514; RT @TheOnlyReed: LMFAO RT @Tone314: Jos katsot pornoa &amp;; hakkaat &amp;amp; yo homie text u &amp;amp; se näyttää hänen nimensä bannerissa, olet homo</w:t>
      </w:r>
    </w:p>
    <w:p>
      <w:r>
        <w:rPr>
          <w:b/>
          <w:u w:val="single"/>
        </w:rPr>
        <w:t xml:space="preserve">58280</w:t>
      </w:r>
    </w:p>
    <w:p>
      <w:r>
        <w:t xml:space="preserve">&amp;#128514; Bruh näiden huorien täytyy olla tyhmiä.</w:t>
      </w:r>
    </w:p>
    <w:p>
      <w:r>
        <w:rPr>
          <w:b/>
          <w:u w:val="single"/>
        </w:rPr>
        <w:t xml:space="preserve">58281</w:t>
      </w:r>
    </w:p>
    <w:p>
      <w:r>
        <w:t xml:space="preserve">&amp;#128514;&amp;#128514; &amp;#8220;@Juggs201: SOMEBODY GONNA DIE &amp;#128557;&amp;#128557;&amp;#128557;&amp;#128557; RT @SMCo71: @Juggs201 &amp;#128514; NJT:llä on ämmä, joka perustaa laihdutuksen, kun twiittaamme&amp;#8221;</w:t>
      </w:r>
    </w:p>
    <w:p>
      <w:r>
        <w:rPr>
          <w:b/>
          <w:u w:val="single"/>
        </w:rPr>
        <w:t xml:space="preserve">58282</w:t>
      </w:r>
    </w:p>
    <w:p>
      <w:r>
        <w:t xml:space="preserve">&amp;#128514;&amp;#128514; &amp;#8220;@JusDahl &amp;#8220;@JustKorey &amp;#8220;@JusDahl: Teillä kaikilla on tylsää seksiä.&amp;#8221; Ei... Mä nuolen mun ämmän naaman kylkeä, kun mä lyön sitä takaapäin&amp;#8221;&amp;#8221;</w:t>
      </w:r>
    </w:p>
    <w:p>
      <w:r>
        <w:rPr>
          <w:b/>
          <w:u w:val="single"/>
        </w:rPr>
        <w:t xml:space="preserve">58283</w:t>
      </w:r>
    </w:p>
    <w:p>
      <w:r>
        <w:t xml:space="preserve">&amp;#128514;&amp;#128514; &amp;#8220;@mcdonavins: Totta kai cooderin alastonkuvat ovat roskaa. Hän asuu DMV:ssä mitä odotit? &amp;#128514;&amp;#128514;&amp;#128514;&amp;#128514;.&amp;#8221;</w:t>
      </w:r>
    </w:p>
    <w:p>
      <w:r>
        <w:rPr>
          <w:b/>
          <w:u w:val="single"/>
        </w:rPr>
        <w:t xml:space="preserve">58284</w:t>
      </w:r>
    </w:p>
    <w:p>
      <w:r>
        <w:t xml:space="preserve">&amp;#128514;&amp;#128514; Vatsani on kipeä kuin mufucka RT @OwIPharaoh Onko tämä se neekeri, joka arvioi narttuja 3/10? http://t.co/yFlFuBJ2Po</w:t>
      </w:r>
    </w:p>
    <w:p>
      <w:r>
        <w:rPr>
          <w:b/>
          <w:u w:val="single"/>
        </w:rPr>
        <w:t xml:space="preserve">58285</w:t>
      </w:r>
    </w:p>
    <w:p>
      <w:r>
        <w:t xml:space="preserve">&amp;#128514;&amp;#128514; nartut saavat asioita tehtyä. http://t.co/GvFpk65ah5. http://t.co/GvFpk65ah5</w:t>
      </w:r>
    </w:p>
    <w:p>
      <w:r>
        <w:rPr>
          <w:b/>
          <w:u w:val="single"/>
        </w:rPr>
        <w:t xml:space="preserve">58286</w:t>
      </w:r>
    </w:p>
    <w:p>
      <w:r>
        <w:t xml:space="preserve">&amp;#128514;&amp;#128514; fucc nicca you pose to be pullin up</w:t>
      </w:r>
    </w:p>
    <w:p>
      <w:r>
        <w:rPr>
          <w:b/>
          <w:u w:val="single"/>
        </w:rPr>
        <w:t xml:space="preserve">58287</w:t>
      </w:r>
    </w:p>
    <w:p>
      <w:r>
        <w:t xml:space="preserve">&amp;#128514;&amp;#128514; maaaaannnn toivon niin! RT @ABrown252: @VonshayeB pääsimmekö eroon John Legendin näköisestä Charlie Batchista?</w:t>
      </w:r>
    </w:p>
    <w:p>
      <w:r>
        <w:rPr>
          <w:b/>
          <w:u w:val="single"/>
        </w:rPr>
        <w:t xml:space="preserve">58288</w:t>
      </w:r>
    </w:p>
    <w:p>
      <w:r>
        <w:t xml:space="preserve">&amp;#128514;&amp;#128514; mike kutsuu minua t-linnuksi @mikemastroccco</w:t>
      </w:r>
    </w:p>
    <w:p>
      <w:r>
        <w:rPr>
          <w:b/>
          <w:u w:val="single"/>
        </w:rPr>
        <w:t xml:space="preserve">58289</w:t>
      </w:r>
    </w:p>
    <w:p>
      <w:r>
        <w:t xml:space="preserve">&amp;#128514;&amp;#128514; neekerit lähettävät kuvakaappauksia minusta huorilleen tyyliin "lopeta tekstiviestit" &amp;#128557;</w:t>
      </w:r>
    </w:p>
    <w:p>
      <w:r>
        <w:rPr>
          <w:b/>
          <w:u w:val="single"/>
        </w:rPr>
        <w:t xml:space="preserve">58290</w:t>
      </w:r>
    </w:p>
    <w:p>
      <w:r>
        <w:t xml:space="preserve">&amp;#128514;&amp;#128514; tämä valkoinen ämmä luulee olevansa Miley Cyrus &amp;#128557;&amp;#128557; http://t.co/lFfy5HvcNa</w:t>
      </w:r>
    </w:p>
    <w:p>
      <w:r>
        <w:rPr>
          <w:b/>
          <w:u w:val="single"/>
        </w:rPr>
        <w:t xml:space="preserve">58291</w:t>
      </w:r>
    </w:p>
    <w:p>
      <w:r>
        <w:t xml:space="preserve">&amp;#128514;&amp;#128514;&amp;#128514;&amp;#128514; &amp;#8220;@snapbackBLAC: olen nähnyt huoranperseisen ämmän korkeissa valkoisissa vaatteissa&amp;#8221;</w:t>
      </w:r>
    </w:p>
    <w:p>
      <w:r>
        <w:rPr>
          <w:b/>
          <w:u w:val="single"/>
        </w:rPr>
        <w:t xml:space="preserve">58292</w:t>
      </w:r>
    </w:p>
    <w:p>
      <w:r>
        <w:t xml:space="preserve">&amp;#128514;&amp;#128514;&amp;#128514; Nicca gotta team full of worsum hoes</w:t>
      </w:r>
    </w:p>
    <w:p>
      <w:r>
        <w:rPr>
          <w:b/>
          <w:u w:val="single"/>
        </w:rPr>
        <w:t xml:space="preserve">58293</w:t>
      </w:r>
    </w:p>
    <w:p>
      <w:r>
        <w:t xml:space="preserve">&amp;#128514;&amp;#128514;&amp;#128514; RT &amp;#8220;@TuneLuciano: tämä huora kirjoitti minulle juuri DM:n, jossa hän sanoi, ettei saa koskaan luopua unelmistaan... vitun onnenkeksiperseinen huora, vittu ulos DM:stäni&amp;#8221;</w:t>
      </w:r>
    </w:p>
    <w:p>
      <w:r>
        <w:rPr>
          <w:b/>
          <w:u w:val="single"/>
        </w:rPr>
        <w:t xml:space="preserve">58294</w:t>
      </w:r>
    </w:p>
    <w:p>
      <w:r>
        <w:t xml:space="preserve">&amp;#128514;&amp;#128514;&amp;#128514; RT @A2daO: Kun lesbo tulee vahingossa raskaaksi &amp;gt;&amp;gt;&amp;gt;&amp;gt;&amp;gt;&amp;gt;&amp;gt;&amp;gt;</w:t>
      </w:r>
    </w:p>
    <w:p>
      <w:r>
        <w:rPr>
          <w:b/>
          <w:u w:val="single"/>
        </w:rPr>
        <w:t xml:space="preserve">58295</w:t>
      </w:r>
    </w:p>
    <w:p>
      <w:r>
        <w:t xml:space="preserve">&amp;#128514;&amp;#128514;&amp;#128514; RT@gxdlyvisuals: "bitch i know you got games on your phone" http://t.co/I2HyINFIdW http://t.co/I2HyINFIdW</w:t>
      </w:r>
    </w:p>
    <w:p>
      <w:r>
        <w:rPr>
          <w:b/>
          <w:u w:val="single"/>
        </w:rPr>
        <w:t xml:space="preserve">58296</w:t>
      </w:r>
    </w:p>
    <w:p>
      <w:r>
        <w:t xml:space="preserve">&amp;#128514;&amp;#128514;&amp;#128514; bitch my lrti</w:t>
      </w:r>
    </w:p>
    <w:p>
      <w:r>
        <w:rPr>
          <w:b/>
          <w:u w:val="single"/>
        </w:rPr>
        <w:t xml:space="preserve">58297</w:t>
      </w:r>
    </w:p>
    <w:p>
      <w:r>
        <w:t xml:space="preserve">&amp;#128514;&amp;#128514;&amp;#128514; palaneet pillun huulet</w:t>
      </w:r>
    </w:p>
    <w:p>
      <w:r>
        <w:rPr>
          <w:b/>
          <w:u w:val="single"/>
        </w:rPr>
        <w:t xml:space="preserve">58298</w:t>
      </w:r>
    </w:p>
    <w:p>
      <w:r>
        <w:t xml:space="preserve">&amp;#128514;&amp;#128514;&amp;#128514; sanoin juuri, että RT @BoyThats_ARYAH: TL:n täytyy rauhoittua tämän pretty face -haasteen typeryyden kanssa, y'all hoes agg</w:t>
      </w:r>
    </w:p>
    <w:p>
      <w:r>
        <w:rPr>
          <w:b/>
          <w:u w:val="single"/>
        </w:rPr>
        <w:t xml:space="preserve">58299</w:t>
      </w:r>
    </w:p>
    <w:p>
      <w:r>
        <w:t xml:space="preserve">&amp;#128514;&amp;#128514;&amp;#128514; nah if you round me you do Molly &amp;#8220;@CallNeeshCakey: Vain ämmät, joilla ei ole neekeriä, tekevät Mollia...&amp;#8221;</w:t>
      </w:r>
    </w:p>
    <w:p>
      <w:r>
        <w:rPr>
          <w:b/>
          <w:u w:val="single"/>
        </w:rPr>
        <w:t xml:space="preserve">58300</w:t>
      </w:r>
    </w:p>
    <w:p>
      <w:r>
        <w:t xml:space="preserve">&amp;#128514;&amp;#128514;&amp;#128514; played that nigga smh &amp;#8220;@sexualgifss: bitches are so shady... oh my god &amp;#128514;&amp;#128514; http://t.co/1VhC9LqsKg&amp;#8221;</w:t>
      </w:r>
    </w:p>
    <w:p>
      <w:r>
        <w:rPr>
          <w:b/>
          <w:u w:val="single"/>
        </w:rPr>
        <w:t xml:space="preserve">58301</w:t>
      </w:r>
    </w:p>
    <w:p>
      <w:r>
        <w:t xml:space="preserve">&amp;#128514;&amp;#128514;&amp;#128514;&amp;#128514; &amp;#128128;&amp;#128128; &amp;#8220;@LisforLex: Ei ämmä mene pois &amp;#9995;"@subnorbot1: @Tats_NSnapbacks @LisforLex @LisforLex tu puta madre @carlosnoodles"&amp;#8221;</w:t>
      </w:r>
    </w:p>
    <w:p>
      <w:r>
        <w:rPr>
          <w:b/>
          <w:u w:val="single"/>
        </w:rPr>
        <w:t xml:space="preserve">58302</w:t>
      </w:r>
    </w:p>
    <w:p>
      <w:r>
        <w:t xml:space="preserve">&amp;#128514;&amp;#128514;&amp;#128514;&amp;#128514; @shoota1017 bitch was mad af https://t.co/9C4i4W7Q7D</w:t>
      </w:r>
    </w:p>
    <w:p>
      <w:r>
        <w:rPr>
          <w:b/>
          <w:u w:val="single"/>
        </w:rPr>
        <w:t xml:space="preserve">58303</w:t>
      </w:r>
    </w:p>
    <w:p>
      <w:r>
        <w:t xml:space="preserve">&amp;#128514;&amp;#128514;&amp;#128514;&amp;#128514;&amp;#128514; Vihaan sinua! RT @YumiYoko: Cyrus ho on aloitteleva lutka. saa rahaa treffien jälkeen? ei ei ei ei ei.</w:t>
      </w:r>
    </w:p>
    <w:p>
      <w:r>
        <w:rPr>
          <w:b/>
          <w:u w:val="single"/>
        </w:rPr>
        <w:t xml:space="preserve">58304</w:t>
      </w:r>
    </w:p>
    <w:p>
      <w:r>
        <w:t xml:space="preserve">&amp;#128514;&amp;#128514;&amp;#128514;&amp;#128514; RT @MREEUH: kun yrität rentoutua, mutta pillusi ampuu valonsäteitä http://t.co/5eHbmr8TKo</w:t>
      </w:r>
    </w:p>
    <w:p>
      <w:r>
        <w:rPr>
          <w:b/>
          <w:u w:val="single"/>
        </w:rPr>
        <w:t xml:space="preserve">58305</w:t>
      </w:r>
    </w:p>
    <w:p>
      <w:r>
        <w:t xml:space="preserve">&amp;#128514;&amp;#128514;&amp;#128514;&amp;#128514;&amp;#128514; RT @SMASHaVelli: Murda out here sucking bitches &amp;#128514;&amp;#128514;&amp;#128514;&amp;#128514;&amp;#128514;&amp;#128514; #howDhow?</w:t>
      </w:r>
    </w:p>
    <w:p>
      <w:r>
        <w:rPr>
          <w:b/>
          <w:u w:val="single"/>
        </w:rPr>
        <w:t xml:space="preserve">58306</w:t>
      </w:r>
    </w:p>
    <w:p>
      <w:r>
        <w:t xml:space="preserve">&amp;#128514;&amp;#128514;&amp;#128514;&amp;#128514;&amp;#128514; ämmä, jos olet hobitti, sinun on ilmoitettava minulle heti &amp;#128514;&amp;#128514;&amp;#128514;&amp;#128514;&amp;#128514;&amp;#128514;&amp;#128079;&amp;#128079;&amp;#128079;</w:t>
      </w:r>
    </w:p>
    <w:p>
      <w:r>
        <w:rPr>
          <w:b/>
          <w:u w:val="single"/>
        </w:rPr>
        <w:t xml:space="preserve">58307</w:t>
      </w:r>
    </w:p>
    <w:p>
      <w:r>
        <w:t xml:space="preserve">&amp;#128514;&amp;#128514;&amp;#128514;&amp;#128514;&amp;#128514;&amp;#128514; nämä ihmiset ovat niin pahoja. Olen täällä vain puhumassa paskaa.</w:t>
      </w:r>
    </w:p>
    <w:p>
      <w:r>
        <w:rPr>
          <w:b/>
          <w:u w:val="single"/>
        </w:rPr>
        <w:t xml:space="preserve">58308</w:t>
      </w:r>
    </w:p>
    <w:p>
      <w:r>
        <w:t xml:space="preserve">&amp;#128514;&amp;#128514;&amp;#128514;&amp;#128514;&amp;#128514; brittany bitch u my dog man &amp;#128514;&amp;#128514;&amp;#128514;&amp;#128514;&amp;#128514;&amp;#9996;&amp;#65039;&amp;#9996;&amp;#65039;&amp;#128553;&amp;#128553;&amp;#128553;&amp;#128553;&amp;#128553;&amp;#128553;&amp;#128569;&amp;#128569;&amp;#128584;&amp;#128584;&amp;#128584;&amp;#128584;</w:t>
      </w:r>
    </w:p>
    <w:p>
      <w:r>
        <w:rPr>
          <w:b/>
          <w:u w:val="single"/>
        </w:rPr>
        <w:t xml:space="preserve">58309</w:t>
      </w:r>
    </w:p>
    <w:p>
      <w:r>
        <w:t xml:space="preserve">&amp;#128514;&amp;#128514;&amp;#128514;&amp;#128514;&amp;#128514;&amp;#128514; RT @KarltonHinez: @ItsNotHarold smh bitch sellin her ass (narttu myy persettään)</w:t>
      </w:r>
    </w:p>
    <w:p>
      <w:r>
        <w:rPr>
          <w:b/>
          <w:u w:val="single"/>
        </w:rPr>
        <w:t xml:space="preserve">58310</w:t>
      </w:r>
    </w:p>
    <w:p>
      <w:r>
        <w:t xml:space="preserve">&amp;#128514;&amp;#128514;&amp;#128514;&amp;#128514;&amp;#128514;&amp;#128514;&amp;#128514;&amp;#128514;"@betysweetcocker: Tuo pillu on vain....&amp;#128561; imma oletan, että hän on juuri saanut vauvan kuten..edellisenä päivänä"</w:t>
      </w:r>
    </w:p>
    <w:p>
      <w:r>
        <w:rPr>
          <w:b/>
          <w:u w:val="single"/>
        </w:rPr>
        <w:t xml:space="preserve">58311</w:t>
      </w:r>
    </w:p>
    <w:p>
      <w:r>
        <w:t xml:space="preserve">&amp;#128514;&amp;#128514;&amp;#128514;&amp;#128514;&amp;#128514;&amp;#128514;&amp;#128514;&amp;#128514;&amp;#128514;"@AlisaRenee: olet homo, jos syöt porsaankyljyksiä."</w:t>
      </w:r>
    </w:p>
    <w:p>
      <w:r>
        <w:rPr>
          <w:b/>
          <w:u w:val="single"/>
        </w:rPr>
        <w:t xml:space="preserve">58312</w:t>
      </w:r>
    </w:p>
    <w:p>
      <w:r>
        <w:t xml:space="preserve">&amp;#128514;&amp;#128514;&amp;#128514;&amp;#128514;&amp;#128514;&amp;#128514;&amp;#128514;&amp;#128514;&amp;#128514;&amp;#128514;&amp;#128514;&amp;#128514;&amp;#128514;&amp;#128514; RT @PushupSensei: McNairilla oli rintafileet paistumassa grillissä, kun hänen sivuhuoransa pani Uzi-pelin poikki</w:t>
      </w:r>
    </w:p>
    <w:p>
      <w:r>
        <w:rPr>
          <w:b/>
          <w:u w:val="single"/>
        </w:rPr>
        <w:t xml:space="preserve">58313</w:t>
      </w:r>
    </w:p>
    <w:p>
      <w:r>
        <w:t xml:space="preserve">&amp;#128514;&amp;#128514;&amp;#128514;&amp;#128514;&amp;#128557;&amp;#128557;&amp;#128557;&amp;#128557;&amp;#128557;RT @KfromtheG: Meksikolaiset ämmät hölmön pudin muotoisia!</w:t>
      </w:r>
    </w:p>
    <w:p>
      <w:r>
        <w:rPr>
          <w:b/>
          <w:u w:val="single"/>
        </w:rPr>
        <w:t xml:space="preserve">58314</w:t>
      </w:r>
    </w:p>
    <w:p>
      <w:r>
        <w:t xml:space="preserve">&amp;#128514;&amp;#128514;&amp;#128514;&amp;#128514;RT @KfromtheG: Olet huora, jos isoäidilläsi on tatuointi.</w:t>
      </w:r>
    </w:p>
    <w:p>
      <w:r>
        <w:rPr>
          <w:b/>
          <w:u w:val="single"/>
        </w:rPr>
        <w:t xml:space="preserve">58315</w:t>
      </w:r>
    </w:p>
    <w:p>
      <w:r>
        <w:t xml:space="preserve">&amp;#128514;&amp;#128514;&amp;#128514;RT @LiViBADD88: halvat hiukset... halvat mekot... halvat kengät... mauttomat pikku ämmät...</w:t>
      </w:r>
    </w:p>
    <w:p>
      <w:r>
        <w:rPr>
          <w:b/>
          <w:u w:val="single"/>
        </w:rPr>
        <w:t xml:space="preserve">58316</w:t>
      </w:r>
    </w:p>
    <w:p>
      <w:r>
        <w:t xml:space="preserve">&amp;#128514;&amp;#128514;&amp;#128514;RT @kwagiheath: Them 1st 48 Charlotte goon niccas gon Fkkk around and burn Bank Of America stadium down&amp;#128293;</w:t>
      </w:r>
    </w:p>
    <w:p>
      <w:r>
        <w:rPr>
          <w:b/>
          <w:u w:val="single"/>
        </w:rPr>
        <w:t xml:space="preserve">58317</w:t>
      </w:r>
    </w:p>
    <w:p>
      <w:r>
        <w:t xml:space="preserve">&amp;#128514;&amp;#128514;&amp;#8220;@BrandonBeSlydin: Voi vitun luoja, bruh, Southridgen linnut ovat taloni edessä.&amp;#8221;</w:t>
      </w:r>
    </w:p>
    <w:p>
      <w:r>
        <w:rPr>
          <w:b/>
          <w:u w:val="single"/>
        </w:rPr>
        <w:t xml:space="preserve">58318</w:t>
      </w:r>
    </w:p>
    <w:p>
      <w:r>
        <w:t xml:space="preserve">&amp;#128514;&amp;#128557; Minun täytyy tutkia pillua siellä @Austin__321 http://t.co/GER0IPaBPA http://t.co/GER0IPaBPA</w:t>
      </w:r>
    </w:p>
    <w:p>
      <w:r>
        <w:rPr>
          <w:b/>
          <w:u w:val="single"/>
        </w:rPr>
        <w:t xml:space="preserve">58319</w:t>
      </w:r>
    </w:p>
    <w:p>
      <w:r>
        <w:t xml:space="preserve">&amp;#128514;&amp;#128557; RT @kiaaXO_: RT @sweetbre_xo: Lmfao "@BeingMsDaisy: WTF kinda pussy my mom think I got got, buying this shit. &amp;#128530;&amp;#9995; http://t.co/uZvnXQFMFn"</w:t>
      </w:r>
    </w:p>
    <w:p>
      <w:r>
        <w:rPr>
          <w:b/>
          <w:u w:val="single"/>
        </w:rPr>
        <w:t xml:space="preserve">58320</w:t>
      </w:r>
    </w:p>
    <w:p>
      <w:r>
        <w:t xml:space="preserve">&amp;#128514;&amp;#128557;&amp;#128128; RT @iDO_me2: Hood hoes love Harrell football team&amp;#128528;</w:t>
      </w:r>
    </w:p>
    <w:p>
      <w:r>
        <w:rPr>
          <w:b/>
          <w:u w:val="single"/>
        </w:rPr>
        <w:t xml:space="preserve">58321</w:t>
      </w:r>
    </w:p>
    <w:p>
      <w:r>
        <w:t xml:space="preserve">&amp;#128514;&amp;#9995;&amp;#8220;@iSell_Pussy4EBT &amp;#8220;@Sco_ForIt ämpäri RT &amp;#8220;@iSell_Pussy4EBT: Trash &amp;#8220;@_manlookaKeedY: All you bitches is my SONS &amp;#128520; http://t.co/LrMBWFPMaE</w:t>
      </w:r>
    </w:p>
    <w:p>
      <w:r>
        <w:rPr>
          <w:b/>
          <w:u w:val="single"/>
        </w:rPr>
        <w:t xml:space="preserve">58322</w:t>
      </w:r>
    </w:p>
    <w:p>
      <w:r>
        <w:t xml:space="preserve">&amp;#128514;RT @1BaD_dOc: Inhoan sitä, kun ihmiset tulevat pahalle puolelleni, koska en rehellisesti sanottuna pidä siitä, että käyttäydyn kuin ämmä</w:t>
      </w:r>
    </w:p>
    <w:p>
      <w:r>
        <w:rPr>
          <w:b/>
          <w:u w:val="single"/>
        </w:rPr>
        <w:t xml:space="preserve">58323</w:t>
      </w:r>
    </w:p>
    <w:p>
      <w:r>
        <w:t xml:space="preserve">&amp;#128518;"@QbF150: Hihnassa &amp;#128555;RT @80sbaby4life: Just pussy &amp;#128553;"</w:t>
      </w:r>
    </w:p>
    <w:p>
      <w:r>
        <w:rPr>
          <w:b/>
          <w:u w:val="single"/>
        </w:rPr>
        <w:t xml:space="preserve">58324</w:t>
      </w:r>
    </w:p>
    <w:p>
      <w:r>
        <w:t xml:space="preserve">&amp;#128520;&amp;#127383; juttelimme yhden yön ajan lol. Mutta olet söpö. Snapchataa minut takaisin.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microsoft.com/office/2007/relationships/stylesWithEffects" Target="/word/stylesWithEffects.xml" Id="rId4" /><Relationship Type="http://schemas.openxmlformats.org/officeDocument/2006/relationships/settings" Target="/word/settings.xml" Id="rId5" /><Relationship Type="http://schemas.openxmlformats.org/officeDocument/2006/relationships/webSettings" Target="/word/webSettings.xml" Id="rId6" /><Relationship Type="http://schemas.openxmlformats.org/officeDocument/2006/relationships/fontTable" Target="/word/fontTable.xml" Id="rId7" /><Relationship Type="http://schemas.openxmlformats.org/officeDocument/2006/relationships/theme" Target="/word/theme/theme111.xml" Id="rId8" /><Relationship Type="http://schemas.openxmlformats.org/officeDocument/2006/relationships/customXml" Target="/customXml/item1.xml" Id="rId1" /><Relationship Type="http://schemas.openxmlformats.org/officeDocument/2006/relationships/numbering" Target="/word/numbering.xml" Id="rId2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1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docId:4DBBAE13173F19438E33A0734AB49848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