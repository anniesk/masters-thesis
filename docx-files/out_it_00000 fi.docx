
<file path=[Content_Types].xml><?xml version="1.0" encoding="utf-8"?>
<Types xmlns="http://schemas.openxmlformats.org/package/2006/content-types">
  <Default Extension="xml" ContentType="application/vnd.openxmlformats-package.core-properties+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11.xml" ContentType="application/vnd.openxmlformats-officedocument.theme+xml"/>
  <Override PartName="/customXml/item1.xml" ContentType="application/xml"/>
  <Override PartName="/customXml/itemProps111.xml" ContentType="application/vnd.openxmlformats-officedocument.customXml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officeDocument/2006/relationships/extended-properties" Target="/docProps/app.xml" Id="rId4" /><Relationship Type="http://schemas.openxmlformats.org/officeDocument/2006/relationships/officeDocument" Target="/word/document.xml" Id="rId1" /><Relationship Type="http://schemas.openxmlformats.org/package/2006/relationships/metadata/thumbnail" Target="/docProps/thumbnail.jpeg" Id="rId2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 xml:space="preserve">214338</w:t>
      </w:r>
    </w:p>
    <w:p>
      <w:r>
        <w:t xml:space="preserve">@Dandy_Dv @M_P_8 @JimmyGhione @virginiaraggi mutta itse asiassa romanileiri syntyi syyskuussa ja X joka halusi MUUTTAA KAIKEN...voisi aloittaa</w:t>
      </w:r>
    </w:p>
    <w:p>
      <w:r>
        <w:rPr>
          <w:b/>
          <w:u w:val="single"/>
        </w:rPr>
        <w:t xml:space="preserve">214339</w:t>
      </w:r>
    </w:p>
    <w:p>
      <w:r>
        <w:t xml:space="preserve">Kiinalainen opiskelija kuollut Roomassa, kaksi nuorta Via Salviatin romanileirin asukasta pidätetty https://t.co/fwBwE2OMlf #uutiset #uutiset</w:t>
      </w:r>
    </w:p>
    <w:p>
      <w:r>
        <w:rPr>
          <w:b/>
          <w:u w:val="single"/>
        </w:rPr>
        <w:t xml:space="preserve">214340</w:t>
      </w:r>
    </w:p>
    <w:p>
      <w:r>
        <w:t xml:space="preserve">Rooma, "lahjukset sopimuksista</w:t>
        <w:br/>
        <w:t xml:space="preserve">romanileireillä": pyydetty</w:t>
        <w:br/>
        <w:t xml:space="preserve">oikeudenkäyntiä 17 henkilölle</w:t>
        <w:br/>
        <w:t xml:space="preserve">https://t.co/Gpj7nuILGR via @fattoquotidiano https://t.co/Gpj7nuILGR via @fattoquotidiano</w:t>
      </w:r>
    </w:p>
    <w:p>
      <w:r>
        <w:rPr>
          <w:b/>
          <w:u w:val="single"/>
        </w:rPr>
        <w:t xml:space="preserve">214341</w:t>
      </w:r>
    </w:p>
    <w:p>
      <w:r>
        <w:t xml:space="preserve">"Romanit ovat ainoa yhteisö Italiassa, joka on joutunut etnisin perustein suunniteltujen ja toteutettujen institutionaalisten käytäntöjen uhriksi".</w:t>
      </w:r>
    </w:p>
    <w:p>
      <w:r>
        <w:rPr>
          <w:b/>
          <w:u w:val="single"/>
        </w:rPr>
        <w:t xml:space="preserve">214342</w:t>
      </w:r>
    </w:p>
    <w:p>
      <w:r>
        <w:t xml:space="preserve">#Raggi vuoden jälkeen alkaa tehdä jotain.</w:t>
        <w:br/>
        <w:t xml:space="preserve"> Ja hän aloittaa antamalla taloja romaneille.</w:t>
        <w:br/>
        <w:t xml:space="preserve"> Onnelliset roomalaiset, että äänestitte häntä?</w:t>
        <w:br/>
        <w:t xml:space="preserve"> @QuintaColonnaTv</w:t>
      </w:r>
    </w:p>
    <w:p>
      <w:r>
        <w:rPr>
          <w:b/>
          <w:u w:val="single"/>
        </w:rPr>
        <w:t xml:space="preserve">214343</w:t>
      </w:r>
    </w:p>
    <w:p>
      <w:r>
        <w:t xml:space="preserve">"Muistopäivä: huomenna senaatissa 'romanien ja sinttien kansanmurhan muisto'" https://t.co/oU5osT7Ehy https://t.co/oU5osT7Ehy</w:t>
      </w:r>
    </w:p>
    <w:p>
      <w:r>
        <w:rPr>
          <w:b/>
          <w:u w:val="single"/>
        </w:rPr>
        <w:t xml:space="preserve">214344</w:t>
      </w:r>
    </w:p>
    <w:p>
      <w:r>
        <w:t xml:space="preserve">@senantoniorazzi tarvitsemme puskutraktoreita ... mutta ei ainoastaan romanileirejä vaan myös Rooman rakennuksia ... onnellista uutta vuotta ...</w:t>
      </w:r>
    </w:p>
    <w:p>
      <w:r>
        <w:rPr>
          <w:b/>
          <w:u w:val="single"/>
        </w:rPr>
        <w:t xml:space="preserve">214345</w:t>
      </w:r>
    </w:p>
    <w:p>
      <w:r>
        <w:t xml:space="preserve">@matteosalvinimi #rom #follonica Haluaisin ilmoittaa kaikille niille, jotka puolustavat romaneja, että he ovat samoja, jotka "siivoavat" meidän ja teidän kodeissanne!</w:t>
      </w:r>
    </w:p>
    <w:p>
      <w:r>
        <w:rPr>
          <w:b/>
          <w:u w:val="single"/>
        </w:rPr>
        <w:t xml:space="preserve">214346</w:t>
      </w:r>
    </w:p>
    <w:p>
      <w:r>
        <w:t xml:space="preserve">Uutiset: Muistopäivä. Nuo alaikäiset romanit teurastettiin ja unohdettiin. Migrantesin muistio https://t.co/9jPdTfhoBF</w:t>
      </w:r>
    </w:p>
    <w:p>
      <w:r>
        <w:rPr>
          <w:b/>
          <w:u w:val="single"/>
        </w:rPr>
        <w:t xml:space="preserve">214347</w:t>
      </w:r>
    </w:p>
    <w:p>
      <w:r>
        <w:t xml:space="preserve">He yrittävät siepata tytön prostituutiota varten Maglianassa, 3 romania pidätetty - https://t.co/Qc0fKwIk0I https://t.co/876II71CJ2</w:t>
      </w:r>
    </w:p>
    <w:p>
      <w:r>
        <w:rPr>
          <w:b/>
          <w:u w:val="single"/>
        </w:rPr>
        <w:t xml:space="preserve">214348</w:t>
      </w:r>
    </w:p>
    <w:p>
      <w:r>
        <w:t xml:space="preserve">Vero maksat 400 euroa corso elää kuin romani, jotka ovat kusipäät, jotka tekevät sen? lähetetään poliitikot m*...a, jossa he olisivat kunnossa.</w:t>
      </w:r>
    </w:p>
    <w:p>
      <w:r>
        <w:rPr>
          <w:b/>
          <w:u w:val="single"/>
        </w:rPr>
        <w:t xml:space="preserve">214349</w:t>
      </w:r>
    </w:p>
    <w:p>
      <w:r>
        <w:t xml:space="preserve">Rooma. Tytön sieppauksen yritys prostituutiota varten: 3 romania pidätetty: Kolme 17-vuotiasta romaninaista... https://t.co/I3iaqLBfJB...</w:t>
      </w:r>
    </w:p>
    <w:p>
      <w:r>
        <w:rPr>
          <w:b/>
          <w:u w:val="single"/>
        </w:rPr>
        <w:t xml:space="preserve">214350</w:t>
      </w:r>
    </w:p>
    <w:p>
      <w:r>
        <w:t xml:space="preserve">Rooma, nomadi yrittää ajaa</w:t>
        <w:br/>
        <w:t xml:space="preserve">poliisien</w:t>
        <w:t xml:space="preserve">päälle</w:t>
        <w:t xml:space="preserve">, he ampuvat autoa:</w:t>
        <w:br/>
        <w:t xml:space="preserve">kaukana lännessä romanileirillä Salonessa https://t.co/Ces5cLScJt @ilmessaggeroit @ilmessaggeroit</w:t>
      </w:r>
    </w:p>
    <w:p>
      <w:r>
        <w:rPr>
          <w:b/>
          <w:u w:val="single"/>
        </w:rPr>
        <w:t xml:space="preserve">214351</w:t>
      </w:r>
    </w:p>
    <w:p>
      <w:r>
        <w:t xml:space="preserve">#Meidän puolellamme rouva, jätä poikasi romanileirille muutamaksi päiväksi, katsotaan mitä ajattelet sen jälkeen.</w:t>
      </w:r>
    </w:p>
    <w:p>
      <w:r>
        <w:rPr>
          <w:b/>
          <w:u w:val="single"/>
        </w:rPr>
        <w:t xml:space="preserve">214352</w:t>
      </w:r>
    </w:p>
    <w:p>
      <w:r>
        <w:t xml:space="preserve">Fakta - Follonica, Roma lukittuna häkkiin. Fratoianni (Si) vs. Salvini: "Olet surkea, olet... https://t.co/xJCxyCWIHZ @fattoquotidiano</w:t>
      </w:r>
    </w:p>
    <w:p>
      <w:r>
        <w:rPr>
          <w:b/>
          <w:u w:val="single"/>
        </w:rPr>
        <w:t xml:space="preserve">214353</w:t>
      </w:r>
    </w:p>
    <w:p>
      <w:r>
        <w:t xml:space="preserve">Poliisin ratsia nomadileirillä: juuri varastetut laukut löytyivät</w:t>
        <w:br/>
        <w:br/>
        <w:t xml:space="preserve">"PADUA - Laaja poliisivalvonta... https://t.co/cmlcSKKlFZ</w:t>
      </w:r>
    </w:p>
    <w:p>
      <w:r>
        <w:rPr>
          <w:b/>
          <w:u w:val="single"/>
        </w:rPr>
        <w:t xml:space="preserve">214354</w:t>
      </w:r>
    </w:p>
    <w:p>
      <w:r>
        <w:t xml:space="preserve">Viiden tähden idea Roomassa: "vapaa veroalue" romaneille</w:t>
        <w:br/>
        <w:br/>
        <w:t xml:space="preserve">@virginiaraggi Toivottavasti hän tulee järkiinsä</w:t>
        <w:br/>
        <w:t xml:space="preserve">#altrimentiNO.M5S</w:t>
        <w:br/>
        <w:br/>
        <w:t xml:space="preserve">https://t.co/SnWC9EFQLi</w:t>
      </w:r>
    </w:p>
    <w:p>
      <w:r>
        <w:rPr>
          <w:b/>
          <w:u w:val="single"/>
        </w:rPr>
        <w:t xml:space="preserve">214355</w:t>
      </w:r>
    </w:p>
    <w:p>
      <w:r>
        <w:t xml:space="preserve">Liekit nomadileirillä DMV:ssä. Ravinan leirin rappeutuminen https://t.co/GEyUDoZdR5.</w:t>
      </w:r>
    </w:p>
    <w:p>
      <w:r>
        <w:rPr>
          <w:b/>
          <w:u w:val="single"/>
        </w:rPr>
        <w:t xml:space="preserve">214356</w:t>
      </w:r>
    </w:p>
    <w:p>
      <w:r>
        <w:t xml:space="preserve">Mafia Capitale, Buzzi: "Tuhat euroa päivässä Casamonicalle romanileirin vartioimisesta". Carminati: "... https://t.co/kMdP5vc0ZQ kautta @repubblicait</w:t>
      </w:r>
    </w:p>
    <w:p>
      <w:r>
        <w:rPr>
          <w:b/>
          <w:u w:val="single"/>
        </w:rPr>
        <w:t xml:space="preserve">214357</w:t>
      </w:r>
    </w:p>
    <w:p>
      <w:r>
        <w:t xml:space="preserve">#Multikulttuurisuusresurssi Italialle: Kaksi pidätystä romanien keskuudessa, kiinalaistytön "mysteerin" ratkaiseminen - https://t.co/UhZmWIzPc1</w:t>
      </w:r>
    </w:p>
    <w:p>
      <w:r>
        <w:rPr>
          <w:b/>
          <w:u w:val="single"/>
        </w:rPr>
        <w:t xml:space="preserve">214358</w:t>
      </w:r>
    </w:p>
    <w:p>
      <w:r>
        <w:t xml:space="preserve">Rooma, isä pahoinpitelee häntä: poliisi pelasti pienen romanitytön https://t.co/2ygyijQElv</w:t>
      </w:r>
    </w:p>
    <w:p>
      <w:r>
        <w:rPr>
          <w:b/>
          <w:u w:val="single"/>
        </w:rPr>
        <w:t xml:space="preserve">214359</w:t>
      </w:r>
    </w:p>
    <w:p>
      <w:r>
        <w:t xml:space="preserve">Romanit voivat olla maailman ilkein, varkain ja valehtelevin etninen ryhmä, mutta ÄLÄ OIKEUTTAA TÄTÄ. Ei edes eläintarhassa tule, tulen sairaaksi #lidl https://t.co/MGfTyT1DK1</w:t>
      </w:r>
    </w:p>
    <w:p>
      <w:r>
        <w:rPr>
          <w:b/>
          <w:u w:val="single"/>
        </w:rPr>
        <w:t xml:space="preserve">214360</w:t>
      </w:r>
    </w:p>
    <w:p>
      <w:r>
        <w:t xml:space="preserve">Romanien ja maahanmuuttajien jälkeen uusi vihollinen on Virginia Raggi! Pidä kiinni, Virginia!</w:t>
      </w:r>
    </w:p>
    <w:p>
      <w:r>
        <w:rPr>
          <w:b/>
          <w:u w:val="single"/>
        </w:rPr>
        <w:t xml:space="preserve">214361</w:t>
      </w:r>
    </w:p>
    <w:p>
      <w:r>
        <w:t xml:space="preserve">Hän löytää asuntoautonsa romanileiriltä, mutta viranomaiset antavat sen nomadeille, "koska he ovat kodittomia": tämä on "vasemmistolaista" Italiaa https://t.co/iqSgx6f97L.</w:t>
      </w:r>
    </w:p>
    <w:p>
      <w:r>
        <w:rPr>
          <w:b/>
          <w:u w:val="single"/>
        </w:rPr>
        <w:t xml:space="preserve">214362</w:t>
      </w:r>
    </w:p>
    <w:p>
      <w:r>
        <w:t xml:space="preserve">Uusi nomadileiri rakennetaan seurakunnan ja kunnan maalle... #canavesenews https://t.co/bjDKml12d8</w:t>
      </w:r>
    </w:p>
    <w:p>
      <w:r>
        <w:rPr>
          <w:b/>
          <w:u w:val="single"/>
        </w:rPr>
        <w:t xml:space="preserve">214363</w:t>
      </w:r>
    </w:p>
    <w:p>
      <w:r>
        <w:t xml:space="preserve">Rooma, nainen löytyi kuolleena Via Salviatin leirintäalueelta: mahdollisesti kadonnut kiinalainen opiskelija https://t.co/I8PXa6ZCHK</w:t>
      </w:r>
    </w:p>
    <w:p>
      <w:r>
        <w:rPr>
          <w:b/>
          <w:u w:val="single"/>
        </w:rPr>
        <w:t xml:space="preserve">214364</w:t>
      </w:r>
    </w:p>
    <w:p>
      <w:r>
        <w:t xml:space="preserve">Retweeted Notizie Roma (@notizie_roma):</w:t>
        <w:br/>
        <w:br/>
        <w:t xml:space="preserve">Corriere: Tangenti per i appalto nei campi</w:t>
        <w:br/>
        <w:t xml:space="preserve">Roma: richiesta il rinvio... https://t.co/v26oS4L3O1</w:t>
      </w:r>
    </w:p>
    <w:p>
      <w:r>
        <w:rPr>
          <w:b/>
          <w:u w:val="single"/>
        </w:rPr>
        <w:t xml:space="preserve">214365</w:t>
      </w:r>
    </w:p>
    <w:p>
      <w:r>
        <w:t xml:space="preserve">Antakaa ne italialaisille ja ei romaneille ja d</w:t>
        <w:br/>
        <w:t xml:space="preserve">Scum https://t.co/2gEv4bzVQ9</w:t>
      </w:r>
    </w:p>
    <w:p>
      <w:r>
        <w:rPr>
          <w:b/>
          <w:u w:val="single"/>
        </w:rPr>
        <w:t xml:space="preserve">214366</w:t>
      </w:r>
    </w:p>
    <w:p>
      <w:r>
        <w:t xml:space="preserve">Poliisi ampuu ryöstön jälkeen pakenevaa nomadia: syyttäjä vaatii miljoonan euron korvauksia https://t.co/gN5UtMGUtQ</w:t>
      </w:r>
    </w:p>
    <w:p>
      <w:r>
        <w:rPr>
          <w:b/>
          <w:u w:val="single"/>
        </w:rPr>
        <w:t xml:space="preserve">214367</w:t>
      </w:r>
    </w:p>
    <w:p>
      <w:r>
        <w:t xml:space="preserve">Muutamien romaniperheiden lisäksi alueella oli myös useita ihmisiä, joihin maanjäristys vaikutti syvästi, kuten... https://t.co/sNnJcecHik</w:t>
      </w:r>
    </w:p>
    <w:p>
      <w:r>
        <w:rPr>
          <w:b/>
          <w:u w:val="single"/>
        </w:rPr>
        <w:t xml:space="preserve">214368</w:t>
      </w:r>
    </w:p>
    <w:p>
      <w:r>
        <w:t xml:space="preserve">Romanileirejä? Kaikki suljetaan. @matteosalvinimi @LegaNordPadania #dallavallavostra parte https://t.co/hfFvpZfhZ9</w:t>
      </w:r>
    </w:p>
    <w:p>
      <w:r>
        <w:rPr>
          <w:b/>
          <w:u w:val="single"/>
        </w:rPr>
        <w:t xml:space="preserve">214369</w:t>
      </w:r>
    </w:p>
    <w:p>
      <w:r>
        <w:t xml:space="preserve">Se voidaan tehdä, eikä se ole edes liian monimutkaista @Ass21luglio @LuigiManconi1 Mikroalueet nomadeille https://t.co/GSvVHR8oky</w:t>
      </w:r>
    </w:p>
    <w:p>
      <w:r>
        <w:rPr>
          <w:b/>
          <w:u w:val="single"/>
        </w:rPr>
        <w:t xml:space="preserve">214370</w:t>
      </w:r>
    </w:p>
    <w:p>
      <w:r>
        <w:t xml:space="preserve">@NadiaintheSky1 @stanzaselvaggia juuri,kaikki huolehtivat kahdesta romanirikollisesta ja eivät välitä paskaakaan siitä, mitä tyttärillemme tapahtuu.</w:t>
      </w:r>
    </w:p>
    <w:p>
      <w:r>
        <w:rPr>
          <w:b/>
          <w:u w:val="single"/>
        </w:rPr>
        <w:t xml:space="preserve">214371</w:t>
      </w:r>
    </w:p>
    <w:p>
      <w:r>
        <w:t xml:space="preserve">Quintilianin romanileirillä on enemmän lastenvaunuja kuin kaikissa Chiccon toimipisteissä.</w:t>
        <w:br/>
        <w:t xml:space="preserve"> #Rome</w:t>
      </w:r>
    </w:p>
    <w:p>
      <w:r>
        <w:rPr>
          <w:b/>
          <w:u w:val="single"/>
        </w:rPr>
        <w:t xml:space="preserve">214372</w:t>
      </w:r>
    </w:p>
    <w:p>
      <w:r>
        <w:t xml:space="preserve">@_Librandi mitä tarkoitat? Kun olet panostanut romanien kanssa, he ovat myös vieneet ...perseesi.Kyllä, kyllä, pidättele heitä, jotta he voisivat liittyä seuraasi,</w:t>
      </w:r>
    </w:p>
    <w:p>
      <w:r>
        <w:rPr>
          <w:b/>
          <w:u w:val="single"/>
        </w:rPr>
        <w:t xml:space="preserve">214373</w:t>
      </w:r>
    </w:p>
    <w:p>
      <w:r>
        <w:t xml:space="preserve">Rooma, ryöstö La Barbutan romanileirillä: kolme pidätystä. Mailan varjo https://t.co/eE8HTiUpA6 https://t.co/lpOP9R11f1 https://t.co/lpOP9R11f1</w:t>
      </w:r>
    </w:p>
    <w:p>
      <w:r>
        <w:rPr>
          <w:b/>
          <w:u w:val="single"/>
        </w:rPr>
        <w:t xml:space="preserve">214374</w:t>
      </w:r>
    </w:p>
    <w:p>
      <w:r>
        <w:t xml:space="preserve">Viiden tähden Rooma romanien ja väkivaltaisten maahanmuuttajien käsissä, alennustilan upottama ja raiskattu | Kansallinen lunastus https://t.co/CNAStUngAp</w:t>
      </w:r>
    </w:p>
    <w:p>
      <w:r>
        <w:rPr>
          <w:b/>
          <w:u w:val="single"/>
        </w:rPr>
        <w:t xml:space="preserve">214375</w:t>
      </w:r>
    </w:p>
    <w:p>
      <w:r>
        <w:t xml:space="preserve">Romanijengi raiskasi 13-vuotiaan tytön Milanossa: karkuri pidätetty https://t.co/ZBImU3TJcm</w:t>
      </w:r>
    </w:p>
    <w:p>
      <w:r>
        <w:rPr>
          <w:b/>
          <w:u w:val="single"/>
        </w:rPr>
        <w:t xml:space="preserve">214376</w:t>
      </w:r>
    </w:p>
    <w:p>
      <w:r>
        <w:t xml:space="preserve">TY @LuigiManconi1 @art21 @Cild2014 historiasta ja nykyään kaupungeista poistetuista #Roma ja #Sinti.</w:t>
        <w:br/>
        <w:t xml:space="preserve"> Taistelu jatkuu https://t.co/WM117MokBy https://t.co/W7AS0pPY4p</w:t>
      </w:r>
    </w:p>
    <w:p>
      <w:r>
        <w:rPr>
          <w:b/>
          <w:u w:val="single"/>
        </w:rPr>
        <w:t xml:space="preserve">214377</w:t>
      </w:r>
    </w:p>
    <w:p>
      <w:r>
        <w:t xml:space="preserve">Liberoquotidiano.co.uk: Kaikki romanivarkaiden (erehtymättömät) temput. https://t.co/Z49UpMXvNH</w:t>
        <w:br/>
        <w:br/>
        <w:t xml:space="preserve">Sosiaalinen vitsaus, joka ei ota loppuakseen</w:t>
      </w:r>
    </w:p>
    <w:p>
      <w:r>
        <w:rPr>
          <w:b/>
          <w:u w:val="single"/>
        </w:rPr>
        <w:t xml:space="preserve">214378</w:t>
      </w:r>
    </w:p>
    <w:p>
      <w:r>
        <w:t xml:space="preserve">Rooma, entisestä Mira Lanzan tehtaasta tulee katutaidemuseo, jota johtaa Roma (La Repubblica) https://t.co/VHzpTHFFnU https://t.co/3p2YJJjXku</w:t>
      </w:r>
    </w:p>
    <w:p>
      <w:r>
        <w:rPr>
          <w:b/>
          <w:u w:val="single"/>
        </w:rPr>
        <w:t xml:space="preserve">214379</w:t>
      </w:r>
    </w:p>
    <w:p>
      <w:r>
        <w:t xml:space="preserve">#he ovat romanialaisia, nomadit siirtyvät eteenpäin ja meillä olisi resursseja myös heille, jotka ovat rikollisia täällä päivittäin!??</w:t>
      </w:r>
    </w:p>
    <w:p>
      <w:r>
        <w:rPr>
          <w:b/>
          <w:u w:val="single"/>
        </w:rPr>
        <w:t xml:space="preserve">214380</w:t>
      </w:r>
    </w:p>
    <w:p>
      <w:r>
        <w:t xml:space="preserve">Rooma: japanilaisturistia ympäröi viisi romania, joista kolme on... https://t.co/P2g7fOSlzA</w:t>
      </w:r>
    </w:p>
    <w:p>
      <w:r>
        <w:rPr>
          <w:b/>
          <w:u w:val="single"/>
        </w:rPr>
        <w:t xml:space="preserve">214381</w:t>
      </w:r>
    </w:p>
    <w:p>
      <w:r>
        <w:t xml:space="preserve">Ne, jotka eivät ole koskaan elämässään työskennelleet, ymmärtävät toisiaan "Rooma, Raggi käyttää 12 miljoonaa romanileireihin" https://t.co/TtdcQYEQwa https://t.co/TtdcQYEQwa</w:t>
      </w:r>
    </w:p>
    <w:p>
      <w:r>
        <w:rPr>
          <w:b/>
          <w:u w:val="single"/>
        </w:rPr>
        <w:t xml:space="preserve">214382</w:t>
      </w:r>
    </w:p>
    <w:p>
      <w:r>
        <w:t xml:space="preserve">@forummediaset kertokaa kreivittärelle, että romaneilla on isoja autoja ja kultaa syanfeissa, koska he VARASTAVAT niitä, ei todellakaan siksi, että he tekevät rehellistä työtä! #shit</w:t>
      </w:r>
    </w:p>
    <w:p>
      <w:r>
        <w:rPr>
          <w:b/>
          <w:u w:val="single"/>
        </w:rPr>
        <w:t xml:space="preserve">214383</w:t>
      </w:r>
    </w:p>
    <w:p>
      <w:r>
        <w:t xml:space="preserve">Valitettavasti Italian hallitus (PD) ei ole vielä rokottanut itseään romaneja vastaan:</w:t>
        <w:br/>
        <w:t xml:space="preserve">Nyt romanileirit "valtaavat" Firenzen sillat: https://t.co/enYn4GtuCo</w:t>
      </w:r>
    </w:p>
    <w:p>
      <w:r>
        <w:rPr>
          <w:b/>
          <w:u w:val="single"/>
        </w:rPr>
        <w:t xml:space="preserve">214384</w:t>
      </w:r>
    </w:p>
    <w:p>
      <w:r>
        <w:t xml:space="preserve">Torinon romanit heittävät kiviä 118 ambulanssiin, pelastajat joutuvat pakenemaan. https://t.co/QBKSPkAZe4</w:t>
      </w:r>
    </w:p>
    <w:p>
      <w:r>
        <w:rPr>
          <w:b/>
          <w:u w:val="single"/>
        </w:rPr>
        <w:t xml:space="preserve">214385</w:t>
      </w:r>
    </w:p>
    <w:p>
      <w:r>
        <w:t xml:space="preserve">Maxin tappelu nomadileirillä väestönlaskennan aikana. Roma Capitalen paikallispoliisin väliintulo oli ratkaiseva.</w:t>
      </w:r>
    </w:p>
    <w:p>
      <w:r>
        <w:rPr>
          <w:b/>
          <w:u w:val="single"/>
        </w:rPr>
        <w:t xml:space="preserve">214386</w:t>
      </w:r>
    </w:p>
    <w:p>
      <w:r>
        <w:t xml:space="preserve">Corriere: Tangents, Mafia Capitale unohdettuMazzette kuoppia ja romanileirejä https://t.co/RTPu3LNTzF #romaantti</w:t>
      </w:r>
    </w:p>
    <w:p>
      <w:r>
        <w:rPr>
          <w:b/>
          <w:u w:val="single"/>
        </w:rPr>
        <w:t xml:space="preserve">214387</w:t>
      </w:r>
    </w:p>
    <w:p>
      <w:r>
        <w:t xml:space="preserve">GENOA, Bolzaneton nomadileirin sinttien takavarikoimien varojen joukossa on myös kaksi huvilaa Sardiniassa - https://t.co/nWzs9wSYav https://t.co/1ey5F47uID</w:t>
      </w:r>
    </w:p>
    <w:p>
      <w:r>
        <w:rPr>
          <w:b/>
          <w:u w:val="single"/>
        </w:rPr>
        <w:t xml:space="preserve">214388</w:t>
      </w:r>
    </w:p>
    <w:p>
      <w:r>
        <w:t xml:space="preserve">#Rooma, #ryöstö suihkeella asunnossa: nomadi pidätetty, ystävä metsästetty https://t.co/6mNkyVYIbb https://t.co/McqPOffQjF</w:t>
      </w:r>
    </w:p>
    <w:p>
      <w:r>
        <w:rPr>
          <w:b/>
          <w:u w:val="single"/>
        </w:rPr>
        <w:t xml:space="preserve">214389</w:t>
      </w:r>
    </w:p>
    <w:p>
      <w:r>
        <w:t xml:space="preserve">ei riittänyt neekerit romanit homot nyt he ovat myös takaisin juutalaisia vastaan</w:t>
        <w:br/>
        <w:t xml:space="preserve">silmät auki ystävät natsit nostavat taas päätään https://t.co/Y7XajfofVC</w:t>
      </w:r>
    </w:p>
    <w:p>
      <w:r>
        <w:rPr>
          <w:b/>
          <w:u w:val="single"/>
        </w:rPr>
        <w:t xml:space="preserve">214390</w:t>
      </w:r>
    </w:p>
    <w:p>
      <w:r>
        <w:t xml:space="preserve">... mitä tapahtuu nyt - mutta tapahtuu usein - via SALVIATI #Rooman kentällä #rom @virginiaraggi https://t.co/wDNpS6r4f4</w:t>
      </w:r>
    </w:p>
    <w:p>
      <w:r>
        <w:rPr>
          <w:b/>
          <w:u w:val="single"/>
        </w:rPr>
        <w:t xml:space="preserve">214391</w:t>
      </w:r>
    </w:p>
    <w:p>
      <w:r>
        <w:t xml:space="preserve">Halusin lastata pyöräni autoon, mutta fysiikan avulla tajusimme, että pyörä oli isompi kuin auto ja näytimme rosvoilta.</w:t>
      </w:r>
    </w:p>
    <w:p>
      <w:r>
        <w:rPr>
          <w:b/>
          <w:u w:val="single"/>
        </w:rPr>
        <w:t xml:space="preserve">214392</w:t>
      </w:r>
    </w:p>
    <w:p>
      <w:r>
        <w:t xml:space="preserve">Sain juuri selville, että Milanilla on pelaaja, joka on romaninainen, kuka tietää kuinka hyvä hän on pallon varastamisessa</w:t>
      </w:r>
    </w:p>
    <w:p>
      <w:r>
        <w:rPr>
          <w:b/>
          <w:u w:val="single"/>
        </w:rPr>
        <w:t xml:space="preserve">214393</w:t>
      </w:r>
    </w:p>
    <w:p>
      <w:r>
        <w:t xml:space="preserve">#agorarai @gerrygreco nomadeille annetaan maata talojen rakentamista varten, mutta jos italialainen pyytää sitä, sitä ei voida tehdä. miksi?</w:t>
      </w:r>
    </w:p>
    <w:p>
      <w:r>
        <w:rPr>
          <w:b/>
          <w:u w:val="single"/>
        </w:rPr>
        <w:t xml:space="preserve">214394</w:t>
      </w:r>
    </w:p>
    <w:p>
      <w:r>
        <w:t xml:space="preserve">Torre del Greco: Roman alaikäinen pidätettiin varkauden jälkeen https://t.co/seAOaxvXhY</w:t>
      </w:r>
    </w:p>
    <w:p>
      <w:r>
        <w:rPr>
          <w:b/>
          <w:u w:val="single"/>
        </w:rPr>
        <w:t xml:space="preserve">214395</w:t>
      </w:r>
    </w:p>
    <w:p>
      <w:r>
        <w:t xml:space="preserve">Milan,@santegidionews kanssa juhlimme toista romaniperhettä kotona.Shack time over,school time (high school!) continues https://t.co/MtRxotMlFR</w:t>
      </w:r>
    </w:p>
    <w:p>
      <w:r>
        <w:rPr>
          <w:b/>
          <w:u w:val="single"/>
        </w:rPr>
        <w:t xml:space="preserve">214396</w:t>
      </w:r>
    </w:p>
    <w:p>
      <w:r>
        <w:t xml:space="preserve">"Onko sinut häädetty? Mene romanileirille kontissa": 3 italialaista perhettä nöyryytettiin Roomassa - webitalia360 https://t.co/4vRX7b6Z0K https://t.co/4vRX7b6Z0K</w:t>
      </w:r>
    </w:p>
    <w:p>
      <w:r>
        <w:rPr>
          <w:b/>
          <w:u w:val="single"/>
        </w:rPr>
        <w:t xml:space="preserve">214397</w:t>
      </w:r>
    </w:p>
    <w:p>
      <w:r>
        <w:t xml:space="preserve">#QuintaColonna, joten jos romanit ryöstävät sinut, sinun pitäisi myös mennä leiriin ja etsiä, mitä he ovat varastaneet! Hulluja juttuja</w:t>
      </w:r>
    </w:p>
    <w:p>
      <w:r>
        <w:rPr>
          <w:b/>
          <w:u w:val="single"/>
        </w:rPr>
        <w:t xml:space="preserve">214398</w:t>
      </w:r>
    </w:p>
    <w:p>
      <w:r>
        <w:t xml:space="preserve">#paolodeldebbio tänä iltana olet myytti #ghettorom #camponomadi #roma</w:t>
      </w:r>
    </w:p>
    <w:p>
      <w:r>
        <w:rPr>
          <w:b/>
          <w:u w:val="single"/>
        </w:rPr>
        <w:t xml:space="preserve">214399</w:t>
      </w:r>
    </w:p>
    <w:p>
      <w:r>
        <w:t xml:space="preserve">Jos sinäkin vaadit kaikkien romanileirien sulkemista, allekirjoita ja jaa tämä vetoomus! - Yritys... https://t.co/wyRXk00wcM via @ChangeItalia</w:t>
      </w:r>
    </w:p>
    <w:p>
      <w:r>
        <w:rPr>
          <w:b/>
          <w:u w:val="single"/>
        </w:rPr>
        <w:t xml:space="preserve">214400</w:t>
      </w:r>
    </w:p>
    <w:p>
      <w:r>
        <w:t xml:space="preserve">il Giornale: #news Termini, Roma taskuvaras turisti: pidätetty 44 kertaa 25 vuoden aikana: Carabinieri asemalla... https://t.co/yzZxXdwaew</w:t>
      </w:r>
    </w:p>
    <w:p>
      <w:r>
        <w:rPr>
          <w:b/>
          <w:u w:val="single"/>
        </w:rPr>
        <w:t xml:space="preserve">214401</w:t>
      </w:r>
    </w:p>
    <w:p>
      <w:r>
        <w:t xml:space="preserve">Romanilapset ja koulut, puskutraktori ei voi kaataa perustuslakiamme https://t.co/cs3KqjH651 via @fattoquotidiano</w:t>
      </w:r>
    </w:p>
    <w:p>
      <w:r>
        <w:rPr>
          <w:b/>
          <w:u w:val="single"/>
        </w:rPr>
        <w:t xml:space="preserve">214402</w:t>
      </w:r>
    </w:p>
    <w:p>
      <w:r>
        <w:t xml:space="preserve">Italiassa on noin 180 000 romania ja sinttiä, joiden osuus väestöstä on 0,25 prosenttia... https://t.co/wywgGqom9E...</w:t>
      </w:r>
    </w:p>
    <w:p>
      <w:r>
        <w:rPr>
          <w:b/>
          <w:u w:val="single"/>
        </w:rPr>
        <w:t xml:space="preserve">214403</w:t>
      </w:r>
    </w:p>
    <w:p>
      <w:r>
        <w:t xml:space="preserve">Raivostunut Salvini ja hänen romanien kaksoisolentonsa katselevat aurinkoa. Kuka on pelottavampi? https://t.co/4yYCy5FXfY</w:t>
      </w:r>
    </w:p>
    <w:p>
      <w:r>
        <w:rPr>
          <w:b/>
          <w:u w:val="single"/>
        </w:rPr>
        <w:t xml:space="preserve">214404</w:t>
      </w:r>
    </w:p>
    <w:p>
      <w:r>
        <w:t xml:space="preserve">#lariachetira Romanit rekkakuormissa Italiassa lähettävät lapsia kerjäämään, varastamaan, myymään ja x tuomareita ja valtio on heidän kulttuurissaan?</w:t>
      </w:r>
    </w:p>
    <w:p>
      <w:r>
        <w:rPr>
          <w:b/>
          <w:u w:val="single"/>
        </w:rPr>
        <w:t xml:space="preserve">214405</w:t>
      </w:r>
    </w:p>
    <w:p>
      <w:r>
        <w:t xml:space="preserve">Kyse ei ole edes romaneista, italialaisista tai kyrvistä, vaan ihmishengistä, ihmisistä, joita teillä on oikeus kohdella kuin petoja.</w:t>
      </w:r>
    </w:p>
    <w:p>
      <w:r>
        <w:rPr>
          <w:b/>
          <w:u w:val="single"/>
        </w:rPr>
        <w:t xml:space="preserve">214406</w:t>
      </w:r>
    </w:p>
    <w:p>
      <w:r>
        <w:t xml:space="preserve">Rooma, ryöstö suihkeella asunnossa: nomadi pidätettiin https://t.co/Hd8sgJ260B</w:t>
      </w:r>
    </w:p>
    <w:p>
      <w:r>
        <w:rPr>
          <w:b/>
          <w:u w:val="single"/>
        </w:rPr>
        <w:t xml:space="preserve">214407</w:t>
      </w:r>
    </w:p>
    <w:p>
      <w:r>
        <w:t xml:space="preserve">Syyttäjä ei halua nostaa puolet Roomasta, perheeni, miten hän peruuttaa VI kunnan hänelle myöntämän romanien asuinpaikan @fattoquotidiano @fattoquotidiano</w:t>
      </w:r>
    </w:p>
    <w:p>
      <w:r>
        <w:rPr>
          <w:b/>
          <w:u w:val="single"/>
        </w:rPr>
        <w:t xml:space="preserve">214408</w:t>
      </w:r>
    </w:p>
    <w:p>
      <w:r>
        <w:t xml:space="preserve">Mafia Capitale, lehtien keräämisestä romanileireille: tarjouskilpailuja manipuloidaan osuuskuntien hyväksi. #news #Roma https://t.co/7BzZeQ2AMT</w:t>
      </w:r>
    </w:p>
    <w:p>
      <w:r>
        <w:rPr>
          <w:b/>
          <w:u w:val="single"/>
        </w:rPr>
        <w:t xml:space="preserve">214409</w:t>
      </w:r>
    </w:p>
    <w:p>
      <w:r>
        <w:t xml:space="preserve">@La7tv @AndreaScanzi Ymmärrän. Puhutte PD:stä taas tänä iltana.Miksette tee jaksoa videosta, jossa on kaksi romaninaista? Vain poliisi, vai mitä?</w:t>
      </w:r>
    </w:p>
    <w:p>
      <w:r>
        <w:rPr>
          <w:b/>
          <w:u w:val="single"/>
        </w:rPr>
        <w:t xml:space="preserve">214410</w:t>
      </w:r>
    </w:p>
    <w:p>
      <w:r>
        <w:t xml:space="preserve">Sulje romanileirit.Aiotko antaa taloja romaneille laittomien maahanmuuttajien jälkeen roomalaisten kustannuksella, vai aiotko tehdä väestönlaskennan? Kenellä on rahaa ostaa sen #Raggi ?</w:t>
      </w:r>
    </w:p>
    <w:p>
      <w:r>
        <w:rPr>
          <w:b/>
          <w:u w:val="single"/>
        </w:rPr>
        <w:t xml:space="preserve">214411</w:t>
      </w:r>
    </w:p>
    <w:p>
      <w:r>
        <w:t xml:space="preserve">#Milan: 4 Milan-Sanremosta varastettua pyörää</w:t>
        <w:br/>
        <w:t xml:space="preserve">Löytyi nomadileiristä https://t.co/jfvPCSxza9</w:t>
      </w:r>
    </w:p>
    <w:p>
      <w:r>
        <w:rPr>
          <w:b/>
          <w:u w:val="single"/>
        </w:rPr>
        <w:t xml:space="preserve">214412</w:t>
      </w:r>
    </w:p>
    <w:p>
      <w:r>
        <w:t xml:space="preserve">@Cor_Core_Lighted @manilamatic</w:t>
        <w:br/>
        <w:t xml:space="preserve">Sotku syntyy, jos romanit penkovat sitä ja jättävät sitten kaiken lattialle... #diotit kuvaavat sen heti</w:t>
      </w:r>
    </w:p>
    <w:p>
      <w:r>
        <w:rPr>
          <w:b/>
          <w:u w:val="single"/>
        </w:rPr>
        <w:t xml:space="preserve">214413</w:t>
      </w:r>
    </w:p>
    <w:p>
      <w:r>
        <w:t xml:space="preserve">Mikä on mielipiteesi siitä, mitä tapahtui...? - Jos ymmärsin oikein, kaksi romania oli lukittu yhteen... https://t.co/jYpp1YDqTV</w:t>
      </w:r>
    </w:p>
    <w:p>
      <w:r>
        <w:rPr>
          <w:b/>
          <w:u w:val="single"/>
        </w:rPr>
        <w:t xml:space="preserve">214414</w:t>
      </w:r>
    </w:p>
    <w:p>
      <w:r>
        <w:t xml:space="preserve">Ei pidä yleistää, mutta 3000 romanin leiristä 2500 joutui tekemisiin lain kanssa# meidän puolellamme.</w:t>
      </w:r>
    </w:p>
    <w:p>
      <w:r>
        <w:rPr>
          <w:b/>
          <w:u w:val="single"/>
        </w:rPr>
        <w:t xml:space="preserve">214415</w:t>
      </w:r>
    </w:p>
    <w:p>
      <w:r>
        <w:t xml:space="preserve">@Miorita5 @matteosalvinimi Luulin, että sinäkin olet romani, koska kirjoitat niin.</w:t>
      </w:r>
    </w:p>
    <w:p>
      <w:r>
        <w:rPr>
          <w:b/>
          <w:u w:val="single"/>
        </w:rPr>
        <w:t xml:space="preserve">214416</w:t>
      </w:r>
    </w:p>
    <w:p>
      <w:r>
        <w:t xml:space="preserve">#Rooma, nomadinen ryöstäjä pidätetty, karkuteillä vuodesta 2015 https://t.co/wGDeExPRcI https://t.co/wGDeExPRcI</w:t>
      </w:r>
    </w:p>
    <w:p>
      <w:r>
        <w:rPr>
          <w:b/>
          <w:u w:val="single"/>
        </w:rPr>
        <w:t xml:space="preserve">214417</w:t>
      </w:r>
    </w:p>
    <w:p>
      <w:r>
        <w:t xml:space="preserve">Castel Romanon romanileiriltä pääkaupunkiin varastamaan lompakoita: kaksi naista pidätettiin https://t.co/qnmQUTepTD</w:t>
      </w:r>
    </w:p>
    <w:p>
      <w:r>
        <w:rPr>
          <w:b/>
          <w:u w:val="single"/>
        </w:rPr>
        <w:t xml:space="preserve">214418</w:t>
      </w:r>
    </w:p>
    <w:p>
      <w:r>
        <w:t xml:space="preserve">Mafia Capitale, lahjukset romanileirien siivoamiseksi: 17 syytettä pyydetty https://t.co/iisUQ0og0i @NicolaCerbino @dondanielaghi @NicolaCerbino @dondanielaghi</w:t>
      </w:r>
    </w:p>
    <w:p>
      <w:r>
        <w:rPr>
          <w:b/>
          <w:u w:val="single"/>
        </w:rPr>
        <w:t xml:space="preserve">214419</w:t>
      </w:r>
    </w:p>
    <w:p>
      <w:r>
        <w:t xml:space="preserve">"Italiassa romaneja ei sen sijaan päästetä edes osallistumaan julkisiin asuntotarjouskilpailuihin", selittää Opera -&amp;gt:n puheenjohtaja Maurizio Pagani;</w:t>
      </w:r>
    </w:p>
    <w:p>
      <w:r>
        <w:rPr>
          <w:b/>
          <w:u w:val="single"/>
        </w:rPr>
        <w:t xml:space="preserve">214420</w:t>
      </w:r>
    </w:p>
    <w:p>
      <w:r>
        <w:t xml:space="preserve">CGIL:n työntekijä vangitsi romanit supermarketissa - il Giornale https://t.co/0SfnrFxquD https://t.co/0SfnrFxquD</w:t>
      </w:r>
    </w:p>
    <w:p>
      <w:r>
        <w:rPr>
          <w:b/>
          <w:u w:val="single"/>
        </w:rPr>
        <w:t xml:space="preserve">214421</w:t>
      </w:r>
    </w:p>
    <w:p>
      <w:r>
        <w:t xml:space="preserve">@dallavsparte täällä me annamme talon kaikille romaneille.</w:t>
      </w:r>
    </w:p>
    <w:p>
      <w:r>
        <w:rPr>
          <w:b/>
          <w:u w:val="single"/>
        </w:rPr>
        <w:t xml:space="preserve">214422</w:t>
      </w:r>
    </w:p>
    <w:p>
      <w:r>
        <w:t xml:space="preserve">Stereotypioiden ja kliseiden tuolla puolen kuulemme heidän äänellään, miten kaksi nuorta romanityttöä Roomasta elää leireillä ja yhteiskunnassa #NemoRai2.</w:t>
      </w:r>
    </w:p>
    <w:p>
      <w:r>
        <w:rPr>
          <w:b/>
          <w:u w:val="single"/>
        </w:rPr>
        <w:t xml:space="preserve">214423</w:t>
      </w:r>
    </w:p>
    <w:p>
      <w:r>
        <w:t xml:space="preserve">Nykyään on enemmän joulupukkikyliä kuin romanileirejä.</w:t>
      </w:r>
    </w:p>
    <w:p>
      <w:r>
        <w:rPr>
          <w:b/>
          <w:u w:val="single"/>
        </w:rPr>
        <w:t xml:space="preserve">214424</w:t>
      </w:r>
    </w:p>
    <w:p>
      <w:r>
        <w:t xml:space="preserve">Here Radio London: Rooma, kiinalaisnainen kuollut, ryöstäjille lasketaan tunteja: "He tulevat romanileiriltä" - Il Messaggero https://t.co/22rAjSTjqq https://t.co/22rAjSTjqq</w:t>
      </w:r>
    </w:p>
    <w:p>
      <w:r>
        <w:rPr>
          <w:b/>
          <w:u w:val="single"/>
        </w:rPr>
        <w:t xml:space="preserve">214425</w:t>
      </w:r>
    </w:p>
    <w:p>
      <w:r>
        <w:t xml:space="preserve">#Roman kunta sulkee 60 leikkikenttää: rahan puute keinuja ja liukumäkiä varten https://t.co/nUJ80YJepP 12 miljoonaa romaneille sen sijaan on olemassa</w:t>
      </w:r>
    </w:p>
    <w:p>
      <w:r>
        <w:rPr>
          <w:b/>
          <w:u w:val="single"/>
        </w:rPr>
        <w:t xml:space="preserve">214426</w:t>
      </w:r>
    </w:p>
    <w:p>
      <w:r>
        <w:t xml:space="preserve">Rooma, romani villiintynyt: kiviä heitetään ylinopeutta ajavia autoja ja esteitä... https://t.co/rb3piCpYhx</w:t>
      </w:r>
    </w:p>
    <w:p>
      <w:r>
        <w:rPr>
          <w:b/>
          <w:u w:val="single"/>
        </w:rPr>
        <w:t xml:space="preserve">214427</w:t>
      </w:r>
    </w:p>
    <w:p>
      <w:r>
        <w:t xml:space="preserve">@angelo_ra_ @RParavati @Libero_official</w:t>
        <w:br/>
        <w:br/>
        <w:t xml:space="preserve">Pisapia, leoncavallino naimisissa romanin kanssa, Milanon tuhoamisen jälkeen haluaa pilata Italian?</w:t>
      </w:r>
    </w:p>
    <w:p>
      <w:r>
        <w:rPr>
          <w:b/>
          <w:u w:val="single"/>
        </w:rPr>
        <w:t xml:space="preserve">214428</w:t>
      </w:r>
    </w:p>
    <w:p>
      <w:r>
        <w:t xml:space="preserve">@virginiaraggi @Sabrinalfonsi mahdollista, että vain Roomassa on romani-ongelma. Se on kuin yksi Egyptin vitsauksista (heinäsirkat).</w:t>
      </w:r>
    </w:p>
    <w:p>
      <w:r>
        <w:rPr>
          <w:b/>
          <w:u w:val="single"/>
        </w:rPr>
        <w:t xml:space="preserve">214429</w:t>
      </w:r>
    </w:p>
    <w:p>
      <w:r>
        <w:t xml:space="preserve">@matteosalvinimi tämä romanileiri, muistatko kuka sen teki? Lyhyt muisti</w:t>
      </w:r>
    </w:p>
    <w:p>
      <w:r>
        <w:rPr>
          <w:b/>
          <w:u w:val="single"/>
        </w:rPr>
        <w:t xml:space="preserve">214430</w:t>
      </w:r>
    </w:p>
    <w:p>
      <w:r>
        <w:t xml:space="preserve">#Rooma, Lastenpäivässä keskustellaan #romista ja hökkelikylistä https://t.co/xiYNiJkw9q</w:t>
      </w:r>
    </w:p>
    <w:p>
      <w:r>
        <w:rPr>
          <w:b/>
          <w:u w:val="single"/>
        </w:rPr>
        <w:t xml:space="preserve">214431</w:t>
      </w:r>
    </w:p>
    <w:p>
      <w:r>
        <w:t xml:space="preserve">Torinon tutkinta - Kroatiasta löytyi romanien "kuningattaren" aarre | Liguria | Genova | Il Secolo XIX https://t.co/xUJ6tbJTm2</w:t>
      </w:r>
    </w:p>
    <w:p>
      <w:r>
        <w:rPr>
          <w:b/>
          <w:u w:val="single"/>
        </w:rPr>
        <w:t xml:space="preserve">214432</w:t>
      </w:r>
    </w:p>
    <w:p>
      <w:r>
        <w:t xml:space="preserve">Improvisoitu romanileiri, 5 syytettä laittomasta sähköverkkoon liittämisestä https://t.co/ItSeolf42k</w:t>
      </w:r>
    </w:p>
    <w:p>
      <w:r>
        <w:rPr>
          <w:b/>
          <w:u w:val="single"/>
        </w:rPr>
        <w:t xml:space="preserve">214433</w:t>
      </w:r>
    </w:p>
    <w:p>
      <w:r>
        <w:t xml:space="preserve">@matteosalvinimi kaikki bravo romanit, kaikki poliittiset pakolaiset maahanmuuttajat ...</w:t>
      </w:r>
    </w:p>
    <w:p>
      <w:r>
        <w:rPr>
          <w:b/>
          <w:u w:val="single"/>
        </w:rPr>
        <w:t xml:space="preserve">214434</w:t>
      </w:r>
    </w:p>
    <w:p>
      <w:r>
        <w:t xml:space="preserve">Here Radio London: He lukitsevat kaksi romania häkkiin Myrsky Salvinille, joka puolustaa heitä - Corriere della Sera https://t.co/Jod6azb5yk</w:t>
      </w:r>
    </w:p>
    <w:p>
      <w:r>
        <w:rPr>
          <w:b/>
          <w:u w:val="single"/>
        </w:rPr>
        <w:t xml:space="preserve">214435</w:t>
      </w:r>
    </w:p>
    <w:p>
      <w:r>
        <w:t xml:space="preserve">@susannaricciar1 ...En sulje pois sitä, että alamaailma on olemassa myös Italiassa, mutta romanit ovat melko ärsyttäviä ja jatkavat rikollisuutta.</w:t>
      </w:r>
    </w:p>
    <w:p>
      <w:r>
        <w:rPr>
          <w:b/>
          <w:u w:val="single"/>
        </w:rPr>
        <w:t xml:space="preserve">214436</w:t>
      </w:r>
    </w:p>
    <w:p>
      <w:r>
        <w:t xml:space="preserve">@Pucci963 @akakarolina @matteosalvinimi @LidlItalia</w:t>
        <w:br/>
        <w:t xml:space="preserve">Olemme väsyneitä kaikkiin ja kaikkeen Paola.Roma ovat osa kipua perseessä</w:t>
      </w:r>
    </w:p>
    <w:p>
      <w:r>
        <w:rPr>
          <w:b/>
          <w:u w:val="single"/>
        </w:rPr>
        <w:t xml:space="preserve">214437</w:t>
      </w:r>
    </w:p>
    <w:p>
      <w:r>
        <w:t xml:space="preserve">Vladimir Luxuria "20 romanin ympäröimä ja ryöstämä Milanon keskusasemalla" - webitalia360... https://t.co/IcDQVqV0DG</w:t>
      </w:r>
    </w:p>
    <w:p>
      <w:r>
        <w:rPr>
          <w:b/>
          <w:u w:val="single"/>
        </w:rPr>
        <w:t xml:space="preserve">214438</w:t>
      </w:r>
    </w:p>
    <w:p>
      <w:r>
        <w:t xml:space="preserve">#Meidän puoleltamme ei ole romaneja, jotka etsivät työtä, romanit eivät maksa veroja Italiassa ja vaativat taloja, boh</w:t>
      </w:r>
    </w:p>
    <w:p>
      <w:r>
        <w:rPr>
          <w:b/>
          <w:u w:val="single"/>
        </w:rPr>
        <w:t xml:space="preserve">214439</w:t>
      </w:r>
    </w:p>
    <w:p>
      <w:r>
        <w:t xml:space="preserve">Metro Roomassa, kolumbialainen nainen, jonka romanit hakkasivat: hän oli varoittanut turisteja taskuvarkauksista https://t.co/4pAMSgjKzS https://t.co/mUptpPppfr</w:t>
      </w:r>
    </w:p>
    <w:p>
      <w:r>
        <w:rPr>
          <w:b/>
          <w:u w:val="single"/>
        </w:rPr>
        <w:t xml:space="preserve">214440</w:t>
      </w:r>
    </w:p>
    <w:p>
      <w:r>
        <w:t xml:space="preserve">Kotiarestista asuntoautossa selliin: naapurusto taputtaa kahden romanivarkaan pidätykselle - https://t.co/gv2AWrA10p - Kansalliskronikka https://t.co/delcPpyUYA</w:t>
      </w:r>
    </w:p>
    <w:p>
      <w:r>
        <w:rPr>
          <w:b/>
          <w:u w:val="single"/>
        </w:rPr>
        <w:t xml:space="preserve">214441</w:t>
      </w:r>
    </w:p>
    <w:p>
      <w:r>
        <w:t xml:space="preserve">Nyt jopa YK sanoo niin: "Italian romaniyhteisöjä syrjitään" https://t.co/CE07mNWcUQ</w:t>
      </w:r>
    </w:p>
    <w:p>
      <w:r>
        <w:rPr>
          <w:b/>
          <w:u w:val="single"/>
        </w:rPr>
        <w:t xml:space="preserve">214442</w:t>
      </w:r>
    </w:p>
    <w:p>
      <w:r>
        <w:t xml:space="preserve">Milano: siellä missä ennen oli romanileiri, on nyt Chlochard Village! https://t.co/xKlGpqjTR9</w:t>
      </w:r>
    </w:p>
    <w:p>
      <w:r>
        <w:rPr>
          <w:b/>
          <w:u w:val="single"/>
        </w:rPr>
        <w:t xml:space="preserve">214443</w:t>
      </w:r>
    </w:p>
    <w:p>
      <w:r>
        <w:t xml:space="preserve">He ovat romaneja, joten heidät on lukittava... riippumatta siitä! https://t.co/S41jwyjv4S</w:t>
      </w:r>
    </w:p>
    <w:p>
      <w:r>
        <w:rPr>
          <w:b/>
          <w:u w:val="single"/>
        </w:rPr>
        <w:t xml:space="preserve">214444</w:t>
      </w:r>
    </w:p>
    <w:p>
      <w:r>
        <w:t xml:space="preserve">#on meidän puolellamme, mutta luuleeko tämä romani, että olemme kaikki tyhmiä ja sokeita? @DSantanche</w:t>
      </w:r>
    </w:p>
    <w:p>
      <w:r>
        <w:rPr>
          <w:b/>
          <w:u w:val="single"/>
        </w:rPr>
        <w:t xml:space="preserve">214445</w:t>
      </w:r>
    </w:p>
    <w:p>
      <w:r>
        <w:t xml:space="preserve">No vabbè questi hanno vinto tutto ahhhahhaahahaaahahahah</w:t>
        <w:br/>
        <w:t xml:space="preserve">#CarnevaleVenezia2017 #carnevale #Lidl #rom #domenicalive https://t.co/umHmGJBBrY</w:t>
      </w:r>
    </w:p>
    <w:p>
      <w:r>
        <w:rPr>
          <w:b/>
          <w:u w:val="single"/>
        </w:rPr>
        <w:t xml:space="preserve">214446</w:t>
      </w:r>
    </w:p>
    <w:p>
      <w:r>
        <w:t xml:space="preserve">Rolando selventää: Gabrio entisen Moi- ja Via San Germagnano -nomadileirin jälkeen https://t.co/YhxCtvk3b3</w:t>
      </w:r>
    </w:p>
    <w:p>
      <w:r>
        <w:rPr>
          <w:b/>
          <w:u w:val="single"/>
        </w:rPr>
        <w:t xml:space="preserve">214447</w:t>
      </w:r>
    </w:p>
    <w:p>
      <w:r>
        <w:t xml:space="preserve">Mielestäni ainoa oikea ratkaisu oli käyttää 150 000,00 euroa nomadileirin purkamiseen. Leirin tra... https://t.co/WQEUL1otjr</w:t>
      </w:r>
    </w:p>
    <w:p>
      <w:r>
        <w:rPr>
          <w:b/>
          <w:u w:val="single"/>
        </w:rPr>
        <w:t xml:space="preserve">214448</w:t>
      </w:r>
    </w:p>
    <w:p>
      <w:r>
        <w:t xml:space="preserve">Rooma, huvilat ja puistot avaimet vapaaehtoisille #13March #uutiset #uutiset #puutarhat #vihreä #rom #commune https://t.co/LGarP8vRRO via @ÈliveRomaTv</w:t>
      </w:r>
    </w:p>
    <w:p>
      <w:r>
        <w:rPr>
          <w:b/>
          <w:u w:val="single"/>
        </w:rPr>
        <w:t xml:space="preserve">214449</w:t>
      </w:r>
    </w:p>
    <w:p>
      <w:r>
        <w:t xml:space="preserve">Pormestari Raggin URC ei halua poistaa romaneja 4 vuoden ajan asunnosta, jossa asumme ja varaamme kanssamme asunnon @beppe_grillo</w:t>
      </w:r>
    </w:p>
    <w:p>
      <w:r>
        <w:rPr>
          <w:b/>
          <w:u w:val="single"/>
        </w:rPr>
        <w:t xml:space="preserve">214450</w:t>
      </w:r>
    </w:p>
    <w:p>
      <w:r>
        <w:t xml:space="preserve">Antegnate, nomadi varastaa kodin ja jättää uhkaavia viestejä valokuviin https://t.co/MIFOFEW5AO Ulkomaalaiset päähenkilöt</w:t>
      </w:r>
    </w:p>
    <w:p>
      <w:r>
        <w:rPr>
          <w:b/>
          <w:u w:val="single"/>
        </w:rPr>
        <w:t xml:space="preserve">214451</w:t>
      </w:r>
    </w:p>
    <w:p>
      <w:r>
        <w:t xml:space="preserve">#Rooma, prosessi aloitettu #rom-leirien voittamiseksi. @Ass21july: "Ensimmäinen merkki kurssinmuutoksesta" https://t.co/HuNN5ByPdE https://t.co/HuNN5ByPdE</w:t>
      </w:r>
    </w:p>
    <w:p>
      <w:r>
        <w:rPr>
          <w:b/>
          <w:u w:val="single"/>
        </w:rPr>
        <w:t xml:space="preserve">214452</w:t>
      </w:r>
    </w:p>
    <w:p>
      <w:r>
        <w:t xml:space="preserve">Muisti poistettu #muistipäivänä #rom #sinti https://t.co/o49cp2DtSs</w:t>
      </w:r>
    </w:p>
    <w:p>
      <w:r>
        <w:rPr>
          <w:b/>
          <w:u w:val="single"/>
        </w:rPr>
        <w:t xml:space="preserve">214453</w:t>
      </w:r>
    </w:p>
    <w:p>
      <w:r>
        <w:t xml:space="preserve">#referendum Miksi emme järjestä kansanäänestystä kuninkaallisen asetuksen kumoamiseksi</w:t>
        <w:br/>
        <w:t xml:space="preserve">pakottaen romanit, sintit jne. saapumaan Italiaan? Äänestysprosentti nousee huimasti</w:t>
      </w:r>
    </w:p>
    <w:p>
      <w:r>
        <w:rPr>
          <w:b/>
          <w:u w:val="single"/>
        </w:rPr>
        <w:t xml:space="preserve">214454</w:t>
      </w:r>
    </w:p>
    <w:p>
      <w:r>
        <w:t xml:space="preserve">#ROME : #Instituutiot sallivat #Roma-lasten ja -nuorten kiertää varastamassa ja/tai kerjäämässä koulunkäynnin sijaan.👎 https://t.co/dlJzG9qKSF</w:t>
      </w:r>
    </w:p>
    <w:p>
      <w:r>
        <w:rPr>
          <w:b/>
          <w:u w:val="single"/>
        </w:rPr>
        <w:t xml:space="preserve">214455</w:t>
      </w:r>
    </w:p>
    <w:p>
      <w:r>
        <w:t xml:space="preserve">#Meidän puolellamme Marcato ei ole hullu, vaan romanien edustaja ja Milanon kaupunginvaltuutettu ovat järjiltään BIG MARCATO https://t.co/aF8YUm3TvG</w:t>
      </w:r>
    </w:p>
    <w:p>
      <w:r>
        <w:rPr>
          <w:b/>
          <w:u w:val="single"/>
        </w:rPr>
        <w:t xml:space="preserve">214456</w:t>
      </w:r>
    </w:p>
    <w:p>
      <w:r>
        <w:t xml:space="preserve">Viiden tähden ajatus Roomassa: romanien vapaa veroalue https://t.co/QXu2chyDQS #uutisia #uutisia</w:t>
      </w:r>
    </w:p>
    <w:p>
      <w:r>
        <w:rPr>
          <w:b/>
          <w:u w:val="single"/>
        </w:rPr>
        <w:t xml:space="preserve">214457</w:t>
      </w:r>
    </w:p>
    <w:p>
      <w:r>
        <w:t xml:space="preserve">Paavi Milanossa, tässä esityslista tunti tunnilta: tapaaminen romanien, muslimien ja maahanmuuttajien kanssa, sitten maximessa https://t.co/uUXijhvJfs</w:t>
      </w:r>
    </w:p>
    <w:p>
      <w:r>
        <w:rPr>
          <w:b/>
          <w:u w:val="single"/>
        </w:rPr>
        <w:t xml:space="preserve">214458</w:t>
      </w:r>
    </w:p>
    <w:p>
      <w:r>
        <w:t xml:space="preserve">Milano, Roma vuosien ajan Via Adrianon https://t.co/s08wvJoSjb kunnallisissa rakennuksissa.</w:t>
      </w:r>
    </w:p>
    <w:p>
      <w:r>
        <w:rPr>
          <w:b/>
          <w:u w:val="single"/>
        </w:rPr>
        <w:t xml:space="preserve">214459</w:t>
      </w:r>
    </w:p>
    <w:p>
      <w:r>
        <w:t xml:space="preserve">@matteosalvinimi Näitkö hänet kunnolla? Sellainen on parempi saada vastustajaksi. Jos hän on niin jalomielinen, anna hänen kotiosoitteensa romaneille.</w:t>
      </w:r>
    </w:p>
    <w:p>
      <w:r>
        <w:rPr>
          <w:b/>
          <w:u w:val="single"/>
        </w:rPr>
        <w:t xml:space="preserve">214460</w:t>
      </w:r>
    </w:p>
    <w:p>
      <w:r>
        <w:t xml:space="preserve">Corriere: Anac lähettää säädöksiä Corte dei Contiin</w:t>
        <w:br/>
        <w:t xml:space="preserve">romanileirien kouluhallinnosta https://t.co/hCDFjHngMW #roma</w:t>
      </w:r>
    </w:p>
    <w:p>
      <w:r>
        <w:rPr>
          <w:b/>
          <w:u w:val="single"/>
        </w:rPr>
        <w:t xml:space="preserve">214461</w:t>
      </w:r>
    </w:p>
    <w:p>
      <w:r>
        <w:t xml:space="preserve">suuri epäoikeudenmukaisuus jo vuosia: romanien kanssa he eivät osaa hoitaa täysin byrokraattista toimintaa kanssamme. kuten sähkölaskut https://t.co/AwdeyIOolM</w:t>
      </w:r>
    </w:p>
    <w:p>
      <w:r>
        <w:rPr>
          <w:b/>
          <w:u w:val="single"/>
        </w:rPr>
        <w:t xml:space="preserve">214462</w:t>
      </w:r>
    </w:p>
    <w:p>
      <w:r>
        <w:t xml:space="preserve">Ermesin ryöstänyt romanimies sytyttää asuntovaunun tuleen saadakseen talon https://t.co/RVzFGLhxtJ #uutiset #uutiset</w:t>
      </w:r>
    </w:p>
    <w:p>
      <w:r>
        <w:rPr>
          <w:b/>
          <w:u w:val="single"/>
        </w:rPr>
        <w:t xml:space="preserve">214463</w:t>
      </w:r>
    </w:p>
    <w:p>
      <w:r>
        <w:t xml:space="preserve">ROOMA - Se tapahtui tänään Pantheonin lähellä.</w:t>
        <w:br/>
        <w:t xml:space="preserve"> Mies on alueella usein liikkuva romanikerjäläinen. https://t.co/Tuv56lzjmD.</w:t>
      </w:r>
    </w:p>
    <w:p>
      <w:r>
        <w:rPr>
          <w:b/>
          <w:u w:val="single"/>
        </w:rPr>
        <w:t xml:space="preserve">214464</w:t>
      </w:r>
    </w:p>
    <w:p>
      <w:r>
        <w:t xml:space="preserve">Via di Salone, maksimitappelu nomadileirillä väestönlaskennan aikana (Corriere della Sera) https://t.co/AaUDlgMjsN https://t.co/r49unrM2sO</w:t>
      </w:r>
    </w:p>
    <w:p>
      <w:r>
        <w:rPr>
          <w:b/>
          <w:u w:val="single"/>
        </w:rPr>
        <w:t xml:space="preserve">214465</w:t>
      </w:r>
    </w:p>
    <w:p>
      <w:r>
        <w:t xml:space="preserve">@ilpopulista_en @saraosalvatore Ulkomaalaiset #romit pitäisi lähettää takaisin kotimaahansa, kun he ovat olleet 3 kuukautta "vaeltamassa".</w:t>
      </w:r>
    </w:p>
    <w:p>
      <w:r>
        <w:rPr>
          <w:b/>
          <w:u w:val="single"/>
        </w:rPr>
        <w:t xml:space="preserve">214466</w:t>
      </w:r>
    </w:p>
    <w:p>
      <w:r>
        <w:t xml:space="preserve">#Roman romanileiri #Lombroso, sytyttää myrkyllisen tulipalon ja menee piiloon: pidätetty bosnialainen https://t.co/OOawjw2NSb</w:t>
      </w:r>
    </w:p>
    <w:p>
      <w:r>
        <w:rPr>
          <w:b/>
          <w:u w:val="single"/>
        </w:rPr>
        <w:t xml:space="preserve">214467</w:t>
      </w:r>
    </w:p>
    <w:p>
      <w:r>
        <w:t xml:space="preserve">Pontina, tiukka valvonta Via Pontinan romanileirillä: 6 kunnallista partiota toiminnassa https://t.co/sC0rC10fOF</w:t>
      </w:r>
    </w:p>
    <w:p>
      <w:r>
        <w:rPr>
          <w:b/>
          <w:u w:val="single"/>
        </w:rPr>
        <w:t xml:space="preserve">214468</w:t>
      </w:r>
    </w:p>
    <w:p>
      <w:r>
        <w:t xml:space="preserve">#Lodi Täytyy palvella 3 kuukautta varkaudesta: #nomade päätyy #Polferiin https://t.co/fHVPqvbAp5 via @giorno_lodi</w:t>
      </w:r>
    </w:p>
    <w:p>
      <w:r>
        <w:rPr>
          <w:b/>
          <w:u w:val="single"/>
        </w:rPr>
        <w:t xml:space="preserve">214469</w:t>
      </w:r>
    </w:p>
    <w:p>
      <w:r>
        <w:t xml:space="preserve">Mikä on elämäsi soundtrack?</w:t>
        <w:br/>
        <w:t xml:space="preserve"> Romanien lauluja metrossa.</w:t>
        <w:br/>
        <w:t xml:space="preserve"> #bestsongofmovie #unavitainmetro #underlife #underlife</w:t>
      </w:r>
    </w:p>
    <w:p>
      <w:r>
        <w:rPr>
          <w:b/>
          <w:u w:val="single"/>
        </w:rPr>
        <w:t xml:space="preserve">214470</w:t>
      </w:r>
    </w:p>
    <w:p>
      <w:r>
        <w:t xml:space="preserve">Rooma, Cotralin bussi joutui väijytykseen romanileirin lähellä: ikkunat rikottiin kivillä https://t.co/Ytrm4Cq5qi @ilmessaggeroit</w:t>
      </w:r>
    </w:p>
    <w:p>
      <w:r>
        <w:rPr>
          <w:b/>
          <w:u w:val="single"/>
        </w:rPr>
        <w:t xml:space="preserve">214471</w:t>
      </w:r>
    </w:p>
    <w:p>
      <w:r>
        <w:t xml:space="preserve">Emme tiedä mitä vittua romaneilla on asian kanssa tekemistä, mutta silti #juve paska!!! https://t.co/HJwEphNHMb</w:t>
      </w:r>
    </w:p>
    <w:p>
      <w:r>
        <w:rPr>
          <w:b/>
          <w:u w:val="single"/>
        </w:rPr>
        <w:t xml:space="preserve">214472</w:t>
      </w:r>
    </w:p>
    <w:p>
      <w:r>
        <w:t xml:space="preserve">#Vicenza Jopa Via Onistolla nomadien leiriläiset https://t.co/qLlwR8MM8n https://t.co/iidmQCsHh9 https://t.co/iidmQCsHh9</w:t>
      </w:r>
    </w:p>
    <w:p>
      <w:r>
        <w:rPr>
          <w:b/>
          <w:u w:val="single"/>
        </w:rPr>
        <w:t xml:space="preserve">214473</w:t>
      </w:r>
    </w:p>
    <w:p>
      <w:r>
        <w:t xml:space="preserve">Lega Nordin soihtukulkue romaneja vastaan https://t.co/Om2UzvKZlJ</w:t>
      </w:r>
    </w:p>
    <w:p>
      <w:r>
        <w:rPr>
          <w:b/>
          <w:u w:val="single"/>
        </w:rPr>
        <w:t xml:space="preserve">214474</w:t>
      </w:r>
    </w:p>
    <w:p>
      <w:r>
        <w:t xml:space="preserve">ilfaroonline.it Figliomeni (Fdi), 'Romanileirit #Roomassa, Raggin hallinto on... https://t.co/W47tnmH4sY https://t.co/G5RA2b1Q6M https://t.co/4FnKeG3UQD</w:t>
      </w:r>
    </w:p>
    <w:p>
      <w:r>
        <w:rPr>
          <w:b/>
          <w:u w:val="single"/>
        </w:rPr>
        <w:t xml:space="preserve">214475</w:t>
      </w:r>
    </w:p>
    <w:p>
      <w:r>
        <w:t xml:space="preserve">Älä missaa huomenna tutkimustamme romanileireistä #Roomassa suurten yliopistojen lähellä.</w:t>
        <w:br/>
        <w:br/>
        <w:t xml:space="preserve"> Pysy yhteydessä</w:t>
      </w:r>
    </w:p>
    <w:p>
      <w:r>
        <w:rPr>
          <w:b/>
          <w:u w:val="single"/>
        </w:rPr>
        <w:t xml:space="preserve">214476</w:t>
      </w:r>
    </w:p>
    <w:p>
      <w:r>
        <w:t xml:space="preserve">Rooma, Schiuma (NcS): "Kolme italialaista perhettä lähetetään nomadileirille" https://t.co/B2ur3hjM9k</w:t>
      </w:r>
    </w:p>
    <w:p>
      <w:r>
        <w:rPr>
          <w:b/>
          <w:u w:val="single"/>
        </w:rPr>
        <w:t xml:space="preserve">214477</w:t>
      </w:r>
    </w:p>
    <w:p>
      <w:r>
        <w:t xml:space="preserve">#Meidän puoleltamme Rozza, jälleen kerran menneisyyden armahduksilla????. Mutta TE, TÄNÄÄN, tämän hallituksen kanssa, mitä teette? Puolustan vain romaneja</w:t>
      </w:r>
    </w:p>
    <w:p>
      <w:r>
        <w:rPr>
          <w:b/>
          <w:u w:val="single"/>
        </w:rPr>
        <w:t xml:space="preserve">214478</w:t>
      </w:r>
    </w:p>
    <w:p>
      <w:r>
        <w:t xml:space="preserve">#rom #Lidl #Follonica</w:t>
        <w:br/>
        <w:t xml:space="preserve">Come on</w:t>
        <w:t xml:space="preserve"> niin kaikki tekevät sen!</w:t>
        <w:br/>
        <w:t xml:space="preserve">Hyvin ohut lanka erottaa 'goliardian' #rasismista</w:t>
        <w:br/>
        <w:t xml:space="preserve">#biancoenero</w:t>
      </w:r>
    </w:p>
    <w:p>
      <w:r>
        <w:rPr>
          <w:b/>
          <w:u w:val="single"/>
        </w:rPr>
        <w:t xml:space="preserve">214479</w:t>
      </w:r>
    </w:p>
    <w:p>
      <w:r>
        <w:t xml:space="preserve">#cvd #M5s lisäksi suojelee: mustalaiset mustalaiset mustalaiset mustalaiset, tällä liikkeellä hän teki harppauksen 👏👏👏👏👏 https://t.co/gqXkffOeeQ</w:t>
      </w:r>
    </w:p>
    <w:p>
      <w:r>
        <w:rPr>
          <w:b/>
          <w:u w:val="single"/>
        </w:rPr>
        <w:t xml:space="preserve">214480</w:t>
      </w:r>
    </w:p>
    <w:p>
      <w:r>
        <w:t xml:space="preserve">#News Rooma, tappelu nomadileirissä väestönlaskennan aikana: 5 pidätystä - Sky Tg24 https://t.co/8rypK4chrf pysyäksesi ajan tasalla , pysy ajan tasalla...</w:t>
      </w:r>
    </w:p>
    <w:p>
      <w:r>
        <w:rPr>
          <w:b/>
          <w:u w:val="single"/>
        </w:rPr>
        <w:t xml:space="preserve">214481</w:t>
      </w:r>
    </w:p>
    <w:p>
      <w:r>
        <w:t xml:space="preserve">Köyhyys, syrjäytyminen ja huono koulutus: "4100 alaikäisen romaniväestön elämä on merkitty syntymästä lähtien" https://t.co/fXNpqjlZLK</w:t>
      </w:r>
    </w:p>
    <w:p>
      <w:r>
        <w:rPr>
          <w:b/>
          <w:u w:val="single"/>
        </w:rPr>
        <w:t xml:space="preserve">214482</w:t>
      </w:r>
    </w:p>
    <w:p>
      <w:r>
        <w:t xml:space="preserve">22 ryöstöä eri puolilla pohjoista, saalis 1 miljoona euroa. Romanialainen (romani?) jengi jäi kiinni. Ovatko he pian vapaita? https://t.co/2c5Uj5exZo</w:t>
      </w:r>
    </w:p>
    <w:p>
      <w:r>
        <w:rPr>
          <w:b/>
          <w:u w:val="single"/>
        </w:rPr>
        <w:t xml:space="preserve">214483</w:t>
      </w:r>
    </w:p>
    <w:p>
      <w:r>
        <w:t xml:space="preserve">The Newspaper: Roskia, asuntovaunuja, roikkuvaa pyykkiä Romanien "leiriytyminen" Lambratessa https://t.co/bJWScxDcwJ #milan #milan</w:t>
      </w:r>
    </w:p>
    <w:p>
      <w:r>
        <w:rPr>
          <w:b/>
          <w:u w:val="single"/>
        </w:rPr>
        <w:t xml:space="preserve">214484</w:t>
      </w:r>
    </w:p>
    <w:p>
      <w:r>
        <w:t xml:space="preserve">myrkyllisten tulipalojen dioksiinisavun kanssa toivotan teille kaikille mukavaa romanileiriä talon alla studiossa #agorarai https://t.co/bzxr8WT8TZ</w:t>
      </w:r>
    </w:p>
    <w:p>
      <w:r>
        <w:rPr>
          <w:b/>
          <w:u w:val="single"/>
        </w:rPr>
        <w:t xml:space="preserve">214485</w:t>
      </w:r>
    </w:p>
    <w:p>
      <w:r>
        <w:t xml:space="preserve">Roma Today: 26-vuotias tyttö raiskattiin Prenestinossa: raiskaaja 7 vuotta vankeutta. Syyttäjä vaatii romanileirin siivoamista https://t.co/edkuvNIumo #roma</w:t>
      </w:r>
    </w:p>
    <w:p>
      <w:r>
        <w:rPr>
          <w:b/>
          <w:u w:val="single"/>
        </w:rPr>
        <w:t xml:space="preserve">214486</w:t>
      </w:r>
    </w:p>
    <w:p>
      <w:r>
        <w:t xml:space="preserve">#Rooma: pidätettiin #taskuvarkauksiin erikoistunut #nomadi, jolla on 20 vuoden #ura - https://t.co/H4eeY5Y0BU</w:t>
      </w:r>
    </w:p>
    <w:p>
      <w:r>
        <w:rPr>
          <w:b/>
          <w:u w:val="single"/>
        </w:rPr>
        <w:t xml:space="preserve">214487</w:t>
      </w:r>
    </w:p>
    <w:p>
      <w:r>
        <w:t xml:space="preserve">Retweeted Notizie Roma (@notizie_roma):</w:t>
        <w:br/>
        <w:br/>
        <w:t xml:space="preserve">Il Messaggero: Rooma, nainen löytyi kuolleena romanileiriltä Via Salviatissa:.... https://t.co/mm0680fp3S</w:t>
      </w:r>
    </w:p>
    <w:p>
      <w:r>
        <w:rPr>
          <w:b/>
          <w:u w:val="single"/>
        </w:rPr>
        <w:t xml:space="preserve">214488</w:t>
      </w:r>
    </w:p>
    <w:p>
      <w:r>
        <w:t xml:space="preserve">Kodin jäljet ennen häätöä laittomassa nomadileirissä https://t.co/eIie350jGt @DonnaModerna ph. Luca Zennaro https://t.co/Qtidu5acsJ</w:t>
      </w:r>
    </w:p>
    <w:p>
      <w:r>
        <w:rPr>
          <w:b/>
          <w:u w:val="single"/>
        </w:rPr>
        <w:t xml:space="preserve">214489</w:t>
      </w:r>
    </w:p>
    <w:p>
      <w:r>
        <w:t xml:space="preserve">Retweeted Agi Agenzia Italia (@Agenzia_Italia):</w:t>
        <w:br/>
        <w:br/>
        <w:t xml:space="preserve">Kuinka monta heitä on ja missä #romit asuvat Roomassa https://t.co/upamuTioQh... https://t.co/q9Yx3Lmy6c</w:t>
      </w:r>
    </w:p>
    <w:p>
      <w:r>
        <w:rPr>
          <w:b/>
          <w:u w:val="single"/>
        </w:rPr>
        <w:t xml:space="preserve">214490</w:t>
      </w:r>
    </w:p>
    <w:p>
      <w:r>
        <w:t xml:space="preserve">Ei legistejä eikä fasisteja: romanit häkkiin lukinnut mies on CGIL:stä - https://t.co/RsMCzdsbQl - Kansalliskronikka https://t.co/ujbtSRgt2R</w:t>
      </w:r>
    </w:p>
    <w:p>
      <w:r>
        <w:rPr>
          <w:b/>
          <w:u w:val="single"/>
        </w:rPr>
        <w:t xml:space="preserve">214491</w:t>
      </w:r>
    </w:p>
    <w:p>
      <w:r>
        <w:t xml:space="preserve">#Palermo. Yhteys ei ole säännöllinen Roman leirillä, 4 kuukauden jälkeen mikään ei ole muuttunut: https://t.co/9lP58YEkSN @LeolucaOrlando1</w:t>
      </w:r>
    </w:p>
    <w:p>
      <w:r>
        <w:rPr>
          <w:b/>
          <w:u w:val="single"/>
        </w:rPr>
        <w:t xml:space="preserve">214492</w:t>
      </w:r>
    </w:p>
    <w:p>
      <w:r>
        <w:t xml:space="preserve">Villi länsi Roomassa: poliisi avaa tulen pakenevaa nomadia kohti, joka... https://t.co/Vof9M9wwhG</w:t>
      </w:r>
    </w:p>
    <w:p>
      <w:r>
        <w:rPr>
          <w:b/>
          <w:u w:val="single"/>
        </w:rPr>
        <w:t xml:space="preserve">214493</w:t>
      </w:r>
    </w:p>
    <w:p>
      <w:r>
        <w:t xml:space="preserve">Julkinen talo luovutetaan vuokralaiselle, mutta raskaana oleva romaninainen käyttää sitä... #uutiset #Milano https://t.co/E11pcIP6Bc</w:t>
      </w:r>
    </w:p>
    <w:p>
      <w:r>
        <w:rPr>
          <w:b/>
          <w:u w:val="single"/>
        </w:rPr>
        <w:t xml:space="preserve">214494</w:t>
      </w:r>
    </w:p>
    <w:p>
      <w:r>
        <w:t xml:space="preserve">Kahdeksan murtovarkauden jälkeen kiinni jäänyt vaeltajaperheen lapsivarkaiden jengi https://t.co/vigBzhEU03</w:t>
      </w:r>
    </w:p>
    <w:p>
      <w:r>
        <w:rPr>
          <w:b/>
          <w:u w:val="single"/>
        </w:rPr>
        <w:t xml:space="preserve">214495</w:t>
      </w:r>
    </w:p>
    <w:p>
      <w:r>
        <w:t xml:space="preserve">Kuinka rakkaat #journalistit kun #tg:ssä kuvaavat mustalaisia - romaneja, he käyttävät "vahvaa itäistä aksenttia".</w:t>
        <w:br/>
        <w:t xml:space="preserve"> Mutta kutsukaa heitä myös paskiaisiksi, pidämme siitä.</w:t>
      </w:r>
    </w:p>
    <w:p>
      <w:r>
        <w:rPr>
          <w:b/>
          <w:u w:val="single"/>
        </w:rPr>
        <w:t xml:space="preserve">214496</w:t>
      </w:r>
    </w:p>
    <w:p>
      <w:r>
        <w:t xml:space="preserve">#Milan ei kestä enää!</w:t>
        <w:br/>
        <w:t xml:space="preserve"> Uusia #karavaaneja, #periferiat piiritetty: nomadit via Tremellonissa ja via Anaxagorassa.</w:t>
        <w:br/>
        <w:t xml:space="preserve"> Se on #hätätapaus #rom</w:t>
      </w:r>
    </w:p>
    <w:p>
      <w:r>
        <w:rPr>
          <w:b/>
          <w:u w:val="single"/>
        </w:rPr>
        <w:t xml:space="preserve">214497</w:t>
      </w:r>
    </w:p>
    <w:p>
      <w:r>
        <w:t xml:space="preserve">Taloja romaneille häätöjen jälkeen? Kielto: "Via Salviatissa ei ole sopimusta" https://t.co/wwnEEBvqWL https://t.co/wwnEEBvqWL</w:t>
      </w:r>
    </w:p>
    <w:p>
      <w:r>
        <w:rPr>
          <w:b/>
          <w:u w:val="single"/>
        </w:rPr>
        <w:t xml:space="preserve">214498</w:t>
      </w:r>
    </w:p>
    <w:p>
      <w:r>
        <w:t xml:space="preserve">@delinquentweet lastenhoitaja ilmaisee romanien turvallisuuden autoni edessä #AtalantaFiorentina</w:t>
      </w:r>
    </w:p>
    <w:p>
      <w:r>
        <w:rPr>
          <w:b/>
          <w:u w:val="single"/>
        </w:rPr>
        <w:t xml:space="preserve">214499</w:t>
      </w:r>
    </w:p>
    <w:p>
      <w:r>
        <w:t xml:space="preserve">@romandergra @romamobilita @EnricoStefano @LindaMeleo ei voi edes maalata keltaista kaistaa uudelleen! Rooma Roman leiri</w:t>
      </w:r>
    </w:p>
    <w:p>
      <w:r>
        <w:rPr>
          <w:b/>
          <w:u w:val="single"/>
        </w:rPr>
        <w:t xml:space="preserve">214500</w:t>
      </w:r>
    </w:p>
    <w:p>
      <w:r>
        <w:t xml:space="preserve">@valijolie mutta puskutraktori on romanien päällä, joten se on OK. Minun on kuitenkin sanottava, että minäkin olisin välttänyt sanaa "bastard". Eikö "fuckface" ole parempi?</w:t>
      </w:r>
    </w:p>
    <w:p>
      <w:r>
        <w:rPr>
          <w:b/>
          <w:u w:val="single"/>
        </w:rPr>
        <w:t xml:space="preserve">214501</w:t>
      </w:r>
    </w:p>
    <w:p>
      <w:r>
        <w:t xml:space="preserve">tuomari emeritus Silli on jo varma, että nomadin varastettu. siksi väliintulo... https://t.co/eRGgVzMdPr</w:t>
      </w:r>
    </w:p>
    <w:p>
      <w:r>
        <w:rPr>
          <w:b/>
          <w:u w:val="single"/>
        </w:rPr>
        <w:t xml:space="preserve">214502</w:t>
      </w:r>
    </w:p>
    <w:p>
      <w:r>
        <w:t xml:space="preserve">@Testament73 totta, hän halusi myös pysäyttää etelän opettajien maastamuuton pohjoiseen. Ja hänellä on jonkin verran sympatiaa romaneja kohtaan.</w:t>
      </w:r>
    </w:p>
    <w:p>
      <w:r>
        <w:rPr>
          <w:b/>
          <w:u w:val="single"/>
        </w:rPr>
        <w:t xml:space="preserve">214503</w:t>
      </w:r>
    </w:p>
    <w:p>
      <w:r>
        <w:t xml:space="preserve">@Agency_Ansa bravo, romanit</w:t>
        <w:br/>
        <w:t xml:space="preserve">Laittakaa hiukset kuitenkin vaaleiksi</w:t>
        <w:br/>
        <w:t xml:space="preserve">Ja sitten sanotte, että eri heimojen välillä ei ole kulttuuria, mutta keitä intialaisia he ovat?</w:t>
      </w:r>
    </w:p>
    <w:p>
      <w:r>
        <w:rPr>
          <w:b/>
          <w:u w:val="single"/>
        </w:rPr>
        <w:t xml:space="preserve">214504</w:t>
      </w:r>
    </w:p>
    <w:p>
      <w:r>
        <w:t xml:space="preserve">Italian fasistit ovat hämmentyneitä: he sytyttävät palmuja tuleen ja lukitsevat romaneja roskiin.... #Lidl #rom #brokenlidl</w:t>
      </w:r>
    </w:p>
    <w:p>
      <w:r>
        <w:rPr>
          <w:b/>
          <w:u w:val="single"/>
        </w:rPr>
        <w:t xml:space="preserve">214505</w:t>
      </w:r>
    </w:p>
    <w:p>
      <w:r>
        <w:t xml:space="preserve">Haluaisin sanoa yhden asian #romien puolesta, jota kukaan ei koskaan sano.</w:t>
        <w:br/>
        <w:t xml:space="preserve"> Tosiasia.</w:t>
        <w:br/>
        <w:t xml:space="preserve"> #on our side</w:t>
      </w:r>
    </w:p>
    <w:p>
      <w:r>
        <w:rPr>
          <w:b/>
          <w:u w:val="single"/>
        </w:rPr>
        <w:t xml:space="preserve">214506</w:t>
      </w:r>
    </w:p>
    <w:p>
      <w:r>
        <w:t xml:space="preserve">Tangents, Mafia Capitale unohdettu Lahjukset kuoppia ja romanileirejä varten... #Jubilee #JubileeofMisericordia #Roma https://t.co/qspLfAuiHb</w:t>
      </w:r>
    </w:p>
    <w:p>
      <w:r>
        <w:rPr>
          <w:b/>
          <w:u w:val="single"/>
        </w:rPr>
        <w:t xml:space="preserve">214507</w:t>
      </w:r>
    </w:p>
    <w:p>
      <w:r>
        <w:t xml:space="preserve">Teosta kiinni jääneet nomadit hyökkäävät karabinieerien kimppuun: romaneja ruuvimeisselillä yrittämässä arpoa sotilasta - Speed 24 Uutiset https://t.co/XJsCAnRenA https://t.co/XJsCAnRenA</w:t>
      </w:r>
    </w:p>
    <w:p>
      <w:r>
        <w:rPr>
          <w:b/>
          <w:u w:val="single"/>
        </w:rPr>
        <w:t xml:space="preserve">214508</w:t>
      </w:r>
    </w:p>
    <w:p>
      <w:r>
        <w:t xml:space="preserve">Dipiazza La Zanzarasta: Trieste parempi kuin Rooma ja Napoli, "pois romaneista ja kulkureista" https://t.co/JYZnDHkAKc https://t.co/VfWkjj5oW3</w:t>
      </w:r>
    </w:p>
    <w:p>
      <w:r>
        <w:rPr>
          <w:b/>
          <w:u w:val="single"/>
        </w:rPr>
        <w:t xml:space="preserve">214509</w:t>
      </w:r>
    </w:p>
    <w:p>
      <w:r>
        <w:t xml:space="preserve">Civitavecchia, romaninainen jäi kiinni varkaudesta asuinalueella - Terzo Binario News</w:t>
        <w:br/>
        <w:t xml:space="preserve">https://t.co/UYdgAzkNem</w:t>
      </w:r>
    </w:p>
    <w:p>
      <w:r>
        <w:rPr>
          <w:b/>
          <w:u w:val="single"/>
        </w:rPr>
        <w:t xml:space="preserve">214510</w:t>
      </w:r>
    </w:p>
    <w:p>
      <w:r>
        <w:t xml:space="preserve">Häädöt: Italiassa tehty epäinhimillisyys: ROOMA - Maassamme maahanmuuttajien, romanien ja kodittomien oikeudet ovat nyt... https://t.co/rrDxPC8nwX</w:t>
      </w:r>
    </w:p>
    <w:p>
      <w:r>
        <w:rPr>
          <w:b/>
          <w:u w:val="single"/>
        </w:rPr>
        <w:t xml:space="preserve">214511</w:t>
      </w:r>
    </w:p>
    <w:p>
      <w:r>
        <w:t xml:space="preserve">Ei #sinti #rom.</w:t>
        <w:br/>
        <w:t xml:space="preserve"> #treviglio rajoittaa heidät pellolle, jossa on korkea pensasaita, mutta emme unohda! Olemme kyllästyneet siihen, että he ovat maksuhäiriöisiä. https://t.co/t1SkWw8yWu.</w:t>
      </w:r>
    </w:p>
    <w:p>
      <w:r>
        <w:rPr>
          <w:b/>
          <w:u w:val="single"/>
        </w:rPr>
        <w:t xml:space="preserve">214512</w:t>
      </w:r>
    </w:p>
    <w:p>
      <w:r>
        <w:t xml:space="preserve">Villan ryöstö, kaksi nomadia kiinni viiden kuukauden metsästyksen jälkeen https://t.co/vCvX8kQ4UF https://t.co/64OZJL1zCO https://t.co/64OZJL1zCO</w:t>
      </w:r>
    </w:p>
    <w:p>
      <w:r>
        <w:rPr>
          <w:b/>
          <w:u w:val="single"/>
        </w:rPr>
        <w:t xml:space="preserve">214513</w:t>
      </w:r>
    </w:p>
    <w:p>
      <w:r>
        <w:t xml:space="preserve">#Genova 1h30 mennä kouluun: 3 pienten #Roma-sisarusten odysseia häätöjen jälkeen @santegidionews https://t.co/hcUGVGg8Bw avustuksella.</w:t>
      </w:r>
    </w:p>
    <w:p>
      <w:r>
        <w:rPr>
          <w:b/>
          <w:u w:val="single"/>
        </w:rPr>
        <w:t xml:space="preserve">214514</w:t>
      </w:r>
    </w:p>
    <w:p>
      <w:r>
        <w:t xml:space="preserve">Carbonia-yhtiön karabinieerit löysivät "kultakaivoksen" läheltä nomadien leiriä Carboniassa. https://t.co/DSEKwr3LOI</w:t>
      </w:r>
    </w:p>
    <w:p>
      <w:r>
        <w:rPr>
          <w:b/>
          <w:u w:val="single"/>
        </w:rPr>
        <w:t xml:space="preserve">214515</w:t>
      </w:r>
    </w:p>
    <w:p>
      <w:r>
        <w:t xml:space="preserve">Haluan eklektisyyttä teiltä luusereilta, jotka vaihdatte "ei väkivaltaa Salvinia vastaan" lauseisiin kuten "poltetaan romanileirit" #salvininapoli</w:t>
      </w:r>
    </w:p>
    <w:p>
      <w:r>
        <w:rPr>
          <w:b/>
          <w:u w:val="single"/>
        </w:rPr>
        <w:t xml:space="preserve">214516</w:t>
      </w:r>
    </w:p>
    <w:p>
      <w:r>
        <w:t xml:space="preserve">Milano-Saremo -pyöräilijöiltä varastetut pyörät: löytyivät nomadien leiristä https://t.co/CS04UDWqoC https://t.co/jEqN4jCuau https://t.co/jEqN4jCuau</w:t>
      </w:r>
    </w:p>
    <w:p>
      <w:r>
        <w:rPr>
          <w:b/>
          <w:u w:val="single"/>
        </w:rPr>
        <w:t xml:space="preserve">214517</w:t>
      </w:r>
    </w:p>
    <w:p>
      <w:r>
        <w:t xml:space="preserve">Vanhuksiin kohdistunut petos Savonan alueella: kaksi Sinti-nomadia vapautettiin syytteestä, "koska he eivät ole syyllistyneet tekoon" https://t.co/DPjWW4Ehzw @LaStampa https://t.co/CdpLXhtS7t</w:t>
      </w:r>
    </w:p>
    <w:p>
      <w:r>
        <w:rPr>
          <w:b/>
          <w:u w:val="single"/>
        </w:rPr>
        <w:t xml:space="preserve">214518</w:t>
      </w:r>
    </w:p>
    <w:p>
      <w:r>
        <w:t xml:space="preserve">@SardoneSilvia onko mahdollista, että emme voi potkia näitä pirun romaneja pois Italiasta? Meidän on vain äänestettävä Lega Nordia.</w:t>
      </w:r>
    </w:p>
    <w:p>
      <w:r>
        <w:rPr>
          <w:b/>
          <w:u w:val="single"/>
        </w:rPr>
        <w:t xml:space="preserve">214519</w:t>
      </w:r>
    </w:p>
    <w:p>
      <w:r>
        <w:t xml:space="preserve">Muistopäivä, romanien varuskunta prefektuurin edessä: "Tuhosta karkotukseen" https://t.co/8Xsx4HrNMc https://t.co/8Xsx4HrNMc</w:t>
      </w:r>
    </w:p>
    <w:p>
      <w:r>
        <w:rPr>
          <w:b/>
          <w:u w:val="single"/>
        </w:rPr>
        <w:t xml:space="preserve">214520</w:t>
      </w:r>
    </w:p>
    <w:p>
      <w:r>
        <w:t xml:space="preserve">#Vicenza, Via Zampierin viimeisimmän romaniperheiden klaanien välisen tappelun jälkeen pormestari juoksee suojaan</w:t>
        <w:br/>
        <w:br/>
        <w:t xml:space="preserve">Lue... https://t.co/vYFBK1uNBS</w:t>
      </w:r>
    </w:p>
    <w:p>
      <w:r>
        <w:rPr>
          <w:b/>
          <w:u w:val="single"/>
        </w:rPr>
        <w:t xml:space="preserve">214521</w:t>
      </w:r>
    </w:p>
    <w:p>
      <w:r>
        <w:t xml:space="preserve">#QuintaColonna Lapset käyvät koulua kuten muutkin ja integroituvat? Opetan ja olen ollut tekemisissä romanien kanssa koulussa! VAIKKA 👎👎👎👎👎</w:t>
      </w:r>
    </w:p>
    <w:p>
      <w:r>
        <w:rPr>
          <w:b/>
          <w:u w:val="single"/>
        </w:rPr>
        <w:t xml:space="preserve">214522</w:t>
      </w:r>
    </w:p>
    <w:p>
      <w:r>
        <w:t xml:space="preserve">@LegaNordPadania mutta tämä ei tiedä, kuinka paljon litra maitoa maksaa!! puhumattakaan arvonlisäverosta, tämä puhuu vain ruspa romista ja prostituoiduista.</w:t>
      </w:r>
    </w:p>
    <w:p>
      <w:r>
        <w:rPr>
          <w:b/>
          <w:u w:val="single"/>
        </w:rPr>
        <w:t xml:space="preserve">214523</w:t>
      </w:r>
    </w:p>
    <w:p>
      <w:r>
        <w:t xml:space="preserve">@MArturoRivPalme En puolusta ketään, joka mokaa. Mutta kun hän yllyttää polttamaan romaneja, hän menettää oikeuden olla tasa-arvoinen.</w:t>
      </w:r>
    </w:p>
    <w:p>
      <w:r>
        <w:rPr>
          <w:b/>
          <w:u w:val="single"/>
        </w:rPr>
        <w:t xml:space="preserve">214524</w:t>
      </w:r>
    </w:p>
    <w:p>
      <w:r>
        <w:t xml:space="preserve">4 vuoden ajan emme ole pystyneet poistamaan romaneja talosta, jossa asumme, mitä mieltä olet.Ne myös suora lainaus auttaa @LFerraraM5S:ää.</w:t>
      </w:r>
    </w:p>
    <w:p>
      <w:r>
        <w:rPr>
          <w:b/>
          <w:u w:val="single"/>
        </w:rPr>
        <w:t xml:space="preserve">214525</w:t>
      </w:r>
    </w:p>
    <w:p>
      <w:r>
        <w:t xml:space="preserve">Valitimme asiasta 4 vuotta sitten, ja tähän mennessä emme ole saaneet mitään tuloksia, ainoastaan uhkauksia ja romanit asuvat edelleen @SDM_Community:ssä.</w:t>
      </w:r>
    </w:p>
    <w:p>
      <w:r>
        <w:rPr>
          <w:b/>
          <w:u w:val="single"/>
        </w:rPr>
        <w:t xml:space="preserve">214526</w:t>
      </w:r>
    </w:p>
    <w:p>
      <w:r>
        <w:t xml:space="preserve">VoxNews: Rooma: uusi kylä romaneille, joka maksaa yli 1 270 000 euroa: Vain romaneille tarkoitettu asutus -... https://t.co/K981hMZSzV</w:t>
      </w:r>
    </w:p>
    <w:p>
      <w:r>
        <w:rPr>
          <w:b/>
          <w:u w:val="single"/>
        </w:rPr>
        <w:t xml:space="preserve">214527</w:t>
      </w:r>
    </w:p>
    <w:p>
      <w:r>
        <w:t xml:space="preserve">Rooma, #nomadit tukkivat #tien #jääkaapilla #raiskaamaan #autoilijoita - https://t.co/ABmRefox04</w:t>
      </w:r>
    </w:p>
    <w:p>
      <w:r>
        <w:rPr>
          <w:b/>
          <w:u w:val="single"/>
        </w:rPr>
        <w:t xml:space="preserve">214528</w:t>
      </w:r>
    </w:p>
    <w:p>
      <w:r>
        <w:t xml:space="preserve">He pakenevat autolla varkauden jälkeen: 17-vuotias romani ajoi takaa ja sitten tukki</w:t>
        <w:br/>
        <w:br/>
        <w:t xml:space="preserve">(y) Seuraa Corriere Adriatico ja pysy... https://t.co/AjeAj6gCN7</w:t>
      </w:r>
    </w:p>
    <w:p>
      <w:r>
        <w:rPr>
          <w:b/>
          <w:u w:val="single"/>
        </w:rPr>
        <w:t xml:space="preserve">214529</w:t>
      </w:r>
    </w:p>
    <w:p>
      <w:r>
        <w:t xml:space="preserve">Laiton nomadileiri Fiumarassa: 14 ihmistä asuu hökkeleissä sillan alla... https://t.co/GQB9NJnxKd https://t.co/LdtcWAJclR</w:t>
      </w:r>
    </w:p>
    <w:p>
      <w:r>
        <w:rPr>
          <w:b/>
          <w:u w:val="single"/>
        </w:rPr>
        <w:t xml:space="preserve">214530</w:t>
      </w:r>
    </w:p>
    <w:p>
      <w:r>
        <w:t xml:space="preserve">MILAN - Carabinieri haravoi nomadileiriä Via Vaiano Valle -tiellä. Tarkistettu 90 #uutiset #Milan https://t.co/3chERtj9Bs</w:t>
      </w:r>
    </w:p>
    <w:p>
      <w:r>
        <w:rPr>
          <w:b/>
          <w:u w:val="single"/>
        </w:rPr>
        <w:t xml:space="preserve">214531</w:t>
      </w:r>
    </w:p>
    <w:p>
      <w:r>
        <w:t xml:space="preserve">@moltitudo Tiedän, annoin kaikki makuupussini romanitytöille, jotka häädettiin armottomasti lastensa kanssa @T_Roox @levpetrovitch</w:t>
      </w:r>
    </w:p>
    <w:p>
      <w:r>
        <w:rPr>
          <w:b/>
          <w:u w:val="single"/>
        </w:rPr>
        <w:t xml:space="preserve">214532</w:t>
      </w:r>
    </w:p>
    <w:p>
      <w:r>
        <w:t xml:space="preserve">#Rooma #aarre #30miljoonaa takavarikoitiin viideltä romaniperheeltä #Rooma, #aarre #30 #miljoonaa #5:ltä #roma ... https://t.co/SQcoL3Ik37</w:t>
      </w:r>
    </w:p>
    <w:p>
      <w:r>
        <w:rPr>
          <w:b/>
          <w:u w:val="single"/>
        </w:rPr>
        <w:t xml:space="preserve">214533</w:t>
      </w:r>
    </w:p>
    <w:p>
      <w:r>
        <w:t xml:space="preserve">Ajattelen, että loppujen lopuksi me kaikki olemme hieman nomadeja ja hieman vieraita tässä "ei-kenenkään-maassa" Italiassa.</w:t>
      </w:r>
    </w:p>
    <w:p>
      <w:r>
        <w:rPr>
          <w:b/>
          <w:u w:val="single"/>
        </w:rPr>
        <w:t xml:space="preserve">214534</w:t>
      </w:r>
    </w:p>
    <w:p>
      <w:r>
        <w:t xml:space="preserve">@Bacc_investor93 En usko niin, parempi kuin romanien moraalinen kuilu heidän varkautensa, hyödyttömyytensä, tietämättömyytensä ja jääräpäisyytensä.</w:t>
      </w:r>
    </w:p>
    <w:p>
      <w:r>
        <w:rPr>
          <w:b/>
          <w:u w:val="single"/>
        </w:rPr>
        <w:t xml:space="preserve">214535</w:t>
      </w:r>
    </w:p>
    <w:p>
      <w:r>
        <w:t xml:space="preserve">#Nomos on kreikaksi 'laidun'; 'nomadi' on klaanin vanhin, joka johtaa laidunten jakamista. Schmitt cit. teoksessa Cella #etimologia.</w:t>
      </w:r>
    </w:p>
    <w:p>
      <w:r>
        <w:rPr>
          <w:b/>
          <w:u w:val="single"/>
        </w:rPr>
        <w:t xml:space="preserve">214536</w:t>
      </w:r>
    </w:p>
    <w:p>
      <w:r>
        <w:t xml:space="preserve">Rooma - Nuori kiinalaistyttö löytyi kuolleena rautatien läheltä via salviati -nimisen nomadileirin vierestä https://t.co/yIhEGHmsGs</w:t>
      </w:r>
    </w:p>
    <w:p>
      <w:r>
        <w:rPr>
          <w:b/>
          <w:u w:val="single"/>
        </w:rPr>
        <w:t xml:space="preserve">214537</w:t>
      </w:r>
    </w:p>
    <w:p>
      <w:r>
        <w:t xml:space="preserve">@PessoaSaudade myös homot. Nämä kaksi teemaa yhdistävät kaikkia: homot ja romanit.</w:t>
      </w:r>
    </w:p>
    <w:p>
      <w:r>
        <w:rPr>
          <w:b/>
          <w:u w:val="single"/>
        </w:rPr>
        <w:t xml:space="preserve">214538</w:t>
      </w:r>
    </w:p>
    <w:p>
      <w:r>
        <w:t xml:space="preserve">"Hän soittaa harmonikkaa</w:t>
        <w:br/>
        <w:t xml:space="preserve">Liekit romanileirillä</w:t>
        <w:br/>
        <w:t xml:space="preserve">Äitisi sanoi sen</w:t>
        <w:br/>
        <w:t xml:space="preserve">"Tunsit maanjäristyksen Pohjois-Roomassa</w:t>
      </w:r>
    </w:p>
    <w:p>
      <w:r>
        <w:rPr>
          <w:b/>
          <w:u w:val="single"/>
        </w:rPr>
        <w:t xml:space="preserve">214539</w:t>
      </w:r>
    </w:p>
    <w:p>
      <w:r>
        <w:t xml:space="preserve">#Rome Via #Togliatti, nomadi lyö prostituoitua ja varastaa hänen kukkaronsa: pidätetty https://t.co/zx1j7ehLRt</w:t>
      </w:r>
    </w:p>
    <w:p>
      <w:r>
        <w:rPr>
          <w:b/>
          <w:u w:val="single"/>
        </w:rPr>
        <w:t xml:space="preserve">214540</w:t>
      </w:r>
    </w:p>
    <w:p>
      <w:r>
        <w:t xml:space="preserve">@fattoquotidiano Meilläkin on oma tapamme x romani: Italsiderin uunien tapa.</w:t>
      </w:r>
    </w:p>
    <w:p>
      <w:r>
        <w:rPr>
          <w:b/>
          <w:u w:val="single"/>
        </w:rPr>
        <w:t xml:space="preserve">214541</w:t>
      </w:r>
    </w:p>
    <w:p>
      <w:r>
        <w:t xml:space="preserve">https://t.co/TnVsL4qlDf Mitä tapahtuu Rooman romanileireille Virginia Raggin kaudella... https://t.co/iPiZ4KHYjc</w:t>
      </w:r>
    </w:p>
    <w:p>
      <w:r>
        <w:rPr>
          <w:b/>
          <w:u w:val="single"/>
        </w:rPr>
        <w:t xml:space="preserve">214542</w:t>
      </w:r>
    </w:p>
    <w:p>
      <w:r>
        <w:t xml:space="preserve">#Vicenza Mandariinilaatikoista työkaluihin: 4 nomadia pidätettiin varkauksista, myös Vicenzan alueella https://t.co/aMwnWkglHH</w:t>
      </w:r>
    </w:p>
    <w:p>
      <w:r>
        <w:rPr>
          <w:b/>
          <w:u w:val="single"/>
        </w:rPr>
        <w:t xml:space="preserve">214543</w:t>
      </w:r>
    </w:p>
    <w:p>
      <w:r>
        <w:t xml:space="preserve">Myös matkailijat hakevat nyt poliittista turvapaikkaa - News Online https://t.co/d6lM9QDlcX</w:t>
      </w:r>
    </w:p>
    <w:p>
      <w:r>
        <w:rPr>
          <w:b/>
          <w:u w:val="single"/>
        </w:rPr>
        <w:t xml:space="preserve">214544</w:t>
      </w:r>
    </w:p>
    <w:p>
      <w:r>
        <w:t xml:space="preserve">Jäte ja saastuminen, 554 nomadileiri menee takavarikkoon https://t.co/dNabIUsieL</w:t>
      </w:r>
    </w:p>
    <w:p>
      <w:r>
        <w:rPr>
          <w:b/>
          <w:u w:val="single"/>
        </w:rPr>
        <w:t xml:space="preserve">214545</w:t>
      </w:r>
    </w:p>
    <w:p>
      <w:r>
        <w:t xml:space="preserve">Lapset, "20 000 romania syrjäytyy Italiassa. He elävät vähemmän eivätkä opiskele https://t.co/OTmF2txuZC</w:t>
      </w:r>
    </w:p>
    <w:p>
      <w:r>
        <w:rPr>
          <w:b/>
          <w:u w:val="single"/>
        </w:rPr>
        <w:t xml:space="preserve">214546</w:t>
      </w:r>
    </w:p>
    <w:p>
      <w:r>
        <w:t xml:space="preserve">#Libero: "Kolumbialainen saa heidät kiinni varastamisesta metrossa. Kauhu Roomassa: miten romanit vähentävät hänen https://t.co/QvDFUYgxTB'</w:t>
      </w:r>
    </w:p>
    <w:p>
      <w:r>
        <w:rPr>
          <w:b/>
          <w:u w:val="single"/>
        </w:rPr>
        <w:t xml:space="preserve">214547</w:t>
      </w:r>
    </w:p>
    <w:p>
      <w:r>
        <w:t xml:space="preserve">Oli miten oli, kuten Boldrini sanoo, nomadit ovat voimavara kaikille.... aivan kuten afrikkalaiset ja itäeurooppalaiset maahanmuuttajat..... https://t.co/JyDycdjsXj ..... https://t.co/JyDycdjsXj</w:t>
      </w:r>
    </w:p>
    <w:p>
      <w:r>
        <w:rPr>
          <w:b/>
          <w:u w:val="single"/>
        </w:rPr>
        <w:t xml:space="preserve">214548</w:t>
      </w:r>
    </w:p>
    <w:p>
      <w:r>
        <w:t xml:space="preserve">Haluaisin romanileirin kaikkien niiden hyväntekijöiden ja moralistien kotien lähelle, jotka saarnaavat niin hyvin!</w:t>
      </w:r>
    </w:p>
    <w:p>
      <w:r>
        <w:rPr>
          <w:b/>
          <w:u w:val="single"/>
        </w:rPr>
        <w:t xml:space="preserve">214549</w:t>
      </w:r>
    </w:p>
    <w:p>
      <w:r>
        <w:t xml:space="preserve">Kyengen "vapauttama" Senadid-nomadi yhä vankilassa syytettynä törkeästä varkaudesta ja virkamiehen vastustamisesta https://t.co/eH9B4jnGoZ</w:t>
      </w:r>
    </w:p>
    <w:p>
      <w:r>
        <w:rPr>
          <w:b/>
          <w:u w:val="single"/>
        </w:rPr>
        <w:t xml:space="preserve">214550</w:t>
      </w:r>
    </w:p>
    <w:p>
      <w:r>
        <w:t xml:space="preserve">Seksuaalinen kiristys väärillä syytteillä, romaniperhe pulassa (Il Secolo d'Italia) https://t.co/f6YzWxldoO https://t.co/pRRQ2nEfVB</w:t>
      </w:r>
    </w:p>
    <w:p>
      <w:r>
        <w:rPr>
          <w:b/>
          <w:u w:val="single"/>
        </w:rPr>
        <w:t xml:space="preserve">214551</w:t>
      </w:r>
    </w:p>
    <w:p>
      <w:r>
        <w:t xml:space="preserve">#Lidl-tapaus, ihmisten tuomioiden perusteella täällä Twitterissä näyttää siltä, että romanit ovat kaikki hyviä ihmisiä. Olen ehdottomasti helpottunut.</w:t>
      </w:r>
    </w:p>
    <w:p>
      <w:r>
        <w:rPr>
          <w:b/>
          <w:u w:val="single"/>
        </w:rPr>
        <w:t xml:space="preserve">214552</w:t>
      </w:r>
    </w:p>
    <w:p>
      <w:r>
        <w:t xml:space="preserve">Alaikäinen romani pidätetty asuntomurron jälkeen https://t.co/cPoszWsboO</w:t>
      </w:r>
    </w:p>
    <w:p>
      <w:r>
        <w:rPr>
          <w:b/>
          <w:u w:val="single"/>
        </w:rPr>
        <w:t xml:space="preserve">214553</w:t>
      </w:r>
    </w:p>
    <w:p>
      <w:r>
        <w:t xml:space="preserve">Pohjois-Roomaan rakennetaan romanileiri: "Se on Viiden tähden ristiriita" https://t.co/JRSczCfedx https://t.co/q5PJSCM0Ie</w:t>
      </w:r>
    </w:p>
    <w:p>
      <w:r>
        <w:rPr>
          <w:b/>
          <w:u w:val="single"/>
        </w:rPr>
        <w:t xml:space="preserve">214554</w:t>
      </w:r>
    </w:p>
    <w:p>
      <w:r>
        <w:t xml:space="preserve">Cinisello, liekit M1:n kummitustyömaalla: romaniäiti ja 3-vuotias poika loukkaantuivat vakavasti, toinen on sairaalassa... https://t.co/E4yMDOQEuT</w:t>
      </w:r>
    </w:p>
    <w:p>
      <w:r>
        <w:rPr>
          <w:b/>
          <w:u w:val="single"/>
        </w:rPr>
        <w:t xml:space="preserve">214555</w:t>
      </w:r>
    </w:p>
    <w:p>
      <w:r>
        <w:t xml:space="preserve">Kuinka paljon työtä romani, joka haluaa menestyä elämässä. "Kaksi kertaa niin paljon. Syrjintä tulee aikuisilta, ei... https://t.co/zPUctKxnjf...</w:t>
      </w:r>
    </w:p>
    <w:p>
      <w:r>
        <w:rPr>
          <w:b/>
          <w:u w:val="single"/>
        </w:rPr>
        <w:t xml:space="preserve">214556</w:t>
      </w:r>
    </w:p>
    <w:p>
      <w:r>
        <w:t xml:space="preserve">Roomaan rakennetaan uusi romanileiri https://t.co/0YALBZH2ts via @ilGiornale</w:t>
      </w:r>
    </w:p>
    <w:p>
      <w:r>
        <w:rPr>
          <w:b/>
          <w:u w:val="single"/>
        </w:rPr>
        <w:t xml:space="preserve">214557</w:t>
      </w:r>
    </w:p>
    <w:p>
      <w:r>
        <w:t xml:space="preserve">@bottari12 @ArenaGiletti @AnnalisaBruchi On myös poliiseja, joiden kimppuun romanit hyökkäävät heti, kun he yrittävät mennä leiriin, maahanmuuttajat.</w:t>
      </w:r>
    </w:p>
    <w:p>
      <w:r>
        <w:rPr>
          <w:b/>
          <w:u w:val="single"/>
        </w:rPr>
        <w:t xml:space="preserve">214558</w:t>
      </w:r>
    </w:p>
    <w:p>
      <w:r>
        <w:t xml:space="preserve">TURVALLISUUS - Romanimiljonäärejä nomadileireillä: valtiovarainministeriön ratsia</w:t>
        <w:br/>
        <w:t xml:space="preserve">https://t.co/6aqNz5FXOi</w:t>
      </w:r>
    </w:p>
    <w:p>
      <w:r>
        <w:rPr>
          <w:b/>
          <w:u w:val="single"/>
        </w:rPr>
        <w:t xml:space="preserve">214559</w:t>
      </w:r>
    </w:p>
    <w:p>
      <w:r>
        <w:t xml:space="preserve">Rooma, kuollut kiinalainen, ratsia romanileirille: kaatopaikka jää Questuran eteen.... #uutiset #Rooma https://t.co/nUUJ5hzx2J</w:t>
      </w:r>
    </w:p>
    <w:p>
      <w:r>
        <w:rPr>
          <w:b/>
          <w:u w:val="single"/>
        </w:rPr>
        <w:t xml:space="preserve">214560</w:t>
      </w:r>
    </w:p>
    <w:p>
      <w:r>
        <w:t xml:space="preserve">Roomassa Rooman telttakaupunki ja Colosseumin näkymä https://t.co/nIcVr1O6BK via @YouTube</w:t>
      </w:r>
    </w:p>
    <w:p>
      <w:r>
        <w:rPr>
          <w:b/>
          <w:u w:val="single"/>
        </w:rPr>
        <w:t xml:space="preserve">214561</w:t>
      </w:r>
    </w:p>
    <w:p>
      <w:r>
        <w:t xml:space="preserve">keskustelu #Lidl-romanista on monimutkaista, eikä sitä voi arkistoida persaukisten alle / tehdä oikein. siihen tarvittaisiin kourallinen lisää merkkejä.</w:t>
      </w:r>
    </w:p>
    <w:p>
      <w:r>
        <w:rPr>
          <w:b/>
          <w:u w:val="single"/>
        </w:rPr>
        <w:t xml:space="preserve">214562</w:t>
      </w:r>
    </w:p>
    <w:p>
      <w:r>
        <w:t xml:space="preserve">@ultimenotizie Vain tamariinit ostavat käytettyjä Volkswageneita ja Audeja kerskakuluttaakseen. Unohdin, että myös romaneilla on sama maku.</w:t>
      </w:r>
    </w:p>
    <w:p>
      <w:r>
        <w:rPr>
          <w:b/>
          <w:u w:val="single"/>
        </w:rPr>
        <w:t xml:space="preserve">214563</w:t>
      </w:r>
    </w:p>
    <w:p>
      <w:r>
        <w:t xml:space="preserve">Italia on jakautunut niihin, jotka eivät katso olkansa yli ja luottavat #romiin, ja niihin, jotka halveksivat niitä, koska ovat kokeneet varkauden ihollaan.</w:t>
        <w:br/>
        <w:t xml:space="preserve"> #Lidl https://t.co/TgttiXRufX</w:t>
      </w:r>
    </w:p>
    <w:p>
      <w:r>
        <w:rPr>
          <w:b/>
          <w:u w:val="single"/>
        </w:rPr>
        <w:t xml:space="preserve">214564</w:t>
      </w:r>
    </w:p>
    <w:p>
      <w:r>
        <w:t xml:space="preserve">@ondaquadra @spartachisti sokeria antaa sinulle neekeriystäväsi tai romani, koska te kaikki tulette niin hyvin toimeen keskenänne</w:t>
      </w:r>
    </w:p>
    <w:p>
      <w:r>
        <w:rPr>
          <w:b/>
          <w:u w:val="single"/>
        </w:rPr>
        <w:t xml:space="preserve">214565</w:t>
      </w:r>
    </w:p>
    <w:p>
      <w:r>
        <w:t xml:space="preserve">#Milan Yllätettiin liekeistä nukkuessaan rakennustyömaalla: romaniäiti ja 3-vuotias poika loukkaantuivat vakavasti https://t.co/pv2OT2nwni https://t.co/9UCDCbfHWN</w:t>
      </w:r>
    </w:p>
    <w:p>
      <w:r>
        <w:rPr>
          <w:b/>
          <w:u w:val="single"/>
        </w:rPr>
        <w:t xml:space="preserve">214566</w:t>
      </w:r>
    </w:p>
    <w:p>
      <w:r>
        <w:t xml:space="preserve">#elämä, romanit, neekerit, roistot.Lopetetaan kaikki tämä mätä, jotta voimme kaikki elää.Inhottaako se heitä?</w:t>
      </w:r>
    </w:p>
    <w:p>
      <w:r>
        <w:rPr>
          <w:b/>
          <w:u w:val="single"/>
        </w:rPr>
        <w:t xml:space="preserve">214567</w:t>
      </w:r>
    </w:p>
    <w:p>
      <w:r>
        <w:t xml:space="preserve">@bobogiac Japsien paskapuhetta.  Kiinalaiset, romanit, köyhät ihmiset, joiden kortit te myös maksatte. Tässä ovat seuraavat "Gazebarilaiset".</w:t>
      </w:r>
    </w:p>
    <w:p>
      <w:r>
        <w:rPr>
          <w:b/>
          <w:u w:val="single"/>
        </w:rPr>
        <w:t xml:space="preserve">214568</w:t>
      </w:r>
    </w:p>
    <w:p>
      <w:r>
        <w:t xml:space="preserve">Yhdistyneet kansakunnat moittii #Italiaa.Teidän on annettava koti #romille! https://t.co/Y4OTn5Ykqh @IvanoPadovani1 @land4eve @vettavi @77amorebello77</w:t>
      </w:r>
    </w:p>
    <w:p>
      <w:r>
        <w:rPr>
          <w:b/>
          <w:u w:val="single"/>
        </w:rPr>
        <w:t xml:space="preserve">214569</w:t>
      </w:r>
    </w:p>
    <w:p>
      <w:r>
        <w:t xml:space="preserve">Roomassa hänestä oli tullut Primavallen oppilaiden painajainen: 15-vuotias romanipoika pidätettiin https://t.co/JJbu0HTB1o</w:t>
      </w:r>
    </w:p>
    <w:p>
      <w:r>
        <w:rPr>
          <w:b/>
          <w:u w:val="single"/>
        </w:rPr>
        <w:t xml:space="preserve">214570</w:t>
      </w:r>
    </w:p>
    <w:p>
      <w:r>
        <w:t xml:space="preserve">Tee se romaneille, laittomille maahanmuuttajille ja italialaisille häädetyille Roomassa https://t.co/x91HAnDmwA</w:t>
      </w:r>
    </w:p>
    <w:p>
      <w:r>
        <w:rPr>
          <w:b/>
          <w:u w:val="single"/>
        </w:rPr>
        <w:t xml:space="preserve">214571</w:t>
      </w:r>
    </w:p>
    <w:p>
      <w:r>
        <w:t xml:space="preserve">na pisqua a #torcervara co na borza da 1000Euri, kun se on varastettu, hän päätyy junan alle: se on #kipu. Questura käsittelee #rom...</w:t>
      </w:r>
    </w:p>
    <w:p>
      <w:r>
        <w:rPr>
          <w:b/>
          <w:u w:val="single"/>
        </w:rPr>
        <w:t xml:space="preserve">214572</w:t>
      </w:r>
    </w:p>
    <w:p>
      <w:r>
        <w:t xml:space="preserve">nomadit kaikkialta Italiasta kunnioittamaan Sinti-rikoksentekijää</w:t>
        <w:br/>
        <w:t xml:space="preserve">tunnistaa heidät kaikki ja etsiä heidän asuinpaikkansa</w:t>
        <w:br/>
        <w:t xml:space="preserve">https://t.co/Sa0d2RcmPa https://t.co/Sa0d2RcmPa</w:t>
      </w:r>
    </w:p>
    <w:p>
      <w:r>
        <w:rPr>
          <w:b/>
          <w:u w:val="single"/>
        </w:rPr>
        <w:t xml:space="preserve">214573</w:t>
      </w:r>
    </w:p>
    <w:p>
      <w:r>
        <w:t xml:space="preserve">@c_appendino hieno tämä sosiaalinen vitsaus, mutta tee jotain enemmän kaikkea vastaan, mitä tapahtuu romanien leireillä Torinossa, Borgarossa ja kaikissa.</w:t>
      </w:r>
    </w:p>
    <w:p>
      <w:r>
        <w:rPr>
          <w:b/>
          <w:u w:val="single"/>
        </w:rPr>
        <w:t xml:space="preserve">214574</w:t>
      </w:r>
    </w:p>
    <w:p>
      <w:r>
        <w:t xml:space="preserve">#COISP: Varat takavarikoitu nomadiperheeltä, ammattivarkailta... poliisioperaatio Venetsiassa...</w:t>
      </w:r>
    </w:p>
    <w:p>
      <w:r>
        <w:rPr>
          <w:b/>
          <w:u w:val="single"/>
        </w:rPr>
        <w:t xml:space="preserve">214575</w:t>
      </w:r>
    </w:p>
    <w:p>
      <w:r>
        <w:t xml:space="preserve">On häpeällistä!!!, että romanit, eivät italialaiset, ovat Italiassa vain rikollisia. He tappoivat kiinalaisen tytön, joka opiskeli Italiassa, ja tiedän.</w:t>
      </w:r>
    </w:p>
    <w:p>
      <w:r>
        <w:rPr>
          <w:b/>
          <w:u w:val="single"/>
        </w:rPr>
        <w:t xml:space="preserve">214576</w:t>
      </w:r>
    </w:p>
    <w:p>
      <w:r>
        <w:t xml:space="preserve">25 000 euron aseellinen ryöstö: ryöstö nomadien leiriin Chiesa Rossassa / VIDEO https://t.co/aUt7l7tNiL via @giorno_milano</w:t>
      </w:r>
    </w:p>
    <w:p>
      <w:r>
        <w:rPr>
          <w:b/>
          <w:u w:val="single"/>
        </w:rPr>
        <w:t xml:space="preserve">214577</w:t>
      </w:r>
    </w:p>
    <w:p>
      <w:r>
        <w:t xml:space="preserve">Rooma, he murtavat hänen sormensa varastaa hänen vihkisormuksensa: metsästää kaksi romania https://t.co/ZI7BwCUa2Q https://t.co/yO8gCfGnFY</w:t>
      </w:r>
    </w:p>
    <w:p>
      <w:r>
        <w:rPr>
          <w:b/>
          <w:u w:val="single"/>
        </w:rPr>
        <w:t xml:space="preserve">214578</w:t>
      </w:r>
    </w:p>
    <w:p>
      <w:r>
        <w:t xml:space="preserve">Romanien hyvä elämä päättyy: 300 000 euron arvoiset autot ja luksustavarat poistettiin https://t.co/4QoYDBjgYt</w:t>
      </w:r>
    </w:p>
    <w:p>
      <w:r>
        <w:rPr>
          <w:b/>
          <w:u w:val="single"/>
        </w:rPr>
        <w:t xml:space="preserve">214579</w:t>
      </w:r>
    </w:p>
    <w:p>
      <w:r>
        <w:t xml:space="preserve">Romani mustalaisnainen valehteli, kun hän syytti poliisia lapsensa kuoliaaksi hakkaamisesta. Tuomittu https://t.co/KnAVoaiGQU</w:t>
      </w:r>
    </w:p>
    <w:p>
      <w:r>
        <w:rPr>
          <w:b/>
          <w:u w:val="single"/>
        </w:rPr>
        <w:t xml:space="preserve">214580</w:t>
      </w:r>
    </w:p>
    <w:p>
      <w:r>
        <w:t xml:space="preserve">#Rooma #TorSapienza Kiinalainen opiskelija kuollut, kolmas taskuvaras romanileiriltä pysäytetty https://t.co/fdnp0Am89C</w:t>
      </w:r>
    </w:p>
    <w:p>
      <w:r>
        <w:rPr>
          <w:b/>
          <w:u w:val="single"/>
        </w:rPr>
        <w:t xml:space="preserve">214581</w:t>
      </w:r>
    </w:p>
    <w:p>
      <w:r>
        <w:t xml:space="preserve">Romanilapset koulussa taskuvarkaudesta: 7 pidätystä maanalaisessa (VIDEO) https://t.co/PN4iRGzFyz https://t.co/PN4iRGzFyz</w:t>
      </w:r>
    </w:p>
    <w:p>
      <w:r>
        <w:rPr>
          <w:b/>
          <w:u w:val="single"/>
        </w:rPr>
        <w:t xml:space="preserve">214582</w:t>
      </w:r>
    </w:p>
    <w:p>
      <w:r>
        <w:t xml:space="preserve">Romanit ovat valitettavasti kaikki roistoja, varkaita, murhaajia jne. Mitä vittua etnisyydellä on tekemistä asian kanssa? Joten Rom !!!! Yhteiskunnan loiset!!!! https://t.co/CP5cuc3Uwy</w:t>
      </w:r>
    </w:p>
    <w:p>
      <w:r>
        <w:rPr>
          <w:b/>
          <w:u w:val="single"/>
        </w:rPr>
        <w:t xml:space="preserve">214583</w:t>
      </w:r>
    </w:p>
    <w:p>
      <w:r>
        <w:t xml:space="preserve">@VanBossten he kaikki hajosivat. Jos sanot romani, olet rasisti, jos sanot mustalainen, olet rasisti, jos sanot Jehova, olet rasisti. Mutta vaxxngul .... 😎</w:t>
      </w:r>
    </w:p>
    <w:p>
      <w:r>
        <w:rPr>
          <w:b/>
          <w:u w:val="single"/>
        </w:rPr>
        <w:t xml:space="preserve">214584</w:t>
      </w:r>
    </w:p>
    <w:p>
      <w:r>
        <w:t xml:space="preserve">#Simoni: Romanian romanit ovat olleet orjuudessa samaan aikaan kuin mustat ovat olleet Amerikassa.</w:t>
      </w:r>
    </w:p>
    <w:p>
      <w:r>
        <w:rPr>
          <w:b/>
          <w:u w:val="single"/>
        </w:rPr>
        <w:t xml:space="preserve">214585</w:t>
      </w:r>
    </w:p>
    <w:p>
      <w:r>
        <w:t xml:space="preserve">LOL. #Fassino "Italian paras pormestari. Kyllä, romanien, valloittajien ja jätteiden Italiasta! https://t.co/wwlgwyDD9p</w:t>
      </w:r>
    </w:p>
    <w:p>
      <w:r>
        <w:rPr>
          <w:b/>
          <w:u w:val="single"/>
        </w:rPr>
        <w:t xml:space="preserve">214586</w:t>
      </w:r>
    </w:p>
    <w:p>
      <w:r>
        <w:t xml:space="preserve">@dear_illegal romanien on myös sopeuduttava sanomaan, että varastaminen on laitonta, jopa Italiassa. jne. jne.</w:t>
      </w:r>
    </w:p>
    <w:p>
      <w:r>
        <w:rPr>
          <w:b/>
          <w:u w:val="single"/>
        </w:rPr>
        <w:t xml:space="preserve">214587</w:t>
      </w:r>
    </w:p>
    <w:p>
      <w:r>
        <w:t xml:space="preserve">Salvini: "Romanileirien jälkeen sosiaalikeskukset pois". Aiotaanko ne lakkauttaa? https://t.co/CD56sHOCXP https://t.co/PhFCR9tzNj</w:t>
      </w:r>
    </w:p>
    <w:p>
      <w:r>
        <w:rPr>
          <w:b/>
          <w:u w:val="single"/>
        </w:rPr>
        <w:t xml:space="preserve">214588</w:t>
      </w:r>
    </w:p>
    <w:p>
      <w:r>
        <w:t xml:space="preserve">Romanileiri La Favoritassa Kunta: "Se tullaan purkamaan" https://t.co/9okPSpNM7y #uutiset #uutiset</w:t>
      </w:r>
    </w:p>
    <w:p>
      <w:r>
        <w:rPr>
          <w:b/>
          <w:u w:val="single"/>
        </w:rPr>
        <w:t xml:space="preserve">214589</w:t>
      </w:r>
    </w:p>
    <w:p>
      <w:r>
        <w:t xml:space="preserve">PEDOT: POTKITAAN ULOS ITALIAN PUOLELTA!</w:t>
        <w:br/>
        <w:t xml:space="preserve">Trieste, potkittiin ja lyötiin epämuodostumaan asti: romanit hakkasivat kostoksi</w:t>
        <w:br/>
        <w:t xml:space="preserve">https://t.co/tle9Mhb5vs https://t.co/DrZFFaYfDD https://t.co/DrZFFaYfDD</w:t>
      </w:r>
    </w:p>
    <w:p>
      <w:r>
        <w:rPr>
          <w:b/>
          <w:u w:val="single"/>
        </w:rPr>
        <w:t xml:space="preserve">214590</w:t>
      </w:r>
    </w:p>
    <w:p>
      <w:r>
        <w:t xml:space="preserve">Rooma, villi länsi Corcollessa: noin 30 nomadia hyökkäsi poliisien kimppuun: 20 pidätetty https://t.co/ltNneNPovu</w:t>
      </w:r>
    </w:p>
    <w:p>
      <w:r>
        <w:rPr>
          <w:b/>
          <w:u w:val="single"/>
        </w:rPr>
        <w:t xml:space="preserve">214591</w:t>
      </w:r>
    </w:p>
    <w:p>
      <w:r>
        <w:t xml:space="preserve">Neljän vuoden ajan emme ole pystyneet poistamaan romaneja asuntorekisterin koodista, ja Rooman YTK kieltäytyi poistamasta @PaoloGentilonia.</w:t>
      </w:r>
    </w:p>
    <w:p>
      <w:r>
        <w:rPr>
          <w:b/>
          <w:u w:val="single"/>
        </w:rPr>
        <w:t xml:space="preserve">214592</w:t>
      </w:r>
    </w:p>
    <w:p>
      <w:r>
        <w:t xml:space="preserve">Saviano puolustaa kahta romanivarasta ja hyökkää Salvinin kimppuun: "Hän lietsoo väkivaltaa". Halveksin hänen Fb-käyttäjiään | Ransom... https://t.co/gOIcX9nLGU ...</w:t>
      </w:r>
    </w:p>
    <w:p>
      <w:r>
        <w:rPr>
          <w:b/>
          <w:u w:val="single"/>
        </w:rPr>
        <w:t xml:space="preserve">214593</w:t>
      </w:r>
    </w:p>
    <w:p>
      <w:r>
        <w:t xml:space="preserve">#Rooma, kiinalaisnainen löytyi kuolleena: "Yaon ryöstäjät ovat edelleen romanileirillä" https://t.co/sBewAxJQA6 @ilmessaggeroit</w:t>
      </w:r>
    </w:p>
    <w:p>
      <w:r>
        <w:rPr>
          <w:b/>
          <w:u w:val="single"/>
        </w:rPr>
        <w:t xml:space="preserve">214594</w:t>
      </w:r>
    </w:p>
    <w:p>
      <w:r>
        <w:t xml:space="preserve">He varastavat uhrilahjoja Neitsyt Marian patsaan edessä: pidätyksiä romanileirillä https://t.co/2zMM3f7CYK</w:t>
      </w:r>
    </w:p>
    <w:p>
      <w:r>
        <w:rPr>
          <w:b/>
          <w:u w:val="single"/>
        </w:rPr>
        <w:t xml:space="preserve">214595</w:t>
      </w:r>
    </w:p>
    <w:p>
      <w:r>
        <w:t xml:space="preserve">@beatobartolol @caliceelena @lombardilomby67 @presbiterioroma kirjoittaisi enemmän romessi sposi .solo promessi poveri noi pov italiaa</w:t>
      </w:r>
    </w:p>
    <w:p>
      <w:r>
        <w:rPr>
          <w:b/>
          <w:u w:val="single"/>
        </w:rPr>
        <w:t xml:space="preserve">214596</w:t>
      </w:r>
    </w:p>
    <w:p>
      <w:r>
        <w:t xml:space="preserve">Sensaatiomainen #lazanzarassa. Parenzo: romanit voivat huoletta miehittää muiden taloja, koska Casapound tekee sitä myös!!!!</w:t>
      </w:r>
    </w:p>
    <w:p>
      <w:r>
        <w:rPr>
          <w:b/>
          <w:u w:val="single"/>
        </w:rPr>
        <w:t xml:space="preserve">214597</w:t>
      </w:r>
    </w:p>
    <w:p>
      <w:r>
        <w:t xml:space="preserve">@PatriziaRametta @Serenel73 Anteeksi, mutta eikö 'nomadiset ihmiset' tarkoita, että lyhyen tauon jälkeen he alkavat jälleen liikkua?</w:t>
      </w:r>
    </w:p>
    <w:p>
      <w:r>
        <w:rPr>
          <w:b/>
          <w:u w:val="single"/>
        </w:rPr>
        <w:t xml:space="preserve">214598</w:t>
      </w:r>
    </w:p>
    <w:p>
      <w:r>
        <w:t xml:space="preserve">Vieressä on poliisiasema ja nomadileiri, jossa ihmiset tekevät rangaistuksetta mitä haluavat. Poliisilla on vakava vastuu. #Resignation? https://t.co/TNmUsD34RQ</w:t>
      </w:r>
    </w:p>
    <w:p>
      <w:r>
        <w:rPr>
          <w:b/>
          <w:u w:val="single"/>
        </w:rPr>
        <w:t xml:space="preserve">214599</w:t>
      </w:r>
    </w:p>
    <w:p>
      <w:r>
        <w:t xml:space="preserve">Talomurto omistajan nukkuessa, 2 romania Pescarasta tunnistettu ja pidätetty: lue koko artikkeli https://t.co/upIfRFsVlg</w:t>
      </w:r>
    </w:p>
    <w:p>
      <w:r>
        <w:rPr>
          <w:b/>
          <w:u w:val="single"/>
        </w:rPr>
        <w:t xml:space="preserve">214600</w:t>
      </w:r>
    </w:p>
    <w:p>
      <w:r>
        <w:t xml:space="preserve">@COISPpolice @News24_en @ilgiornale</w:t>
        <w:br/>
        <w:t xml:space="preserve">Ette voi tehdä heille mitään, he ovat romaneja, nn italialaisia.....</w:t>
      </w:r>
    </w:p>
    <w:p>
      <w:r>
        <w:rPr>
          <w:b/>
          <w:u w:val="single"/>
        </w:rPr>
        <w:t xml:space="preserve">214601</w:t>
      </w:r>
    </w:p>
    <w:p>
      <w:r>
        <w:t xml:space="preserve">@redazioneiene leikkaa kädet irti #iene ja sitten karkotus hänelle ja kaikille #nomadi #leiri #zingari</w:t>
      </w:r>
    </w:p>
    <w:p>
      <w:r>
        <w:rPr>
          <w:b/>
          <w:u w:val="single"/>
        </w:rPr>
        <w:t xml:space="preserve">214602</w:t>
      </w:r>
    </w:p>
    <w:p>
      <w:r>
        <w:t xml:space="preserve">@repubblicait kehota raggiä antamaan koti myös niille nomadeille, jotka ryöstivät kiinalaisen opiskelijan.</w:t>
      </w:r>
    </w:p>
    <w:p>
      <w:r>
        <w:rPr>
          <w:b/>
          <w:u w:val="single"/>
        </w:rPr>
        <w:t xml:space="preserve">214603</w:t>
      </w:r>
    </w:p>
    <w:p>
      <w:r>
        <w:t xml:space="preserve">@Titan488 En usko sitä, ja uskon myös, että harvat ihmiset pysähtyisivät ostamaan ruokaa kahdelta romanilta.</w:t>
      </w:r>
    </w:p>
    <w:p>
      <w:r>
        <w:rPr>
          <w:b/>
          <w:u w:val="single"/>
        </w:rPr>
        <w:t xml:space="preserve">214604</w:t>
      </w:r>
    </w:p>
    <w:p>
      <w:r>
        <w:t xml:space="preserve">#Milanin nomadien laittomat huvilat https://t.co/LZyvZLsTNH "Jos rakennan, he purkavat päivässä, jos he rakentavat romaneja, mitään ei tapahdu".</w:t>
      </w:r>
    </w:p>
    <w:p>
      <w:r>
        <w:rPr>
          <w:b/>
          <w:u w:val="single"/>
        </w:rPr>
        <w:t xml:space="preserve">214605</w:t>
      </w:r>
    </w:p>
    <w:p>
      <w:r>
        <w:t xml:space="preserve">Haastattelu @giova_martellin kanssa parlamentaarisesta tutkintalautakunnasta, joka käsittelee nomadileirejä #Roman kunnassa https://t.co/LSauDxRJxh</w:t>
      </w:r>
    </w:p>
    <w:p>
      <w:r>
        <w:rPr>
          <w:b/>
          <w:u w:val="single"/>
        </w:rPr>
        <w:t xml:space="preserve">214606</w:t>
      </w:r>
    </w:p>
    <w:p>
      <w:r>
        <w:t xml:space="preserve">@DSantanche Safe????? Jopa maahanmuuttajille, romaneille ja pakolaisille? Mikähän sinun sanomasi/kirjoittamasi kuulostaa pahalta...🤔?</w:t>
      </w:r>
    </w:p>
    <w:p>
      <w:r>
        <w:rPr>
          <w:b/>
          <w:u w:val="single"/>
        </w:rPr>
        <w:t xml:space="preserve">214607</w:t>
      </w:r>
    </w:p>
    <w:p>
      <w:r>
        <w:t xml:space="preserve">@tagadala7 ongelma ei ole Roma sinti si ho ei ongelma on, että meistä on tullut lähes kaikista nomadeja valheiden maassa</w:t>
      </w:r>
    </w:p>
    <w:p>
      <w:r>
        <w:rPr>
          <w:b/>
          <w:u w:val="single"/>
        </w:rPr>
        <w:t xml:space="preserve">214608</w:t>
      </w:r>
    </w:p>
    <w:p>
      <w:r>
        <w:t xml:space="preserve">@matteosalvinimi Onko romanileiri - paska Roomassa purettu?</w:t>
      </w:r>
    </w:p>
    <w:p>
      <w:r>
        <w:rPr>
          <w:b/>
          <w:u w:val="single"/>
        </w:rPr>
        <w:t xml:space="preserve">214609</w:t>
      </w:r>
    </w:p>
    <w:p>
      <w:r>
        <w:t xml:space="preserve">#Business #rom: Syyttäjät kohdistuvat #cooppeihin ja #poliitikoihin - https://t.co/XYrU7S9ODW @ludovicotodini #italy</w:t>
      </w:r>
    </w:p>
    <w:p>
      <w:r>
        <w:rPr>
          <w:b/>
          <w:u w:val="single"/>
        </w:rPr>
        <w:t xml:space="preserve">214610</w:t>
      </w:r>
    </w:p>
    <w:p>
      <w:r>
        <w:t xml:space="preserve">Mafia Rooma: nomadileirien tarjoukset, 13 syytettyä https://t.co/6JaUic2zfR</w:t>
      </w:r>
    </w:p>
    <w:p>
      <w:r>
        <w:rPr>
          <w:b/>
          <w:u w:val="single"/>
        </w:rPr>
        <w:t xml:space="preserve">214611</w:t>
      </w:r>
    </w:p>
    <w:p>
      <w:r>
        <w:t xml:space="preserve">Napoli nel Cinema - FUORI CAMPO - romanien tarinoita nykypäivän Italiassa https://t.co/do7mBNjvLB</w:t>
      </w:r>
    </w:p>
    <w:p>
      <w:r>
        <w:rPr>
          <w:b/>
          <w:u w:val="single"/>
        </w:rPr>
        <w:t xml:space="preserve">214612</w:t>
      </w:r>
    </w:p>
    <w:p>
      <w:r>
        <w:t xml:space="preserve">@tagadala7 sano Fedelille, että kun nämä romanit ovat asettuneet muut tulevat hyödyntämään sääliä ja me emme koskaan lopu ja italialaisille ei mitään</w:t>
      </w:r>
    </w:p>
    <w:p>
      <w:r>
        <w:rPr>
          <w:b/>
          <w:u w:val="single"/>
        </w:rPr>
        <w:t xml:space="preserve">214613</w:t>
      </w:r>
    </w:p>
    <w:p>
      <w:r>
        <w:t xml:space="preserve">Mutta miksi Scordovillon romanileiri on yhä olemassa?! Outoa, koska pormestari oli luvannut tyhjentää sen ja.... https://t.co/dOg991rjOS</w:t>
      </w:r>
    </w:p>
    <w:p>
      <w:r>
        <w:rPr>
          <w:b/>
          <w:u w:val="single"/>
        </w:rPr>
        <w:t xml:space="preserve">214614</w:t>
      </w:r>
    </w:p>
    <w:p>
      <w:r>
        <w:t xml:space="preserve">MILAN - Carabinierien ratsia Via Negrotton nomadileirillä. Tarkastettiin 80 henkilöä ja 50 ajoneuvoa. - https://t.co/5rWl3BPDXE - ... https://t.co/aaQieiorDL</w:t>
      </w:r>
    </w:p>
    <w:p>
      <w:r>
        <w:rPr>
          <w:b/>
          <w:u w:val="single"/>
        </w:rPr>
        <w:t xml:space="preserve">214615</w:t>
      </w:r>
    </w:p>
    <w:p>
      <w:r>
        <w:t xml:space="preserve">Savona, turvallisuusongelma nomadileirin ja pakolaisten välillä - Savonan maakunnan verkkolehti https://t.co/TJXqD8k3a4 https://t.co/TJXqD8k3a4</w:t>
      </w:r>
    </w:p>
    <w:p>
      <w:r>
        <w:rPr>
          <w:b/>
          <w:u w:val="single"/>
        </w:rPr>
        <w:t xml:space="preserve">214616</w:t>
      </w:r>
    </w:p>
    <w:p>
      <w:r>
        <w:t xml:space="preserve">Minusta näyttää siltä, että kaikilla on yksityisomaisuutta jollakin tavalla... Poliitikot ostavat romaneja ulkomailta kolmellakymmenellä miljoonalla eurolla https://t.co/HsDhRs4DCw</w:t>
      </w:r>
    </w:p>
    <w:p>
      <w:r>
        <w:rPr>
          <w:b/>
          <w:u w:val="single"/>
        </w:rPr>
        <w:t xml:space="preserve">214617</w:t>
      </w:r>
    </w:p>
    <w:p>
      <w:r>
        <w:t xml:space="preserve">Milloin koko valtio sitoutuu romanileirien voittamiseen? Sanalla sanoen kaikki hyvät vähemmän tekopyhät parkkipaikat ja lopeta 😎 #lariachetiraa</w:t>
      </w:r>
    </w:p>
    <w:p>
      <w:r>
        <w:rPr>
          <w:b/>
          <w:u w:val="single"/>
        </w:rPr>
        <w:t xml:space="preserve">214618</w:t>
      </w:r>
    </w:p>
    <w:p>
      <w:r>
        <w:t xml:space="preserve">Maahanmuuttajat ja romanit vastaanoton ja syrjinnän välissä: 10. maaliskuuta Mamiani-konferenssi Roomassa https://t.co/HH8VEEw7Fh https://t.co/ZZtZC3fArw</w:t>
      </w:r>
    </w:p>
    <w:p>
      <w:r>
        <w:rPr>
          <w:b/>
          <w:u w:val="single"/>
        </w:rPr>
        <w:t xml:space="preserve">214619</w:t>
      </w:r>
    </w:p>
    <w:p>
      <w:r>
        <w:t xml:space="preserve">Kun tulet tänne neonkeltaisessa jumppapuvussasi ja Guess-hattu päässäsi ja näytät romanilta mustalaiselta.</w:t>
      </w:r>
    </w:p>
    <w:p>
      <w:r>
        <w:rPr>
          <w:b/>
          <w:u w:val="single"/>
        </w:rPr>
        <w:t xml:space="preserve">214620</w:t>
      </w:r>
    </w:p>
    <w:p>
      <w:r>
        <w:t xml:space="preserve">@carmentpf Kävin myös koulua romanien kanssa, leikin heidän kanssaan lapsena, kuinka paljon aikaa vietit siellä?</w:t>
      </w:r>
    </w:p>
    <w:p>
      <w:r>
        <w:rPr>
          <w:b/>
          <w:u w:val="single"/>
        </w:rPr>
        <w:t xml:space="preserve">214621</w:t>
      </w:r>
    </w:p>
    <w:p>
      <w:r>
        <w:t xml:space="preserve">Just posted at https://t.co/wVigLkHGPi</w:t>
        <w:br/>
        <w:t xml:space="preserve">Rooma, turistiryöstöt: kuusi nomadia pidätetty https://t.co/jWsfoz9WPd</w:t>
      </w:r>
    </w:p>
    <w:p>
      <w:r>
        <w:rPr>
          <w:b/>
          <w:u w:val="single"/>
        </w:rPr>
        <w:t xml:space="preserve">214622</w:t>
      </w:r>
    </w:p>
    <w:p>
      <w:r>
        <w:t xml:space="preserve">#Kansainvälinen Silkkitien suunnittelivat nomadit #Metapolitiikka https://t.co/VlB59Ugfss</w:t>
      </w:r>
    </w:p>
    <w:p>
      <w:r>
        <w:rPr>
          <w:b/>
          <w:u w:val="single"/>
        </w:rPr>
        <w:t xml:space="preserve">214623</w:t>
      </w:r>
    </w:p>
    <w:p>
      <w:r>
        <w:t xml:space="preserve">@matteosalvinimi te credo che in Italia non fanno figli se non c'è lavoro come li</w:t>
        <w:br/>
        <w:t xml:space="preserve">campano.....mica sono romani</w:t>
      </w:r>
    </w:p>
    <w:p>
      <w:r>
        <w:rPr>
          <w:b/>
          <w:u w:val="single"/>
        </w:rPr>
        <w:t xml:space="preserve">214624</w:t>
      </w:r>
    </w:p>
    <w:p>
      <w:r>
        <w:t xml:space="preserve">Tositarina Giunta Raggista ja romanileirien sulkemisesta (seuraava) https://t.co/9rRuoUUuvf https://t.co/L1EHXUZ5n9</w:t>
      </w:r>
    </w:p>
    <w:p>
      <w:r>
        <w:rPr>
          <w:b/>
          <w:u w:val="single"/>
        </w:rPr>
        <w:t xml:space="preserve">214625</w:t>
      </w:r>
    </w:p>
    <w:p>
      <w:r>
        <w:t xml:space="preserve">@RogerHalstedin tili ei ole tilapäisesti käytettävissä, koska se rikkoo Twitterin mediakäytäntöä. Lue lisää.</w:t>
      </w:r>
    </w:p>
    <w:p>
      <w:r>
        <w:rPr>
          <w:b/>
          <w:u w:val="single"/>
        </w:rPr>
        <w:t xml:space="preserve">214626</w:t>
      </w:r>
    </w:p>
    <w:p>
      <w:r>
        <w:t xml:space="preserve">Barbarisaatio on tapahtunut, koska romaneille sallitaan nyt kaikki: he varastavat, he varastavat, he murtautuvat kotiisi, ja jos puolustat itseäsi, he pidättävät sinut #tagadala7.</w:t>
      </w:r>
    </w:p>
    <w:p>
      <w:r>
        <w:rPr>
          <w:b/>
          <w:u w:val="single"/>
        </w:rPr>
        <w:t xml:space="preserve">214627</w:t>
      </w:r>
    </w:p>
    <w:p>
      <w:r>
        <w:t xml:space="preserve">#rom ovat varastamisen kulttuurinsa uhreja... Italialaisten ennakkoluulot liittyvät tähän. Antakaa heidän aloittaa työt!!! #biancoenero</w:t>
      </w:r>
    </w:p>
    <w:p>
      <w:r>
        <w:rPr>
          <w:b/>
          <w:u w:val="single"/>
        </w:rPr>
        <w:t xml:space="preserve">214628</w:t>
      </w:r>
    </w:p>
    <w:p>
      <w:r>
        <w:t xml:space="preserve">Pergola, neljännen miehen etsinnät jatkuvat edelleen. Kolme pidätettyä ovat tunnetun romanialueen romaneja... https://t.co/NKMsAyCssK https://t.co/742mp2Z3wD https://t.co/742mp2Z3wD</w:t>
      </w:r>
    </w:p>
    <w:p>
      <w:r>
        <w:rPr>
          <w:b/>
          <w:u w:val="single"/>
        </w:rPr>
        <w:t xml:space="preserve">214629</w:t>
      </w:r>
    </w:p>
    <w:p>
      <w:r>
        <w:t xml:space="preserve">Bergoglion vierailu Milanossa: hän tapaa muslimeja, maahanmuuttajia ja romaneja, jos hänellä on aikaa Italian katoliset | Ransom... https://t.co/9P3JB4ePST</w:t>
      </w:r>
    </w:p>
    <w:p>
      <w:r>
        <w:rPr>
          <w:b/>
          <w:u w:val="single"/>
        </w:rPr>
        <w:t xml:space="preserve">214630</w:t>
      </w:r>
    </w:p>
    <w:p>
      <w:r>
        <w:t xml:space="preserve">Yaon kuolema: 20-vuotias nomadi pidätetty, 16-vuotias syytetty https://t.co/jm8V7mD7gD</w:t>
      </w:r>
    </w:p>
    <w:p>
      <w:r>
        <w:rPr>
          <w:b/>
          <w:u w:val="single"/>
        </w:rPr>
        <w:t xml:space="preserve">214631</w:t>
      </w:r>
    </w:p>
    <w:p>
      <w:r>
        <w:t xml:space="preserve">MILAN - Carabinierit hyökkäävät Via Bonfadinin nomadileiriin. Aseet ja huumeet takavarikoitu. - https://t.co/g6B9H6HyzG - Local Chronicle, ...</w:t>
      </w:r>
    </w:p>
    <w:p>
      <w:r>
        <w:rPr>
          <w:b/>
          <w:u w:val="single"/>
        </w:rPr>
        <w:t xml:space="preserve">214632</w:t>
      </w:r>
    </w:p>
    <w:p>
      <w:r>
        <w:t xml:space="preserve">#Rooma #MunicipioI, poliisit ratsia Roma markkinoilla via Andrea Doria ja via Vittor Pisani - KUVAT https://t.co/k9lBKVQRBJ</w:t>
      </w:r>
    </w:p>
    <w:p>
      <w:r>
        <w:rPr>
          <w:b/>
          <w:u w:val="single"/>
        </w:rPr>
        <w:t xml:space="preserve">214633</w:t>
      </w:r>
    </w:p>
    <w:p>
      <w:r>
        <w:t xml:space="preserve">#Roma, #Raggi #käyttää #12 #miljoonaa #Roman #Roman #kamppeihin #rom https://t.co/qeK4NXp4Oa</w:t>
      </w:r>
    </w:p>
    <w:p>
      <w:r>
        <w:rPr>
          <w:b/>
          <w:u w:val="single"/>
        </w:rPr>
        <w:t xml:space="preserve">214634</w:t>
      </w:r>
    </w:p>
    <w:p>
      <w:r>
        <w:t xml:space="preserve">#Librandi, jotta mitään ei jäisi huomaamatta, on myös romamyönteinen..... MUTTA MIKSET PAINU HELVETTIIN? #from our side</w:t>
      </w:r>
    </w:p>
    <w:p>
      <w:r>
        <w:rPr>
          <w:b/>
          <w:u w:val="single"/>
        </w:rPr>
        <w:t xml:space="preserve">214635</w:t>
      </w:r>
    </w:p>
    <w:p>
      <w:r>
        <w:t xml:space="preserve">TURVALLISUUSONGELMA. Poliiseja ja karabinieereita nomadien bussissa. City Angels saapuu myös tammikuussa https://t.co/iMeQV34pcV</w:t>
      </w:r>
    </w:p>
    <w:p>
      <w:r>
        <w:rPr>
          <w:b/>
          <w:u w:val="single"/>
        </w:rPr>
        <w:t xml:space="preserve">214636</w:t>
      </w:r>
    </w:p>
    <w:p>
      <w:r>
        <w:t xml:space="preserve">#mattino5 ei vain oikeuksia, vaan myös velvollisuuksia!!!! Roma sanoo, että lapset ovat koulussa, mutta en usko, olen nähnyt paljon lapsia kävelemässä...</w:t>
      </w:r>
    </w:p>
    <w:p>
      <w:r>
        <w:rPr>
          <w:b/>
          <w:u w:val="single"/>
        </w:rPr>
        <w:t xml:space="preserve">214637</w:t>
      </w:r>
    </w:p>
    <w:p>
      <w:r>
        <w:t xml:space="preserve">Okei Roma-puheista Del Debbion ohjelmista, täällä puhuttiin konkreettisista asioista, kuten tuon tehtaan saneeraamisesta #lariachetiraa</w:t>
      </w:r>
    </w:p>
    <w:p>
      <w:r>
        <w:rPr>
          <w:b/>
          <w:u w:val="single"/>
        </w:rPr>
        <w:t xml:space="preserve">214638</w:t>
      </w:r>
    </w:p>
    <w:p>
      <w:r>
        <w:t xml:space="preserve">#roma, taskuvarkauden koulu metrolla B: 7 nomadia pidätettiin, joista yksi on opettaja https://t.co/2wN5UV6cT9 https://t.co/6sxxYugSc2</w:t>
      </w:r>
    </w:p>
    <w:p>
      <w:r>
        <w:rPr>
          <w:b/>
          <w:u w:val="single"/>
        </w:rPr>
        <w:t xml:space="preserve">214639</w:t>
      </w:r>
    </w:p>
    <w:p>
      <w:r>
        <w:t xml:space="preserve">@Giustinianorex @ilmessaggeroit vain nomadit...KAIKKI valkoiset..mustat..kaikki mitä haluat. He tuhoavat meidät, olemme rajalla!!!!</w:t>
      </w:r>
    </w:p>
    <w:p>
      <w:r>
        <w:rPr>
          <w:b/>
          <w:u w:val="single"/>
        </w:rPr>
        <w:t xml:space="preserve">214640</w:t>
      </w:r>
    </w:p>
    <w:p>
      <w:r>
        <w:t xml:space="preserve">17 virkamiestä, jotka ovat syyllistyneet lahjusrikokseen, joka liittyy töiden jakamiseen joillakin #Roman nomadileireillä, on määrätty oikeuteen.</w:t>
      </w:r>
    </w:p>
    <w:p>
      <w:r>
        <w:rPr>
          <w:b/>
          <w:u w:val="single"/>
        </w:rPr>
        <w:t xml:space="preserve">214641</w:t>
      </w:r>
    </w:p>
    <w:p>
      <w:r>
        <w:t xml:space="preserve">#Kansainvälinen romanien ja sinttien osallisuuden päivä vielä kaukana #Kansainvälinen #Roma #ja #Sinti, ... https://t.co/mEW6JvKqk7</w:t>
      </w:r>
    </w:p>
    <w:p>
      <w:r>
        <w:rPr>
          <w:b/>
          <w:u w:val="single"/>
        </w:rPr>
        <w:t xml:space="preserve">214642</w:t>
      </w:r>
    </w:p>
    <w:p>
      <w:r>
        <w:t xml:space="preserve">Treviso, ampuu ja haavoittaa paimentolaista varasta päähän: nyt kostajaa syytetään murhayrityksestä... https://t.co/crGYMXQsAB</w:t>
      </w:r>
    </w:p>
    <w:p>
      <w:r>
        <w:rPr>
          <w:b/>
          <w:u w:val="single"/>
        </w:rPr>
        <w:t xml:space="preserve">214643</w:t>
      </w:r>
    </w:p>
    <w:p>
      <w:r>
        <w:t xml:space="preserve">Uusi suuri tulipalo La Barbutan romanileirillä, ongelmia GRA:ssa https://t.co/LymBkUXmMV https://t.co/6H2onCwOTv https://t.co/6H2onCwOTv</w:t>
      </w:r>
    </w:p>
    <w:p>
      <w:r>
        <w:rPr>
          <w:b/>
          <w:u w:val="single"/>
        </w:rPr>
        <w:t xml:space="preserve">214644</w:t>
      </w:r>
    </w:p>
    <w:p>
      <w:r>
        <w:t xml:space="preserve">#Rooma #BaldodegliUbaldi, nomadi taskuvarkauden asiantuntija jäi kiinni julkisessa liikenteessä: joutuu istumaan 8 vuotta https://t.co/KuXfYMZcwJ https://t.co/3aP3WZB4e9</w:t>
      </w:r>
    </w:p>
    <w:p>
      <w:r>
        <w:rPr>
          <w:b/>
          <w:u w:val="single"/>
        </w:rPr>
        <w:t xml:space="preserve">214645</w:t>
      </w:r>
    </w:p>
    <w:p>
      <w:r>
        <w:t xml:space="preserve">Ferentino. 7 nomadia raiskasi 20-vuotiaan tytön https://t.co/vyASNWVwLt</w:t>
      </w:r>
    </w:p>
    <w:p>
      <w:r>
        <w:rPr>
          <w:b/>
          <w:u w:val="single"/>
        </w:rPr>
        <w:t xml:space="preserve">214646</w:t>
      </w:r>
    </w:p>
    <w:p>
      <w:r>
        <w:t xml:space="preserve">Kiinalaisnainen kuollut ryöstön jälkeen: toinen kahdesta romanista on jo vapaana - Speed 24 News https://t.co/0HhtaRvRhh https://t.co/0HhtaRvRhh</w:t>
      </w:r>
    </w:p>
    <w:p>
      <w:r>
        <w:rPr>
          <w:b/>
          <w:u w:val="single"/>
        </w:rPr>
        <w:t xml:space="preserve">214647</w:t>
      </w:r>
    </w:p>
    <w:p>
      <w:r>
        <w:t xml:space="preserve">Rooman kunta haluaa poistaa romanileirit. Mutta jatkaa niiden rahoittamista - TPI https://t.co/BpRJqu43QN via @tpi</w:t>
      </w:r>
    </w:p>
    <w:p>
      <w:r>
        <w:rPr>
          <w:b/>
          <w:u w:val="single"/>
        </w:rPr>
        <w:t xml:space="preserve">214648</w:t>
      </w:r>
    </w:p>
    <w:p>
      <w:r>
        <w:t xml:space="preserve">5 tähteä joko ottaa kantaa maahanmuuttoon/romaneihin tai menettää ääniä hullun lailla - https://t.co/sbL9kapusl</w:t>
      </w:r>
    </w:p>
    <w:p>
      <w:r>
        <w:rPr>
          <w:b/>
          <w:u w:val="single"/>
        </w:rPr>
        <w:t xml:space="preserve">214649</w:t>
      </w:r>
    </w:p>
    <w:p>
      <w:r>
        <w:t xml:space="preserve">tänä aamuna tapasin! romanialaisen tytön, joka opiskelee insinööriksi Roomassa! että Salvini ei tiedä.....</w:t>
      </w:r>
    </w:p>
    <w:p>
      <w:r>
        <w:rPr>
          <w:b/>
          <w:u w:val="single"/>
        </w:rPr>
        <w:t xml:space="preserve">214650</w:t>
      </w:r>
    </w:p>
    <w:p>
      <w:r>
        <w:t xml:space="preserve">Rooma, nomadit tekevät hulluja ostoksia, mutta kassa on osallisena huijauksessa https://t.co/SxpsiO7ChO https://t.co/hlOuZZiB81</w:t>
      </w:r>
    </w:p>
    <w:p>
      <w:r>
        <w:rPr>
          <w:b/>
          <w:u w:val="single"/>
        </w:rPr>
        <w:t xml:space="preserve">214651</w:t>
      </w:r>
    </w:p>
    <w:p>
      <w:r>
        <w:t xml:space="preserve">Siitä on nyt tullut romanien ja maghrebiinien huumekauppiaiden maa, jotka uhkaavat aggressiivisesti... https://t.co/YBNwBjwZKH...</w:t>
      </w:r>
    </w:p>
    <w:p>
      <w:r>
        <w:rPr>
          <w:b/>
          <w:u w:val="single"/>
        </w:rPr>
        <w:t xml:space="preserve">214652</w:t>
      </w:r>
    </w:p>
    <w:p>
      <w:r>
        <w:t xml:space="preserve">#biancoenero pelkää? ei ymmärrä kieltä? Romani, joka sen sijaan häiritsee asiakasta, on kunnossa? bah...</w:t>
      </w:r>
    </w:p>
    <w:p>
      <w:r>
        <w:rPr>
          <w:b/>
          <w:u w:val="single"/>
        </w:rPr>
        <w:t xml:space="preserve">214653</w:t>
      </w:r>
    </w:p>
    <w:p>
      <w:r>
        <w:t xml:space="preserve">@RadioLondra_ he voivat olla nomadeja, mutta he ovat aina Italiassa tekemässä rikoksia, miksi he eivät mene muihin maihin? Saksa,Sveitsi...</w:t>
      </w:r>
    </w:p>
    <w:p>
      <w:r>
        <w:rPr>
          <w:b/>
          <w:u w:val="single"/>
        </w:rPr>
        <w:t xml:space="preserve">214654</w:t>
      </w:r>
    </w:p>
    <w:p>
      <w:r>
        <w:t xml:space="preserve">Here Radio London: Italiassa järkyttivät kaksi häkkiin lukittua ja kuvattua romania https://t.co/xFb0PVMgiF</w:t>
      </w:r>
    </w:p>
    <w:p>
      <w:r>
        <w:rPr>
          <w:b/>
          <w:u w:val="single"/>
        </w:rPr>
        <w:t xml:space="preserve">214655</w:t>
      </w:r>
    </w:p>
    <w:p>
      <w:r>
        <w:t xml:space="preserve">Matkustajat hakevat nyt myös poliittista turvapaikkaa https://t.co/tbVcEZwcHm</w:t>
      </w:r>
    </w:p>
    <w:p>
      <w:r>
        <w:rPr>
          <w:b/>
          <w:u w:val="single"/>
        </w:rPr>
        <w:t xml:space="preserve">214656</w:t>
      </w:r>
    </w:p>
    <w:p>
      <w:r>
        <w:t xml:space="preserve">#cronaca Cornigliano, lanka, joka yhdistää nomadileirin kouluun https://t.co/oJJAfuqYhv https://t.co/MukDxQteBK https://t.co/MukDxQteBK</w:t>
      </w:r>
    </w:p>
    <w:p>
      <w:r>
        <w:rPr>
          <w:b/>
          <w:u w:val="single"/>
        </w:rPr>
        <w:t xml:space="preserve">214657</w:t>
      </w:r>
    </w:p>
    <w:p>
      <w:r>
        <w:t xml:space="preserve">Rooman nomadileireillä tehdyistä sopimuksista 13 syytettyä https://t.co/z8rPVTm2Wg https://t.co/vo6OaTLnPr https://t.co/vo6OaTLnPr</w:t>
      </w:r>
    </w:p>
    <w:p>
      <w:r>
        <w:rPr>
          <w:b/>
          <w:u w:val="single"/>
        </w:rPr>
        <w:t xml:space="preserve">214658</w:t>
      </w:r>
    </w:p>
    <w:p>
      <w:r>
        <w:t xml:space="preserve">@ZingaroIl tämä tw ruokkii vihaa meitä sinttejä ja romaneja vastaan. pyydämme sinua poistamaan sen, kiitos</w:t>
        <w:br/>
        <w:t xml:space="preserve">#hatespeech #rasismi #viha #väkivalta #väkivalta</w:t>
      </w:r>
    </w:p>
    <w:p>
      <w:r>
        <w:rPr>
          <w:b/>
          <w:u w:val="single"/>
        </w:rPr>
        <w:t xml:space="preserve">214659</w:t>
      </w:r>
    </w:p>
    <w:p>
      <w:r>
        <w:t xml:space="preserve">He varastivat kultaa ja koruja talosta historiallisessa keskustassa, kaksi romania, joista toinen alaikäinen: lue koko artikkeli https://t.co/TjRrkX0IbG</w:t>
      </w:r>
    </w:p>
    <w:p>
      <w:r>
        <w:rPr>
          <w:b/>
          <w:u w:val="single"/>
        </w:rPr>
        <w:t xml:space="preserve">214660</w:t>
      </w:r>
    </w:p>
    <w:p>
      <w:r>
        <w:t xml:space="preserve">Ainoa tapa integroida romanit yhteiskuntaamme on pakottaa heidät, jopa väkisin, kunnioittamaan sääntöjä ja... https://t.co/Bq8jULxht7</w:t>
      </w:r>
    </w:p>
    <w:p>
      <w:r>
        <w:rPr>
          <w:b/>
          <w:u w:val="single"/>
        </w:rPr>
        <w:t xml:space="preserve">214661</w:t>
      </w:r>
    </w:p>
    <w:p>
      <w:r>
        <w:t xml:space="preserve">@FrancescoCoccoT x sano, että se on myös minun kotini romaneille, en halua niitä kotiini x joten jos rakastat niitä niin paljon, käytä viihtyisän asuinpaikkasi 4 seinää.</w:t>
      </w:r>
    </w:p>
    <w:p>
      <w:r>
        <w:rPr>
          <w:b/>
          <w:u w:val="single"/>
        </w:rPr>
        <w:t xml:space="preserve">214662</w:t>
      </w:r>
    </w:p>
    <w:p>
      <w:r>
        <w:t xml:space="preserve">@matteosalvinimi ei, mutta Roma ei varasta .....! Vasemmistolaisen television idioottimaisuus "pakottaa" eufemismit! Ei voi olla totta! Mustalaiset ovat loisia eladri</w:t>
      </w:r>
    </w:p>
    <w:p>
      <w:r>
        <w:rPr>
          <w:b/>
          <w:u w:val="single"/>
        </w:rPr>
        <w:t xml:space="preserve">214663</w:t>
      </w:r>
    </w:p>
    <w:p>
      <w:r>
        <w:t xml:space="preserve">#Raggin juntta ja #rom: 12 miljoonaa euroa uuteen "leirijärjestelmään"? https://t.co/0lw74utD09</w:t>
      </w:r>
    </w:p>
    <w:p>
      <w:r>
        <w:rPr>
          <w:b/>
          <w:u w:val="single"/>
        </w:rPr>
        <w:t xml:space="preserve">214664</w:t>
      </w:r>
    </w:p>
    <w:p>
      <w:r>
        <w:t xml:space="preserve">Roomaan perustetaan uusi romanileiri https://t.co/cwZr69ykGD https://t.co/g5khVnLbkj https://t.co/g5khVnLbkj</w:t>
      </w:r>
    </w:p>
    <w:p>
      <w:r>
        <w:rPr>
          <w:b/>
          <w:u w:val="single"/>
        </w:rPr>
        <w:t xml:space="preserve">214665</w:t>
      </w:r>
    </w:p>
    <w:p>
      <w:r>
        <w:t xml:space="preserve">Roomassa romanileirillä puhkeaa valtava tappelu: 5 ihmistä pidätetty https://t.co/KDH8yAYk6p</w:t>
      </w:r>
    </w:p>
    <w:p>
      <w:r>
        <w:rPr>
          <w:b/>
          <w:u w:val="single"/>
        </w:rPr>
        <w:t xml:space="preserve">214666</w:t>
      </w:r>
    </w:p>
    <w:p>
      <w:r>
        <w:t xml:space="preserve">Älkää viitsikö, 180 000 laitonta maahanmuuttajaa vuodessa, romaneja kaikkialla, täydellinen laittomuus, punavalkoisen Coopin voittojen tavoittelu.</w:t>
      </w:r>
    </w:p>
    <w:p>
      <w:r>
        <w:rPr>
          <w:b/>
          <w:u w:val="single"/>
        </w:rPr>
        <w:t xml:space="preserve">214667</w:t>
      </w:r>
    </w:p>
    <w:p>
      <w:r>
        <w:t xml:space="preserve">Pro-Roma yhdistykset mitä mieltä olette? ilmeisesti ryöstäjät keksivät koko jutun, ilmeisesti, eikö niin?</w:t>
        <w:br/>
        <w:t xml:space="preserve">https://t.co/8ollolQGoh</w:t>
      </w:r>
    </w:p>
    <w:p>
      <w:r>
        <w:rPr>
          <w:b/>
          <w:u w:val="single"/>
        </w:rPr>
        <w:t xml:space="preserve">214668</w:t>
      </w:r>
    </w:p>
    <w:p>
      <w:r>
        <w:t xml:space="preserve">@AnnaAscani ainakin on tekosyy, että siellä on sota,ajattele kuinka sivistyneesti katsomme romanilapsia prostituoiduiksi Italiassa,ehkä se on vakavampaa.</w:t>
      </w:r>
    </w:p>
    <w:p>
      <w:r>
        <w:rPr>
          <w:b/>
          <w:u w:val="single"/>
        </w:rPr>
        <w:t xml:space="preserve">214669</w:t>
      </w:r>
    </w:p>
    <w:p>
      <w:r>
        <w:t xml:space="preserve">Capitoliumin uuden hallinnon huono ja sekava sitoutuminen "campi-järjestelmän" voittamiseen... #rom https://t.co/vwHfatZgyn</w:t>
      </w:r>
    </w:p>
    <w:p>
      <w:r>
        <w:rPr>
          <w:b/>
          <w:u w:val="single"/>
        </w:rPr>
        <w:t xml:space="preserve">214670</w:t>
      </w:r>
    </w:p>
    <w:p>
      <w:r>
        <w:t xml:space="preserve">ROOMA - Carabinierit löytävät joukon nomadivarkaita itse teossa Celiossa van.... https://t.co/GIoqSHYWfG ryöstön yhteydessä.</w:t>
      </w:r>
    </w:p>
    <w:p>
      <w:r>
        <w:rPr>
          <w:b/>
          <w:u w:val="single"/>
        </w:rPr>
        <w:t xml:space="preserve">214671</w:t>
      </w:r>
    </w:p>
    <w:p>
      <w:r>
        <w:t xml:space="preserve">Uusi viesti: Rooma: nomadit, 4500 9 varustetulla alueella https://t.co/WcWKx91rvB https://t.co/WcWKx91rvB</w:t>
      </w:r>
    </w:p>
    <w:p>
      <w:r>
        <w:rPr>
          <w:b/>
          <w:u w:val="single"/>
        </w:rPr>
        <w:t xml:space="preserve">214672</w:t>
      </w:r>
    </w:p>
    <w:p>
      <w:r>
        <w:t xml:space="preserve">Rooma, Casapoundin soihtukulkue Tiburtinossa: "Romanien ja maahanmuuttajien piirittämä naapurusto, nyt riittää" https://t.co/AUrYAdz3Qg https://t.co/AUrYAdz3Qg</w:t>
      </w:r>
    </w:p>
    <w:p>
      <w:r>
        <w:rPr>
          <w:b/>
          <w:u w:val="single"/>
        </w:rPr>
        <w:t xml:space="preserve">214673</w:t>
      </w:r>
    </w:p>
    <w:p>
      <w:r>
        <w:t xml:space="preserve">#Rooma Pidätettiin romanien #Gordiani-leirillä nomadi, joka yritti ajaa poliisin päälle tänä aamuna #Saloneissa https://t.co/3duDBSGsZQ https://t.co/3duDBSGsZQ</w:t>
      </w:r>
    </w:p>
    <w:p>
      <w:r>
        <w:rPr>
          <w:b/>
          <w:u w:val="single"/>
        </w:rPr>
        <w:t xml:space="preserve">214674</w:t>
      </w:r>
    </w:p>
    <w:p>
      <w:r>
        <w:t xml:space="preserve">@ziozetti @braveheartmmt @borghi_claudio @flaneurotic Toki, romaneilla on kummallakin 7 lasta. Meistä kaikista tulee romaneja (ottamatta mitään pois romaneilta).</w:t>
      </w:r>
    </w:p>
    <w:p>
      <w:r>
        <w:rPr>
          <w:b/>
          <w:u w:val="single"/>
        </w:rPr>
        <w:t xml:space="preserve">214675</w:t>
      </w:r>
    </w:p>
    <w:p>
      <w:r>
        <w:t xml:space="preserve">Pormestari ei romanien ja sintien karkotuksia käsittelevälle näyttelylle... #canavesenews https://t.co/NSBZeUai5p</w:t>
      </w:r>
    </w:p>
    <w:p>
      <w:r>
        <w:rPr>
          <w:b/>
          <w:u w:val="single"/>
        </w:rPr>
        <w:t xml:space="preserve">214676</w:t>
      </w:r>
    </w:p>
    <w:p>
      <w:r>
        <w:t xml:space="preserve">Rooman kronikka. Maratonilta varastetut laukut löytyivät nomadileiriltä #uutiset #maraton #juoksu https://t.co/770fsrPCcD</w:t>
      </w:r>
    </w:p>
    <w:p>
      <w:r>
        <w:rPr>
          <w:b/>
          <w:u w:val="single"/>
        </w:rPr>
        <w:t xml:space="preserve">214677</w:t>
      </w:r>
    </w:p>
    <w:p>
      <w:r>
        <w:t xml:space="preserve">Täällä sisämaassa m.se olemme hulluuden vallassa, tarkastuspisteitä kaikkialla, zombie-apokalypsi kohtauksia, romaneja jahdataan puistoissa #papamilano2017</w:t>
      </w:r>
    </w:p>
    <w:p>
      <w:r>
        <w:rPr>
          <w:b/>
          <w:u w:val="single"/>
        </w:rPr>
        <w:t xml:space="preserve">214678</w:t>
      </w:r>
    </w:p>
    <w:p>
      <w:r>
        <w:t xml:space="preserve">Mafia Capitale, sopimukset romanileirejä varten: 17 ihmistä vaaditaan oikeudenkäyntiin https://t.co/Y3Y2raaQlX @ilmessaggeroit</w:t>
      </w:r>
    </w:p>
    <w:p>
      <w:r>
        <w:rPr>
          <w:b/>
          <w:u w:val="single"/>
        </w:rPr>
        <w:t xml:space="preserve">214679</w:t>
      </w:r>
    </w:p>
    <w:p>
      <w:r>
        <w:t xml:space="preserve">Rooma, kassa on rikoskumppani: nomadit tekevät hulluja ostoksia supermarketissa alennushinnoin https://t.co/iM5wJuipVP @ilmessaggeroit</w:t>
      </w:r>
    </w:p>
    <w:p>
      <w:r>
        <w:rPr>
          <w:b/>
          <w:u w:val="single"/>
        </w:rPr>
        <w:t xml:space="preserve">214680</w:t>
      </w:r>
    </w:p>
    <w:p>
      <w:r>
        <w:t xml:space="preserve">#Rooma, kaksi #rom-lasta leirissään: paimen ampuu ensin ja sitten hakkaa heidät https://t.co/62bMJne6zr https://t.co/1SXbCCHaQe</w:t>
      </w:r>
    </w:p>
    <w:p>
      <w:r>
        <w:rPr>
          <w:b/>
          <w:u w:val="single"/>
        </w:rPr>
        <w:t xml:space="preserve">214681</w:t>
      </w:r>
    </w:p>
    <w:p>
      <w:r>
        <w:t xml:space="preserve">@matteosalvinimi mutta jopa vankilassa he huutavat noin? Ai niin, unohdin, että he ovat romaneja ja voivat tehdä mitä tahansa lain yläpuolella! Silti temppu</w:t>
      </w:r>
    </w:p>
    <w:p>
      <w:r>
        <w:rPr>
          <w:b/>
          <w:u w:val="single"/>
        </w:rPr>
        <w:t xml:space="preserve">214682</w:t>
      </w:r>
    </w:p>
    <w:p>
      <w:r>
        <w:t xml:space="preserve">#Rooma #30m aarre</w:t>
        <w:br/>
        <w:t xml:space="preserve">takavarikoitu</w:t>
        <w:t xml:space="preserve">viideltä perheeltä #rom</w:t>
        <w:br/>
        <w:t xml:space="preserve">https://t.co/N54vW8NzTf @ilmessaggeroit @ilmessaggeroit</w:t>
      </w:r>
    </w:p>
    <w:p>
      <w:r>
        <w:rPr>
          <w:b/>
          <w:u w:val="single"/>
        </w:rPr>
        <w:t xml:space="preserve">214683</w:t>
      </w:r>
    </w:p>
    <w:p>
      <w:r>
        <w:t xml:space="preserve">#Rooma, kiinalainen koulutyttö kuollut: kahden romanin syyllisyysrangaistus</w:t>
        <w:br/>
        <w:t xml:space="preserve">https://t.co/B9l9Ss2YIG https://t.co/6CC8VPpfEY https://t.co/6CC8VPpfEY</w:t>
      </w:r>
    </w:p>
    <w:p>
      <w:r>
        <w:rPr>
          <w:b/>
          <w:u w:val="single"/>
        </w:rPr>
        <w:t xml:space="preserve">214684</w:t>
      </w:r>
    </w:p>
    <w:p>
      <w:r>
        <w:t xml:space="preserve">@RenatoLega @DanyData Treccani: ròm-yleisnimitys, jota käytetään viittaamaan vaeltavaan mustalaisväestöön.</w:t>
        <w:br/>
        <w:t xml:space="preserve"> Synonyymit.</w:t>
      </w:r>
    </w:p>
    <w:p>
      <w:r>
        <w:rPr>
          <w:b/>
          <w:u w:val="single"/>
        </w:rPr>
        <w:t xml:space="preserve">214685</w:t>
      </w:r>
    </w:p>
    <w:p>
      <w:r>
        <w:t xml:space="preserve">Carabinierien ratsia Favoritan romanileirillä: vuosia etsintäkuulutettu karkuri ilmaantuu https://t.co/XpEy9XFeij</w:t>
      </w:r>
    </w:p>
    <w:p>
      <w:r>
        <w:rPr>
          <w:b/>
          <w:u w:val="single"/>
        </w:rPr>
        <w:t xml:space="preserve">214686</w:t>
      </w:r>
    </w:p>
    <w:p>
      <w:r>
        <w:t xml:space="preserve">He lukitsivat 2 nomadia häkkiin Denoncisoivat kolme Lidlin työntekijää (Corriere Adriatico) https://t.co/An6lra0St9 https://t.co/kMPWyvBPpu</w:t>
      </w:r>
    </w:p>
    <w:p>
      <w:r>
        <w:rPr>
          <w:b/>
          <w:u w:val="single"/>
        </w:rPr>
        <w:t xml:space="preserve">214687</w:t>
      </w:r>
    </w:p>
    <w:p>
      <w:r>
        <w:t xml:space="preserve">#gipsyqueenit tulevat romanileiristä ja emansipoituvat, vaikka he tarvitsevat edelleen miehensä luvan tehdä töitä. Hyvää maaliskuun 8. päivää heille. https://t.co/vR2LqXNn93</w:t>
      </w:r>
    </w:p>
    <w:p>
      <w:r>
        <w:rPr>
          <w:b/>
          <w:u w:val="single"/>
        </w:rPr>
        <w:t xml:space="preserve">214688</w:t>
      </w:r>
    </w:p>
    <w:p>
      <w:r>
        <w:t xml:space="preserve">Kiinalaisnainen kuollut Roomassa, 20-vuotias pidätetty: hän on Via Salviatin leirin nomadi https://t.co/l1Oa3SVauc #Chronicle #News</w:t>
      </w:r>
    </w:p>
    <w:p>
      <w:r>
        <w:rPr>
          <w:b/>
          <w:u w:val="single"/>
        </w:rPr>
        <w:t xml:space="preserve">214689</w:t>
      </w:r>
    </w:p>
    <w:p>
      <w:r>
        <w:t xml:space="preserve">Virginia Raggi ja Rooman romanileirien historia | Giornalettismo https://t.co/fTQ9hg3QgK https://t.co/fTQ9hg3QgK</w:t>
      </w:r>
    </w:p>
    <w:p>
      <w:r>
        <w:rPr>
          <w:b/>
          <w:u w:val="single"/>
        </w:rPr>
        <w:t xml:space="preserve">214690</w:t>
      </w:r>
    </w:p>
    <w:p>
      <w:r>
        <w:t xml:space="preserve">#eraora 'WE DON'T GIVE UP' romanileirin juoksijoiden odysseia varastettujen reppujen palauttamiseksi https://t.co/PY5dXES17P</w:t>
      </w:r>
    </w:p>
    <w:p>
      <w:r>
        <w:rPr>
          <w:b/>
          <w:u w:val="single"/>
        </w:rPr>
        <w:t xml:space="preserve">214691</w:t>
      </w:r>
    </w:p>
    <w:p>
      <w:r>
        <w:t xml:space="preserve">#Meidän puoleltamme kuin junan alle kuolleen kiinalaisnaisen #Roman ryöstäjät: kotiarestissa ... romanileirissä!!! @Ale_Mussolini_</w:t>
      </w:r>
    </w:p>
    <w:p>
      <w:r>
        <w:rPr>
          <w:b/>
          <w:u w:val="single"/>
        </w:rPr>
        <w:t xml:space="preserve">214692</w:t>
      </w:r>
    </w:p>
    <w:p>
      <w:r>
        <w:t xml:space="preserve">@virginiaraggi tee jotain x tor sapienza, kaikki ovat vihaisia x romanien tilanne. Ihmiset eivät kestä sitä enää!</w:t>
      </w:r>
    </w:p>
    <w:p>
      <w:r>
        <w:rPr>
          <w:b/>
          <w:u w:val="single"/>
        </w:rPr>
        <w:t xml:space="preserve">214693</w:t>
      </w:r>
    </w:p>
    <w:p>
      <w:r>
        <w:t xml:space="preserve">Kaksi ampumavälikohtausta yhden yön aikana Roomassa: kolme etnistä sintti-nomadia pidätetty https://t.co/3bezrfsehl</w:t>
      </w:r>
    </w:p>
    <w:p>
      <w:r>
        <w:rPr>
          <w:b/>
          <w:u w:val="single"/>
        </w:rPr>
        <w:t xml:space="preserve">214694</w:t>
      </w:r>
    </w:p>
    <w:p>
      <w:r>
        <w:t xml:space="preserve">@FabriBracco64 @claudio301065 @ritadallachiesa olet tietämätön. Italian romaneista 75 prosenttia on italialaisia. Ketä sinä metsästät????</w:t>
      </w:r>
    </w:p>
    <w:p>
      <w:r>
        <w:rPr>
          <w:b/>
          <w:u w:val="single"/>
        </w:rPr>
        <w:t xml:space="preserve">214695</w:t>
      </w:r>
    </w:p>
    <w:p>
      <w:r>
        <w:t xml:space="preserve">Kiitän campo rom La Barbutaa syövän tuoksusta, joka saa minut vielä tänä iltanakin hengittämään.Kun @PLRomaCapitale on näkyvissä.@romafaschifo</w:t>
      </w:r>
    </w:p>
    <w:p>
      <w:r>
        <w:rPr>
          <w:b/>
          <w:u w:val="single"/>
        </w:rPr>
        <w:t xml:space="preserve">214696</w:t>
      </w:r>
    </w:p>
    <w:p>
      <w:r>
        <w:t xml:space="preserve">Varkaudet #RomaOstia, aiheuttanut #rom poliisi ei edes halunnut puuttua mikä paska show http:// https://t.co/AATMn4xtda</w:t>
      </w:r>
    </w:p>
    <w:p>
      <w:r>
        <w:rPr>
          <w:b/>
          <w:u w:val="single"/>
        </w:rPr>
        <w:t xml:space="preserve">214697</w:t>
      </w:r>
    </w:p>
    <w:p>
      <w:r>
        <w:t xml:space="preserve">Milanon romanit muistavat muistopäivänä "Porrajmos" https://t.co/Hw9zf31vFS</w:t>
      </w:r>
    </w:p>
    <w:p>
      <w:r>
        <w:rPr>
          <w:b/>
          <w:u w:val="single"/>
        </w:rPr>
        <w:t xml:space="preserve">214698</w:t>
      </w:r>
    </w:p>
    <w:p>
      <w:r>
        <w:t xml:space="preserve">Anteeksi Raggi... mutta milloin romanit olisivat maksaneet veroja?? DEMAGOGUE !!!:https://t.co/ffFH6H6jg6 via @ilgiornale</w:t>
      </w:r>
    </w:p>
    <w:p>
      <w:r>
        <w:rPr>
          <w:b/>
          <w:u w:val="single"/>
        </w:rPr>
        <w:t xml:space="preserve">214699</w:t>
      </w:r>
    </w:p>
    <w:p>
      <w:r>
        <w:t xml:space="preserve">@matteosalvinimi Saviano on myös Roma rakas Matteo myös Italian ulkopuolella</w:t>
      </w:r>
    </w:p>
    <w:p>
      <w:r>
        <w:rPr>
          <w:b/>
          <w:u w:val="single"/>
        </w:rPr>
        <w:t xml:space="preserve">214700</w:t>
      </w:r>
    </w:p>
    <w:p>
      <w:r>
        <w:t xml:space="preserve">Rooma, ennätyksellinen taskuvaras: romani pidätettiin 44 kertaa 25 vuoden aikana https://t.co/VE4DirCZ9L</w:t>
      </w:r>
    </w:p>
    <w:p>
      <w:r>
        <w:rPr>
          <w:b/>
          <w:u w:val="single"/>
        </w:rPr>
        <w:t xml:space="preserve">214701</w:t>
      </w:r>
    </w:p>
    <w:p>
      <w:r>
        <w:t xml:space="preserve">Il Messaggero: Kiinalainen opiskelija kuollut Roomassa, kolmas romani pidätetty https://t.co/UuqjZKGXWR</w:t>
      </w:r>
    </w:p>
    <w:p>
      <w:r>
        <w:rPr>
          <w:b/>
          <w:u w:val="single"/>
        </w:rPr>
        <w:t xml:space="preserve">214702</w:t>
      </w:r>
    </w:p>
    <w:p>
      <w:r>
        <w:t xml:space="preserve">@CatenaUmana Onnittelut! Roomalaisten valitsemat roomalaiset ajattelivat ensin romaneja?</w:t>
        <w:br/>
        <w:t xml:space="preserve"> Sama kuin SX joka tapauksessa ne kaikki tulevat sieltä.....</w:t>
      </w:r>
    </w:p>
    <w:p>
      <w:r>
        <w:rPr>
          <w:b/>
          <w:u w:val="single"/>
        </w:rPr>
        <w:t xml:space="preserve">214703</w:t>
      </w:r>
    </w:p>
    <w:p>
      <w:r>
        <w:t xml:space="preserve">yhdeltä mille tahansa romanileirille, kuinka paljon kelloja myyvät Facebook-sivut huijaavat?</w:t>
      </w:r>
    </w:p>
    <w:p>
      <w:r>
        <w:rPr>
          <w:b/>
          <w:u w:val="single"/>
        </w:rPr>
        <w:t xml:space="preserve">214704</w:t>
      </w:r>
    </w:p>
    <w:p>
      <w:r>
        <w:t xml:space="preserve">Rooma, M5-ryhmä hylkää päätöslauselmaesityksen romanileirien sulkemisesta. Giorgia Melonin viha https://t.co/FJMSEZtwt4</w:t>
      </w:r>
    </w:p>
    <w:p>
      <w:r>
        <w:rPr>
          <w:b/>
          <w:u w:val="single"/>
        </w:rPr>
        <w:t xml:space="preserve">214705</w:t>
      </w:r>
    </w:p>
    <w:p>
      <w:r>
        <w:t xml:space="preserve">#rom lapset luokassa, huolestuneet vanhemmat: "Kyse ei ole syrjinnästä vaan suojelusta"</w:t>
        <w:br/>
        <w:t xml:space="preserve">https://t.co/Jlm4p979BB</w:t>
      </w:r>
    </w:p>
    <w:p>
      <w:r>
        <w:rPr>
          <w:b/>
          <w:u w:val="single"/>
        </w:rPr>
        <w:t xml:space="preserve">214706</w:t>
      </w:r>
    </w:p>
    <w:p>
      <w:r>
        <w:t xml:space="preserve">#from our side</w:t>
        <w:br/>
        <w:t xml:space="preserve">Digosin johtaja itse asiassa ajaa kansalaiset pois ja jättää rikolliset rauhaan tämä on romanien mestareiden Italiaa</w:t>
      </w:r>
    </w:p>
    <w:p>
      <w:r>
        <w:rPr>
          <w:b/>
          <w:u w:val="single"/>
        </w:rPr>
        <w:t xml:space="preserve">214707</w:t>
      </w:r>
    </w:p>
    <w:p>
      <w:r>
        <w:t xml:space="preserve">@GiorgiaMeloni Laittaisin sinut myös Romaan.</w:t>
      </w:r>
    </w:p>
    <w:p>
      <w:r>
        <w:rPr>
          <w:b/>
          <w:u w:val="single"/>
        </w:rPr>
        <w:t xml:space="preserve">214708</w:t>
      </w:r>
    </w:p>
    <w:p>
      <w:r>
        <w:t xml:space="preserve">Kuvittele se! Kiipeilyvarkaat ovat romaneja, jotka tuovat kulttuuria!!!! #Roma https://t.co/oPZz8gq0a8</w:t>
      </w:r>
    </w:p>
    <w:p>
      <w:r>
        <w:rPr>
          <w:b/>
          <w:u w:val="single"/>
        </w:rPr>
        <w:t xml:space="preserve">214709</w:t>
      </w:r>
    </w:p>
    <w:p>
      <w:r>
        <w:t xml:space="preserve">@fattoquotidiano mustalaisilla on Saksassa hyvät etuoikeudet, mutta x heillä on oikeus varastaa ja pysyä rankaisematta on korvaamaton (Italia on parempi).</w:t>
      </w:r>
    </w:p>
    <w:p>
      <w:r>
        <w:rPr>
          <w:b/>
          <w:u w:val="single"/>
        </w:rPr>
        <w:t xml:space="preserve">214710</w:t>
      </w:r>
    </w:p>
    <w:p>
      <w:r>
        <w:t xml:space="preserve">Italia on maa, joka kohtelee romaneja ja laittomia maahanmuuttajia paremmin kuin omaa kansaansa... he eivät tee mitään ja etenevät dir#dallavante</w:t>
      </w:r>
    </w:p>
    <w:p>
      <w:r>
        <w:rPr>
          <w:b/>
          <w:u w:val="single"/>
        </w:rPr>
        <w:t xml:space="preserve">214711</w:t>
      </w:r>
    </w:p>
    <w:p>
      <w:r>
        <w:t xml:space="preserve">Kaksi kaveria vangitsee kaksi nomadia, jotka etsivät roskia, ja kuvaavat kaiken</w:t>
        <w:br/>
        <w:t xml:space="preserve">. Keskimääräinen kommentti on "he olisivat voineet sytyttää heidät tuleen, kun he olivat siinä"</w:t>
      </w:r>
    </w:p>
    <w:p>
      <w:r>
        <w:rPr>
          <w:b/>
          <w:u w:val="single"/>
        </w:rPr>
        <w:t xml:space="preserve">214712</w:t>
      </w:r>
    </w:p>
    <w:p>
      <w:r>
        <w:t xml:space="preserve">@qn_carlino bravo v / s "toimittaja" nomadi, joka pakenemisen jälkeen ympäri kaupunkia 200 kiinni carabinieri tekee yhteistyötä!!!??</w:t>
      </w:r>
    </w:p>
    <w:p>
      <w:r>
        <w:rPr>
          <w:b/>
          <w:u w:val="single"/>
        </w:rPr>
        <w:t xml:space="preserve">214713</w:t>
      </w:r>
    </w:p>
    <w:p>
      <w:r>
        <w:t xml:space="preserve">Sindi on virolainen kaupunki, ja mustalaiset on yleinen nimitys eri etnisille ryhmille: romaneille, SinTille ja muille. Lue, opi ja kirjoita vasta lopuksi https://t.co/ngGvjglli3.</w:t>
      </w:r>
    </w:p>
    <w:p>
      <w:r>
        <w:rPr>
          <w:b/>
          <w:u w:val="single"/>
        </w:rPr>
        <w:t xml:space="preserve">214714</w:t>
      </w:r>
    </w:p>
    <w:p>
      <w:r>
        <w:t xml:space="preserve">Asema ja kaupungin keskusta edelleen valvonnassa: 13 nomadia otettu kiinni, joista 7 alaikäisiä https://t.co/PJqqWwqC5f</w:t>
      </w:r>
    </w:p>
    <w:p>
      <w:r>
        <w:rPr>
          <w:b/>
          <w:u w:val="single"/>
        </w:rPr>
        <w:t xml:space="preserve">214715</w:t>
      </w:r>
    </w:p>
    <w:p>
      <w:r>
        <w:t xml:space="preserve">#Rome #Prenestino, kuparivarkaat valtion rautateiden varikolla: nomadijengi jäi kiinni https://t.co/L0NqEWbyAv</w:t>
      </w:r>
    </w:p>
    <w:p>
      <w:r>
        <w:rPr>
          <w:b/>
          <w:u w:val="single"/>
        </w:rPr>
        <w:t xml:space="preserve">214716</w:t>
      </w:r>
    </w:p>
    <w:p>
      <w:r>
        <w:t xml:space="preserve">#uutiset #Turin Ruffini Park, nomadien karavaani tyhjentyi viikon kuluttua: Ka... https://t.co/gColiEuyOy #Piemonte #Italiaa</w:t>
      </w:r>
    </w:p>
    <w:p>
      <w:r>
        <w:rPr>
          <w:b/>
          <w:u w:val="single"/>
        </w:rPr>
        <w:t xml:space="preserve">214717</w:t>
      </w:r>
    </w:p>
    <w:p>
      <w:r>
        <w:t xml:space="preserve">"Auringon myötä nomadit eivät enää tule kouluun".</w:t>
        <w:br/>
        <w:t xml:space="preserve"> Joillekin tämä on ratkaisu...</w:t>
      </w:r>
    </w:p>
    <w:p>
      <w:r>
        <w:rPr>
          <w:b/>
          <w:u w:val="single"/>
        </w:rPr>
        <w:t xml:space="preserve">214718</w:t>
      </w:r>
    </w:p>
    <w:p>
      <w:r>
        <w:t xml:space="preserve">Rooma, romanien "resurssit" hallitsemattomina: he pahoinpitelivät kaupustelijan ja sylkivät poliiseja päin - webitalia360 https://t.co/GZz6HMdTMO https://t.co/GZz6HMdTMO</w:t>
      </w:r>
    </w:p>
    <w:p>
      <w:r>
        <w:rPr>
          <w:b/>
          <w:u w:val="single"/>
        </w:rPr>
        <w:t xml:space="preserve">214719</w:t>
      </w:r>
    </w:p>
    <w:p>
      <w:r>
        <w:t xml:space="preserve">@Darkshewitsch @robertosaviano emme saa yleistää, emme voi leimata kaikkia romaneja varkaiksi, mutta katsokaa tätä tapausta.</w:t>
      </w:r>
    </w:p>
    <w:p>
      <w:r>
        <w:rPr>
          <w:b/>
          <w:u w:val="single"/>
        </w:rPr>
        <w:t xml:space="preserve">214720</w:t>
      </w:r>
    </w:p>
    <w:p>
      <w:r>
        <w:t xml:space="preserve">Romani-kuningattaren aarre löydetty, luku on huikea... https://t.co/fUX2QYnpqO</w:t>
      </w:r>
    </w:p>
    <w:p>
      <w:r>
        <w:rPr>
          <w:b/>
          <w:u w:val="single"/>
        </w:rPr>
        <w:t xml:space="preserve">214721</w:t>
      </w:r>
    </w:p>
    <w:p>
      <w:r>
        <w:t xml:space="preserve">Rooma, romanileirit suljetaan 31. tammikuuta 2017 mennessä: Campidoglion suunnitelma https://t.co/bL5Jl0EB69 @ilmessaggeroit Maahansa</w:t>
      </w:r>
    </w:p>
    <w:p>
      <w:r>
        <w:rPr>
          <w:b/>
          <w:u w:val="single"/>
        </w:rPr>
        <w:t xml:space="preserve">214722</w:t>
      </w:r>
    </w:p>
    <w:p>
      <w:r>
        <w:t xml:space="preserve">Aina pakanoiden uralla:</w:t>
        <w:t xml:space="preserve">Jotain hyvää teki</w:t>
        <w:br/>
        <w:t xml:space="preserve">Kuului baarissa:</w:t>
        <w:br/>
        <w:t xml:space="preserve">Ameno etelässä on mafia ja romanit eivät tule kotiisi</w:t>
        <w:br/>
        <w:t xml:space="preserve">Pelko!</w:t>
      </w:r>
    </w:p>
    <w:p>
      <w:r>
        <w:rPr>
          <w:b/>
          <w:u w:val="single"/>
        </w:rPr>
        <w:t xml:space="preserve">214723</w:t>
      </w:r>
    </w:p>
    <w:p>
      <w:r>
        <w:t xml:space="preserve">@forummediaset ...kunnia todella kauniille romille</w:t>
      </w:r>
    </w:p>
    <w:p>
      <w:r>
        <w:rPr>
          <w:b/>
          <w:u w:val="single"/>
        </w:rPr>
        <w:t xml:space="preserve">214724</w:t>
      </w:r>
    </w:p>
    <w:p>
      <w:r>
        <w:t xml:space="preserve">Kutsuttiinpa niitä sitten #rom 😱 tai #zingari 😱 tai #nomadit, ne eivät koskaan petä.  Fake sheikki varastaa koruja https://t.co/9KJNCXwN2k via @journaleladige</w:t>
      </w:r>
    </w:p>
    <w:p>
      <w:r>
        <w:rPr>
          <w:b/>
          <w:u w:val="single"/>
        </w:rPr>
        <w:t xml:space="preserve">214725</w:t>
      </w:r>
    </w:p>
    <w:p>
      <w:r>
        <w:t xml:space="preserve">@agorarai Bolognaa ympäröivillä alueilla meitä ahdistelevat järjestäytyneet romanit, jotka ovat erikoistuneet varkauksiin ja ryöstävät kaiken! Totuus</w:t>
      </w:r>
    </w:p>
    <w:p>
      <w:r>
        <w:rPr>
          <w:b/>
          <w:u w:val="single"/>
        </w:rPr>
        <w:t xml:space="preserve">214726</w:t>
      </w:r>
    </w:p>
    <w:p>
      <w:r>
        <w:t xml:space="preserve">#Milanossa 25. maaliskuuta #Bergoglio tapaa maahanmuuttajia, muslimeja ja romaneja https://t.co/067oBhSR3W hänen suosikkiryhmänsä!</w:t>
      </w:r>
    </w:p>
    <w:p>
      <w:r>
        <w:rPr>
          <w:b/>
          <w:u w:val="single"/>
        </w:rPr>
        <w:t xml:space="preserve">214727</w:t>
      </w:r>
    </w:p>
    <w:p>
      <w:r>
        <w:t xml:space="preserve">@republic Ehkä ensin pitäisi järjestää kuuleminen romanien velvollisuuksista....</w:t>
      </w:r>
    </w:p>
    <w:p>
      <w:r>
        <w:rPr>
          <w:b/>
          <w:u w:val="single"/>
        </w:rPr>
        <w:t xml:space="preserve">214728</w:t>
      </w:r>
    </w:p>
    <w:p>
      <w:r>
        <w:t xml:space="preserve">#Turin Via Germagnano, laiton peliluola nomadileirillä https://t.co/75BI8dqohE https://t.co/ZAmZ6TOgWI</w:t>
      </w:r>
    </w:p>
    <w:p>
      <w:r>
        <w:rPr>
          <w:b/>
          <w:u w:val="single"/>
        </w:rPr>
        <w:t xml:space="preserve">214729</w:t>
      </w:r>
    </w:p>
    <w:p>
      <w:r>
        <w:t xml:space="preserve">@LPalmisano Vai odotammeko, että romanit itse murtautuvat "toimivaltaisiin elimiin", ennen kuin ne ryhtyvät toimiin?</w:t>
      </w:r>
    </w:p>
    <w:p>
      <w:r>
        <w:rPr>
          <w:b/>
          <w:u w:val="single"/>
        </w:rPr>
        <w:t xml:space="preserve">214730</w:t>
      </w:r>
    </w:p>
    <w:p>
      <w:r>
        <w:t xml:space="preserve">https://t.co/BvuT0HLCCr #rom tunnetusti tykkää paosta</w:t>
      </w:r>
    </w:p>
    <w:p>
      <w:r>
        <w:rPr>
          <w:b/>
          <w:u w:val="single"/>
        </w:rPr>
        <w:t xml:space="preserve">214731</w:t>
      </w:r>
    </w:p>
    <w:p>
      <w:r>
        <w:t xml:space="preserve">@allnews24eu Roma ole ylpeä kulttuuristasi, älä menetä sitä (Boldrini).</w:t>
      </w:r>
    </w:p>
    <w:p>
      <w:r>
        <w:rPr>
          <w:b/>
          <w:u w:val="single"/>
        </w:rPr>
        <w:t xml:space="preserve">214732</w:t>
      </w:r>
    </w:p>
    <w:p>
      <w:r>
        <w:t xml:space="preserve">Uskomatonta, tapaus, jossa kaikki ovat väärässä: romanit varastavat, työntekijät lukitaan ja viedään takaisin, Salvini syntyy.</w:t>
        <w:br/>
        <w:t xml:space="preserve"> #Lidl</w:t>
      </w:r>
    </w:p>
    <w:p>
      <w:r>
        <w:rPr>
          <w:b/>
          <w:u w:val="single"/>
        </w:rPr>
        <w:t xml:space="preserve">214733</w:t>
      </w:r>
    </w:p>
    <w:p>
      <w:r>
        <w:t xml:space="preserve">Iene Italiassa 1 romanien miehittämä talo, eikä kukaan välitä, eivät edes laitokset köyhä Italiaa.</w:t>
      </w:r>
    </w:p>
    <w:p>
      <w:r>
        <w:rPr>
          <w:b/>
          <w:u w:val="single"/>
        </w:rPr>
        <w:t xml:space="preserve">214734</w:t>
      </w:r>
    </w:p>
    <w:p>
      <w:r>
        <w:t xml:space="preserve">#chilhavisto että romanien leiri on yhtä suuri kuin minun naapurustoni</w:t>
      </w:r>
    </w:p>
    <w:p>
      <w:r>
        <w:rPr>
          <w:b/>
          <w:u w:val="single"/>
        </w:rPr>
        <w:t xml:space="preserve">214735</w:t>
      </w:r>
    </w:p>
    <w:p>
      <w:r>
        <w:t xml:space="preserve">Entä Genovassa Paitan kanssa? Entä romanit? https://t.co/G6vL27FWo8</w:t>
      </w:r>
    </w:p>
    <w:p>
      <w:r>
        <w:rPr>
          <w:b/>
          <w:u w:val="single"/>
        </w:rPr>
        <w:t xml:space="preserve">214736</w:t>
      </w:r>
    </w:p>
    <w:p>
      <w:r>
        <w:t xml:space="preserve">@NemoRai2 Olin myös kuten Roma, Hienoa!</w:t>
      </w:r>
    </w:p>
    <w:p>
      <w:r>
        <w:rPr>
          <w:b/>
          <w:u w:val="single"/>
        </w:rPr>
        <w:t xml:space="preserve">214737</w:t>
      </w:r>
    </w:p>
    <w:p>
      <w:r>
        <w:t xml:space="preserve">Kaasukammiot vain #Roomalaisille vai myös #kortinmurtajille? Ei, vain jotta ymmärrän... #Lidl</w:t>
      </w:r>
    </w:p>
    <w:p>
      <w:r>
        <w:rPr>
          <w:b/>
          <w:u w:val="single"/>
        </w:rPr>
        <w:t xml:space="preserve">214738</w:t>
      </w:r>
    </w:p>
    <w:p>
      <w:r>
        <w:t xml:space="preserve">#Milano "paimentolaiskaravaani voitaisiin raivata lopullisesti pois.</w:t>
        <w:t xml:space="preserve">Asukkaiden iloksi</w:t>
        <w:br/>
        <w:t xml:space="preserve">https://t.co/wMdveCnPMR https://t.co/QedCICjGwp https://t.co/QedCICjGwp</w:t>
      </w:r>
    </w:p>
    <w:p>
      <w:r>
        <w:rPr>
          <w:b/>
          <w:u w:val="single"/>
        </w:rPr>
        <w:t xml:space="preserve">214739</w:t>
      </w:r>
    </w:p>
    <w:p>
      <w:r>
        <w:t xml:space="preserve">Rooma, carabinieri pidätti kiertelevän rosvon https://t.co/V5HIsskexb</w:t>
      </w:r>
    </w:p>
    <w:p>
      <w:r>
        <w:rPr>
          <w:b/>
          <w:u w:val="single"/>
        </w:rPr>
        <w:t xml:space="preserve">214740</w:t>
      </w:r>
    </w:p>
    <w:p>
      <w:r>
        <w:t xml:space="preserve">Romanit taas????roskaväen roskaväki...varkaat...huumekauppiaat...prostituutio ....Da potkaise heidät kaikki ulos.... #tagadala7</w:t>
      </w:r>
    </w:p>
    <w:p>
      <w:r>
        <w:rPr>
          <w:b/>
          <w:u w:val="single"/>
        </w:rPr>
        <w:t xml:space="preserve">214741</w:t>
      </w:r>
    </w:p>
    <w:p>
      <w:r>
        <w:t xml:space="preserve">@Teufelspur1 tunnen romin hyvin, koska olen palvellut armeijassa..ongelma ei ole heissä vaan niissä, jotka sallivat heidän tehdä niin.</w:t>
      </w:r>
    </w:p>
    <w:p>
      <w:r>
        <w:rPr>
          <w:b/>
          <w:u w:val="single"/>
        </w:rPr>
        <w:t xml:space="preserve">214742</w:t>
      </w:r>
    </w:p>
    <w:p>
      <w:r>
        <w:t xml:space="preserve">#rassegnabalcanica on kuollut #esmaredzepova the music star #rom https://t.co/LIWoQRYyA1</w:t>
        <w:br/>
        <w:t xml:space="preserve">#Balkan #gipsymusic #music</w:t>
      </w:r>
    </w:p>
    <w:p>
      <w:r>
        <w:rPr>
          <w:b/>
          <w:u w:val="single"/>
        </w:rPr>
        <w:t xml:space="preserve">214743</w:t>
      </w:r>
    </w:p>
    <w:p>
      <w:r>
        <w:t xml:space="preserve">"@MercurioPsi: "RT @hele_fr: #Rooma 20 vuotta bussin taskuvaras pidätetty nomadi: 8 vuotta ja 3 kuukautta ... https://t.co/LCFfKJ1UXO""</w:t>
      </w:r>
    </w:p>
    <w:p>
      <w:r>
        <w:rPr>
          <w:b/>
          <w:u w:val="single"/>
        </w:rPr>
        <w:t xml:space="preserve">214744</w:t>
      </w:r>
    </w:p>
    <w:p>
      <w:r>
        <w:t xml:space="preserve">@agorarai Italiassa meillä on varkaus minuutti monta kertaa ja siihen liittyy tarpeetonta väkivaltaa vanhuksillemme. (romanit) väkivaltainen rähinä rankaisematta</w:t>
      </w:r>
    </w:p>
    <w:p>
      <w:r>
        <w:rPr>
          <w:b/>
          <w:u w:val="single"/>
        </w:rPr>
        <w:t xml:space="preserve">214745</w:t>
      </w:r>
    </w:p>
    <w:p>
      <w:r>
        <w:t xml:space="preserve">@EugenioCardi Jaetaan myös hänen kanssaan YK:n turpaansa Raggi x Roma tilanteesta Roomassa!!!! Vai eikö tätä sanota, jos kyseessä on 5* tina?</w:t>
      </w:r>
    </w:p>
    <w:p>
      <w:r>
        <w:rPr>
          <w:b/>
          <w:u w:val="single"/>
        </w:rPr>
        <w:t xml:space="preserve">214746</w:t>
      </w:r>
    </w:p>
    <w:p>
      <w:r>
        <w:t xml:space="preserve">#vigilantit #nomadileireillä: tutkinta ylitöistä https://t.co/Eo34frIGA2</w:t>
      </w:r>
    </w:p>
    <w:p>
      <w:r>
        <w:rPr>
          <w:b/>
          <w:u w:val="single"/>
        </w:rPr>
        <w:t xml:space="preserve">214747</w:t>
      </w:r>
    </w:p>
    <w:p>
      <w:r>
        <w:t xml:space="preserve">Ja sitten on yhdistyksiä, jotka puhuvat #romista, #integraatiosta jne jne jne.... Tässä on jälleen yksi esimerkki siitä, kuinka häikäilemättömiä he ovat https://t.co/v3Nk6DRqw3.</w:t>
      </w:r>
    </w:p>
    <w:p>
      <w:r>
        <w:rPr>
          <w:b/>
          <w:u w:val="single"/>
        </w:rPr>
        <w:t xml:space="preserve">214748</w:t>
      </w:r>
    </w:p>
    <w:p>
      <w:r>
        <w:t xml:space="preserve">30 vuoden jälkeen Torre Annunziatan romanileiri peruuntui https://t.co/jqzVhwnPLJ.</w:t>
      </w:r>
    </w:p>
    <w:p>
      <w:r>
        <w:rPr>
          <w:b/>
          <w:u w:val="single"/>
        </w:rPr>
        <w:t xml:space="preserve">214749</w:t>
      </w:r>
    </w:p>
    <w:p>
      <w:r>
        <w:t xml:space="preserve">"Minun tarinani romanileiriltä Sorbonnen yliopistoon". Meidän on vastustettava rasismia." https://t.co/NyBqZDPCCp</w:t>
      </w:r>
    </w:p>
    <w:p>
      <w:r>
        <w:rPr>
          <w:b/>
          <w:u w:val="single"/>
        </w:rPr>
        <w:t xml:space="preserve">214750</w:t>
      </w:r>
    </w:p>
    <w:p>
      <w:r>
        <w:t xml:space="preserve">Pontina, kaaos nomadien leirillä: he varastavat Ostian maratonin osallistujilta ja pakenevat leireille. Liikenne on edelleen kallellaan https://t.co/so1RaxIQ0x</w:t>
      </w:r>
    </w:p>
    <w:p>
      <w:r>
        <w:rPr>
          <w:b/>
          <w:u w:val="single"/>
        </w:rPr>
        <w:t xml:space="preserve">214751</w:t>
      </w:r>
    </w:p>
    <w:p>
      <w:r>
        <w:t xml:space="preserve">Rooma, Figliomeni (FdI): Kukaan ei halua ratkaista romanileirien ongelmaa: (AGENPARL) - Rooma... https://t.co/PfxJJpL0re...</w:t>
      </w:r>
    </w:p>
    <w:p>
      <w:r>
        <w:rPr>
          <w:b/>
          <w:u w:val="single"/>
        </w:rPr>
        <w:t xml:space="preserve">214752</w:t>
      </w:r>
    </w:p>
    <w:p>
      <w:r>
        <w:t xml:space="preserve">@valerixxxevane Uskon, että hän on myös romanien sukulinjan jälkeläinen. Tämä ämmä!!!</w:t>
      </w:r>
    </w:p>
    <w:p>
      <w:r>
        <w:rPr>
          <w:b/>
          <w:u w:val="single"/>
        </w:rPr>
        <w:t xml:space="preserve">214753</w:t>
      </w:r>
    </w:p>
    <w:p>
      <w:r>
        <w:t xml:space="preserve">Leirit #rom, #Onu muistuttaa Italiaa. Ja #Raggille hylkääminen on vakavampaa https://t.co/aHE2mNZ1YZ via @fattoquotidiano #roma #roma</w:t>
      </w:r>
    </w:p>
    <w:p>
      <w:r>
        <w:rPr>
          <w:b/>
          <w:u w:val="single"/>
        </w:rPr>
        <w:t xml:space="preserve">214754</w:t>
      </w:r>
    </w:p>
    <w:p>
      <w:r>
        <w:t xml:space="preserve">#Rome #VillaAda, huuhtoi kaksi romania, jotka yrittivät varastaa pysäköidystä autosta https://t.co/lyZtJeAQP8</w:t>
      </w:r>
    </w:p>
    <w:p>
      <w:r>
        <w:rPr>
          <w:b/>
          <w:u w:val="single"/>
        </w:rPr>
        <w:t xml:space="preserve">214755</w:t>
      </w:r>
    </w:p>
    <w:p>
      <w:r>
        <w:t xml:space="preserve">Lähes kaikki Lecce - Novoli -reitillä sijaitsevan maalaistalon miehittäneet #romit... https://t.co/FhyuyosdmY ...</w:t>
      </w:r>
    </w:p>
    <w:p>
      <w:r>
        <w:rPr>
          <w:b/>
          <w:u w:val="single"/>
        </w:rPr>
        <w:t xml:space="preserve">214756</w:t>
      </w:r>
    </w:p>
    <w:p>
      <w:r>
        <w:t xml:space="preserve">Rooma, uusi Roma-leiri rakennetaan https://t.co/HxFGhTUE5n - Adriano Montanaro Alessandria</w:t>
      </w:r>
    </w:p>
    <w:p>
      <w:r>
        <w:rPr>
          <w:b/>
          <w:u w:val="single"/>
        </w:rPr>
        <w:t xml:space="preserve">214757</w:t>
      </w:r>
    </w:p>
    <w:p>
      <w:r>
        <w:t xml:space="preserve">Matka Chiesa Rossan romanileirille: "Älkää käyttäkö kaikkia varoja häätöihin" https://t.co/xmBzqOvy7T</w:t>
      </w:r>
    </w:p>
    <w:p>
      <w:r>
        <w:rPr>
          <w:b/>
          <w:u w:val="single"/>
        </w:rPr>
        <w:t xml:space="preserve">214758</w:t>
      </w:r>
    </w:p>
    <w:p>
      <w:r>
        <w:t xml:space="preserve">Leiri #nomadit #Genova #Cornigliano, opettajat eivät luovuta: "Lasten on mentävä kouluun" https://t.co/ObYRxzSI83</w:t>
      </w:r>
    </w:p>
    <w:p>
      <w:r>
        <w:rPr>
          <w:b/>
          <w:u w:val="single"/>
        </w:rPr>
        <w:t xml:space="preserve">214759</w:t>
      </w:r>
    </w:p>
    <w:p>
      <w:r>
        <w:t xml:space="preserve">Milano, Roma entinen Rubattino slummi tänään mukana vanhusten Panigarola instituutin #Christmas lounas @santegidionews https://t.co/8C7Kc9TUj7</w:t>
      </w:r>
    </w:p>
    <w:p>
      <w:r>
        <w:rPr>
          <w:b/>
          <w:u w:val="single"/>
        </w:rPr>
        <w:t xml:space="preserve">214760</w:t>
      </w:r>
    </w:p>
    <w:p>
      <w:r>
        <w:t xml:space="preserve">Ja (Maronin) Lega rahoitti Roomassa sijaitsevia nomadileirejä 30 miljoonalla vuodessa. https://t.co/o81ZcFwO5h</w:t>
      </w:r>
    </w:p>
    <w:p>
      <w:r>
        <w:rPr>
          <w:b/>
          <w:u w:val="single"/>
        </w:rPr>
        <w:t xml:space="preserve">214761</w:t>
      </w:r>
    </w:p>
    <w:p>
      <w:r>
        <w:t xml:space="preserve">#Roman 'murtojen kuningatar' pidätettiin 36-vuotias romani #Rome, #pidätettiin #varkauksien #kuningatar': #a ... https://t.co/nISxgxOcFN</w:t>
      </w:r>
    </w:p>
    <w:p>
      <w:r>
        <w:rPr>
          <w:b/>
          <w:u w:val="single"/>
        </w:rPr>
        <w:t xml:space="preserve">214762</w:t>
      </w:r>
    </w:p>
    <w:p>
      <w:r>
        <w:t xml:space="preserve">M5 hylkää romanileirin sulkemisen: "Pelleilijät, olette pahempia kuin vasemmisto". https://t.co/AeLyllMiSd https://t.co/CkT7o04bWj</w:t>
      </w:r>
    </w:p>
    <w:p>
      <w:r>
        <w:rPr>
          <w:b/>
          <w:u w:val="single"/>
        </w:rPr>
        <w:t xml:space="preserve">214763</w:t>
      </w:r>
    </w:p>
    <w:p>
      <w:r>
        <w:t xml:space="preserve">Aina myös romanikulttuuria #meidän puoleltamme https://t.co/KC5OUQrZ85</w:t>
      </w:r>
    </w:p>
    <w:p>
      <w:r>
        <w:rPr>
          <w:b/>
          <w:u w:val="single"/>
        </w:rPr>
        <w:t xml:space="preserve">214764</w:t>
      </w:r>
    </w:p>
    <w:p>
      <w:r>
        <w:t xml:space="preserve">Milano, ystävällinen illallinen #rom-perheen kanssa: "Mukava tavata kotona vuosien jälkeen hökkeleissä" @santegidionews https://t.co/8oJQZ0lEl9</w:t>
      </w:r>
    </w:p>
    <w:p>
      <w:r>
        <w:rPr>
          <w:b/>
          <w:u w:val="single"/>
        </w:rPr>
        <w:t xml:space="preserve">214765</w:t>
      </w:r>
    </w:p>
    <w:p>
      <w:r>
        <w:t xml:space="preserve">Rugantina Rosetta Minù Hermes ja Indio TIVOLI ROME RUGANTINA on peräisin entiseltä Stacchini Tivinin romanileiriltä Tiv https://t.co/JVLCQXpteQ</w:t>
      </w:r>
    </w:p>
    <w:p>
      <w:r>
        <w:rPr>
          <w:b/>
          <w:u w:val="single"/>
        </w:rPr>
        <w:t xml:space="preserve">214766</w:t>
      </w:r>
    </w:p>
    <w:p>
      <w:r>
        <w:t xml:space="preserve">Kansainvälinen lasten ja nuorten oikeuksien päivä. Yhdistys 21. heinäkuuta: 20 000 romanilasta elää Italiassa äärimmäisessä köyhyydessä.</w:t>
      </w:r>
    </w:p>
    <w:p>
      <w:r>
        <w:rPr>
          <w:b/>
          <w:u w:val="single"/>
        </w:rPr>
        <w:t xml:space="preserve">214767</w:t>
      </w:r>
    </w:p>
    <w:p>
      <w:r>
        <w:t xml:space="preserve">#Milanossa palmuja ja kameleita, mutta #Linatessa romanit jahtaavat kodittomia ITALIALAISIA.</w:t>
      </w:r>
    </w:p>
    <w:p>
      <w:r>
        <w:rPr>
          <w:b/>
          <w:u w:val="single"/>
        </w:rPr>
        <w:t xml:space="preserve">214768</w:t>
      </w:r>
    </w:p>
    <w:p>
      <w:r>
        <w:t xml:space="preserve">Italia: julma pakkohäätö kansainvälisen romanipäivän aattona https://t.co/DDxcLu2qos</w:t>
      </w:r>
    </w:p>
    <w:p>
      <w:r>
        <w:rPr>
          <w:b/>
          <w:u w:val="single"/>
        </w:rPr>
        <w:t xml:space="preserve">214769</w:t>
      </w:r>
    </w:p>
    <w:p>
      <w:r>
        <w:t xml:space="preserve">@franco_sala sillä välin romanimies, joka humalassa tappoi äidin ja pakeni, on vuoden kotiarestin jälkeen vapautumassa.</w:t>
      </w:r>
    </w:p>
    <w:p>
      <w:r>
        <w:rPr>
          <w:b/>
          <w:u w:val="single"/>
        </w:rPr>
        <w:t xml:space="preserve">214770</w:t>
      </w:r>
    </w:p>
    <w:p>
      <w:r>
        <w:t xml:space="preserve">Psykoosi (ja legendat) gallupissa Facebookissa: Varo romaneja täynnä olevaa pakettiautoa koulun vieressä! (Latina24ore.it) https://t.co/0SFFvDyOfz</w:t>
      </w:r>
    </w:p>
    <w:p>
      <w:r>
        <w:rPr>
          <w:b/>
          <w:u w:val="single"/>
        </w:rPr>
        <w:t xml:space="preserve">214771</w:t>
      </w:r>
    </w:p>
    <w:p>
      <w:r>
        <w:t xml:space="preserve">Rooma, romanien "vainoamat" juoksijat. https://t.co/ftbZmFMMPJ</w:t>
      </w:r>
    </w:p>
    <w:p>
      <w:r>
        <w:rPr>
          <w:b/>
          <w:u w:val="single"/>
        </w:rPr>
        <w:t xml:space="preserve">214772</w:t>
      </w:r>
    </w:p>
    <w:p>
      <w:r>
        <w:t xml:space="preserve">il Resto del Carlino: Bologna, sylkeminen ja loukkaukset myyjää kohtaan, koska hän ei antanut rahaa nomadille. https://t.co/OcIs5o6tNx</w:t>
      </w:r>
    </w:p>
    <w:p>
      <w:r>
        <w:rPr>
          <w:b/>
          <w:u w:val="single"/>
        </w:rPr>
        <w:t xml:space="preserve">214773</w:t>
      </w:r>
    </w:p>
    <w:p>
      <w:r>
        <w:t xml:space="preserve">#Rome, turistiryöstöt: kuusi #nomadia pidätetty @GFLibrandi @valecastaldini @a_meluzzi https://t.co/vDCtyZZSde https://t.co/vDCtyZZSde</w:t>
      </w:r>
    </w:p>
    <w:p>
      <w:r>
        <w:rPr>
          <w:b/>
          <w:u w:val="single"/>
        </w:rPr>
        <w:t xml:space="preserve">214774</w:t>
      </w:r>
    </w:p>
    <w:p>
      <w:r>
        <w:t xml:space="preserve">#Roomalaiset välittävät tietämystään taskuvarkauksista</w:t>
        <w:br/>
        <w:t xml:space="preserve">ja #Raggi jakaa varoja, asunto-osuuksia ja verovapautuksia</w:t>
        <w:br/>
        <w:t xml:space="preserve">Rehelliset roomalaiset. Ne tulevat https://t.co/N0htVcyJ8T jälkeen.</w:t>
      </w:r>
    </w:p>
    <w:p>
      <w:r>
        <w:rPr>
          <w:b/>
          <w:u w:val="single"/>
        </w:rPr>
        <w:t xml:space="preserve">214775</w:t>
      </w:r>
    </w:p>
    <w:p>
      <w:r>
        <w:t xml:space="preserve">#Roomassa #roomalaiset tyhjentävät roskikset joka tapauksessa, eikö #Virginia?... https://t.co/2IRZoUdXjs...</w:t>
      </w:r>
    </w:p>
    <w:p>
      <w:r>
        <w:rPr>
          <w:b/>
          <w:u w:val="single"/>
        </w:rPr>
        <w:t xml:space="preserve">214776</w:t>
      </w:r>
    </w:p>
    <w:p>
      <w:r>
        <w:t xml:space="preserve">#Uutiset #Turin Musta pilvi nomadien leiristä Strada dell'Aeroportossa, tulessa kasa ... https://t.co/IDPtf5MK0r #Piemonte #Italia</w:t>
      </w:r>
    </w:p>
    <w:p>
      <w:r>
        <w:rPr>
          <w:b/>
          <w:u w:val="single"/>
        </w:rPr>
        <w:t xml:space="preserve">214777</w:t>
      </w:r>
    </w:p>
    <w:p>
      <w:r>
        <w:t xml:space="preserve">@FedeAngeli @matteosalvinimi @repubblicait kiinalaistyttöparan romaniryöstäjät eivät joudu vankilaan. Tarvitsemme vakavuutta aina</w:t>
      </w:r>
    </w:p>
    <w:p>
      <w:r>
        <w:rPr>
          <w:b/>
          <w:u w:val="single"/>
        </w:rPr>
        <w:t xml:space="preserve">214778</w:t>
      </w:r>
    </w:p>
    <w:p>
      <w:r>
        <w:t xml:space="preserve">Villi länsi Roomassa: 25-vuotias romani ilman ajokorttia aiheuttaa paniikkia, takaa-ajoa, onnettomuuksia ja loukkaantumisia - webitalia360... https://t.co/buDJ0wv4jQ</w:t>
      </w:r>
    </w:p>
    <w:p>
      <w:r>
        <w:rPr>
          <w:b/>
          <w:u w:val="single"/>
        </w:rPr>
        <w:t xml:space="preserve">214779</w:t>
      </w:r>
    </w:p>
    <w:p>
      <w:r>
        <w:t xml:space="preserve">Il Messaggero: Rooma, Roma suunnitelma: rekisteri niille, jotka penkovat roskiksia https://t.co/jAeQb6PjCt</w:t>
      </w:r>
    </w:p>
    <w:p>
      <w:r>
        <w:rPr>
          <w:b/>
          <w:u w:val="single"/>
        </w:rPr>
        <w:t xml:space="preserve">214780</w:t>
      </w:r>
    </w:p>
    <w:p>
      <w:r>
        <w:t xml:space="preserve">Romanibisnes: Coop ja poliitikot syyttäjän tähtäimessä https://t.co/wBZrL8NMPd https://t.co/XU1N3FczJy https://t.co/XU1N3FczJy</w:t>
      </w:r>
    </w:p>
    <w:p>
      <w:r>
        <w:rPr>
          <w:b/>
          <w:u w:val="single"/>
        </w:rPr>
        <w:t xml:space="preserve">214781</w:t>
      </w:r>
    </w:p>
    <w:p>
      <w:r>
        <w:t xml:space="preserve">#Vicenza Tarina #Caritaksessa asuvista nomadeista herättää edelleen keskustelua. Mutta peruutuksen osalta... https://t.co/HprJIs4oVg rt....</w:t>
      </w:r>
    </w:p>
    <w:p>
      <w:r>
        <w:rPr>
          <w:b/>
          <w:u w:val="single"/>
        </w:rPr>
        <w:t xml:space="preserve">214782</w:t>
      </w:r>
    </w:p>
    <w:p>
      <w:r>
        <w:t xml:space="preserve">Väestölaskenta ja leirien voittaminen #Roomassa, @Ass21luglio: "Grave ei liity #rom" (Tilaajat) https://t.co/C2k24tcbrK</w:t>
      </w:r>
    </w:p>
    <w:p>
      <w:r>
        <w:rPr>
          <w:b/>
          <w:u w:val="single"/>
        </w:rPr>
        <w:t xml:space="preserve">214783</w:t>
      </w:r>
    </w:p>
    <w:p>
      <w:r>
        <w:t xml:space="preserve">@FCoglioni palaa huomenna töihin. Heidän kotinsa on Rooman leiri Rooma @EnricoStefano</w:t>
      </w:r>
    </w:p>
    <w:p>
      <w:r>
        <w:rPr>
          <w:b/>
          <w:u w:val="single"/>
        </w:rPr>
        <w:t xml:space="preserve">214784</w:t>
      </w:r>
    </w:p>
    <w:p>
      <w:r>
        <w:t xml:space="preserve">Uusi romanileiri Pohjois-Roomassa, Roma: "Antakaa meille sananvaltaa neuvostossa".... #uutiset #Rooma https://t.co/JtwvEaNYwR</w:t>
      </w:r>
    </w:p>
    <w:p>
      <w:r>
        <w:rPr>
          <w:b/>
          <w:u w:val="single"/>
        </w:rPr>
        <w:t xml:space="preserve">214785</w:t>
      </w:r>
    </w:p>
    <w:p>
      <w:r>
        <w:t xml:space="preserve">#Muistopäivä, konferenssi #romin kansanmurhan muistoksi https://t.co/GReDYxzG4i https://t.co/GReDYxzG4i</w:t>
      </w:r>
    </w:p>
    <w:p>
      <w:r>
        <w:rPr>
          <w:b/>
          <w:u w:val="single"/>
        </w:rPr>
        <w:t xml:space="preserve">214786</w:t>
      </w:r>
    </w:p>
    <w:p>
      <w:r>
        <w:t xml:space="preserve">Castel Romano - Roma-Ostia-urheilijat ryöstettiin: laukut löytyivät romanileiriltä - Teleuniverso https://t.co/fLQP1dCLhf https://t.co/fLQP1dCLhf</w:t>
      </w:r>
    </w:p>
    <w:p>
      <w:r>
        <w:rPr>
          <w:b/>
          <w:u w:val="single"/>
        </w:rPr>
        <w:t xml:space="preserve">214787</w:t>
      </w:r>
    </w:p>
    <w:p>
      <w:r>
        <w:t xml:space="preserve">Epätoivoisten pysäkki: tukittu maanalainen rakennustyömaan turvapaikka #rom @corrieremilano https://t.co/GE3yicxAcB https://t.co/GE3yicxAcB</w:t>
      </w:r>
    </w:p>
    <w:p>
      <w:r>
        <w:rPr>
          <w:b/>
          <w:u w:val="single"/>
        </w:rPr>
        <w:t xml:space="preserve">214788</w:t>
      </w:r>
    </w:p>
    <w:p>
      <w:r>
        <w:t xml:space="preserve">Kolme romaninaista yritti siepata tytön: näin he tekivät hänelle - https://t.co/nRYS3NTIy9 https://t.co/lc8TMBJrIM</w:t>
      </w:r>
    </w:p>
    <w:p>
      <w:r>
        <w:rPr>
          <w:b/>
          <w:u w:val="single"/>
        </w:rPr>
        <w:t xml:space="preserve">214789</w:t>
      </w:r>
    </w:p>
    <w:p>
      <w:r>
        <w:t xml:space="preserve">#Milan: He vaativat "suojelurahaa" romanivarkailta, kaksi poliisia tuomittu 7 vuodeksi https://t.co/me0LLpfiVe</w:t>
      </w:r>
    </w:p>
    <w:p>
      <w:r>
        <w:rPr>
          <w:b/>
          <w:u w:val="single"/>
        </w:rPr>
        <w:t xml:space="preserve">214790</w:t>
      </w:r>
    </w:p>
    <w:p>
      <w:r>
        <w:t xml:space="preserve">Follonica, lukitse kaksi nomadia häkkiin: kolme Lidlin työntekijää syytettynä https://t.co/Y1hdZoKCxi @ilmessaggeroit</w:t>
      </w:r>
    </w:p>
    <w:p>
      <w:r>
        <w:rPr>
          <w:b/>
          <w:u w:val="single"/>
        </w:rPr>
        <w:t xml:space="preserve">214791</w:t>
      </w:r>
    </w:p>
    <w:p>
      <w:r>
        <w:t xml:space="preserve">En tiedä, mitä #Raggi lupasi Romalle, mutta minulle hän lupasi, ettei avaa enää yhtään... ja hän avaa yhden Pohjois-Roomaan</w:t>
        <w:br/>
        <w:t xml:space="preserve">#QuintaColonna</w:t>
      </w:r>
    </w:p>
    <w:p>
      <w:r>
        <w:rPr>
          <w:b/>
          <w:u w:val="single"/>
        </w:rPr>
        <w:t xml:space="preserve">214792</w:t>
      </w:r>
    </w:p>
    <w:p>
      <w:r>
        <w:t xml:space="preserve">Mutta jos he ovat, kuten he sanovat, italialaisia, koska he ovat syntyneet Italiassa, miksi he ovat romaneja tai Sindeitä eivätkä osaa puhua italiaa? En ymmärrä!</w:t>
      </w:r>
    </w:p>
    <w:p>
      <w:r>
        <w:rPr>
          <w:b/>
          <w:u w:val="single"/>
        </w:rPr>
        <w:t xml:space="preserve">214793</w:t>
      </w:r>
    </w:p>
    <w:p>
      <w:r>
        <w:t xml:space="preserve">Kahden romanilaisen "häkkiin hukkaaminen": järkyttäviä kuvia sosiaalisessa mediassa [VIDEO] (Velvet News Italia) https://t.co/kOCXHBWu2W https://t.co/L9U6mcyp8s</w:t>
      </w:r>
    </w:p>
    <w:p>
      <w:r>
        <w:rPr>
          <w:b/>
          <w:u w:val="single"/>
        </w:rPr>
        <w:t xml:space="preserve">214794</w:t>
      </w:r>
    </w:p>
    <w:p>
      <w:r>
        <w:t xml:space="preserve">Rooma, kunta sijoittaa italialaiset perheet romanileiriin: "Kaikkien hylkäämä https://t.co/eWlsoUThxL".</w:t>
      </w:r>
    </w:p>
    <w:p>
      <w:r>
        <w:rPr>
          <w:b/>
          <w:u w:val="single"/>
        </w:rPr>
        <w:t xml:space="preserve">214795</w:t>
      </w:r>
    </w:p>
    <w:p>
      <w:r>
        <w:t xml:space="preserve">mutta oikeasti? Eivätkö nomadit muka ole kuitannut sitä, että Sora #Raggi on saapunut? uskomatonta... siihen tarvittaisiin Beppe... https://t.co/1CVbJMBQ1I</w:t>
      </w:r>
    </w:p>
    <w:p>
      <w:r>
        <w:rPr>
          <w:b/>
          <w:u w:val="single"/>
        </w:rPr>
        <w:t xml:space="preserve">214796</w:t>
      </w:r>
    </w:p>
    <w:p>
      <w:r>
        <w:t xml:space="preserve">Romanien osallisuus, skeptisyys vallitsee kunnassa XI. Garipoli: "Talot ensin i... #roma | Via: https://t.co/aX2y6BphTo</w:t>
      </w:r>
    </w:p>
    <w:p>
      <w:r>
        <w:rPr>
          <w:b/>
          <w:u w:val="single"/>
        </w:rPr>
        <w:t xml:space="preserve">214797</w:t>
      </w:r>
    </w:p>
    <w:p>
      <w:r>
        <w:t xml:space="preserve">Pois yksi #Rom-leiri, toinen on heti valmis #Milanan kustannuksella. #Milan #ortomarket #zone4 @ComuneMI paljonko he maksavat #IUC? https://t.co/apKXZk4kLS</w:t>
      </w:r>
    </w:p>
    <w:p>
      <w:r>
        <w:rPr>
          <w:b/>
          <w:u w:val="single"/>
        </w:rPr>
        <w:t xml:space="preserve">214798</w:t>
      </w:r>
    </w:p>
    <w:p>
      <w:r>
        <w:t xml:space="preserve">Toinen vapaana, toinen kotiarestissa: varkaudesta tuomitut nomadit, jotka ryöstivät Zhang Yaon, joka kuoli junan alle #Rooma #chilhavisto https://t.co/qr1gxy3KTr</w:t>
      </w:r>
    </w:p>
    <w:p>
      <w:r>
        <w:rPr>
          <w:b/>
          <w:u w:val="single"/>
        </w:rPr>
        <w:t xml:space="preserve">214799</w:t>
      </w:r>
    </w:p>
    <w:p>
      <w:r>
        <w:t xml:space="preserve">Rasistinen ja populistinen artikkeli.</w:t>
        <w:br/>
        <w:t xml:space="preserve">Syytetään epäoikeudenmukaisesti köyhiä #nomadeja, jotka vain etsivät keinoa nomadisoida</w:t>
        <w:br/>
        <w:t xml:space="preserve">https://t.co/M0AafO2vDH</w:t>
      </w:r>
    </w:p>
    <w:p>
      <w:r>
        <w:rPr>
          <w:b/>
          <w:u w:val="single"/>
        </w:rPr>
        <w:t xml:space="preserve">214800</w:t>
      </w:r>
    </w:p>
    <w:p>
      <w:r>
        <w:t xml:space="preserve">Corriere: Ponte Milvio, yhä enemmän vauvavarkaita</w:t>
        <w:br/>
        <w:t xml:space="preserve">Romanit: pakenevat nuorisokodeista https://t.co/mBxHWG0OEp #roma</w:t>
      </w:r>
    </w:p>
    <w:p>
      <w:r>
        <w:rPr>
          <w:b/>
          <w:u w:val="single"/>
        </w:rPr>
        <w:t xml:space="preserve">214801</w:t>
      </w:r>
    </w:p>
    <w:p>
      <w:r>
        <w:t xml:space="preserve">Tätä vauhtia he ilmoittavat romanileiristä Pietarinkirkon edessä...😁 https://t.co/iMxaYIt5Js</w:t>
      </w:r>
    </w:p>
    <w:p>
      <w:r>
        <w:rPr>
          <w:b/>
          <w:u w:val="single"/>
        </w:rPr>
        <w:t xml:space="preserve">214802</w:t>
      </w:r>
    </w:p>
    <w:p>
      <w:r>
        <w:t xml:space="preserve">Yksi asia on varma: 100 km säteellä Melin talosta ei ole romanileirejä 😔</w:t>
        <w:br/>
        <w:t xml:space="preserve">#TagadaLa7</w:t>
      </w:r>
    </w:p>
    <w:p>
      <w:r>
        <w:rPr>
          <w:b/>
          <w:u w:val="single"/>
        </w:rPr>
        <w:t xml:space="preserve">214803</w:t>
      </w:r>
    </w:p>
    <w:p>
      <w:r>
        <w:t xml:space="preserve">20-vuotias nomadi pidätetty ja alaikäinen syytteeseen Yaon kuolemasta - Corriere della Sera https://t.co/a70aAkw4Bl</w:t>
      </w:r>
    </w:p>
    <w:p>
      <w:r>
        <w:rPr>
          <w:b/>
          <w:u w:val="single"/>
        </w:rPr>
        <w:t xml:space="preserve">214804</w:t>
      </w:r>
    </w:p>
    <w:p>
      <w:r>
        <w:t xml:space="preserve">"Minä olen Roma, halaa minua". Ja kaikki halasivat häntä. Paitsi kaksi (ihmisparkaa) @StampaTorino https://t.co/tQobdJiAnJ https://t.co/tQobdJiAnJ</w:t>
      </w:r>
    </w:p>
    <w:p>
      <w:r>
        <w:rPr>
          <w:b/>
          <w:u w:val="single"/>
        </w:rPr>
        <w:t xml:space="preserve">214805</w:t>
      </w:r>
    </w:p>
    <w:p>
      <w:r>
        <w:t xml:space="preserve">#Milano Milano: useita nomadien karavaaneja saapui Cusagon ja Casascon kautta https://t.co/XnM6c6go60 https://t.co/rsba2Axsl7 https://t.co/rsba2Axsl7</w:t>
      </w:r>
    </w:p>
    <w:p>
      <w:r>
        <w:rPr>
          <w:b/>
          <w:u w:val="single"/>
        </w:rPr>
        <w:t xml:space="preserve">214806</w:t>
      </w:r>
    </w:p>
    <w:p>
      <w:r>
        <w:t xml:space="preserve">@74_foo En tekisi siitä dramaattista. Se oli idioottimainen vitsi. Rom on hieno, siinä on jopa kuvia. Toinen jatkaa penkomista hiljaa...</w:t>
      </w:r>
    </w:p>
    <w:p>
      <w:r>
        <w:rPr>
          <w:b/>
          <w:u w:val="single"/>
        </w:rPr>
        <w:t xml:space="preserve">214807</w:t>
      </w:r>
    </w:p>
    <w:p>
      <w:r>
        <w:t xml:space="preserve">#haista vittu, pikku prinsessa.</w:t>
        <w:br/>
        <w:br/>
        <w:t xml:space="preserve">joko nomad tai bang kuten kaikki muutkin. eikä mustissa</w:t>
        <w:t xml:space="preserve"> @DSantanche</w:t>
      </w:r>
    </w:p>
    <w:p>
      <w:r>
        <w:rPr>
          <w:b/>
          <w:u w:val="single"/>
        </w:rPr>
        <w:t xml:space="preserve">214808</w:t>
      </w:r>
    </w:p>
    <w:p>
      <w:r>
        <w:t xml:space="preserve">Emilia-Romagna saavuttaa 5 miljoonan rajan romanien, huumekauppiaiden ja laittomien maahanmuuttajien kanssa, jotka täyttävät sen... Virallisesti se olisi 4.5mln #tagadala7</w:t>
      </w:r>
    </w:p>
    <w:p>
      <w:r>
        <w:rPr>
          <w:b/>
          <w:u w:val="single"/>
        </w:rPr>
        <w:t xml:space="preserve">214809</w:t>
      </w:r>
    </w:p>
    <w:p>
      <w:r>
        <w:t xml:space="preserve">#Resortit nyt ratkaistu: "30 MILJOONAA euroa takavarikoitu #Roma-perheiltä #Cerveterissä". Heillä kaikilla on #PrincipalityofBoldrinian kansalaisuus.</w:t>
      </w:r>
    </w:p>
    <w:p>
      <w:r>
        <w:rPr>
          <w:b/>
          <w:u w:val="single"/>
        </w:rPr>
        <w:t xml:space="preserve">214810</w:t>
      </w:r>
    </w:p>
    <w:p>
      <w:r>
        <w:t xml:space="preserve">Yhteenvetona 2 #romia penkomassa #Lidlin #koria etsien vanhentuneita elintarvikkeita ja #poliitikko penkomassa sitä etsien ääniä.</w:t>
      </w:r>
    </w:p>
    <w:p>
      <w:r>
        <w:rPr>
          <w:b/>
          <w:u w:val="single"/>
        </w:rPr>
        <w:t xml:space="preserve">214811</w:t>
      </w:r>
    </w:p>
    <w:p>
      <w:r>
        <w:t xml:space="preserve">Mafia Capitale, Buzzi: "Tuhat euroa päivässä Casamonicalle romanileirin vartioimiseksi" https://t.co/1qzeppmyG1 @ilmessaggeroit</w:t>
      </w:r>
    </w:p>
    <w:p>
      <w:r>
        <w:rPr>
          <w:b/>
          <w:u w:val="single"/>
        </w:rPr>
        <w:t xml:space="preserve">214812</w:t>
      </w:r>
    </w:p>
    <w:p>
      <w:r>
        <w:t xml:space="preserve">Romanien jengi ryöstää "punaista kultaa", pidätetty myös 12-vuotias https://t.co/YLDyyjE8jj</w:t>
      </w:r>
    </w:p>
    <w:p>
      <w:r>
        <w:rPr>
          <w:b/>
          <w:u w:val="single"/>
        </w:rPr>
        <w:t xml:space="preserve">214813</w:t>
      </w:r>
    </w:p>
    <w:p>
      <w:r>
        <w:t xml:space="preserve">Rooma, megatappelu nomadileirillä: 40 hakkaa toisiaan https://t.co/7kMmrHRRYe #roma</w:t>
      </w:r>
    </w:p>
    <w:p>
      <w:r>
        <w:rPr>
          <w:b/>
          <w:u w:val="single"/>
        </w:rPr>
        <w:t xml:space="preserve">214814</w:t>
      </w:r>
    </w:p>
    <w:p>
      <w:r>
        <w:t xml:space="preserve">Romanileirien väestölaskenta saatiin päätökseen. Työssä Monachinan ja La Barbutan kylien voittamiseksi... #uutiset #Rooma https://t.co/aj2PHFrCWm</w:t>
      </w:r>
    </w:p>
    <w:p>
      <w:r>
        <w:rPr>
          <w:b/>
          <w:u w:val="single"/>
        </w:rPr>
        <w:t xml:space="preserve">214815</w:t>
      </w:r>
    </w:p>
    <w:p>
      <w:r>
        <w:t xml:space="preserve">#puolueemme sanoo kaiken sen paskan, mitä haluatte romanien sovittelijan sanovan, koska kun PD on valmis, lähetämme hänen kaltaisensa takaisin kotiin asuntovaunuun.</w:t>
      </w:r>
    </w:p>
    <w:p>
      <w:r>
        <w:rPr>
          <w:b/>
          <w:u w:val="single"/>
        </w:rPr>
        <w:t xml:space="preserve">214816</w:t>
      </w:r>
    </w:p>
    <w:p>
      <w:r>
        <w:t xml:space="preserve">@foisluca84 Näin #Lidl-virkailijoiden takavarikoivan romanileirin etsiessään Salvinin viimeistä neuronia.He luulivat, että se oli varastettu.</w:t>
      </w:r>
    </w:p>
    <w:p>
      <w:r>
        <w:rPr>
          <w:b/>
          <w:u w:val="single"/>
        </w:rPr>
        <w:t xml:space="preserve">214817</w:t>
      </w:r>
    </w:p>
    <w:p>
      <w:r>
        <w:t xml:space="preserve">#Napoli Uuden kunnallisen romanileirin avajaispäivästä lähtien fasistit ovat alkaneet jälleen partioida ja uhkailla... https://t.co/fApgrC66If ...</w:t>
      </w:r>
    </w:p>
    <w:p>
      <w:r>
        <w:rPr>
          <w:b/>
          <w:u w:val="single"/>
        </w:rPr>
        <w:t xml:space="preserve">214818</w:t>
      </w:r>
    </w:p>
    <w:p>
      <w:r>
        <w:t xml:space="preserve">Rooma, Raggi peruuttaa romanileirien häädöt: "Myös mustalaisilla on oikeus asumiseen" https://t.co/iBRmIwc4VD via @RiscattoNaz</w:t>
      </w:r>
    </w:p>
    <w:p>
      <w:r>
        <w:rPr>
          <w:b/>
          <w:u w:val="single"/>
        </w:rPr>
        <w:t xml:space="preserve">214819</w:t>
      </w:r>
    </w:p>
    <w:p>
      <w:r>
        <w:t xml:space="preserve">#Treviso osoittautuu muslimi-roomaksi, 12-vuotias tyttö synnyttää ja jättää oppivelvollisuuskoulun kesken. 13-vuotias tyttö on raskaana romanilta https://t.co/L3fqNojf5X</w:t>
      </w:r>
    </w:p>
    <w:p>
      <w:r>
        <w:rPr>
          <w:b/>
          <w:u w:val="single"/>
        </w:rPr>
        <w:t xml:space="preserve">214820</w:t>
      </w:r>
    </w:p>
    <w:p>
      <w:r>
        <w:t xml:space="preserve">He aloittivat romaneista ja homoista, sitten vammaisista ja juutalaisista, ja jos heitä ei olisi pysäytetty, olisi ollut minun vuoroni. Ja sinä #Salvini</w:t>
      </w:r>
    </w:p>
    <w:p>
      <w:r>
        <w:rPr>
          <w:b/>
          <w:u w:val="single"/>
        </w:rPr>
        <w:t xml:space="preserve">214821</w:t>
      </w:r>
    </w:p>
    <w:p>
      <w:r>
        <w:t xml:space="preserve">Voisinko ymmärtää, mikä ongelma romaneilla on löytää työpaikkoja ja asuntoja itselleen? He osaavat tehdä "monia asioita", mutta eivät tuota? #FifthColumn</w:t>
      </w:r>
    </w:p>
    <w:p>
      <w:r>
        <w:rPr>
          <w:b/>
          <w:u w:val="single"/>
        </w:rPr>
        <w:t xml:space="preserve">214822</w:t>
      </w:r>
    </w:p>
    <w:p>
      <w:r>
        <w:t xml:space="preserve">Hän ei lähetä poikaansa kouluun kerjäämään: romani pidätettiin - webitalia360 https://t.co/F6KYzK0Id0 https://t.co/71ddpfmAjm</w:t>
      </w:r>
    </w:p>
    <w:p>
      <w:r>
        <w:rPr>
          <w:b/>
          <w:u w:val="single"/>
        </w:rPr>
        <w:t xml:space="preserve">214823</w:t>
      </w:r>
    </w:p>
    <w:p>
      <w:r>
        <w:t xml:space="preserve">#Porrajmos Italiassa https://t.co/guFTYheWbw #rom ja #sinti</w:t>
        <w:br/>
        <w:t xml:space="preserve">vainoaminen</w:t>
        <w:t xml:space="preserve">#fasismin aikana @BraviLuca https://t.co/TwLeVdtUMz https://t.co/guFTYheWbw</w:t>
      </w:r>
    </w:p>
    <w:p>
      <w:r>
        <w:rPr>
          <w:b/>
          <w:u w:val="single"/>
        </w:rPr>
        <w:t xml:space="preserve">214824</w:t>
      </w:r>
    </w:p>
    <w:p>
      <w:r>
        <w:t xml:space="preserve">Rooma, romanileiriltä varastetut moottoripyörät löytyivät: Paikallinen poliisi löysi moottoripyöriä, jotka oli varastettu... https://t.co/nccB0JbnBb</w:t>
      </w:r>
    </w:p>
    <w:p>
      <w:r>
        <w:rPr>
          <w:b/>
          <w:u w:val="single"/>
        </w:rPr>
        <w:t xml:space="preserve">214825</w:t>
      </w:r>
    </w:p>
    <w:p>
      <w:r>
        <w:t xml:space="preserve">@TerryEmpyre Mutta he eivät ole nomadeja,he ovat pysyviä,Ranskassa 15 päivän välein heidän on lähdettävä rakkauden tai voiman vuoksi......</w:t>
      </w:r>
    </w:p>
    <w:p>
      <w:r>
        <w:rPr>
          <w:b/>
          <w:u w:val="single"/>
        </w:rPr>
        <w:t xml:space="preserve">214826</w:t>
      </w:r>
    </w:p>
    <w:p>
      <w:r>
        <w:t xml:space="preserve">#perinne ja nykyaikaisuus kansainvälisenä romanien ja sinttien päivänä #Hyvää huomentaRegion @TgrRai @m_barilari https://t.co/L2Jb8whJzz</w:t>
      </w:r>
    </w:p>
    <w:p>
      <w:r>
        <w:rPr>
          <w:b/>
          <w:u w:val="single"/>
        </w:rPr>
        <w:t xml:space="preserve">214827</w:t>
      </w:r>
    </w:p>
    <w:p>
      <w:r>
        <w:t xml:space="preserve">He asuivat junaradan varrella: 13 romania häädettiin | Il Cittadino di Lodi https://t.co/Tf6yCvn0Xc</w:t>
      </w:r>
    </w:p>
    <w:p>
      <w:r>
        <w:rPr>
          <w:b/>
          <w:u w:val="single"/>
        </w:rPr>
        <w:t xml:space="preserve">214828</w:t>
      </w:r>
    </w:p>
    <w:p>
      <w:r>
        <w:t xml:space="preserve">Näin kaksi romania pesemässä autonsa ikkunoita..... He päätyivät riitelemään siitä, kumman pitäisi maksaa toiselle #truestory</w:t>
      </w:r>
    </w:p>
    <w:p>
      <w:r>
        <w:rPr>
          <w:b/>
          <w:u w:val="single"/>
        </w:rPr>
        <w:t xml:space="preserve">214829</w:t>
      </w:r>
    </w:p>
    <w:p>
      <w:r>
        <w:t xml:space="preserve">#Rooma, he yrittävät siepata tytön prostituutiota varten: 3 romaninaista pidätettiin https://t.co/Q9YMirzo4n https://t.co/SHYbIwwwiE</w:t>
      </w:r>
    </w:p>
    <w:p>
      <w:r>
        <w:rPr>
          <w:b/>
          <w:u w:val="single"/>
        </w:rPr>
        <w:t xml:space="preserve">214830</w:t>
      </w:r>
    </w:p>
    <w:p>
      <w:r>
        <w:t xml:space="preserve">Haluaisin tehdä kanssanne saman kuin #Salvini teki romaneille puskutraktoreilla...</w:t>
      </w:r>
    </w:p>
    <w:p>
      <w:r>
        <w:rPr>
          <w:b/>
          <w:u w:val="single"/>
        </w:rPr>
        <w:t xml:space="preserve">214831</w:t>
      </w:r>
    </w:p>
    <w:p>
      <w:r>
        <w:t xml:space="preserve">Kiinalainen opiskelija kuollut Roomassa, nomadi pidätetty (road2sportNews) https://t.co/h1DZBefVWr https://t.co/crMg8vCwKn</w:t>
      </w:r>
    </w:p>
    <w:p>
      <w:r>
        <w:rPr>
          <w:b/>
          <w:u w:val="single"/>
        </w:rPr>
        <w:t xml:space="preserve">214832</w:t>
      </w:r>
    </w:p>
    <w:p>
      <w:r>
        <w:t xml:space="preserve">Cornigliano, lanka, joka yhdistää nomadileirin kouluun... #news #Genova https://t.co/W4rQwAhc8M</w:t>
      </w:r>
    </w:p>
    <w:p>
      <w:r>
        <w:rPr>
          <w:b/>
          <w:u w:val="single"/>
        </w:rPr>
        <w:t xml:space="preserve">214833</w:t>
      </w:r>
    </w:p>
    <w:p>
      <w:r>
        <w:t xml:space="preserve">Sardinialainen paimen käsiraudoissa Roomassa: Hän löi kaksi romanilasta nuijalla https://t.co/FtkWh2s0PO https://t.co/Sypy5tvDXI</w:t>
      </w:r>
    </w:p>
    <w:p>
      <w:r>
        <w:rPr>
          <w:b/>
          <w:u w:val="single"/>
        </w:rPr>
        <w:t xml:space="preserve">214834</w:t>
      </w:r>
    </w:p>
    <w:p>
      <w:r>
        <w:t xml:space="preserve">#Roomasta #Tuutinavanki: #dokkari-elokuvan esitys #Senaatissa https://t.co/N1xM21mdri</w:t>
      </w:r>
    </w:p>
    <w:p>
      <w:r>
        <w:rPr>
          <w:b/>
          <w:u w:val="single"/>
        </w:rPr>
        <w:t xml:space="preserve">214835</w:t>
      </w:r>
    </w:p>
    <w:p>
      <w:r>
        <w:t xml:space="preserve">Ryöstö jo 14-vuotiaana: Romaninuorten jengi jäi kiinni https://t.co/23apHT58Y5 https://t.co/RP19AVyChM https://t.co/RP19AVyChM</w:t>
      </w:r>
    </w:p>
    <w:p>
      <w:r>
        <w:rPr>
          <w:b/>
          <w:u w:val="single"/>
        </w:rPr>
        <w:t xml:space="preserve">214836</w:t>
      </w:r>
    </w:p>
    <w:p>
      <w:r>
        <w:t xml:space="preserve">Kuollut kiinalainen opiskelija pidätti 20-vuotiaan nomadin ja syytti 16-vuotiasta nomadia kaikki läheisestä nomadileiristä SkyTG24</w:t>
      </w:r>
    </w:p>
    <w:p>
      <w:r>
        <w:rPr>
          <w:b/>
          <w:u w:val="single"/>
        </w:rPr>
        <w:t xml:space="preserve">214837</w:t>
      </w:r>
    </w:p>
    <w:p>
      <w:r>
        <w:t xml:space="preserve">ROMin sisällyttäminen?</w:t>
        <w:t xml:space="preserve">Olemme vielä kauk</w:t>
        <w:br/>
        <w:br/>
        <w:t xml:space="preserve">https://t.co/QYN35wxjoM</w:t>
        <w:br/>
        <w:br/>
        <w:t xml:space="preserve"> #rom #yhteiskunta #Raggi #Roma</w:t>
      </w:r>
    </w:p>
    <w:p>
      <w:r>
        <w:rPr>
          <w:b/>
          <w:u w:val="single"/>
        </w:rPr>
        <w:t xml:space="preserve">214838</w:t>
      </w:r>
    </w:p>
    <w:p>
      <w:r>
        <w:t xml:space="preserve">MODENA, PD:n pormestari antaa bensiiniä romaniperheille, jotta nämä voivat viedä lapset kouluun - News Online... https://t.co/W8E14uMQyN...</w:t>
      </w:r>
    </w:p>
    <w:p>
      <w:r>
        <w:rPr>
          <w:b/>
          <w:u w:val="single"/>
        </w:rPr>
        <w:t xml:space="preserve">214839</w:t>
      </w:r>
    </w:p>
    <w:p>
      <w:r>
        <w:t xml:space="preserve">Rooma, romanivarkaat pahoinpitelivät naisen, jonka hän oli ilmiantanut https://t.co/QMKTun6faS https://t.co/o8W9LCGUVb</w:t>
      </w:r>
    </w:p>
    <w:p>
      <w:r>
        <w:rPr>
          <w:b/>
          <w:u w:val="single"/>
        </w:rPr>
        <w:t xml:space="preserve">214840</w:t>
      </w:r>
    </w:p>
    <w:p>
      <w:r>
        <w:t xml:space="preserve">#biancoenero</w:t>
        <w:br/>
        <w:t xml:space="preserve">Romaninaiset eivät pelkää mitään naurettavaa! He varastavat ja läimäyttävät kaikkia kansalaisia, jotka ovat olleet näiden romanien uhreja jo vuosia! Riittää!</w:t>
      </w:r>
    </w:p>
    <w:p>
      <w:r>
        <w:rPr>
          <w:b/>
          <w:u w:val="single"/>
        </w:rPr>
        <w:t xml:space="preserve">214841</w:t>
      </w:r>
    </w:p>
    <w:p>
      <w:r>
        <w:t xml:space="preserve">#agorarai nopeutettu asuminen romaneille. Kaikki muut kodittomat italialaiset ovat onnellisia</w:t>
      </w:r>
    </w:p>
    <w:p>
      <w:r>
        <w:rPr>
          <w:b/>
          <w:u w:val="single"/>
        </w:rPr>
        <w:t xml:space="preserve">214842</w:t>
      </w:r>
    </w:p>
    <w:p>
      <w:r>
        <w:t xml:space="preserve">@virginiaraggi roomassa olevat #romit ovat lähes kaikki #romenialaisia suljetaan leirit ja dumpataan heidät #lähetystön eteen #nocaseairom #mobilisaatio</w:t>
      </w:r>
    </w:p>
    <w:p>
      <w:r>
        <w:rPr>
          <w:b/>
          <w:u w:val="single"/>
        </w:rPr>
        <w:t xml:space="preserve">214843</w:t>
      </w:r>
    </w:p>
    <w:p>
      <w:r>
        <w:t xml:space="preserve">Lahjuksia nomadileirin tarjouksista Roomassa, 13 oikeudenkäynnissä kunnan virkamiesten ja urakoitsijoiden välillä https://t.co/4n5k4ji0W8</w:t>
      </w:r>
    </w:p>
    <w:p>
      <w:r>
        <w:rPr>
          <w:b/>
          <w:u w:val="single"/>
        </w:rPr>
        <w:t xml:space="preserve">214844</w:t>
      </w:r>
    </w:p>
    <w:p>
      <w:r>
        <w:t xml:space="preserve">@legionario_86 En todellakaan usko, että rom on valittanut tai edes antanut mitään ongelmia...</w:t>
      </w:r>
    </w:p>
    <w:p>
      <w:r>
        <w:rPr>
          <w:b/>
          <w:u w:val="single"/>
        </w:rPr>
        <w:t xml:space="preserve">214845</w:t>
      </w:r>
    </w:p>
    <w:p>
      <w:r>
        <w:t xml:space="preserve">#Roman romanisuunnitelma, Baldassarren askel taaksepäin ja äänestys lipsahtaa: "Kuunnellaan yhdistyksiä" https://t.co/ixOD5Cwuow https://t.co/qj7Awv69s3</w:t>
      </w:r>
    </w:p>
    <w:p>
      <w:r>
        <w:rPr>
          <w:b/>
          <w:u w:val="single"/>
        </w:rPr>
        <w:t xml:space="preserve">214846</w:t>
      </w:r>
    </w:p>
    <w:p>
      <w:r>
        <w:t xml:space="preserve">Rooma, 15-vuotias, etninen romaniryhmä, veitsellä aseistautunut lapsiryöstäjä, uhrit ikätovereita eri kouluista</w:t>
      </w:r>
    </w:p>
    <w:p>
      <w:r>
        <w:rPr>
          <w:b/>
          <w:u w:val="single"/>
        </w:rPr>
        <w:t xml:space="preserve">214847</w:t>
      </w:r>
    </w:p>
    <w:p>
      <w:r>
        <w:t xml:space="preserve">@Storace jopa diktatuurilla on hyvät puolensa meillä on yksi hyvä puoli byrokratia on ihmisten kanssa ja x ihmiset kysymme romaneilta.</w:t>
      </w:r>
    </w:p>
    <w:p>
      <w:r>
        <w:rPr>
          <w:b/>
          <w:u w:val="single"/>
        </w:rPr>
        <w:t xml:space="preserve">214848</w:t>
      </w:r>
    </w:p>
    <w:p>
      <w:r>
        <w:t xml:space="preserve">#Salon - Romanileirillä luksusautojen ja kuolleiden rottien keskellä: poliisi raportoi 10 ihmistä https://t.co/oDZxu6Drsg</w:t>
      </w:r>
    </w:p>
    <w:p>
      <w:r>
        <w:rPr>
          <w:b/>
          <w:u w:val="single"/>
        </w:rPr>
        <w:t xml:space="preserve">214849</w:t>
      </w:r>
    </w:p>
    <w:p>
      <w:r>
        <w:t xml:space="preserve">@VoxNewsInfo Boldrini:Roma, ole ylpeä kulttuuristasi, älä menetä sitä!!!!</w:t>
      </w:r>
    </w:p>
    <w:p>
      <w:r>
        <w:rPr>
          <w:b/>
          <w:u w:val="single"/>
        </w:rPr>
        <w:t xml:space="preserve">214850</w:t>
      </w:r>
    </w:p>
    <w:p>
      <w:r>
        <w:t xml:space="preserve">Tor di Valle, talousarvio ja Roma.</w:t>
        <w:t xml:space="preserve">#Commune, 7 päivää maaliin #ASRoma #StadioDellaRoma</w:t>
        <w:br/>
        <w:br/>
        <w:t xml:space="preserve">https://t.co/MNbDbUEWeW https://t.co/zekpfK5iyy https://t.co/zekpfK5iyy</w:t>
      </w:r>
    </w:p>
    <w:p>
      <w:r>
        <w:rPr>
          <w:b/>
          <w:u w:val="single"/>
        </w:rPr>
        <w:t xml:space="preserve">214851</w:t>
      </w:r>
    </w:p>
    <w:p>
      <w:r>
        <w:t xml:space="preserve">@piazzapulitala7 @giuliacerino Pyörätien varrella on vain kaatopaikkoja!!!?!? Jopa romanit heittävät kaiken Tiberin lähelle ja Tiberiin!!!! 😔</w:t>
      </w:r>
    </w:p>
    <w:p>
      <w:r>
        <w:rPr>
          <w:b/>
          <w:u w:val="single"/>
        </w:rPr>
        <w:t xml:space="preserve">214852</w:t>
      </w:r>
    </w:p>
    <w:p>
      <w:r>
        <w:t xml:space="preserve">@LUCIADIMARCO2...talonpojat myydään romani mafiat palazzinari kaikki toisiaan vastaan...on parempi pudota aseiden kanssa...( Rooma pääkaupunki poliittisen väärinkäytösten!</w:t>
      </w:r>
    </w:p>
    <w:p>
      <w:r>
        <w:rPr>
          <w:b/>
          <w:u w:val="single"/>
        </w:rPr>
        <w:t xml:space="preserve">214853</w:t>
      </w:r>
    </w:p>
    <w:p>
      <w:r>
        <w:t xml:space="preserve">#Rooma, Ok #kommunikaatio uudelle #rom-leirille 15. #Muncipiossa Caping-joen hyökkääjän tilalle #Tiberinassa. Paikkoja 120 perheelle. #Rays https://t.co/bFivAvKscP</w:t>
      </w:r>
    </w:p>
    <w:p>
      <w:r>
        <w:rPr>
          <w:b/>
          <w:u w:val="single"/>
        </w:rPr>
        <w:t xml:space="preserve">214854</w:t>
      </w:r>
    </w:p>
    <w:p>
      <w:r>
        <w:t xml:space="preserve">Mikseivät he potki heitä ulos ja "siivoa"...?</w:t>
        <w:br/>
        <w:t xml:space="preserve"> Rooma, maxi-jengi tappelee nomadien leirissä. Pidätettiin bosnialainen https://t.co/oudQzOkg7c</w:t>
      </w:r>
    </w:p>
    <w:p>
      <w:r>
        <w:rPr>
          <w:b/>
          <w:u w:val="single"/>
        </w:rPr>
        <w:t xml:space="preserve">214855</w:t>
      </w:r>
    </w:p>
    <w:p>
      <w:r>
        <w:t xml:space="preserve">@SecolodItalia1 Italiassa nomadeilla on varaa mihin tahansa, jopa pilkata meitä niin paljon kuin SX-säännöt.</w:t>
      </w:r>
    </w:p>
    <w:p>
      <w:r>
        <w:rPr>
          <w:b/>
          <w:u w:val="single"/>
        </w:rPr>
        <w:t xml:space="preserve">214856</w:t>
      </w:r>
    </w:p>
    <w:p>
      <w:r>
        <w:t xml:space="preserve">Pohjois-Italia, operaatio romanileireillä: takavarikoitu 9 miljoonan euron arvosta varoja https://t.co/FZJx58J4kR https://t.co/5Y4kMW2MO3 https://t.co/5Y4kMW2MO3</w:t>
      </w:r>
    </w:p>
    <w:p>
      <w:r>
        <w:rPr>
          <w:b/>
          <w:u w:val="single"/>
        </w:rPr>
        <w:t xml:space="preserve">214857</w:t>
      </w:r>
    </w:p>
    <w:p>
      <w:r>
        <w:t xml:space="preserve">Tällä kertaa vannon, että äänestän @matteosalvinimi puolesta, jos hän tekee, mitä hän sanoo ja lähettää romanit pois Italiasta, monet äänestävät häntä BASTA BASTA BASTA</w:t>
      </w:r>
    </w:p>
    <w:p>
      <w:r>
        <w:rPr>
          <w:b/>
          <w:u w:val="single"/>
        </w:rPr>
        <w:t xml:space="preserve">214858</w:t>
      </w:r>
    </w:p>
    <w:p>
      <w:r>
        <w:t xml:space="preserve">Tuo periferiatien roskatulien ja nomadileirien periferia https://t.co/sqcuvvypG9</w:t>
      </w:r>
    </w:p>
    <w:p>
      <w:r>
        <w:rPr>
          <w:b/>
          <w:u w:val="single"/>
        </w:rPr>
        <w:t xml:space="preserve">214859</w:t>
      </w:r>
    </w:p>
    <w:p>
      <w:r>
        <w:t xml:space="preserve">@Bublelicious70 mutta onko heillä koskaan ollut ohjelmaa, jossa he eivät olisi syyttäneet kaikesta maahanmuuttajia tai romaneja?</w:t>
      </w:r>
    </w:p>
    <w:p>
      <w:r>
        <w:rPr>
          <w:b/>
          <w:u w:val="single"/>
        </w:rPr>
        <w:t xml:space="preserve">214860</w:t>
      </w:r>
    </w:p>
    <w:p>
      <w:r>
        <w:t xml:space="preserve">Pieni huomautus: osa romaniväestöstä on asunut Italiassa 600 vuotta, ja he haluavat "päästä kotiisi". Pic taas on silkkaa roskaa. https://t.co/kkloPhvyTP.</w:t>
      </w:r>
    </w:p>
    <w:p>
      <w:r>
        <w:rPr>
          <w:b/>
          <w:u w:val="single"/>
        </w:rPr>
        <w:t xml:space="preserve">214861</w:t>
      </w:r>
    </w:p>
    <w:p>
      <w:r>
        <w:t xml:space="preserve">Rooma: Viisi romanialaista akrobaattivarasta pidätettiin parvekkeelle kiivetessään https://t.co/nLL7HckHDs</w:t>
      </w:r>
    </w:p>
    <w:p>
      <w:r>
        <w:rPr>
          <w:b/>
          <w:u w:val="single"/>
        </w:rPr>
        <w:t xml:space="preserve">214862</w:t>
      </w:r>
    </w:p>
    <w:p>
      <w:r>
        <w:t xml:space="preserve">#Rooma, #MonteMario: #nomadit sytyttivät #jätteen tuleen</w:t>
        <w:br/>
        <w:t xml:space="preserve">https://t.co/EQOPEh5JtO https://t.co/VunnUPLTtS https://t.co/VunnUPLTtS</w:t>
      </w:r>
    </w:p>
    <w:p>
      <w:r>
        <w:rPr>
          <w:b/>
          <w:u w:val="single"/>
        </w:rPr>
        <w:t xml:space="preserve">214863</w:t>
      </w:r>
    </w:p>
    <w:p>
      <w:r>
        <w:t xml:space="preserve">Poliisioperaatio Roman alueella, 38 grammaa kokaiinia takavarikoitu https://t.co/QOnRaf6wst</w:t>
      </w:r>
    </w:p>
    <w:p>
      <w:r>
        <w:rPr>
          <w:b/>
          <w:u w:val="single"/>
        </w:rPr>
        <w:t xml:space="preserve">214864</w:t>
      </w:r>
    </w:p>
    <w:p>
      <w:r>
        <w:t xml:space="preserve">Rooma, italialainen ryöstettiin ja pahoinpideltiin #Roma #la barbuta -leirillä: 5 ihmistä pidätettiin https://t.co/8olcC3aWPK https://t.co/Tmu0FoiQLg</w:t>
      </w:r>
    </w:p>
    <w:p>
      <w:r>
        <w:rPr>
          <w:b/>
          <w:u w:val="single"/>
        </w:rPr>
        <w:t xml:space="preserve">214865</w:t>
      </w:r>
    </w:p>
    <w:p>
      <w:r>
        <w:t xml:space="preserve">Frigo, Roma koukulla tontteja vastaan https://t.co/fc0P0YzYVI #roma</w:t>
      </w:r>
    </w:p>
    <w:p>
      <w:r>
        <w:rPr>
          <w:b/>
          <w:u w:val="single"/>
        </w:rPr>
        <w:t xml:space="preserve">214866</w:t>
      </w:r>
    </w:p>
    <w:p>
      <w:r>
        <w:t xml:space="preserve">18-vuotiaan tytön sieppausyritys Roomassa: kolme romaninaista pidätetty https://t.co/UW9gohJZzc</w:t>
      </w:r>
    </w:p>
    <w:p>
      <w:r>
        <w:rPr>
          <w:b/>
          <w:u w:val="single"/>
        </w:rPr>
        <w:t xml:space="preserve">214867</w:t>
      </w:r>
    </w:p>
    <w:p>
      <w:r>
        <w:t xml:space="preserve">Tilanteestasi vastuussa olevien tahojen kiusaaminen on uuvuttavaa ja jopa vaarallista. Joten pelkurimaisesti purat sen romaneihin ja maahanmuuttajiin. #bravo</w:t>
      </w:r>
    </w:p>
    <w:p>
      <w:r>
        <w:rPr>
          <w:b/>
          <w:u w:val="single"/>
        </w:rPr>
        <w:t xml:space="preserve">214868</w:t>
      </w:r>
    </w:p>
    <w:p>
      <w:r>
        <w:t xml:space="preserve">Napolin kunnallispoliisi on myös tyhjentänyt romanileirit, mutta kukaan ei ole kertonut #deMagistrisille, että hän lietsoo rotuvihaa. https://t.co/iSzVMNvYDG</w:t>
      </w:r>
    </w:p>
    <w:p>
      <w:r>
        <w:rPr>
          <w:b/>
          <w:u w:val="single"/>
        </w:rPr>
        <w:t xml:space="preserve">214869</w:t>
      </w:r>
    </w:p>
    <w:p>
      <w:r>
        <w:t xml:space="preserve">@ilbonaiuti sattumanvaraisesti asetetut hampaat,romanikorvakoru pukukorusta,käsittelemättömät hiukset parturin kuoleman kunnioittamisesta, huonosti pukeutunut</w:t>
      </w:r>
    </w:p>
    <w:p>
      <w:r>
        <w:rPr>
          <w:b/>
          <w:u w:val="single"/>
        </w:rPr>
        <w:t xml:space="preserve">214870</w:t>
      </w:r>
    </w:p>
    <w:p>
      <w:r>
        <w:t xml:space="preserve">Kuolleen kiinalaisnaisen Roomassa ryöstänyt romani tuomittiin, mutta yksi palaa takaisin... https://t.co/CbiKxDjaaQ</w:t>
      </w:r>
    </w:p>
    <w:p>
      <w:r>
        <w:rPr>
          <w:b/>
          <w:u w:val="single"/>
        </w:rPr>
        <w:t xml:space="preserve">214871</w:t>
      </w:r>
    </w:p>
    <w:p>
      <w:r>
        <w:t xml:space="preserve">Klo 16.30 I Porrajmos Italiassa, joka on omistettu sinti- ja romaniväestölle.</w:t>
        <w:br/>
        <w:t xml:space="preserve">https://t.co/cCuzqJwmwU https://t.co/0wKd8EXDm0</w:t>
      </w:r>
    </w:p>
    <w:p>
      <w:r>
        <w:rPr>
          <w:b/>
          <w:u w:val="single"/>
        </w:rPr>
        <w:t xml:space="preserve">214872</w:t>
      </w:r>
    </w:p>
    <w:p>
      <w:r>
        <w:t xml:space="preserve">Kun näette romanien vastaiset valtiot ja sitten valtiot muistopäivänä, saatte minut todella kananlihalle, ilmiöt.</w:t>
      </w:r>
    </w:p>
    <w:p>
      <w:r>
        <w:rPr>
          <w:b/>
          <w:u w:val="single"/>
        </w:rPr>
        <w:t xml:space="preserve">214873</w:t>
      </w:r>
    </w:p>
    <w:p>
      <w:r>
        <w:t xml:space="preserve">#rom, saksalainen tapa integroitua: #Berliinissä asunnot ja kuukausittaiset avustukset.</w:t>
        <w:t xml:space="preserve">@fattoquotidiano</w:t>
        <w:br/>
        <w:t xml:space="preserve">https://t.co/uj9mduWlG9 https://t.co/uj9mduWlG9</w:t>
      </w:r>
    </w:p>
    <w:p>
      <w:r>
        <w:rPr>
          <w:b/>
          <w:u w:val="single"/>
        </w:rPr>
        <w:t xml:space="preserve">214874</w:t>
      </w:r>
    </w:p>
    <w:p>
      <w:r>
        <w:t xml:space="preserve">Rokotuksista olen ristiriitainen Puhumme tuhkarokosta emmekä isorokosta tai poliosta Romanit eivät rokota, koska heillä ei ole velvollisuutta https://t.co/nNeKzyT6ZW</w:t>
      </w:r>
    </w:p>
    <w:p>
      <w:r>
        <w:rPr>
          <w:b/>
          <w:u w:val="single"/>
        </w:rPr>
        <w:t xml:space="preserve">214875</w:t>
      </w:r>
    </w:p>
    <w:p>
      <w:r>
        <w:t xml:space="preserve">#Vicenza Viimeisimpien välikohtausten jälkeen nomadeja vastaan otetaan kova linja: häätö ja esteet https://t.co/ktSrfZfStc https://t.co/Mib6aUJKfk https://t.co/Mib6aUJKfk</w:t>
      </w:r>
    </w:p>
    <w:p>
      <w:r>
        <w:rPr>
          <w:b/>
          <w:u w:val="single"/>
        </w:rPr>
        <w:t xml:space="preserve">214876</w:t>
      </w:r>
    </w:p>
    <w:p>
      <w:r>
        <w:t xml:space="preserve">Tulet ulkomailta Italiaan ja olet asunut 20 vuotta nomadileirin paskassa</w:t>
        <w:br/>
        <w:t xml:space="preserve">Jätät kakkaa menemään paskaan #chilhavisto</w:t>
      </w:r>
    </w:p>
    <w:p>
      <w:r>
        <w:rPr>
          <w:b/>
          <w:u w:val="single"/>
        </w:rPr>
        <w:t xml:space="preserve">214877</w:t>
      </w:r>
    </w:p>
    <w:p>
      <w:r>
        <w:t xml:space="preserve">Oristanon poliisit ilmoittivat kahdesta alaikäisestä nomadista, joiden hallussa oli... https://t.co/ivuPM5CsOE https://t.co/N5B52QgLWk</w:t>
      </w:r>
    </w:p>
    <w:p>
      <w:r>
        <w:rPr>
          <w:b/>
          <w:u w:val="single"/>
        </w:rPr>
        <w:t xml:space="preserve">214878</w:t>
      </w:r>
    </w:p>
    <w:p>
      <w:r>
        <w:t xml:space="preserve">@AlbaDoratait Kaikkien laittomien maahanmuuttajien, siirtolaisten, turvapaikanhakijoiden ja romanien ensimmäinen joukkokarkotus. X rikoksentekijät pidätykset ja miinat.</w:t>
      </w:r>
    </w:p>
    <w:p>
      <w:r>
        <w:rPr>
          <w:b/>
          <w:u w:val="single"/>
        </w:rPr>
        <w:t xml:space="preserve">214879</w:t>
      </w:r>
    </w:p>
    <w:p>
      <w:r>
        <w:t xml:space="preserve">CRONACA: Etninen romanikansalainen pahoinpiteli Flying Squadin upseerin https://t.co/1CW91y7VDH</w:t>
      </w:r>
    </w:p>
    <w:p>
      <w:r>
        <w:rPr>
          <w:b/>
          <w:u w:val="single"/>
        </w:rPr>
        <w:t xml:space="preserve">214880</w:t>
      </w:r>
    </w:p>
    <w:p>
      <w:r>
        <w:t xml:space="preserve">Mutta bravo Boldrini bravo ja vielä kerran bravo</w:t>
        <w:br/>
        <w:t xml:space="preserve">Erinomainen esimerkki solidaarisuudesta</w:t>
        <w:br/>
        <w:t xml:space="preserve">Kaksi naista ja koko romaniyhteisö kiittää teitä https://t.co/DaJkyyyKYx</w:t>
      </w:r>
    </w:p>
    <w:p>
      <w:r>
        <w:rPr>
          <w:b/>
          <w:u w:val="single"/>
        </w:rPr>
        <w:t xml:space="preserve">214881</w:t>
      </w:r>
    </w:p>
    <w:p>
      <w:r>
        <w:t xml:space="preserve">Tässä on #Raggin juntan #Nomadien suunnitelma: epäonnistumisesta ilmoitettu https://t.co/AIop7721nO</w:t>
      </w:r>
    </w:p>
    <w:p>
      <w:r>
        <w:rPr>
          <w:b/>
          <w:u w:val="single"/>
        </w:rPr>
        <w:t xml:space="preserve">214882</w:t>
      </w:r>
    </w:p>
    <w:p>
      <w:r>
        <w:t xml:space="preserve">Olet siis menossa sekaisin jonkun puolesta, joka suunnittelee vaatteita romaneille, jotka varastavat kuparia. Hyvä mutta ei loistava</w:t>
      </w:r>
    </w:p>
    <w:p>
      <w:r>
        <w:rPr>
          <w:b/>
          <w:u w:val="single"/>
        </w:rPr>
        <w:t xml:space="preserve">214883</w:t>
      </w:r>
    </w:p>
    <w:p>
      <w:r>
        <w:t xml:space="preserve">Emme ole 4 vuoden ajan voineet peruuttaa kunnan myöntämää romanien oleskelulupaa, jota Rooman syyttäjänvirasto suojelee @forza_italia.</w:t>
      </w:r>
    </w:p>
    <w:p>
      <w:r>
        <w:rPr>
          <w:b/>
          <w:u w:val="single"/>
        </w:rPr>
        <w:t xml:space="preserve">214884</w:t>
      </w:r>
    </w:p>
    <w:p>
      <w:r>
        <w:t xml:space="preserve">Meloni: Oletko köyhä italialainen romani tai sintti? Seisot jonossa kuten kaikki muutkin kunnantalon saamiseksi https://t.co/7a2Mz57E7h</w:t>
      </w:r>
    </w:p>
    <w:p>
      <w:r>
        <w:rPr>
          <w:b/>
          <w:u w:val="single"/>
        </w:rPr>
        <w:t xml:space="preserve">214885</w:t>
      </w:r>
    </w:p>
    <w:p>
      <w:r>
        <w:t xml:space="preserve">Neuvosto #21 Hankkiutukaa eroon kaikista laittomista mustalaisleireistä, tehkää väestönlaskenta tavallisista leireistä.</w:t>
      </w:r>
    </w:p>
    <w:p>
      <w:r>
        <w:rPr>
          <w:b/>
          <w:u w:val="single"/>
        </w:rPr>
        <w:t xml:space="preserve">214886</w:t>
      </w:r>
    </w:p>
    <w:p>
      <w:r>
        <w:t xml:space="preserve">#Thiene He varastavat leluja joululahjaksi: nomadit pulassa https://t.co/qD71COSzzT https://t.co/lr6rBFMqJY</w:t>
      </w:r>
    </w:p>
    <w:p>
      <w:r>
        <w:rPr>
          <w:b/>
          <w:u w:val="single"/>
        </w:rPr>
        <w:t xml:space="preserve">214887</w:t>
      </w:r>
    </w:p>
    <w:p>
      <w:r>
        <w:t xml:space="preserve">@GagliardiTweet Kyllä, kiitos Mauro... mutta Rooman keskustassa kulkeminen on nykyään jatkuvaa romanien, varkaiden, petulanttien, kerjäläisten, vucumpràn, jne... #scusamaerealtà</w:t>
      </w:r>
    </w:p>
    <w:p>
      <w:r>
        <w:rPr>
          <w:b/>
          <w:u w:val="single"/>
        </w:rPr>
        <w:t xml:space="preserve">214888</w:t>
      </w:r>
    </w:p>
    <w:p>
      <w:r>
        <w:t xml:space="preserve">Pontina, kaaos nomadien leirissä: he ryöstävät Ostian maratonin osallistujat ja pakenevat... https://t.co/tR92x86xtH https://t.co/ayq2zZBQpb</w:t>
      </w:r>
    </w:p>
    <w:p>
      <w:r>
        <w:rPr>
          <w:b/>
          <w:u w:val="single"/>
        </w:rPr>
        <w:t xml:space="preserve">214889</w:t>
      </w:r>
    </w:p>
    <w:p>
      <w:r>
        <w:t xml:space="preserve">@La7tv @tagadala7 Romanien on vakuutettava itselleen, että heidän on hyvä lähettää lapsensa aina kouluun.</w:t>
      </w:r>
    </w:p>
    <w:p>
      <w:r>
        <w:rPr>
          <w:b/>
          <w:u w:val="single"/>
        </w:rPr>
        <w:t xml:space="preserve">214890</w:t>
      </w:r>
    </w:p>
    <w:p>
      <w:r>
        <w:t xml:space="preserve">Romanibisnes: osuuskunnat ja poliitikot syyttäjänviraston tähtäimessä #newsrss24italia https://t.co/KLq65B2KvL</w:t>
      </w:r>
    </w:p>
    <w:p>
      <w:r>
        <w:rPr>
          <w:b/>
          <w:u w:val="single"/>
        </w:rPr>
        <w:t xml:space="preserve">214891</w:t>
      </w:r>
    </w:p>
    <w:p>
      <w:r>
        <w:t xml:space="preserve">Häntä etsittiin Pohjois-Italiassa, ja hänet löydettiin Roman miehittämästä koulusta Torre Annunziatassa https://t.co/4Fiz57KnYJ.</w:t>
      </w:r>
    </w:p>
    <w:p>
      <w:r>
        <w:rPr>
          <w:b/>
          <w:u w:val="single"/>
        </w:rPr>
        <w:t xml:space="preserve">214892</w:t>
      </w:r>
    </w:p>
    <w:p>
      <w:r>
        <w:t xml:space="preserve">Fanpage.it: "Slummien lapset": 20 000 alaikäistä romania Italiassa ilman koulua ja vaarassa sairastua. https://t.co/MITfAAmcVP.</w:t>
      </w:r>
    </w:p>
    <w:p>
      <w:r>
        <w:rPr>
          <w:b/>
          <w:u w:val="single"/>
        </w:rPr>
        <w:t xml:space="preserve">214893</w:t>
      </w:r>
    </w:p>
    <w:p>
      <w:r>
        <w:t xml:space="preserve">piazzapulita totuus. sitä on vaikea uskoa, koska he hyppäsivät teurastajien kelkkaan romaneja vastaan. https://t.co/zcUuUUoYBJ</w:t>
      </w:r>
    </w:p>
    <w:p>
      <w:r>
        <w:rPr>
          <w:b/>
          <w:u w:val="single"/>
        </w:rPr>
        <w:t xml:space="preserve">214894</w:t>
      </w:r>
    </w:p>
    <w:p>
      <w:r>
        <w:t xml:space="preserve">Rooma, Politi: "Raggi ajattelee romaneja ja vegaaneja ja unohtaa perheet ja lähiöt" - https://t.co/Js0ojpgO17 https://t.co/DzQwjIVkfY</w:t>
      </w:r>
    </w:p>
    <w:p>
      <w:r>
        <w:rPr>
          <w:b/>
          <w:u w:val="single"/>
        </w:rPr>
        <w:t xml:space="preserve">214895</w:t>
      </w:r>
    </w:p>
    <w:p>
      <w:r>
        <w:t xml:space="preserve">@sabrinaooooooo ovat afrikkalaisia, romaneja, mustalaisia ja muita hylkiöitä ... heitetään pois myös monista muista syistä.</w:t>
      </w:r>
    </w:p>
    <w:p>
      <w:r>
        <w:rPr>
          <w:b/>
          <w:u w:val="single"/>
        </w:rPr>
        <w:t xml:space="preserve">214896</w:t>
      </w:r>
    </w:p>
    <w:p>
      <w:r>
        <w:t xml:space="preserve">#Milan Monte Bisbino, ratsia romanileirille. Karannut vanki pidätetty https://t.co/s1ie4lS54Q https://t.co/2vW034RxdJ https://t.co/2vW034RxdJ</w:t>
      </w:r>
    </w:p>
    <w:p>
      <w:r>
        <w:rPr>
          <w:b/>
          <w:u w:val="single"/>
        </w:rPr>
        <w:t xml:space="preserve">214897</w:t>
      </w:r>
    </w:p>
    <w:p>
      <w:r>
        <w:t xml:space="preserve">@Tiaguinho_1973 kärsivällisyyttä, joku, joka puhuu minulle Roomasta ja romanien leireistä ja on Brasiliassa, ajattelisi faveloja, joihin astut elossa ja lähdet tietämättä.</w:t>
      </w:r>
    </w:p>
    <w:p>
      <w:r>
        <w:rPr>
          <w:b/>
          <w:u w:val="single"/>
        </w:rPr>
        <w:t xml:space="preserve">214898</w:t>
      </w:r>
    </w:p>
    <w:p>
      <w:r>
        <w:t xml:space="preserve">Lamezia, lisää tulipaloja sytytetty romanileirillä Scordovillossa | https://t.co/yqMliZE17X https://t.co/I4Vek1AvIq</w:t>
      </w:r>
    </w:p>
    <w:p>
      <w:r>
        <w:rPr>
          <w:b/>
          <w:u w:val="single"/>
        </w:rPr>
        <w:t xml:space="preserve">214899</w:t>
      </w:r>
    </w:p>
    <w:p>
      <w:r>
        <w:t xml:space="preserve">Hän ryösti iäkkään lesken: romanimies pidätettiin ja lavastettiin syylliseksi DNA:n ansiosta https://t.co/YjXCGQNACg https://t.co/YjXCGQNACg</w:t>
      </w:r>
    </w:p>
    <w:p>
      <w:r>
        <w:rPr>
          <w:b/>
          <w:u w:val="single"/>
        </w:rPr>
        <w:t xml:space="preserve">214900</w:t>
      </w:r>
    </w:p>
    <w:p>
      <w:r>
        <w:t xml:space="preserve">Erinomaista #erilaistumista #scampia kiitos @demagistris 💪🏼hyvin sääli, että #romit tulevat ja sekoittavat kaiken! x1time @matteosalvinimi on oikeassa 😡 https://t.co/oKF1ohZo8E</w:t>
      </w:r>
    </w:p>
    <w:p>
      <w:r>
        <w:rPr>
          <w:b/>
          <w:u w:val="single"/>
        </w:rPr>
        <w:t xml:space="preserve">214901</w:t>
      </w:r>
    </w:p>
    <w:p>
      <w:r>
        <w:t xml:space="preserve">Refuses tests on #animals, RE Sells puppies reported, Rome Confiscated #puppies sold at market by #nomads https://t.co/3aeNDik8yL</w:t>
      </w:r>
    </w:p>
    <w:p>
      <w:r>
        <w:rPr>
          <w:b/>
          <w:u w:val="single"/>
        </w:rPr>
        <w:t xml:space="preserve">214902</w:t>
      </w:r>
    </w:p>
    <w:p>
      <w:r>
        <w:t xml:space="preserve">#Lidl Olen pahoillani, mutta en tunne sympatiaa Lidlin työntekijöitä tai romaneja kohtaan.</w:t>
      </w:r>
    </w:p>
    <w:p>
      <w:r>
        <w:rPr>
          <w:b/>
          <w:u w:val="single"/>
        </w:rPr>
        <w:t xml:space="preserve">214903</w:t>
      </w:r>
    </w:p>
    <w:p>
      <w:r>
        <w:t xml:space="preserve">#Dibba mutta Roomasta, mitä sanot. Peliautomaatit ja blaa blaa. Rutto on tulossa, hukumme roskiin! Kävelkäämme, kaupustelijat, romanit...</w:t>
      </w:r>
    </w:p>
    <w:p>
      <w:r>
        <w:rPr>
          <w:b/>
          <w:u w:val="single"/>
        </w:rPr>
        <w:t xml:space="preserve">214904</w:t>
      </w:r>
    </w:p>
    <w:p>
      <w:r>
        <w:t xml:space="preserve">KUNNALLISRAKENNUKSET romanien valtaamina: vasemmisto sallii tämän tuhon Milanossa. Valitukseni @ilgiornale https://t.co/LZWpFYMUdC.</w:t>
      </w:r>
    </w:p>
    <w:p>
      <w:r>
        <w:rPr>
          <w:b/>
          <w:u w:val="single"/>
        </w:rPr>
        <w:t xml:space="preserve">214905</w:t>
      </w:r>
    </w:p>
    <w:p>
      <w:r>
        <w:t xml:space="preserve">@francofontana43 @crialicata vaikea vääristää lausuntoja Casa Poundin sympatiaa ja lauseita, joita hän sanoi Romasta. Italialla ei ole muistia</w:t>
      </w:r>
    </w:p>
    <w:p>
      <w:r>
        <w:rPr>
          <w:b/>
          <w:u w:val="single"/>
        </w:rPr>
        <w:t xml:space="preserve">214906</w:t>
      </w:r>
    </w:p>
    <w:p>
      <w:r>
        <w:t xml:space="preserve">Romanikysymys Roomassa, Raggi bluffaa työsuunnitelmasta https://t.co/sJTLgnNXMO</w:t>
      </w:r>
    </w:p>
    <w:p>
      <w:r>
        <w:rPr>
          <w:b/>
          <w:u w:val="single"/>
        </w:rPr>
        <w:t xml:space="preserve">214907</w:t>
      </w:r>
    </w:p>
    <w:p>
      <w:r>
        <w:t xml:space="preserve">Te roomalaiset, jotka äänestitte Raysia, olette tyytyväisiä siihen, että hän haluaa käyttää 12 miljoonaa euroa romanien korjaamiseen...miettikää vähän.</w:t>
      </w:r>
    </w:p>
    <w:p>
      <w:r>
        <w:rPr>
          <w:b/>
          <w:u w:val="single"/>
        </w:rPr>
        <w:t xml:space="preserve">214908</w:t>
      </w:r>
    </w:p>
    <w:p>
      <w:r>
        <w:t xml:space="preserve">@iosonokarma olisi mukavaa, jos kolme nomadia pyytäisi anteeksi ryöstetyltä ja loukkaantuneelta vanhukselta.</w:t>
      </w:r>
    </w:p>
    <w:p>
      <w:r>
        <w:rPr>
          <w:b/>
          <w:u w:val="single"/>
        </w:rPr>
        <w:t xml:space="preserve">214909</w:t>
      </w:r>
    </w:p>
    <w:p>
      <w:r>
        <w:t xml:space="preserve">Rooma, Fidene: iäkäs mies kieltäytyy romaninaisten lähentelyistä ja nainen ryöstää hänet https://t.co/cckXg6VoWZ</w:t>
      </w:r>
    </w:p>
    <w:p>
      <w:r>
        <w:rPr>
          <w:b/>
          <w:u w:val="single"/>
        </w:rPr>
        <w:t xml:space="preserve">214910</w:t>
      </w:r>
    </w:p>
    <w:p>
      <w:r>
        <w:t xml:space="preserve">Rooma, 2 romanivarasta hyökkää 81-vuotiaan miehen kimppuun: heidät pysäytetään ja hakataan... https://t.co/dSmMO0C4cD</w:t>
      </w:r>
    </w:p>
    <w:p>
      <w:r>
        <w:rPr>
          <w:b/>
          <w:u w:val="single"/>
        </w:rPr>
        <w:t xml:space="preserve">214911</w:t>
      </w:r>
    </w:p>
    <w:p>
      <w:r>
        <w:t xml:space="preserve">Padova, sinttien ja romanien "rikoslaki" tulkittu: "rahasta" "kukkaroon" - Il Fatto Quotidiano https://t.co/gJSNQuGVWC https://t.co/gJSNQuGVWC</w:t>
      </w:r>
    </w:p>
    <w:p>
      <w:r>
        <w:rPr>
          <w:b/>
          <w:u w:val="single"/>
        </w:rPr>
        <w:t xml:space="preserve">214912</w:t>
      </w:r>
    </w:p>
    <w:p>
      <w:r>
        <w:t xml:space="preserve">Kaukana Länsi-Roomassa: bussin kimppuun hyökättiin lähellä nomadileiriä, kivi rikkoi ikkunat https://t.co/PTCuFhorm4 pois @FCoglioni</w:t>
      </w:r>
    </w:p>
    <w:p>
      <w:r>
        <w:rPr>
          <w:b/>
          <w:u w:val="single"/>
        </w:rPr>
        <w:t xml:space="preserve">214913</w:t>
      </w:r>
    </w:p>
    <w:p>
      <w:r>
        <w:t xml:space="preserve">@rbriddick1977 niin 2/2 nomadin alihankintana paikka kädenojennuksia "turvapaikanhakija" aka "käyttäjä" osuuskunnan @IAmJamesTheBond</w:t>
      </w:r>
    </w:p>
    <w:p>
      <w:r>
        <w:rPr>
          <w:b/>
          <w:u w:val="single"/>
        </w:rPr>
        <w:t xml:space="preserve">214914</w:t>
      </w:r>
    </w:p>
    <w:p>
      <w:r>
        <w:t xml:space="preserve">#read</w:t>
        <w:br/>
        <w:t xml:space="preserve">@monzfreelance Roomasta, nomadeista ja integraatiosta</w:t>
        <w:br/>
        <w:t xml:space="preserve">https://t.co/akFOWPKkOM</w:t>
      </w:r>
    </w:p>
    <w:p>
      <w:r>
        <w:rPr>
          <w:b/>
          <w:u w:val="single"/>
        </w:rPr>
        <w:t xml:space="preserve">214915</w:t>
      </w:r>
    </w:p>
    <w:p>
      <w:r>
        <w:t xml:space="preserve">@PippoLocatellin tili ei ole tilapäisesti käytettävissä, koska se rikkoo Twitterin mediakäytäntöä. Lue lisää.</w:t>
      </w:r>
    </w:p>
    <w:p>
      <w:r>
        <w:rPr>
          <w:b/>
          <w:u w:val="single"/>
        </w:rPr>
        <w:t xml:space="preserve">214916</w:t>
      </w:r>
    </w:p>
    <w:p>
      <w:r>
        <w:t xml:space="preserve">@linofraschetti se oli oikeastaan selvää jo vaalikampanjassa, kun pormestari lupasi romanileirien häädöt hienoimmille makupaloille.</w:t>
      </w:r>
    </w:p>
    <w:p>
      <w:r>
        <w:rPr>
          <w:b/>
          <w:u w:val="single"/>
        </w:rPr>
        <w:t xml:space="preserve">214917</w:t>
      </w:r>
    </w:p>
    <w:p>
      <w:r>
        <w:t xml:space="preserve">#Take the trumped-up!!!! Alfano Zanetti Casini, politiikan romani!!!!</w:t>
      </w:r>
    </w:p>
    <w:p>
      <w:r>
        <w:rPr>
          <w:b/>
          <w:u w:val="single"/>
        </w:rPr>
        <w:t xml:space="preserve">214918</w:t>
      </w:r>
    </w:p>
    <w:p>
      <w:r>
        <w:t xml:space="preserve">@FaenzaStefano @1974_sim74 @repubblicait Kiitos Stef Olin juuri lataamassa laitoin myös että Salvini hyväksyi romanileirien rahoittamisen.</w:t>
      </w:r>
    </w:p>
    <w:p>
      <w:r>
        <w:rPr>
          <w:b/>
          <w:u w:val="single"/>
        </w:rPr>
        <w:t xml:space="preserve">214919</w:t>
      </w:r>
    </w:p>
    <w:p>
      <w:r>
        <w:t xml:space="preserve">Rooma on konkurssissa, mutta antaa 12 miljoonaa romaneille https://t.co/bQEiN0zh5b</w:t>
      </w:r>
    </w:p>
    <w:p>
      <w:r>
        <w:rPr>
          <w:b/>
          <w:u w:val="single"/>
        </w:rPr>
        <w:t xml:space="preserve">214920</w:t>
      </w:r>
    </w:p>
    <w:p>
      <w:r>
        <w:t xml:space="preserve">Kasvoin Cupa Perillossa, romanileirillä Scampian sisällä. Tarina yksinomaan @tpi:lle https://t.co/ZeNgcnSuOu</w:t>
      </w:r>
    </w:p>
    <w:p>
      <w:r>
        <w:rPr>
          <w:b/>
          <w:u w:val="single"/>
        </w:rPr>
        <w:t xml:space="preserve">214921</w:t>
      </w:r>
    </w:p>
    <w:p>
      <w:r>
        <w:t xml:space="preserve">Rooma, "lahjusrengas romanileirien pilottisopimuksia varten": 13 a... https://t.co/Zurl63kdnt by #fattoquotidiano kautta @c0nvey</w:t>
      </w:r>
    </w:p>
    <w:p>
      <w:r>
        <w:rPr>
          <w:b/>
          <w:u w:val="single"/>
        </w:rPr>
        <w:t xml:space="preserve">214922</w:t>
      </w:r>
    </w:p>
    <w:p>
      <w:r>
        <w:t xml:space="preserve">Juuri julkaistu osoitteessa https://t.co/PoeBod7qvZ</w:t>
        <w:br/>
        <w:t xml:space="preserve">Milano: 90 prosenttia nomadileirien romaneista on tuomittuja rikollisia - VIDEO</w:t>
      </w:r>
    </w:p>
    <w:p>
      <w:r>
        <w:rPr>
          <w:b/>
          <w:u w:val="single"/>
        </w:rPr>
        <w:t xml:space="preserve">214923</w:t>
      </w:r>
    </w:p>
    <w:p>
      <w:r>
        <w:t xml:space="preserve">Rooma, 30 miljoonan aarre takavarikoitu 5 romaniperheeltä... #uutiset #Rooma https://t.co/QBfyGP7LLw</w:t>
      </w:r>
    </w:p>
    <w:p>
      <w:r>
        <w:rPr>
          <w:b/>
          <w:u w:val="single"/>
        </w:rPr>
        <w:t xml:space="preserve">214924</w:t>
      </w:r>
    </w:p>
    <w:p>
      <w:r>
        <w:t xml:space="preserve">#on meidän puolellamme, mutta kuinka paljon pablovic ansaitsee kuukaudessa romanien edustajana, erityisesti kuka maksaa hänelle?</w:t>
      </w:r>
    </w:p>
    <w:p>
      <w:r>
        <w:rPr>
          <w:b/>
          <w:u w:val="single"/>
        </w:rPr>
        <w:t xml:space="preserve">214925</w:t>
      </w:r>
    </w:p>
    <w:p>
      <w:r>
        <w:t xml:space="preserve">Romaniyritykset: Coop ja poliitikot syyttäjän tähtäimessä https://t.co/mZ5W8AIRvh - Adriano Montanaro Alessandriaa vastaan</w:t>
      </w:r>
    </w:p>
    <w:p>
      <w:r>
        <w:rPr>
          <w:b/>
          <w:u w:val="single"/>
        </w:rPr>
        <w:t xml:space="preserve">214926</w:t>
      </w:r>
    </w:p>
    <w:p>
      <w:r>
        <w:t xml:space="preserve">#fromourside</w:t>
        <w:br/>
        <w:t xml:space="preserve">Pakistanin pakolaisten jälkeen</w:t>
        <w:br/>
        <w:t xml:space="preserve">Romanityöntekijät</w:t>
        <w:br/>
        <w:t xml:space="preserve">Yksisarviset</w:t>
        <w:br/>
        <w:t xml:space="preserve"> @roberto_marcato idoli.</w:t>
        <w:br/>
        <w:t xml:space="preserve"> #marked</w:t>
      </w:r>
    </w:p>
    <w:p>
      <w:r>
        <w:rPr>
          <w:b/>
          <w:u w:val="single"/>
        </w:rPr>
        <w:t xml:space="preserve">214927</w:t>
      </w:r>
    </w:p>
    <w:p>
      <w:r>
        <w:t xml:space="preserve">@nicomorreale Romanit huutavat näytöstä, kun jäävät kiinni teosta. Varkaat superissa on lukittava toimistoon, mutta mitäpä siitä tietää...</w:t>
      </w:r>
    </w:p>
    <w:p>
      <w:r>
        <w:rPr>
          <w:b/>
          <w:u w:val="single"/>
        </w:rPr>
        <w:t xml:space="preserve">214928</w:t>
      </w:r>
    </w:p>
    <w:p>
      <w:r>
        <w:t xml:space="preserve">Kyse ei ole siitä, että erilaiset miljardöörijalkapalloilijat, showtytöt, (im)ottajat, showmiehet ja erilaiset ei-rom-ihmiset ovat tehneet sitä aina, ei. Nomadit. https://t.co/Pe8TqfK4I7</w:t>
      </w:r>
    </w:p>
    <w:p>
      <w:r>
        <w:rPr>
          <w:b/>
          <w:u w:val="single"/>
        </w:rPr>
        <w:t xml:space="preserve">214929</w:t>
      </w:r>
    </w:p>
    <w:p>
      <w:r>
        <w:t xml:space="preserve">@VoxNewsInfo @sabrinaooooo mutta kyllä, vähän rahaa romaneille, he tekevät aina hyvää.</w:t>
        <w:br/>
        <w:br/>
        <w:t xml:space="preserve"> 👏👏👏👏👏👏👏👏👏👏👏👏👏</w:t>
      </w:r>
    </w:p>
    <w:p>
      <w:r>
        <w:rPr>
          <w:b/>
          <w:u w:val="single"/>
        </w:rPr>
        <w:t xml:space="preserve">214930</w:t>
      </w:r>
    </w:p>
    <w:p>
      <w:r>
        <w:t xml:space="preserve">@stanzaselvaggia @LidlItalia He ovat menneet liian pitkälle, mutta nyt riittää. Jos löydät romanin asunnostasi, katso miten reagoit. Anteeksipyyntö ja pois!!!</w:t>
      </w:r>
    </w:p>
    <w:p>
      <w:r>
        <w:rPr>
          <w:b/>
          <w:u w:val="single"/>
        </w:rPr>
        <w:t xml:space="preserve">214931</w:t>
      </w:r>
    </w:p>
    <w:p>
      <w:r>
        <w:t xml:space="preserve">#Rome, Anac romanileireillä. @LegacoopLazio: "nyt seuraa tosiasioita" https://t.co/UnEWvvYDpB @virginiaraggi #transparency</w:t>
      </w:r>
    </w:p>
    <w:p>
      <w:r>
        <w:rPr>
          <w:b/>
          <w:u w:val="single"/>
        </w:rPr>
        <w:t xml:space="preserve">214932</w:t>
      </w:r>
    </w:p>
    <w:p>
      <w:r>
        <w:t xml:space="preserve">@DeligiaR @ilcjanpete mikä paska loppu #rom zongareille pahin rotu siipikarjan jälkeen, jotka voivat kaikki päätyä roskikseen</w:t>
      </w:r>
    </w:p>
    <w:p>
      <w:r>
        <w:rPr>
          <w:b/>
          <w:u w:val="single"/>
        </w:rPr>
        <w:t xml:space="preserve">214933</w:t>
      </w:r>
    </w:p>
    <w:p>
      <w:r>
        <w:t xml:space="preserve">#Rome, Campi #rom: esittely ja analyysi epäonnistumisesta ennustettu https://t.co/wj5uXigjQc via @Immezcla @Immezcla</w:t>
      </w:r>
    </w:p>
    <w:p>
      <w:r>
        <w:rPr>
          <w:b/>
          <w:u w:val="single"/>
        </w:rPr>
        <w:t xml:space="preserve">214934</w:t>
      </w:r>
    </w:p>
    <w:p>
      <w:r>
        <w:t xml:space="preserve">#Matrix, että surkea Roma jopa pilkata, toivottavasti he kaikki polttaa ja kuolla nopeasti niiden myrkyllisiä tulipaloja, TOLERANSSI 0</w:t>
      </w:r>
    </w:p>
    <w:p>
      <w:r>
        <w:rPr>
          <w:b/>
          <w:u w:val="single"/>
        </w:rPr>
        <w:t xml:space="preserve">214935</w:t>
      </w:r>
    </w:p>
    <w:p>
      <w:r>
        <w:t xml:space="preserve">@matteorenzi Bitch sinun pitäisi pyyhkiä suusi ennen kuin puhut. Kukaan ei halua sinua enää, ja sinä olet yhä täällä ja pelleilet. On jo aikakin...</w:t>
      </w:r>
    </w:p>
    <w:p>
      <w:r>
        <w:rPr>
          <w:b/>
          <w:u w:val="single"/>
        </w:rPr>
        <w:t xml:space="preserve">214936</w:t>
      </w:r>
    </w:p>
    <w:p>
      <w:r>
        <w:t xml:space="preserve">Mutta ehkä romanit eivät ole varkaita.....siten urheilijoita! https://t.co/n2JXqy5QZA</w:t>
      </w:r>
    </w:p>
    <w:p>
      <w:r>
        <w:rPr>
          <w:b/>
          <w:u w:val="single"/>
        </w:rPr>
        <w:t xml:space="preserve">214937</w:t>
      </w:r>
    </w:p>
    <w:p>
      <w:r>
        <w:t xml:space="preserve">Kiinalaisen turistin kuolema: 20-vuotias nomadi pidätetty, syytteet alaikäisestä #Mihajlovic https://t.co/H6EAIGlpRV</w:t>
      </w:r>
    </w:p>
    <w:p>
      <w:r>
        <w:rPr>
          <w:b/>
          <w:u w:val="single"/>
        </w:rPr>
        <w:t xml:space="preserve">214938</w:t>
      </w:r>
    </w:p>
    <w:p>
      <w:r>
        <w:t xml:space="preserve">Joidenkin kansalaisten tekemän ilmoituksen jälkeen olemme yhdessä kunnallisen poliisin kanssa juuri raivanneet pois joitakin nomadeja, jotka... https://t.co/DAIPpdjkfK</w:t>
      </w:r>
    </w:p>
    <w:p>
      <w:r>
        <w:rPr>
          <w:b/>
          <w:u w:val="single"/>
        </w:rPr>
        <w:t xml:space="preserve">214939</w:t>
      </w:r>
    </w:p>
    <w:p>
      <w:r>
        <w:t xml:space="preserve">CECILE'S WORSHIP Kyenge pelasti tämän romanin. Kauhu: mitä hän teki tänään (SHAMEFUL!) - https://t.co/oXmnEf5Y4d https://t.co/FieLVzk4iL https://t.co/FieLVzk4iL</w:t>
      </w:r>
    </w:p>
    <w:p>
      <w:r>
        <w:rPr>
          <w:b/>
          <w:u w:val="single"/>
        </w:rPr>
        <w:t xml:space="preserve">214940</w:t>
      </w:r>
    </w:p>
    <w:p>
      <w:r>
        <w:t xml:space="preserve">20-vuotias mies: Olen romani, eikä kukaan tiedä joka kerta samaa tarinaa kaikki ystäväni puhuvat pahaa romaneista... https://t.co/LPVd2e5ldo</w:t>
      </w:r>
    </w:p>
    <w:p>
      <w:r>
        <w:rPr>
          <w:b/>
          <w:u w:val="single"/>
        </w:rPr>
        <w:t xml:space="preserve">214941</w:t>
      </w:r>
    </w:p>
    <w:p>
      <w:r>
        <w:t xml:space="preserve">Romanikysymys Roomassa, Raggi bluffaa #työsuunnitelmasta Romanikysymys Roomassa, Raggi bluffaa työsuunnitelmasta https://t.co/rILOzEczv8</w:t>
      </w:r>
    </w:p>
    <w:p>
      <w:r>
        <w:rPr>
          <w:b/>
          <w:u w:val="single"/>
        </w:rPr>
        <w:t xml:space="preserve">214942</w:t>
      </w:r>
    </w:p>
    <w:p>
      <w:r>
        <w:t xml:space="preserve">Nämä ovat #M5S:n kasvot: apua! Rooman shokki: ensin talot romaneille, Vigilin komentaja sinetöi&amp;amp;#8217;sopimuksen https://t.co/pjtGs9HOsJ</w:t>
      </w:r>
    </w:p>
    <w:p>
      <w:r>
        <w:rPr>
          <w:b/>
          <w:u w:val="single"/>
        </w:rPr>
        <w:t xml:space="preserve">214943</w:t>
      </w:r>
    </w:p>
    <w:p>
      <w:r>
        <w:t xml:space="preserve">Hän on juuri luvannut ratsioita romaneihin, laittomiin maahanmuuttajiin ja sosiaalikeskuksiin, kaikki normaalia ja demokraattista.</w:t>
      </w:r>
    </w:p>
    <w:p>
      <w:r>
        <w:rPr>
          <w:b/>
          <w:u w:val="single"/>
        </w:rPr>
        <w:t xml:space="preserve">214944</w:t>
      </w:r>
    </w:p>
    <w:p>
      <w:r>
        <w:t xml:space="preserve">Käännän: "Tyhjiä rakennuksia on niin paljon, miksi meidän täytyy nukkua kadulla?" sanovat Giuanturcon häädetyt romanit https://t.co/qQxxaPRKei</w:t>
      </w:r>
    </w:p>
    <w:p>
      <w:r>
        <w:rPr>
          <w:b/>
          <w:u w:val="single"/>
        </w:rPr>
        <w:t xml:space="preserve">214945</w:t>
      </w:r>
    </w:p>
    <w:p>
      <w:r>
        <w:t xml:space="preserve">Ass21 July tie "romanileirien" voittamiseksi Roomassa: haitallista ihmisoikeuksien kannalta ja kallista https://t.co/QuAWtMMhhO via @Ass21July</w:t>
      </w:r>
    </w:p>
    <w:p>
      <w:r>
        <w:rPr>
          <w:b/>
          <w:u w:val="single"/>
        </w:rPr>
        <w:t xml:space="preserve">214946</w:t>
      </w:r>
    </w:p>
    <w:p>
      <w:r>
        <w:t xml:space="preserve">Olen pahoillani, mutta tämä mestari, jonka mukaan kaiken on oltava sallittua romaneille, ei tule alas kuorma-autolastillisen Maaloxin kanssa.</w:t>
        <w:br/>
        <w:t xml:space="preserve"> #blackwhite</w:t>
      </w:r>
    </w:p>
    <w:p>
      <w:r>
        <w:rPr>
          <w:b/>
          <w:u w:val="single"/>
        </w:rPr>
        <w:t xml:space="preserve">214947</w:t>
      </w:r>
    </w:p>
    <w:p>
      <w:r>
        <w:t xml:space="preserve">'Taskuvarkauskoulu' metrossa</w:t>
        <w:br/>
        <w:t xml:space="preserve">7 nomadia pidätettiin varkaudesta:</w:t>
        <w:br/>
        <w:t xml:space="preserve">yksi heistä opetti muita https://t.co/9pQVYFNUt6 @ilmessaggeroit</w:t>
      </w:r>
    </w:p>
    <w:p>
      <w:r>
        <w:rPr>
          <w:b/>
          <w:u w:val="single"/>
        </w:rPr>
        <w:t xml:space="preserve">214948</w:t>
      </w:r>
    </w:p>
    <w:p>
      <w:r>
        <w:t xml:space="preserve">Rooma, tappoi romanimiehen ja syytti tämän poikaa: tuomittiin 10 vuodeksi https://t.co/9qWQYZH4Py https://t.co/eSuckmxuVU</w:t>
      </w:r>
    </w:p>
    <w:p>
      <w:r>
        <w:rPr>
          <w:b/>
          <w:u w:val="single"/>
        </w:rPr>
        <w:t xml:space="preserve">214949</w:t>
      </w:r>
    </w:p>
    <w:p>
      <w:r>
        <w:t xml:space="preserve">polttavat clochards</w:t>
        <w:br/>
        <w:t xml:space="preserve">He laittavat 2 romania ämpäreihin</w:t>
        <w:br/>
        <w:t xml:space="preserve">He ampuvat heitä selkään 2 savukekartongin takia</w:t>
        <w:br/>
        <w:br/>
        <w:t xml:space="preserve">Tervetuloa paskaiseen Italiaan</w:t>
      </w:r>
    </w:p>
    <w:p>
      <w:r>
        <w:rPr>
          <w:b/>
          <w:u w:val="single"/>
        </w:rPr>
        <w:t xml:space="preserve">214950</w:t>
      </w:r>
    </w:p>
    <w:p>
      <w:r>
        <w:t xml:space="preserve">Menossa ulos unelmoimaan.#lapsuudesta asuntojen hätätilanteessa Rooman kaupungissa https://t.co/VHGbXfs7Av kaunis raportti @Ass21Julyltä</w:t>
      </w:r>
    </w:p>
    <w:p>
      <w:r>
        <w:rPr>
          <w:b/>
          <w:u w:val="single"/>
        </w:rPr>
        <w:t xml:space="preserve">214951</w:t>
      </w:r>
    </w:p>
    <w:p>
      <w:r>
        <w:t xml:space="preserve">https://t.co/F2TDk118TZ Ryhmä romanialaisia naisia muuttaa romanien kulinaarisen kokemuksen kiertäväksi pitopalveluksi</w:t>
        <w:br/>
        <w:br/>
        <w:t xml:space="preserve">#TurnTheWorld #MakeBusiness</w:t>
      </w:r>
    </w:p>
    <w:p>
      <w:r>
        <w:rPr>
          <w:b/>
          <w:u w:val="single"/>
        </w:rPr>
        <w:t xml:space="preserve">214952</w:t>
      </w:r>
    </w:p>
    <w:p>
      <w:r>
        <w:t xml:space="preserve">#Rome Chronicle: Pyhän Pietarin, 5 nomadia pidätettiin varkaudesta: Rome Chronicle - Pari... https://t.co/h87IjpzTBx</w:t>
      </w:r>
    </w:p>
    <w:p>
      <w:r>
        <w:rPr>
          <w:b/>
          <w:u w:val="single"/>
        </w:rPr>
        <w:t xml:space="preserve">214953</w:t>
      </w:r>
    </w:p>
    <w:p>
      <w:r>
        <w:t xml:space="preserve">#Uutiset #Veneto 'Pyydän, lasillinen vettä' ja nomadit varastavat kaikki hänen rahansa https://t.co/eLqjcpfKRu</w:t>
      </w:r>
    </w:p>
    <w:p>
      <w:r>
        <w:rPr>
          <w:b/>
          <w:u w:val="single"/>
        </w:rPr>
        <w:t xml:space="preserve">214954</w:t>
      </w:r>
    </w:p>
    <w:p>
      <w:r>
        <w:t xml:space="preserve">Rooma, kiinalainen opiskelija kuollut, kaksi romania otettu kiinni, rikoskumppania etsitään</w:t>
        <w:br/>
        <w:t xml:space="preserve">Käännekohta nuoren opiskelijan tapauksen tutkinnassa... https://t.co/ZVRA5HqfP9</w:t>
      </w:r>
    </w:p>
    <w:p>
      <w:r>
        <w:rPr>
          <w:b/>
          <w:u w:val="single"/>
        </w:rPr>
        <w:t xml:space="preserve">214955</w:t>
      </w:r>
    </w:p>
    <w:p>
      <w:r>
        <w:t xml:space="preserve">#REYNItalian tieteellisen komitean kanssa keskustelemassa #lasten #romin tilasta #Italiassa https://t.co/fUBb4jzvbo</w:t>
      </w:r>
    </w:p>
    <w:p>
      <w:r>
        <w:rPr>
          <w:b/>
          <w:u w:val="single"/>
        </w:rPr>
        <w:t xml:space="preserve">214956</w:t>
      </w:r>
    </w:p>
    <w:p>
      <w:r>
        <w:t xml:space="preserve">ROOMA - Romaniteinit viihdyttävät itseään lyömällä lammaslaumaa. Raivostunut paimen ampuu... https://t.co/skI0GiA1O7</w:t>
      </w:r>
    </w:p>
    <w:p>
      <w:r>
        <w:rPr>
          <w:b/>
          <w:u w:val="single"/>
        </w:rPr>
        <w:t xml:space="preserve">214957</w:t>
      </w:r>
    </w:p>
    <w:p>
      <w:r>
        <w:t xml:space="preserve">Video Romani häkissä: bumerangi Lidliä (ja myös CGIL:ää) vastaan (Viimeinen vastaisku) https://t.co/VD2iNFTbNa https://t.co/5XyeLEN6ph</w:t>
      </w:r>
    </w:p>
    <w:p>
      <w:r>
        <w:rPr>
          <w:b/>
          <w:u w:val="single"/>
        </w:rPr>
        <w:t xml:space="preserve">214958</w:t>
      </w:r>
    </w:p>
    <w:p>
      <w:r>
        <w:t xml:space="preserve">Milano, taskuvaras iäkkäälle naiselle kaupungin keskustassa: romani pidätettiin virka-ajan ulkopuolella carabiniere https://t.co/a29pMlUmGv</w:t>
      </w:r>
    </w:p>
    <w:p>
      <w:r>
        <w:rPr>
          <w:b/>
          <w:u w:val="single"/>
        </w:rPr>
        <w:t xml:space="preserve">214959</w:t>
      </w:r>
    </w:p>
    <w:p>
      <w:r>
        <w:t xml:space="preserve">KANSA SANOO, ETTÄ RIITTÄÄ!</w:t>
        <w:br/>
        <w:br/>
        <w:t xml:space="preserve"> -Kansalaiset ja aktivistit puolustavat laillisuutta sanoakseen EI laittomille romanimarkkinoille.... https://t.co/bYwNeiZ29E</w:t>
      </w:r>
    </w:p>
    <w:p>
      <w:r>
        <w:rPr>
          <w:b/>
          <w:u w:val="single"/>
        </w:rPr>
        <w:t xml:space="preserve">214960</w:t>
      </w:r>
    </w:p>
    <w:p>
      <w:r>
        <w:t xml:space="preserve">#Wednesday Bartoletti on kuitenkin oikeassa, tee kuten kuningas Mithridates teki. Punnitse romanit ja katso, kuinka terveitä ne ovat.</w:t>
      </w:r>
    </w:p>
    <w:p>
      <w:r>
        <w:rPr>
          <w:b/>
          <w:u w:val="single"/>
        </w:rPr>
        <w:t xml:space="preserve">214961</w:t>
      </w:r>
    </w:p>
    <w:p>
      <w:r>
        <w:t xml:space="preserve">Se on tapahtunut, se tapahtuu uudelleen...</w:t>
        <w:br/>
        <w:t xml:space="preserve"> Olen neljän vuoden ajan kampanjoinut sen puolesta, että nomadien vampo... https://t.co/nCxpo9Jiod</w:t>
      </w:r>
    </w:p>
    <w:p>
      <w:r>
        <w:rPr>
          <w:b/>
          <w:u w:val="single"/>
        </w:rPr>
        <w:t xml:space="preserve">214962</w:t>
      </w:r>
    </w:p>
    <w:p>
      <w:r>
        <w:t xml:space="preserve">#on our side @roberto_marcato aina kulttuurista #rom https://t.co/J5PEA4Xgxi</w:t>
      </w:r>
    </w:p>
    <w:p>
      <w:r>
        <w:rPr>
          <w:b/>
          <w:u w:val="single"/>
        </w:rPr>
        <w:t xml:space="preserve">214963</w:t>
      </w:r>
    </w:p>
    <w:p>
      <w:r>
        <w:t xml:space="preserve">Roomaan rakennetaan uusi romanileiri - webitalia360 https://t.co/CcKT1uBJCk https://t.co/CcKT1uBJCk</w:t>
      </w:r>
    </w:p>
    <w:p>
      <w:r>
        <w:rPr>
          <w:b/>
          <w:u w:val="single"/>
        </w:rPr>
        <w:t xml:space="preserve">214964</w:t>
      </w:r>
    </w:p>
    <w:p>
      <w:r>
        <w:t xml:space="preserve">Genovan ja Roman leiri tyhjennetty. Caritas ja Sant'Egidio: "Entä nyt? He ansaitsevat ihmisarvoisen elämän", https://t.co/lkQIu5Ck1a via @primocanale.</w:t>
      </w:r>
    </w:p>
    <w:p>
      <w:r>
        <w:rPr>
          <w:b/>
          <w:u w:val="single"/>
        </w:rPr>
        <w:t xml:space="preserve">214965</w:t>
      </w:r>
    </w:p>
    <w:p>
      <w:r>
        <w:t xml:space="preserve">@Sam990i @LelloEsposito5 @CSilvagni @luigidimaio Romanimaahanmuuttajat ja kaikki ne freelancerit, jotka ansaitsevat ja ansaitsevat, mutta joko eivät ilmoita tai ilmoittavat hyvin vähän.</w:t>
      </w:r>
    </w:p>
    <w:p>
      <w:r>
        <w:rPr>
          <w:b/>
          <w:u w:val="single"/>
        </w:rPr>
        <w:t xml:space="preserve">214966</w:t>
      </w:r>
    </w:p>
    <w:p>
      <w:r>
        <w:t xml:space="preserve">Top #news: Rooma, valitus 21. heinäkuuta Anacille uudesta romanileiristä. "Bando su misu... https://t.co/JMw6RTUpuC, katso lisää https://t.co/6LCe0sF0mS</w:t>
      </w:r>
    </w:p>
    <w:p>
      <w:r>
        <w:rPr>
          <w:b/>
          <w:u w:val="single"/>
        </w:rPr>
        <w:t xml:space="preserve">214967</w:t>
      </w:r>
    </w:p>
    <w:p>
      <w:r>
        <w:t xml:space="preserve">Romanileirit, Rocca: kyllä sulkemiselle, mutta ei sosiaaliselle asuntotuotannolle: "Raggin juntta ilmoittaa... https://t.co/Z8Ra804QYk</w:t>
      </w:r>
    </w:p>
    <w:p>
      <w:r>
        <w:rPr>
          <w:b/>
          <w:u w:val="single"/>
        </w:rPr>
        <w:t xml:space="preserve">214968</w:t>
      </w:r>
    </w:p>
    <w:p>
      <w:r>
        <w:t xml:space="preserve">Pesaro, poliisi poistaa kolme romania XXV Aprile Parkista - Pesaro, 19. marraskuuta 2016 - Poliisioperaatio, ... https://t.co/82BWNKa9Eq</w:t>
      </w:r>
    </w:p>
    <w:p>
      <w:r>
        <w:rPr>
          <w:b/>
          <w:u w:val="single"/>
        </w:rPr>
        <w:t xml:space="preserve">214969</w:t>
      </w:r>
    </w:p>
    <w:p>
      <w:r>
        <w:t xml:space="preserve">Ihmettelen niitä idiootteja, jotka kääntävät nenäänsä, kun joku ehdottaa romanileirien (joiden laskut me myös maksamme) polttamista! 😠😠😠😠 https://t.co/KrcIeH95jr</w:t>
      </w:r>
    </w:p>
    <w:p>
      <w:r>
        <w:rPr>
          <w:b/>
          <w:u w:val="single"/>
        </w:rPr>
        <w:t xml:space="preserve">214970</w:t>
      </w:r>
    </w:p>
    <w:p>
      <w:r>
        <w:t xml:space="preserve">#Rooma, tappelu La Barbutan nomadileirillä: pysäytti vastuullisen: #Rome Chronicle. Se oli... https://t.co/nk9lPL5YLB</w:t>
      </w:r>
    </w:p>
    <w:p>
      <w:r>
        <w:rPr>
          <w:b/>
          <w:u w:val="single"/>
        </w:rPr>
        <w:t xml:space="preserve">214971</w:t>
      </w:r>
    </w:p>
    <w:p>
      <w:r>
        <w:t xml:space="preserve">Variksenpelätin on puhunut! kun Pisapiade muuttaa meidät romanileireiksi. https://t.co/t2uf5OzEe2</w:t>
      </w:r>
    </w:p>
    <w:p>
      <w:r>
        <w:rPr>
          <w:b/>
          <w:u w:val="single"/>
        </w:rPr>
        <w:t xml:space="preserve">214972</w:t>
      </w:r>
    </w:p>
    <w:p>
      <w:r>
        <w:t xml:space="preserve">@leonenero6 @Linus2k anna minulle linkki, anna tulla! Haluan asiakirjat, joiden mukaan useimmat romit ovat tällaisia. Muussa tapauksessa mykistä</w:t>
      </w:r>
    </w:p>
    <w:p>
      <w:r>
        <w:rPr>
          <w:b/>
          <w:u w:val="single"/>
        </w:rPr>
        <w:t xml:space="preserve">214973</w:t>
      </w:r>
    </w:p>
    <w:p>
      <w:r>
        <w:t xml:space="preserve">Tanaro joki,eilen tyhjennetty nomadi leiri,jossa noin sata mustalaisia asuu varkauksien kanssa elää,TOIVOTTAVASTI Tyhjennetty myös asukkaat,LISÄTIETOA LADDERS</w:t>
      </w:r>
    </w:p>
    <w:p>
      <w:r>
        <w:rPr>
          <w:b/>
          <w:u w:val="single"/>
        </w:rPr>
        <w:t xml:space="preserve">214974</w:t>
      </w:r>
    </w:p>
    <w:p>
      <w:r>
        <w:t xml:space="preserve">Jopa #Rooman #romit on ryöstetty.... mutta miettikääpä mitä roskaväkeä Italiassa on #QuintaColonna</w:t>
      </w:r>
    </w:p>
    <w:p>
      <w:r>
        <w:rPr>
          <w:b/>
          <w:u w:val="single"/>
        </w:rPr>
        <w:t xml:space="preserve">214975</w:t>
      </w:r>
    </w:p>
    <w:p>
      <w:r>
        <w:t xml:space="preserve">Tässä on "mustalaiskoulu" lapsillesi Minne romanit menevät: 400 euroa on "tarpeeksi" - https://t.co/bdumlRTR3A - Kansalliskronikka https://t.co/6ueTMdvhca</w:t>
      </w:r>
    </w:p>
    <w:p>
      <w:r>
        <w:rPr>
          <w:b/>
          <w:u w:val="single"/>
        </w:rPr>
        <w:t xml:space="preserve">214976</w:t>
      </w:r>
    </w:p>
    <w:p>
      <w:r>
        <w:t xml:space="preserve">Milano, jengi 10 raskaana olevat romanit ympäröi ja ryöstää turisti - IlGiornale.it https://t.co/mJF2JAe31x via @ilgiornale</w:t>
      </w:r>
    </w:p>
    <w:p>
      <w:r>
        <w:rPr>
          <w:b/>
          <w:u w:val="single"/>
        </w:rPr>
        <w:t xml:space="preserve">214977</w:t>
      </w:r>
    </w:p>
    <w:p>
      <w:r>
        <w:t xml:space="preserve">Rooma, 56 väärennettyä köyhää romania vapautettu: 5 miljoonaa euroa tileillä https://t.co/4byVxbCOlN via @repubblicait</w:t>
      </w:r>
    </w:p>
    <w:p>
      <w:r>
        <w:rPr>
          <w:b/>
          <w:u w:val="single"/>
        </w:rPr>
        <w:t xml:space="preserve">214978</w:t>
      </w:r>
    </w:p>
    <w:p>
      <w:r>
        <w:t xml:space="preserve">Onnittelut Casapoundille siitä, että se on estänyt 90 lasta pääsemästä kouluun. He olivat romaneja, mutta mitä se muuttaa? https://t.co/LnqBBF3j9A</w:t>
      </w:r>
    </w:p>
    <w:p>
      <w:r>
        <w:rPr>
          <w:b/>
          <w:u w:val="single"/>
        </w:rPr>
        <w:t xml:space="preserve">214979</w:t>
      </w:r>
    </w:p>
    <w:p>
      <w:r>
        <w:t xml:space="preserve">Romanileiri Pohjois-Roomassa: Cesanosta Tiberinaan, Ei rintama tiivistää https://t.co/ceWFR1wC4y https://t.co/gFYaumRCm9</w:t>
      </w:r>
    </w:p>
    <w:p>
      <w:r>
        <w:rPr>
          <w:b/>
          <w:u w:val="single"/>
        </w:rPr>
        <w:t xml:space="preserve">214980</w:t>
      </w:r>
    </w:p>
    <w:p>
      <w:r>
        <w:t xml:space="preserve">#Roma #Roma-leirit, leirien voittaminen on alkanut. "Tärkeä signaali" @Ass21July (Tilaajat) https://t.co/yOuFYVyziN</w:t>
      </w:r>
    </w:p>
    <w:p>
      <w:r>
        <w:rPr>
          <w:b/>
          <w:u w:val="single"/>
        </w:rPr>
        <w:t xml:space="preserve">214981</w:t>
      </w:r>
    </w:p>
    <w:p>
      <w:r>
        <w:t xml:space="preserve">Ostia, he murtavat hänen sormensa ja varastavat vihkisormuksen: kaksi romania jahtaa https://t.co/5mQpWzS5Xw</w:t>
      </w:r>
    </w:p>
    <w:p>
      <w:r>
        <w:rPr>
          <w:b/>
          <w:u w:val="single"/>
        </w:rPr>
        <w:t xml:space="preserve">214982</w:t>
      </w:r>
    </w:p>
    <w:p>
      <w:r>
        <w:t xml:space="preserve">Ei legistejä eikä fasisteja: mies, joka lukitsi romanit häkkiin, on CGIL:stä https://t.co/4dDK7eQiIW</w:t>
        <w:br/>
        <w:t xml:space="preserve">MUTTA VOITKO OLLA ENEMMÄN IDIOOTTI?</w:t>
      </w:r>
    </w:p>
    <w:p>
      <w:r>
        <w:rPr>
          <w:b/>
          <w:u w:val="single"/>
        </w:rPr>
        <w:t xml:space="preserve">214983</w:t>
      </w:r>
    </w:p>
    <w:p>
      <w:r>
        <w:t xml:space="preserve">He ampuvat carabinieri ryöstön jälkeen: kiinni nomadileirillä... https://t.co/JwmoXI06CD</w:t>
      </w:r>
    </w:p>
    <w:p>
      <w:r>
        <w:rPr>
          <w:b/>
          <w:u w:val="single"/>
        </w:rPr>
        <w:t xml:space="preserve">214984</w:t>
      </w:r>
    </w:p>
    <w:p>
      <w:r>
        <w:t xml:space="preserve">@vmercas005 Roomassa käveleminen alkaa masentaa, kulkureita, nomadeja ja maahanmuuttajia kaikkialla, kaupunki palasina. @agency_ansa</w:t>
      </w:r>
    </w:p>
    <w:p>
      <w:r>
        <w:rPr>
          <w:b/>
          <w:u w:val="single"/>
        </w:rPr>
        <w:t xml:space="preserve">214985</w:t>
      </w:r>
    </w:p>
    <w:p>
      <w:r>
        <w:t xml:space="preserve">Kenen tahansa, joka haluaa rikastua, pitäisi olla romani Italiassa. Boldrinin sana. https://t.co/VFP48VKDCS kautta @wordpressdotcom</w:t>
      </w:r>
    </w:p>
    <w:p>
      <w:r>
        <w:rPr>
          <w:b/>
          <w:u w:val="single"/>
        </w:rPr>
        <w:t xml:space="preserve">214986</w:t>
      </w:r>
    </w:p>
    <w:p>
      <w:r>
        <w:t xml:space="preserve">Oppitunti inhimillisyydestä romaneilta, jotka toistuvasti ahdistelevat ihmisiä markettien ulkopuolella ilman rangaistusta? Ei myöskään. #blackwhite</w:t>
      </w:r>
    </w:p>
    <w:p>
      <w:r>
        <w:rPr>
          <w:b/>
          <w:u w:val="single"/>
        </w:rPr>
        <w:t xml:space="preserve">214987</w:t>
      </w:r>
    </w:p>
    <w:p>
      <w:r>
        <w:t xml:space="preserve">Cécile Kyenge vältti romanien karkotuksen: mitä hän teki, tänään https://t.co/iRG1qCLgZI</w:t>
      </w:r>
    </w:p>
    <w:p>
      <w:r>
        <w:rPr>
          <w:b/>
          <w:u w:val="single"/>
        </w:rPr>
        <w:t xml:space="preserve">214988</w:t>
      </w:r>
    </w:p>
    <w:p>
      <w:r>
        <w:t xml:space="preserve">Toinen romanileiri Italian pääkaupungissa. Vaikka "kylien voittamisen" aikataulu on toistuvasti... https://t.co/kIU1IazM66...</w:t>
      </w:r>
    </w:p>
    <w:p>
      <w:r>
        <w:rPr>
          <w:b/>
          <w:u w:val="single"/>
        </w:rPr>
        <w:t xml:space="preserve">214989</w:t>
      </w:r>
    </w:p>
    <w:p>
      <w:r>
        <w:t xml:space="preserve">Rooma, Mafia Capitale: sopimukset romanileireistä, 13 oikeudenkäynnissä https://t.co/DhtjXJwDOR</w:t>
      </w:r>
    </w:p>
    <w:p>
      <w:r>
        <w:rPr>
          <w:b/>
          <w:u w:val="single"/>
        </w:rPr>
        <w:t xml:space="preserve">214990</w:t>
      </w:r>
    </w:p>
    <w:p>
      <w:r>
        <w:t xml:space="preserve">@tagadala7 Via Chiesa Rossassa oli sodanjälkeisenä aikana kulkureita, joissa näin Milanon ihmeen kuvattavan.Ihme jatkuu, romanit äänestävät kyllä.</w:t>
      </w:r>
    </w:p>
    <w:p>
      <w:r>
        <w:rPr>
          <w:b/>
          <w:u w:val="single"/>
        </w:rPr>
        <w:t xml:space="preserve">214991</w:t>
      </w:r>
    </w:p>
    <w:p>
      <w:r>
        <w:t xml:space="preserve">"Riminin romanimökkeihin, joissa on veranta, puutarha ja pysäköintipaikka Riminissä", myös Meloni mikroalueiden hyökkäyksestä.... https://t.co/xNuy5QD8N5</w:t>
      </w:r>
    </w:p>
    <w:p>
      <w:r>
        <w:rPr>
          <w:b/>
          <w:u w:val="single"/>
        </w:rPr>
        <w:t xml:space="preserve">214992</w:t>
      </w:r>
    </w:p>
    <w:p>
      <w:r>
        <w:t xml:space="preserve">Via Salviati, paikallinen poliisi pelastaa väkivallan uhriksi joutuneen naisen nomadileirillä: https://t.co/xHgEZDybLB https://t.co/FSEOr2Y7YS</w:t>
      </w:r>
    </w:p>
    <w:p>
      <w:r>
        <w:rPr>
          <w:b/>
          <w:u w:val="single"/>
        </w:rPr>
        <w:t xml:space="preserve">214993</w:t>
      </w:r>
    </w:p>
    <w:p>
      <w:r>
        <w:t xml:space="preserve">@emanuelefiano @salva__tore kuten tuhannet gabibbi, rom, kiinalaiset, jotka todella valitsivat @matteorenzi PdC, eikö niin?Ateriakupongit ja videot todistavat.</w:t>
      </w:r>
    </w:p>
    <w:p>
      <w:r>
        <w:rPr>
          <w:b/>
          <w:u w:val="single"/>
        </w:rPr>
        <w:t xml:space="preserve">214994</w:t>
      </w:r>
    </w:p>
    <w:p>
      <w:r>
        <w:t xml:space="preserve">Kuriiri: Porta Portese est, pennut takavarikoitu myytäväksi: tutkinta romanileirillä https://t.co/EFbpHXBhAd #romaani</w:t>
      </w:r>
    </w:p>
    <w:p>
      <w:r>
        <w:rPr>
          <w:b/>
          <w:u w:val="single"/>
        </w:rPr>
        <w:t xml:space="preserve">214995</w:t>
      </w:r>
    </w:p>
    <w:p>
      <w:r>
        <w:t xml:space="preserve">Favoritan romanileirillä tehty ratsia, Palermon syyttäjänvirasto ei vahvista takavarikkoa https://t.co/A7NfAcYHsO</w:t>
      </w:r>
    </w:p>
    <w:p>
      <w:r>
        <w:rPr>
          <w:b/>
          <w:u w:val="single"/>
        </w:rPr>
        <w:t xml:space="preserve">214996</w:t>
      </w:r>
    </w:p>
    <w:p>
      <w:r>
        <w:t xml:space="preserve">Mutta miten vitussa te nukutte yönne</w:t>
        <w:br/>
        <w:t xml:space="preserve">Ei romanit halua tehdä ylitöitä?</w:t>
        <w:br/>
        <w:t xml:space="preserve">Ehkä idästä tulleet ryöstäjät</w:t>
        <w:br/>
        <w:t xml:space="preserve">Onko pakolaisia, jotka etsivät suojaa? https://t.co/JpXgyu7mQv</w:t>
      </w:r>
    </w:p>
    <w:p>
      <w:r>
        <w:rPr>
          <w:b/>
          <w:u w:val="single"/>
        </w:rPr>
        <w:t xml:space="preserve">214997</w:t>
      </w:r>
    </w:p>
    <w:p>
      <w:r>
        <w:t xml:space="preserve">#meidän puolellamme Jos he olisivat #rom- tai psudo-pakolaisia, heitä suojeltaisiin eikä kukaan ajaisi heitä pois. Tämä on Italia. Häpeä!!!</w:t>
      </w:r>
    </w:p>
    <w:p>
      <w:r>
        <w:rPr>
          <w:b/>
          <w:u w:val="single"/>
        </w:rPr>
        <w:t xml:space="preserve">214998</w:t>
      </w:r>
    </w:p>
    <w:p>
      <w:r>
        <w:t xml:space="preserve">@kepler196a @livadia1912 Minkä romanileirin lähellä sinä asut? Saadaksesi käsityksen alueesta</w:t>
      </w:r>
    </w:p>
    <w:p>
      <w:r>
        <w:rPr>
          <w:b/>
          <w:u w:val="single"/>
        </w:rPr>
        <w:t xml:space="preserve">214999</w:t>
      </w:r>
    </w:p>
    <w:p>
      <w:r>
        <w:t xml:space="preserve">#Milanoèmemoria huomenna klo 17.00 Palazzo Marinossa "Romanien holokausti: tunnustaminen, joka on voimassa tänään" https://t.co/04aXlfV20R https://t.co/04aXlfV20R</w:t>
      </w:r>
    </w:p>
    <w:p>
      <w:r>
        <w:rPr>
          <w:b/>
          <w:u w:val="single"/>
        </w:rPr>
        <w:t xml:space="preserve">215000</w:t>
      </w:r>
    </w:p>
    <w:p>
      <w:r>
        <w:t xml:space="preserve">Erittäin surullinen alkuperäinen kommentti siitä, että kaksi romania ei varasta enää. Varkaiden pitäisi olla vankilassa, romani tai ei #chilhavisto</w:t>
      </w:r>
    </w:p>
    <w:p>
      <w:r>
        <w:rPr>
          <w:b/>
          <w:u w:val="single"/>
        </w:rPr>
        <w:t xml:space="preserve">215001</w:t>
      </w:r>
    </w:p>
    <w:p>
      <w:r>
        <w:t xml:space="preserve">#Turinassa on normaalia kuulla "mutta mene ja heitä se Via Germagnanoon!". Älkäämme myös kaatako epäkohteliaisuuttamme nomadien niskaan. #waste</w:t>
      </w:r>
    </w:p>
    <w:p>
      <w:r>
        <w:rPr>
          <w:b/>
          <w:u w:val="single"/>
        </w:rPr>
        <w:t xml:space="preserve">215002</w:t>
      </w:r>
    </w:p>
    <w:p>
      <w:r>
        <w:t xml:space="preserve">https://t.co/vreU4iBlzu En ole rasisti enkä kaikki #rom tai #zingari delinquents mutta enemmän valvontaa #castelromano leirissä ei?</w:t>
      </w:r>
    </w:p>
    <w:p>
      <w:r>
        <w:rPr>
          <w:b/>
          <w:u w:val="single"/>
        </w:rPr>
        <w:t xml:space="preserve">215003</w:t>
      </w:r>
    </w:p>
    <w:p>
      <w:r>
        <w:t xml:space="preserve">@stagliacollo @saraosalvatore Se, mitä et voi sietää, on vapaan liikkuvuuden tulos: muiden maiden nomadit selässäsi.</w:t>
      </w:r>
    </w:p>
    <w:p>
      <w:r>
        <w:rPr>
          <w:b/>
          <w:u w:val="single"/>
        </w:rPr>
        <w:t xml:space="preserve">215004</w:t>
      </w:r>
    </w:p>
    <w:p>
      <w:r>
        <w:t xml:space="preserve">#uutiset #italia "Kahdeksantuhatta allekirjoitusta Pohjois-Roomassa sijaitsevaa romanileiriä vastaan: Campidoglio kuuntelee aluetta": Neuvoston jälkeen... #RT #muoti https://t.co/IBEZ1SNlha</w:t>
      </w:r>
    </w:p>
    <w:p>
      <w:r>
        <w:rPr>
          <w:b/>
          <w:u w:val="single"/>
        </w:rPr>
        <w:t xml:space="preserve">215005</w:t>
      </w:r>
    </w:p>
    <w:p>
      <w:r>
        <w:t xml:space="preserve">@MauroLumini Roomassa Kuun loppuun mennessä #Raggi-juntan hanke, jonka tarkoituksena on antaa kaikille romaneille asunto, on valmis. Tämä on #M5s</w:t>
      </w:r>
    </w:p>
    <w:p>
      <w:r>
        <w:rPr>
          <w:b/>
          <w:u w:val="single"/>
        </w:rPr>
        <w:t xml:space="preserve">215006</w:t>
      </w:r>
    </w:p>
    <w:p>
      <w:r>
        <w:t xml:space="preserve">Hän varastaa tietokoneita koulussa, pidätti Cc - Napoli, kiinni Roma: hän oli ottanut haltuunsa 22 tietokonetta ja 4 näyttöä https://t.co/sPvG4F2MXm</w:t>
      </w:r>
    </w:p>
    <w:p>
      <w:r>
        <w:rPr>
          <w:b/>
          <w:u w:val="single"/>
        </w:rPr>
        <w:t xml:space="preserve">215007</w:t>
      </w:r>
    </w:p>
    <w:p>
      <w:r>
        <w:t xml:space="preserve">Sinun puolellasi - taloja romaneille, kameroita Milanon katedraaliaukiolla, ei mitään maanjäristyksen uhreille.</w:t>
      </w:r>
    </w:p>
    <w:p>
      <w:r>
        <w:rPr>
          <w:b/>
          <w:u w:val="single"/>
        </w:rPr>
        <w:t xml:space="preserve">215008</w:t>
      </w:r>
    </w:p>
    <w:p>
      <w:r>
        <w:t xml:space="preserve">Blitz Favoritan nomadileirillä, Palermon toimittajaa uhataan tappaa</w:t>
        <w:br/>
        <w:t xml:space="preserve">#blogsicilianotizie www.blogsicilia... https://t.co/rllT5JTjTs</w:t>
      </w:r>
    </w:p>
    <w:p>
      <w:r>
        <w:rPr>
          <w:b/>
          <w:u w:val="single"/>
        </w:rPr>
        <w:t xml:space="preserve">215009</w:t>
      </w:r>
    </w:p>
    <w:p>
      <w:r>
        <w:t xml:space="preserve">Katolinen tekopyhyys: joku fb:ssä on siirtynyt paastonajan rukous- ja valokuvatilaan. Muutama päivä sitten hän kiusasi Lidlin romaneja.</w:t>
      </w:r>
    </w:p>
    <w:p>
      <w:r>
        <w:rPr>
          <w:b/>
          <w:u w:val="single"/>
        </w:rPr>
        <w:t xml:space="preserve">215010</w:t>
      </w:r>
    </w:p>
    <w:p>
      <w:r>
        <w:t xml:space="preserve">Roomalaiskirje, Room... ja turisteja. Kukaan ei kuitenkaan tarkista. Kymmenet voisivat toimia. Mutta sakot katoaisivat ties minne https://t.co/UpESei5Grm</w:t>
      </w:r>
    </w:p>
    <w:p>
      <w:r>
        <w:rPr>
          <w:b/>
          <w:u w:val="single"/>
        </w:rPr>
        <w:t xml:space="preserve">215011</w:t>
      </w:r>
    </w:p>
    <w:p>
      <w:r>
        <w:t xml:space="preserve">Nyt jopa YK sanoo niin: "Italian romaniyhteisöjä syrjitään" lo-dice-anche-lonu-le-comdiscriminate/3270024/ via @fattoquotidiano</w:t>
      </w:r>
    </w:p>
    <w:p>
      <w:r>
        <w:rPr>
          <w:b/>
          <w:u w:val="single"/>
        </w:rPr>
        <w:t xml:space="preserve">215012</w:t>
      </w:r>
    </w:p>
    <w:p>
      <w:r>
        <w:t xml:space="preserve">#Romassa murretaan 80-vuotiaan miehen sormi, jotta hänen vihkisormuksensa voidaan varastaa. Kahden romanin metsästys https://t.co/rtuWbg9Ifn</w:t>
      </w:r>
    </w:p>
    <w:p>
      <w:r>
        <w:rPr>
          <w:b/>
          <w:u w:val="single"/>
        </w:rPr>
        <w:t xml:space="preserve">215013</w:t>
      </w:r>
    </w:p>
    <w:p>
      <w:r>
        <w:t xml:space="preserve">"Kahdeksantuhatta allekirjoitusta Pohjois-Rooman romanileiriä vastaan: Campidoglio kuuntelee aluetta" https://t.co/gSD8USXOnO https://t.co/Myg6gew9g9</w:t>
      </w:r>
    </w:p>
    <w:p>
      <w:r>
        <w:rPr>
          <w:b/>
          <w:u w:val="single"/>
        </w:rPr>
        <w:t xml:space="preserve">215014</w:t>
      </w:r>
    </w:p>
    <w:p>
      <w:r>
        <w:t xml:space="preserve">Toivon vain, etteivät he joudu vakaviin vaikeuksiin, kuten he tekivät hyvin!!!! Rom shits https://t.co/HfW64mNzAe</w:t>
      </w:r>
    </w:p>
    <w:p>
      <w:r>
        <w:rPr>
          <w:b/>
          <w:u w:val="single"/>
        </w:rPr>
        <w:t xml:space="preserve">215015</w:t>
      </w:r>
    </w:p>
    <w:p>
      <w:r>
        <w:t xml:space="preserve">#uutiset #Modena Pakomatkalla Modenasta Castelnuovoon varkauden jälkeen, kiinni nomadileirissä: Foll... https://t.co/WfqVyAhyWa #Emilia #Romagna</w:t>
      </w:r>
    </w:p>
    <w:p>
      <w:r>
        <w:rPr>
          <w:b/>
          <w:u w:val="single"/>
        </w:rPr>
        <w:t xml:space="preserve">215016</w:t>
      </w:r>
    </w:p>
    <w:p>
      <w:r>
        <w:t xml:space="preserve">@RogerHalstedin tili ei ole tilapäisesti käytettävissä, koska se rikkoo Twitterin mediakäytäntöä. Lue lisää.</w:t>
      </w:r>
    </w:p>
    <w:p>
      <w:r>
        <w:rPr>
          <w:b/>
          <w:u w:val="single"/>
        </w:rPr>
        <w:t xml:space="preserve">215017</w:t>
      </w:r>
    </w:p>
    <w:p>
      <w:r>
        <w:t xml:space="preserve">Mutta, Virginia, kiirehdi ja siivoa kaupunki roskista, romaneista ja kuopista! https://t.co/yXl0ruhLPo</w:t>
      </w:r>
    </w:p>
    <w:p>
      <w:r>
        <w:rPr>
          <w:b/>
          <w:u w:val="single"/>
        </w:rPr>
        <w:t xml:space="preserve">215018</w:t>
      </w:r>
    </w:p>
    <w:p>
      <w:r>
        <w:t xml:space="preserve">Mustalaiset.Romanit alkuperäiset kehätieltä https://t.co/AHULB6YbQE https://t.co/AHULB6YbQE</w:t>
      </w:r>
    </w:p>
    <w:p>
      <w:r>
        <w:rPr>
          <w:b/>
          <w:u w:val="single"/>
        </w:rPr>
        <w:t xml:space="preserve">215019</w:t>
      </w:r>
    </w:p>
    <w:p>
      <w:r>
        <w:t xml:space="preserve">Romanit ovat likaisia, varastavat ja huumaavat lapsia.</w:t>
        <w:br/>
        <w:t xml:space="preserve">Alessandra Mussolini #lazanzarassa</w:t>
        <w:br/>
        <w:t xml:space="preserve">Tämäkin on "sananvapautta"</w:t>
        <w:t xml:space="preserve"> Eikö niin?</w:t>
        <w:br/>
        <w:t xml:space="preserve"> Joten MUTI</w:t>
      </w:r>
    </w:p>
    <w:p>
      <w:r>
        <w:rPr>
          <w:b/>
          <w:u w:val="single"/>
        </w:rPr>
        <w:t xml:space="preserve">215020</w:t>
      </w:r>
    </w:p>
    <w:p>
      <w:r>
        <w:t xml:space="preserve">Nomadit valaisivat koteja kiinnitettyään itsensä laittomasti sähkötolppaan #canavesenews https://t.co/lelr0rJcPz</w:t>
      </w:r>
    </w:p>
    <w:p>
      <w:r>
        <w:rPr>
          <w:b/>
          <w:u w:val="single"/>
        </w:rPr>
        <w:t xml:space="preserve">215021</w:t>
      </w:r>
    </w:p>
    <w:p>
      <w:r>
        <w:t xml:space="preserve">@nzingaretti no .... Tiesitkö, että Sandro Pertinin parkkipaikalla on romaniasutus?</w:t>
      </w:r>
    </w:p>
    <w:p>
      <w:r>
        <w:rPr>
          <w:b/>
          <w:u w:val="single"/>
        </w:rPr>
        <w:t xml:space="preserve">215022</w:t>
      </w:r>
    </w:p>
    <w:p>
      <w:r>
        <w:t xml:space="preserve">SLAUGHTER AT MISERY</w:t>
        <w:br/>
        <w:t xml:space="preserve">30 000 euron lahjat romanivauvan ristiäisiin</w:t>
        <w:t xml:space="preserve"> Ja sitten Italiassa on sinttiperheitä... https://t.co/8tcAlLuyKX...</w:t>
      </w:r>
    </w:p>
    <w:p>
      <w:r>
        <w:rPr>
          <w:b/>
          <w:u w:val="single"/>
        </w:rPr>
        <w:t xml:space="preserve">215023</w:t>
      </w:r>
    </w:p>
    <w:p>
      <w:r>
        <w:t xml:space="preserve">@YazidVentuno @Reese8105 @LaZanzaraR24 mitä keskitysleirejä romaneille Italiassa fasismin aikana?</w:t>
      </w:r>
    </w:p>
    <w:p>
      <w:r>
        <w:rPr>
          <w:b/>
          <w:u w:val="single"/>
        </w:rPr>
        <w:t xml:space="preserve">215024</w:t>
      </w:r>
    </w:p>
    <w:p>
      <w:r>
        <w:t xml:space="preserve">He ryöstivät vammaisen iäkkään naisen: kaksi nomadia jäi kiinni - Secolo d'Italia https://t.co/IdQOvgBsNa https://t.co/IdQOvgBsNa</w:t>
      </w:r>
    </w:p>
    <w:p>
      <w:r>
        <w:rPr>
          <w:b/>
          <w:u w:val="single"/>
        </w:rPr>
        <w:t xml:space="preserve">215025</w:t>
      </w:r>
    </w:p>
    <w:p>
      <w:r>
        <w:t xml:space="preserve">Retweetattu maksimimustat M5S (@massimoneri90):</w:t>
        <w:br/>
        <w:br/>
        <w:t xml:space="preserve"> Rooma, nomadi yrittää ajaa poliisien päälle, he ampuvat auton:... https://t.co/EXqCYgghvg</w:t>
      </w:r>
    </w:p>
    <w:p>
      <w:r>
        <w:rPr>
          <w:b/>
          <w:u w:val="single"/>
        </w:rPr>
        <w:t xml:space="preserve">215026</w:t>
      </w:r>
    </w:p>
    <w:p>
      <w:r>
        <w:t xml:space="preserve">#QuintaColonna Sanon sen aina...yhdistykset ..pahempaa kuin mafia...he rikastuvat maahanmuuttajien ja romanien rikollisilla.</w:t>
      </w:r>
    </w:p>
    <w:p>
      <w:r>
        <w:rPr>
          <w:b/>
          <w:u w:val="single"/>
        </w:rPr>
        <w:t xml:space="preserve">215027</w:t>
      </w:r>
    </w:p>
    <w:p>
      <w:r>
        <w:t xml:space="preserve">#News Kiinalainen opiskelija kuollut Roomassa, kolmas romani pidätetty - Il Messaggero https://t.co/y9EcGdjdLH pysyäksesi ajan tasalla , pysy ajan tasalla ! :...</w:t>
      </w:r>
    </w:p>
    <w:p>
      <w:r>
        <w:rPr>
          <w:b/>
          <w:u w:val="single"/>
        </w:rPr>
        <w:t xml:space="preserve">215028</w:t>
      </w:r>
    </w:p>
    <w:p>
      <w:r>
        <w:t xml:space="preserve">Murha #ZhangYao, #poliisin tarkastukset #TorSapienza nomadi leirillä - DIRE.it https://t.co/HPO8cnAaxt</w:t>
      </w:r>
    </w:p>
    <w:p>
      <w:r>
        <w:rPr>
          <w:b/>
          <w:u w:val="single"/>
        </w:rPr>
        <w:t xml:space="preserve">215029</w:t>
      </w:r>
    </w:p>
    <w:p>
      <w:r>
        <w:t xml:space="preserve">Torino, Roma löysi Consulta oikeuksien puolesta: Kaikki meitä vastaan https://t.co/tqSHdclJ2L - Adriano Montanaro Alessandria</w:t>
      </w:r>
    </w:p>
    <w:p>
      <w:r>
        <w:rPr>
          <w:b/>
          <w:u w:val="single"/>
        </w:rPr>
        <w:t xml:space="preserve">215030</w:t>
      </w:r>
    </w:p>
    <w:p>
      <w:r>
        <w:t xml:space="preserve">Jos kahden romanin sijasta he olisivat häkittäneet pienen koiran, Follonican Lidlin kaksi työntekijää olisivat... https://t.co/ePSm3HVP4F ...</w:t>
      </w:r>
    </w:p>
    <w:p>
      <w:r>
        <w:rPr>
          <w:b/>
          <w:u w:val="single"/>
        </w:rPr>
        <w:t xml:space="preserve">215031</w:t>
      </w:r>
    </w:p>
    <w:p>
      <w:r>
        <w:t xml:space="preserve">Acerra: kivien heittely romanileirillä sukulaisen pidättämisen estämiseksi, joka onnistui pakenemaan tappelua hyväksikäyttäen.</w:t>
      </w:r>
    </w:p>
    <w:p>
      <w:r>
        <w:rPr>
          <w:b/>
          <w:u w:val="single"/>
        </w:rPr>
        <w:t xml:space="preserve">215032</w:t>
      </w:r>
    </w:p>
    <w:p>
      <w:r>
        <w:t xml:space="preserve">Rooma, kirjoitusvirhe sähköpostiviestissä, joka lähetettiin kaupungintaloille "romani-, sinti- ja karminati-väestön sääntelyä" varten https://t.co/XoY6oqylBt.</w:t>
      </w:r>
    </w:p>
    <w:p>
      <w:r>
        <w:rPr>
          <w:b/>
          <w:u w:val="single"/>
        </w:rPr>
        <w:t xml:space="preserve">215033</w:t>
      </w:r>
    </w:p>
    <w:p>
      <w:r>
        <w:t xml:space="preserve">@rotafixa @Roma enemmän kuin pyöräilijät ohittavat kaikki alueella asuvat nomadit ja slummien asukkaat.</w:t>
      </w:r>
    </w:p>
    <w:p>
      <w:r>
        <w:rPr>
          <w:b/>
          <w:u w:val="single"/>
        </w:rPr>
        <w:t xml:space="preserve">215034</w:t>
      </w:r>
    </w:p>
    <w:p>
      <w:r>
        <w:t xml:space="preserve">He seurasivat 80-vuotiasta naista kotiin, pahoinpitelivät hänet ja ryöstivät hänet hississä: kaksi romania pidätettiin https://t.co/3c1be8oHGV</w:t>
      </w:r>
    </w:p>
    <w:p>
      <w:r>
        <w:rPr>
          <w:b/>
          <w:u w:val="single"/>
        </w:rPr>
        <w:t xml:space="preserve">215035</w:t>
      </w:r>
    </w:p>
    <w:p>
      <w:r>
        <w:t xml:space="preserve">He löytävät #Roman talosta varastamassa, mutta eivät ilmoita siitä, koska pelkäävät kostotoimia #Romalta https://t.co/8EpbkKeJyr niin tapahtuu #Italiassa</w:t>
      </w:r>
    </w:p>
    <w:p>
      <w:r>
        <w:rPr>
          <w:b/>
          <w:u w:val="single"/>
        </w:rPr>
        <w:t xml:space="preserve">215036</w:t>
      </w:r>
    </w:p>
    <w:p>
      <w:r>
        <w:t xml:space="preserve">Romanileirit: "Pian suunnitelma sulkemisesta". Mutta sillä välin käytetään 7,5 miljoonaa euroa... #news #Roma https://t.co/PhhE2KFFu8</w:t>
      </w:r>
    </w:p>
    <w:p>
      <w:r>
        <w:rPr>
          <w:b/>
          <w:u w:val="single"/>
        </w:rPr>
        <w:t xml:space="preserve">215037</w:t>
      </w:r>
    </w:p>
    <w:p>
      <w:r>
        <w:t xml:space="preserve">Barcaccia (taas) tähtäimessä: nomadi jäi kiinni kolikoiden varastamisesta vedessä https://t.co/1jSJOchx4w</w:t>
      </w:r>
    </w:p>
    <w:p>
      <w:r>
        <w:rPr>
          <w:b/>
          <w:u w:val="single"/>
        </w:rPr>
        <w:t xml:space="preserve">215038</w:t>
      </w:r>
    </w:p>
    <w:p>
      <w:r>
        <w:t xml:space="preserve">@NadiaToffa valitettavasti he ovat monia romanilapsia, joita heidän vanhempansa käyttävät hyväkseen, näen heidät joka päivä, kun heidät viedään säälittäviin ihmisiin almuja varten.</w:t>
      </w:r>
    </w:p>
    <w:p>
      <w:r>
        <w:rPr>
          <w:b/>
          <w:u w:val="single"/>
        </w:rPr>
        <w:t xml:space="preserve">215039</w:t>
      </w:r>
    </w:p>
    <w:p>
      <w:r>
        <w:t xml:space="preserve">Kiitos #Salvinin pitäisi olla selvää, miksi "evoluutio kompastelee", toivottavasti hän on seuraava häkissä! #lidl #rom</w:t>
      </w:r>
    </w:p>
    <w:p>
      <w:r>
        <w:rPr>
          <w:b/>
          <w:u w:val="single"/>
        </w:rPr>
        <w:t xml:space="preserve">215040</w:t>
      </w:r>
    </w:p>
    <w:p>
      <w:r>
        <w:t xml:space="preserve">@annanastibella vain auttaa #rom koska he sanovat talialaiset ovat kaikki rikkaita ja neekerit ovat köyhiä</w:t>
      </w:r>
    </w:p>
    <w:p>
      <w:r>
        <w:rPr>
          <w:b/>
          <w:u w:val="single"/>
        </w:rPr>
        <w:t xml:space="preserve">215041</w:t>
      </w:r>
    </w:p>
    <w:p>
      <w:r>
        <w:t xml:space="preserve">YK Italiaa vastaan: "Teidän on annettava koti KAIKILLE romaneille" -... https://t.co/HgIoJnpD8U</w:t>
      </w:r>
    </w:p>
    <w:p>
      <w:r>
        <w:rPr>
          <w:b/>
          <w:u w:val="single"/>
        </w:rPr>
        <w:t xml:space="preserve">215042</w:t>
      </w:r>
    </w:p>
    <w:p>
      <w:r>
        <w:t xml:space="preserve">@Fabiana_Martini "Romanien kotouttaminen on pitkä ja vaikea prosessi". Miksei siis myös romanien ATER-määrärahoja? @Telequattro #opicina</w:t>
      </w:r>
    </w:p>
    <w:p>
      <w:r>
        <w:rPr>
          <w:b/>
          <w:u w:val="single"/>
        </w:rPr>
        <w:t xml:space="preserve">215043</w:t>
      </w:r>
    </w:p>
    <w:p>
      <w:r>
        <w:t xml:space="preserve">#Rooma Tappelu kepeillä romanileirillä #LaBarbuta, bosnialainen mies pidätetty: syytetään murhayrityksestä https://t.co/UjIOOqnJyi</w:t>
      </w:r>
    </w:p>
    <w:p>
      <w:r>
        <w:rPr>
          <w:b/>
          <w:u w:val="single"/>
        </w:rPr>
        <w:t xml:space="preserve">215044</w:t>
      </w:r>
    </w:p>
    <w:p>
      <w:r>
        <w:t xml:space="preserve">@ItalianitaMP, koska kaikki rikolliset ovat tietenkin romaneja.</w:t>
      </w:r>
    </w:p>
    <w:p>
      <w:r>
        <w:rPr>
          <w:b/>
          <w:u w:val="single"/>
        </w:rPr>
        <w:t xml:space="preserve">215045</w:t>
      </w:r>
    </w:p>
    <w:p>
      <w:r>
        <w:t xml:space="preserve">Jos se on totta, se on vakavaa...näiden ihmisten, vaikka he ovatkin nomadeja, on kunnioitettava lakeja ja sopimuksia...ei enää tekosyitä! https://t.co/MPeNOjnzF4</w:t>
      </w:r>
    </w:p>
    <w:p>
      <w:r>
        <w:rPr>
          <w:b/>
          <w:u w:val="single"/>
        </w:rPr>
        <w:t xml:space="preserve">215046</w:t>
      </w:r>
    </w:p>
    <w:p>
      <w:r>
        <w:t xml:space="preserve">Neri rap En maksa vuokraa Roma rap me varastamme kaiken MUTTA U N Nice rap me italialaiset lähetämme heidät vittuun proomulla ei? Minulla on jo idea :</w:t>
      </w:r>
    </w:p>
    <w:p>
      <w:r>
        <w:rPr>
          <w:b/>
          <w:u w:val="single"/>
        </w:rPr>
        <w:t xml:space="preserve">215047</w:t>
      </w:r>
    </w:p>
    <w:p>
      <w:r>
        <w:t xml:space="preserve">@DussinLuciano Mutta sinäkin: jos he ovat "nomadeja" määritelmän mukaan, minne lähetät heidät? Kotiinne? @LorenzoRaz51 @matteosalvinimi</w:t>
      </w:r>
    </w:p>
    <w:p>
      <w:r>
        <w:rPr>
          <w:b/>
          <w:u w:val="single"/>
        </w:rPr>
        <w:t xml:space="preserve">215048</w:t>
      </w:r>
    </w:p>
    <w:p>
      <w:r>
        <w:t xml:space="preserve">Romaninaisia kuvattiin ja pilkattiin. Kurjuuden kasvot häkissä https://t.co/KgSzWZChUc</w:t>
      </w:r>
    </w:p>
    <w:p>
      <w:r>
        <w:rPr>
          <w:b/>
          <w:u w:val="single"/>
        </w:rPr>
        <w:t xml:space="preserve">215049</w:t>
      </w:r>
    </w:p>
    <w:p>
      <w:r>
        <w:t xml:space="preserve">Juuri julkaistu osoitteessa https://t.co/QuoxbJgdQe</w:t>
        <w:br/>
        <w:t xml:space="preserve">Milan-Sanremon pyörät varastettu: löydetty nomadileiristä</w:t>
      </w:r>
    </w:p>
    <w:p>
      <w:r>
        <w:rPr>
          <w:b/>
          <w:u w:val="single"/>
        </w:rPr>
        <w:t xml:space="preserve">215050</w:t>
      </w:r>
    </w:p>
    <w:p>
      <w:r>
        <w:t xml:space="preserve">Villa Torlonia, asuntomurto: 2 alaikäistä romanialaista Via di Salonesta ilmoitti... #uutiset #Rooma https://t.co/mvg0vuNqv7</w:t>
      </w:r>
    </w:p>
    <w:p>
      <w:r>
        <w:rPr>
          <w:b/>
          <w:u w:val="single"/>
        </w:rPr>
        <w:t xml:space="preserve">215051</w:t>
      </w:r>
    </w:p>
    <w:p>
      <w:r>
        <w:t xml:space="preserve">AMA-pyyntö: romanileirillä vapaaehtoistyötä tehneet henkilöt - https://t.co/2zPCduFOz8</w:t>
      </w:r>
    </w:p>
    <w:p>
      <w:r>
        <w:rPr>
          <w:b/>
          <w:u w:val="single"/>
        </w:rPr>
        <w:t xml:space="preserve">215052</w:t>
      </w:r>
    </w:p>
    <w:p>
      <w:r>
        <w:t xml:space="preserve">Romanibisnes: Coop ja poliitikot syyttäjän tähtäimessä</w:t>
        <w:br/>
        <w:t xml:space="preserve">https://t.co/6zXF0BJaVo via @ilGiornale @ilGiornale kautta</w:t>
      </w:r>
    </w:p>
    <w:p>
      <w:r>
        <w:rPr>
          <w:b/>
          <w:u w:val="single"/>
        </w:rPr>
        <w:t xml:space="preserve">215053</w:t>
      </w:r>
    </w:p>
    <w:p>
      <w:r>
        <w:t xml:space="preserve">#8April #rom-päivästä tehdään sitten myös rapujen, torakoiden, hiirien ja muiden syöpäläisten päivä.</w:t>
      </w:r>
    </w:p>
    <w:p>
      <w:r>
        <w:rPr>
          <w:b/>
          <w:u w:val="single"/>
        </w:rPr>
        <w:t xml:space="preserve">215054</w:t>
      </w:r>
    </w:p>
    <w:p>
      <w:r>
        <w:t xml:space="preserve">#padova, akrobaattiset varkaat kiipeävät katuojaan: kaksi nomadia pidätettiin, toinen viidettä kuukautta raskaana ---&amp;gt; https://t.co/iOcuEfHQq1</w:t>
      </w:r>
    </w:p>
    <w:p>
      <w:r>
        <w:rPr>
          <w:b/>
          <w:u w:val="single"/>
        </w:rPr>
        <w:t xml:space="preserve">215055</w:t>
      </w:r>
    </w:p>
    <w:p>
      <w:r>
        <w:t xml:space="preserve">#Rooma, Raggin juntan muistinmenetys. Kuinka kauan #rom-asiaa voidaan pitää laatikossa? | Online-News: https://t.co/a2ZNExay8m</w:t>
      </w:r>
    </w:p>
    <w:p>
      <w:r>
        <w:rPr>
          <w:b/>
          <w:u w:val="single"/>
        </w:rPr>
        <w:t xml:space="preserve">215056</w:t>
      </w:r>
    </w:p>
    <w:p>
      <w:r>
        <w:t xml:space="preserve">Romanileiri Milanon alueella: lähes kaikki tuomitut rikolliset https://t.co/kR7OuxBWnA</w:t>
      </w:r>
    </w:p>
    <w:p>
      <w:r>
        <w:rPr>
          <w:b/>
          <w:u w:val="single"/>
        </w:rPr>
        <w:t xml:space="preserve">215057</w:t>
      </w:r>
    </w:p>
    <w:p>
      <w:r>
        <w:t xml:space="preserve">#brought #to #jail #two #Roma #moms under house arrest in #camper in Milan - #brought #to #jail #two #Roma #moms ... https://t.co/O8MeVdt10u</w:t>
      </w:r>
    </w:p>
    <w:p>
      <w:r>
        <w:rPr>
          <w:b/>
          <w:u w:val="single"/>
        </w:rPr>
        <w:t xml:space="preserve">215058</w:t>
      </w:r>
    </w:p>
    <w:p>
      <w:r>
        <w:t xml:space="preserve">Tänä iltana #QuintaColonna-ohjelmassa keskitytään eri puolilla Italiaa vaikuttavien #Roma-leirien häätöjen seurauksiin.</w:t>
      </w:r>
    </w:p>
    <w:p>
      <w:r>
        <w:rPr>
          <w:b/>
          <w:u w:val="single"/>
        </w:rPr>
        <w:t xml:space="preserve">215059</w:t>
      </w:r>
    </w:p>
    <w:p>
      <w:r>
        <w:t xml:space="preserve">@dejavecu73 @HojohClo @matteosalvinimi tämä, kun he murtautuivat hänen taloonsa, pystyy menemään nomadileiriin ja tuomaan hänelle loputkin asiat</w:t>
      </w:r>
    </w:p>
    <w:p>
      <w:r>
        <w:rPr>
          <w:b/>
          <w:u w:val="single"/>
        </w:rPr>
        <w:t xml:space="preserve">215060</w:t>
      </w:r>
    </w:p>
    <w:p>
      <w:r>
        <w:t xml:space="preserve">"Pysäyttäkää romanileirin häätö Via Germagnanossa": vetoomus Euroopan tuomioistuimelle https://t.co/v9pyb1MoUu #cronaca #torino #piedmont #piedmont</w:t>
      </w:r>
    </w:p>
    <w:p>
      <w:r>
        <w:rPr>
          <w:b/>
          <w:u w:val="single"/>
        </w:rPr>
        <w:t xml:space="preserve">215061</w:t>
      </w:r>
    </w:p>
    <w:p>
      <w:r>
        <w:t xml:space="preserve">#Florence: Fratelli d'Italia #Rovezzanossa: hökkelikylät likaisina, romanien epäsäännölliset kuparimyynnissä</w:t>
        <w:br/>
        <w:t xml:space="preserve">https://t.co/IqgeidFnkG #FdiAN</w:t>
      </w:r>
    </w:p>
    <w:p>
      <w:r>
        <w:rPr>
          <w:b/>
          <w:u w:val="single"/>
        </w:rPr>
        <w:t xml:space="preserve">215062</w:t>
      </w:r>
    </w:p>
    <w:p>
      <w:r>
        <w:t xml:space="preserve">Monet oudot asiat saavat minut nauramaan, mutta nuo kaksi Lidlin petoa, jotka lukitsevat kaksi romania "roskaselliin", inhottavat minua.</w:t>
      </w:r>
    </w:p>
    <w:p>
      <w:r>
        <w:rPr>
          <w:b/>
          <w:u w:val="single"/>
        </w:rPr>
        <w:t xml:space="preserve">215063</w:t>
      </w:r>
    </w:p>
    <w:p>
      <w:r>
        <w:t xml:space="preserve">Cucchin jutun jälkeen, jos menetän jotain, menen haastamaan Casamonican päällikön oikeuteen, ainakin pääsen romanileiriltä elävänä pois!!!!</w:t>
      </w:r>
    </w:p>
    <w:p>
      <w:r>
        <w:rPr>
          <w:b/>
          <w:u w:val="single"/>
        </w:rPr>
        <w:t xml:space="preserve">215064</w:t>
      </w:r>
    </w:p>
    <w:p>
      <w:r>
        <w:t xml:space="preserve">@PippoLocatellin tili ei ole tilapäisesti käytettävissä, koska se rikkoo Twitterin mediakäytäntöä. Lue lisää.</w:t>
      </w:r>
    </w:p>
    <w:p>
      <w:r>
        <w:rPr>
          <w:b/>
          <w:u w:val="single"/>
        </w:rPr>
        <w:t xml:space="preserve">215065</w:t>
      </w:r>
    </w:p>
    <w:p>
      <w:r>
        <w:t xml:space="preserve">@kepler196a @livadia1912 @LidlItalia myös siksi, että annan sinulle vinkin, että yli puolet romaneista on joko Italian tai Euroopan kansalaisia.</w:t>
      </w:r>
    </w:p>
    <w:p>
      <w:r>
        <w:rPr>
          <w:b/>
          <w:u w:val="single"/>
        </w:rPr>
        <w:t xml:space="preserve">215066</w:t>
      </w:r>
    </w:p>
    <w:p>
      <w:r>
        <w:t xml:space="preserve">Milanossa Italian ensimmäinen "koditon kylä": se sijaitsee entisellä romanileirillä https://t.co/jHNeVfptCk.</w:t>
      </w:r>
    </w:p>
    <w:p>
      <w:r>
        <w:rPr>
          <w:b/>
          <w:u w:val="single"/>
        </w:rPr>
        <w:t xml:space="preserve">215067</w:t>
      </w:r>
    </w:p>
    <w:p>
      <w:r>
        <w:t xml:space="preserve">Selvennyksenä, rakkaat juonittelevat ja sivistymättömät roomalaiset, se oli #AMA:n vika.</w:t>
        <w:t xml:space="preserve">#roms</w:t>
        <w:t xml:space="preserve">kiittää</w:t>
        <w:br/>
        <w:t xml:space="preserve"> (Kiitos #Raggi, että luotat kansalaisiin) https://t.co/4KPk6tjJQg</w:t>
      </w:r>
    </w:p>
    <w:p>
      <w:r>
        <w:rPr>
          <w:b/>
          <w:u w:val="single"/>
        </w:rPr>
        <w:t xml:space="preserve">215068</w:t>
      </w:r>
    </w:p>
    <w:p>
      <w:r>
        <w:t xml:space="preserve">Roma Today: Romanileirit, Campidoglio: "Väestölaskenta suoritettu. Nyt työskentelemme Monachinan ja La Barbutan sulkemiseksi" https://t.co/aZjpPLEM2U #roma</w:t>
      </w:r>
    </w:p>
    <w:p>
      <w:r>
        <w:rPr>
          <w:b/>
          <w:u w:val="single"/>
        </w:rPr>
        <w:t xml:space="preserve">215069</w:t>
      </w:r>
    </w:p>
    <w:p>
      <w:r>
        <w:t xml:space="preserve">#Padova Romani-invaasio sairaalassa Perheen pää lahjoittaa munuaisen vaimolle #Padova, #Roma #invaasio https://t.co/54XXS6FX6W</w:t>
      </w:r>
    </w:p>
    <w:p>
      <w:r>
        <w:rPr>
          <w:b/>
          <w:u w:val="single"/>
        </w:rPr>
        <w:t xml:space="preserve">215070</w:t>
      </w:r>
    </w:p>
    <w:p>
      <w:r>
        <w:t xml:space="preserve">#Meidän puolellamme 12 miljoonalla #Raggi voisi tehdä jotain niille, jotka antoivat hänelle äänen ei nomadeille</w:t>
      </w:r>
    </w:p>
    <w:p>
      <w:r>
        <w:rPr>
          <w:b/>
          <w:u w:val="single"/>
        </w:rPr>
        <w:t xml:space="preserve">215071</w:t>
      </w:r>
    </w:p>
    <w:p>
      <w:r>
        <w:t xml:space="preserve">Rooma #rom camp...kiinalaismafian pitäisi räjäyttää siellä 😬#Meidän puoleltamme</w:t>
      </w:r>
    </w:p>
    <w:p>
      <w:r>
        <w:rPr>
          <w:b/>
          <w:u w:val="single"/>
        </w:rPr>
        <w:t xml:space="preserve">215072</w:t>
      </w:r>
    </w:p>
    <w:p>
      <w:r>
        <w:t xml:space="preserve">Kuvaavat #Lidlin #työntekijät ovat kusipäitä ja saavat oikeutetusti potkut.....</w:t>
        <w:br/>
        <w:t xml:space="preserve"> #Roma on Roma ja pysyy Romana!</w:t>
        <w:br/>
        <w:t xml:space="preserve"> #lidlfollonica</w:t>
      </w:r>
    </w:p>
    <w:p>
      <w:r>
        <w:rPr>
          <w:b/>
          <w:u w:val="single"/>
        </w:rPr>
        <w:t xml:space="preserve">215073</w:t>
      </w:r>
    </w:p>
    <w:p>
      <w:r>
        <w:t xml:space="preserve">Rooma, aviomiehensä hyökkäyksen kohteeksi Via Salviati -nimisessä nomadileirissä. Paikallinen poliisi pelasti https://t.co/e2Va64Cop6 #italia https://t.co/x7cRWgnnpZ</w:t>
      </w:r>
    </w:p>
    <w:p>
      <w:r>
        <w:rPr>
          <w:b/>
          <w:u w:val="single"/>
        </w:rPr>
        <w:t xml:space="preserve">215074</w:t>
      </w:r>
    </w:p>
    <w:p>
      <w:r>
        <w:t xml:space="preserve">Uhri asuu alueen pääkaupungin Germaneton kaupunginosassa ja kuuluu romaniyhteisöön, joka tunnetaan jo ennestään... https://t.co/qJdxxucq2d ...</w:t>
      </w:r>
    </w:p>
    <w:p>
      <w:r>
        <w:rPr>
          <w:b/>
          <w:u w:val="single"/>
        </w:rPr>
        <w:t xml:space="preserve">215075</w:t>
      </w:r>
    </w:p>
    <w:p>
      <w:r>
        <w:t xml:space="preserve">Hän ryösti vanhuksia petoksella tai voimakeinoin, iskee koko Pohjois-Italiassa: 35-vuotias romaninaisnainen pidätettiin https://t.co/e3Dn71JAvB</w:t>
      </w:r>
    </w:p>
    <w:p>
      <w:r>
        <w:rPr>
          <w:b/>
          <w:u w:val="single"/>
        </w:rPr>
        <w:t xml:space="preserve">215076</w:t>
      </w:r>
    </w:p>
    <w:p>
      <w:r>
        <w:t xml:space="preserve">Kun olemme hallituksessa, käsittelemme romanileirien tyhjentämisen jälkeen sosiaalikeskuksia: niillä on sama... https://t.co/sf6SVa9LJq...</w:t>
      </w:r>
    </w:p>
    <w:p>
      <w:r>
        <w:rPr>
          <w:b/>
          <w:u w:val="single"/>
        </w:rPr>
        <w:t xml:space="preserve">215077</w:t>
      </w:r>
    </w:p>
    <w:p>
      <w:r>
        <w:t xml:space="preserve">Rooma, lyö lammasta pallolla: romanilapsi sokeutui paimenesta https://t.co/68NqUh73dk https://t.co/kayJ2k5DO3</w:t>
      </w:r>
    </w:p>
    <w:p>
      <w:r>
        <w:rPr>
          <w:b/>
          <w:u w:val="single"/>
        </w:rPr>
        <w:t xml:space="preserve">215078</w:t>
      </w:r>
    </w:p>
    <w:p>
      <w:r>
        <w:t xml:space="preserve">#Follonican kiusaajat, jotka julkaisevat videon romaneista häkissä, ovat samoja, jotka jakavat ja kommentoivat Cantonen videota #biancoenero</w:t>
      </w:r>
    </w:p>
    <w:p>
      <w:r>
        <w:rPr>
          <w:b/>
          <w:u w:val="single"/>
        </w:rPr>
        <w:t xml:space="preserve">215079</w:t>
      </w:r>
    </w:p>
    <w:p>
      <w:r>
        <w:t xml:space="preserve">"Kun olemme lopettaneet romanileirien tyhjentämisen, aloitamme sosiaalikeskuksista"</w:t>
        <w:br/>
        <w:br/>
        <w:t xml:space="preserve">#gazebonapule ja padanian jälkeen https://t.co/b1HlY5dvcy</w:t>
      </w:r>
    </w:p>
    <w:p>
      <w:r>
        <w:rPr>
          <w:b/>
          <w:u w:val="single"/>
        </w:rPr>
        <w:t xml:space="preserve">215080</w:t>
      </w:r>
    </w:p>
    <w:p>
      <w:r>
        <w:t xml:space="preserve">@AvvAMaestri @civati olet naurettava! Suojelette Follonican 2 romania x 10 min häkki ja käännätte selkänne 14:lle talon huijariperheelle.</w:t>
      </w:r>
    </w:p>
    <w:p>
      <w:r>
        <w:rPr>
          <w:b/>
          <w:u w:val="single"/>
        </w:rPr>
        <w:t xml:space="preserve">215081</w:t>
      </w:r>
    </w:p>
    <w:p>
      <w:r>
        <w:t xml:space="preserve">Il Mattino: Torre Annunziata, uusi ratsia entiseen kouluun</w:t>
        <w:br/>
        <w:t xml:space="preserve">romanileiri tyhjennetty: takavarikot ja syytteet https://t.co/X4xcn2tLVG #naples</w:t>
      </w:r>
    </w:p>
    <w:p>
      <w:r>
        <w:rPr>
          <w:b/>
          <w:u w:val="single"/>
        </w:rPr>
        <w:t xml:space="preserve">215082</w:t>
      </w:r>
    </w:p>
    <w:p>
      <w:r>
        <w:t xml:space="preserve">Laittomien pysäköinninvalvojien romaniperhe kerää 2400 euroa kuukaudessa: "Et voi kuitenkaan tehdä asialle mitään" https://t.co/CPdOWi3syF via @FCoglioni</w:t>
      </w:r>
    </w:p>
    <w:p>
      <w:r>
        <w:rPr>
          <w:b/>
          <w:u w:val="single"/>
        </w:rPr>
        <w:t xml:space="preserve">215083</w:t>
      </w:r>
    </w:p>
    <w:p>
      <w:r>
        <w:t xml:space="preserve">Blitz Favoritan nomadileirillä, Palermon toimittajaa uhataan tappaa - https://t.co/X3mjl0vGCw #blogsicilianotizie https://t.co/b21WLKGUPF</w:t>
      </w:r>
    </w:p>
    <w:p>
      <w:r>
        <w:rPr>
          <w:b/>
          <w:u w:val="single"/>
        </w:rPr>
        <w:t xml:space="preserve">215084</w:t>
      </w:r>
    </w:p>
    <w:p>
      <w:r>
        <w:t xml:space="preserve">8. MAALISKUU A.i.z.o./romni</w:t>
        <w:br/>
        <w:t xml:space="preserve">Juhlimme romaninaisten ensimmäistä kymmenvuotista taivalta yhdistyksessämme</w:t>
      </w:r>
    </w:p>
    <w:p>
      <w:r>
        <w:rPr>
          <w:b/>
          <w:u w:val="single"/>
        </w:rPr>
        <w:t xml:space="preserve">215085</w:t>
      </w:r>
    </w:p>
    <w:p>
      <w:r>
        <w:t xml:space="preserve">@daniloc229 jos he eivät vieläkään ole ymmärtäneet, miten se toimii, he ovat ensimmäiset romanit.</w:t>
      </w:r>
    </w:p>
    <w:p>
      <w:r>
        <w:rPr>
          <w:b/>
          <w:u w:val="single"/>
        </w:rPr>
        <w:t xml:space="preserve">215086</w:t>
      </w:r>
    </w:p>
    <w:p>
      <w:r>
        <w:t xml:space="preserve">"Oletko koskaan nähnyt #romin työskentelevän?" Stereotypiat ja syrjintä vaikuttavat sinta- ja romanivähemmistöön kuuluviin ihmisiin https://t.co/xrLVDUa4fZ</w:t>
      </w:r>
    </w:p>
    <w:p>
      <w:r>
        <w:rPr>
          <w:b/>
          <w:u w:val="single"/>
        </w:rPr>
        <w:t xml:space="preserve">215087</w:t>
      </w:r>
    </w:p>
    <w:p>
      <w:r>
        <w:t xml:space="preserve">Mafia Capitale, 13 syytteeseen nomadileirejä koskevista sopimuksista (Roma Fanpage) https://t.co/IHTfcxK0dG https://t.co/WBd5t83kJU</w:t>
      </w:r>
    </w:p>
    <w:p>
      <w:r>
        <w:rPr>
          <w:b/>
          <w:u w:val="single"/>
        </w:rPr>
        <w:t xml:space="preserve">215088</w:t>
      </w:r>
    </w:p>
    <w:p>
      <w:r>
        <w:t xml:space="preserve">Romanileirit, prosessi niiden voittamiseksi alkoi #Romassa - DIRE.it https://t.co/Fas0eHQQSf</w:t>
      </w:r>
    </w:p>
    <w:p>
      <w:r>
        <w:rPr>
          <w:b/>
          <w:u w:val="single"/>
        </w:rPr>
        <w:t xml:space="preserve">215089</w:t>
      </w:r>
    </w:p>
    <w:p>
      <w:r>
        <w:t xml:space="preserve">Italia: satoja romaneja uhkaa pakkohäätö Gianturcon epävirallisesta siirtokunnasta Napolissa - https://t.co/YPkC5lX94p https://t.co/qZJoa7OPeZ</w:t>
      </w:r>
    </w:p>
    <w:p>
      <w:r>
        <w:rPr>
          <w:b/>
          <w:u w:val="single"/>
        </w:rPr>
        <w:t xml:space="preserve">215090</w:t>
      </w:r>
    </w:p>
    <w:p>
      <w:r>
        <w:t xml:space="preserve">@matteosalvinimi Milanossa romanit terrorisoivat meitä, he jatkavat varastamista Milanon esikaupunkien sisällä.</w:t>
      </w:r>
    </w:p>
    <w:p>
      <w:r>
        <w:rPr>
          <w:b/>
          <w:u w:val="single"/>
        </w:rPr>
        <w:t xml:space="preserve">215091</w:t>
      </w:r>
    </w:p>
    <w:p>
      <w:r>
        <w:t xml:space="preserve">Tiesitkö, että joissakin EU-maissa kaupoissa on portsareita, jotka valvovat ja suojelevat asiakkaita? Italiassa näin ei ole, romanit/rouvat tekevät mitä haluavat!</w:t>
      </w:r>
    </w:p>
    <w:p>
      <w:r>
        <w:rPr>
          <w:b/>
          <w:u w:val="single"/>
        </w:rPr>
        <w:t xml:space="preserve">215092</w:t>
      </w:r>
    </w:p>
    <w:p>
      <w:r>
        <w:t xml:space="preserve">Nomadileirit #Roomassa, vuori on synnyttänyt hiiren https://t.co/rMkByCif0J https://t.co/EJ1iuqza0R https://t.co/EJ1iuqza0R</w:t>
      </w:r>
    </w:p>
    <w:p>
      <w:r>
        <w:rPr>
          <w:b/>
          <w:u w:val="single"/>
        </w:rPr>
        <w:t xml:space="preserve">215093</w:t>
      </w:r>
    </w:p>
    <w:p>
      <w:r>
        <w:t xml:space="preserve">Vain terroni. Roomalaisille on lager Via del Riposossa https://t.co/S5QFeNge06.</w:t>
      </w:r>
    </w:p>
    <w:p>
      <w:r>
        <w:rPr>
          <w:b/>
          <w:u w:val="single"/>
        </w:rPr>
        <w:t xml:space="preserve">215094</w:t>
      </w:r>
    </w:p>
    <w:p>
      <w:r>
        <w:t xml:space="preserve">Roman "kuningattaren" aarre löytyi Kroatiasta: 6 miljoonan euron takavarikko: #Genoa</w:t>
      </w:r>
    </w:p>
    <w:p>
      <w:r>
        <w:rPr>
          <w:b/>
          <w:u w:val="single"/>
        </w:rPr>
        <w:t xml:space="preserve">215095</w:t>
      </w:r>
    </w:p>
    <w:p>
      <w:r>
        <w:t xml:space="preserve">Roma Today: "Häädetyt italialaisperheet siirretään romanileirille" https://t.co/zsfZRIKMkR #roma rt news_roma</w:t>
      </w:r>
    </w:p>
    <w:p>
      <w:r>
        <w:rPr>
          <w:b/>
          <w:u w:val="single"/>
        </w:rPr>
        <w:t xml:space="preserve">215096</w:t>
      </w:r>
    </w:p>
    <w:p>
      <w:r>
        <w:t xml:space="preserve">Rooman nomadileirien sopimuksista 13 syytettä https://t.co/wDE6KyoF4E #Brevi Cagliaripad</w:t>
      </w:r>
    </w:p>
    <w:p>
      <w:r>
        <w:rPr>
          <w:b/>
          <w:u w:val="single"/>
        </w:rPr>
        <w:t xml:space="preserve">215097</w:t>
      </w:r>
    </w:p>
    <w:p>
      <w:r>
        <w:t xml:space="preserve">Rooma, vangittu manolest nomadi, jolla on tuhat identiteettiä https://t.co/Jm9H9OhRWr</w:t>
      </w:r>
    </w:p>
    <w:p>
      <w:r>
        <w:rPr>
          <w:b/>
          <w:u w:val="single"/>
        </w:rPr>
        <w:t xml:space="preserve">215098</w:t>
      </w:r>
    </w:p>
    <w:p>
      <w:r>
        <w:t xml:space="preserve">He haluavat lopettaa #sudet, koska niitä on liikaa. No, poliitikkoja, romaneja ja laittomia maahanmuuttajia on myös liikaa. Lähetä ensimmäiset eteenpäin.</w:t>
      </w:r>
    </w:p>
    <w:p>
      <w:r>
        <w:rPr>
          <w:b/>
          <w:u w:val="single"/>
        </w:rPr>
        <w:t xml:space="preserve">215099</w:t>
      </w:r>
    </w:p>
    <w:p>
      <w:r>
        <w:t xml:space="preserve">Meloni puhuu vastaanotosta puhumalla Romasta. Jonkun pitäisi kertoa hänelle, että heillä melkein kaikilla on Italian kansalaisuus. #inmezzora</w:t>
      </w:r>
    </w:p>
    <w:p>
      <w:r>
        <w:rPr>
          <w:b/>
          <w:u w:val="single"/>
        </w:rPr>
        <w:t xml:space="preserve">215100</w:t>
      </w:r>
    </w:p>
    <w:p>
      <w:r>
        <w:t xml:space="preserve">Romanien leirillä Lombrosossa pakettiauto pysäytettiin roskakuorman kanssa: kolme romanialaista syytteessä... #uutiset #Rooma https://t.co/K6x4qQEAFF</w:t>
      </w:r>
    </w:p>
    <w:p>
      <w:r>
        <w:rPr>
          <w:b/>
          <w:u w:val="single"/>
        </w:rPr>
        <w:t xml:space="preserve">215101</w:t>
      </w:r>
    </w:p>
    <w:p>
      <w:r>
        <w:t xml:space="preserve">Romanit ovat sopivia järjestäytyneelle rikollisuudelle, muuten he olisivat jo itse häätäneet heidät #mielestämme @roberto_marcato</w:t>
      </w:r>
    </w:p>
    <w:p>
      <w:r>
        <w:rPr>
          <w:b/>
          <w:u w:val="single"/>
        </w:rPr>
        <w:t xml:space="preserve">215102</w:t>
      </w:r>
    </w:p>
    <w:p>
      <w:r>
        <w:t xml:space="preserve">Milanossa nomadi murtautuu taloon ja sieppaa pikkutytön: 85 kg:n suurkoira lähtee hyökkäykseen ja pelastaa tytön... https://t.co/lMtxruKU8O</w:t>
      </w:r>
    </w:p>
    <w:p>
      <w:r>
        <w:rPr>
          <w:b/>
          <w:u w:val="single"/>
        </w:rPr>
        <w:t xml:space="preserve">215103</w:t>
      </w:r>
    </w:p>
    <w:p>
      <w:r>
        <w:t xml:space="preserve">San Donato, Roman leiri moottoritien vieressä tyhjennetty #Milan</w:t>
        <w:br/>
        <w:t xml:space="preserve">https://t.co/iBot0WQKaB</w:t>
      </w:r>
    </w:p>
    <w:p>
      <w:r>
        <w:rPr>
          <w:b/>
          <w:u w:val="single"/>
        </w:rPr>
        <w:t xml:space="preserve">215104</w:t>
      </w:r>
    </w:p>
    <w:p>
      <w:r>
        <w:t xml:space="preserve">@Piovegovernolad Suosittelen, että ajattelemme romanien stadionia @virginiaraggi, emme romaneja, jotka "hallitsevat" metroissamme..#turvallisuuskiitos.</w:t>
      </w:r>
    </w:p>
    <w:p>
      <w:r>
        <w:rPr>
          <w:b/>
          <w:u w:val="single"/>
        </w:rPr>
        <w:t xml:space="preserve">215105</w:t>
      </w:r>
    </w:p>
    <w:p>
      <w:r>
        <w:t xml:space="preserve">Lulic mustalainen , romani paska. Tämäkin on totuus 🙊 https://t.co/wM0w089ybq.</w:t>
      </w:r>
    </w:p>
    <w:p>
      <w:r>
        <w:rPr>
          <w:b/>
          <w:u w:val="single"/>
        </w:rPr>
        <w:t xml:space="preserve">215106</w:t>
      </w:r>
    </w:p>
    <w:p>
      <w:r>
        <w:t xml:space="preserve">Sakkojen tuotolla asfalttia ja romanien vastaisia partioita https://t.co/i4rY2av0vA #Milano</w:t>
      </w:r>
    </w:p>
    <w:p>
      <w:r>
        <w:rPr>
          <w:b/>
          <w:u w:val="single"/>
        </w:rPr>
        <w:t xml:space="preserve">215107</w:t>
      </w:r>
    </w:p>
    <w:p>
      <w:r>
        <w:t xml:space="preserve">Riittää, että yksi huutaa ja paasaa, jos romani on romani, ja se saa liikkeelle vähemmistön hölmöjä, jotka ovat tottuneet puolustamaan puolustuskelvotonta. https://t.co/bQ1CESjCTt.</w:t>
      </w:r>
    </w:p>
    <w:p>
      <w:r>
        <w:rPr>
          <w:b/>
          <w:u w:val="single"/>
        </w:rPr>
        <w:t xml:space="preserve">215108</w:t>
      </w:r>
    </w:p>
    <w:p>
      <w:r>
        <w:t xml:space="preserve">Rooma, kiinalainen koulutyttö kuollut: nomadileirin romanit pidätetty https://t.co/qjEhzUAOqO</w:t>
      </w:r>
    </w:p>
    <w:p>
      <w:r>
        <w:rPr>
          <w:b/>
          <w:u w:val="single"/>
        </w:rPr>
        <w:t xml:space="preserve">215109</w:t>
      </w:r>
    </w:p>
    <w:p>
      <w:r>
        <w:t xml:space="preserve">Albassa #politiikan sävy nomadileirikysymyksessä nousee https://t.co/5ax0xeBtQT #forzaitalia #leganord #peralba</w:t>
      </w:r>
    </w:p>
    <w:p>
      <w:r>
        <w:rPr>
          <w:b/>
          <w:u w:val="single"/>
        </w:rPr>
        <w:t xml:space="preserve">215110</w:t>
      </w:r>
    </w:p>
    <w:p>
      <w:r>
        <w:t xml:space="preserve">Jälleen yksi romanihuijaus Fiasché vanhuksille, useita tuomittuja mustalaisia pidätetty - Secolo d'Italia... https://t.co/UnoawHQ1BV...</w:t>
      </w:r>
    </w:p>
    <w:p>
      <w:r>
        <w:rPr>
          <w:b/>
          <w:u w:val="single"/>
        </w:rPr>
        <w:t xml:space="preserve">215111</w:t>
      </w:r>
    </w:p>
    <w:p>
      <w:r>
        <w:t xml:space="preserve">#Rome Via #Cipro, poliisin yöllinen ratsia laittomia romanimarkkinoita vastaan: 14 ihmistä tunnistettu - KUVAT https://t.co/g4pwM5geL8 https://t.co/aRtVR8wiDt</w:t>
      </w:r>
    </w:p>
    <w:p>
      <w:r>
        <w:rPr>
          <w:b/>
          <w:u w:val="single"/>
        </w:rPr>
        <w:t xml:space="preserve">215112</w:t>
      </w:r>
    </w:p>
    <w:p>
      <w:r>
        <w:t xml:space="preserve">@MomyLozzi Entä Togliattin ja Via dei Romanistin välissä sijaitseva romaniasutus? On nöyryyttävää nähdä ihmisten ulostavan, kun katson ulos ikkunasta!</w:t>
      </w:r>
    </w:p>
    <w:p>
      <w:r>
        <w:rPr>
          <w:b/>
          <w:u w:val="single"/>
        </w:rPr>
        <w:t xml:space="preserve">215113</w:t>
      </w:r>
    </w:p>
    <w:p>
      <w:r>
        <w:t xml:space="preserve">@PiazzapulitaLA7 ihmiset lähtevät xbecause elämänlaatu Italiassa imee, vain laittomat maahanmuuttajat ja romanit tämän maan roskaväkeä</w:t>
      </w:r>
    </w:p>
    <w:p>
      <w:r>
        <w:rPr>
          <w:b/>
          <w:u w:val="single"/>
        </w:rPr>
        <w:t xml:space="preserve">215114</w:t>
      </w:r>
    </w:p>
    <w:p>
      <w:r>
        <w:t xml:space="preserve">Nomadien uudelleensijoittaminen, Gianna Gancia (Lega): "Solidaarisuuden liiketoiminta, politiikan vika" https://t.co/dtzGZGd1Z7 https://t.co/dtzGZGd1Z7</w:t>
      </w:r>
    </w:p>
    <w:p>
      <w:r>
        <w:rPr>
          <w:b/>
          <w:u w:val="single"/>
        </w:rPr>
        <w:t xml:space="preserve">215115</w:t>
      </w:r>
    </w:p>
    <w:p>
      <w:r>
        <w:t xml:space="preserve">En ymmärrä, mitä epäselvää on siinä, että puolustetaan paitsi näitä kahta nomadia</w:t>
        <w:br/>
        <w:t xml:space="preserve">myös ihmiskuntaa</w:t>
      </w:r>
    </w:p>
    <w:p>
      <w:r>
        <w:rPr>
          <w:b/>
          <w:u w:val="single"/>
        </w:rPr>
        <w:t xml:space="preserve">215116</w:t>
      </w:r>
    </w:p>
    <w:p>
      <w:r>
        <w:t xml:space="preserve">Rooma, pelastettu hyökkäykseltä nomadien leirissä</w:t>
        <w:br/>
        <w:t xml:space="preserve">https://t.co/xirW63H9XW https://t.co/hMDYs8RWba</w:t>
      </w:r>
    </w:p>
    <w:p>
      <w:r>
        <w:rPr>
          <w:b/>
          <w:u w:val="single"/>
        </w:rPr>
        <w:t xml:space="preserve">215117</w:t>
      </w:r>
    </w:p>
    <w:p>
      <w:r>
        <w:t xml:space="preserve">#Meidän puolellamme Schiro' pyrkii saamaan romanien ja Pavlovitšin lähipiirin äänet</w:t>
      </w:r>
    </w:p>
    <w:p>
      <w:r>
        <w:rPr>
          <w:b/>
          <w:u w:val="single"/>
        </w:rPr>
        <w:t xml:space="preserve">215118</w:t>
      </w:r>
    </w:p>
    <w:p>
      <w:r>
        <w:t xml:space="preserve">He pakenevat autolla</w:t>
        <w:br/>
        <w:t xml:space="preserve">varkauden jälkeen: 17-vuotias romani</w:t>
        <w:br/>
        <w:t xml:space="preserve">ajoi takaa ja esti sitten https://t.co/7lGJJyPGE8 @CorriereAdriati</w:t>
      </w:r>
    </w:p>
    <w:p>
      <w:r>
        <w:rPr>
          <w:b/>
          <w:u w:val="single"/>
        </w:rPr>
        <w:t xml:space="preserve">215119</w:t>
      </w:r>
    </w:p>
    <w:p>
      <w:r>
        <w:t xml:space="preserve">@MontanariPin @virginiaraggi @Roma tekopyhät, valheelliset ja välinpitämättömät. sähköposteja ja valituksia tehty, koska romanit tulvivat meille roskia, mutta ei mitään.</w:t>
      </w:r>
    </w:p>
    <w:p>
      <w:r>
        <w:rPr>
          <w:b/>
          <w:u w:val="single"/>
        </w:rPr>
        <w:t xml:space="preserve">215120</w:t>
      </w:r>
    </w:p>
    <w:p>
      <w:r>
        <w:t xml:space="preserve">@SkyTG24 ...Maahanmuuttajille se vei Musolinon siivoamaan!!!!</w:t>
      </w:r>
    </w:p>
    <w:p>
      <w:r>
        <w:rPr>
          <w:b/>
          <w:u w:val="single"/>
        </w:rPr>
        <w:t xml:space="preserve">215121</w:t>
      </w:r>
    </w:p>
    <w:p>
      <w:r>
        <w:t xml:space="preserve">Italian nuoret muslimit - Perugia We Know About Business (WeKAB) -tilaisuudessa... https://t.co/P8BV0ami6H</w:t>
      </w:r>
    </w:p>
    <w:p>
      <w:r>
        <w:rPr>
          <w:b/>
          <w:u w:val="single"/>
        </w:rPr>
        <w:t xml:space="preserve">215122</w:t>
      </w:r>
    </w:p>
    <w:p>
      <w:r>
        <w:t xml:space="preserve">@giusi_nicolini kutsuttu #CasaBianca ... ylpeä naisesta, joka symboloi #maahanmuuttohätää #lampedusa #alwaysreOctober 👍🔝👏</w:t>
      </w:r>
    </w:p>
    <w:p>
      <w:r>
        <w:rPr>
          <w:b/>
          <w:u w:val="single"/>
        </w:rPr>
        <w:t xml:space="preserve">215123</w:t>
      </w:r>
    </w:p>
    <w:p>
      <w:r>
        <w:t xml:space="preserve">Asiakirja siirtolaislapsista, raiskauksista, kidutuksesta ja oikeuksien epäämisestä. ROOMA - Pitkillä matkoilla päästä .... https://t.co/yc0dtV7qyW</w:t>
      </w:r>
    </w:p>
    <w:p>
      <w:r>
        <w:rPr>
          <w:b/>
          <w:u w:val="single"/>
        </w:rPr>
        <w:t xml:space="preserve">215124</w:t>
      </w:r>
    </w:p>
    <w:p>
      <w:r>
        <w:t xml:space="preserve">.@AlbertoBagnai siteeraa @Comunardo Anschlussia: Saksan yhdistyminen oli nykyisen maahanmuuton "laboratorio".</w:t>
        <w:br/>
        <w:t xml:space="preserve"> #Coffeebreakla7</w:t>
      </w:r>
    </w:p>
    <w:p>
      <w:r>
        <w:rPr>
          <w:b/>
          <w:u w:val="single"/>
        </w:rPr>
        <w:t xml:space="preserve">215125</w:t>
      </w:r>
    </w:p>
    <w:p>
      <w:r>
        <w:t xml:space="preserve">Vuonna 2017 Varaita-laaksoon suuntautuu 102 pakolaista https://t.co/xzQ79wZGQS https://t.co/xzQ79wZGQS</w:t>
      </w:r>
    </w:p>
    <w:p>
      <w:r>
        <w:rPr>
          <w:b/>
          <w:u w:val="single"/>
        </w:rPr>
        <w:t xml:space="preserve">215126</w:t>
      </w:r>
    </w:p>
    <w:p>
      <w:r>
        <w:t xml:space="preserve">Yllätys: koulun vieraiden kielten osalta Italia on Euroopan parhaimmistoa. https://t.co/M70tmIKQGp</w:t>
      </w:r>
    </w:p>
    <w:p>
      <w:r>
        <w:rPr>
          <w:b/>
          <w:u w:val="single"/>
        </w:rPr>
        <w:t xml:space="preserve">215127</w:t>
      </w:r>
    </w:p>
    <w:p>
      <w:r>
        <w:t xml:space="preserve">te olette Italian maahanmuuttajia, pirlaaaaaaaaaaaaaaaaaaaaaa https://t.co/aKsHPtOkvN</w:t>
      </w:r>
    </w:p>
    <w:p>
      <w:r>
        <w:rPr>
          <w:b/>
          <w:u w:val="single"/>
        </w:rPr>
        <w:t xml:space="preserve">215128</w:t>
      </w:r>
    </w:p>
    <w:p>
      <w:r>
        <w:t xml:space="preserve">Tässä on sunnuntain jakson podcast, jossa mukana #Gabanelli #migrants #SchoolFootball #mulini #bio #Sanremo</w:t>
        <w:br/>
        <w:br/>
        <w:t xml:space="preserve">https://t.co/KJV6pM0Nc7</w:t>
      </w:r>
    </w:p>
    <w:p>
      <w:r>
        <w:rPr>
          <w:b/>
          <w:u w:val="single"/>
        </w:rPr>
        <w:t xml:space="preserve">215129</w:t>
      </w:r>
    </w:p>
    <w:p>
      <w:r>
        <w:t xml:space="preserve">Rivien välissä näyttää siltä, että EU haluaisi Turkin kaltaisen sopimuksen Italian kanssa:</w:t>
        <w:br/>
        <w:t xml:space="preserve">Kuinka paljon haluatte pitää heidät?</w:t>
        <w:br/>
        <w:t xml:space="preserve"> #maahanmuutto @matteorenzi</w:t>
      </w:r>
    </w:p>
    <w:p>
      <w:r>
        <w:rPr>
          <w:b/>
          <w:u w:val="single"/>
        </w:rPr>
        <w:t xml:space="preserve">215130</w:t>
      </w:r>
    </w:p>
    <w:p>
      <w:r>
        <w:t xml:space="preserve">@Renzoseccia @AlexTheMod Mutta eivätkö kaikki viiden tähden hotellit ole jo täynnä maahanmuuttajia?</w:t>
      </w:r>
    </w:p>
    <w:p>
      <w:r>
        <w:rPr>
          <w:b/>
          <w:u w:val="single"/>
        </w:rPr>
        <w:t xml:space="preserve">215131</w:t>
      </w:r>
    </w:p>
    <w:p>
      <w:r>
        <w:t xml:space="preserve">Svetlana on ainoa idästä kotoisin oleva nainen, joka ei tule Italiaan etsimään onneaan vaan joutuu ulkomaalaisten huijaamaksi. #chilhavisto</w:t>
      </w:r>
    </w:p>
    <w:p>
      <w:r>
        <w:rPr>
          <w:b/>
          <w:u w:val="single"/>
        </w:rPr>
        <w:t xml:space="preserve">215132</w:t>
      </w:r>
    </w:p>
    <w:p>
      <w:r>
        <w:t xml:space="preserve">Myös #maahanmuuttajat #Jesissä #rasismia ja #sexismiä vastaan #nonunadimemo #lottomarzo @global_project https://t.co/IqVuBBU9xx</w:t>
      </w:r>
    </w:p>
    <w:p>
      <w:r>
        <w:rPr>
          <w:b/>
          <w:u w:val="single"/>
        </w:rPr>
        <w:t xml:space="preserve">215133</w:t>
      </w:r>
    </w:p>
    <w:p>
      <w:r>
        <w:t xml:space="preserve">Nuori maahanmuuttaja kuolee A8-tiellä Ventimiglian ja Mentonin välillä: jälleen yksi rajan uhri (Riviera24.it) https://t.co/H82hvQqc9J https://t.co/upBh28oQjl</w:t>
      </w:r>
    </w:p>
    <w:p>
      <w:r>
        <w:rPr>
          <w:b/>
          <w:u w:val="single"/>
        </w:rPr>
        <w:t xml:space="preserve">215134</w:t>
      </w:r>
    </w:p>
    <w:p>
      <w:r>
        <w:t xml:space="preserve">Roman ja Interin jälkeen nyt jopa Milano on siirtymässä ulkomaalaisiin käsiin... jopa jalkapallo!</w:t>
      </w:r>
    </w:p>
    <w:p>
      <w:r>
        <w:rPr>
          <w:b/>
          <w:u w:val="single"/>
        </w:rPr>
        <w:t xml:space="preserve">215135</w:t>
      </w:r>
    </w:p>
    <w:p>
      <w:r>
        <w:t xml:space="preserve">#Lucca toinen #Toskana kuin maahanmuuttajien kokonaismäärä, joka on määrätty ihmisten korvaamisesta, kiitos... https://t.co/t6yO7jc7ov</w:t>
      </w:r>
    </w:p>
    <w:p>
      <w:r>
        <w:rPr>
          <w:b/>
          <w:u w:val="single"/>
        </w:rPr>
        <w:t xml:space="preserve">215136</w:t>
      </w:r>
    </w:p>
    <w:p>
      <w:r>
        <w:t xml:space="preserve">He ovat menettämässä äänivyöryn maahanmuutolle, jonka he ovat ymmärtäneet ja yrittäneet kääntää. Ne, jotka uskovat näin, ovat eksyksissä. https://t.co/v6N4fBvcsP</w:t>
      </w:r>
    </w:p>
    <w:p>
      <w:r>
        <w:rPr>
          <w:b/>
          <w:u w:val="single"/>
        </w:rPr>
        <w:t xml:space="preserve">215137</w:t>
      </w:r>
    </w:p>
    <w:p>
      <w:r>
        <w:t xml:space="preserve">Italia on vapaa alue maahanmuuttajille</w:t>
        <w:br/>
        <w:t xml:space="preserve">Vapaat tekemään mitä haluavat</w:t>
      </w:r>
    </w:p>
    <w:p>
      <w:r>
        <w:rPr>
          <w:b/>
          <w:u w:val="single"/>
        </w:rPr>
        <w:t xml:space="preserve">215138</w:t>
      </w:r>
    </w:p>
    <w:p>
      <w:r>
        <w:t xml:space="preserve">#Me olemme ainoa maa maailmassa, joka hyväksyy laittoman maahanmuuton, emmekä vieläkään tiedä, miten se ratkaistaan? STOP INVASION</w:t>
      </w:r>
    </w:p>
    <w:p>
      <w:r>
        <w:rPr>
          <w:b/>
          <w:u w:val="single"/>
        </w:rPr>
        <w:t xml:space="preserve">215139</w:t>
      </w:r>
    </w:p>
    <w:p>
      <w:r>
        <w:t xml:space="preserve">#prostituution hyväksikäyttö ja avunanto #laittomaan maahanmuuttoon: pidätetyt #nigerialaiset Agrigentosta https://t.co/pm9MFBhQ6c</w:t>
      </w:r>
    </w:p>
    <w:p>
      <w:r>
        <w:rPr>
          <w:b/>
          <w:u w:val="single"/>
        </w:rPr>
        <w:t xml:space="preserve">215140</w:t>
      </w:r>
    </w:p>
    <w:p>
      <w:r>
        <w:t xml:space="preserve">HAASTATTELU: "Rooman ja Tripolin allekirjoittama siirtolaismuistio on moraaliton" https://t.co/yqqZpB5n1H https://t.co/yqqZpB5n1H</w:t>
      </w:r>
    </w:p>
    <w:p>
      <w:r>
        <w:rPr>
          <w:b/>
          <w:u w:val="single"/>
        </w:rPr>
        <w:t xml:space="preserve">215141</w:t>
      </w:r>
    </w:p>
    <w:p>
      <w:r>
        <w:t xml:space="preserve">Tekstiiliarkkitehtuuri vastauksena maahanmuuttajien asumisen väliaikaisuuteen https://t.co/ezJ1qNQJWT https://t.co/gxE6yJyhhU</w:t>
      </w:r>
    </w:p>
    <w:p>
      <w:r>
        <w:rPr>
          <w:b/>
          <w:u w:val="single"/>
        </w:rPr>
        <w:t xml:space="preserve">215142</w:t>
      </w:r>
    </w:p>
    <w:p>
      <w:r>
        <w:t xml:space="preserve">Piru vieköön!</w:t>
        <w:br/>
        <w:t xml:space="preserve"> Nyt kaikki tajuavat, että osuuskunnat hyötyvät #maahanmuuttajista! 😅😅😅</w:t>
      </w:r>
    </w:p>
    <w:p>
      <w:r>
        <w:rPr>
          <w:b/>
          <w:u w:val="single"/>
        </w:rPr>
        <w:t xml:space="preserve">215143</w:t>
      </w:r>
    </w:p>
    <w:p>
      <w:r>
        <w:t xml:space="preserve">@gessicabella3 @SoniaGrotto useissa Italian maissa ihmiset osoittavat mieltään maahanmuuttoa vastaan, olemme kestokyvyn rajalla.</w:t>
      </w:r>
    </w:p>
    <w:p>
      <w:r>
        <w:rPr>
          <w:b/>
          <w:u w:val="single"/>
        </w:rPr>
        <w:t xml:space="preserve">215144</w:t>
      </w:r>
    </w:p>
    <w:p>
      <w:r>
        <w:t xml:space="preserve">.@GiorgiaMeloni: "Yhteentörmäyksessä on kyse #globalisaatiohallituksesta. #maahanmuuton takana ei ole solidaarisuutta, vaan työvoiman hyväksikäyttöä" https://t.co/64EPmccih6 https://t.co/64EPmccih6</w:t>
      </w:r>
    </w:p>
    <w:p>
      <w:r>
        <w:rPr>
          <w:b/>
          <w:u w:val="single"/>
        </w:rPr>
        <w:t xml:space="preserve">215145</w:t>
      </w:r>
    </w:p>
    <w:p>
      <w:r>
        <w:t xml:space="preserve">Paavi @UnivRoma3:n opiskelijoille Vastaus pelkoon on maahanmuuttajien vastaanottaminen ja mukanaolo. https://t.co/GRQiMGLto9</w:t>
      </w:r>
    </w:p>
    <w:p>
      <w:r>
        <w:rPr>
          <w:b/>
          <w:u w:val="single"/>
        </w:rPr>
        <w:t xml:space="preserve">215146</w:t>
      </w:r>
    </w:p>
    <w:p>
      <w:r>
        <w:t xml:space="preserve">@Franziskus_D #Hallitus, joka suosii ja pitää ulkomaalaisia, jopa rikollisia, olisi syytteessä kavalluksesta.</w:t>
      </w:r>
    </w:p>
    <w:p>
      <w:r>
        <w:rPr>
          <w:b/>
          <w:u w:val="single"/>
        </w:rPr>
        <w:t xml:space="preserve">215147</w:t>
      </w:r>
    </w:p>
    <w:p>
      <w:r>
        <w:t xml:space="preserve">@ferrariant @matteosalvini välittää vain Italiassa asuvista (erityisesti maahanmuuttajista).</w:t>
        <w:br/>
        <w:t xml:space="preserve"> Seuraavaksi italialaiset.</w:t>
      </w:r>
    </w:p>
    <w:p>
      <w:r>
        <w:rPr>
          <w:b/>
          <w:u w:val="single"/>
        </w:rPr>
        <w:t xml:space="preserve">215148</w:t>
      </w:r>
    </w:p>
    <w:p>
      <w:r>
        <w:t xml:space="preserve">.@Acidelius @CarloAlterego ja ulkomaalainen, jolla on jäljellä olevat 2,4 miljoonaa säästettynä, alkaa ostaa paloja Italiasta MYYTÄVÄNÄ, siistiä, eikö olekin?</w:t>
      </w:r>
    </w:p>
    <w:p>
      <w:r>
        <w:rPr>
          <w:b/>
          <w:u w:val="single"/>
        </w:rPr>
        <w:t xml:space="preserve">215149</w:t>
      </w:r>
    </w:p>
    <w:p>
      <w:r>
        <w:t xml:space="preserve">Pakolaisten mielenosoitus Roomassa: "Antakaa meille koti nyt" - Mafia Capitale https://t.co/dX6JxIW1qd</w:t>
      </w:r>
    </w:p>
    <w:p>
      <w:r>
        <w:rPr>
          <w:b/>
          <w:u w:val="single"/>
        </w:rPr>
        <w:t xml:space="preserve">215150</w:t>
      </w:r>
    </w:p>
    <w:p>
      <w:r>
        <w:t xml:space="preserve">@Gauro5 @spacecowboy31 kyllä, positiivinen, mutta lab "vatsa" gggente ymmärtää vain "maahanmuuttajat / raiskaus / väkivalta" brexit / Trump...</w:t>
        <w:br/>
        <w:t xml:space="preserve"> Muut viestit ei</w:t>
      </w:r>
    </w:p>
    <w:p>
      <w:r>
        <w:rPr>
          <w:b/>
          <w:u w:val="single"/>
        </w:rPr>
        <w:t xml:space="preserve">215151</w:t>
      </w:r>
    </w:p>
    <w:p>
      <w:r>
        <w:t xml:space="preserve">#Milan, @LegacoopN vierailee 'Station House': hyvä vastaanottokeskus https://t.co/VwKAQBZHUX #migrants #refugees</w:t>
      </w:r>
    </w:p>
    <w:p>
      <w:r>
        <w:rPr>
          <w:b/>
          <w:u w:val="single"/>
        </w:rPr>
        <w:t xml:space="preserve">215152</w:t>
      </w:r>
    </w:p>
    <w:p>
      <w:r>
        <w:t xml:space="preserve">Kuinka monta ulkomaalaista asuu Italiassa https://t.co/xJGOqsPqBV</w:t>
      </w:r>
    </w:p>
    <w:p>
      <w:r>
        <w:rPr>
          <w:b/>
          <w:u w:val="single"/>
        </w:rPr>
        <w:t xml:space="preserve">215153</w:t>
      </w:r>
    </w:p>
    <w:p>
      <w:r>
        <w:t xml:space="preserve">Saviano sairaalasta: "Etelä-Italia voi käynnistyä uudelleen, jos se täyttyy maahanmuuttajista" https://t.co/WQkKswNhgV</w:t>
      </w:r>
    </w:p>
    <w:p>
      <w:r>
        <w:rPr>
          <w:b/>
          <w:u w:val="single"/>
        </w:rPr>
        <w:t xml:space="preserve">215154</w:t>
      </w:r>
    </w:p>
    <w:p>
      <w:r>
        <w:t xml:space="preserve">VoxNews: MILAN: MUUTTAJIA JÄRJESTETTIIN PROFUGEILIEN HOTELLIIN: Noin 100 maahanmuuttajaa, joista suurin osa... https://t.co/i5O5Hy5g4D...</w:t>
      </w:r>
    </w:p>
    <w:p>
      <w:r>
        <w:rPr>
          <w:b/>
          <w:u w:val="single"/>
        </w:rPr>
        <w:t xml:space="preserve">215155</w:t>
      </w:r>
    </w:p>
    <w:p>
      <w:r>
        <w:t xml:space="preserve">Imperia, carabinieri hajottaa "murtoryhmän": neljä ulkomaalaista vankilassa 18 ryöstöryöstöstä https://t.co/5QvnSdfnQp</w:t>
      </w:r>
    </w:p>
    <w:p>
      <w:r>
        <w:rPr>
          <w:b/>
          <w:u w:val="single"/>
        </w:rPr>
        <w:t xml:space="preserve">215156</w:t>
      </w:r>
    </w:p>
    <w:p>
      <w:r>
        <w:t xml:space="preserve">Jos Inter ei ota italialaisia: tavallinen Inter kaikki ulkomaalaiset. Jos se vie ne: eh ei hyvä, ne maksavat liikaa (De Carlo).</w:t>
      </w:r>
    </w:p>
    <w:p>
      <w:r>
        <w:rPr>
          <w:b/>
          <w:u w:val="single"/>
        </w:rPr>
        <w:t xml:space="preserve">215157</w:t>
      </w:r>
    </w:p>
    <w:p>
      <w:r>
        <w:t xml:space="preserve">Vittorio Feltri: "PD romahtaa mielipidemittauksissa, ja maahanmuuttomyönteisten marssien myötä he häviävät jälleen" https://t.co/v1tM4i9Fa4 https://t.co/v1tM4i9Fa4</w:t>
      </w:r>
    </w:p>
    <w:p>
      <w:r>
        <w:rPr>
          <w:b/>
          <w:u w:val="single"/>
        </w:rPr>
        <w:t xml:space="preserve">215158</w:t>
      </w:r>
    </w:p>
    <w:p>
      <w:r>
        <w:t xml:space="preserve">Milanon Saccon sairaala hälytti: "EPIDEMIA-vaara maahanmuuttajien vuoksi" https://t.co/TC9SUB3Wen</w:t>
      </w:r>
    </w:p>
    <w:p>
      <w:r>
        <w:rPr>
          <w:b/>
          <w:u w:val="single"/>
        </w:rPr>
        <w:t xml:space="preserve">215159</w:t>
      </w:r>
    </w:p>
    <w:p>
      <w:r>
        <w:t xml:space="preserve">Miten haluaisinkaan tavata ulkomaalaisen, joka on tehnyt Erasmus-opintoja Molisessa, ja halata häntä.</w:t>
      </w:r>
    </w:p>
    <w:p>
      <w:r>
        <w:rPr>
          <w:b/>
          <w:u w:val="single"/>
        </w:rPr>
        <w:t xml:space="preserve">215160</w:t>
      </w:r>
    </w:p>
    <w:p>
      <w:r>
        <w:t xml:space="preserve">Haluan, haluan, haluan, haluan... HALUAN, että hän ja muut maahan tunkeutuvat "maahanmuuttajat" painuvat helvettiin! https://t.co/rmzEGrM3im</w:t>
      </w:r>
    </w:p>
    <w:p>
      <w:r>
        <w:rPr>
          <w:b/>
          <w:u w:val="single"/>
        </w:rPr>
        <w:t xml:space="preserve">215161</w:t>
      </w:r>
    </w:p>
    <w:p>
      <w:r>
        <w:t xml:space="preserve">Hallituksen esitteessä kehotetaan ulkomaisia yrittäjiä investoimaan Italiaan</w:t>
        <w:br/>
        <w:t xml:space="preserve">"Koska Italiassa... https://t.co/aK7srIViQ9</w:t>
      </w:r>
    </w:p>
    <w:p>
      <w:r>
        <w:rPr>
          <w:b/>
          <w:u w:val="single"/>
        </w:rPr>
        <w:t xml:space="preserve">215162</w:t>
      </w:r>
    </w:p>
    <w:p>
      <w:r>
        <w:t xml:space="preserve">Valepakolaisten liiketoiminta on myös tätä. https://t.co/MJ4SVopFhF</w:t>
      </w:r>
    </w:p>
    <w:p>
      <w:r>
        <w:rPr>
          <w:b/>
          <w:u w:val="single"/>
        </w:rPr>
        <w:t xml:space="preserve">215163</w:t>
      </w:r>
    </w:p>
    <w:p>
      <w:r>
        <w:t xml:space="preserve">Näinä päivinä olen puhunut ulkomaisista painoksista, mutta tietysti Vendetta sottobanco on saatavilla Italiassa. https://t.co/DRtEnGFor7.</w:t>
      </w:r>
    </w:p>
    <w:p>
      <w:r>
        <w:rPr>
          <w:b/>
          <w:u w:val="single"/>
        </w:rPr>
        <w:t xml:space="preserve">215164</w:t>
      </w:r>
    </w:p>
    <w:p>
      <w:r>
        <w:t xml:space="preserve">@NAPALM82 Ottakaamme maamme takaisin näiltä nukkepoliitikoilta ennen kuin he ...kusettavat meitä kaikkia! Maahanmuuttajat mukaan lukien</w:t>
      </w:r>
    </w:p>
    <w:p>
      <w:r>
        <w:rPr>
          <w:b/>
          <w:u w:val="single"/>
        </w:rPr>
        <w:t xml:space="preserve">215165</w:t>
      </w:r>
    </w:p>
    <w:p>
      <w:r>
        <w:t xml:space="preserve">Avitabile &amp;amp; C: "Olemme kaikki maahanmuuttajia etsimässä maata" https://t.co/4YyPXRUycG via @repubblicait</w:t>
      </w:r>
    </w:p>
    <w:p>
      <w:r>
        <w:rPr>
          <w:b/>
          <w:u w:val="single"/>
        </w:rPr>
        <w:t xml:space="preserve">215166</w:t>
      </w:r>
    </w:p>
    <w:p>
      <w:r>
        <w:t xml:space="preserve">#Rome Tracing Bus saapuu Roomaan, matkapuhelinlaatikko maahanmuuttajille https://t.co/DX1Jh6VFYG https://t.co/eL9AeB9GvT https://t.co/eL9AeB9GvT</w:t>
      </w:r>
    </w:p>
    <w:p>
      <w:r>
        <w:rPr>
          <w:b/>
          <w:u w:val="single"/>
        </w:rPr>
        <w:t xml:space="preserve">215167</w:t>
      </w:r>
    </w:p>
    <w:p>
      <w:r>
        <w:t xml:space="preserve">San Biagio - pakolaisille tarkoitetut Panettone-kakut saapuvat Milanoon (PrimaPaginaItaly) https://t.co/F5XfXVVXM3 https://t.co/dgjDQxAWEm</w:t>
      </w:r>
    </w:p>
    <w:p>
      <w:r>
        <w:rPr>
          <w:b/>
          <w:u w:val="single"/>
        </w:rPr>
        <w:t xml:space="preserve">215168</w:t>
      </w:r>
    </w:p>
    <w:p>
      <w:r>
        <w:t xml:space="preserve">Kysely Trumpin maahanmuuttopolitiikalle annetusta hyväksynnästä. The Hillin kautta (ei pro Trump). https://t.co/djGifEuQ4J https://t.co/iWgE4PaUms</w:t>
      </w:r>
    </w:p>
    <w:p>
      <w:r>
        <w:rPr>
          <w:b/>
          <w:u w:val="single"/>
        </w:rPr>
        <w:t xml:space="preserve">215169</w:t>
      </w:r>
    </w:p>
    <w:p>
      <w:r>
        <w:t xml:space="preserve">Legaiolista huolimatta Sisiliasta, Apuliasta ja Campaniasta tulleiden maahanmuuttajien ansiosta Lombardia sijoittui palkintokorokkeelle.</w:t>
      </w:r>
    </w:p>
    <w:p>
      <w:r>
        <w:rPr>
          <w:b/>
          <w:u w:val="single"/>
        </w:rPr>
        <w:t xml:space="preserve">215170</w:t>
      </w:r>
    </w:p>
    <w:p>
      <w:r>
        <w:t xml:space="preserve">Lucca, maahanmuuttajien auto pakottaa tiesulkuun: pian sen jälkeen se kaatuu, yksi kuollut ja... https://t.co/rveEav8Erk https://t.co/9nBhv52QC2</w:t>
      </w:r>
    </w:p>
    <w:p>
      <w:r>
        <w:rPr>
          <w:b/>
          <w:u w:val="single"/>
        </w:rPr>
        <w:t xml:space="preserve">215171</w:t>
      </w:r>
    </w:p>
    <w:p>
      <w:r>
        <w:t xml:space="preserve">Virkamiespalvelu käynnistyy Italiassa uudelleen, kabinetti hyväksyy uudistuksen myös laillisten ulkomaalaisten osalta https://t.co/v6SVmsIbHA</w:t>
      </w:r>
    </w:p>
    <w:p>
      <w:r>
        <w:rPr>
          <w:b/>
          <w:u w:val="single"/>
        </w:rPr>
        <w:t xml:space="preserve">215172</w:t>
      </w:r>
    </w:p>
    <w:p>
      <w:r>
        <w:t xml:space="preserve">@TheExtremist Flavia Perina: "Ilham ja muut... italialaiset elämässä, ulkomaalaiset byrokratiassa ja pelkurimaisessa politiikassa" (I City. World)</w:t>
      </w:r>
    </w:p>
    <w:p>
      <w:r>
        <w:rPr>
          <w:b/>
          <w:u w:val="single"/>
        </w:rPr>
        <w:t xml:space="preserve">215173</w:t>
      </w:r>
    </w:p>
    <w:p>
      <w:r>
        <w:t xml:space="preserve">#SYRIA Vetoomus #rauhaan, jonka ovat kirjoittaneet #syyrialaiset #pakolaiset #Libanonissa</w:t>
        <w:br/>
        <w:t xml:space="preserve">https://t.co/auOpGxFmSk https://t.co/jWM1zu7Q2n https://t.co/jWM1zu7Q2n</w:t>
      </w:r>
    </w:p>
    <w:p>
      <w:r>
        <w:rPr>
          <w:b/>
          <w:u w:val="single"/>
        </w:rPr>
        <w:t xml:space="preserve">215174</w:t>
      </w:r>
    </w:p>
    <w:p>
      <w:r>
        <w:t xml:space="preserve">@alexfrosio @sechesi Toki, aivan kuten Sarri Napolissa. Mutta kun on niin paljon ulkomaalaisia 😃.</w:t>
      </w:r>
    </w:p>
    <w:p>
      <w:r>
        <w:rPr>
          <w:b/>
          <w:u w:val="single"/>
        </w:rPr>
        <w:t xml:space="preserve">215175</w:t>
      </w:r>
    </w:p>
    <w:p>
      <w:r>
        <w:t xml:space="preserve">RT infoANS_IT: #Italia - #saattamattomat alaikäiset: #salesialaiset seuraavat #paavia</w:t>
        <w:br/>
        <w:t xml:space="preserve">https://t.co/4bVYkhSZn2 https://t.co/Z8ycBjgVO1 https://t.co/Z8ycBjgVO1</w:t>
      </w:r>
    </w:p>
    <w:p>
      <w:r>
        <w:rPr>
          <w:b/>
          <w:u w:val="single"/>
        </w:rPr>
        <w:t xml:space="preserve">215176</w:t>
      </w:r>
    </w:p>
    <w:p>
      <w:r>
        <w:t xml:space="preserve">@pdnetwork ehkä on parempi tarkistaa politiikkaa, tällainen Italiasta on tullut maahanmuuttajien resurssien ansiosta:https://t.co/OcBqqCrJYY</w:t>
      </w:r>
    </w:p>
    <w:p>
      <w:r>
        <w:rPr>
          <w:b/>
          <w:u w:val="single"/>
        </w:rPr>
        <w:t xml:space="preserve">215177</w:t>
      </w:r>
    </w:p>
    <w:p>
      <w:r>
        <w:t xml:space="preserve">#News #News Vitulano, kaksi pakolaista lisää keskuksessa https://t.co/rw01qJBd4P</w:t>
      </w:r>
    </w:p>
    <w:p>
      <w:r>
        <w:rPr>
          <w:b/>
          <w:u w:val="single"/>
        </w:rPr>
        <w:t xml:space="preserve">215178</w:t>
      </w:r>
    </w:p>
    <w:p>
      <w:r>
        <w:t xml:space="preserve">EU:n suunnitelma maahanmuuttajien pysäyttämiseksi: laivasaarto Libyan edustalla https://t.co/x5oMP2jd9e https://t.co/BEcvnH9wwy</w:t>
      </w:r>
    </w:p>
    <w:p>
      <w:r>
        <w:rPr>
          <w:b/>
          <w:u w:val="single"/>
        </w:rPr>
        <w:t xml:space="preserve">215179</w:t>
      </w:r>
    </w:p>
    <w:p>
      <w:r>
        <w:t xml:space="preserve">Kaasun alla, valtavan pakolaisleirivaltion yläpuolella. https://t.co/Dy9ehWvRTH.</w:t>
      </w:r>
    </w:p>
    <w:p>
      <w:r>
        <w:rPr>
          <w:b/>
          <w:u w:val="single"/>
        </w:rPr>
        <w:t xml:space="preserve">215180</w:t>
      </w:r>
    </w:p>
    <w:p>
      <w:r>
        <w:t xml:space="preserve">#Gorino W perheiden kapina yhteisökeskuksen pakkolunastusta vastaan, jotta se voitaisiin antaa pakolaisille.Oikein opimme puolustamaan Italiaa.</w:t>
      </w:r>
    </w:p>
    <w:p>
      <w:r>
        <w:rPr>
          <w:b/>
          <w:u w:val="single"/>
        </w:rPr>
        <w:t xml:space="preserve">215181</w:t>
      </w:r>
    </w:p>
    <w:p>
      <w:r>
        <w:t xml:space="preserve">Roomaan ja sen maakuntaan saapuu 8000 maahanmuuttajaa prefektuurin turvapaikanhakijoita koskevan pyynnön kautta, joista noin 3000 Roomassa. Ja #Raggi on hiljaa</w:t>
      </w:r>
    </w:p>
    <w:p>
      <w:r>
        <w:rPr>
          <w:b/>
          <w:u w:val="single"/>
        </w:rPr>
        <w:t xml:space="preserve">215182</w:t>
      </w:r>
    </w:p>
    <w:p>
      <w:r>
        <w:t xml:space="preserve">Italiassa syntyneiden ulkomaalaisten lasten kansalaisuuden tunnustamista koskeva laki ei voi enää odottaa!!! https://t.co/TRdZNjvSq8</w:t>
      </w:r>
    </w:p>
    <w:p>
      <w:r>
        <w:rPr>
          <w:b/>
          <w:u w:val="single"/>
        </w:rPr>
        <w:t xml:space="preserve">215183</w:t>
      </w:r>
    </w:p>
    <w:p>
      <w:r>
        <w:t xml:space="preserve">Senaatin #Ok maahanmuuttajista antama asetus tässä uutuuksia.  Nyt teksti siirtyy parlamenttiin, jossa se saa lopullisen vihreän valon ... https://t.co/9XQeOWTCv0</w:t>
      </w:r>
    </w:p>
    <w:p>
      <w:r>
        <w:rPr>
          <w:b/>
          <w:u w:val="single"/>
        </w:rPr>
        <w:t xml:space="preserve">215184</w:t>
      </w:r>
    </w:p>
    <w:p>
      <w:r>
        <w:t xml:space="preserve">Valitus hylätään. Hovioikeus: Trumpin siirtolaispolitiikan keskeyttäminen OK https://t.co/sOgI8UTt5e</w:t>
      </w:r>
    </w:p>
    <w:p>
      <w:r>
        <w:rPr>
          <w:b/>
          <w:u w:val="single"/>
        </w:rPr>
        <w:t xml:space="preserve">215185</w:t>
      </w:r>
    </w:p>
    <w:p>
      <w:r>
        <w:t xml:space="preserve">@Maila1974 @beppe_grillo @marionecomix</w:t>
        <w:br/>
        <w:t xml:space="preserve">Hunaja et ole ulkomaalainen..koska luulen, ettet puhu Italiasta</w:t>
        <w:br/>
        <w:t xml:space="preserve"> Älkää laskeko minua alas!</w:t>
      </w:r>
    </w:p>
    <w:p>
      <w:r>
        <w:rPr>
          <w:b/>
          <w:u w:val="single"/>
        </w:rPr>
        <w:t xml:space="preserve">215186</w:t>
      </w:r>
    </w:p>
    <w:p>
      <w:r>
        <w:t xml:space="preserve">#EU, johon samaistun yhä vähemmän... #migrants #humanrights https://t.co/woJtADCRGU</w:t>
      </w:r>
    </w:p>
    <w:p>
      <w:r>
        <w:rPr>
          <w:b/>
          <w:u w:val="single"/>
        </w:rPr>
        <w:t xml:space="preserve">215187</w:t>
      </w:r>
    </w:p>
    <w:p>
      <w:r>
        <w:t xml:space="preserve">Magliano maahanmuuttajia vastaan: pormestarin tueksi tulee Lega Nord https://t.co/0O9cjz5GJ6</w:t>
      </w:r>
    </w:p>
    <w:p>
      <w:r>
        <w:rPr>
          <w:b/>
          <w:u w:val="single"/>
        </w:rPr>
        <w:t xml:space="preserve">215188</w:t>
      </w:r>
    </w:p>
    <w:p>
      <w:r>
        <w:t xml:space="preserve">@GiuliaForli_ Kun Italiasta tulee kuin Ranska, jossa on vain ulkomaalaisia ja hekin mokaavat, äänestät Lepenia.</w:t>
      </w:r>
    </w:p>
    <w:p>
      <w:r>
        <w:rPr>
          <w:b/>
          <w:u w:val="single"/>
        </w:rPr>
        <w:t xml:space="preserve">215189</w:t>
      </w:r>
    </w:p>
    <w:p>
      <w:r>
        <w:t xml:space="preserve">Integraatio kielletty.</w:t>
        <w:br/>
        <w:t xml:space="preserve">Jos olet maahanmuuttaja ei talo vuokrattavana</w:t>
        <w:br/>
        <w:t xml:space="preserve">Torinossa</w:t>
        <w:br/>
        <w:br/>
        <w:t xml:space="preserve"> https://t.co/DzGiYjQr8j</w:t>
      </w:r>
    </w:p>
    <w:p>
      <w:r>
        <w:rPr>
          <w:b/>
          <w:u w:val="single"/>
        </w:rPr>
        <w:t xml:space="preserve">215190</w:t>
      </w:r>
    </w:p>
    <w:p>
      <w:r>
        <w:t xml:space="preserve">@paolomarek17 Tiedä, että Salvini populististen iskulauseiden lisäksi polttaisi sinut eteläpohjalaisena yhdessä maahanmuuttajien ja kodittomien kanssa.</w:t>
      </w:r>
    </w:p>
    <w:p>
      <w:r>
        <w:rPr>
          <w:b/>
          <w:u w:val="single"/>
        </w:rPr>
        <w:t xml:space="preserve">215191</w:t>
      </w:r>
    </w:p>
    <w:p>
      <w:r>
        <w:t xml:space="preserve">Klo #discovermoli @DorisZaccone kanssa Salaperäinen muukalainen, jonka @Mattioli1885 julkaisi osana operaatiota "Kaikki #Twain". @vinsgallico https://t.co/fn9xcA7Wn4</w:t>
      </w:r>
    </w:p>
    <w:p>
      <w:r>
        <w:rPr>
          <w:b/>
          <w:u w:val="single"/>
        </w:rPr>
        <w:t xml:space="preserve">215192</w:t>
      </w:r>
    </w:p>
    <w:p>
      <w:r>
        <w:t xml:space="preserve">@ClaudioDeglinn2 maahanmuuttajien puolesta!?? Mutta ovatko he nähneet muissa Euroopan maissa, joissa marssittiin, mitä sitten tapahtui?</w:t>
      </w:r>
    </w:p>
    <w:p>
      <w:r>
        <w:rPr>
          <w:b/>
          <w:u w:val="single"/>
        </w:rPr>
        <w:t xml:space="preserve">215193</w:t>
      </w:r>
    </w:p>
    <w:p>
      <w:r>
        <w:t xml:space="preserve">@FabioTemporiti @HuffPostItaly espanjalaiset bluffaavat menevät ja repivät Ceutan esteen alas ja ottavat kaikki maahanmuuttajat helposti ei!!!!</w:t>
      </w:r>
    </w:p>
    <w:p>
      <w:r>
        <w:rPr>
          <w:b/>
          <w:u w:val="single"/>
        </w:rPr>
        <w:t xml:space="preserve">215194</w:t>
      </w:r>
    </w:p>
    <w:p>
      <w:r>
        <w:t xml:space="preserve">#chilhavisto iso kaveri innostui... softairista muukalaislegioonaan äidin kautta...</w:t>
      </w:r>
    </w:p>
    <w:p>
      <w:r>
        <w:rPr>
          <w:b/>
          <w:u w:val="single"/>
        </w:rPr>
        <w:t xml:space="preserve">215195</w:t>
      </w:r>
    </w:p>
    <w:p>
      <w:r>
        <w:t xml:space="preserve">Calais, 100 yksinäistä alaikäistä ulkomaalaista on kateissa ensimmäisen rekisteröinnin jälkeen https://t.co/JoOirHdqND</w:t>
      </w:r>
    </w:p>
    <w:p>
      <w:r>
        <w:rPr>
          <w:b/>
          <w:u w:val="single"/>
        </w:rPr>
        <w:t xml:space="preserve">215196</w:t>
      </w:r>
    </w:p>
    <w:p>
      <w:r>
        <w:t xml:space="preserve">#on meidän puolellamme Turha puhua vasemmistopoliitikoille maahanmuuttajista, jotka ryöstävät ja tappavat.KATSO 1000 miestä, jotka etsivät yhtä niistä.</w:t>
      </w:r>
    </w:p>
    <w:p>
      <w:r>
        <w:rPr>
          <w:b/>
          <w:u w:val="single"/>
        </w:rPr>
        <w:t xml:space="preserve">215197</w:t>
      </w:r>
    </w:p>
    <w:p>
      <w:r>
        <w:t xml:space="preserve">Vaihtoehtona oli uusi megapakolaiskeskus. Se on hyvä! https://t.co/3OC0Ln3mT2</w:t>
      </w:r>
    </w:p>
    <w:p>
      <w:r>
        <w:rPr>
          <w:b/>
          <w:u w:val="single"/>
        </w:rPr>
        <w:t xml:space="preserve">215198</w:t>
      </w:r>
    </w:p>
    <w:p>
      <w:r>
        <w:t xml:space="preserve">@DSantanche kuinka paljon väitätte syitä Ei,olette samanlaisia kuin kommunistit jotka puhuvat maahanmuutosta!!!!</w:t>
      </w:r>
    </w:p>
    <w:p>
      <w:r>
        <w:rPr>
          <w:b/>
          <w:u w:val="single"/>
        </w:rPr>
        <w:t xml:space="preserve">215199</w:t>
      </w:r>
    </w:p>
    <w:p>
      <w:r>
        <w:t xml:space="preserve">#QUINTA COLONNA - Live ja vieraat käsittelivät maahanmuuttajia Sesto Fiorentinon tapahtumien jälkeen ... https://t.co/rqqWTqvVZk</w:t>
      </w:r>
    </w:p>
    <w:p>
      <w:r>
        <w:rPr>
          <w:b/>
          <w:u w:val="single"/>
        </w:rPr>
        <w:t xml:space="preserve">215200</w:t>
      </w:r>
    </w:p>
    <w:p>
      <w:r>
        <w:t xml:space="preserve">@RaiNews #TreatyRome Gentiloni muistuttaa EU:n merkityksestä myös vaikeina aikoina, kuten Gb:n iskuissa tai maahanmuuttotragediassa @RaiStudio24</w:t>
      </w:r>
    </w:p>
    <w:p>
      <w:r>
        <w:rPr>
          <w:b/>
          <w:u w:val="single"/>
        </w:rPr>
        <w:t xml:space="preserve">215201</w:t>
      </w:r>
    </w:p>
    <w:p>
      <w:r>
        <w:t xml:space="preserve">Rooma, maahanmuuttajat: Baobabin sulkemisen jälkeen 18 000 siirtyi sisään Cupan kautta https://t.co/vJoYwDbcG8 #Roma https://t.co/lsvGIpd8mN</w:t>
      </w:r>
    </w:p>
    <w:p>
      <w:r>
        <w:rPr>
          <w:b/>
          <w:u w:val="single"/>
        </w:rPr>
        <w:t xml:space="preserve">215202</w:t>
      </w:r>
    </w:p>
    <w:p>
      <w:r>
        <w:t xml:space="preserve">Japani hurrasi #Clintonille. Mutta @AbeShinzo on ensimmäinen ulkomainen johtaja, joka tapaa #Trumpin. Näin se sujui: https://t.co/FyhvUbzqaA https://t.co/93ZBM7eygz</w:t>
      </w:r>
    </w:p>
    <w:p>
      <w:r>
        <w:rPr>
          <w:b/>
          <w:u w:val="single"/>
        </w:rPr>
        <w:t xml:space="preserve">215203</w:t>
      </w:r>
    </w:p>
    <w:p>
      <w:r>
        <w:t xml:space="preserve">Samalla kun Sardinian kuvernööri etsii hotelleja maahanmuuttajille, toinen italialaisparka tappaa itsensä https://t.co/vACMIB5Wux via @FCoglioni</w:t>
      </w:r>
    </w:p>
    <w:p>
      <w:r>
        <w:rPr>
          <w:b/>
          <w:u w:val="single"/>
        </w:rPr>
        <w:t xml:space="preserve">215204</w:t>
      </w:r>
    </w:p>
    <w:p>
      <w:r>
        <w:t xml:space="preserve">Maahanmuuttajat eivät aiheuta riskiä kansanterveydelle. Alarmismi, Ei kiitos! @MSF_ITALIA https://t.co/VHrFNShJsG</w:t>
      </w:r>
    </w:p>
    <w:p>
      <w:r>
        <w:rPr>
          <w:b/>
          <w:u w:val="single"/>
        </w:rPr>
        <w:t xml:space="preserve">215205</w:t>
      </w:r>
    </w:p>
    <w:p>
      <w:r>
        <w:t xml:space="preserve">Italia ulkomaisissa sanomalehdissä. Raportteja #FinancialTimes, #ElMundo, #LeFigaro, #SueddeutscheZeitung https://t.co/1LZ7PrJ37I https://t.co/oY22IEQaeB https://t.co/oY22IEQaeB</w:t>
      </w:r>
    </w:p>
    <w:p>
      <w:r>
        <w:rPr>
          <w:b/>
          <w:u w:val="single"/>
        </w:rPr>
        <w:t xml:space="preserve">215206</w:t>
      </w:r>
    </w:p>
    <w:p>
      <w:r>
        <w:t xml:space="preserve">Trump ja digitaalinen: Super Bowl -protestien jälkeen 97 yritystä vastustaa maahanmuuttotoimenpiteitä https://t.co/2LgYFjPUGH https://t.co/4PE2lSwKwr https://t.co/4PE2lSwKwr</w:t>
      </w:r>
    </w:p>
    <w:p>
      <w:r>
        <w:rPr>
          <w:b/>
          <w:u w:val="single"/>
        </w:rPr>
        <w:t xml:space="preserve">215207</w:t>
      </w:r>
    </w:p>
    <w:p>
      <w:r>
        <w:t xml:space="preserve">@mmayr5 juuri! Maahanmuuttajien hyväksymisen lisäksi en muista hänen tehneen mitään Milanon hyväksi sen jälkeen, kun hän astui virkaansa, ja hän on aina salaa laskenut Expo....</w:t>
      </w:r>
    </w:p>
    <w:p>
      <w:r>
        <w:rPr>
          <w:b/>
          <w:u w:val="single"/>
        </w:rPr>
        <w:t xml:space="preserve">215208</w:t>
      </w:r>
    </w:p>
    <w:p>
      <w:r>
        <w:t xml:space="preserve">... ja lakkaa sanomasta, että italialaisetkin olivat siirtolaisia, heitä kohdeltiin huonosti, mutta he eivät tappaneet viattomia ihmisiä kaduilla.</w:t>
      </w:r>
    </w:p>
    <w:p>
      <w:r>
        <w:rPr>
          <w:b/>
          <w:u w:val="single"/>
        </w:rPr>
        <w:t xml:space="preserve">215209</w:t>
      </w:r>
    </w:p>
    <w:p>
      <w:r>
        <w:t xml:space="preserve">@ricarduz</w:t>
        <w:br/>
        <w:t xml:space="preserve">Yhdysvaltojen 🇺 ei tarvitse puolustautua ketään vastaan</w:t>
        <w:br/>
        <w:t xml:space="preserve"> Heidän muurinsa tarkoituksena on pysäyttää maahanmuuttajat, jotka haluaisivat paremman elämän.</w:t>
      </w:r>
    </w:p>
    <w:p>
      <w:r>
        <w:rPr>
          <w:b/>
          <w:u w:val="single"/>
        </w:rPr>
        <w:t xml:space="preserve">215210</w:t>
      </w:r>
    </w:p>
    <w:p>
      <w:r>
        <w:t xml:space="preserve">Maahanmuuttajiin kohdistuvien menojen kasvu maksaa meille enemmän kuin manööveri https://t.co/IL1AzvIXoE https://t.co/abJ1GSrDM9</w:t>
      </w:r>
    </w:p>
    <w:p>
      <w:r>
        <w:rPr>
          <w:b/>
          <w:u w:val="single"/>
        </w:rPr>
        <w:t xml:space="preserve">215211</w:t>
      </w:r>
    </w:p>
    <w:p>
      <w:r>
        <w:t xml:space="preserve">#Migrantit, #Merkel otti ensimmäisen askeleen taaksepäin maahanmuuttajien vastaanotossa: 34 afganistanilaista palautettu https://t.co/olAAPDsHAB</w:t>
      </w:r>
    </w:p>
    <w:p>
      <w:r>
        <w:rPr>
          <w:b/>
          <w:u w:val="single"/>
        </w:rPr>
        <w:t xml:space="preserve">215212</w:t>
      </w:r>
    </w:p>
    <w:p>
      <w:r>
        <w:t xml:space="preserve">#Milan: Pakolaisten kidutus, 22-vuotias somalialainen</w:t>
        <w:br/>
        <w:t xml:space="preserve">oikeudenkäynnissä välittömällä oikeudenkäynnillä https://t.co/NSOlcPvJhW rt Notizie_Milano</w:t>
      </w:r>
    </w:p>
    <w:p>
      <w:r>
        <w:rPr>
          <w:b/>
          <w:u w:val="single"/>
        </w:rPr>
        <w:t xml:space="preserve">215213</w:t>
      </w:r>
    </w:p>
    <w:p>
      <w:r>
        <w:t xml:space="preserve">Ranskan ja Lontoon rahoittama Calais'n siirtolaismuuri valmistui kolmessa kuukaudessa - Il Fatto Quotidiano https://t.co/Jjrx3kk6ir https://t.co/Jjrx3kk6ir</w:t>
      </w:r>
    </w:p>
    <w:p>
      <w:r>
        <w:rPr>
          <w:b/>
          <w:u w:val="single"/>
        </w:rPr>
        <w:t xml:space="preserve">215214</w:t>
      </w:r>
    </w:p>
    <w:p>
      <w:r>
        <w:t xml:space="preserve">#Unkari hyökkää Italiaa vastaan maahanmuuttajia vastaan jatkaa kiristystä #Unkari #hyökkää #Italiaa vastaan #maahanmuuttajia vastaan: ... https://t.co/lcPU1ec4jY</w:t>
      </w:r>
    </w:p>
    <w:p>
      <w:r>
        <w:rPr>
          <w:b/>
          <w:u w:val="single"/>
        </w:rPr>
        <w:t xml:space="preserve">215215</w:t>
      </w:r>
    </w:p>
    <w:p>
      <w:r>
        <w:t xml:space="preserve">Koulussa kiitos myös maahanmuuttajille https://t.co/7nDf4lOlmm</w:t>
      </w:r>
    </w:p>
    <w:p>
      <w:r>
        <w:rPr>
          <w:b/>
          <w:u w:val="single"/>
        </w:rPr>
        <w:t xml:space="preserve">215216</w:t>
      </w:r>
    </w:p>
    <w:p>
      <w:r>
        <w:t xml:space="preserve">Jos kuitenkin edelleen sekoitamme rajapuolustuksen ja "laittoman maahanmuuton" turistiviisumeihin, voimme yhtä hyvin puhua #Trumpin kissanpennuista.</w:t>
      </w:r>
    </w:p>
    <w:p>
      <w:r>
        <w:rPr>
          <w:b/>
          <w:u w:val="single"/>
        </w:rPr>
        <w:t xml:space="preserve">215217</w:t>
      </w:r>
    </w:p>
    <w:p>
      <w:r>
        <w:t xml:space="preserve">#Baobab, #siirtolaiset Campidogliolla: "Rooma, kuten Eurooppa, nostaa muureja" #RomaNonAlzaMuri @BaobabExp https://t.co/pKUlKPHpOo</w:t>
      </w:r>
    </w:p>
    <w:p>
      <w:r>
        <w:rPr>
          <w:b/>
          <w:u w:val="single"/>
        </w:rPr>
        <w:t xml:space="preserve">215218</w:t>
      </w:r>
    </w:p>
    <w:p>
      <w:r>
        <w:t xml:space="preserve">Bojanon lynkkaus piazza Roman baarissa Kaksi lasta, toinen ei-EU-kansalainen ja vihainen isoisä</w:t>
        <w:br/>
        <w:t xml:space="preserve">https://t.co/ycwSi5Xhkt</w:t>
        <w:br/>
        <w:t xml:space="preserve">#bojano #migrants</w:t>
      </w:r>
    </w:p>
    <w:p>
      <w:r>
        <w:rPr>
          <w:b/>
          <w:u w:val="single"/>
        </w:rPr>
        <w:t xml:space="preserve">215219</w:t>
      </w:r>
    </w:p>
    <w:p>
      <w:r>
        <w:t xml:space="preserve">Ilmeisesti on olemassa ulkomaalaisia ja ulkomaalaisia. Jotkut ovat vieraampia kuin toiset. https://t.co/vLMHowQsgD</w:t>
      </w:r>
    </w:p>
    <w:p>
      <w:r>
        <w:rPr>
          <w:b/>
          <w:u w:val="single"/>
        </w:rPr>
        <w:t xml:space="preserve">215220</w:t>
      </w:r>
    </w:p>
    <w:p>
      <w:r>
        <w:t xml:space="preserve">@ArenaGiletti vankiloiden lisäksi, lähetä kaikki ulkomaalaiset suorittamaan tuomionsa kotimaassa!!!! Ne tyhjennetään %:lla jo</w:t>
      </w:r>
    </w:p>
    <w:p>
      <w:r>
        <w:rPr>
          <w:b/>
          <w:u w:val="single"/>
        </w:rPr>
        <w:t xml:space="preserve">215221</w:t>
      </w:r>
    </w:p>
    <w:p>
      <w:r>
        <w:t xml:space="preserve">Forza Nuova:</w:t>
        <w:br/>
        <w:br/>
        <w:t xml:space="preserve">Italia tarvitsee lapsia, ei maahanmuuttajia</w:t>
        <w:br/>
        <w:br/>
        <w:t xml:space="preserve">Rimini: tänä aamuna, kuten niin monessa muussakin... https://t</w:t>
      </w:r>
    </w:p>
    <w:p>
      <w:r>
        <w:rPr>
          <w:b/>
          <w:u w:val="single"/>
        </w:rPr>
        <w:t xml:space="preserve">215222</w:t>
      </w:r>
    </w:p>
    <w:p>
      <w:r>
        <w:t xml:space="preserve">eräs ulkomaalainen ystäväni kysyi minulta, missä on muu Rooma kuin Roma Capitale, mutta sellaista ei ole! joten miksi korostaa, että Rooma on pääkaupunki?</w:t>
      </w:r>
    </w:p>
    <w:p>
      <w:r>
        <w:rPr>
          <w:b/>
          <w:u w:val="single"/>
        </w:rPr>
        <w:t xml:space="preserve">215223</w:t>
      </w:r>
    </w:p>
    <w:p>
      <w:r>
        <w:t xml:space="preserve">Tervetuloa kaikille ystävillemme ja ystävillemme ulkomailta, jotka seuraavat meitä Facebookin ja... https://t.co/VEgJebGN8b</w:t>
      </w:r>
    </w:p>
    <w:p>
      <w:r>
        <w:rPr>
          <w:b/>
          <w:u w:val="single"/>
        </w:rPr>
        <w:t xml:space="preserve">215224</w:t>
      </w:r>
    </w:p>
    <w:p>
      <w:r>
        <w:t xml:space="preserve">@MassimoCaputi He pärjäsivät hyvin. Nämä ulkomaalaiset, jotka miehittivät kaikki nuorillemme varatut pelipaikat, mistä he tulivat? Saastaista.</w:t>
      </w:r>
    </w:p>
    <w:p>
      <w:r>
        <w:rPr>
          <w:b/>
          <w:u w:val="single"/>
        </w:rPr>
        <w:t xml:space="preserve">215225</w:t>
      </w:r>
    </w:p>
    <w:p>
      <w:r>
        <w:t xml:space="preserve">Turvallisuuden on koskettava kaikkia! näin ei ole Italiassa, jos väkivallan kohteeksi joutuu maahanmuuttaja, siellä... https://t.co/Lzni6geKJ9...</w:t>
      </w:r>
    </w:p>
    <w:p>
      <w:r>
        <w:rPr>
          <w:b/>
          <w:u w:val="single"/>
        </w:rPr>
        <w:t xml:space="preserve">215226</w:t>
      </w:r>
    </w:p>
    <w:p>
      <w:r>
        <w:t xml:space="preserve">@LorlanJr @thejournal Tämä on täysin väärin! Vain lailliset ulkomaalaiset maksavat maksuja. Mutta vaikka se olisikin totta, painukaa kuitenkin helvettiin!</w:t>
      </w:r>
    </w:p>
    <w:p>
      <w:r>
        <w:rPr>
          <w:b/>
          <w:u w:val="single"/>
        </w:rPr>
        <w:t xml:space="preserve">215227</w:t>
      </w:r>
    </w:p>
    <w:p>
      <w:r>
        <w:t xml:space="preserve">#Milan: Lodi, huijaaminen ja ulkomaisten asiakkaiden huijaaminen: asianajaja pidätettiin https://t.co/Q4nRk5SoJX</w:t>
      </w:r>
    </w:p>
    <w:p>
      <w:r>
        <w:rPr>
          <w:b/>
          <w:u w:val="single"/>
        </w:rPr>
        <w:t xml:space="preserve">215228</w:t>
      </w:r>
    </w:p>
    <w:p>
      <w:r>
        <w:t xml:space="preserve">Siksi Italia maksaa ulkomaisten toimijoiden ennakkoluuloista https://t.co/cB7DGSYj1C https://t.co/Atjatn7Cc5 https://t.co/Atjatn7Cc5</w:t>
      </w:r>
    </w:p>
    <w:p>
      <w:r>
        <w:rPr>
          <w:b/>
          <w:u w:val="single"/>
        </w:rPr>
        <w:t xml:space="preserve">215229</w:t>
      </w:r>
    </w:p>
    <w:p>
      <w:r>
        <w:t xml:space="preserve">'Muistamisen ja vastaanoton päivä', koulut auttavat maahanmuuttajia - DIRE.it https://t.co/oJvml9BAsF via @Agenzia_Dire</w:t>
      </w:r>
    </w:p>
    <w:p>
      <w:r>
        <w:rPr>
          <w:b/>
          <w:u w:val="single"/>
        </w:rPr>
        <w:t xml:space="preserve">215230</w:t>
      </w:r>
    </w:p>
    <w:p>
      <w:r>
        <w:t xml:space="preserve">#filippiiniläiset maahanmuuttajat kotimaassaan toteuttavat unelman, joka puhuu myös italiaa #filippiiniläiset #siirtolaiset ... https://t.co/DUv2wpNGfI</w:t>
      </w:r>
    </w:p>
    <w:p>
      <w:r>
        <w:rPr>
          <w:b/>
          <w:u w:val="single"/>
        </w:rPr>
        <w:t xml:space="preserve">215231</w:t>
      </w:r>
    </w:p>
    <w:p>
      <w:r>
        <w:t xml:space="preserve">35€/päivä maahanmuuttajalle siitä, että hän istuu ja ei tee paskaakaan, tai 600€/päivä #Salviinille siitä, että hän istuu ja puhuu paskaa? #maleminore #dilemma</w:t>
      </w:r>
    </w:p>
    <w:p>
      <w:r>
        <w:rPr>
          <w:b/>
          <w:u w:val="single"/>
        </w:rPr>
        <w:t xml:space="preserve">215232</w:t>
      </w:r>
    </w:p>
    <w:p>
      <w:r>
        <w:t xml:space="preserve">@p33racy Puhuin väärin. mutta kiellettiinkö ulkomaalaiset x rekrytoida uusia 1 dollarin orjia, koska ne, jotka olivat siellä, eivät olleet tarpeeksi?</w:t>
      </w:r>
    </w:p>
    <w:p>
      <w:r>
        <w:rPr>
          <w:b/>
          <w:u w:val="single"/>
        </w:rPr>
        <w:t xml:space="preserve">215233</w:t>
      </w:r>
    </w:p>
    <w:p>
      <w:r>
        <w:t xml:space="preserve">Earth Hour, maailma sammuttaa valot tunniksi Kuvat - https://t.co/VZDHBGcH0F # italia ajattelee toista: maahanmuuttajien paavi</w:t>
      </w:r>
    </w:p>
    <w:p>
      <w:r>
        <w:rPr>
          <w:b/>
          <w:u w:val="single"/>
        </w:rPr>
        <w:t xml:space="preserve">215234</w:t>
      </w:r>
    </w:p>
    <w:p>
      <w:r>
        <w:t xml:space="preserve">Amnesty, Meloni: Lähetän takaisin syytteen Marcheschi ja Ruffini, maahanmuuttoa ja... https://t.co/v2kxv0U9Hl https://t.co/KZrpBePzgT</w:t>
      </w:r>
    </w:p>
    <w:p>
      <w:r>
        <w:rPr>
          <w:b/>
          <w:u w:val="single"/>
        </w:rPr>
        <w:t xml:space="preserve">215235</w:t>
      </w:r>
    </w:p>
    <w:p>
      <w:r>
        <w:t xml:space="preserve">@enrisav @Sparviero8 @matteosalvinimi Anna minulle syy, miksi hän on suuri, hän taistelee vain maahanmuuttajien puolesta, kaikki tietävät ongelman.</w:t>
      </w:r>
    </w:p>
    <w:p>
      <w:r>
        <w:rPr>
          <w:b/>
          <w:u w:val="single"/>
        </w:rPr>
        <w:t xml:space="preserve">215236</w:t>
      </w:r>
    </w:p>
    <w:p>
      <w:r>
        <w:t xml:space="preserve">Stranieri Spa on yhtä arvokas kuin Fiat: Italian maahanmuuttajien BKT painaa 127 miljardia https://t.co/JGK4DXbTTp via @repubblicait</w:t>
      </w:r>
    </w:p>
    <w:p>
      <w:r>
        <w:rPr>
          <w:b/>
          <w:u w:val="single"/>
        </w:rPr>
        <w:t xml:space="preserve">215237</w:t>
      </w:r>
    </w:p>
    <w:p>
      <w:r>
        <w:t xml:space="preserve">väistämätön #maahanmuutto, jota hallitsevat typerykset ja sosiaalinen vastakkainasettelu.Vastuu lankeaa rouva #Boldrinin kaltaisille ihmisille https://t.co/DkP1Ct2PEk</w:t>
      </w:r>
    </w:p>
    <w:p>
      <w:r>
        <w:rPr>
          <w:b/>
          <w:u w:val="single"/>
        </w:rPr>
        <w:t xml:space="preserve">215238</w:t>
      </w:r>
    </w:p>
    <w:p>
      <w:r>
        <w:t xml:space="preserve">Terveysturistit: italialaiset ulkomaille edulliseen hoitoon, ulkomaalaiset meille https://t.co/0VaxLWRkHb https://t.co/BhRqyTlF3o</w:t>
      </w:r>
    </w:p>
    <w:p>
      <w:r>
        <w:rPr>
          <w:b/>
          <w:u w:val="single"/>
        </w:rPr>
        <w:t xml:space="preserve">215239</w:t>
      </w:r>
    </w:p>
    <w:p>
      <w:r>
        <w:t xml:space="preserve">Siirto, #EU yrittää nopeuttaa: tästä lähtien 3000 siirtoa kuukaudessa Italiasta ja Kreikasta #siirtolaiset #pakolaiset https://t.co/5thPEpAEnX</w:t>
      </w:r>
    </w:p>
    <w:p>
      <w:r>
        <w:rPr>
          <w:b/>
          <w:u w:val="single"/>
        </w:rPr>
        <w:t xml:space="preserve">215240</w:t>
      </w:r>
    </w:p>
    <w:p>
      <w:r>
        <w:t xml:space="preserve">Kaiken tuon rahan avulla ei olisi koskaan ollut maahanmuutto-ongelmaa eikä ehkä edes nälkää. Sääli koko ihmiskuntaa kohtaan</w:t>
      </w:r>
    </w:p>
    <w:p>
      <w:r>
        <w:rPr>
          <w:b/>
          <w:u w:val="single"/>
        </w:rPr>
        <w:t xml:space="preserve">215241</w:t>
      </w:r>
    </w:p>
    <w:p>
      <w:r>
        <w:t xml:space="preserve">@lega_nord @ilpopulista_en Edes pappi ei tunne sanaa pakolainen...ne, joita meillä on, ovat lähes kaikki laittomia maahanmuuttajia!</w:t>
      </w:r>
    </w:p>
    <w:p>
      <w:r>
        <w:rPr>
          <w:b/>
          <w:u w:val="single"/>
        </w:rPr>
        <w:t xml:space="preserve">215242</w:t>
      </w:r>
    </w:p>
    <w:p>
      <w:r>
        <w:t xml:space="preserve">Niin paljon turhia sanoja!</w:t>
        <w:br/>
        <w:t xml:space="preserve"> On aika päästä eroon kaikista näistä maahanmuuttajapoliitikoista, maailma ilman näitä roistoja ottaa askeleen kohti sivilisaatiota https://t.co/XCoQwUQSza</w:t>
      </w:r>
    </w:p>
    <w:p>
      <w:r>
        <w:rPr>
          <w:b/>
          <w:u w:val="single"/>
        </w:rPr>
        <w:t xml:space="preserve">215243</w:t>
      </w:r>
    </w:p>
    <w:p>
      <w:r>
        <w:t xml:space="preserve">Hallitus ansaitsee rahaa perimällä veroa niiltä, jotka ovat Italiassa ulkomaisilla rekisterikilvillä yli vuoden...leimavakuutus....</w:t>
      </w:r>
    </w:p>
    <w:p>
      <w:r>
        <w:rPr>
          <w:b/>
          <w:u w:val="single"/>
        </w:rPr>
        <w:t xml:space="preserve">215244</w:t>
      </w:r>
    </w:p>
    <w:p>
      <w:r>
        <w:t xml:space="preserve">@bmarml ...... kaikuu pyrkimykset vapauttaa Italia monista ulkomaalaisista, vaikka retorisesti, mutta ole varovainen tyhmien käsitteiden määrittelyssä.</w:t>
      </w:r>
    </w:p>
    <w:p>
      <w:r>
        <w:rPr>
          <w:b/>
          <w:u w:val="single"/>
        </w:rPr>
        <w:t xml:space="preserve">215245</w:t>
      </w:r>
    </w:p>
    <w:p>
      <w:r>
        <w:t xml:space="preserve">Olemme HOLLYssä...😱</w:t>
        <w:br/>
        <w:t xml:space="preserve">#stopinvasion #profugesuncazzo https://t.co/Ln4CKWq3Wo</w:t>
      </w:r>
    </w:p>
    <w:p>
      <w:r>
        <w:rPr>
          <w:b/>
          <w:u w:val="single"/>
        </w:rPr>
        <w:t xml:space="preserve">215246</w:t>
      </w:r>
    </w:p>
    <w:p>
      <w:r>
        <w:t xml:space="preserve">Olen tyrmistynyt kahdesta syystä: ensimmäinen on se, että Merkel lähettää meille takaisin kaikki maahanmuuttajat, jotka saapuivat.... https://t.co/O1ArKn3TUS</w:t>
      </w:r>
    </w:p>
    <w:p>
      <w:r>
        <w:rPr>
          <w:b/>
          <w:u w:val="single"/>
        </w:rPr>
        <w:t xml:space="preserve">215247</w:t>
      </w:r>
    </w:p>
    <w:p>
      <w:r>
        <w:t xml:space="preserve">Tanskan kuningattaren vetoomus: "Maahanmuuttajat hyväksyvät länsimaiset arvot"</w:t>
        <w:br/>
        <w:t xml:space="preserve">https://t.co/YiQBqfe7L6 https://t.co/Z657u0XUY6</w:t>
      </w:r>
    </w:p>
    <w:p>
      <w:r>
        <w:rPr>
          <w:b/>
          <w:u w:val="single"/>
        </w:rPr>
        <w:t xml:space="preserve">215248</w:t>
      </w:r>
    </w:p>
    <w:p>
      <w:r>
        <w:t xml:space="preserve">Kymmenien hukkuneiden siirtolaisten ruumiit löytyivät tänään rannoilta Al-Motradin kaupungin läheltä #Libyassa https://t.co/IFg5sHJ6fP https://t.co/IFg5sHJ6fP</w:t>
      </w:r>
    </w:p>
    <w:p>
      <w:r>
        <w:rPr>
          <w:b/>
          <w:u w:val="single"/>
        </w:rPr>
        <w:t xml:space="preserve">215249</w:t>
      </w:r>
    </w:p>
    <w:p>
      <w:r>
        <w:t xml:space="preserve">@piovegovernolad Maahanmuuttajan närkästys on aiheellinen: eikö hän ole se, joka maksaa mummon eläkettä? Italia parka!</w:t>
      </w:r>
    </w:p>
    <w:p>
      <w:r>
        <w:rPr>
          <w:b/>
          <w:u w:val="single"/>
        </w:rPr>
        <w:t xml:space="preserve">215250</w:t>
      </w:r>
    </w:p>
    <w:p>
      <w:r>
        <w:t xml:space="preserve">Ulkomaalaisten läsnäolon ajallinen kehitys Palermossa vuosina 2011-2014. https://t.co/FJVCrgv3bO #yacme #opendata #CKAN</w:t>
      </w:r>
    </w:p>
    <w:p>
      <w:r>
        <w:rPr>
          <w:b/>
          <w:u w:val="single"/>
        </w:rPr>
        <w:t xml:space="preserve">215251</w:t>
      </w:r>
    </w:p>
    <w:p>
      <w:r>
        <w:t xml:space="preserve">Bergoglion Argentiina: "Me haluamme myös maahanmuuttajavastaisen muurin".... https://t.co/GKF16oOvcd</w:t>
      </w:r>
    </w:p>
    <w:p>
      <w:r>
        <w:rPr>
          <w:b/>
          <w:u w:val="single"/>
        </w:rPr>
        <w:t xml:space="preserve">215252</w:t>
      </w:r>
    </w:p>
    <w:p>
      <w:r>
        <w:t xml:space="preserve">@matteorenzi Monet äänet ovat jääneet saamatta myös ja ennen kaikkea maahanmuuttajien huonon kohtelun vuoksi.Ihmiset ovat kyllästyneet kaikkiin näihin saapuviin!</w:t>
      </w:r>
    </w:p>
    <w:p>
      <w:r>
        <w:rPr>
          <w:b/>
          <w:u w:val="single"/>
        </w:rPr>
        <w:t xml:space="preserve">215253</w:t>
      </w:r>
    </w:p>
    <w:p>
      <w:r>
        <w:t xml:space="preserve">500 ml 6 vuodessa, Eurooppa haluaa meidän huolehtivan pakolaisista ja myös turvaavan rajansa. Ja persettä tarjottimella?</w:t>
      </w:r>
    </w:p>
    <w:p>
      <w:r>
        <w:rPr>
          <w:b/>
          <w:u w:val="single"/>
        </w:rPr>
        <w:t xml:space="preserve">215254</w:t>
      </w:r>
    </w:p>
    <w:p>
      <w:r>
        <w:t xml:space="preserve">@Adelev13 @matteosalvinim Jos näet 2 naista penkomassa roskia, otatko heidät kiinni ja kidutat heitä? Ehkä sanot myös, että ulkomaalaiset ovat sivistymättömiä.</w:t>
      </w:r>
    </w:p>
    <w:p>
      <w:r>
        <w:rPr>
          <w:b/>
          <w:u w:val="single"/>
        </w:rPr>
        <w:t xml:space="preserve">215255</w:t>
      </w:r>
    </w:p>
    <w:p>
      <w:r>
        <w:t xml:space="preserve">Pyhäinpäivän sukat? Kaikki maahanmuuttajien lapsille, italialaisille lapsille... https://t.co/JxTd6lybpX https://t.co/JxTd6lybpX</w:t>
      </w:r>
    </w:p>
    <w:p>
      <w:r>
        <w:rPr>
          <w:b/>
          <w:u w:val="single"/>
        </w:rPr>
        <w:t xml:space="preserve">215256</w:t>
      </w:r>
    </w:p>
    <w:p>
      <w:r>
        <w:t xml:space="preserve">Jopa Vapaudenpatsas on maahanmuuttaja, mutta älä kerro Donaldille. https://t.co/QzS3CPPo4y.</w:t>
      </w:r>
    </w:p>
    <w:p>
      <w:r>
        <w:rPr>
          <w:b/>
          <w:u w:val="single"/>
        </w:rPr>
        <w:t xml:space="preserve">215257</w:t>
      </w:r>
    </w:p>
    <w:p>
      <w:r>
        <w:t xml:space="preserve">Renzi-hallituksen tuhannen päivän aikana Italiaan on saapunut 460 000 #maahanmuuttajaa, 460 päivässä.</w:t>
        <w:br/>
        <w:br/>
        <w:t xml:space="preserve"> Sovellukset... https://t.co/ZK6EdHHMjb</w:t>
      </w:r>
    </w:p>
    <w:p>
      <w:r>
        <w:rPr>
          <w:b/>
          <w:u w:val="single"/>
        </w:rPr>
        <w:t xml:space="preserve">215258</w:t>
      </w:r>
    </w:p>
    <w:p>
      <w:r>
        <w:t xml:space="preserve">Yli 30 000 siirtolaista on kuollut Välimerellä viimeisten 15 vuoden aikana. Useimmat pysyvät edelleen nimettöminä https://t.co/sTaJ3LsvSj</w:t>
      </w:r>
    </w:p>
    <w:p>
      <w:r>
        <w:rPr>
          <w:b/>
          <w:u w:val="single"/>
        </w:rPr>
        <w:t xml:space="preserve">215259</w:t>
      </w:r>
    </w:p>
    <w:p>
      <w:r>
        <w:t xml:space="preserve">Trump julkaisee listan kaikista maahanmuuttajien rikoksista - IlGiornale.it https://t.co/n5scRujWxV</w:t>
      </w:r>
    </w:p>
    <w:p>
      <w:r>
        <w:rPr>
          <w:b/>
          <w:u w:val="single"/>
        </w:rPr>
        <w:t xml:space="preserve">215260</w:t>
      </w:r>
    </w:p>
    <w:p>
      <w:r>
        <w:t xml:space="preserve">Mutta mistä sosiaalisesta sairaudesta Britannian rasistiset maahanmuuttajat kärsivät? En ymmärrä #fullbrexit</w:t>
      </w:r>
    </w:p>
    <w:p>
      <w:r>
        <w:rPr>
          <w:b/>
          <w:u w:val="single"/>
        </w:rPr>
        <w:t xml:space="preserve">215261</w:t>
      </w:r>
    </w:p>
    <w:p>
      <w:r>
        <w:t xml:space="preserve">#Rooma 'Pysäytä bussi, minun on mentävä baariin', maahanmuuttaja potkaisee kuljettajaa ja... https://t.co/2VYg6zZu8S by #marcocf69 via @c0nvey</w:t>
      </w:r>
    </w:p>
    <w:p>
      <w:r>
        <w:rPr>
          <w:b/>
          <w:u w:val="single"/>
        </w:rPr>
        <w:t xml:space="preserve">215262</w:t>
      </w:r>
    </w:p>
    <w:p>
      <w:r>
        <w:t xml:space="preserve">150 000 maahanmuuttajaa vangittuna Italiassa https://t.co/mIfvBAhNIa</w:t>
      </w:r>
    </w:p>
    <w:p>
      <w:r>
        <w:rPr>
          <w:b/>
          <w:u w:val="single"/>
        </w:rPr>
        <w:t xml:space="preserve">215263</w:t>
      </w:r>
    </w:p>
    <w:p>
      <w:r>
        <w:t xml:space="preserve">#agorai vastuussa tästä hallitsemattomasta maahanmuuttotilanteesta ovat agoran kaltaiset lähetykset, jotka ovat kutsuneet kaikki maailman köyhät mukaan.</w:t>
      </w:r>
    </w:p>
    <w:p>
      <w:r>
        <w:rPr>
          <w:b/>
          <w:u w:val="single"/>
        </w:rPr>
        <w:t xml:space="preserve">215264</w:t>
      </w:r>
    </w:p>
    <w:p>
      <w:r>
        <w:t xml:space="preserve">28. huhtikuuta 2017: "Kokouksen "Italia ja maahanmuuttajat" avaus... Euroopan politiikat ja ehdotukset paikallisista realiteeteista"... https://t.co/wZUoKfbzfm</w:t>
      </w:r>
    </w:p>
    <w:p>
      <w:r>
        <w:rPr>
          <w:b/>
          <w:u w:val="single"/>
        </w:rPr>
        <w:t xml:space="preserve">215265</w:t>
      </w:r>
    </w:p>
    <w:p>
      <w:r>
        <w:t xml:space="preserve">Myös kaksi maahanmuuttajaa, joilla oli varastetut passit, pidätettiin https://t.co/NEJb9kNRLh.</w:t>
      </w:r>
    </w:p>
    <w:p>
      <w:r>
        <w:rPr>
          <w:b/>
          <w:u w:val="single"/>
        </w:rPr>
        <w:t xml:space="preserve">215266</w:t>
      </w:r>
    </w:p>
    <w:p>
      <w:r>
        <w:t xml:space="preserve">Mitä hallitus haluaa tehdä maahanmuuton suhteen (Minnitin suunnitelma) https://t.co/LSg60n8AYe TAKE YOU HOME MINNITI,WITH BOLDRINI</w:t>
      </w:r>
    </w:p>
    <w:p>
      <w:r>
        <w:rPr>
          <w:b/>
          <w:u w:val="single"/>
        </w:rPr>
        <w:t xml:space="preserve">215267</w:t>
      </w:r>
    </w:p>
    <w:p>
      <w:r>
        <w:t xml:space="preserve">EU ei välitä paskaakaan maahanmuuttajista. He eivät miettineet kahdesti Balkanin reitin sulkemista maksamalla 3 miljardia Turkille #raportti</w:t>
      </w:r>
    </w:p>
    <w:p>
      <w:r>
        <w:rPr>
          <w:b/>
          <w:u w:val="single"/>
        </w:rPr>
        <w:t xml:space="preserve">215268</w:t>
      </w:r>
    </w:p>
    <w:p>
      <w:r>
        <w:t xml:space="preserve">Huomio viimeisten 72 tunnin aikana entinen kommunistihallitus on laskenut maihin 8500 laitonta maahanmuuttajaa ulkomaisilta aluksilta, ja hän ymmärtää ongelmamme!</w:t>
      </w:r>
    </w:p>
    <w:p>
      <w:r>
        <w:rPr>
          <w:b/>
          <w:u w:val="single"/>
        </w:rPr>
        <w:t xml:space="preserve">215269</w:t>
      </w:r>
    </w:p>
    <w:p>
      <w:r>
        <w:t xml:space="preserve">@lauraboldrini twiitti myötätuntoa tälle #nainen pahoinpiteli #maahanmuuttaja ystäväsi mitään?! Kerrankin et näyttäisi huonolta. https://t.co/VVltx0Xhil</w:t>
      </w:r>
    </w:p>
    <w:p>
      <w:r>
        <w:rPr>
          <w:b/>
          <w:u w:val="single"/>
        </w:rPr>
        <w:t xml:space="preserve">215270</w:t>
      </w:r>
    </w:p>
    <w:p>
      <w:r>
        <w:t xml:space="preserve">Book Pride' palaa, aiheena ulkomaalainen. Milanossa messuilla 200 riippumatonta kustantajaa. Severino Colombo kirjoittaa https://t.co/ufQJcsF3eN https://t.co/xquuCXBbdM</w:t>
      </w:r>
    </w:p>
    <w:p>
      <w:r>
        <w:rPr>
          <w:b/>
          <w:u w:val="single"/>
        </w:rPr>
        <w:t xml:space="preserve">215271</w:t>
      </w:r>
    </w:p>
    <w:p>
      <w:r>
        <w:t xml:space="preserve">Milanossa pakolaisvastaiset mielenosoittajat löivät toimittajaa. De Corato: "Hän on..." https://t.co/eEmEvU95Az https://t.co/eEmEvU95Az</w:t>
      </w:r>
    </w:p>
    <w:p>
      <w:r>
        <w:rPr>
          <w:b/>
          <w:u w:val="single"/>
        </w:rPr>
        <w:t xml:space="preserve">215272</w:t>
      </w:r>
    </w:p>
    <w:p>
      <w:r>
        <w:t xml:space="preserve">"Vapunpäivä on kutsu puuttua maahanmuuttoon antautumatta pelolle" https://t.co/0yORTvZPlw https://t.co/0yORTvZPlw</w:t>
      </w:r>
    </w:p>
    <w:p>
      <w:r>
        <w:rPr>
          <w:b/>
          <w:u w:val="single"/>
        </w:rPr>
        <w:t xml:space="preserve">215273</w:t>
      </w:r>
    </w:p>
    <w:p>
      <w:r>
        <w:t xml:space="preserve">Ilman ulkomaisia opiskelijoita Italiassa monet koulut sulkisivat ovensa ja opettajat jne. menettäisivät... https://t.co/UG8mfnqdVz</w:t>
      </w:r>
    </w:p>
    <w:p>
      <w:r>
        <w:rPr>
          <w:b/>
          <w:u w:val="single"/>
        </w:rPr>
        <w:t xml:space="preserve">215274</w:t>
      </w:r>
    </w:p>
    <w:p>
      <w:r>
        <w:t xml:space="preserve">.giulianopisapia: "Italia tarvitsee vuosittain 200 000 #maahanmuuttajaa" https://t.co/e5ahFxvNCB https://t.co/eS1B9X1yD8</w:t>
      </w:r>
    </w:p>
    <w:p>
      <w:r>
        <w:rPr>
          <w:b/>
          <w:u w:val="single"/>
        </w:rPr>
        <w:t xml:space="preserve">215275</w:t>
      </w:r>
    </w:p>
    <w:p>
      <w:r>
        <w:t xml:space="preserve">Kiitos @fsnews_it yksin saapuvien siirtolaislasten tukemisesta. LAHJOITA NYT osoitteessa https://t.co/9Ru2Myzkbe #aBracciaAperte #FS https://t.co/1AEig0Kq1Q</w:t>
      </w:r>
    </w:p>
    <w:p>
      <w:r>
        <w:rPr>
          <w:b/>
          <w:u w:val="single"/>
        </w:rPr>
        <w:t xml:space="preserve">215276</w:t>
      </w:r>
    </w:p>
    <w:p>
      <w:r>
        <w:t xml:space="preserve">@FXS_Forex_IT Absurdia, että ulkomaalaiset sanovat, mitä suvereenin maan pitäisi tehdä #noeuro #noeurope @PCPadoan @pierremoscovici @JunckerEU</w:t>
      </w:r>
    </w:p>
    <w:p>
      <w:r>
        <w:rPr>
          <w:b/>
          <w:u w:val="single"/>
        </w:rPr>
        <w:t xml:space="preserve">215277</w:t>
      </w:r>
    </w:p>
    <w:p>
      <w:r>
        <w:t xml:space="preserve">#palo pakolaisleirillä #Grandesynthe https://t.co/OCvRQva2SY</w:t>
      </w:r>
    </w:p>
    <w:p>
      <w:r>
        <w:rPr>
          <w:b/>
          <w:u w:val="single"/>
        </w:rPr>
        <w:t xml:space="preserve">215278</w:t>
      </w:r>
    </w:p>
    <w:p>
      <w:r>
        <w:t xml:space="preserve">Milanossa juhlitaan pakolaisten tervetulleeksi toivottamista https://t.co/nkzSsFyuxi Klikkaa linkkiä</w:t>
      </w:r>
    </w:p>
    <w:p>
      <w:r>
        <w:rPr>
          <w:b/>
          <w:u w:val="single"/>
        </w:rPr>
        <w:t xml:space="preserve">215279</w:t>
      </w:r>
    </w:p>
    <w:p>
      <w:r>
        <w:t xml:space="preserve">San Giuston koulun 95. vuosipäivä, muistakaa maahanmuuton uhreja: https://t.co/VWESzVwmWi via @YouTube</w:t>
      </w:r>
    </w:p>
    <w:p>
      <w:r>
        <w:rPr>
          <w:b/>
          <w:u w:val="single"/>
        </w:rPr>
        <w:t xml:space="preserve">215280</w:t>
      </w:r>
    </w:p>
    <w:p>
      <w:r>
        <w:t xml:space="preserve">Heillä ei ole mitään yhteistä, siirtolaispedot, Jeesus RE https://t.co/ON4u2Eh7rB</w:t>
      </w:r>
    </w:p>
    <w:p>
      <w:r>
        <w:rPr>
          <w:b/>
          <w:u w:val="single"/>
        </w:rPr>
        <w:t xml:space="preserve">215281</w:t>
      </w:r>
    </w:p>
    <w:p>
      <w:r>
        <w:t xml:space="preserve">Ensin hän lähettää maahanmuuttoviraston hotelliin, ja nyt hän kiittää minua lauseestani italiaksi. Yhtä johdonmukainen kuin Salvini. https://t.co/sR1d3kqHmf</w:t>
      </w:r>
    </w:p>
    <w:p>
      <w:r>
        <w:rPr>
          <w:b/>
          <w:u w:val="single"/>
        </w:rPr>
        <w:t xml:space="preserve">215282</w:t>
      </w:r>
    </w:p>
    <w:p>
      <w:r>
        <w:t xml:space="preserve">Rooma ja Ferrara: pakotetut maahanmuuttajat, erilaiset reaktiot ja ratkaisut https://t.co/uWrAg06heS https://t.co/uWrAg06heS</w:t>
      </w:r>
    </w:p>
    <w:p>
      <w:r>
        <w:rPr>
          <w:b/>
          <w:u w:val="single"/>
        </w:rPr>
        <w:t xml:space="preserve">215283</w:t>
      </w:r>
    </w:p>
    <w:p>
      <w:r>
        <w:t xml:space="preserve">#Italia | Ulkoministeriö on tänäkin vuonna myöntänyt #opintotukia #ulkomaisille #opiskelijoille ja ... https://t.co/ooC4OwP8dm https://t.co/p1WAWXAPOu</w:t>
      </w:r>
    </w:p>
    <w:p>
      <w:r>
        <w:rPr>
          <w:b/>
          <w:u w:val="single"/>
        </w:rPr>
        <w:t xml:space="preserve">215284</w:t>
      </w:r>
    </w:p>
    <w:p>
      <w:r>
        <w:t xml:space="preserve">Hollannin kieltäydyttyä turkkilaisista ministereistä Ankara EU:lle: "Tarkistakaa maahanmuuttosopimus</w:t>
        <w:br/>
        <w:br/>
        <w:t xml:space="preserve">https://t.co/V5V0nvYdBg</w:t>
      </w:r>
    </w:p>
    <w:p>
      <w:r>
        <w:rPr>
          <w:b/>
          <w:u w:val="single"/>
        </w:rPr>
        <w:t xml:space="preserve">215285</w:t>
      </w:r>
    </w:p>
    <w:p>
      <w:r>
        <w:t xml:space="preserve">Hyvät lomakohteiden omistajat #maldive... toivottakaa tervetulleeksi pakolainen Italiasta kymmeneksi päiväksi.</w:t>
        <w:br/>
        <w:t xml:space="preserve"> #pakolaiset #meitä on #notengodinero</w:t>
      </w:r>
    </w:p>
    <w:p>
      <w:r>
        <w:rPr>
          <w:b/>
          <w:u w:val="single"/>
        </w:rPr>
        <w:t xml:space="preserve">215286</w:t>
      </w:r>
    </w:p>
    <w:p>
      <w:r>
        <w:t xml:space="preserve">@SSLAZIO1900SS @alinomilan</w:t>
        <w:br/>
        <w:t xml:space="preserve">Sadattuhannet ulkomaalaiset kulkevat ympäriinsä tietäen, että he ovat Italiassa rankaisematta. Kiitos laitokset.</w:t>
      </w:r>
    </w:p>
    <w:p>
      <w:r>
        <w:rPr>
          <w:b/>
          <w:u w:val="single"/>
        </w:rPr>
        <w:t xml:space="preserve">215287</w:t>
      </w:r>
    </w:p>
    <w:p>
      <w:r>
        <w:t xml:space="preserve">@Pontifex_en yksi kerrallaan, sillä kun israelilaiset siirtolaiset saapuivat Kanaanin maahan, he hävittivät kaikki kanaanilaiset.</w:t>
      </w:r>
    </w:p>
    <w:p>
      <w:r>
        <w:rPr>
          <w:b/>
          <w:u w:val="single"/>
        </w:rPr>
        <w:t xml:space="preserve">215288</w:t>
      </w:r>
    </w:p>
    <w:p>
      <w:r>
        <w:t xml:space="preserve">https://t.co/ydZpAlCJfK TS:n hyödyttömyyden voi nähdä myös tämän kaltaisista otsikoista, joista on hyötyä vain vastustajien ja ulkomaisen omistuksen mustamaalaamisessa.</w:t>
      </w:r>
    </w:p>
    <w:p>
      <w:r>
        <w:rPr>
          <w:b/>
          <w:u w:val="single"/>
        </w:rPr>
        <w:t xml:space="preserve">215289</w:t>
      </w:r>
    </w:p>
    <w:p>
      <w:r>
        <w:t xml:space="preserve">Sant'Alessio Aspromontessa, kylä asuu uudelleen maahanmuuttajien ansiosta https://t.co/O9CwDe67Bq https://t.co/JKN6We55PA https://t.co/JKN6We55PA</w:t>
      </w:r>
    </w:p>
    <w:p>
      <w:r>
        <w:rPr>
          <w:b/>
          <w:u w:val="single"/>
        </w:rPr>
        <w:t xml:space="preserve">215290</w:t>
      </w:r>
    </w:p>
    <w:p>
      <w:r>
        <w:t xml:space="preserve">@beretta_g Nämä "siirtolaiset" ovat kaikki miehiä, mikä tarkoittaa, että he eivät ole sotien siirtolaisia</w:t>
        <w:br/>
        <w:t xml:space="preserve">@OpalBrescia @ReteDisarmo @UNHCRItalia @notiziemigranti</w:t>
      </w:r>
    </w:p>
    <w:p>
      <w:r>
        <w:rPr>
          <w:b/>
          <w:u w:val="single"/>
        </w:rPr>
        <w:t xml:space="preserve">215291</w:t>
      </w:r>
    </w:p>
    <w:p>
      <w:r>
        <w:t xml:space="preserve">@gasallu Olen samaa mieltä, minäkin olen sitä mieltä, että kansalaisjärjestöt ovat valmiita tekemään mitä tahansa selviytyäkseen, jopa polkemaan maahanmuuttajia ja meitä kaikkia!</w:t>
      </w:r>
    </w:p>
    <w:p>
      <w:r>
        <w:rPr>
          <w:b/>
          <w:u w:val="single"/>
        </w:rPr>
        <w:t xml:space="preserve">215292</w:t>
      </w:r>
    </w:p>
    <w:p>
      <w:r>
        <w:t xml:space="preserve">Gorinon "pakolaislapset"? Kaikki on vasemmiston keksimää paskapuhetta propagandan tekemiseksi | Tg24notizie https://t.co/MhNOrvcmOQ</w:t>
      </w:r>
    </w:p>
    <w:p>
      <w:r>
        <w:rPr>
          <w:b/>
          <w:u w:val="single"/>
        </w:rPr>
        <w:t xml:space="preserve">215293</w:t>
      </w:r>
    </w:p>
    <w:p>
      <w:r>
        <w:t xml:space="preserve">Nähtyäni pienen #maahanmuuttajan tilan, olen entistäkin vihaisempi #rasisteille. He eivät tiedä, mistä puhuvat. #9Helmikuu</w:t>
      </w:r>
    </w:p>
    <w:p>
      <w:r>
        <w:rPr>
          <w:b/>
          <w:u w:val="single"/>
        </w:rPr>
        <w:t xml:space="preserve">215294</w:t>
      </w:r>
    </w:p>
    <w:p>
      <w:r>
        <w:t xml:space="preserve">Toivon sanoma maahanmuuttajille ja kaikille latinoille, @NoelDiazESNE @Pontifex_en kanssa, sunnuntai 29 ja yö osoitteessa https://t.co/2SPCbnQAyh https://t.co/043q4I6evv</w:t>
      </w:r>
    </w:p>
    <w:p>
      <w:r>
        <w:rPr>
          <w:b/>
          <w:u w:val="single"/>
        </w:rPr>
        <w:t xml:space="preserve">215295</w:t>
      </w:r>
    </w:p>
    <w:p>
      <w:r>
        <w:t xml:space="preserve">Grillo: "Nyt on aika suojella itseämme, palautetaan kaikki laittomat maahanmuuttajat välittömästi" https://t.co/gJxpsdKwJn</w:t>
      </w:r>
    </w:p>
    <w:p>
      <w:r>
        <w:rPr>
          <w:b/>
          <w:u w:val="single"/>
        </w:rPr>
        <w:t xml:space="preserve">215296</w:t>
      </w:r>
    </w:p>
    <w:p>
      <w:r>
        <w:t xml:space="preserve">Tiramisu liköörillä: maahanmuuttajat protestoivat Via Camolettin ruokalassa https://t.co/o30zmKejOj</w:t>
      </w:r>
    </w:p>
    <w:p>
      <w:r>
        <w:rPr>
          <w:b/>
          <w:u w:val="single"/>
        </w:rPr>
        <w:t xml:space="preserve">215297</w:t>
      </w:r>
    </w:p>
    <w:p>
      <w:r>
        <w:t xml:space="preserve">10 kysymystä, jotka olet aina halunnut kysyä pakolaiselta https://t.co/3ZfOZOKk3w https://t.co/EWAawk6RWe</w:t>
      </w:r>
    </w:p>
    <w:p>
      <w:r>
        <w:rPr>
          <w:b/>
          <w:u w:val="single"/>
        </w:rPr>
        <w:t xml:space="preserve">215298</w:t>
      </w:r>
    </w:p>
    <w:p>
      <w:r>
        <w:t xml:space="preserve">Unkari vs. Renzi maahanmuuttajista: "Ne rahat kuuluvat meille, eivät Italialle" https://t.co/LkV2ZFdRef</w:t>
      </w:r>
    </w:p>
    <w:p>
      <w:r>
        <w:rPr>
          <w:b/>
          <w:u w:val="single"/>
        </w:rPr>
        <w:t xml:space="preserve">215299</w:t>
      </w:r>
    </w:p>
    <w:p>
      <w:r>
        <w:t xml:space="preserve">#GABBIAOPEN 8 prosenttia yrityksistämme on maahanmuuttajien johtamia. Ja he luovat myös työpaikkoja italialaisille @alex_bechini #welcomerefugees</w:t>
      </w:r>
    </w:p>
    <w:p>
      <w:r>
        <w:rPr>
          <w:b/>
          <w:u w:val="single"/>
        </w:rPr>
        <w:t xml:space="preserve">215300</w:t>
      </w:r>
    </w:p>
    <w:p>
      <w:r>
        <w:t xml:space="preserve">#Meidän puolellamme laittoman maahanmuuton pysäyttäminen on mahdollista : lähetetään tämä hallitus kotiin ja puolustetaan Italiaa invaasiolta</w:t>
      </w:r>
    </w:p>
    <w:p>
      <w:r>
        <w:rPr>
          <w:b/>
          <w:u w:val="single"/>
        </w:rPr>
        <w:t xml:space="preserve">215301</w:t>
      </w:r>
    </w:p>
    <w:p>
      <w:r>
        <w:t xml:space="preserve">Britannian hallitus ei halua, että ulkomaiset neuvonantajat käsittelevät #Brexitiä. Borghi Aquilini ja Bagnai eivät ole kovinkaan suosittuja.</w:t>
      </w:r>
    </w:p>
    <w:p>
      <w:r>
        <w:rPr>
          <w:b/>
          <w:u w:val="single"/>
        </w:rPr>
        <w:t xml:space="preserve">215302</w:t>
      </w:r>
    </w:p>
    <w:p>
      <w:r>
        <w:t xml:space="preserve">Minun kimppuuni hyökättiin kadulla. Milano on ulkomaalaisten käsissä' - Il Giornale OFF https://t.co/DUKPPdyu4L</w:t>
      </w:r>
    </w:p>
    <w:p>
      <w:r>
        <w:rPr>
          <w:b/>
          <w:u w:val="single"/>
        </w:rPr>
        <w:t xml:space="preserve">215303</w:t>
      </w:r>
    </w:p>
    <w:p>
      <w:r>
        <w:t xml:space="preserve">@proudofmascolo @Benji_Mascolo</w:t>
        <w:br/>
        <w:t xml:space="preserve">Olen (no bono,no bono) rikas pakolainen puhumattakaan siitä, että olen musta,mutta miten se liittyy mihinkään? 😂</w:t>
      </w:r>
    </w:p>
    <w:p>
      <w:r>
        <w:rPr>
          <w:b/>
          <w:u w:val="single"/>
        </w:rPr>
        <w:t xml:space="preserve">215304</w:t>
      </w:r>
    </w:p>
    <w:p>
      <w:r>
        <w:t xml:space="preserve">Como. Siirtolaiskeskuksessa kova jännitys.</w:t>
        <w:t xml:space="preserve">Kaikki seitsemästä varastetusta matkapuhelimesta</w:t>
        <w:br/>
        <w:t xml:space="preserve">@laprovinciadico https://t.co/GjgVvRds9D</w:t>
      </w:r>
    </w:p>
    <w:p>
      <w:r>
        <w:rPr>
          <w:b/>
          <w:u w:val="single"/>
        </w:rPr>
        <w:t xml:space="preserve">215305</w:t>
      </w:r>
    </w:p>
    <w:p>
      <w:r>
        <w:t xml:space="preserve">Libyan pakolaisleiriltä kotoisin oleva tekijä tunnistettiin Milanossa via Sammartini -keskuksessa ja pidätettiin https://t.co/wHBqx1fFEP.</w:t>
      </w:r>
    </w:p>
    <w:p>
      <w:r>
        <w:rPr>
          <w:b/>
          <w:u w:val="single"/>
        </w:rPr>
        <w:t xml:space="preserve">215306</w:t>
      </w:r>
    </w:p>
    <w:p>
      <w:r>
        <w:t xml:space="preserve">Rooma, 40 syyrialaispakolaista, jotka Sant'Egidion yhteisö, evankelinen ja waldensilainen kirkko toivottaa tervetulleiksi https://t.co/ZoZQHnB3Tv @ilmessaggeroit</w:t>
      </w:r>
    </w:p>
    <w:p>
      <w:r>
        <w:rPr>
          <w:b/>
          <w:u w:val="single"/>
        </w:rPr>
        <w:t xml:space="preserve">215307</w:t>
      </w:r>
    </w:p>
    <w:p>
      <w:r>
        <w:t xml:space="preserve">@cleadelarge -Erityisesti Salvinin seuraajat, tunnen monia heistä ja he kaikki kannattavat maahanmuuttajien lähettämistä pois, en pidä-</w:t>
      </w:r>
    </w:p>
    <w:p>
      <w:r>
        <w:rPr>
          <w:b/>
          <w:u w:val="single"/>
        </w:rPr>
        <w:t xml:space="preserve">215308</w:t>
      </w:r>
    </w:p>
    <w:p>
      <w:r>
        <w:t xml:space="preserve">Ventimigliassa yö maahanmuuttajien kanssa maassa, joka kieltää hyväntekeväisyyden</w:t>
        <w:br/>
        <w:t xml:space="preserve">Pitääkö myös tunteiden kulkea liiton asetusten mukaan?</w:t>
      </w:r>
    </w:p>
    <w:p>
      <w:r>
        <w:rPr>
          <w:b/>
          <w:u w:val="single"/>
        </w:rPr>
        <w:t xml:space="preserve">215309</w:t>
      </w:r>
    </w:p>
    <w:p>
      <w:r>
        <w:t xml:space="preserve">Bouassen tarina, maahanmuuttajasta romanijalkapalloilijaksi https://t.co/oeF5pCpQgG</w:t>
      </w:r>
    </w:p>
    <w:p>
      <w:r>
        <w:rPr>
          <w:b/>
          <w:u w:val="single"/>
        </w:rPr>
        <w:t xml:space="preserve">215310</w:t>
      </w:r>
    </w:p>
    <w:p>
      <w:r>
        <w:t xml:space="preserve">Imperia, poliisitarkastuksia julkisella paikalla: kaksi ulkomaalaista poistettu Italiasta - https://t.co/0AQG5pV4hL - Cronaca ... https://t.co/4WoB22P4Ts</w:t>
      </w:r>
    </w:p>
    <w:p>
      <w:r>
        <w:rPr>
          <w:b/>
          <w:u w:val="single"/>
        </w:rPr>
        <w:t xml:space="preserve">215311</w:t>
      </w:r>
    </w:p>
    <w:p>
      <w:r>
        <w:t xml:space="preserve">Roomassa asuvilla on OIKEUS.Heillä on sopimus ja he ovat maksaneet.Katsokaa taloja vuodesta 1990 lähtien, joille he ovat antaneet taloja.Vain maahanmuuttajille, eivätkä he maksa. #mattino5</w:t>
      </w:r>
    </w:p>
    <w:p>
      <w:r>
        <w:rPr>
          <w:b/>
          <w:u w:val="single"/>
        </w:rPr>
        <w:t xml:space="preserve">215312</w:t>
      </w:r>
    </w:p>
    <w:p>
      <w:r>
        <w:t xml:space="preserve">#viedään laittomat maahanmuuttajat ja kaikki Italian hallintaan kykenemättömät poliitikot pois Italiasta.</w:t>
      </w:r>
    </w:p>
    <w:p>
      <w:r>
        <w:rPr>
          <w:b/>
          <w:u w:val="single"/>
        </w:rPr>
        <w:t xml:space="preserve">215313</w:t>
      </w:r>
    </w:p>
    <w:p>
      <w:r>
        <w:t xml:space="preserve">.@fondazioneoasis Eurooppa maahanmuuton ja islamin välissä. Esittely 19. tammikuuta Milanon avoimessa kirjakaupassa https://t.co/dDSc6Q9kon https://t.co/rpcQ472P6m https://t.co/rpcQ472P6m</w:t>
      </w:r>
    </w:p>
    <w:p>
      <w:r>
        <w:rPr>
          <w:b/>
          <w:u w:val="single"/>
        </w:rPr>
        <w:t xml:space="preserve">215314</w:t>
      </w:r>
    </w:p>
    <w:p>
      <w:r>
        <w:t xml:space="preserve">@inblueblood @Erriders miten maahanmuuttajat pitäisi ottaa vastaan?Mitä pitäisi tehdä?</w:t>
      </w:r>
    </w:p>
    <w:p>
      <w:r>
        <w:rPr>
          <w:b/>
          <w:u w:val="single"/>
        </w:rPr>
        <w:t xml:space="preserve">215315</w:t>
      </w:r>
    </w:p>
    <w:p>
      <w:r>
        <w:t xml:space="preserve">@mimmo_rinaldi @ilfattoblog @ShadyHamadi @fattoquotidiano Totta. Maahanmuuttajan pitäisi tulla maahan laillisesti. Sitten hän voi ilmoittautua vapaaehtoiseksi tai olla ilmoittautumatta... toinen asia.</w:t>
      </w:r>
    </w:p>
    <w:p>
      <w:r>
        <w:rPr>
          <w:b/>
          <w:u w:val="single"/>
        </w:rPr>
        <w:t xml:space="preserve">215316</w:t>
      </w:r>
    </w:p>
    <w:p>
      <w:r>
        <w:t xml:space="preserve">Mitä Comossa tapahtuu #migranttien kanssa? https://t.co/KEU5FS7UZ9</w:t>
      </w:r>
    </w:p>
    <w:p>
      <w:r>
        <w:rPr>
          <w:b/>
          <w:u w:val="single"/>
        </w:rPr>
        <w:t xml:space="preserve">215317</w:t>
      </w:r>
    </w:p>
    <w:p>
      <w:r>
        <w:t xml:space="preserve">#lineatelenova kerro rouvalle, että taloussiirtolaiset eivät ole tervetulleita, #Romeo</w:t>
      </w:r>
    </w:p>
    <w:p>
      <w:r>
        <w:rPr>
          <w:b/>
          <w:u w:val="single"/>
        </w:rPr>
        <w:t xml:space="preserve">215318</w:t>
      </w:r>
    </w:p>
    <w:p>
      <w:r>
        <w:t xml:space="preserve">@Corriere kaikki normaalia ja suurta onnea maahanmuuttajien ja globalisaation mestareille . Mutta jos he olisivat uhreja, muuttaisivatko he mieltään ?</w:t>
      </w:r>
    </w:p>
    <w:p>
      <w:r>
        <w:rPr>
          <w:b/>
          <w:u w:val="single"/>
        </w:rPr>
        <w:t xml:space="preserve">215319</w:t>
      </w:r>
    </w:p>
    <w:p>
      <w:r>
        <w:t xml:space="preserve">Milano: uusi prefekti takavarikoi kiinteistöjä, jotta maahanmuuttajat voidaan sijoittaa sisälle https://t.co/GmZOC8TKPk.</w:t>
      </w:r>
    </w:p>
    <w:p>
      <w:r>
        <w:rPr>
          <w:b/>
          <w:u w:val="single"/>
        </w:rPr>
        <w:t xml:space="preserve">215320</w:t>
      </w:r>
    </w:p>
    <w:p>
      <w:r>
        <w:t xml:space="preserve">Trump, hi-tech-jätit laativat kirjeen: "Amerikka vahva maahanmuuttajien ansiosta" (Il Mattino) https://t.co/VbmAMNRbtQ https://t.co/kdxUZM2pWi</w:t>
      </w:r>
    </w:p>
    <w:p>
      <w:r>
        <w:rPr>
          <w:b/>
          <w:u w:val="single"/>
        </w:rPr>
        <w:t xml:space="preserve">215321</w:t>
      </w:r>
    </w:p>
    <w:p>
      <w:r>
        <w:t xml:space="preserve">"Adoptoi pakolainen", esitys laskeutuu Reggiossa sijaitsevan Sala del Tricoloren lattialle - 24Emilia https://t.co/IcIxKLB40C https://t.co/xmHqd4w6jx https://t.co/xmHqd4w6jx</w:t>
      </w:r>
    </w:p>
    <w:p>
      <w:r>
        <w:rPr>
          <w:b/>
          <w:u w:val="single"/>
        </w:rPr>
        <w:t xml:space="preserve">215322</w:t>
      </w:r>
    </w:p>
    <w:p>
      <w:r>
        <w:t xml:space="preserve">Odotettavissa on 10, 100, 1000 mellakkaa kuten Conassa.</w:t>
        <w:br/>
        <w:t xml:space="preserve">Maahanmuuttajien käyttäytyminen loukkaa Italiaa.</w:t>
        <w:br/>
        <w:t xml:space="preserve">https://t.co/ELI33dLJ2y https://t.co/07KSWTHWg6</w:t>
      </w:r>
    </w:p>
    <w:p>
      <w:r>
        <w:rPr>
          <w:b/>
          <w:u w:val="single"/>
        </w:rPr>
        <w:t xml:space="preserve">215323</w:t>
      </w:r>
    </w:p>
    <w:p>
      <w:r>
        <w:t xml:space="preserve">LEHDISTÖTIEDOTE - #humanitariancourtsin vuosi - via @terrastraniera @Courier https://t.co/Epkgolu3X1</w:t>
      </w:r>
    </w:p>
    <w:p>
      <w:r>
        <w:rPr>
          <w:b/>
          <w:u w:val="single"/>
        </w:rPr>
        <w:t xml:space="preserve">215324</w:t>
      </w:r>
    </w:p>
    <w:p>
      <w:r>
        <w:t xml:space="preserve">"Pakolaisten vastaanottamista Gorinoon ei enää harkita", jopa Toscana sanoo ei pakolaisille https://t.co/ItpZgjF638</w:t>
      </w:r>
    </w:p>
    <w:p>
      <w:r>
        <w:rPr>
          <w:b/>
          <w:u w:val="single"/>
        </w:rPr>
        <w:t xml:space="preserve">215325</w:t>
      </w:r>
    </w:p>
    <w:p>
      <w:r>
        <w:t xml:space="preserve">Palmusunnuntai: Irakin kristittyjen pakolaisten usko Erbilissä https://t.co/3IzKqhASAC https://t.co/pUD0CIhD2w https://t.co/pUD0CIhD2w</w:t>
      </w:r>
    </w:p>
    <w:p>
      <w:r>
        <w:rPr>
          <w:b/>
          <w:u w:val="single"/>
        </w:rPr>
        <w:t xml:space="preserve">215326</w:t>
      </w:r>
    </w:p>
    <w:p>
      <w:r>
        <w:t xml:space="preserve">Merkel: "Siirtolaisten laiton poistuminen Italiasta ei ole ratkaisu" https://t.co/IxM1ZyF7JJ</w:t>
      </w:r>
    </w:p>
    <w:p>
      <w:r>
        <w:rPr>
          <w:b/>
          <w:u w:val="single"/>
        </w:rPr>
        <w:t xml:space="preserve">215327</w:t>
      </w:r>
    </w:p>
    <w:p>
      <w:r>
        <w:t xml:space="preserve">ME OLEMME FRUITILLA</w:t>
        <w:br/>
        <w:t xml:space="preserve">Sassari, nyt maahanmuuttajilla on oma kunnanvaltuusto https://t.co/B8bZfplWC2 via @lanuovasardegna</w:t>
      </w:r>
    </w:p>
    <w:p>
      <w:r>
        <w:rPr>
          <w:b/>
          <w:u w:val="single"/>
        </w:rPr>
        <w:t xml:space="preserve">215328</w:t>
      </w:r>
    </w:p>
    <w:p>
      <w:r>
        <w:t xml:space="preserve">Cedric Herrou, sakko on voitto maanviljelijä-passeurille, joka auttaa siirtolaisia Italian ja Ranskan rajalla https://t.co/tpmlPmLT1J</w:t>
      </w:r>
    </w:p>
    <w:p>
      <w:r>
        <w:rPr>
          <w:b/>
          <w:u w:val="single"/>
        </w:rPr>
        <w:t xml:space="preserve">215329</w:t>
      </w:r>
    </w:p>
    <w:p>
      <w:r>
        <w:t xml:space="preserve">Omistakaa edes yksi viikonloppu nuorille, erityisesti ulkomaalaisille, ja viekää heidät elokuviin, museoon tai lounaalle.</w:t>
        <w:br/>
        <w:br/>
        <w:t xml:space="preserve"> Ne, jotka voivat, auttakaa :) https://t.co/Xrf7zfnseW https://t.co/Xrf7zfnseW</w:t>
      </w:r>
    </w:p>
    <w:p>
      <w:r>
        <w:rPr>
          <w:b/>
          <w:u w:val="single"/>
        </w:rPr>
        <w:t xml:space="preserve">215330</w:t>
      </w:r>
    </w:p>
    <w:p>
      <w:r>
        <w:t xml:space="preserve">Vittorio Ferraresi - Nuoret italialaiset pakotetaan siirtolaisiksi, myös hallituksen vika https://t.co/oAQmbmQJIb</w:t>
      </w:r>
    </w:p>
    <w:p>
      <w:r>
        <w:rPr>
          <w:b/>
          <w:u w:val="single"/>
        </w:rPr>
        <w:t xml:space="preserve">215331</w:t>
      </w:r>
    </w:p>
    <w:p>
      <w:r>
        <w:t xml:space="preserve">Luuletko niin?</w:t>
        <w:t xml:space="preserve">Katso hänen videonsa alta, kuinka moni ulkomaalainen taputtaa hänelle 😘</w:t>
        <w:br/>
        <w:t xml:space="preserve">Lisäksi iloisuus tekee aina hyvää, ja korostan: AINA https://t.co/InJh9aacFn</w:t>
      </w:r>
    </w:p>
    <w:p>
      <w:r>
        <w:rPr>
          <w:b/>
          <w:u w:val="single"/>
        </w:rPr>
        <w:t xml:space="preserve">215332</w:t>
      </w:r>
    </w:p>
    <w:p>
      <w:r>
        <w:t xml:space="preserve">#migrants Loputon retoriikka silloista, muureista ja suvaitsevaisuudesta https://t.co/706D6a6rwf</w:t>
      </w:r>
    </w:p>
    <w:p>
      <w:r>
        <w:rPr>
          <w:b/>
          <w:u w:val="single"/>
        </w:rPr>
        <w:t xml:space="preserve">215333</w:t>
      </w:r>
    </w:p>
    <w:p>
      <w:r>
        <w:t xml:space="preserve">Kymmeniä ulkomaisia mafioita ja rahaa maahanpyrkijöille: Italia, häpeä!!!!!!!! https://t.co/pixuCMUBxQ</w:t>
      </w:r>
    </w:p>
    <w:p>
      <w:r>
        <w:rPr>
          <w:b/>
          <w:u w:val="single"/>
        </w:rPr>
        <w:t xml:space="preserve">215334</w:t>
      </w:r>
    </w:p>
    <w:p>
      <w:r>
        <w:t xml:space="preserve">Savonassa pidätetty apulaisprefektin sijainen sai lahjuksia ja palveluksia myös maahanmuuttajilta| https://t.co/AqHHcunQid</w:t>
      </w:r>
    </w:p>
    <w:p>
      <w:r>
        <w:rPr>
          <w:b/>
          <w:u w:val="single"/>
        </w:rPr>
        <w:t xml:space="preserve">215335</w:t>
      </w:r>
    </w:p>
    <w:p>
      <w:r>
        <w:t xml:space="preserve">@MatrixCanaleKertokaa Melonille, ettemme halua ulkomaalaisia, veroja heidän elättämisekseen ja heidän tekemiensä murhien vuoksi.</w:t>
        <w:br/>
        <w:t xml:space="preserve"> Olemme kyllästyneet korruptioon</w:t>
      </w:r>
    </w:p>
    <w:p>
      <w:r>
        <w:rPr>
          <w:b/>
          <w:u w:val="single"/>
        </w:rPr>
        <w:t xml:space="preserve">215336</w:t>
      </w:r>
    </w:p>
    <w:p>
      <w:r>
        <w:t xml:space="preserve">Tavallinen hämmentävä #demagogiikka, joka siirtää asiaa. Proomuilla saapuvat maahanmuuttajat eivät työskentele... https://t.co/5TBNwITcaf</w:t>
      </w:r>
    </w:p>
    <w:p>
      <w:r>
        <w:rPr>
          <w:b/>
          <w:u w:val="single"/>
        </w:rPr>
        <w:t xml:space="preserve">215337</w:t>
      </w:r>
    </w:p>
    <w:p>
      <w:r>
        <w:t xml:space="preserve">#Kiitos PD:n, jos Italiasta on tullut EU:n pakolaisleiri. Kiitos Lettan, Renzin, Gentilonin, Mattarellan ja paavin.</w:t>
      </w:r>
    </w:p>
    <w:p>
      <w:r>
        <w:rPr>
          <w:b/>
          <w:u w:val="single"/>
        </w:rPr>
        <w:t xml:space="preserve">215338</w:t>
      </w:r>
    </w:p>
    <w:p>
      <w:r>
        <w:t xml:space="preserve">Vauvajengi Roomassa, ratsioita ulkomaalaisiin kauppoihin, 12 pidätystä https://t.co/vijuopLgCK</w:t>
      </w:r>
    </w:p>
    <w:p>
      <w:r>
        <w:rPr>
          <w:b/>
          <w:u w:val="single"/>
        </w:rPr>
        <w:t xml:space="preserve">215339</w:t>
      </w:r>
    </w:p>
    <w:p>
      <w:r>
        <w:t xml:space="preserve">Milano käynnistää miesten muodin uudelleen, Giorgio Armani antaa tilaa kolmelle ulkomaiselle suunnittelijalle https://t.co/rOx5QxYiri #muoti</w:t>
      </w:r>
    </w:p>
    <w:p>
      <w:r>
        <w:rPr>
          <w:b/>
          <w:u w:val="single"/>
        </w:rPr>
        <w:t xml:space="preserve">215340</w:t>
      </w:r>
    </w:p>
    <w:p>
      <w:r>
        <w:t xml:space="preserve">Sveitsissä jokainen, joka koskettaa virkamiestä, joutuu vankilaan: Italiassa maahanmuuttaja, joka lyö virkamiestä, joutuu takaisin hotelliin.... https://t.co/SPscsBFBPs</w:t>
      </w:r>
    </w:p>
    <w:p>
      <w:r>
        <w:rPr>
          <w:b/>
          <w:u w:val="single"/>
        </w:rPr>
        <w:t xml:space="preserve">215341</w:t>
      </w:r>
    </w:p>
    <w:p>
      <w:r>
        <w:t xml:space="preserve">Mutta emmekö voi korvata maahanmuuttajia seksikkäillä skandinaavisilla typyillä?</w:t>
        <w:br/>
        <w:t xml:space="preserve"> Sitä tukisin mielelläni!</w:t>
        <w:br/>
        <w:t xml:space="preserve"> Pitääkö minun kertoa sinulle kaikki??E Daje!!!</w:t>
      </w:r>
    </w:p>
    <w:p>
      <w:r>
        <w:rPr>
          <w:b/>
          <w:u w:val="single"/>
        </w:rPr>
        <w:t xml:space="preserve">215342</w:t>
      </w:r>
    </w:p>
    <w:p>
      <w:r>
        <w:t xml:space="preserve">@EnricoLetta kysymys: kuinka monta prosenttia #refugee-statuksella on ITA: ssa verrattuna KAIKKIIN saapuviin maahanmuuttajiin?</w:t>
      </w:r>
    </w:p>
    <w:p>
      <w:r>
        <w:rPr>
          <w:b/>
          <w:u w:val="single"/>
        </w:rPr>
        <w:t xml:space="preserve">215343</w:t>
      </w:r>
    </w:p>
    <w:p>
      <w:r>
        <w:t xml:space="preserve">Avramopoulos: "Minnitin suunnitelma maahanmuuttajien suhteen erinomainen" https://t.co/33zOwJIK7B</w:t>
      </w:r>
    </w:p>
    <w:p>
      <w:r>
        <w:rPr>
          <w:b/>
          <w:u w:val="single"/>
        </w:rPr>
        <w:t xml:space="preserve">215344</w:t>
      </w:r>
    </w:p>
    <w:p>
      <w:r>
        <w:t xml:space="preserve">Hieno viesti maahanmuuton syistä ja seurauksista, pakko lukea!!! https://t.co/XFOA9iRM43 https://t.co/XFOA9iRM43</w:t>
      </w:r>
    </w:p>
    <w:p>
      <w:r>
        <w:rPr>
          <w:b/>
          <w:u w:val="single"/>
        </w:rPr>
        <w:t xml:space="preserve">215345</w:t>
      </w:r>
    </w:p>
    <w:p>
      <w:r>
        <w:t xml:space="preserve">Rooma, uusi häätö Baobabissa Via Cupassa: siirtolaiset ja teltat pois https://t.co/aINDHAT0y4 via @repubblicait</w:t>
      </w:r>
    </w:p>
    <w:p>
      <w:r>
        <w:rPr>
          <w:b/>
          <w:u w:val="single"/>
        </w:rPr>
        <w:t xml:space="preserve">215346</w:t>
      </w:r>
    </w:p>
    <w:p>
      <w:r>
        <w:t xml:space="preserve">Psykoosi (ja legendat) gallupissa Facebookissa: Varo romaneja täynnä olevaa pakettiautoa vieressä... https://t.co/FZO8FBl6tn</w:t>
      </w:r>
    </w:p>
    <w:p>
      <w:r>
        <w:rPr>
          <w:b/>
          <w:u w:val="single"/>
        </w:rPr>
        <w:t xml:space="preserve">215347</w:t>
      </w:r>
    </w:p>
    <w:p>
      <w:r>
        <w:t xml:space="preserve">Kaunista!</w:t>
        <w:br/>
        <w:t xml:space="preserve"> Rooma: Romanijengi oli vaatinut suojelurahaa kaksi vuotta, uupunut ravintoloitsija tappoi heidät konekiväärillä - https://t.co/Pd9HWV8fkL</w:t>
      </w:r>
    </w:p>
    <w:p>
      <w:r>
        <w:rPr>
          <w:b/>
          <w:u w:val="single"/>
        </w:rPr>
        <w:t xml:space="preserve">215348</w:t>
      </w:r>
    </w:p>
    <w:p>
      <w:r>
        <w:t xml:space="preserve">#Milano Via Lombroson "konttiromanileirin" sulkeminen: useita perheitä jätetty kadulle https://t.co/sLq6LsrdLS https://t.co/698G4fpkqS</w:t>
      </w:r>
    </w:p>
    <w:p>
      <w:r>
        <w:rPr>
          <w:b/>
          <w:u w:val="single"/>
        </w:rPr>
        <w:t xml:space="preserve">215349</w:t>
      </w:r>
    </w:p>
    <w:p>
      <w:r>
        <w:t xml:space="preserve">Roskapaloja laittomassa nomadileirissä Manfredonian ja Cerignolan välillä - Forza Nuovan VIDEORAPORTTI: https://t.co/W9dF5izZLH</w:t>
      </w:r>
    </w:p>
    <w:p>
      <w:r>
        <w:rPr>
          <w:b/>
          <w:u w:val="single"/>
        </w:rPr>
        <w:t xml:space="preserve">215350</w:t>
      </w:r>
    </w:p>
    <w:p>
      <w:r>
        <w:t xml:space="preserve">Erilliset vessat ulkomaalaisille lapsille: lumimyrskyn jälkeen Cagliarin koulu tulee takaisin https://t.co/fRRcllaj2i</w:t>
      </w:r>
    </w:p>
    <w:p>
      <w:r>
        <w:rPr>
          <w:b/>
          <w:u w:val="single"/>
        </w:rPr>
        <w:t xml:space="preserve">215351</w:t>
      </w:r>
    </w:p>
    <w:p>
      <w:r>
        <w:t xml:space="preserve">Romani-"kuningattaren" aarre löytyi Kroatiasta: 6 miljoonaa euroa takavarikoitu</w:t>
      </w:r>
    </w:p>
    <w:p>
      <w:r>
        <w:rPr>
          <w:b/>
          <w:u w:val="single"/>
        </w:rPr>
        <w:t xml:space="preserve">215352</w:t>
      </w:r>
    </w:p>
    <w:p>
      <w:r>
        <w:t xml:space="preserve">@andreasantoro_9 vaikka sinä hallinnoit, mun. IX ansaitsi sitoutumisen. Sen sijaan et välittänyt pätkääkään. EUR alennettu romanileiriin</w:t>
      </w:r>
    </w:p>
    <w:p>
      <w:r>
        <w:rPr>
          <w:b/>
          <w:u w:val="single"/>
        </w:rPr>
        <w:t xml:space="preserve">215353</w:t>
      </w:r>
    </w:p>
    <w:p>
      <w:r>
        <w:t xml:space="preserve">Torinon tutkinta - Kroatiasta löytyi romanien "kuningattaren" aarre |https://t.co/zk2Uws8TT6</w:t>
      </w:r>
    </w:p>
    <w:p>
      <w:r>
        <w:rPr>
          <w:b/>
          <w:u w:val="single"/>
        </w:rPr>
        <w:t xml:space="preserve">215354</w:t>
      </w:r>
    </w:p>
    <w:p>
      <w:r>
        <w:t xml:space="preserve">#POLITIIKKA m:n eu: "italia syrjii maahanmuuttajia "he ovat kaukana meistä,he ovat italialaisia syrjittyjä!!!M:n palaset https://t.co/a7L0k447Vu</w:t>
      </w:r>
    </w:p>
    <w:p>
      <w:r>
        <w:rPr>
          <w:b/>
          <w:u w:val="single"/>
        </w:rPr>
        <w:t xml:space="preserve">215355</w:t>
      </w:r>
    </w:p>
    <w:p>
      <w:r>
        <w:t xml:space="preserve">Toivotamme kaikille muslimiystävillemme onnellista ja rauhallista vuotta 1438 (#Hijri1438)!</w:t>
        <w:br/>
        <w:t xml:space="preserve"> Olkoon se #سلام #rauhan vuosi https://t.co/ptHT9snoxw</w:t>
      </w:r>
    </w:p>
    <w:p>
      <w:r>
        <w:rPr>
          <w:b/>
          <w:u w:val="single"/>
        </w:rPr>
        <w:t xml:space="preserve">215356</w:t>
      </w:r>
    </w:p>
    <w:p>
      <w:r>
        <w:t xml:space="preserve">Rakkaat italialaiset, voittaaksenne islamin teidän on palattava takaisin lasten hankkimiseen https://t.co/e5hvUTZIab</w:t>
      </w:r>
    </w:p>
    <w:p>
      <w:r>
        <w:rPr>
          <w:b/>
          <w:u w:val="single"/>
        </w:rPr>
        <w:t xml:space="preserve">215357</w:t>
      </w:r>
    </w:p>
    <w:p>
      <w:r>
        <w:t xml:space="preserve">He ovat opiskelleet sitä hyvin, askel askeleelta.Jopa pieni tarina maahanmuutosta ja siitä, että italialaiset eivät enää saa lapsia: demoninen suunnitelma.Mutta se loppuu.</w:t>
      </w:r>
    </w:p>
    <w:p>
      <w:r>
        <w:rPr>
          <w:b/>
          <w:u w:val="single"/>
        </w:rPr>
        <w:t xml:space="preserve">215358</w:t>
      </w:r>
    </w:p>
    <w:p>
      <w:r>
        <w:t xml:space="preserve">@cicapingui @Piovegovernolad @thePontormo #ei tarvitse saada lapsia X voittaa islamin, kunhan emme päästä sitä maahamme.</w:t>
      </w:r>
    </w:p>
    <w:p>
      <w:r>
        <w:rPr>
          <w:b/>
          <w:u w:val="single"/>
        </w:rPr>
        <w:t xml:space="preserve">215359</w:t>
      </w:r>
    </w:p>
    <w:p>
      <w:r>
        <w:t xml:space="preserve">"Maahanmuuttajat seis": haluatteko kansanäänestyksen myös Italiassa? https://t.co/8KnsY9NkEa</w:t>
      </w:r>
    </w:p>
    <w:p>
      <w:r>
        <w:rPr>
          <w:b/>
          <w:u w:val="single"/>
        </w:rPr>
        <w:t xml:space="preserve">215360</w:t>
      </w:r>
    </w:p>
    <w:p>
      <w:r>
        <w:t xml:space="preserve">#LeIene #bosnia ja #kosovo terroristien tukikohta. Kiitos Yhdysvallat. Hän oli oikeassa #slobo</w:t>
      </w:r>
    </w:p>
    <w:p>
      <w:r>
        <w:rPr>
          <w:b/>
          <w:u w:val="single"/>
        </w:rPr>
        <w:t xml:space="preserve">215361</w:t>
      </w:r>
    </w:p>
    <w:p>
      <w:r>
        <w:t xml:space="preserve">Italiassa vietetään ensimmäistä kansallista päivää maahanmuuton uhrien muistoksi. https://t.co/F1e3LwYlZs</w:t>
      </w:r>
    </w:p>
    <w:p>
      <w:r>
        <w:rPr>
          <w:b/>
          <w:u w:val="single"/>
        </w:rPr>
        <w:t xml:space="preserve">215362</w:t>
      </w:r>
    </w:p>
    <w:p>
      <w:r>
        <w:t xml:space="preserve">Mitä muuta voimme odottaa näiltä maahanmuuttajilta? Luulen, että olemme nyt päässeet päätepisteeseen, eikä paluuta enää ole.</w:t>
      </w:r>
    </w:p>
    <w:p>
      <w:r>
        <w:rPr>
          <w:b/>
          <w:u w:val="single"/>
        </w:rPr>
        <w:t xml:space="preserve">215363</w:t>
      </w:r>
    </w:p>
    <w:p>
      <w:r>
        <w:t xml:space="preserve">"Niinpä ensimmäinen naarassusi, äiti, lähtee etsimään toista naarassutta, entistä terroristiystävää".</w:t>
        <w:t xml:space="preserve">On @Linkiesta, #lelupe.</w:t>
        <w:br/>
        <w:t xml:space="preserve">https://t.co/efLISFo9Lm</w:t>
      </w:r>
    </w:p>
    <w:p>
      <w:r>
        <w:rPr>
          <w:b/>
          <w:u w:val="single"/>
        </w:rPr>
        <w:t xml:space="preserve">215364</w:t>
      </w:r>
    </w:p>
    <w:p>
      <w:r>
        <w:t xml:space="preserve">Italialaiset nuoret etelästä pohjoiseen, kun maahanmuuttajat koskettavat italialaista, kaikki yhden puolesta ja yksi kaikkien puolesta, lyövät heitä avoimin silmin.</w:t>
      </w:r>
    </w:p>
    <w:p>
      <w:r>
        <w:rPr>
          <w:b/>
          <w:u w:val="single"/>
        </w:rPr>
        <w:t xml:space="preserve">215365</w:t>
      </w:r>
    </w:p>
    <w:p>
      <w:r>
        <w:t xml:space="preserve">rom....parmi outoa: he ovat varmaan erehtyneet karabinieereistä!!!! https://t.co/Zq3At22qJQ</w:t>
      </w:r>
    </w:p>
    <w:p>
      <w:r>
        <w:rPr>
          <w:b/>
          <w:u w:val="single"/>
        </w:rPr>
        <w:t xml:space="preserve">215366</w:t>
      </w:r>
    </w:p>
    <w:p>
      <w:r>
        <w:t xml:space="preserve">Lampedusa, 3. lokakuuta 2013 tapahtuneen siirtolaisten verilöylyn muisto: "Kansalaisuus on yleismaailmallinen" https://t.co/exSErRzn7W</w:t>
      </w:r>
    </w:p>
    <w:p>
      <w:r>
        <w:rPr>
          <w:b/>
          <w:u w:val="single"/>
        </w:rPr>
        <w:t xml:space="preserve">215367</w:t>
      </w:r>
    </w:p>
    <w:p>
      <w:r>
        <w:t xml:space="preserve">Hei Guagliù!!!</w:t>
        <w:br/>
        <w:t xml:space="preserve"> Tämä päivä on omistettu merellä kuolleille siirtolaisille.</w:t>
        <w:br/>
        <w:t xml:space="preserve"> Molinarin TOTEM of peace li... https://t.co/FWE6QsPueo https://t.co/FWE6QsPueo</w:t>
      </w:r>
    </w:p>
    <w:p>
      <w:r>
        <w:rPr>
          <w:b/>
          <w:u w:val="single"/>
        </w:rPr>
        <w:t xml:space="preserve">215368</w:t>
      </w:r>
    </w:p>
    <w:p>
      <w:r>
        <w:t xml:space="preserve">Mustalaisleiristä kunnantaloksi #lucca https://t.co/J0EC6qvrra https://t.co/J0EC6qvrra</w:t>
      </w:r>
    </w:p>
    <w:p>
      <w:r>
        <w:rPr>
          <w:b/>
          <w:u w:val="single"/>
        </w:rPr>
        <w:t xml:space="preserve">215369</w:t>
      </w:r>
    </w:p>
    <w:p>
      <w:r>
        <w:t xml:space="preserve">Kaikella kunnioituksella maahanmuuttajia kohtaan, työpaikan uhrien muisto...???? Yhdeksän työntekijää,... https://t.co/k1Rxfn8piO</w:t>
      </w:r>
    </w:p>
    <w:p>
      <w:r>
        <w:rPr>
          <w:b/>
          <w:u w:val="single"/>
        </w:rPr>
        <w:t xml:space="preserve">215370</w:t>
      </w:r>
    </w:p>
    <w:p>
      <w:r>
        <w:t xml:space="preserve">Rooma, siirtolaisten häätö saapuu Campidoglioon. Aktivistit: "Emme lopeta @LaStampa https://t.co/hWl9h8uDxO</w:t>
      </w:r>
    </w:p>
    <w:p>
      <w:r>
        <w:rPr>
          <w:b/>
          <w:u w:val="single"/>
        </w:rPr>
        <w:t xml:space="preserve">215371</w:t>
      </w:r>
    </w:p>
    <w:p>
      <w:r>
        <w:t xml:space="preserve">@ilgiornale @News24_en Kävele Roomassa. Laittomien maahanmuuttajien leirejä useimmissa niistä, avoimen taivaan alla. kyllästettyjä vastaanottokeskuksia.</w:t>
      </w:r>
    </w:p>
    <w:p>
      <w:r>
        <w:rPr>
          <w:b/>
          <w:u w:val="single"/>
        </w:rPr>
        <w:t xml:space="preserve">215372</w:t>
      </w:r>
    </w:p>
    <w:p>
      <w:r>
        <w:t xml:space="preserve">Amigi italialaiset miksi #SanFrancesco oli köyhä ja teki pyhimyksen ja me köyhät maahanmuuttajat vihaamme meitä? Miksi en puhu eläimille?</w:t>
      </w:r>
    </w:p>
    <w:p>
      <w:r>
        <w:rPr>
          <w:b/>
          <w:u w:val="single"/>
        </w:rPr>
        <w:t xml:space="preserve">215373</w:t>
      </w:r>
    </w:p>
    <w:p>
      <w:r>
        <w:t xml:space="preserve">@lilly0971 Olen kyllästynyt siihen!!! Siirtolaisten kuoleman muistopäivänä ja mustien paskiaisten käsissä kuolleiden muistopäivänä!!!!</w:t>
      </w:r>
    </w:p>
    <w:p>
      <w:r>
        <w:rPr>
          <w:b/>
          <w:u w:val="single"/>
        </w:rPr>
        <w:t xml:space="preserve">215374</w:t>
      </w:r>
    </w:p>
    <w:p>
      <w:r>
        <w:t xml:space="preserve">Eilenkin saapui 6000 ihmistä.Kun he saavat enemmistön, islamistit alistavat meidät väkisin. https://t.co/T79XN0UnTa.</w:t>
      </w:r>
    </w:p>
    <w:p>
      <w:r>
        <w:rPr>
          <w:b/>
          <w:u w:val="single"/>
        </w:rPr>
        <w:t xml:space="preserve">215375</w:t>
      </w:r>
    </w:p>
    <w:p>
      <w:r>
        <w:t xml:space="preserve">Värikuvia ajalta, jolloin maahanmuuttajat olivat myös meitä eurooppalaisia: https://t.co/pyuvUZPKj1 https://t.co/2A4bOyjw5i https://t.co/2A4bOyjw5i</w:t>
      </w:r>
    </w:p>
    <w:p>
      <w:r>
        <w:rPr>
          <w:b/>
          <w:u w:val="single"/>
        </w:rPr>
        <w:t xml:space="preserve">215376</w:t>
      </w:r>
    </w:p>
    <w:p>
      <w:r>
        <w:t xml:space="preserve">1: "Mitä työtä haluaisit tehdä?" 2: "Kalastaja #Lampedusassa." 1: "mutta jos olet #vegaaninen!" 2: "Minun on säästettävä siirtolaisia enkä saa syödä niitä." #gazebo</w:t>
      </w:r>
    </w:p>
    <w:p>
      <w:r>
        <w:rPr>
          <w:b/>
          <w:u w:val="single"/>
        </w:rPr>
        <w:t xml:space="preserve">215377</w:t>
      </w:r>
    </w:p>
    <w:p>
      <w:r>
        <w:t xml:space="preserve">Jopa PD ymmärtää: "Maahanmuuttajat osaavat vain leuhkia. Ihmiset ovat kyllästyneitä" | ICTUMZONE Alessandro Zeta https://t.co/4GsmllAaRf https://t.co/4GsmllAaRf</w:t>
      </w:r>
    </w:p>
    <w:p>
      <w:r>
        <w:rPr>
          <w:b/>
          <w:u w:val="single"/>
        </w:rPr>
        <w:t xml:space="preserve">215378</w:t>
      </w:r>
    </w:p>
    <w:p>
      <w:r>
        <w:t xml:space="preserve">Olin hiljattain Colle Oppiossa, ja oli masentavaa nähdä, kuinka monenlaisia maahanmuuttajia majoittui siellä ja teki... https://t.co/5zgQQkmr13 ...</w:t>
      </w:r>
    </w:p>
    <w:p>
      <w:r>
        <w:rPr>
          <w:b/>
          <w:u w:val="single"/>
        </w:rPr>
        <w:t xml:space="preserve">215379</w:t>
      </w:r>
    </w:p>
    <w:p>
      <w:r>
        <w:t xml:space="preserve">Tuo ruma derby pelasi</w:t>
        <w:br/>
        <w:t xml:space="preserve">maahanmuuttajien iholla https://t.co/LSoLWBqNL7 #milan #milan</w:t>
      </w:r>
    </w:p>
    <w:p>
      <w:r>
        <w:rPr>
          <w:b/>
          <w:u w:val="single"/>
        </w:rPr>
        <w:t xml:space="preserve">215380</w:t>
      </w:r>
    </w:p>
    <w:p>
      <w:r>
        <w:t xml:space="preserve">"Yritykset laativat luetteloita ulkomaisista työntekijöistä". Britannian ministerin ehdotusta koskeva kiista https://t.co/jcLKViPPY8</w:t>
      </w:r>
    </w:p>
    <w:p>
      <w:r>
        <w:rPr>
          <w:b/>
          <w:u w:val="single"/>
        </w:rPr>
        <w:t xml:space="preserve">215381</w:t>
      </w:r>
    </w:p>
    <w:p>
      <w:r>
        <w:t xml:space="preserve">Jos italialaiset eivät edelleenkään hanki lapsia, löydämme pian itsemme muslimien alistamina. Pysäytetään heidät ennen kuin on liian myöhäistä #migrations</w:t>
      </w:r>
    </w:p>
    <w:p>
      <w:r>
        <w:rPr>
          <w:b/>
          <w:u w:val="single"/>
        </w:rPr>
        <w:t xml:space="preserve">215382</w:t>
      </w:r>
    </w:p>
    <w:p>
      <w:r>
        <w:t xml:space="preserve">Italialaisparat palvelevat vasemmistoa ja EU:ta. Heistä tulee #maahanmuuttajien vastaanoton peppu.....</w:t>
      </w:r>
    </w:p>
    <w:p>
      <w:r>
        <w:rPr>
          <w:b/>
          <w:u w:val="single"/>
        </w:rPr>
        <w:t xml:space="preserve">215383</w:t>
      </w:r>
    </w:p>
    <w:p>
      <w:r>
        <w:t xml:space="preserve">@mary1966n @carmentpf @maccarimiranda joukko kansalaisia tyhjensi romanien miehittämän rakennuksen ja heitti kaiken kadulle....</w:t>
      </w:r>
    </w:p>
    <w:p>
      <w:r>
        <w:rPr>
          <w:b/>
          <w:u w:val="single"/>
        </w:rPr>
        <w:t xml:space="preserve">215384</w:t>
      </w:r>
    </w:p>
    <w:p>
      <w:r>
        <w:t xml:space="preserve">#LAltraFaenza: @LegaNordRomagnan #lippumielenosoitus oli epäonnistunut #rom https://t.co/s0lI3gPhCv</w:t>
      </w:r>
    </w:p>
    <w:p>
      <w:r>
        <w:rPr>
          <w:b/>
          <w:u w:val="single"/>
        </w:rPr>
        <w:t xml:space="preserve">215385</w:t>
      </w:r>
    </w:p>
    <w:p>
      <w:r>
        <w:t xml:space="preserve">päivitys:</w:t>
        <w:br/>
        <w:t xml:space="preserve">ASIA/INDONESIA - Muslimi käsityöläisen tekemä risti on Indonesian päivän symboli</w:t>
        <w:t xml:space="preserve"> https://t.co/QFdeffBJsk</w:t>
      </w:r>
    </w:p>
    <w:p>
      <w:r>
        <w:rPr>
          <w:b/>
          <w:u w:val="single"/>
        </w:rPr>
        <w:t xml:space="preserve">215386</w:t>
      </w:r>
    </w:p>
    <w:p>
      <w:r>
        <w:t xml:space="preserve">@senateurJGM @EnricoLetta Gentiloni,Libyasta, jossa Is näyttää laskevan vähemmän tulee enemmän maahanmuuttajia.Missä olet, kampanjoimassa kyllä?</w:t>
      </w:r>
    </w:p>
    <w:p>
      <w:r>
        <w:rPr>
          <w:b/>
          <w:u w:val="single"/>
        </w:rPr>
        <w:t xml:space="preserve">215387</w:t>
      </w:r>
    </w:p>
    <w:p>
      <w:r>
        <w:t xml:space="preserve">#l'ariachetira</w:t>
        <w:br/>
        <w:t xml:space="preserve">Poliisin valvojat pysäyttävät vain italialaiset romanit ja maahanmuuttajat eivät edes lähesty heitä henkensä uhalla</w:t>
      </w:r>
    </w:p>
    <w:p>
      <w:r>
        <w:rPr>
          <w:b/>
          <w:u w:val="single"/>
        </w:rPr>
        <w:t xml:space="preserve">215388</w:t>
      </w:r>
    </w:p>
    <w:p>
      <w:r>
        <w:t xml:space="preserve">Japanissa on työvoimapulaa ilman maahanmuuttajia https://t.co/yJHBxUKqA2</w:t>
      </w:r>
    </w:p>
    <w:p>
      <w:r>
        <w:rPr>
          <w:b/>
          <w:u w:val="single"/>
        </w:rPr>
        <w:t xml:space="preserve">215389</w:t>
      </w:r>
    </w:p>
    <w:p>
      <w:r>
        <w:t xml:space="preserve">Nizzan pommimies oli usein Italiassa: hän toi ruokaa maahanmuuttajille... https://t.co/JJxn9PDM4T</w:t>
      </w:r>
    </w:p>
    <w:p>
      <w:r>
        <w:rPr>
          <w:b/>
          <w:u w:val="single"/>
        </w:rPr>
        <w:t xml:space="preserve">215390</w:t>
      </w:r>
    </w:p>
    <w:p>
      <w:r>
        <w:t xml:space="preserve">Aina silloin tällöin ajattelen tuota "maahanmuuton valvonta" -mukia. Kaikki oli jo olemassa https://t.co/l8I9CynL6Z</w:t>
      </w:r>
    </w:p>
    <w:p>
      <w:r>
        <w:rPr>
          <w:b/>
          <w:u w:val="single"/>
        </w:rPr>
        <w:t xml:space="preserve">215391</w:t>
      </w:r>
    </w:p>
    <w:p>
      <w:r>
        <w:t xml:space="preserve">EU.  Moscovici.  Populistinen uhka Italiassa. Ok joustavuus maahanmuuttajille ja maanjäristys - https://t.co/6gkWFY3zco https://t.co/duRc2MHnuP https://t.co/duRc2MHnuP</w:t>
      </w:r>
    </w:p>
    <w:p>
      <w:r>
        <w:rPr>
          <w:b/>
          <w:u w:val="single"/>
        </w:rPr>
        <w:t xml:space="preserve">215392</w:t>
      </w:r>
    </w:p>
    <w:p>
      <w:r>
        <w:t xml:space="preserve">Lontoo, ulkomaalaiset työntekijät ja Brexit: "Pelkoja, mutta täällä on silti parempi kuin Italiassa" https://t.co/BSpWGBV1Dd</w:t>
      </w:r>
    </w:p>
    <w:p>
      <w:r>
        <w:rPr>
          <w:b/>
          <w:u w:val="single"/>
        </w:rPr>
        <w:t xml:space="preserve">215393</w:t>
      </w:r>
    </w:p>
    <w:p>
      <w:r>
        <w:t xml:space="preserve">Verilöyly #Nicessä, #tekijä oli usein #Italiassa "tuomassa ruokaa #Syyrian siirtolaisille" - https://t.co/EsNFQL0FGN</w:t>
      </w:r>
    </w:p>
    <w:p>
      <w:r>
        <w:rPr>
          <w:b/>
          <w:u w:val="single"/>
        </w:rPr>
        <w:t xml:space="preserve">215394</w:t>
      </w:r>
    </w:p>
    <w:p>
      <w:r>
        <w:t xml:space="preserve">Häät Italiassa ulkomaalaisille: loistava idea hyödyntää #weddingtourism #incoming via @ttgitalia @ttgitalia https://t.co/OGRFb5At4n</w:t>
      </w:r>
    </w:p>
    <w:p>
      <w:r>
        <w:rPr>
          <w:b/>
          <w:u w:val="single"/>
        </w:rPr>
        <w:t xml:space="preserve">215395</w:t>
      </w:r>
    </w:p>
    <w:p>
      <w:r>
        <w:t xml:space="preserve">Guardia Civil - maahanmuuttajat rannikollamme.</w:t>
        <w:br/>
        <w:t xml:space="preserve"> 1) Hallitus on hiljaa.</w:t>
        <w:br/>
        <w:t xml:space="preserve"> 2) Naurettava Eurooppa.</w:t>
        <w:br/>
        <w:t xml:space="preserve"> 3) Italiassa on liikaa vasemmistolaisia. https://t.co/OJrXBo7SqV</w:t>
      </w:r>
    </w:p>
    <w:p>
      <w:r>
        <w:rPr>
          <w:b/>
          <w:u w:val="single"/>
        </w:rPr>
        <w:t xml:space="preserve">215396</w:t>
      </w:r>
    </w:p>
    <w:p>
      <w:r>
        <w:t xml:space="preserve">Yhdysvallat ei ole valmis sotaan Venäjän kanssa, mutta tukee terroristeja Syyriassa https://t.co/MvAVZdUe2q</w:t>
      </w:r>
    </w:p>
    <w:p>
      <w:r>
        <w:rPr>
          <w:b/>
          <w:u w:val="single"/>
        </w:rPr>
        <w:t xml:space="preserve">215397</w:t>
      </w:r>
    </w:p>
    <w:p>
      <w:r>
        <w:t xml:space="preserve">Italia mon amour: keitä ovat ulkomaalaiset, jotka päättävät sijoittaa Belpain tiiliin ja laastiin, ja mitä he ostavat https://t.co/ATRfAsHOZ0</w:t>
      </w:r>
    </w:p>
    <w:p>
      <w:r>
        <w:rPr>
          <w:b/>
          <w:u w:val="single"/>
        </w:rPr>
        <w:t xml:space="preserve">215398</w:t>
      </w:r>
    </w:p>
    <w:p>
      <w:r>
        <w:t xml:space="preserve">#crocerossa: Responderin laskeutuminen #Messinaan, jossa on 379 #siirtolaista. Toivotan heidät tervetulleiksi laiturille #CR vapaaehtoiset... https://t.co/OECh2LcoxA</w:t>
      </w:r>
    </w:p>
    <w:p>
      <w:r>
        <w:rPr>
          <w:b/>
          <w:u w:val="single"/>
        </w:rPr>
        <w:t xml:space="preserve">215399</w:t>
      </w:r>
    </w:p>
    <w:p>
      <w:r>
        <w:t xml:space="preserve">"Se vahingoittaa vakavasti vapautta" (@istbrunoleoni) P.S. Nudge on läpinäkyvää "työntelyä", ei psykologista terrorismia... https://t.co/xqK1g54ymh</w:t>
      </w:r>
    </w:p>
    <w:p>
      <w:r>
        <w:rPr>
          <w:b/>
          <w:u w:val="single"/>
        </w:rPr>
        <w:t xml:space="preserve">215400</w:t>
      </w:r>
    </w:p>
    <w:p>
      <w:r>
        <w:t xml:space="preserve">@f_confalonieri #Renzi maahanmuutto työtä ei vittu millään tavalla, queers gogo, jotka haluavat olla vanhempia, mutta mitä paskaa se on?</w:t>
      </w:r>
    </w:p>
    <w:p>
      <w:r>
        <w:rPr>
          <w:b/>
          <w:u w:val="single"/>
        </w:rPr>
        <w:t xml:space="preserve">215401</w:t>
      </w:r>
    </w:p>
    <w:p>
      <w:r>
        <w:t xml:space="preserve">EU avautuu Italian vaatimuksille siirtolaisista ja #maahanmuuttajista EU avautuu Italian vaatimuksille https://t.co/wiKZtGzlpv #laue #pierremoscovici</w:t>
      </w:r>
    </w:p>
    <w:p>
      <w:r>
        <w:rPr>
          <w:b/>
          <w:u w:val="single"/>
        </w:rPr>
        <w:t xml:space="preserve">215402</w:t>
      </w:r>
    </w:p>
    <w:p>
      <w:r>
        <w:t xml:space="preserve">Romanit ovat kaupunkiemme "herroja". Asemalla: "Kutsuitteko Carabinierit? Tulen kotiisi..." https://t.co/FXUUmktS8W https://t.co/FXUUmktS8W</w:t>
      </w:r>
    </w:p>
    <w:p>
      <w:r>
        <w:rPr>
          <w:b/>
          <w:u w:val="single"/>
        </w:rPr>
        <w:t xml:space="preserve">215403</w:t>
      </w:r>
    </w:p>
    <w:p>
      <w:r>
        <w:t xml:space="preserve">#Republique: "Berliinin tiukkapipo: ulkomaalaisten sosiaaliturvamaksuja leikataan, tukia vain 5 vuoden jälkeen https://t.co/GwsXzrKpvE".</w:t>
      </w:r>
    </w:p>
    <w:p>
      <w:r>
        <w:rPr>
          <w:b/>
          <w:u w:val="single"/>
        </w:rPr>
        <w:t xml:space="preserve">215404</w:t>
      </w:r>
    </w:p>
    <w:p>
      <w:r>
        <w:t xml:space="preserve">Arrigoni Cremenon maahanmuuttajakeskuksessa: lähes kaikki laittomat maahanmuuttajat https://t.co/AWwIADYo5d</w:t>
      </w:r>
    </w:p>
    <w:p>
      <w:r>
        <w:rPr>
          <w:b/>
          <w:u w:val="single"/>
        </w:rPr>
        <w:t xml:space="preserve">215405</w:t>
      </w:r>
    </w:p>
    <w:p>
      <w:r>
        <w:t xml:space="preserve">#Confindustria juuttui härskeimpään terrorismiin</w:t>
        <w:br/>
        <w:t xml:space="preserve">#VotoNo niin ei tapahdu mitään! https://t.co/XDwKcEdhi5</w:t>
      </w:r>
    </w:p>
    <w:p>
      <w:r>
        <w:rPr>
          <w:b/>
          <w:u w:val="single"/>
        </w:rPr>
        <w:t xml:space="preserve">215406</w:t>
      </w:r>
    </w:p>
    <w:p>
      <w:r>
        <w:t xml:space="preserve">Maahanmuuttajiin sijoittaminen ei ole vain oikein vaan myös fiksua, vetoaa ... https://t.co/14JlXfs5Ib</w:t>
      </w:r>
    </w:p>
    <w:p>
      <w:r>
        <w:rPr>
          <w:b/>
          <w:u w:val="single"/>
        </w:rPr>
        <w:t xml:space="preserve">215407</w:t>
      </w:r>
    </w:p>
    <w:p>
      <w:r>
        <w:t xml:space="preserve">@Sntgvn @MISTERO_MISTERI @man71dev lohduttavat itseään sillä, että hän ei sanonut mitään maahanmuuttajien käsittelystä: hän jättää ne kaikki hänelle.</w:t>
      </w:r>
    </w:p>
    <w:p>
      <w:r>
        <w:rPr>
          <w:b/>
          <w:u w:val="single"/>
        </w:rPr>
        <w:t xml:space="preserve">215408</w:t>
      </w:r>
    </w:p>
    <w:p>
      <w:r>
        <w:t xml:space="preserve">@massa_critic_ @euro_nomade toverit sanoivat tätä jo 2/3 vuotta sitten, nyt kun profeetta sanoo, että se on OK.</w:t>
      </w:r>
    </w:p>
    <w:p>
      <w:r>
        <w:rPr>
          <w:b/>
          <w:u w:val="single"/>
        </w:rPr>
        <w:t xml:space="preserve">215409</w:t>
      </w:r>
    </w:p>
    <w:p>
      <w:r>
        <w:t xml:space="preserve">@charliecarla @business nuorilla ei ole tulevaisuutta, vanhukset elävät kurjasti ja vaikeuksissa, hyvin elävät romanit ja entiset valtiomiehet.</w:t>
      </w:r>
    </w:p>
    <w:p>
      <w:r>
        <w:rPr>
          <w:b/>
          <w:u w:val="single"/>
        </w:rPr>
        <w:t xml:space="preserve">215410</w:t>
      </w:r>
    </w:p>
    <w:p>
      <w:r>
        <w:t xml:space="preserve">#ottoemezzo Jopa Roomassa, jos arvokkaasti laitat luudan maahanmuuttajien käteen lähettämättä heitä vuoristokyliin.....</w:t>
      </w:r>
    </w:p>
    <w:p>
      <w:r>
        <w:rPr>
          <w:b/>
          <w:u w:val="single"/>
        </w:rPr>
        <w:t xml:space="preserve">215411</w:t>
      </w:r>
    </w:p>
    <w:p>
      <w:r>
        <w:t xml:space="preserve">#provinciasenese #emergenzalupi on samaa luokkaa kuin villi maahanmuutto, tasapainon muuttaminen johtaa häiriöihin ja nollaturvallisuuteen! https://t.co/tgJCh14NUG</w:t>
      </w:r>
    </w:p>
    <w:p>
      <w:r>
        <w:rPr>
          <w:b/>
          <w:u w:val="single"/>
        </w:rPr>
        <w:t xml:space="preserve">215412</w:t>
      </w:r>
    </w:p>
    <w:p>
      <w:r>
        <w:t xml:space="preserve">SASSARI Amnesty Internationalin vuosiraportti Sassarissa: Siirtolaisista kidutukseen ja im-kulttuuriin... https://t.co/wGzp7twKLS</w:t>
      </w:r>
    </w:p>
    <w:p>
      <w:r>
        <w:rPr>
          <w:b/>
          <w:u w:val="single"/>
        </w:rPr>
        <w:t xml:space="preserve">215413</w:t>
      </w:r>
    </w:p>
    <w:p>
      <w:r>
        <w:t xml:space="preserve">Carabinieri ajoi yli Giuglianossa: Roman kansalainen pysähtyi valmiiksi pakenemaan #news #Naples https://t.co/iywEvjXzrL</w:t>
      </w:r>
    </w:p>
    <w:p>
      <w:r>
        <w:rPr>
          <w:b/>
          <w:u w:val="single"/>
        </w:rPr>
        <w:t xml:space="preserve">215414</w:t>
      </w:r>
    </w:p>
    <w:p>
      <w:r>
        <w:t xml:space="preserve">Paavi: "Myös Maria oli siirtolainen kaukana kotimaastaan" https://t.co/3hJSe1v3Kn</w:t>
      </w:r>
    </w:p>
    <w:p>
      <w:r>
        <w:rPr>
          <w:b/>
          <w:u w:val="single"/>
        </w:rPr>
        <w:t xml:space="preserve">215415</w:t>
      </w:r>
    </w:p>
    <w:p>
      <w:r>
        <w:t xml:space="preserve">Terrorismien ankaraa tuomitsemista ei ole kaikkien uskontojen edustajien halveksuntaa, vaan päinvastoin rakkautta💖 jokaista ihmiselämää kohtaan.</w:t>
      </w:r>
    </w:p>
    <w:p>
      <w:r>
        <w:rPr>
          <w:b/>
          <w:u w:val="single"/>
        </w:rPr>
        <w:t xml:space="preserve">215416</w:t>
      </w:r>
    </w:p>
    <w:p>
      <w:r>
        <w:t xml:space="preserve">Sartori sanoo: "Muslimien integroiminen on vasemmiston illuusio. Monikulttuurisuutta ei ole olemassa" |.... https://t.co/ncgE77Tp4f</w:t>
      </w:r>
    </w:p>
    <w:p>
      <w:r>
        <w:rPr>
          <w:b/>
          <w:u w:val="single"/>
        </w:rPr>
        <w:t xml:space="preserve">215417</w:t>
      </w:r>
    </w:p>
    <w:p>
      <w:r>
        <w:t xml:space="preserve">Trump hyökkää muslimeja ja terroristeja vastaan, Hillary: "Haluan maan, joka toivottaa kaikki tervetulleiksi" (La Repubblica) https://t.co/RiOuQpPWmx https://t.co/VFxIogBjcL</w:t>
      </w:r>
    </w:p>
    <w:p>
      <w:r>
        <w:rPr>
          <w:b/>
          <w:u w:val="single"/>
        </w:rPr>
        <w:t xml:space="preserve">215418</w:t>
      </w:r>
    </w:p>
    <w:p>
      <w:r>
        <w:t xml:space="preserve">Päivän kysymys: räjäyttäisikö terroristi itsensä mieluummin A-, B- vai C-junassa? #metroroma #Rome</w:t>
      </w:r>
    </w:p>
    <w:p>
      <w:r>
        <w:rPr>
          <w:b/>
          <w:u w:val="single"/>
        </w:rPr>
        <w:t xml:space="preserve">215419</w:t>
      </w:r>
    </w:p>
    <w:p>
      <w:r>
        <w:t xml:space="preserve">#extremistit tänään kaksi pakolaista toi islamistin oikeuden eteen. Se niistä, jotka niputtavat kaiken yhteen! Syvä kunnioitus</w:t>
      </w:r>
    </w:p>
    <w:p>
      <w:r>
        <w:rPr>
          <w:b/>
          <w:u w:val="single"/>
        </w:rPr>
        <w:t xml:space="preserve">215420</w:t>
      </w:r>
    </w:p>
    <w:p>
      <w:r>
        <w:t xml:space="preserve">"huonotuulinen 'pakolainen', joka ei rauhoitu edes kolmen carabinierin edessä, kotimaassaan hän olisi 'ruohikossa' luunmurtumien kanssa</w:t>
        <w:br/>
        <w:t xml:space="preserve">WE FEAR! https://t.co/zOHm8cyR9i</w:t>
      </w:r>
    </w:p>
    <w:p>
      <w:r>
        <w:rPr>
          <w:b/>
          <w:u w:val="single"/>
        </w:rPr>
        <w:t xml:space="preserve">215421</w:t>
      </w:r>
    </w:p>
    <w:p>
      <w:r>
        <w:t xml:space="preserve">"Saksalla on ensimmäiset syyrialaiset sankarinsa".</w:t>
        <w:t xml:space="preserve">Jopa Welt ylistää terroristin maanmiehiä, jotka he pysäyttivät</w:t>
        <w:br/>
        <w:t xml:space="preserve">https://t.co/ufnqp15MUe https://t.co/ufnqp15MUe @welt</w:t>
      </w:r>
    </w:p>
    <w:p>
      <w:r>
        <w:rPr>
          <w:b/>
          <w:u w:val="single"/>
        </w:rPr>
        <w:t xml:space="preserve">215422</w:t>
      </w:r>
    </w:p>
    <w:p>
      <w:r>
        <w:t xml:space="preserve">@frain_rx että on ongelma kyllä, mutta ei se, että tutkimme islamin syntyä (joka sitten ristiretkien kanssa koskee meitä historiassa).</w:t>
      </w:r>
    </w:p>
    <w:p>
      <w:r>
        <w:rPr>
          <w:b/>
          <w:u w:val="single"/>
        </w:rPr>
        <w:t xml:space="preserve">215423</w:t>
      </w:r>
    </w:p>
    <w:p>
      <w:r>
        <w:t xml:space="preserve">#Syyria, valtion TV: "5 lasta kuoli '#terroristien' hyökkäyksessä #kouluun" https://t.co/Ykifop3yeO https://t.co/EMDHBr3Hee</w:t>
      </w:r>
    </w:p>
    <w:p>
      <w:r>
        <w:rPr>
          <w:b/>
          <w:u w:val="single"/>
        </w:rPr>
        <w:t xml:space="preserve">215424</w:t>
      </w:r>
    </w:p>
    <w:p>
      <w:r>
        <w:t xml:space="preserve">Eritrean ulkoministeri: "Italia ei halua tehdä kanssamme yhteistyötä maahanmuuttajien suhteen. Miksi" - The Leaflet https://t.co/PTIHFCr2bw</w:t>
      </w:r>
    </w:p>
    <w:p>
      <w:r>
        <w:rPr>
          <w:b/>
          <w:u w:val="single"/>
        </w:rPr>
        <w:t xml:space="preserve">215425</w:t>
      </w:r>
    </w:p>
    <w:p>
      <w:r>
        <w:t xml:space="preserve">Maahanmuuttajat, erilliset bussit asukkaille ja pakolaisille Calizzanossa: "Kuin apartheid" - The Fact... https://t.co/x16HZMTpnr</w:t>
      </w:r>
    </w:p>
    <w:p>
      <w:r>
        <w:rPr>
          <w:b/>
          <w:u w:val="single"/>
        </w:rPr>
        <w:t xml:space="preserve">215426</w:t>
      </w:r>
    </w:p>
    <w:p>
      <w:r>
        <w:t xml:space="preserve">Stranieri Spa on yhtä arvokas kuin Fiat: Italian maahanmuuttajien BKT painaa 127 miljardia https://t.co/TTVbKOwHMA</w:t>
      </w:r>
    </w:p>
    <w:p>
      <w:r>
        <w:rPr>
          <w:b/>
          <w:u w:val="single"/>
        </w:rPr>
        <w:t xml:space="preserve">215427</w:t>
      </w:r>
    </w:p>
    <w:p>
      <w:r>
        <w:t xml:space="preserve">Mafia Capitale, lahjukset romanileirisopimuksista: 17 virkamiestä uhkaa oikeudenkäyntiä https://t.co/Y9YyO962SA @ilmessaggeroit</w:t>
      </w:r>
    </w:p>
    <w:p>
      <w:r>
        <w:rPr>
          <w:b/>
          <w:u w:val="single"/>
        </w:rPr>
        <w:t xml:space="preserve">215428</w:t>
      </w:r>
    </w:p>
    <w:p>
      <w:r>
        <w:t xml:space="preserve">#Syyria🇸 Korkea jännitys #Raqqan pääkaupungissa #IS sen jälkeen, kun yksi terroristijohtajista pakeni vieden mukanaan 200 miljoonaa Syyrian liiraa. #Terrorismi</w:t>
      </w:r>
    </w:p>
    <w:p>
      <w:r>
        <w:rPr>
          <w:b/>
          <w:u w:val="single"/>
        </w:rPr>
        <w:t xml:space="preserve">215429</w:t>
      </w:r>
    </w:p>
    <w:p>
      <w:r>
        <w:t xml:space="preserve">Roomassa 17 epäiltyä joutuu oikeuteen 25 000 euron lahjuksista romanileirisopimuksissa</w:t>
        <w:br/>
        <w:br/>
        <w:t xml:space="preserve">https://t.co/vgYmOq6hCk</w:t>
      </w:r>
    </w:p>
    <w:p>
      <w:r>
        <w:rPr>
          <w:b/>
          <w:u w:val="single"/>
        </w:rPr>
        <w:t xml:space="preserve">215430</w:t>
      </w:r>
    </w:p>
    <w:p>
      <w:r>
        <w:t xml:space="preserve">Mafia capitale, uusi säie</w:t>
        <w:br/>
        <w:t xml:space="preserve">'Lahjukset tarjouskilpailujen manipuloimiseksi</w:t>
        <w:br/>
        <w:t xml:space="preserve">romanileirejä varten</w:t>
        <w:t xml:space="preserve">'</w:t>
        <w:br/>
        <w:t xml:space="preserve"> https://t.co/CNOBDWv5mP via @fattoquotidiano</w:t>
      </w:r>
    </w:p>
    <w:p>
      <w:r>
        <w:rPr>
          <w:b/>
          <w:u w:val="single"/>
        </w:rPr>
        <w:t xml:space="preserve">215431</w:t>
      </w:r>
    </w:p>
    <w:p>
      <w:r>
        <w:t xml:space="preserve">#MafiaCapitale , lahjuksia sopimuksista #rom-pelloilla: 17 virkamiestä uhkaa oikeudenkäynti https://t.co/uITJhycGql</w:t>
      </w:r>
    </w:p>
    <w:p>
      <w:r>
        <w:rPr>
          <w:b/>
          <w:u w:val="single"/>
        </w:rPr>
        <w:t xml:space="preserve">215432</w:t>
      </w:r>
    </w:p>
    <w:p>
      <w:r>
        <w:t xml:space="preserve">Twitterissä myös kirjoitettua hölynpölyä vastaan, aina maahanmuuttajiin kohdistuvan vihan hengessä:</w:t>
        <w:br/>
        <w:t xml:space="preserve">https://t.co/kgn4nZkU1H</w:t>
      </w:r>
    </w:p>
    <w:p>
      <w:r>
        <w:rPr>
          <w:b/>
          <w:u w:val="single"/>
        </w:rPr>
        <w:t xml:space="preserve">215433</w:t>
      </w:r>
    </w:p>
    <w:p>
      <w:r>
        <w:t xml:space="preserve">Mafia Capitale, "lahjusten kierros romanileirejä koskevien sopimusten ohjaamiseksi"... Rooman syyttäjänvirasto ... https://t.co/ciq58fYita kautta @fattoquotidiano</w:t>
      </w:r>
    </w:p>
    <w:p>
      <w:r>
        <w:rPr>
          <w:b/>
          <w:u w:val="single"/>
        </w:rPr>
        <w:t xml:space="preserve">215434</w:t>
      </w:r>
    </w:p>
    <w:p>
      <w:r>
        <w:t xml:space="preserve">ANCI:n 33. yleiskokous avataan. Puhumme vastaanotosta ja maahanmuuttajista. https://t.co/U33pebTne5</w:t>
      </w:r>
    </w:p>
    <w:p>
      <w:r>
        <w:rPr>
          <w:b/>
          <w:u w:val="single"/>
        </w:rPr>
        <w:t xml:space="preserve">215435</w:t>
      </w:r>
    </w:p>
    <w:p>
      <w:r>
        <w:t xml:space="preserve">Fratelli d'Italia Cortona: "Lopetetaan maahanmuuttobisnes" - "Maahanmuutto kätkee sisäänsä bisneksen"... https://t.co/zJ4o6yhSSz</w:t>
      </w:r>
    </w:p>
    <w:p>
      <w:r>
        <w:rPr>
          <w:b/>
          <w:u w:val="single"/>
        </w:rPr>
        <w:t xml:space="preserve">215436</w:t>
      </w:r>
    </w:p>
    <w:p>
      <w:r>
        <w:t xml:space="preserve">#Iuventan kaverit #NemoRai2:ssa Niin kauan kuin ihmisiä kuolee, meidän on autettava heitä. Se pelottaa minua, joka vihaa #maahanmuuttajia juuri sellaisenaan. ✌️️</w:t>
      </w:r>
    </w:p>
    <w:p>
      <w:r>
        <w:rPr>
          <w:b/>
          <w:u w:val="single"/>
        </w:rPr>
        <w:t xml:space="preserve">215437</w:t>
      </w:r>
    </w:p>
    <w:p>
      <w:r>
        <w:t xml:space="preserve">"Näin väärennettyjä asiakirjoja tehdään terroristeille Italiassa" https://t.co/KGYve51UOQ https://t.co/KGYve51UOQ</w:t>
      </w:r>
    </w:p>
    <w:p>
      <w:r>
        <w:rPr>
          <w:b/>
          <w:u w:val="single"/>
        </w:rPr>
        <w:t xml:space="preserve">215438</w:t>
      </w:r>
    </w:p>
    <w:p>
      <w:r>
        <w:t xml:space="preserve">Muslimina Roomassa: Minne mennä rukoilemaan? https://t.co/jbov4srXkk</w:t>
      </w:r>
    </w:p>
    <w:p>
      <w:r>
        <w:rPr>
          <w:b/>
          <w:u w:val="single"/>
        </w:rPr>
        <w:t xml:space="preserve">215439</w:t>
      </w:r>
    </w:p>
    <w:p>
      <w:r>
        <w:t xml:space="preserve">Rooman romanien "herrat". Terminin asemalla: "Kutsuitteko Carabinierit?". Tulen kotiisi..." https://t.co/gpLyHSWbeL https://t.co/gpLyHSWbeL</w:t>
      </w:r>
    </w:p>
    <w:p>
      <w:r>
        <w:rPr>
          <w:b/>
          <w:u w:val="single"/>
        </w:rPr>
        <w:t xml:space="preserve">215440</w:t>
      </w:r>
    </w:p>
    <w:p>
      <w:r>
        <w:t xml:space="preserve">Khalil Samir: islamilaisen sisällissodan juuret Ja ohjeet siitä, miten välttää tartunta Euroopassa https://t.co/3Kv74fWNfu</w:t>
      </w:r>
    </w:p>
    <w:p>
      <w:r>
        <w:rPr>
          <w:b/>
          <w:u w:val="single"/>
        </w:rPr>
        <w:t xml:space="preserve">215441</w:t>
      </w:r>
    </w:p>
    <w:p>
      <w:r>
        <w:t xml:space="preserve">#coffeebreakla7 PD ja Const.reform jälleen kerran pilkkaa italialaisia, kuten EU:n haluama maahanmuutto köyhdyttää maamme.</w:t>
      </w:r>
    </w:p>
    <w:p>
      <w:r>
        <w:rPr>
          <w:b/>
          <w:u w:val="single"/>
        </w:rPr>
        <w:t xml:space="preserve">215442</w:t>
      </w:r>
    </w:p>
    <w:p>
      <w:r>
        <w:t xml:space="preserve">Jollan kuljettaminen 129 siirtolaisen kanssa: poliisi ja rahoitus ... - https://t.co/wkmcLi7eU0 #blogsicilianotizie https://t.co/3M6zJE5a8Q</w:t>
      </w:r>
    </w:p>
    <w:p>
      <w:r>
        <w:rPr>
          <w:b/>
          <w:u w:val="single"/>
        </w:rPr>
        <w:t xml:space="preserve">215443</w:t>
      </w:r>
    </w:p>
    <w:p>
      <w:r>
        <w:t xml:space="preserve">VIDEO &amp;gt; Hullu!!! Luksusautojen ja huviloiden välillä romanien aateliset saavat kunnalta jopa 245 euroa henkilöä kohden!... https://t.co/AX3Yc2xOYB...</w:t>
      </w:r>
    </w:p>
    <w:p>
      <w:r>
        <w:rPr>
          <w:b/>
          <w:u w:val="single"/>
        </w:rPr>
        <w:t xml:space="preserve">215444</w:t>
      </w:r>
    </w:p>
    <w:p>
      <w:r>
        <w:t xml:space="preserve">Uudelleenjako? 97 prosenttia maahanmuuttajista jää Italiaan #RenziNotCountNothing https://t.co/DROPVBM9SK https://t.co/DROPVBM9SK</w:t>
      </w:r>
    </w:p>
    <w:p>
      <w:r>
        <w:rPr>
          <w:b/>
          <w:u w:val="single"/>
        </w:rPr>
        <w:t xml:space="preserve">215445</w:t>
      </w:r>
    </w:p>
    <w:p>
      <w:r>
        <w:t xml:space="preserve">Jos vasemmiston kanta maahanmuuttajiin on @giorgio_gori, pelkään tulevaisuutemme puolesta. Rasistinen #ennakkoluuloisuus liian yleistä</w:t>
      </w:r>
    </w:p>
    <w:p>
      <w:r>
        <w:rPr>
          <w:b/>
          <w:u w:val="single"/>
        </w:rPr>
        <w:t xml:space="preserve">215446</w:t>
      </w:r>
    </w:p>
    <w:p>
      <w:r>
        <w:t xml:space="preserve">Tänä aamuna prefekti Morcone vieraili Ancin maahanmuuttoasioiden yhteyshenkilön Luca Pacinin seurassa... https://t.co/z2ycVmZyrI ...</w:t>
      </w:r>
    </w:p>
    <w:p>
      <w:r>
        <w:rPr>
          <w:b/>
          <w:u w:val="single"/>
        </w:rPr>
        <w:t xml:space="preserve">215447</w:t>
      </w:r>
    </w:p>
    <w:p>
      <w:r>
        <w:t xml:space="preserve">Vasemmisto haluaa toivottaa tervetulleiksi kaikki maahanmuuttajat, myös ne, joilla ei ole oikeuksia. Keskustaoikeisto haluaa ottaa vastaan vain aitoja pakolaisia. Mitä mieltä M5S on?</w:t>
      </w:r>
    </w:p>
    <w:p>
      <w:r>
        <w:rPr>
          <w:b/>
          <w:u w:val="single"/>
        </w:rPr>
        <w:t xml:space="preserve">215448</w:t>
      </w:r>
    </w:p>
    <w:p>
      <w:r>
        <w:t xml:space="preserve">Sotien, pakenevien kansojen, terrorismin ja väkivallan aikana haluamme kylvää hyvyyden ja kauneuden siemeniä. #lampidipoetry</w:t>
      </w:r>
    </w:p>
    <w:p>
      <w:r>
        <w:rPr>
          <w:b/>
          <w:u w:val="single"/>
        </w:rPr>
        <w:t xml:space="preserve">215449</w:t>
      </w:r>
    </w:p>
    <w:p>
      <w:r>
        <w:t xml:space="preserve">#uutiset #Italia Avioliitto italialaisen kanssa ei pelasta ryöstöä tekevää maahanmuuttajaa karkotukselta:</w:t>
        <w:br/>
        <w:t xml:space="preserve">Tu</w:t>
        <w:t xml:space="preserve"> https://t.co/kNh30XRV3y</w:t>
      </w:r>
    </w:p>
    <w:p>
      <w:r>
        <w:rPr>
          <w:b/>
          <w:u w:val="single"/>
        </w:rPr>
        <w:t xml:space="preserve">215450</w:t>
      </w:r>
    </w:p>
    <w:p>
      <w:r>
        <w:t xml:space="preserve">Pelkään kuitenkin, että italialaiset pelaajat ovat kaikki broccheita. Ehkä muutama ulkomaalainen tai oriundo olisi parempi? https://t.co/3dM7ZUKjti https://t.co/3dM7ZUKjti</w:t>
      </w:r>
    </w:p>
    <w:p>
      <w:r>
        <w:rPr>
          <w:b/>
          <w:u w:val="single"/>
        </w:rPr>
        <w:t xml:space="preserve">215451</w:t>
      </w:r>
    </w:p>
    <w:p>
      <w:r>
        <w:t xml:space="preserve">Kirveellä aseistautunut romani aloittaa tappelun ja yrittää ajaa toisen romanin päälle: pidätetty https://t.co/1CRcX85rRM #romaani</w:t>
      </w:r>
    </w:p>
    <w:p>
      <w:r>
        <w:rPr>
          <w:b/>
          <w:u w:val="single"/>
        </w:rPr>
        <w:t xml:space="preserve">215452</w:t>
      </w:r>
    </w:p>
    <w:p>
      <w:r>
        <w:t xml:space="preserve">VIDEO. 117 siirtolaista laskeutui Pozzalloon, siellä on myös hukkuneen lapsen äiti. Pysäytti salakuljettajan https://t.co/eZuBvWpfjG</w:t>
      </w:r>
    </w:p>
    <w:p>
      <w:r>
        <w:rPr>
          <w:b/>
          <w:u w:val="single"/>
        </w:rPr>
        <w:t xml:space="preserve">215453</w:t>
      </w:r>
    </w:p>
    <w:p>
      <w:r>
        <w:t xml:space="preserve">Eläkkeet, maahanmuuttajien bonus Hyvästi Equitalia: manööverin kohdat https://t.co/nfFsM7FBdV https://t.co/1rpZxkaf5Z https://t.co/1rpZxkaf5Z</w:t>
      </w:r>
    </w:p>
    <w:p>
      <w:r>
        <w:rPr>
          <w:b/>
          <w:u w:val="single"/>
        </w:rPr>
        <w:t xml:space="preserve">215454</w:t>
      </w:r>
    </w:p>
    <w:p>
      <w:r>
        <w:t xml:space="preserve">Syyrialainen maahanmuuttaja palkattiin säälistä ja sai potkut vuotta myöhemmin: mitä hän teki https://t.co/qsHet1Prgy #uutiset #uutiset</w:t>
      </w:r>
    </w:p>
    <w:p>
      <w:r>
        <w:rPr>
          <w:b/>
          <w:u w:val="single"/>
        </w:rPr>
        <w:t xml:space="preserve">215455</w:t>
      </w:r>
    </w:p>
    <w:p>
      <w:r>
        <w:t xml:space="preserve">Maat, jotka ovat syntyneet uudelleen maahanmuuttajien ansiosta: KARTTA https://t.co/qnLDGK3dm2</w:t>
      </w:r>
    </w:p>
    <w:p>
      <w:r>
        <w:rPr>
          <w:b/>
          <w:u w:val="single"/>
        </w:rPr>
        <w:t xml:space="preserve">215456</w:t>
      </w:r>
    </w:p>
    <w:p>
      <w:r>
        <w:t xml:space="preserve">@babyboomer1a1 Paikkoja, joita jihadistit hallitsevat tai ovat hallinneet. Mutta mietin, että niin tekevät myös "maltilliset" islamistit Misratassa,</w:t>
      </w:r>
    </w:p>
    <w:p>
      <w:r>
        <w:rPr>
          <w:b/>
          <w:u w:val="single"/>
        </w:rPr>
        <w:t xml:space="preserve">215457</w:t>
      </w:r>
    </w:p>
    <w:p>
      <w:r>
        <w:t xml:space="preserve">"Hassua, makkaraterroristi teki itsemurhan vankilassa. Hirtti itsensä t-paidalla oveen" https://t.co/hMDBhazi0v https://t.co/hMDBhazi0v</w:t>
      </w:r>
    </w:p>
    <w:p>
      <w:r>
        <w:rPr>
          <w:b/>
          <w:u w:val="single"/>
        </w:rPr>
        <w:t xml:space="preserve">215458</w:t>
      </w:r>
    </w:p>
    <w:p>
      <w:r>
        <w:t xml:space="preserve">Islamia koskeva yhteenotto avaa uudelleen "Palvontapaikat, ei tarjouspyyntöjä" https://t.co/MbgvTW6pKp #Milan #Milano</w:t>
      </w:r>
    </w:p>
    <w:p>
      <w:r>
        <w:rPr>
          <w:b/>
          <w:u w:val="single"/>
        </w:rPr>
        <w:t xml:space="preserve">215459</w:t>
      </w:r>
    </w:p>
    <w:p>
      <w:r>
        <w:t xml:space="preserve">Etelässä #Caritaksessa käy enemmän köyhiä italialaisia kuin ulkomaalaisia.</w:t>
        <w:br/>
        <w:t xml:space="preserve"> Pohjoisen asukkaat, jotka huutavat "italialaiset ensin", ovat tyytyväisiä: he onnistuivat.</w:t>
      </w:r>
    </w:p>
    <w:p>
      <w:r>
        <w:rPr>
          <w:b/>
          <w:u w:val="single"/>
        </w:rPr>
        <w:t xml:space="preserve">215460</w:t>
      </w:r>
    </w:p>
    <w:p>
      <w:r>
        <w:t xml:space="preserve">#hälytys #etelä #andria #italia #puglia #caritas - Köyhyyshälytys, etelässä enemmän italialaisia kuin ulkomaalaisia keskuksissa... https://t.co/y63zLKiGuG... https://t.co/y63zLKiGuG</w:t>
      </w:r>
    </w:p>
    <w:p>
      <w:r>
        <w:rPr>
          <w:b/>
          <w:u w:val="single"/>
        </w:rPr>
        <w:t xml:space="preserve">215461</w:t>
      </w:r>
    </w:p>
    <w:p>
      <w:r>
        <w:t xml:space="preserve">#Pyramidin juurella. Ulkomaalaisten hautausmaa Roomassa 300: 300 vuotta, 23. syyskuuta - 13. marraskuuta 2016,... https://t.co/vJQU7Ob2il</w:t>
      </w:r>
    </w:p>
    <w:p>
      <w:r>
        <w:rPr>
          <w:b/>
          <w:u w:val="single"/>
        </w:rPr>
        <w:t xml:space="preserve">215462</w:t>
      </w:r>
    </w:p>
    <w:p>
      <w:r>
        <w:t xml:space="preserve">ITALIA | Köyhyyshälytys, etelässä enemmän italialaisia kuin ulkomaalaisia Caritas-keskuksissa https://t.co/7u9LJM5m1x</w:t>
      </w:r>
    </w:p>
    <w:p>
      <w:r>
        <w:rPr>
          <w:b/>
          <w:u w:val="single"/>
        </w:rPr>
        <w:t xml:space="preserve">215463</w:t>
      </w:r>
    </w:p>
    <w:p>
      <w:r>
        <w:t xml:space="preserve">Rooma, maxi-jengi tappelee nomadien leirissä. Pidätettiin bosnialainen https://t.co/7AV48oD7Yf</w:t>
      </w:r>
    </w:p>
    <w:p>
      <w:r>
        <w:rPr>
          <w:b/>
          <w:u w:val="single"/>
        </w:rPr>
        <w:t xml:space="preserve">215464</w:t>
      </w:r>
    </w:p>
    <w:p>
      <w:r>
        <w:t xml:space="preserve">"Maahanmuuttajien kotouttaminen. Valle Granan kylät auttavat Monterossoa" https://t.co/NbqWLDLyju @LaStampa @LaStampa</w:t>
      </w:r>
    </w:p>
    <w:p>
      <w:r>
        <w:rPr>
          <w:b/>
          <w:u w:val="single"/>
        </w:rPr>
        <w:t xml:space="preserve">215465</w:t>
      </w:r>
    </w:p>
    <w:p>
      <w:r>
        <w:t xml:space="preserve">Äitiys on riski ulkomaalaisille naisille - Hoito- ja diagnoosimahdollisuuksien puute. Kielivaikeudet... https://t.co/LSxAGCPeXS</w:t>
      </w:r>
    </w:p>
    <w:p>
      <w:r>
        <w:rPr>
          <w:b/>
          <w:u w:val="single"/>
        </w:rPr>
        <w:t xml:space="preserve">215466</w:t>
      </w:r>
    </w:p>
    <w:p>
      <w:r>
        <w:t xml:space="preserve">Sotilaalliset pahamaineiset petturit,laivasto tuo maahan tunkeutujia ja he puolustavat terroristeja, jotka Venäjä W Putin on eliminoinut. https://t.co/kwPrW9Cs1Z.</w:t>
      </w:r>
    </w:p>
    <w:p>
      <w:r>
        <w:rPr>
          <w:b/>
          <w:u w:val="single"/>
        </w:rPr>
        <w:t xml:space="preserve">215467</w:t>
      </w:r>
    </w:p>
    <w:p>
      <w:r>
        <w:t xml:space="preserve">Ulkomaalaiset äidit Italiassa: vaikea pääsy hoitoon ja diagnoosiin. Toisen kielen puhuminen ei auta (Italiani Nel https://t.co/PTJTS1R5Hc</w:t>
      </w:r>
    </w:p>
    <w:p>
      <w:r>
        <w:rPr>
          <w:b/>
          <w:u w:val="single"/>
        </w:rPr>
        <w:t xml:space="preserve">215468</w:t>
      </w:r>
    </w:p>
    <w:p>
      <w:r>
        <w:t xml:space="preserve">Gallera: "Huolestunut Milanon pakolaiskeskuksen tilanteesta" https://t.co/vqmQ328UEn</w:t>
      </w:r>
    </w:p>
    <w:p>
      <w:r>
        <w:rPr>
          <w:b/>
          <w:u w:val="single"/>
        </w:rPr>
        <w:t xml:space="preserve">215469</w:t>
      </w:r>
    </w:p>
    <w:p>
      <w:r>
        <w:t xml:space="preserve">"Ulkomaalaiset pois Italiasta!" huusi nuori poliittinen aktivisti, jolla oli yllään paita, jossa oli Icardin valokuva.</w:t>
      </w:r>
    </w:p>
    <w:p>
      <w:r>
        <w:rPr>
          <w:b/>
          <w:u w:val="single"/>
        </w:rPr>
        <w:t xml:space="preserve">215470</w:t>
      </w:r>
    </w:p>
    <w:p>
      <w:r>
        <w:t xml:space="preserve">Kaikki tämä ei riitä maahanmuuttajille. He haluavat lisää oikeuksia. Häädetyt italialaiset ja hemmotellut maahanmuuttajat - The Rhino https://t.co/5BgwW9pN4Y https://t.co/5BgwW9pN4Y</w:t>
      </w:r>
    </w:p>
    <w:p>
      <w:r>
        <w:rPr>
          <w:b/>
          <w:u w:val="single"/>
        </w:rPr>
        <w:t xml:space="preserve">215471</w:t>
      </w:r>
    </w:p>
    <w:p>
      <w:r>
        <w:t xml:space="preserve">Sveitsin raja pysyy suljettuna, ja me pidämme kaikki maahanmuuttajat https://t.co/rKra6E0RGb</w:t>
      </w:r>
    </w:p>
    <w:p>
      <w:r>
        <w:rPr>
          <w:b/>
          <w:u w:val="single"/>
        </w:rPr>
        <w:t xml:space="preserve">215472</w:t>
      </w:r>
    </w:p>
    <w:p>
      <w:r>
        <w:t xml:space="preserve">Puolan voimakas reaktio: Maahamme ei tule enää yhtään maahanmuuttajaa https://t.co/F3brrhVjim</w:t>
      </w:r>
    </w:p>
    <w:p>
      <w:r>
        <w:rPr>
          <w:b/>
          <w:u w:val="single"/>
        </w:rPr>
        <w:t xml:space="preserve">215473</w:t>
      </w:r>
    </w:p>
    <w:p>
      <w:r>
        <w:t xml:space="preserve">Sydäntäsärkevä näkemys elämästä romanileirillä kahden nuoren tytön kertomana #NemoRai2</w:t>
      </w:r>
    </w:p>
    <w:p>
      <w:r>
        <w:rPr>
          <w:b/>
          <w:u w:val="single"/>
        </w:rPr>
        <w:t xml:space="preserve">215474</w:t>
      </w:r>
    </w:p>
    <w:p>
      <w:r>
        <w:t xml:space="preserve">@Carlo_Martelli @beppe_grillo kuinka monen maahanmuuttajan on tultava Italiaan? Pyhälle Franciscukselle kaikilla on oikeus: maa kuuluu kaikille. Sinulle?</w:t>
      </w:r>
    </w:p>
    <w:p>
      <w:r>
        <w:rPr>
          <w:b/>
          <w:u w:val="single"/>
        </w:rPr>
        <w:t xml:space="preserve">215475</w:t>
      </w:r>
    </w:p>
    <w:p>
      <w:r>
        <w:t xml:space="preserve">Punaisen Ristin puheenjohtaja Francesco Rocca: maanjäristyksen aiheuttamasta hätätilanteesta</w:t>
        <w:t xml:space="preserve">maahanmuuttajien hallintaan</w:t>
        <w:br/>
        <w:t xml:space="preserve"> https://t.co/hLmO9IVSMY https://t.co/hLmO9IVSMY</w:t>
      </w:r>
    </w:p>
    <w:p>
      <w:r>
        <w:rPr>
          <w:b/>
          <w:u w:val="single"/>
        </w:rPr>
        <w:t xml:space="preserve">215476</w:t>
      </w:r>
    </w:p>
    <w:p>
      <w:r>
        <w:t xml:space="preserve">Arezzon prefekti vierailee Castelfranco - Piandiscòssa ja tapaa yhteisön majoittamia maahanmuuttajia https://t.co/Z4bRfUbWPY</w:t>
      </w:r>
    </w:p>
    <w:p>
      <w:r>
        <w:rPr>
          <w:b/>
          <w:u w:val="single"/>
        </w:rPr>
        <w:t xml:space="preserve">215477</w:t>
      </w:r>
    </w:p>
    <w:p>
      <w:r>
        <w:t xml:space="preserve">Milano: miljoona euroa aseistautuneille järjestyksenvalvojille nomadileireillä https://t.co/1rEOHIJBpZ</w:t>
      </w:r>
    </w:p>
    <w:p>
      <w:r>
        <w:rPr>
          <w:b/>
          <w:u w:val="single"/>
        </w:rPr>
        <w:t xml:space="preserve">215478</w:t>
      </w:r>
    </w:p>
    <w:p>
      <w:r>
        <w:t xml:space="preserve">Maahanmuuttajahätä on hyväksi Kreikan taloudelle - talous https://t.co/Y19Oz7lDOT via @YouTube</w:t>
      </w:r>
    </w:p>
    <w:p>
      <w:r>
        <w:rPr>
          <w:b/>
          <w:u w:val="single"/>
        </w:rPr>
        <w:t xml:space="preserve">215479</w:t>
      </w:r>
    </w:p>
    <w:p>
      <w:r>
        <w:t xml:space="preserve">Islamilaisten lasten laulaminen kuolemaan on Jumalan silmissä suurin jumalanpilkka. Ja matkiminen on tyypillistä paholaiselle</w:t>
      </w:r>
    </w:p>
    <w:p>
      <w:r>
        <w:rPr>
          <w:b/>
          <w:u w:val="single"/>
        </w:rPr>
        <w:t xml:space="preserve">215480</w:t>
      </w:r>
    </w:p>
    <w:p>
      <w:r>
        <w:t xml:space="preserve">#koulu #Turin #CESEDI Kurssi #Islam #Islamofobia #Migraatio ja väkivaltainen radikalisoituminen https://t.co/lxbz6b9zdj https://t.co/lxbz6b9zdj</w:t>
      </w:r>
    </w:p>
    <w:p>
      <w:r>
        <w:rPr>
          <w:b/>
          <w:u w:val="single"/>
        </w:rPr>
        <w:t xml:space="preserve">215481</w:t>
      </w:r>
    </w:p>
    <w:p>
      <w:r>
        <w:t xml:space="preserve">#Rooma #Poliisit jahtaavat #työntömyyjää: romaneja ympäröi ja lyö kepeillä ja nokkakoukulla https://t.co/xb8zOji11S https://t.co/nnBqTqv5Jy https://t.co/nnBqTqv5Jy</w:t>
      </w:r>
    </w:p>
    <w:p>
      <w:r>
        <w:rPr>
          <w:b/>
          <w:u w:val="single"/>
        </w:rPr>
        <w:t xml:space="preserve">215482</w:t>
      </w:r>
    </w:p>
    <w:p>
      <w:r>
        <w:t xml:space="preserve">Järkyttynyt opettaja Fb:ssä: "Maahanmuuttajia? Polttakaa heidät elävältä": Rooma - "Ikävä kuulla, että useampi kuin muutama pakolainen on pelastunut... https://t.co/MK7sygnNPo</w:t>
      </w:r>
    </w:p>
    <w:p>
      <w:r>
        <w:rPr>
          <w:b/>
          <w:u w:val="single"/>
        </w:rPr>
        <w:t xml:space="preserve">215483</w:t>
      </w:r>
    </w:p>
    <w:p>
      <w:r>
        <w:t xml:space="preserve">Islamilainen hyökkäys Colosseumiin huutaen "Allahu Akbar": myrsky puhkeaa, Rooma raiskataan https://t.co/ELjgREl2sn via @RiscattoNaz</w:t>
      </w:r>
    </w:p>
    <w:p>
      <w:r>
        <w:rPr>
          <w:b/>
          <w:u w:val="single"/>
        </w:rPr>
        <w:t xml:space="preserve">215484</w:t>
      </w:r>
    </w:p>
    <w:p>
      <w:r>
        <w:t xml:space="preserve">@74_foo terrorismi? Mutta eikö artikkelissa etsitty "korjattuja" tietoja? Vai heitteletkö sitä, koska et löydä mitään?</w:t>
      </w:r>
    </w:p>
    <w:p>
      <w:r>
        <w:rPr>
          <w:b/>
          <w:u w:val="single"/>
        </w:rPr>
        <w:t xml:space="preserve">215485</w:t>
      </w:r>
    </w:p>
    <w:p>
      <w:r>
        <w:t xml:space="preserve">EU/Renzi komedia, he ovat jo sopineet, että Italia saa budjettijoustoja vastineeksi siitä, että se pitää maahanmuuttajat.</w:t>
      </w:r>
    </w:p>
    <w:p>
      <w:r>
        <w:rPr>
          <w:b/>
          <w:u w:val="single"/>
        </w:rPr>
        <w:t xml:space="preserve">215486</w:t>
      </w:r>
    </w:p>
    <w:p>
      <w:r>
        <w:t xml:space="preserve">Fakta: #uutiset #Lontoo, "estetty #terroristihyökkäys metrossa". 19-vuotias pidätetty... https://t.co/xMXcaOZNF5</w:t>
      </w:r>
    </w:p>
    <w:p>
      <w:r>
        <w:rPr>
          <w:b/>
          <w:u w:val="single"/>
        </w:rPr>
        <w:t xml:space="preserve">215487</w:t>
      </w:r>
    </w:p>
    <w:p>
      <w:r>
        <w:t xml:space="preserve">@islamlie2 @gasparripdl no! Meilläkin on oma näkökulmamme asiaan. Mutta me olemme kehittyneet😈</w:t>
      </w:r>
    </w:p>
    <w:p>
      <w:r>
        <w:rPr>
          <w:b/>
          <w:u w:val="single"/>
        </w:rPr>
        <w:t xml:space="preserve">215488</w:t>
      </w:r>
    </w:p>
    <w:p>
      <w:r>
        <w:t xml:space="preserve">Maahanmuuttajien joukkomurha, merivoimien upseereita tutkitaan taposta https://t.co/42bs6ePOWz via @fanpage</w:t>
      </w:r>
    </w:p>
    <w:p>
      <w:r>
        <w:rPr>
          <w:b/>
          <w:u w:val="single"/>
        </w:rPr>
        <w:t xml:space="preserve">215489</w:t>
      </w:r>
    </w:p>
    <w:p>
      <w:r>
        <w:t xml:space="preserve">Itävalta: Forza Nuova, mielenosoitus Hoferin puolesta - Myös maahanmuuton vastaisia iskulauseita https://t.co/Ynh07o67wQ</w:t>
      </w:r>
    </w:p>
    <w:p>
      <w:r>
        <w:rPr>
          <w:b/>
          <w:u w:val="single"/>
        </w:rPr>
        <w:t xml:space="preserve">215490</w:t>
      </w:r>
    </w:p>
    <w:p>
      <w:r>
        <w:t xml:space="preserve">#Calais #migranttien ja poliisin väliset yhteenotot alkavat pakkohäädön aattona: yli 8000 ihmistä vaarassa #pakolaiset https://t.co/SFrGIuqAUW</w:t>
      </w:r>
    </w:p>
    <w:p>
      <w:r>
        <w:rPr>
          <w:b/>
          <w:u w:val="single"/>
        </w:rPr>
        <w:t xml:space="preserve">215491</w:t>
      </w:r>
    </w:p>
    <w:p>
      <w:r>
        <w:t xml:space="preserve">Vaikea kuvitella uutta lakia, joka koskisi yksinomaan maahanmuuttajia ja paimentolaisia. Se olisi syrjivää https://t.co/SNnV1XC587</w:t>
      </w:r>
    </w:p>
    <w:p>
      <w:r>
        <w:rPr>
          <w:b/>
          <w:u w:val="single"/>
        </w:rPr>
        <w:t xml:space="preserve">215492</w:t>
      </w:r>
    </w:p>
    <w:p>
      <w:r>
        <w:t xml:space="preserve">@RParavati @novemberman3000 @EffeF61 Ensimmäinen asia, jonka hän teki 3 kuukauden jälkeen, oli 12 miljoonan euron myöntäminen Romalle. Avoimet aplodit..</w:t>
      </w:r>
    </w:p>
    <w:p>
      <w:r>
        <w:rPr>
          <w:b/>
          <w:u w:val="single"/>
        </w:rPr>
        <w:t xml:space="preserve">215493</w:t>
      </w:r>
    </w:p>
    <w:p>
      <w:r>
        <w:t xml:space="preserve">@ToSpeakMyMind01 @patrickamon @News24_en @LiArPe78 @Corriere Niin suuri osa islamilaisesta kulttuurista on pelottavaa, mutta sitä ei pitäisi eristää.</w:t>
      </w:r>
    </w:p>
    <w:p>
      <w:r>
        <w:rPr>
          <w:b/>
          <w:u w:val="single"/>
        </w:rPr>
        <w:t xml:space="preserve">215494</w:t>
      </w:r>
    </w:p>
    <w:p>
      <w:r>
        <w:t xml:space="preserve">Ilman huoltajaa olevat alaikäiset: tänään eduskunnassa keskustelu laista 3 vuoden odottelun jälkeen</w:t>
        <w:br/>
        <w:t xml:space="preserve">https://t.co/Tq5ydcSe15 #migrants</w:t>
      </w:r>
    </w:p>
    <w:p>
      <w:r>
        <w:rPr>
          <w:b/>
          <w:u w:val="single"/>
        </w:rPr>
        <w:t xml:space="preserve">215495</w:t>
      </w:r>
    </w:p>
    <w:p>
      <w:r>
        <w:t xml:space="preserve">Apteekkarit terrorismin ja sos-siirtolaisten välissä, Sifo puhuu siitä Milanon kongressissa: MILAN - Terrorismi, missi...... https://t.co/o8xZNjI4mE</w:t>
      </w:r>
    </w:p>
    <w:p>
      <w:r>
        <w:rPr>
          <w:b/>
          <w:u w:val="single"/>
        </w:rPr>
        <w:t xml:space="preserve">215496</w:t>
      </w:r>
    </w:p>
    <w:p>
      <w:r>
        <w:t xml:space="preserve">[marioafrica]: RT filippobubbico: Italia toivottaa #maahanmuuttajat tervetulleiksi. Tänään ja huomenna 400 saapumista #corridoi... https://t.co/Ly5wRuL5YA...</w:t>
      </w:r>
    </w:p>
    <w:p>
      <w:r>
        <w:rPr>
          <w:b/>
          <w:u w:val="single"/>
        </w:rPr>
        <w:t xml:space="preserve">215497</w:t>
      </w:r>
    </w:p>
    <w:p>
      <w:r>
        <w:t xml:space="preserve">@QuintaColonnaTv @rete4 saada se päähäsi, että henkilö, joka teki lain ulkomaalaisia oli sosialisti Martelli</w:t>
      </w:r>
    </w:p>
    <w:p>
      <w:r>
        <w:rPr>
          <w:b/>
          <w:u w:val="single"/>
        </w:rPr>
        <w:t xml:space="preserve">215498</w:t>
      </w:r>
    </w:p>
    <w:p>
      <w:r>
        <w:t xml:space="preserve">Barrikadeilla 20 pakolaisen saapumista vastaan. Ja lopulta siirtolaiset kaapataan. kapina alkaa! https://t.co/jOpKddkvNn</w:t>
      </w:r>
    </w:p>
    <w:p>
      <w:r>
        <w:rPr>
          <w:b/>
          <w:u w:val="single"/>
        </w:rPr>
        <w:t xml:space="preserve">215499</w:t>
      </w:r>
    </w:p>
    <w:p>
      <w:r>
        <w:t xml:space="preserve">Hyvää huomenta niille ihmisille siellä #Gorossa</w:t>
        <w:br/>
        <w:t xml:space="preserve">, joille meidän kaikkien pitäisi sanoa kertosäkeessä</w:t>
        <w:br/>
        <w:t xml:space="preserve">"Barrikadoitko maahanmuuttajia varten?</w:t>
      </w:r>
      <w:r>
        <w:br/>
        <w:t xml:space="preserve"> Haistakaa vittu kaikki"</w:t>
      </w:r>
    </w:p>
    <w:p>
      <w:r>
        <w:rPr>
          <w:b/>
          <w:u w:val="single"/>
        </w:rPr>
        <w:t xml:space="preserve">215500</w:t>
      </w:r>
    </w:p>
    <w:p>
      <w:r>
        <w:t xml:space="preserve">#Legan viimeinen yritys #maahanmuuttajia vastaan: vakuuttaa maailmalle, että italialaiset ovat kiusaajia</w:t>
        <w:br/>
        <w:t xml:space="preserve">@DonniniMario @LuigiRuggerone @LuigiRuggerone</w:t>
      </w:r>
    </w:p>
    <w:p>
      <w:r>
        <w:rPr>
          <w:b/>
          <w:u w:val="single"/>
        </w:rPr>
        <w:t xml:space="preserve">215501</w:t>
      </w:r>
    </w:p>
    <w:p>
      <w:r>
        <w:t xml:space="preserve">Jos kaikki #Gorinosta pontevasti puhuvat toivottaisivat maahanmuuttajan tervetulleeksi kotiinsa, hätätilanne päättyisi kolmessa sekunnissa.</w:t>
      </w:r>
    </w:p>
    <w:p>
      <w:r>
        <w:rPr>
          <w:b/>
          <w:u w:val="single"/>
        </w:rPr>
        <w:t xml:space="preserve">215502</w:t>
      </w:r>
    </w:p>
    <w:p>
      <w:r>
        <w:t xml:space="preserve">"Rikollisuus ei ole lisääntynyt verrattuna maahanmuuttajien määrän lisääntymiseen" - The Post https://t.co/MxFUjKhedZ https://t.co/MxFUjKhedZ</w:t>
      </w:r>
    </w:p>
    <w:p>
      <w:r>
        <w:rPr>
          <w:b/>
          <w:u w:val="single"/>
        </w:rPr>
        <w:t xml:space="preserve">215503</w:t>
      </w:r>
    </w:p>
    <w:p>
      <w:r>
        <w:t xml:space="preserve">#uutiset #Pisa Roma-leiri Ospedalettossa https://t.co/KtJcs5KyB8 #Toskana #Italiaa</w:t>
      </w:r>
    </w:p>
    <w:p>
      <w:r>
        <w:rPr>
          <w:b/>
          <w:u w:val="single"/>
        </w:rPr>
        <w:t xml:space="preserve">215504</w:t>
      </w:r>
    </w:p>
    <w:p>
      <w:r>
        <w:t xml:space="preserve">#Gorino Loppujen lopuksi nämä pakolaiset pääsivät pälkähästä. Voitteko kuvitella, että teillä olisi sellaisia ihmisiä naapureina? https://t.co/Bl333F1n7u</w:t>
      </w:r>
    </w:p>
    <w:p>
      <w:r>
        <w:rPr>
          <w:b/>
          <w:u w:val="single"/>
        </w:rPr>
        <w:t xml:space="preserve">215505</w:t>
      </w:r>
    </w:p>
    <w:p>
      <w:r>
        <w:t xml:space="preserve">.@matgraz1 kuinka 1900-luvun puolivälissä heidän isovanhempansa, isoisovanhempansa ja vanhempansa, jotka olivat vielä vauvoja, olivat pakolaisia....</w:t>
      </w:r>
    </w:p>
    <w:p>
      <w:r>
        <w:rPr>
          <w:b/>
          <w:u w:val="single"/>
        </w:rPr>
        <w:t xml:space="preserve">215506</w:t>
      </w:r>
    </w:p>
    <w:p>
      <w:r>
        <w:t xml:space="preserve">Saksan viranomaiset tekivät juuri nyt 13 terrorismin vastaista ratsiaa viidessä osavaltiossa, kansallinen hälytystila #Saksa https://t.co/Ac7gH88dUi</w:t>
      </w:r>
    </w:p>
    <w:p>
      <w:r>
        <w:rPr>
          <w:b/>
          <w:u w:val="single"/>
        </w:rPr>
        <w:t xml:space="preserve">215507</w:t>
      </w:r>
    </w:p>
    <w:p>
      <w:r>
        <w:t xml:space="preserve">Tämä on maahanmuuttajien ennätysvuosi. Ja Bryssel pilkkaa Italiaa https://t.co/r5RCq96yF0</w:t>
      </w:r>
    </w:p>
    <w:p>
      <w:r>
        <w:rPr>
          <w:b/>
          <w:u w:val="single"/>
        </w:rPr>
        <w:t xml:space="preserve">215508</w:t>
      </w:r>
    </w:p>
    <w:p>
      <w:r>
        <w:t xml:space="preserve">Suurlähettiläs : Teheran toivoo lännen muuttavan lähestymistapaansa terrorismin torjuntaan https://t.co/KCO7nk861L</w:t>
      </w:r>
    </w:p>
    <w:p>
      <w:r>
        <w:rPr>
          <w:b/>
          <w:u w:val="single"/>
        </w:rPr>
        <w:t xml:space="preserve">215509</w:t>
      </w:r>
    </w:p>
    <w:p>
      <w:r>
        <w:t xml:space="preserve">"Rikollisuus ei ole lisääntynyt verrattuna maahanmuuttajien määrän lisääntymiseen" https://t.co/Upae6Jc3Up via @ilpost @ilpost</w:t>
      </w:r>
    </w:p>
    <w:p>
      <w:r>
        <w:rPr>
          <w:b/>
          <w:u w:val="single"/>
        </w:rPr>
        <w:t xml:space="preserve">215510</w:t>
      </w:r>
    </w:p>
    <w:p>
      <w:r>
        <w:t xml:space="preserve">#Gorino #Goro ehkä jouluna tänä vuonna tehdä kuusi! Jopa #SantaFamigliassa he olivat #pakolaisia #ItalianBravaGente @welikechopin</w:t>
      </w:r>
    </w:p>
    <w:p>
      <w:r>
        <w:rPr>
          <w:b/>
          <w:u w:val="single"/>
        </w:rPr>
        <w:t xml:space="preserve">215511</w:t>
      </w:r>
    </w:p>
    <w:p>
      <w:r>
        <w:t xml:space="preserve">#Gorossa, jos he kieltäytyvät maahanmuuttajista, taivas auki, kaikki sanovat, että he ovat rasisteja #Capalbiossa, he eivät ole.  Tämä on moukkamaista #kommunistien tekopyhyyttä!</w:t>
      </w:r>
    </w:p>
    <w:p>
      <w:r>
        <w:rPr>
          <w:b/>
          <w:u w:val="single"/>
        </w:rPr>
        <w:t xml:space="preserve">215512</w:t>
      </w:r>
    </w:p>
    <w:p>
      <w:r>
        <w:t xml:space="preserve">EU kirjoittaa Roomalle: "Kerro, kuinka paljon se käyttää rahaa maahanmuuttajiin". Renzi, "he avaavat lompakkonsa" https://t.co/Sc8kpkwjBK</w:t>
      </w:r>
    </w:p>
    <w:p>
      <w:r>
        <w:rPr>
          <w:b/>
          <w:u w:val="single"/>
        </w:rPr>
        <w:t xml:space="preserve">215513</w:t>
      </w:r>
    </w:p>
    <w:p>
      <w:r>
        <w:t xml:space="preserve">@suertefinal @Fabience988 Laitan todella 6-vuotiaan tyttäreni hengailemaan pakolaisten kanssa, miten katson häntä? rakkaudella, kun hän katselee heitä.</w:t>
      </w:r>
    </w:p>
    <w:p>
      <w:r>
        <w:rPr>
          <w:b/>
          <w:u w:val="single"/>
        </w:rPr>
        <w:t xml:space="preserve">215514</w:t>
      </w:r>
    </w:p>
    <w:p>
      <w:r>
        <w:t xml:space="preserve">@magdicristiano @angelo_ra_ Tarvitaan sota, jotta Italia voidaan pelastaa islaminuskoisilta rikollisilta. https://t.co/TqHWKr74jB</w:t>
      </w:r>
    </w:p>
    <w:p>
      <w:r>
        <w:rPr>
          <w:b/>
          <w:u w:val="single"/>
        </w:rPr>
        <w:t xml:space="preserve">215515</w:t>
      </w:r>
    </w:p>
    <w:p>
      <w:r>
        <w:t xml:space="preserve">Ulkomaalaiset opiskelijat @UniTrieste:ssä yli kaksinkertaiset kansalliseen keskiarvoon nähden, mikä on tärkeä ja myönteinen seikka.</w:t>
      </w:r>
    </w:p>
    <w:p>
      <w:r>
        <w:rPr>
          <w:b/>
          <w:u w:val="single"/>
        </w:rPr>
        <w:t xml:space="preserve">215516</w:t>
      </w:r>
    </w:p>
    <w:p>
      <w:r>
        <w:t xml:space="preserve">Joko me heräämme tulevaisuudestamme, tai ennemmin tai myöhemmin meistä kaikista tulee jälleen maahanmuuttajia.Silloin me ymmärrämme.</w:t>
      </w:r>
    </w:p>
    <w:p>
      <w:r>
        <w:rPr>
          <w:b/>
          <w:u w:val="single"/>
        </w:rPr>
        <w:t xml:space="preserve">215517</w:t>
      </w:r>
    </w:p>
    <w:p>
      <w:r>
        <w:t xml:space="preserve">Saksa, "terroriuhka" Jatkuvat ratsiat neljässä kaupungissa (Corriere della Sera) https://t.co/hBl67lA4wb https://t.co/EWwMO5GrPr</w:t>
      </w:r>
    </w:p>
    <w:p>
      <w:r>
        <w:rPr>
          <w:b/>
          <w:u w:val="single"/>
        </w:rPr>
        <w:t xml:space="preserve">215518</w:t>
      </w:r>
    </w:p>
    <w:p>
      <w:r>
        <w:t xml:space="preserve">YK:n shokkisuunnitelma Italialle: 35 miljoonaa maahanmuuttajaa vuoteen... https://t.co/RvjIS4bCoz</w:t>
      </w:r>
    </w:p>
    <w:p>
      <w:r>
        <w:rPr>
          <w:b/>
          <w:u w:val="single"/>
        </w:rPr>
        <w:t xml:space="preserve">215519</w:t>
      </w:r>
    </w:p>
    <w:p>
      <w:r>
        <w:t xml:space="preserve">Pyhä Isä yritti tänään parhaansa... Kristus oli myös siirtolainen...</w:t>
      </w:r>
    </w:p>
    <w:p>
      <w:r>
        <w:rPr>
          <w:b/>
          <w:u w:val="single"/>
        </w:rPr>
        <w:t xml:space="preserve">215520</w:t>
      </w:r>
    </w:p>
    <w:p>
      <w:r>
        <w:t xml:space="preserve">@giannipinoli @Highlander_Ro Ah sinun mukaasi kaikki saapuvat ovat pakolaisia. Faktat kiistävät sen, anteeksi, että jouduit pettymään...</w:t>
      </w:r>
    </w:p>
    <w:p>
      <w:r>
        <w:rPr>
          <w:b/>
          <w:u w:val="single"/>
        </w:rPr>
        <w:t xml:space="preserve">215521</w:t>
      </w:r>
    </w:p>
    <w:p>
      <w:r>
        <w:t xml:space="preserve">@c_appendino : lisää kunnallisia poliiseja ja kiinteitä kameroita romanileireille. Mutta myrkylliset tulipalot jatkuvat Borgaron leirillä. :-(</w:t>
      </w:r>
    </w:p>
    <w:p>
      <w:r>
        <w:rPr>
          <w:b/>
          <w:u w:val="single"/>
        </w:rPr>
        <w:t xml:space="preserve">215522</w:t>
      </w:r>
    </w:p>
    <w:p>
      <w:r>
        <w:t xml:space="preserve">jos juve häviää tänään niin menen ensimmäiseen Roma-leiriin tekemään spaco botiglia amazo familya</w:t>
      </w:r>
    </w:p>
    <w:p>
      <w:r>
        <w:rPr>
          <w:b/>
          <w:u w:val="single"/>
        </w:rPr>
        <w:t xml:space="preserve">215523</w:t>
      </w:r>
    </w:p>
    <w:p>
      <w:r>
        <w:t xml:space="preserve">#maahanmuuttajat tulivat TT Italiaan sijalla 44.</w:t>
      </w:r>
    </w:p>
    <w:p>
      <w:r>
        <w:rPr>
          <w:b/>
          <w:u w:val="single"/>
        </w:rPr>
        <w:t xml:space="preserve">215524</w:t>
      </w:r>
    </w:p>
    <w:p>
      <w:r>
        <w:t xml:space="preserve">Muistan, että viime talvena he olivat murtautuneet tätini taloon, ja olin viikon ajan kauhuissani siitä, että he voisivat murtautua sisään...</w:t>
      </w:r>
    </w:p>
    <w:p>
      <w:r>
        <w:rPr>
          <w:b/>
          <w:u w:val="single"/>
        </w:rPr>
        <w:t xml:space="preserve">215525</w:t>
      </w:r>
    </w:p>
    <w:p>
      <w:r>
        <w:t xml:space="preserve">MOV 5ST on ääri-PD, laittomien maahanmuuttajien, romanien, sosiaalikeskusten, Ei TAv Ei kaikkea, + vegaanifanaattisuus ja Kmherin punainen lähestymistapa https://t.co/3AaBJDUBFs</w:t>
      </w:r>
    </w:p>
    <w:p>
      <w:r>
        <w:rPr>
          <w:b/>
          <w:u w:val="single"/>
        </w:rPr>
        <w:t xml:space="preserve">215526</w:t>
      </w:r>
    </w:p>
    <w:p>
      <w:r>
        <w:t xml:space="preserve">Kalifia ei voitettu.Puntland, Islamilaisen valtion miliisijoukot ottavat haltuunsa Candalan kaupungin https://t.co/Ds9yKhqxS7 https://t.co/nVpm2bBCa1 https://t.co/nVpm2bBCa1</w:t>
      </w:r>
    </w:p>
    <w:p>
      <w:r>
        <w:rPr>
          <w:b/>
          <w:u w:val="single"/>
        </w:rPr>
        <w:t xml:space="preserve">215527</w:t>
      </w:r>
    </w:p>
    <w:p>
      <w:r>
        <w:t xml:space="preserve">Yksinäiset ulkomaalaiset alaikäiset, vihreää valoa vastaanoton uudelleenjärjestelyä koskevalle laille https://t.co/DNyPhCkOzY</w:t>
      </w:r>
    </w:p>
    <w:p>
      <w:r>
        <w:rPr>
          <w:b/>
          <w:u w:val="single"/>
        </w:rPr>
        <w:t xml:space="preserve">215528</w:t>
      </w:r>
    </w:p>
    <w:p>
      <w:r>
        <w:t xml:space="preserve">@Indios007 @EffeF61 ja koska kaikki laittomat maahanmuuttajat ovat muslimeja......</w:t>
      </w:r>
    </w:p>
    <w:p>
      <w:r>
        <w:rPr>
          <w:b/>
          <w:u w:val="single"/>
        </w:rPr>
        <w:t xml:space="preserve">215529</w:t>
      </w:r>
    </w:p>
    <w:p>
      <w:r>
        <w:t xml:space="preserve">Kaksikymmentäviisi siirtolaista löytyi kuolleena veneestä Libyan edustalla (Kansainvälinen) https://t.co/txtHbGVD48</w:t>
      </w:r>
    </w:p>
    <w:p>
      <w:r>
        <w:rPr>
          <w:b/>
          <w:u w:val="single"/>
        </w:rPr>
        <w:t xml:space="preserve">215530</w:t>
      </w:r>
    </w:p>
    <w:p>
      <w:r>
        <w:t xml:space="preserve">@MisterCariola se menee pieleen minun kanssani, koska Jugoslavian sodan jälkeen perheeni on isännöinyt ja auttanut pakolaisia.</w:t>
      </w:r>
    </w:p>
    <w:p>
      <w:r>
        <w:rPr>
          <w:b/>
          <w:u w:val="single"/>
        </w:rPr>
        <w:t xml:space="preserve">215531</w:t>
      </w:r>
    </w:p>
    <w:p>
      <w:r>
        <w:t xml:space="preserve">Milano, pakolaisten pitkä yö, tunneleissa siirtolaisten suojissa https://t.co/nMYu8v7NOR via @repubblicait</w:t>
      </w:r>
    </w:p>
    <w:p>
      <w:r>
        <w:rPr>
          <w:b/>
          <w:u w:val="single"/>
        </w:rPr>
        <w:t xml:space="preserve">215532</w:t>
      </w:r>
    </w:p>
    <w:p>
      <w:r>
        <w:t xml:space="preserve">Goron tapauksesta, jos jätetään huomiotta kiista pakolaisten saapumista vastustaneiden kansalaisten ympärillä,... https://t.co/ZxZ75jNUC6</w:t>
      </w:r>
    </w:p>
    <w:p>
      <w:r>
        <w:rPr>
          <w:b/>
          <w:u w:val="single"/>
        </w:rPr>
        <w:t xml:space="preserve">215533</w:t>
      </w:r>
    </w:p>
    <w:p>
      <w:r>
        <w:t xml:space="preserve">repubblicait: Milano, Salvini pakolaisten vastaisessa varuskunnassa: "Salahin lahja, kyllä lainvalvonnan tottelemattomuudelle" https://t.co/qHO91MtUrf</w:t>
      </w:r>
    </w:p>
    <w:p>
      <w:r>
        <w:rPr>
          <w:b/>
          <w:u w:val="single"/>
        </w:rPr>
        <w:t xml:space="preserve">215534</w:t>
      </w:r>
    </w:p>
    <w:p>
      <w:r>
        <w:t xml:space="preserve">@Ros_Xs kyllä, mutta anteeksi Valeria sanoo usein myös ulkomaalaisia.</w:t>
      </w:r>
    </w:p>
    <w:p>
      <w:r>
        <w:rPr>
          <w:b/>
          <w:u w:val="single"/>
        </w:rPr>
        <w:t xml:space="preserve">215535</w:t>
      </w:r>
    </w:p>
    <w:p>
      <w:r>
        <w:t xml:space="preserve">Mikä kaunis Eurooppa ei vain jätä meitä yksin siirtolaistragedian edessä pakottamalla meidät velkaantumaan heidän pelastamisestaan ja avustamisestaan kiitos.</w:t>
      </w:r>
    </w:p>
    <w:p>
      <w:r>
        <w:rPr>
          <w:b/>
          <w:u w:val="single"/>
        </w:rPr>
        <w:t xml:space="preserve">215536</w:t>
      </w:r>
    </w:p>
    <w:p>
      <w:r>
        <w:t xml:space="preserve">#maahanmuuttajien alkuperä ja määränpäät eri puolilta maailmaa vuosina 1990-2015 @pewresearchin interaktiivisella kartalla. https://t.co/nFPMLKyLqp https://t.co/PGUlUaHf9v</w:t>
      </w:r>
    </w:p>
    <w:p>
      <w:r>
        <w:rPr>
          <w:b/>
          <w:u w:val="single"/>
        </w:rPr>
        <w:t xml:space="preserve">215537</w:t>
      </w:r>
    </w:p>
    <w:p>
      <w:r>
        <w:t xml:space="preserve">Milano, tulipalo maahanmuuttajarakennuksessa: 10 tutkittavana https://t.co/FZFutcyC6B https://t.co/wmDZXa8Naw https://t.co/wmDZXa8Naw</w:t>
      </w:r>
    </w:p>
    <w:p>
      <w:r>
        <w:rPr>
          <w:b/>
          <w:u w:val="single"/>
        </w:rPr>
        <w:t xml:space="preserve">215538</w:t>
      </w:r>
    </w:p>
    <w:p>
      <w:r>
        <w:t xml:space="preserve">Bitonto Gorinon jälkeen: asukkaat estävät 27 siirtolaisen saapumisen. Ja San Giuliano di Pugliassa kiistellään... https://t.co/qRVStVPnra</w:t>
      </w:r>
    </w:p>
    <w:p>
      <w:r>
        <w:rPr>
          <w:b/>
          <w:u w:val="single"/>
        </w:rPr>
        <w:t xml:space="preserve">215539</w:t>
      </w:r>
    </w:p>
    <w:p>
      <w:r>
        <w:t xml:space="preserve">EU:n budjetti, Renzi - Orbanin yhteenotto "Italia ei ole EU:n säästöpossu Maahanmuuttajista samat rasitteet ja kunnianosoitukset" https://t.co/7MSf96lvFO</w:t>
      </w:r>
    </w:p>
    <w:p>
      <w:r>
        <w:rPr>
          <w:b/>
          <w:u w:val="single"/>
        </w:rPr>
        <w:t xml:space="preserve">215540</w:t>
      </w:r>
    </w:p>
    <w:p>
      <w:r>
        <w:t xml:space="preserve">@FcInter1908it Urheilubaariasiantuntijat pelkäävät GS-rahoituksen maksimikierrosta, joka varmasti johtaisi konkurssiin, onko niitä jäljellä?</w:t>
      </w:r>
    </w:p>
    <w:p>
      <w:r>
        <w:rPr>
          <w:b/>
          <w:u w:val="single"/>
        </w:rPr>
        <w:t xml:space="preserve">215541</w:t>
      </w:r>
    </w:p>
    <w:p>
      <w:r>
        <w:t xml:space="preserve">Orban, yhteenotto Renzin kanssa maahanmuuttajista: "Valmis veto-oikeuteen kiintiöitä vastaan ja haastamaan EU:n oikeuteen..." https://t.co/amvWEYg5bh</w:t>
      </w:r>
    </w:p>
    <w:p>
      <w:r>
        <w:rPr>
          <w:b/>
          <w:u w:val="single"/>
        </w:rPr>
        <w:t xml:space="preserve">215542</w:t>
      </w:r>
    </w:p>
    <w:p>
      <w:r>
        <w:t xml:space="preserve">@immigration tervetuloa Italiaan!</w:t>
      </w:r>
    </w:p>
    <w:p>
      <w:r>
        <w:rPr>
          <w:b/>
          <w:u w:val="single"/>
        </w:rPr>
        <w:t xml:space="preserve">215543</w:t>
      </w:r>
    </w:p>
    <w:p>
      <w:r>
        <w:t xml:space="preserve">Milva ja "hänen" Goronsa: "Jos asuisin vielä siellä, olisin isännöinyt maahanmuuttajia" ///antaisitko meille osoitteen... tuon heidät teille... ainakin tusinan verran...</w:t>
      </w:r>
    </w:p>
    <w:p>
      <w:r>
        <w:rPr>
          <w:b/>
          <w:u w:val="single"/>
        </w:rPr>
        <w:t xml:space="preserve">215544</w:t>
      </w:r>
    </w:p>
    <w:p>
      <w:r>
        <w:t xml:space="preserve">Renzi ei edes Keski-Italian katastrofaalisten maanjäristysten jälkeen estä laittomia maahanmuuttajia lahjoittamasta säästyneitä rahoja italialaisille #maahanmuuttajat</w:t>
      </w:r>
    </w:p>
    <w:p>
      <w:r>
        <w:rPr>
          <w:b/>
          <w:u w:val="single"/>
        </w:rPr>
        <w:t xml:space="preserve">215545</w:t>
      </w:r>
    </w:p>
    <w:p>
      <w:r>
        <w:t xml:space="preserve">#crozzameraviglie #pidätykset suuret teokset</w:t>
        <w:br/>
        <w:t xml:space="preserve">Joskus olemme huolissamme maahanmuuttajan oljenkorresta emmekä huomaa Tav silmässä</w:t>
      </w:r>
    </w:p>
    <w:p>
      <w:r>
        <w:rPr>
          <w:b/>
          <w:u w:val="single"/>
        </w:rPr>
        <w:t xml:space="preserve">215546</w:t>
      </w:r>
    </w:p>
    <w:p>
      <w:r>
        <w:t xml:space="preserve">kaikki, mitä ei saa nähdä... tässä on nomadien leiri Cagliarin sisäänkäynnillä... tänne he tulevat joka päivä... https://t.co/e3vI0rUxyj</w:t>
      </w:r>
    </w:p>
    <w:p>
      <w:r>
        <w:rPr>
          <w:b/>
          <w:u w:val="single"/>
        </w:rPr>
        <w:t xml:space="preserve">215547</w:t>
      </w:r>
    </w:p>
    <w:p>
      <w:r>
        <w:t xml:space="preserve">Maahanmuuttajien mielenterveyskriisi</w:t>
        <w:br/>
        <w:br/>
        <w:t xml:space="preserve">Maahanmuuttajien ja pakolaisten kohtaamista tragedioista... https://t.co/THOa5PaPgg</w:t>
      </w:r>
    </w:p>
    <w:p>
      <w:r>
        <w:rPr>
          <w:b/>
          <w:u w:val="single"/>
        </w:rPr>
        <w:t xml:space="preserve">215548</w:t>
      </w:r>
    </w:p>
    <w:p>
      <w:r>
        <w:t xml:space="preserve">Hei. Kaikki Japanissa asuvat ulkomaalaistaustaiset, ystävystykäämme.</w:t>
      </w:r>
    </w:p>
    <w:p>
      <w:r>
        <w:rPr>
          <w:b/>
          <w:u w:val="single"/>
        </w:rPr>
        <w:t xml:space="preserve">215549</w:t>
      </w:r>
    </w:p>
    <w:p>
      <w:r>
        <w:t xml:space="preserve">@Silviettosa @novedisera Samhain, se on kelttiläinen juhla.  Lisäisin vielä, että joulu on revitty pois roomalaisesta perinteestä, joten älkää juhliko sitäkään.</w:t>
      </w:r>
    </w:p>
    <w:p>
      <w:r>
        <w:rPr>
          <w:b/>
          <w:u w:val="single"/>
        </w:rPr>
        <w:t xml:space="preserve">215550</w:t>
      </w:r>
    </w:p>
    <w:p>
      <w:r>
        <w:t xml:space="preserve">Carabiniere työvuorossa estää varkauden Rooman ulkopuolella: kaksi romania pidätetty - https://t.co/L7lFVj2k0g https://t.co/3OddLOsS9b https://t.co/3OddLOsS9b</w:t>
      </w:r>
    </w:p>
    <w:p>
      <w:r>
        <w:rPr>
          <w:b/>
          <w:u w:val="single"/>
        </w:rPr>
        <w:t xml:space="preserve">215551</w:t>
      </w:r>
    </w:p>
    <w:p>
      <w:r>
        <w:t xml:space="preserve">Maahanmuutto ohittaa vuosien jälkeen: enemmän italialaisia ulkomailla kuin ulkomaalaisia Italiassa https://t.co/YjpNw7tX8J</w:t>
      </w:r>
    </w:p>
    <w:p>
      <w:r>
        <w:rPr>
          <w:b/>
          <w:u w:val="single"/>
        </w:rPr>
        <w:t xml:space="preserve">215552</w:t>
      </w:r>
    </w:p>
    <w:p>
      <w:r>
        <w:t xml:space="preserve">Here Radio London: Kolme pidätystä Pohjois-Italiassa, he olivat värväämässä jihadistiterroristeja - l https://t.co/FfqdJrNZnV https://t.co/cu7Bgjj8bi</w:t>
      </w:r>
    </w:p>
    <w:p>
      <w:r>
        <w:rPr>
          <w:b/>
          <w:u w:val="single"/>
        </w:rPr>
        <w:t xml:space="preserve">215553</w:t>
      </w:r>
    </w:p>
    <w:p>
      <w:r>
        <w:t xml:space="preserve">Maihinnousu Italiaan: toiset 158 000 siirtolaista Kymmenessä kuukaudessa ennätysmäärä maihinnousuja rikottu https://t.co/DGBgYu6rDq</w:t>
      </w:r>
    </w:p>
    <w:p>
      <w:r>
        <w:rPr>
          <w:b/>
          <w:u w:val="single"/>
        </w:rPr>
        <w:t xml:space="preserve">215554</w:t>
      </w:r>
    </w:p>
    <w:p>
      <w:r>
        <w:t xml:space="preserve">@ArenaGiletti Italia ja italialaiset ensin. Eurooppa ottaa vastuun maahanmuuttajista. Italialla on muita ongelmia ratkaistavana</w:t>
      </w:r>
    </w:p>
    <w:p>
      <w:r>
        <w:rPr>
          <w:b/>
          <w:u w:val="single"/>
        </w:rPr>
        <w:t xml:space="preserve">215555</w:t>
      </w:r>
    </w:p>
    <w:p>
      <w:r>
        <w:t xml:space="preserve">@matteosalvinimi ma scherziamo prima i musulmani e gli gingari poi gli extra comunitari e poi ....basta l'Italia agli italiani</w:t>
      </w:r>
    </w:p>
    <w:p>
      <w:r>
        <w:rPr>
          <w:b/>
          <w:u w:val="single"/>
        </w:rPr>
        <w:t xml:space="preserve">215556</w:t>
      </w:r>
    </w:p>
    <w:p>
      <w:r>
        <w:t xml:space="preserve">@TELADOIOLANIUS @italiano201415 pakolaiset ? Oletko varma, että he haluavat vain heidät vai myös loput 95 prosenttia maahanmuuttajista?</w:t>
      </w:r>
    </w:p>
    <w:p>
      <w:r>
        <w:rPr>
          <w:b/>
          <w:u w:val="single"/>
        </w:rPr>
        <w:t xml:space="preserve">215557</w:t>
      </w:r>
    </w:p>
    <w:p>
      <w:r>
        <w:t xml:space="preserve">Rooma, köyhyyden läimäys: satoja romaneille ja maahanmuuttajille tarkoitettuja aterioita heitetään roskiin https://t.co/TpwTIjUzoj</w:t>
      </w:r>
    </w:p>
    <w:p>
      <w:r>
        <w:rPr>
          <w:b/>
          <w:u w:val="single"/>
        </w:rPr>
        <w:t xml:space="preserve">215558</w:t>
      </w:r>
    </w:p>
    <w:p>
      <w:r>
        <w:t xml:space="preserve">#Somalia : Naisilla on tärkeä rooli taistelussa al-Shabab-islamisteja vastaan. Italian olisi annettava vahvaa tukea.... https://t.co/i7YtinO6VT</w:t>
      </w:r>
    </w:p>
    <w:p>
      <w:r>
        <w:rPr>
          <w:b/>
          <w:u w:val="single"/>
        </w:rPr>
        <w:t xml:space="preserve">215559</w:t>
      </w:r>
    </w:p>
    <w:p>
      <w:r>
        <w:t xml:space="preserve">@acs_italia @frafra61_rossi Riittää tekopyhä propaganda, myytte Italian ja italialaiset islamille. VITTU! @Nocentrisociali #IoVotoNO</w:t>
      </w:r>
    </w:p>
    <w:p>
      <w:r>
        <w:rPr>
          <w:b/>
          <w:u w:val="single"/>
        </w:rPr>
        <w:t xml:space="preserve">215560</w:t>
      </w:r>
    </w:p>
    <w:p>
      <w:r>
        <w:t xml:space="preserve">@ilmessaggeroit Neljä köyhää #pakolaista' mukaan lukien ilman huoltajaa oleva alaikäinen? #Italiassa maahanmuuttosääntöjen noudattaminen on vaihtoehto, eikö olekin?</w:t>
      </w:r>
    </w:p>
    <w:p>
      <w:r>
        <w:rPr>
          <w:b/>
          <w:u w:val="single"/>
        </w:rPr>
        <w:t xml:space="preserve">215561</w:t>
      </w:r>
    </w:p>
    <w:p>
      <w:r>
        <w:t xml:space="preserve">Rooma, romaneille ja maahanmuuttajille tarkoitettu ruoka päätyy roskiin - Affaritaliani.it https://t.co/3jNl2SiUGZ via @Affaritaliani</w:t>
      </w:r>
    </w:p>
    <w:p>
      <w:r>
        <w:rPr>
          <w:b/>
          <w:u w:val="single"/>
        </w:rPr>
        <w:t xml:space="preserve">215562</w:t>
      </w:r>
    </w:p>
    <w:p>
      <w:r>
        <w:t xml:space="preserve">Pidätetty takaa-ajon jälkeen, kaksi nomadia käsiraudoissa. Tunnistatko heidät? https://t.co/cmVF4UUXIE</w:t>
      </w:r>
    </w:p>
    <w:p>
      <w:r>
        <w:rPr>
          <w:b/>
          <w:u w:val="single"/>
        </w:rPr>
        <w:t xml:space="preserve">215563</w:t>
      </w:r>
    </w:p>
    <w:p>
      <w:r>
        <w:t xml:space="preserve">Vuodesta neliöt Italian, elämä HELL kansalaisten x vika maahanmuuttajien salakuljettajien, joka ilta h 20.30 rete4 https://t.co/6rejTZe25e</w:t>
      </w:r>
    </w:p>
    <w:p>
      <w:r>
        <w:rPr>
          <w:b/>
          <w:u w:val="single"/>
        </w:rPr>
        <w:t xml:space="preserve">215564</w:t>
      </w:r>
    </w:p>
    <w:p>
      <w:r>
        <w:t xml:space="preserve">Sisilia, ilman huoltajaa olevat ulkomaalaiset alaikäiset: lakiehdotus istuntosalissa https://t.co/x82nH7jnKg.</w:t>
      </w:r>
    </w:p>
    <w:p>
      <w:r>
        <w:rPr>
          <w:b/>
          <w:u w:val="single"/>
        </w:rPr>
        <w:t xml:space="preserve">215565</w:t>
      </w:r>
    </w:p>
    <w:p>
      <w:r>
        <w:t xml:space="preserve">Roomassa romaneille ja maahanmuuttajille tarkoitettu ruoka päätyy roskiin - Affaritalianhttp://www.affaritaliani.it/roma/roma-</w:t>
      </w:r>
    </w:p>
    <w:p>
      <w:r>
        <w:rPr>
          <w:b/>
          <w:u w:val="single"/>
        </w:rPr>
        <w:t xml:space="preserve">215566</w:t>
      </w:r>
    </w:p>
    <w:p>
      <w:r>
        <w:t xml:space="preserve">he saavat halpoja sosiaalisia asuntoja kiinalaisille romaneille moldovalaisille albanialaisille laittomille afrikkalaisille aasialaisille eteläamerikkalaisille, jotka kaikki odottavat https://t.co/9lB1DrhU2o</w:t>
      </w:r>
    </w:p>
    <w:p>
      <w:r>
        <w:rPr>
          <w:b/>
          <w:u w:val="single"/>
        </w:rPr>
        <w:t xml:space="preserve">215567</w:t>
      </w:r>
    </w:p>
    <w:p>
      <w:r>
        <w:t xml:space="preserve">Paavi: EU:n ei pitäisi ottaa vastaan enemmän maahanmuuttajia kuin se voi kotouttaa</w:t>
        <w:br/>
        <w:t xml:space="preserve">"Ei ole inhimillistä sulkea ovia ja sydämiä... https://t.co/hCtZYqHF3A</w:t>
      </w:r>
    </w:p>
    <w:p>
      <w:r>
        <w:rPr>
          <w:b/>
          <w:u w:val="single"/>
        </w:rPr>
        <w:t xml:space="preserve">215568</w:t>
      </w:r>
    </w:p>
    <w:p>
      <w:r>
        <w:t xml:space="preserve">PONTIFEX....insists: Italian kansa on upotettava ja hävitettävä valepakolaisilla, jotka haluavat sitä, mitä he eivät koskaan osanneet tehdä!</w:t>
      </w:r>
    </w:p>
    <w:p>
      <w:r>
        <w:rPr>
          <w:b/>
          <w:u w:val="single"/>
        </w:rPr>
        <w:t xml:space="preserve">215569</w:t>
      </w:r>
    </w:p>
    <w:p>
      <w:r>
        <w:t xml:space="preserve">@NoJobFactor @KappaRar sinulla on myötätuntoni, mutta jos jätät sen heille, he ottavat myös autosi pois, jotta he voivat laittaa siihen maahanmuuttajia.</w:t>
      </w:r>
    </w:p>
    <w:p>
      <w:r>
        <w:rPr>
          <w:b/>
          <w:u w:val="single"/>
        </w:rPr>
        <w:t xml:space="preserve">215570</w:t>
      </w:r>
    </w:p>
    <w:p>
      <w:r>
        <w:t xml:space="preserve">Paavi Eurooppa toivottaa maahanmuuttajat tervetulleiksi, mutta sen on myös osattava integroida heidät (Fanpage) https://t.co/EVk0mDVEl6 https://t.co/zLki0gYWZT</w:t>
      </w:r>
    </w:p>
    <w:p>
      <w:r>
        <w:rPr>
          <w:b/>
          <w:u w:val="single"/>
        </w:rPr>
        <w:t xml:space="preserve">215571</w:t>
      </w:r>
    </w:p>
    <w:p>
      <w:r>
        <w:t xml:space="preserve">@francofontana43 itse asiassa äänestää ei ja hyväksyy kaikki talousmuuttajat Afrikasta, kaukonäköinen</w:t>
      </w:r>
    </w:p>
    <w:p>
      <w:r>
        <w:rPr>
          <w:b/>
          <w:u w:val="single"/>
        </w:rPr>
        <w:t xml:space="preserve">215572</w:t>
      </w:r>
    </w:p>
    <w:p>
      <w:r>
        <w:t xml:space="preserve">Milano: tulipalo hökkelissä, polttaa 18-vuotiaan romanitytön Photo Mannequin Challenge https://t.co/qx3eWXgoyG</w:t>
      </w:r>
    </w:p>
    <w:p>
      <w:r>
        <w:rPr>
          <w:b/>
          <w:u w:val="single"/>
        </w:rPr>
        <w:t xml:space="preserve">215573</w:t>
      </w:r>
    </w:p>
    <w:p>
      <w:r>
        <w:t xml:space="preserve">Pohjois-Italiassa maahanmuuttajakotitalouksien osuus absoluuttisessa köyhyydessä elävistä kotitalouksista on 41 prosenttia #AtlasInfanzia https://t.co/k7CbDWcEUx https://t.co/k7CbDWcEUx</w:t>
      </w:r>
    </w:p>
    <w:p>
      <w:r>
        <w:rPr>
          <w:b/>
          <w:u w:val="single"/>
        </w:rPr>
        <w:t xml:space="preserve">215574</w:t>
      </w:r>
    </w:p>
    <w:p>
      <w:r>
        <w:t xml:space="preserve">Milano, romanivarkaat, joilla ei ole mitään rehellisyyttä tai inhimillisyyttä: he varastavat jopa vaaliuurnat.... https://t.co/uLss0lM1er</w:t>
      </w:r>
    </w:p>
    <w:p>
      <w:r>
        <w:rPr>
          <w:b/>
          <w:u w:val="single"/>
        </w:rPr>
        <w:t xml:space="preserve">215575</w:t>
      </w:r>
    </w:p>
    <w:p>
      <w:r>
        <w:t xml:space="preserve">Ceprano- Arpino-Pontercorvo, ratsia 5 naisnomadien vaarallisen takaa-ajon jälkeen A1-tiellä... #news #Ciociaria https://t.co/oWvkQrlauF</w:t>
      </w:r>
    </w:p>
    <w:p>
      <w:r>
        <w:rPr>
          <w:b/>
          <w:u w:val="single"/>
        </w:rPr>
        <w:t xml:space="preserve">215576</w:t>
      </w:r>
    </w:p>
    <w:p>
      <w:r>
        <w:t xml:space="preserve">Milanon kronikka: Varasti kotiin ja vei myös uurnan Monzasta, raskaana oleva nomadi pidätettiin https://t.co/n7ULSN71Z6 #milan #milan</w:t>
      </w:r>
    </w:p>
    <w:p>
      <w:r>
        <w:rPr>
          <w:b/>
          <w:u w:val="single"/>
        </w:rPr>
        <w:t xml:space="preserve">215577</w:t>
      </w:r>
    </w:p>
    <w:p>
      <w:r>
        <w:t xml:space="preserve">@francofontana43 @maurobiani @ilmanifesto Se on tapahtunut #Roomassa siitä lähtien, kun #Raggin juntta astui virkaan! Milloin hän päättää kunnollisesta ratkaisusta #maahanmuuttajille?</w:t>
      </w:r>
    </w:p>
    <w:p>
      <w:r>
        <w:rPr>
          <w:b/>
          <w:u w:val="single"/>
        </w:rPr>
        <w:t xml:space="preserve">215578</w:t>
      </w:r>
    </w:p>
    <w:p>
      <w:r>
        <w:t xml:space="preserve">Dubai, uhri ilmoittaa raiskauksesta: pidätettiin avioliiton ulkopuolisesta seksistä https://t.co/Dl3fEw1GtB on islam ja kaikki uskonnot</w:t>
      </w:r>
    </w:p>
    <w:p>
      <w:r>
        <w:rPr>
          <w:b/>
          <w:u w:val="single"/>
        </w:rPr>
        <w:t xml:space="preserve">215579</w:t>
      </w:r>
    </w:p>
    <w:p>
      <w:r>
        <w:t xml:space="preserve">Maahanmuuttajat tienaavat enemmän kuin huumeet!!! Buzzi kertoi Carminatille heti kun hän löysi tämän tulokanavan!!! https://t.co/Wv4YQpsbz3 ...</w:t>
      </w:r>
    </w:p>
    <w:p>
      <w:r>
        <w:rPr>
          <w:b/>
          <w:u w:val="single"/>
        </w:rPr>
        <w:t xml:space="preserve">215580</w:t>
      </w:r>
    </w:p>
    <w:p>
      <w:r>
        <w:t xml:space="preserve">Islamin palvonta pitäisi kieltää, moskeijat pitäisi TUHOTA, kaikki islamistit pitäisi KARKOTTAA ja islam pitäisi julistaa ULKOMAALAISEKSI! ✋ https://t.co/6HsSrt12iV</w:t>
      </w:r>
    </w:p>
    <w:p>
      <w:r>
        <w:rPr>
          <w:b/>
          <w:u w:val="single"/>
        </w:rPr>
        <w:t xml:space="preserve">215581</w:t>
      </w:r>
    </w:p>
    <w:p>
      <w:r>
        <w:t xml:space="preserve">Ihmettelen, miten voitte kuunnella Salvinin kaltaista Euroopan yhteisön loistajaa, joka valtuutettuna muutti öisin nomadeja?</w:t>
      </w:r>
    </w:p>
    <w:p>
      <w:r>
        <w:rPr>
          <w:b/>
          <w:u w:val="single"/>
        </w:rPr>
        <w:t xml:space="preserve">215582</w:t>
      </w:r>
    </w:p>
    <w:p>
      <w:r>
        <w:t xml:space="preserve">Lapset, "20 000 romania syrjäytynyt Italiassa". He elävät vähemmän eivätkä opiskele (Redattore Sociale) https://t.co/pK9MEuuc7I https://t.co/pK9MEuuc7I</w:t>
      </w:r>
    </w:p>
    <w:p>
      <w:r>
        <w:rPr>
          <w:b/>
          <w:u w:val="single"/>
        </w:rPr>
        <w:t xml:space="preserve">215583</w:t>
      </w:r>
    </w:p>
    <w:p>
      <w:r>
        <w:t xml:space="preserve">Kunnanvaltuutettu sanoo, että nyt riittää, maahanmuuttajille on stoppi myös Aullassa https://t.co/jXltQ90Hi3</w:t>
      </w:r>
    </w:p>
    <w:p>
      <w:r>
        <w:rPr>
          <w:b/>
          <w:u w:val="single"/>
        </w:rPr>
        <w:t xml:space="preserve">215584</w:t>
      </w:r>
    </w:p>
    <w:p>
      <w:r>
        <w:t xml:space="preserve">Hyvästi Schengen: Itävalta vahvistaa rajojaan Italian kanssa. Ja pakolaiset eivät enää pääse sisään - Mattinonline https://t.co/QbgtpAXAQY</w:t>
      </w:r>
    </w:p>
    <w:p>
      <w:r>
        <w:rPr>
          <w:b/>
          <w:u w:val="single"/>
        </w:rPr>
        <w:t xml:space="preserve">215585</w:t>
      </w:r>
    </w:p>
    <w:p>
      <w:r>
        <w:t xml:space="preserve">Padovassa romanit palaavat koteihinsa: kiitos Lega Nordin pormestarin https://t.co/Z0OHQu3yGU.</w:t>
      </w:r>
    </w:p>
    <w:p>
      <w:r>
        <w:rPr>
          <w:b/>
          <w:u w:val="single"/>
        </w:rPr>
        <w:t xml:space="preserve">215586</w:t>
      </w:r>
    </w:p>
    <w:p>
      <w:r>
        <w:t xml:space="preserve">Jäsenvaltiot unohtavat tahallaan tai tahattomasti, että EU tarvitsee myös maahanmuuttoa sekä väestöllisesti että tuottavuuden kannalta 1/2.</w:t>
      </w:r>
    </w:p>
    <w:p>
      <w:r>
        <w:rPr>
          <w:b/>
          <w:u w:val="single"/>
        </w:rPr>
        <w:t xml:space="preserve">215587</w:t>
      </w:r>
    </w:p>
    <w:p>
      <w:r>
        <w:t xml:space="preserve">@emmabonino on mukana kumoamassa #maahanmuuttoon liittyviä stereotypioita. #s4p2016 https://t.co/TrNC2mz6M2</w:t>
      </w:r>
    </w:p>
    <w:p>
      <w:r>
        <w:rPr>
          <w:b/>
          <w:u w:val="single"/>
        </w:rPr>
        <w:t xml:space="preserve">215588</w:t>
      </w:r>
    </w:p>
    <w:p>
      <w:r>
        <w:t xml:space="preserve">+++#Rooma #Marconi, pelkoa bussissa: narkomaani terrorisoi lapsia koulumatkalla - KUVA++ https://t.co/NTBMAgIFAq https://t.co/NTBMAgIFAq</w:t>
      </w:r>
    </w:p>
    <w:p>
      <w:r>
        <w:rPr>
          <w:b/>
          <w:u w:val="single"/>
        </w:rPr>
        <w:t xml:space="preserve">215589</w:t>
      </w:r>
    </w:p>
    <w:p>
      <w:r>
        <w:t xml:space="preserve">#refugees ....ja vielä on olemassa harhaanjohdettuja, huonosti ajattelevia ihmisiä, jotka puhuvat naisista ja lapsista!!! https://t.co/UWmpPeBegw https://t.co/UWmpPeBegw</w:t>
      </w:r>
    </w:p>
    <w:p>
      <w:r>
        <w:rPr>
          <w:b/>
          <w:u w:val="single"/>
        </w:rPr>
        <w:t xml:space="preserve">215590</w:t>
      </w:r>
    </w:p>
    <w:p>
      <w:r>
        <w:t xml:space="preserve">#Slovenia: perustuslaissa vahvistetun oikeuden veteen on koskettava myös romaniyhteisöjä https://t.co/I1ozsuQK4Z</w:t>
      </w:r>
    </w:p>
    <w:p>
      <w:r>
        <w:rPr>
          <w:b/>
          <w:u w:val="single"/>
        </w:rPr>
        <w:t xml:space="preserve">215591</w:t>
      </w:r>
    </w:p>
    <w:p>
      <w:r>
        <w:t xml:space="preserve">Rooma, kaksi romanilasta leirissään: paimen ampuu ensin ja sitten hakkaa heidät https://t.co/buvlCtSUAU #uutiset #uutiset</w:t>
      </w:r>
    </w:p>
    <w:p>
      <w:r>
        <w:rPr>
          <w:b/>
          <w:u w:val="single"/>
        </w:rPr>
        <w:t xml:space="preserve">215592</w:t>
      </w:r>
    </w:p>
    <w:p>
      <w:r>
        <w:t xml:space="preserve">@RaiStoria @Massimo_Masini Afrikkalaiset maahanmuuttajat Italiassa puolestaan asuvat 3-4 tähden hotelleissa. Iso ero.</w:t>
      </w:r>
    </w:p>
    <w:p>
      <w:r>
        <w:rPr>
          <w:b/>
          <w:u w:val="single"/>
        </w:rPr>
        <w:t xml:space="preserve">215593</w:t>
      </w:r>
    </w:p>
    <w:p>
      <w:r>
        <w:t xml:space="preserve">Alfano: "Lopettakaa pakolaiset, Milan on saavuttanut kiintiönsä" https://t.co/FOk6W1sVxF</w:t>
      </w:r>
    </w:p>
    <w:p>
      <w:r>
        <w:rPr>
          <w:b/>
          <w:u w:val="single"/>
        </w:rPr>
        <w:t xml:space="preserve">215594</w:t>
      </w:r>
    </w:p>
    <w:p>
      <w:r>
        <w:t xml:space="preserve">Oikeustohtori: RT labelmondo: "Terrorismi ei ole oikeutettua, ei koskaan!"</w:t>
        <w:br/>
        <w:t xml:space="preserve"> Artikkeli, joka on kirjoitettu hyökkäyksen jälkeen... https://t.co/v3D8mLfrv9...</w:t>
      </w:r>
    </w:p>
    <w:p>
      <w:r>
        <w:rPr>
          <w:b/>
          <w:u w:val="single"/>
        </w:rPr>
        <w:t xml:space="preserve">215595</w:t>
      </w:r>
    </w:p>
    <w:p>
      <w:r>
        <w:t xml:space="preserve">Kylmä ja nälkä: onko tämä Rooman vastaus Tiburtinan alueen maahanmuuttajille? https://t.co/b7SHjV4vAg</w:t>
      </w:r>
    </w:p>
    <w:p>
      <w:r>
        <w:rPr>
          <w:b/>
          <w:u w:val="single"/>
        </w:rPr>
        <w:t xml:space="preserve">215596</w:t>
      </w:r>
    </w:p>
    <w:p>
      <w:r>
        <w:t xml:space="preserve">#Rooma Taskuvarkauksien vastainen aalto #keskustassa: kahdeksan nomadia pidätetty, 6 alaikäisiä https://t.co/Venc2n0eYU</w:t>
      </w:r>
    </w:p>
    <w:p>
      <w:r>
        <w:rPr>
          <w:b/>
          <w:u w:val="single"/>
        </w:rPr>
        <w:t xml:space="preserve">215597</w:t>
      </w:r>
    </w:p>
    <w:p>
      <w:r>
        <w:t xml:space="preserve">Trieste, pakolaiset heittävät vammaisen pois bussista: Forza Nuovan partiot saapuvat julkiseen liikenteeseen https://t.co/iFVUYS7WzA</w:t>
      </w:r>
    </w:p>
    <w:p>
      <w:r>
        <w:rPr>
          <w:b/>
          <w:u w:val="single"/>
        </w:rPr>
        <w:t xml:space="preserve">215598</w:t>
      </w:r>
    </w:p>
    <w:p>
      <w:r>
        <w:t xml:space="preserve">Luulin, että sinua vituttaisi #natsiralli Milanossa! Mutta ei, vihollisesi on aina #maahanmuuttaja Miten sotaa pakeneva ihminen voi saada sinut #pelkäämään? https://t.co/3NBhxuGyNM</w:t>
      </w:r>
    </w:p>
    <w:p>
      <w:r>
        <w:rPr>
          <w:b/>
          <w:u w:val="single"/>
        </w:rPr>
        <w:t xml:space="preserve">215599</w:t>
      </w:r>
    </w:p>
    <w:p>
      <w:r>
        <w:t xml:space="preserve">#pakolaisten vastaanotto Trentinossa, Punaisen Ristin tuki</w:t>
        <w:br/>
        <w:t xml:space="preserve">https://t.co/Ntfnqk7XVm https://t.co/PCbbci4daa https://t.co/Ntfnqk7XVm https://t.co/PCbbci4daa</w:t>
      </w:r>
    </w:p>
    <w:p>
      <w:r>
        <w:rPr>
          <w:b/>
          <w:u w:val="single"/>
        </w:rPr>
        <w:t xml:space="preserve">215600</w:t>
      </w:r>
    </w:p>
    <w:p>
      <w:r>
        <w:t xml:space="preserve">Minnesotasta Libyaan, Italiaan ja Espanjaan: #Jihad #terrorismin uudet kehdot @CorriereIt https://t.co/Qw848HNKj5</w:t>
      </w:r>
    </w:p>
    <w:p>
      <w:r>
        <w:rPr>
          <w:b/>
          <w:u w:val="single"/>
        </w:rPr>
        <w:t xml:space="preserve">215601</w:t>
      </w:r>
    </w:p>
    <w:p>
      <w:r>
        <w:t xml:space="preserve">@MSF_ITALIA Jopa lapset tietävät, että terroristit piileskelevät siviilisairaaloissa @GiulioTerzi @RaiNews</w:t>
      </w:r>
    </w:p>
    <w:p>
      <w:r>
        <w:rPr>
          <w:b/>
          <w:u w:val="single"/>
        </w:rPr>
        <w:t xml:space="preserve">215602</w:t>
      </w:r>
    </w:p>
    <w:p>
      <w:r>
        <w:t xml:space="preserve">Trump sanoo, että Vapaudenpatsas on anakronistinen ja yllyttää maahanmuuttoon, aivan kuin sanoisi kappelin... https://t.co/DWz2z48pNP</w:t>
      </w:r>
    </w:p>
    <w:p>
      <w:r>
        <w:rPr>
          <w:b/>
          <w:u w:val="single"/>
        </w:rPr>
        <w:t xml:space="preserve">215603</w:t>
      </w:r>
    </w:p>
    <w:p>
      <w:r>
        <w:t xml:space="preserve">Satiiri valloilleen, Trump vapaudenpatsasta vastaan: "Houkuttelee maahanmuuttoon, anakronistinen" https://t.co/tlxudPsGbx via @repubblicait https://t.co/ROh7mgtuNj</w:t>
      </w:r>
    </w:p>
    <w:p>
      <w:r>
        <w:rPr>
          <w:b/>
          <w:u w:val="single"/>
        </w:rPr>
        <w:t xml:space="preserve">215604</w:t>
      </w:r>
    </w:p>
    <w:p>
      <w:r>
        <w:t xml:space="preserve">Trump ei enää haluaisi Vapaudenpatsasta: "Se on julman maahanmuuton symboli" https://t.co/OFBQuzHhXO https://t.co/1VIghsP1hA</w:t>
      </w:r>
    </w:p>
    <w:p>
      <w:r>
        <w:rPr>
          <w:b/>
          <w:u w:val="single"/>
        </w:rPr>
        <w:t xml:space="preserve">215605</w:t>
      </w:r>
    </w:p>
    <w:p>
      <w:r>
        <w:t xml:space="preserve">Pagani. Salerno. Maahanmuuttajat. Messu Don Flaviano Calendan luona. Kuusitoista maahanmuuttajavierasta... https://t.co/NPCtOi9xhG</w:t>
      </w:r>
    </w:p>
    <w:p>
      <w:r>
        <w:rPr>
          <w:b/>
          <w:u w:val="single"/>
        </w:rPr>
        <w:t xml:space="preserve">215606</w:t>
      </w:r>
    </w:p>
    <w:p>
      <w:r>
        <w:t xml:space="preserve">te vitsailette televisio-ohjelmista, mutta vitsailette maahanmuutosta, joka on vakava asia, ei, älkää viitsikö! Ilir voi olla albanialainen, mutta te kusipäät #domenicalive</w:t>
      </w:r>
    </w:p>
    <w:p>
      <w:r>
        <w:rPr>
          <w:b/>
          <w:u w:val="single"/>
        </w:rPr>
        <w:t xml:space="preserve">215607</w:t>
      </w:r>
    </w:p>
    <w:p>
      <w:r>
        <w:t xml:space="preserve">@matteosalvinimi Olen surullinen siitä, että kukaan ei tiedä syytä siihen, miksi pakolaiset tarvitsevat soluja.herää, tietämätön maailma....</w:t>
      </w:r>
    </w:p>
    <w:p>
      <w:r>
        <w:rPr>
          <w:b/>
          <w:u w:val="single"/>
        </w:rPr>
        <w:t xml:space="preserve">215608</w:t>
      </w:r>
    </w:p>
    <w:p>
      <w:r>
        <w:t xml:space="preserve">L er italialaiset perheet, että EI paskiainen Renzi, islamistien ja erilaisten pederastien ystävä! https://t.co/WVcwOMDpwd</w:t>
      </w:r>
    </w:p>
    <w:p>
      <w:r>
        <w:rPr>
          <w:b/>
          <w:u w:val="single"/>
        </w:rPr>
        <w:t xml:space="preserve">215609</w:t>
      </w:r>
    </w:p>
    <w:p>
      <w:r>
        <w:t xml:space="preserve">Keskustelu turvallisuudesta ja maahanmuutosta herää uudelleen Piazzale Loretolla Milanossa tapahtuneen murhan jälkeen.</w:t>
        <w:br/>
        <w:t xml:space="preserve"> @agorarai klo 8 #Rai3 https://t.co/8rwkA7ugEy https://t.co/8rwkA7ugEy</w:t>
      </w:r>
    </w:p>
    <w:p>
      <w:r>
        <w:rPr>
          <w:b/>
          <w:u w:val="single"/>
        </w:rPr>
        <w:t xml:space="preserve">215610</w:t>
      </w:r>
    </w:p>
    <w:p>
      <w:r>
        <w:t xml:space="preserve">Gad Lerner palaa RAI:lle ja esittää " #Islam,Italy", matkan #muslimien #imam #moskeijoiden maailmaan https://t.co/KliAwVdTqN via @giovannisarubbi</w:t>
      </w:r>
    </w:p>
    <w:p>
      <w:r>
        <w:rPr>
          <w:b/>
          <w:u w:val="single"/>
        </w:rPr>
        <w:t xml:space="preserve">215611</w:t>
      </w:r>
    </w:p>
    <w:p>
      <w:r>
        <w:t xml:space="preserve">Kuuntele Gaiole in Chianti: he isännöivät San Giusto a Rentennanosta tulleita itseoikeutettuja pakolaisia tekemään... https://t.co/hUv5RDgFtW</w:t>
      </w:r>
    </w:p>
    <w:p>
      <w:r>
        <w:rPr>
          <w:b/>
          <w:u w:val="single"/>
        </w:rPr>
        <w:t xml:space="preserve">215612</w:t>
      </w:r>
    </w:p>
    <w:p>
      <w:r>
        <w:t xml:space="preserve">Musta, kristitty, islaminvastainen: kuka on Ben Carson Trumpin Valkoisen talon tiimissä https://t.co/gKmZXhN8cd</w:t>
      </w:r>
    </w:p>
    <w:p>
      <w:r>
        <w:rPr>
          <w:b/>
          <w:u w:val="single"/>
        </w:rPr>
        <w:t xml:space="preserve">215613</w:t>
      </w:r>
    </w:p>
    <w:p>
      <w:r>
        <w:t xml:space="preserve">Crotone, egyptiläinen pidätettiin etsintäkuulutettu huumeista: Ulkomaalaisten ja Flying Squadin miesten välinen taistelu pidätti... https://t.co/XKxOgLQlkS</w:t>
      </w:r>
    </w:p>
    <w:p>
      <w:r>
        <w:rPr>
          <w:b/>
          <w:u w:val="single"/>
        </w:rPr>
        <w:t xml:space="preserve">215614</w:t>
      </w:r>
    </w:p>
    <w:p>
      <w:r>
        <w:t xml:space="preserve">ROOMA - Porta Portesessa takavarikoituja koiranpentuja. Maa: nomadileireillä tarvitaan väestönlaskentaa https://t.co/b1OHkRZaRk https://t.co/8G4AIeMPo9 https://t.co/8G4AIeMPo9</w:t>
      </w:r>
    </w:p>
    <w:p>
      <w:r>
        <w:rPr>
          <w:b/>
          <w:u w:val="single"/>
        </w:rPr>
        <w:t xml:space="preserve">215615</w:t>
      </w:r>
    </w:p>
    <w:p>
      <w:r>
        <w:t xml:space="preserve">#Meiltä romanit vaativat ilmaiseksi kaiken sen, minkä eteen muiden on tehtävä kovasti töitä. Se on tarina jatkuvasta moochingista .</w:t>
      </w:r>
    </w:p>
    <w:p>
      <w:r>
        <w:rPr>
          <w:b/>
          <w:u w:val="single"/>
        </w:rPr>
        <w:t xml:space="preserve">215616</w:t>
      </w:r>
    </w:p>
    <w:p>
      <w:r>
        <w:t xml:space="preserve">A bella sinäkin syöt romaneilta kuin cimabue. häivy maastamme kehonrakentaja mene kotimaahasi #meidän puoleltamme</w:t>
      </w:r>
    </w:p>
    <w:p>
      <w:r>
        <w:rPr>
          <w:b/>
          <w:u w:val="single"/>
        </w:rPr>
        <w:t xml:space="preserve">215617</w:t>
      </w:r>
    </w:p>
    <w:p>
      <w:r>
        <w:t xml:space="preserve">@orientaliste11 sitten p ja non-p en kommentoi.Ja myös islamilaisia naisia, alistettuja ja 'voissa' toivon, että he ainakin kostavat olemalla irstailijoita.</w:t>
      </w:r>
    </w:p>
    <w:p>
      <w:r>
        <w:rPr>
          <w:b/>
          <w:u w:val="single"/>
        </w:rPr>
        <w:t xml:space="preserve">215618</w:t>
      </w:r>
    </w:p>
    <w:p>
      <w:r>
        <w:t xml:space="preserve">Rajateollisuus: EU:n varoja puolustusalan jättiläisille maahanmuuttajien pysäyttämiseksi https://t.co/qdQdF7W5ya</w:t>
      </w:r>
    </w:p>
    <w:p>
      <w:r>
        <w:rPr>
          <w:b/>
          <w:u w:val="single"/>
        </w:rPr>
        <w:t xml:space="preserve">215619</w:t>
      </w:r>
    </w:p>
    <w:p>
      <w:r>
        <w:t xml:space="preserve">@Hazydavey34</w:t>
        <w:br/>
        <w:t xml:space="preserve">Ja sitten he haluavat armeijan kaduille puolustautumaan maahanmuuttajia vastaan... Tämä on Italia tänään...</w:t>
      </w:r>
    </w:p>
    <w:p>
      <w:r>
        <w:rPr>
          <w:b/>
          <w:u w:val="single"/>
        </w:rPr>
        <w:t xml:space="preserve">215620</w:t>
      </w:r>
    </w:p>
    <w:p>
      <w:r>
        <w:t xml:space="preserve">Asema ja kaupungin keskusta edelleen valvonnassa: 13 nomadia otettu kiinni, joista 7 alaikäisiä https://t.co/54G38AqBx6</w:t>
      </w:r>
    </w:p>
    <w:p>
      <w:r>
        <w:rPr>
          <w:b/>
          <w:u w:val="single"/>
        </w:rPr>
        <w:t xml:space="preserve">215621</w:t>
      </w:r>
    </w:p>
    <w:p>
      <w:r>
        <w:t xml:space="preserve">Paitsi että romanien näin pitkät hiukset voisin yhtä hyvin leikata pois. Kunhan sanoin.</w:t>
      </w:r>
    </w:p>
    <w:p>
      <w:r>
        <w:rPr>
          <w:b/>
          <w:u w:val="single"/>
        </w:rPr>
        <w:t xml:space="preserve">215622</w:t>
      </w:r>
    </w:p>
    <w:p>
      <w:r>
        <w:t xml:space="preserve">#Roma Baraccopoli, Baldassarre: "Teemme työtä romanileirien sulkemiseksi" https://t.co/4km76odh9p https://t.co/v5XidCO7yJ</w:t>
      </w:r>
    </w:p>
    <w:p>
      <w:r>
        <w:rPr>
          <w:b/>
          <w:u w:val="single"/>
        </w:rPr>
        <w:t xml:space="preserve">215623</w:t>
      </w:r>
    </w:p>
    <w:p>
      <w:r>
        <w:t xml:space="preserve">Kahdeksan siirtolaisen ruumiit löydetty Libyan rannikolta https://t.co/D1YjjNNzxo</w:t>
      </w:r>
    </w:p>
    <w:p>
      <w:r>
        <w:rPr>
          <w:b/>
          <w:u w:val="single"/>
        </w:rPr>
        <w:t xml:space="preserve">215624</w:t>
      </w:r>
    </w:p>
    <w:p>
      <w:r>
        <w:t xml:space="preserve">Alentamisessa 20 000 lasta romanileireillä Italiassa https://t.co/ugJ1dxUfRT https://t.co/fxwQPrf2GM https://t.co/fxwQPrf2GM</w:t>
      </w:r>
    </w:p>
    <w:p>
      <w:r>
        <w:rPr>
          <w:b/>
          <w:u w:val="single"/>
        </w:rPr>
        <w:t xml:space="preserve">215625</w:t>
      </w:r>
    </w:p>
    <w:p>
      <w:r>
        <w:t xml:space="preserve">hänet pitäisi heittää ojaan sen jälkeen kun hänet on hakattu...tuomari antaa hänelle joka tapauksessa kotiarestia - romaneille.... https://t.co/vCc5OYc13P</w:t>
      </w:r>
    </w:p>
    <w:p>
      <w:r>
        <w:rPr>
          <w:b/>
          <w:u w:val="single"/>
        </w:rPr>
        <w:t xml:space="preserve">215626</w:t>
      </w:r>
    </w:p>
    <w:p>
      <w:r>
        <w:t xml:space="preserve">Huono sää Ventimigliassa, Italiaan saapuva siirtolainen eksyi tulvavaan jokeen. Edes Final Destination -elokuvassa ne eivät olleet näin surkeita.</w:t>
      </w:r>
    </w:p>
    <w:p>
      <w:r>
        <w:rPr>
          <w:b/>
          <w:u w:val="single"/>
        </w:rPr>
        <w:t xml:space="preserve">215627</w:t>
      </w:r>
    </w:p>
    <w:p>
      <w:r>
        <w:t xml:space="preserve">++(Napoli, lisää ammuskelua kaduilla. Miksi emme kohtele näitä rikollisia kuin terroristeja?)++ https://t.co/VeCXYRlhN7.</w:t>
      </w:r>
    </w:p>
    <w:p>
      <w:r>
        <w:rPr>
          <w:b/>
          <w:u w:val="single"/>
        </w:rPr>
        <w:t xml:space="preserve">215628</w:t>
      </w:r>
    </w:p>
    <w:p>
      <w:r>
        <w:t xml:space="preserve">2006-2013 täydellinen liikkumattomuus. Sitten ensimmäiset #maahanmuuttajat valtaavat entisen olympiakylän: viime yönä mellakat. Tietämättömyys politiikasta #Turin</w:t>
      </w:r>
    </w:p>
    <w:p>
      <w:r>
        <w:rPr>
          <w:b/>
          <w:u w:val="single"/>
        </w:rPr>
        <w:t xml:space="preserve">215629</w:t>
      </w:r>
    </w:p>
    <w:p>
      <w:r>
        <w:t xml:space="preserve">Napoli, lisää katuampumisia. Miksi emme kohtele näitä rikollisia kuin terroristeja? https://t.co/qskAuzqo7A via @fattoquotidiano</w:t>
      </w:r>
    </w:p>
    <w:p>
      <w:r>
        <w:rPr>
          <w:b/>
          <w:u w:val="single"/>
        </w:rPr>
        <w:t xml:space="preserve">215630</w:t>
      </w:r>
    </w:p>
    <w:p>
      <w:r>
        <w:t xml:space="preserve">Tervetuloa Cavenagoon, jossa turvapaikanhakijat puhaltavat uutta elämää kesantopelloille https://t.co/f5slMu2j48 #maahanmuuttajat #pakolaiset #pakolaiset</w:t>
      </w:r>
    </w:p>
    <w:p>
      <w:r>
        <w:rPr>
          <w:b/>
          <w:u w:val="single"/>
        </w:rPr>
        <w:t xml:space="preserve">215631</w:t>
      </w:r>
    </w:p>
    <w:p>
      <w:r>
        <w:t xml:space="preserve">#Pohjois-Torinossa Stura-joki tulvii Germagnanon ja Meisinon puiston kautta. Tällä hetkellä kaikki on hallinnassa.</w:t>
      </w:r>
    </w:p>
    <w:p>
      <w:r>
        <w:rPr>
          <w:b/>
          <w:u w:val="single"/>
        </w:rPr>
        <w:t xml:space="preserve">215632</w:t>
      </w:r>
    </w:p>
    <w:p>
      <w:r>
        <w:t xml:space="preserve">Mafia Capitale, lahjukset romanileirien siivoamiseksi: 17 syytettä pyydetty https://t.co/iisUQ0og0i @LorenaBianchett @francagiansol @francagiansol</w:t>
      </w:r>
    </w:p>
    <w:p>
      <w:r>
        <w:rPr>
          <w:b/>
          <w:u w:val="single"/>
        </w:rPr>
        <w:t xml:space="preserve">215633</w:t>
      </w:r>
    </w:p>
    <w:p>
      <w:r>
        <w:t xml:space="preserve">@cespazion oleskelun jälkeen #Tv2000:ssa @TodayTv2000:ssa puhumme sikheistä, yhdestä Italian suurimmista ulkomaisista yhteisöistä @andreasarubbi https://t.co/nlrpUNRfxf</w:t>
      </w:r>
    </w:p>
    <w:p>
      <w:r>
        <w:rPr>
          <w:b/>
          <w:u w:val="single"/>
        </w:rPr>
        <w:t xml:space="preserve">215634</w:t>
      </w:r>
    </w:p>
    <w:p>
      <w:r>
        <w:t xml:space="preserve">"Ei enää maahanmuuttajia": Lontoo sanoo stop, ja Italia? https://t.co/PD9AJoMlVP</w:t>
      </w:r>
    </w:p>
    <w:p>
      <w:r>
        <w:rPr>
          <w:b/>
          <w:u w:val="single"/>
        </w:rPr>
        <w:t xml:space="preserve">215635</w:t>
      </w:r>
    </w:p>
    <w:p>
      <w:r>
        <w:t xml:space="preserve">Rooma, "lahjukset sopimuksista</w:t>
        <w:br/>
        <w:t xml:space="preserve">romanileireillä": pyydetty</w:t>
        <w:br/>
        <w:t xml:space="preserve">oikeudenkäyntiä 17 henkilölle</w:t>
        <w:br/>
        <w:t xml:space="preserve">https://t.co/arU2weT4WW via @fattoquotidiano https://t.co/arU2weT4WW via @fattoquotidiano</w:t>
      </w:r>
    </w:p>
    <w:p>
      <w:r>
        <w:rPr>
          <w:b/>
          <w:u w:val="single"/>
        </w:rPr>
        <w:t xml:space="preserve">215636</w:t>
      </w:r>
    </w:p>
    <w:p>
      <w:r>
        <w:t xml:space="preserve">"Allah johtaa meidät kostoon" Maahanmuuttajat uhkaavat Italiaa https://t.co/HNAMfvD9Jp</w:t>
      </w:r>
    </w:p>
    <w:p>
      <w:r>
        <w:rPr>
          <w:b/>
          <w:u w:val="single"/>
        </w:rPr>
        <w:t xml:space="preserve">215637</w:t>
      </w:r>
    </w:p>
    <w:p>
      <w:r>
        <w:t xml:space="preserve">Romanileirien sopimuksia koskevat lahjukset: 17 epäillylle pyydetty tutkintavankeutta https://t.co/d6zvursRRC</w:t>
      </w:r>
    </w:p>
    <w:p>
      <w:r>
        <w:rPr>
          <w:b/>
          <w:u w:val="single"/>
        </w:rPr>
        <w:t xml:space="preserve">215638</w:t>
      </w:r>
    </w:p>
    <w:p>
      <w:r>
        <w:t xml:space="preserve">Uusi maahanmuuttajien invaasio Euroopassa, uhka saa jopa Italian vapisemaan https://t.co/smZv5K7T0O</w:t>
      </w:r>
    </w:p>
    <w:p>
      <w:r>
        <w:rPr>
          <w:b/>
          <w:u w:val="single"/>
        </w:rPr>
        <w:t xml:space="preserve">215639</w:t>
      </w:r>
    </w:p>
    <w:p>
      <w:r>
        <w:t xml:space="preserve">Valtuutettu Danesen ehdotus "Asuntosetelit myös romanien käyttöön" https://t.co/QlK4g51oPL</w:t>
      </w:r>
    </w:p>
    <w:p>
      <w:r>
        <w:rPr>
          <w:b/>
          <w:u w:val="single"/>
        </w:rPr>
        <w:t xml:space="preserve">215640</w:t>
      </w:r>
    </w:p>
    <w:p>
      <w:r>
        <w:t xml:space="preserve">Ei tarvita erityiskoulutusta, jotta voi tehdä paljon vahinkoa! Fanaattinen viha in💖! Kiihottaminen=terrorismi https://t.co/BiYwKvtOE2 https://t.co/BiYwKvtOE2</w:t>
      </w:r>
    </w:p>
    <w:p>
      <w:r>
        <w:rPr>
          <w:b/>
          <w:u w:val="single"/>
        </w:rPr>
        <w:t xml:space="preserve">215641</w:t>
      </w:r>
    </w:p>
    <w:p>
      <w:r>
        <w:t xml:space="preserve">Jos olisimme vakavasti otettava valtio, tämä olisi karkotettava Italiasta välittömästi, islamilainen: "Italialaiset naiset... https://t.co/vjsYXXR5o6...</w:t>
      </w:r>
    </w:p>
    <w:p>
      <w:r>
        <w:rPr>
          <w:b/>
          <w:u w:val="single"/>
        </w:rPr>
        <w:t xml:space="preserve">215642</w:t>
      </w:r>
    </w:p>
    <w:p>
      <w:r>
        <w:t xml:space="preserve">Sairaus ja opiskeluoikeuden epääminen. Näin kävi häädetyille romaniperheille... https://t.co/jtvzuVENZZ ...</w:t>
      </w:r>
    </w:p>
    <w:p>
      <w:r>
        <w:rPr>
          <w:b/>
          <w:u w:val="single"/>
        </w:rPr>
        <w:t xml:space="preserve">215643</w:t>
      </w:r>
    </w:p>
    <w:p>
      <w:r>
        <w:t xml:space="preserve">Sairaus ja opiskeluoikeuden epääminen. Näin kävi Via Idrolta häädetyille romaniperheille - The... https://t.co/8nkJUHQsJh</w:t>
      </w:r>
    </w:p>
    <w:p>
      <w:r>
        <w:rPr>
          <w:b/>
          <w:u w:val="single"/>
        </w:rPr>
        <w:t xml:space="preserve">215644</w:t>
      </w:r>
    </w:p>
    <w:p>
      <w:r>
        <w:t xml:space="preserve">Punainen Risti avaa telttakaupungin: maahanmuuttajien painajainen asukkaille - IlGiornale.it https://t.co/lKM8fblfpY via @ilgiornale</w:t>
      </w:r>
    </w:p>
    <w:p>
      <w:r>
        <w:rPr>
          <w:b/>
          <w:u w:val="single"/>
        </w:rPr>
        <w:t xml:space="preserve">215645</w:t>
      </w:r>
    </w:p>
    <w:p>
      <w:r>
        <w:t xml:space="preserve">Italiassa on edelleen vanhempia, jotka terrorisoivat lapsiaan noitien tulolla ja viemisellä... https://t.co/9XMoUht3Fj ...</w:t>
      </w:r>
    </w:p>
    <w:p>
      <w:r>
        <w:rPr>
          <w:b/>
          <w:u w:val="single"/>
        </w:rPr>
        <w:t xml:space="preserve">215646</w:t>
      </w:r>
    </w:p>
    <w:p>
      <w:r>
        <w:t xml:space="preserve">Kansallinen viranomainen tuomitsi: "Hotspotissa maahanmuuttajilta riistetään heidän vapautensa, eikä heitä suojella... https://t.co/S6dtXJVkVq</w:t>
      </w:r>
    </w:p>
    <w:p>
      <w:r>
        <w:rPr>
          <w:b/>
          <w:u w:val="single"/>
        </w:rPr>
        <w:t xml:space="preserve">215647</w:t>
      </w:r>
    </w:p>
    <w:p>
      <w:r>
        <w:t xml:space="preserve">Tämä on se "kulttuuri", jonka "naiset" kuten @meb @ckyenge @lauraboldrini ja @FedericaMog haluavat tyrkyttää meille #stopislam #noviolenceonwomen https://t.co/DIUUXEnJ0c</w:t>
      </w:r>
    </w:p>
    <w:p>
      <w:r>
        <w:rPr>
          <w:b/>
          <w:u w:val="single"/>
        </w:rPr>
        <w:t xml:space="preserve">215648</w:t>
      </w:r>
    </w:p>
    <w:p>
      <w:r>
        <w:t xml:space="preserve">Oliko Fermossa tapettu "puolustuskyvytön pakolaisparka" osa nigerialaista mafiaa? | THE NATIONAL PRIME https://t.co/z1LmUq7Mu4 kautta @po_st</w:t>
      </w:r>
    </w:p>
    <w:p>
      <w:r>
        <w:rPr>
          <w:b/>
          <w:u w:val="single"/>
        </w:rPr>
        <w:t xml:space="preserve">215649</w:t>
      </w:r>
    </w:p>
    <w:p>
      <w:r>
        <w:t xml:space="preserve">#Junckerin haastattelu: "Skandaalimaista jättää Italia yksin #maahanmuuttajien suhteen" https://t.co/R8qcIE1HAw https://t.co/O2eJLfitYW</w:t>
      </w:r>
    </w:p>
    <w:p>
      <w:r>
        <w:rPr>
          <w:b/>
          <w:u w:val="single"/>
        </w:rPr>
        <w:t xml:space="preserve">215650</w:t>
      </w:r>
    </w:p>
    <w:p>
      <w:r>
        <w:t xml:space="preserve">Carita$-johtaja hyökkää Salvinin kimppuun: "Hän ei tiedä pakolaisen merkitystä". He tietävät sen... https://t.co/XmagLiqNPj https://t.co/W2ifcy7sbC</w:t>
      </w:r>
    </w:p>
    <w:p>
      <w:r>
        <w:rPr>
          <w:b/>
          <w:u w:val="single"/>
        </w:rPr>
        <w:t xml:space="preserve">215651</w:t>
      </w:r>
    </w:p>
    <w:p>
      <w:r>
        <w:t xml:space="preserve">Caritaksen johtaja toivottaa tervetulleeksi tulevat huumekauppiaat prostituoidut ja terroristit https://t.co/GAQecEOBDs</w:t>
      </w:r>
    </w:p>
    <w:p>
      <w:r>
        <w:rPr>
          <w:b/>
          <w:u w:val="single"/>
        </w:rPr>
        <w:t xml:space="preserve">215652</w:t>
      </w:r>
    </w:p>
    <w:p>
      <w:r>
        <w:t xml:space="preserve">@Striscian raportti romaneista #Roomassa on saanut minut kananlihalle. Pois kaikkien kanssa. @JimmyGhione</w:t>
      </w:r>
    </w:p>
    <w:p>
      <w:r>
        <w:rPr>
          <w:b/>
          <w:u w:val="single"/>
        </w:rPr>
        <w:t xml:space="preserve">215653</w:t>
      </w:r>
    </w:p>
    <w:p>
      <w:r>
        <w:t xml:space="preserve">@reportrai3 sinun raportin mukaan, milloin laittomat maahanmuuttajat pitäisi lopettaa? Suunnitteletteko 100 miljoonan islamilaisen sian naaman laittamista Italiaan?</w:t>
      </w:r>
    </w:p>
    <w:p>
      <w:r>
        <w:rPr>
          <w:b/>
          <w:u w:val="single"/>
        </w:rPr>
        <w:t xml:space="preserve">215654</w:t>
      </w:r>
    </w:p>
    <w:p>
      <w:r>
        <w:t xml:space="preserve">Vladimir Luxuria "20 romanin ympäröimä ja ryöstämä Milanon keskusasemalla" - webitalia360... https://t.co/7cySiPZAB0</w:t>
      </w:r>
    </w:p>
    <w:p>
      <w:r>
        <w:rPr>
          <w:b/>
          <w:u w:val="single"/>
        </w:rPr>
        <w:t xml:space="preserve">215655</w:t>
      </w:r>
    </w:p>
    <w:p>
      <w:r>
        <w:t xml:space="preserve">Rooma, konferenssi tunnustuksellisesta terrorismin uhasta, ennaltaehkäisystä ja kansainvälisen terrorismin torjunnasta.... #tapahtumat #Italia https://t.co/4r4ojGBCN9</w:t>
      </w:r>
    </w:p>
    <w:p>
      <w:r>
        <w:rPr>
          <w:b/>
          <w:u w:val="single"/>
        </w:rPr>
        <w:t xml:space="preserve">215656</w:t>
      </w:r>
    </w:p>
    <w:p>
      <w:r>
        <w:t xml:space="preserve">Romanien leiri ylikulkusillan alla... #uutiset #Milano https://t.co/OK2raa6vih</w:t>
      </w:r>
    </w:p>
    <w:p>
      <w:r>
        <w:rPr>
          <w:b/>
          <w:u w:val="single"/>
        </w:rPr>
        <w:t xml:space="preserve">215657</w:t>
      </w:r>
    </w:p>
    <w:p>
      <w:r>
        <w:t xml:space="preserve">#Ylivaltalausekkeen myötä pormestareilla ja aluepäälliköillä ei ole juurikaan sananvaltaa myöskään maahanmuuttajien sijoittamiseen.</w:t>
      </w:r>
    </w:p>
    <w:p>
      <w:r>
        <w:rPr>
          <w:b/>
          <w:u w:val="single"/>
        </w:rPr>
        <w:t xml:space="preserve">215658</w:t>
      </w:r>
    </w:p>
    <w:p>
      <w:r>
        <w:t xml:space="preserve">@COISPolice paikallinen poliisi, jonka Milanossa tappoi nomadi, ei saanut korvausta, onko tämä oikeus?</w:t>
      </w:r>
    </w:p>
    <w:p>
      <w:r>
        <w:rPr>
          <w:b/>
          <w:u w:val="single"/>
        </w:rPr>
        <w:t xml:space="preserve">215659</w:t>
      </w:r>
    </w:p>
    <w:p>
      <w:r>
        <w:t xml:space="preserve">Islamilaisen yhteisön maahanmuuttofysiologinen rakenne on muuttunut viime vuosina #aicds</w:t>
      </w:r>
    </w:p>
    <w:p>
      <w:r>
        <w:rPr>
          <w:b/>
          <w:u w:val="single"/>
        </w:rPr>
        <w:t xml:space="preserve">215660</w:t>
      </w:r>
    </w:p>
    <w:p>
      <w:r>
        <w:t xml:space="preserve">@DAVIDPARENZO mutta miksi on niin, että jos romani sanoo varastavansa, se on ok, mutta jos minä sanon sen, olet kusessa? @giucruciani</w:t>
      </w:r>
    </w:p>
    <w:p>
      <w:r>
        <w:rPr>
          <w:b/>
          <w:u w:val="single"/>
        </w:rPr>
        <w:t xml:space="preserve">215661</w:t>
      </w:r>
    </w:p>
    <w:p>
      <w:r>
        <w:t xml:space="preserve">Totuus maahanmuutosta Italiassa: he ovat lähes kaikki laittomia https://t.co/ZWBLGDJiNa</w:t>
      </w:r>
    </w:p>
    <w:p>
      <w:r>
        <w:rPr>
          <w:b/>
          <w:u w:val="single"/>
        </w:rPr>
        <w:t xml:space="preserve">215662</w:t>
      </w:r>
    </w:p>
    <w:p>
      <w:r>
        <w:t xml:space="preserve">Meidän on näytettävä, miten #maahanmuuttajien vastaanotto muutetaan todelliseksi mahdollisuudeksi Italian tulevaisuudelle!</w:t>
        <w:br/>
        <w:t xml:space="preserve"> Tämä on #ISMU-sitoumus. https://t.co/aSz0Yz0GVK</w:t>
      </w:r>
    </w:p>
    <w:p>
      <w:r>
        <w:rPr>
          <w:b/>
          <w:u w:val="single"/>
        </w:rPr>
        <w:t xml:space="preserve">215663</w:t>
      </w:r>
    </w:p>
    <w:p>
      <w:r>
        <w:t xml:space="preserve">De Rossi,rehtori @unisannio: #maahanmuutto on myös osallisuuden ongelma: maahanmuuttajia on autettava yhteiskuntaan integroitumisessa #MigrationEU https://t.co/HsQxh98xEg</w:t>
      </w:r>
    </w:p>
    <w:p>
      <w:r>
        <w:rPr>
          <w:b/>
          <w:u w:val="single"/>
        </w:rPr>
        <w:t xml:space="preserve">215664</w:t>
      </w:r>
    </w:p>
    <w:p>
      <w:r>
        <w:t xml:space="preserve">Bono NYTimesille: U2 ei alistu terrorismille ja palaa Pariisiin | U2360GRADI.IT - the Italian site all... https://t.co/CQz3PUTAkS</w:t>
      </w:r>
    </w:p>
    <w:p>
      <w:r>
        <w:rPr>
          <w:b/>
          <w:u w:val="single"/>
        </w:rPr>
        <w:t xml:space="preserve">215665</w:t>
      </w:r>
    </w:p>
    <w:p>
      <w:r>
        <w:t xml:space="preserve">haluaisin myös koko sydämestäni kuunnella sinua, rakas @RadioSubasio ... mutta nomadit ... ei ... nomadeja ei voi sulattaa ....</w:t>
      </w:r>
    </w:p>
    <w:p>
      <w:r>
        <w:rPr>
          <w:b/>
          <w:u w:val="single"/>
        </w:rPr>
        <w:t xml:space="preserve">215666</w:t>
      </w:r>
    </w:p>
    <w:p>
      <w:r>
        <w:t xml:space="preserve">Romanileiriläisten vastaisen asetuksen voimassaoloa jatketaan. Tarkastukset uutta häätöä varten osoitteessa Boana https://t.co/x7A39ovoy5</w:t>
      </w:r>
    </w:p>
    <w:p>
      <w:r>
        <w:rPr>
          <w:b/>
          <w:u w:val="single"/>
        </w:rPr>
        <w:t xml:space="preserve">215667</w:t>
      </w:r>
    </w:p>
    <w:p>
      <w:r>
        <w:t xml:space="preserve">He myivät edelleen kymmeniä varastettuja tavaroita: poliisi ratsasi nomadit - https://t.co/gA87xuhnJW https://t.co/gu8u5iG5QN https://t.co/gu8u5iG5QN</w:t>
      </w:r>
    </w:p>
    <w:p>
      <w:r>
        <w:rPr>
          <w:b/>
          <w:u w:val="single"/>
        </w:rPr>
        <w:t xml:space="preserve">215668</w:t>
      </w:r>
    </w:p>
    <w:p>
      <w:r>
        <w:t xml:space="preserve">Tiburtinan asemalla leiriytyneet #siirtolaiset majoitetaan @CRI_RM:n varuskuntaan Via del Frantoion varrella &amp;gt; https://t.co/9XAvuTFzvD.</w:t>
      </w:r>
    </w:p>
    <w:p>
      <w:r>
        <w:rPr>
          <w:b/>
          <w:u w:val="single"/>
        </w:rPr>
        <w:t xml:space="preserve">215669</w:t>
      </w:r>
    </w:p>
    <w:p>
      <w:r>
        <w:t xml:space="preserve">@seaoflower eli ei naurata, pakolaisongelma on vakava ja valtiomme ei nyt pysty auttamaan heitä kaikkia</w:t>
      </w:r>
    </w:p>
    <w:p>
      <w:r>
        <w:rPr>
          <w:b/>
          <w:u w:val="single"/>
        </w:rPr>
        <w:t xml:space="preserve">215670</w:t>
      </w:r>
    </w:p>
    <w:p>
      <w:r>
        <w:t xml:space="preserve">Paavi Bergoglio shokki lausunto "ulkomaalaiset veljet tulevat Italiaan, minun kotini on teidän kotinne - Gazzetta24 https://t.co/Jm0OABTZxv</w:t>
      </w:r>
    </w:p>
    <w:p>
      <w:r>
        <w:rPr>
          <w:b/>
          <w:u w:val="single"/>
        </w:rPr>
        <w:t xml:space="preserve">215671</w:t>
      </w:r>
    </w:p>
    <w:p>
      <w:r>
        <w:t xml:space="preserve">#Salvini: Hyveellinen malli ovat ne noin 70 TODELLISTA pakolaista, jotka saapuivat lentokoneella! Kaikki apu heille! #referendum #mentana #iovotono https://t.co/xEGkGw32JR</w:t>
      </w:r>
    </w:p>
    <w:p>
      <w:r>
        <w:rPr>
          <w:b/>
          <w:u w:val="single"/>
        </w:rPr>
        <w:t xml:space="preserve">215672</w:t>
      </w:r>
    </w:p>
    <w:p>
      <w:r>
        <w:t xml:space="preserve">Alfano sanoo, että kyseessä ei ole invaasio ja että kaikki on hallinnassa, hän kutsuu heitä pakolaisiksi, ei laittomiksi maahanmuuttajiksi, me olemme Euroopan vitsi.</w:t>
      </w:r>
    </w:p>
    <w:p>
      <w:r>
        <w:rPr>
          <w:b/>
          <w:u w:val="single"/>
        </w:rPr>
        <w:t xml:space="preserve">215673</w:t>
      </w:r>
    </w:p>
    <w:p>
      <w:r>
        <w:t xml:space="preserve">Ja nyt jopa ulkomaalaiset saavat vähemmän lapsia... #uutiset #Milano https://t.co/IttWcsxRa5</w:t>
      </w:r>
    </w:p>
    <w:p>
      <w:r>
        <w:rPr>
          <w:b/>
          <w:u w:val="single"/>
        </w:rPr>
        <w:t xml:space="preserve">215674</w:t>
      </w:r>
    </w:p>
    <w:p>
      <w:r>
        <w:t xml:space="preserve">Renzi jokaisen maahanmuuttajan on asuttava yksiluokkaisessa koulurakennuksessa, jossa on oma kylpyhuone, yhteinen ruokala, internet ja bussi, jolla hänet kuljetetaan ympäri kaunista ITALIAA.</w:t>
      </w:r>
    </w:p>
    <w:p>
      <w:r>
        <w:rPr>
          <w:b/>
          <w:u w:val="single"/>
        </w:rPr>
        <w:t xml:space="preserve">215675</w:t>
      </w:r>
    </w:p>
    <w:p>
      <w:r>
        <w:t xml:space="preserve">@RogerHalstedin tili ei ole tilapäisesti käytettävissä, koska se rikkoo Twitterin mediakäytäntöä. Lue lisää.</w:t>
      </w:r>
    </w:p>
    <w:p>
      <w:r>
        <w:rPr>
          <w:b/>
          <w:u w:val="single"/>
        </w:rPr>
        <w:t xml:space="preserve">215676</w:t>
      </w:r>
    </w:p>
    <w:p>
      <w:r>
        <w:t xml:space="preserve">RT Corriere "Räppäri Bello Figo laulaa pakolaisen "mukavasta" elämästä: ja Mussolini lankeaa siihen ... https://t.co/NEYyvrWPGd https://t.co/bMU8AfszCv".</w:t>
      </w:r>
    </w:p>
    <w:p>
      <w:r>
        <w:rPr>
          <w:b/>
          <w:u w:val="single"/>
        </w:rPr>
        <w:t xml:space="preserve">215677</w:t>
      </w:r>
    </w:p>
    <w:p>
      <w:r>
        <w:t xml:space="preserve">Etninen sota? ....a maahanmuuttajat! !!!Roomassa olette vieraita! !!!!</w:t>
      </w:r>
    </w:p>
    <w:p>
      <w:r>
        <w:rPr>
          <w:b/>
          <w:u w:val="single"/>
        </w:rPr>
        <w:t xml:space="preserve">215678</w:t>
      </w:r>
    </w:p>
    <w:p>
      <w:r>
        <w:t xml:space="preserve">#Migrantit, uusi tragedia #Libyan edustalla: 16 kuollut, 800 #pakolaista pelastettu https://t.co/8dBs67my6d https://t.co/eaS8IvjLS3</w:t>
      </w:r>
    </w:p>
    <w:p>
      <w:r>
        <w:rPr>
          <w:b/>
          <w:u w:val="single"/>
        </w:rPr>
        <w:t xml:space="preserve">215679</w:t>
      </w:r>
    </w:p>
    <w:p>
      <w:r>
        <w:t xml:space="preserve">#Grillo paasaa kaikesta, mutta maahanmuuttajista hän on hiljaa!</w:t>
      </w:r>
    </w:p>
    <w:p>
      <w:r>
        <w:rPr>
          <w:b/>
          <w:u w:val="single"/>
        </w:rPr>
        <w:t xml:space="preserve">215680</w:t>
      </w:r>
    </w:p>
    <w:p>
      <w:r>
        <w:t xml:space="preserve">@fabriziobarca @StefanoSciacchi @MassimoMarra2 koulu/yliopisto/tutkimus, maahanmuutto, julkinen hallinto olemme nähneet joitakin.</w:t>
      </w:r>
    </w:p>
    <w:p>
      <w:r>
        <w:rPr>
          <w:b/>
          <w:u w:val="single"/>
        </w:rPr>
        <w:t xml:space="preserve">215681</w:t>
      </w:r>
    </w:p>
    <w:p>
      <w:r>
        <w:t xml:space="preserve">RT Corriere "Leccosta Syyriaan pienen poikansa kanssa naimisiin Isis-terroristin kanssa https://t.co/gUIMsZJF1S ... https://t.co/R0Z2OkDxqr ... https://t.co/R0Z2OkDxqr</w:t>
      </w:r>
    </w:p>
    <w:p>
      <w:r>
        <w:rPr>
          <w:b/>
          <w:u w:val="single"/>
        </w:rPr>
        <w:t xml:space="preserve">215682</w:t>
      </w:r>
    </w:p>
    <w:p>
      <w:r>
        <w:t xml:space="preserve">#India kehittää #UAE:n jälkeen #Qatarin kanssa yhteistyötä #CyberSecurityn alalla #kyberrikollisuuden ja terrorismin alalla https://t.co/ex4OsDXp8i #kybersodankäynnin alalla</w:t>
      </w:r>
    </w:p>
    <w:p>
      <w:r>
        <w:rPr>
          <w:b/>
          <w:u w:val="single"/>
        </w:rPr>
        <w:t xml:space="preserve">215683</w:t>
      </w:r>
    </w:p>
    <w:p>
      <w:r>
        <w:t xml:space="preserve">Chianti ja "häät", sekä italialaisten että ulkomaalaisten häät, liittyvät läheisesti toisiinsa, mikä on nyt tosiasia:... https://t.co/2Oq0ILueP1</w:t>
      </w:r>
    </w:p>
    <w:p>
      <w:r>
        <w:rPr>
          <w:b/>
          <w:u w:val="single"/>
        </w:rPr>
        <w:t xml:space="preserve">215684</w:t>
      </w:r>
    </w:p>
    <w:p>
      <w:r>
        <w:t xml:space="preserve">Rooma avaa ovensa auki: 103 miljoonaa euroa 8074 siirtolaiselle - giornaleditalia https://t.co/yn7n1J4sKg https://t.co/yn7n1J4sKg</w:t>
      </w:r>
    </w:p>
    <w:p>
      <w:r>
        <w:rPr>
          <w:b/>
          <w:u w:val="single"/>
        </w:rPr>
        <w:t xml:space="preserve">215685</w:t>
      </w:r>
    </w:p>
    <w:p>
      <w:r>
        <w:t xml:space="preserve">@Unicattissa esitellään kirja "Olen romani ja olen ylpeä siitä. Roomalaisista hökkeleistä Sorbonneen", Anina Ciuciu https://t.co/sGE4pGtH22 https://t.co/sGE4pGtH22</w:t>
      </w:r>
    </w:p>
    <w:p>
      <w:r>
        <w:rPr>
          <w:b/>
          <w:u w:val="single"/>
        </w:rPr>
        <w:t xml:space="preserve">215686</w:t>
      </w:r>
    </w:p>
    <w:p>
      <w:r>
        <w:t xml:space="preserve">Rooma, kunnantalo afrikkalaiselle: San Basilion kaupungissa puhkeaa ulkomaalaisvastainen mellakka (Il Messaggero) https://t.co/0D292GMEGV https://t.co/9P8s2meUiN</w:t>
      </w:r>
    </w:p>
    <w:p>
      <w:r>
        <w:rPr>
          <w:b/>
          <w:u w:val="single"/>
        </w:rPr>
        <w:t xml:space="preserve">215687</w:t>
      </w:r>
    </w:p>
    <w:p>
      <w:r>
        <w:t xml:space="preserve">Here Radio London: Defence Special: Libya, Sirte nyt vapautettu islamilaisesta valtiosta, kun ... - Agenzia Nova (Abbon.... https://t.co/xwhtQnyziS</w:t>
      </w:r>
    </w:p>
    <w:p>
      <w:r>
        <w:rPr>
          <w:b/>
          <w:u w:val="single"/>
        </w:rPr>
        <w:t xml:space="preserve">215688</w:t>
      </w:r>
    </w:p>
    <w:p>
      <w:r>
        <w:t xml:space="preserve">@LRBLMILK28 @Rita49865673 Vain islamistit ja kommunistit työskentelevät siellä.</w:t>
        <w:br/>
        <w:t xml:space="preserve"> Samoin kuin saatanallinen kastilauma.</w:t>
      </w:r>
    </w:p>
    <w:p>
      <w:r>
        <w:rPr>
          <w:b/>
          <w:u w:val="single"/>
        </w:rPr>
        <w:t xml:space="preserve">215689</w:t>
      </w:r>
    </w:p>
    <w:p>
      <w:r>
        <w:t xml:space="preserve">#Gorin ehdotus #siirtolaisten työllistämisestä #Italiassa on erittäin mielenkiintoinen! Miksi #valtio ei toimi välittömästi? #leiene</w:t>
      </w:r>
    </w:p>
    <w:p>
      <w:r>
        <w:rPr>
          <w:b/>
          <w:u w:val="single"/>
        </w:rPr>
        <w:t xml:space="preserve">215690</w:t>
      </w:r>
    </w:p>
    <w:p>
      <w:r>
        <w:t xml:space="preserve">Tänä iltana #DiarioCivile #terrorismi #annidipiombo "Teräs ja terrori, #brigaterosse Milanossa" klo 21:10 #RaiStoria https://t.co/ncI3Q48BCu</w:t>
      </w:r>
    </w:p>
    <w:p>
      <w:r>
        <w:rPr>
          <w:b/>
          <w:u w:val="single"/>
        </w:rPr>
        <w:t xml:space="preserve">215691</w:t>
      </w:r>
    </w:p>
    <w:p>
      <w:r>
        <w:t xml:space="preserve">Belpietro 4:llä tekee ohjelmaa, joka terrorisoi italialaisia joka päivä, ja Salvini dittoilee, miten haluamme ihmisten reagoivan. https://t.co/RVngYmPMez</w:t>
      </w:r>
    </w:p>
    <w:p>
      <w:r>
        <w:rPr>
          <w:b/>
          <w:u w:val="single"/>
        </w:rPr>
        <w:t xml:space="preserve">215692</w:t>
      </w:r>
    </w:p>
    <w:p>
      <w:r>
        <w:t xml:space="preserve">Rooma, kiertolainen jäi kiinni kolikoiden varastamisesta Barcaccia-suihkulähteestä https://t.co/b6RvkTM80F</w:t>
      </w:r>
    </w:p>
    <w:p>
      <w:r>
        <w:rPr>
          <w:b/>
          <w:u w:val="single"/>
        </w:rPr>
        <w:t xml:space="preserve">215693</w:t>
      </w:r>
    </w:p>
    <w:p>
      <w:r>
        <w:t xml:space="preserve">Bologna, Anpi laulaa "retusoitua" hymniä maahanmuuttajille koulussa. Ja oikeisto on raivoissaan https://t.co/TDKG0Wmc7z vía @repubblicait</w:t>
      </w:r>
    </w:p>
    <w:p>
      <w:r>
        <w:rPr>
          <w:b/>
          <w:u w:val="single"/>
        </w:rPr>
        <w:t xml:space="preserve">215694</w:t>
      </w:r>
    </w:p>
    <w:p>
      <w:r>
        <w:t xml:space="preserve">#paavi Sodalla ja terrorismilla ei ole mitään tekemistä uskonnon kanssa. Meilläkin on fundamentalisteja #paavi: #'Sota ... https://t.co/gLuXe9XhAF</w:t>
      </w:r>
    </w:p>
    <w:p>
      <w:r>
        <w:rPr>
          <w:b/>
          <w:u w:val="single"/>
        </w:rPr>
        <w:t xml:space="preserve">215695</w:t>
      </w:r>
    </w:p>
    <w:p>
      <w:r>
        <w:t xml:space="preserve">Barlettan romanileiri tyhjennetään 30 vuoden jälkeen: taloja nomadeille. Ja... https://t.co/CBg6aPX0dn</w:t>
      </w:r>
    </w:p>
    <w:p>
      <w:r>
        <w:rPr>
          <w:b/>
          <w:u w:val="single"/>
        </w:rPr>
        <w:t xml:space="preserve">215696</w:t>
      </w:r>
    </w:p>
    <w:p>
      <w:r>
        <w:t xml:space="preserve">.@KenYounos @alifhasyimi miten on edelleen mahdollista kieltää, että islamilla on väkivaltaiset juuret ja säännöt? Tunnetko demokraattisen islamilaisen valtion?</w:t>
      </w:r>
    </w:p>
    <w:p>
      <w:r>
        <w:rPr>
          <w:b/>
          <w:u w:val="single"/>
        </w:rPr>
        <w:t xml:space="preserve">215697</w:t>
      </w:r>
    </w:p>
    <w:p>
      <w:r>
        <w:t xml:space="preserve">Barletta, Roma megaleiri selvitetty.... #kierrätys #Italia https://t.co/5TSwJlrTfU</w:t>
      </w:r>
    </w:p>
    <w:p>
      <w:r>
        <w:rPr>
          <w:b/>
          <w:u w:val="single"/>
        </w:rPr>
        <w:t xml:space="preserve">215698</w:t>
      </w:r>
    </w:p>
    <w:p>
      <w:r>
        <w:t xml:space="preserve">Rooma, kirjoitusvirhe sähköpostiviestissä, joka lähetettiin kaupungintaloille "romani-, sinti- ja karminati-väestön sääntelyä" varten https://t.co/mDUNLM6FJU.</w:t>
      </w:r>
    </w:p>
    <w:p>
      <w:r>
        <w:rPr>
          <w:b/>
          <w:u w:val="single"/>
        </w:rPr>
        <w:t xml:space="preserve">215699</w:t>
      </w:r>
    </w:p>
    <w:p>
      <w:r>
        <w:t xml:space="preserve">@SommellaRoberto bravo @Tg3web, kiitos, että mainitsit maahanmuuttajat tänä iltana puhumme niin paljon epätodellisuudesta #migrationNocrime</w:t>
      </w:r>
    </w:p>
    <w:p>
      <w:r>
        <w:rPr>
          <w:b/>
          <w:u w:val="single"/>
        </w:rPr>
        <w:t xml:space="preserve">215700</w:t>
      </w:r>
    </w:p>
    <w:p>
      <w:r>
        <w:t xml:space="preserve">@AcousticGuitar_</w:t>
        <w:br/>
        <w:t xml:space="preserve">Rannikkoa lähestyvässä siirtolaisveneessä olevan tytön unelmia, toiveita ja pelkoja</w:t>
        <w:br/>
        <w:t xml:space="preserve">https://t.co/uM8zLhnCbB</w:t>
      </w:r>
    </w:p>
    <w:p>
      <w:r>
        <w:rPr>
          <w:b/>
          <w:u w:val="single"/>
        </w:rPr>
        <w:t xml:space="preserve">215701</w:t>
      </w:r>
    </w:p>
    <w:p>
      <w:r>
        <w:t xml:space="preserve">Kun vanhuksia on terrorisoitu uhkaavilla katastrofeilla,ostamalla romaneja ja vastaavilla,kampanjan jälkeen.... https://t.co/HXb9kcNown</w:t>
      </w:r>
    </w:p>
    <w:p>
      <w:r>
        <w:rPr>
          <w:b/>
          <w:u w:val="single"/>
        </w:rPr>
        <w:t xml:space="preserve">215702</w:t>
      </w:r>
    </w:p>
    <w:p>
      <w:r>
        <w:t xml:space="preserve">EU:n komissio, 7 kriteeriä puuttuu edelleen #Turkki-viisumeista, pattitilanne terrorismin vastaisen lain suhteen.</w:t>
        <w:br/>
        <w:t xml:space="preserve"> Maahanmuuttajasopimus: 1 187 palautusta huhtikuun jälkeen.</w:t>
      </w:r>
    </w:p>
    <w:p>
      <w:r>
        <w:rPr>
          <w:b/>
          <w:u w:val="single"/>
        </w:rPr>
        <w:t xml:space="preserve">215703</w:t>
      </w:r>
    </w:p>
    <w:p>
      <w:r>
        <w:t xml:space="preserve">Hyvä aloittaa #AsliErdogan, tuomitse Turkin islamisointi! #Let's not leave them alone @NinaKlein @chiara_valerio @TempodiLibri https://t.co/5OguITMiNN</w:t>
      </w:r>
    </w:p>
    <w:p>
      <w:r>
        <w:rPr>
          <w:b/>
          <w:u w:val="single"/>
        </w:rPr>
        <w:t xml:space="preserve">215704</w:t>
      </w:r>
    </w:p>
    <w:p>
      <w:r>
        <w:t xml:space="preserve">#Meidän puoleltamme OK miehittää ei ole hyvä, mutta miksi jos romanit tai maahanmuuttajat osoittavat lapset jäävät ja italialaiset eivät, he myös maksaisivat.</w:t>
      </w:r>
    </w:p>
    <w:p>
      <w:r>
        <w:rPr>
          <w:b/>
          <w:u w:val="single"/>
        </w:rPr>
        <w:t xml:space="preserve">215705</w:t>
      </w:r>
    </w:p>
    <w:p>
      <w:r>
        <w:t xml:space="preserve">Kaksi bangladeshilaissiirtolaista loukkaantui - "Puukotettiin ilman syytä", poliisitutkinta https://t.co/GNSa3YKFGB</w:t>
      </w:r>
    </w:p>
    <w:p>
      <w:r>
        <w:rPr>
          <w:b/>
          <w:u w:val="single"/>
        </w:rPr>
        <w:t xml:space="preserve">215706</w:t>
      </w:r>
    </w:p>
    <w:p>
      <w:r>
        <w:t xml:space="preserve">Barletta: Roman leirin siirtäminen, Forza Italia kritisoi: "Enemmän huomiota romaneihin kuin kansalaisiin" https://t.co/5JwIx84fHO</w:t>
      </w:r>
    </w:p>
    <w:p>
      <w:r>
        <w:rPr>
          <w:b/>
          <w:u w:val="single"/>
        </w:rPr>
        <w:t xml:space="preserve">215707</w:t>
      </w:r>
    </w:p>
    <w:p>
      <w:r>
        <w:t xml:space="preserve">#AmisdeNicolas |47 joukkuetta #BalonMundial 2016:ssa, siirtolaisyhteisöjen #maailmanmestaruuskisojen 10. painoksessa #Turinoissa! #empoweringcommunities https://t.co/6Dt9Kzbafi</w:t>
      </w:r>
    </w:p>
    <w:p>
      <w:r>
        <w:rPr>
          <w:b/>
          <w:u w:val="single"/>
        </w:rPr>
        <w:t xml:space="preserve">215708</w:t>
      </w:r>
    </w:p>
    <w:p>
      <w:r>
        <w:t xml:space="preserve">Rooma, nainen löytyi kuolleena Via Salviatin romanileiriltä: hän on kadonnut kiinalainen opiskelija https://t.co/x6CQZAl7CO</w:t>
      </w:r>
    </w:p>
    <w:p>
      <w:r>
        <w:rPr>
          <w:b/>
          <w:u w:val="single"/>
        </w:rPr>
        <w:t xml:space="preserve">215709</w:t>
      </w:r>
    </w:p>
    <w:p>
      <w:r>
        <w:t xml:space="preserve">Rautatiesilmukka, vihreä vyöhyke, ekologiset sunnuntait.Kaikki toimet ilmanlaadun parantamiseksi.Mutta romanien leirit voivat polttaa sen kaiken. @virginiaraggi</w:t>
      </w:r>
    </w:p>
    <w:p>
      <w:r>
        <w:rPr>
          <w:b/>
          <w:u w:val="single"/>
        </w:rPr>
        <w:t xml:space="preserve">215710</w:t>
      </w:r>
    </w:p>
    <w:p>
      <w:r>
        <w:t xml:space="preserve">Corriere: Mafia Capitale, 4 plea bargains</w:t>
        <w:br/>
        <w:t xml:space="preserve">Romanileirien manipuloidut sopimukset https://t.co/fErMLiZosl #roma</w:t>
      </w:r>
    </w:p>
    <w:p>
      <w:r>
        <w:rPr>
          <w:b/>
          <w:u w:val="single"/>
        </w:rPr>
        <w:t xml:space="preserve">215711</w:t>
      </w:r>
    </w:p>
    <w:p>
      <w:r>
        <w:t xml:space="preserve">Rooma, tuo poliisiasema tulipalojen ja nomadileirien välissä https://t.co/dVHNSNJXqP</w:t>
      </w:r>
    </w:p>
    <w:p>
      <w:r>
        <w:rPr>
          <w:b/>
          <w:u w:val="single"/>
        </w:rPr>
        <w:t xml:space="preserve">215712</w:t>
      </w:r>
    </w:p>
    <w:p>
      <w:r>
        <w:t xml:space="preserve">@rep_roma @repubblicait savusumun vastaisena sunnuntaina jopa Torre Spaccatan talonvaltaajien leirien romanien pitäisi lopettaa myrkyllisten savujen päästäminen.</w:t>
      </w:r>
    </w:p>
    <w:p>
      <w:r>
        <w:rPr>
          <w:b/>
          <w:u w:val="single"/>
        </w:rPr>
        <w:t xml:space="preserve">215713</w:t>
      </w:r>
    </w:p>
    <w:p>
      <w:r>
        <w:t xml:space="preserve">Virginia Raggi, uhkavaatimus romanileireille: "Nyt on se päivä, jolloin teidän on lähdettävä". Kaikki..." https://t.co/uOtaDqTw0c</w:t>
      </w:r>
    </w:p>
    <w:p>
      <w:r>
        <w:rPr>
          <w:b/>
          <w:u w:val="single"/>
        </w:rPr>
        <w:t xml:space="preserve">215714</w:t>
      </w:r>
    </w:p>
    <w:p>
      <w:r>
        <w:t xml:space="preserve">Mutta sitten mietin, miten kaikki ne ulkomaalaiset, jotka olivat siellä eilen, tapasivat Marcon? Aww https://t.co/Zdxxr8iKCI</w:t>
      </w:r>
    </w:p>
    <w:p>
      <w:r>
        <w:rPr>
          <w:b/>
          <w:u w:val="single"/>
        </w:rPr>
        <w:t xml:space="preserve">215715</w:t>
      </w:r>
    </w:p>
    <w:p>
      <w:r>
        <w:t xml:space="preserve">Juutalaiset, muslimit ja kristityt marssivat rauhan puolesta. Video ja laulu tapahtuman kunniaksi Israelissa - The Fact... https://t.co/rjlIQez7qH https://t.co/rjlIQez7qH</w:t>
      </w:r>
    </w:p>
    <w:p>
      <w:r>
        <w:rPr>
          <w:b/>
          <w:u w:val="single"/>
        </w:rPr>
        <w:t xml:space="preserve">215716</w:t>
      </w:r>
    </w:p>
    <w:p>
      <w:r>
        <w:t xml:space="preserve">Kolme romania on etsintäkuulutettu Roomassa tapahtuneeseen kiinalaistytön ryöstöön liittyen. Kaikki romanit, jotka ovat läsnä Euroopassa... https://t.co/KUY1f0xFel</w:t>
      </w:r>
    </w:p>
    <w:p>
      <w:r>
        <w:rPr>
          <w:b/>
          <w:u w:val="single"/>
        </w:rPr>
        <w:t xml:space="preserve">215717</w:t>
      </w:r>
    </w:p>
    <w:p>
      <w:r>
        <w:t xml:space="preserve">Here Radio London: Rooma, kiinalaisnainen kuollut, ryöstäjille lasketaan tunteja: "He tulevat romanileiriltä" - Il Messaggero https://t.co/bySlAXSiMk https://t.co/bySlAXSiMk</w:t>
      </w:r>
    </w:p>
    <w:p>
      <w:r>
        <w:rPr>
          <w:b/>
          <w:u w:val="single"/>
        </w:rPr>
        <w:t xml:space="preserve">215718</w:t>
      </w:r>
    </w:p>
    <w:p>
      <w:r>
        <w:t xml:space="preserve">@leoped60 @a_meluzzi maahanmuuttajat paahtavat ja kutsuvat ystäviä ja sukulaisia kuultuaan tämän kusipään!!!!</w:t>
      </w:r>
    </w:p>
    <w:p>
      <w:r>
        <w:rPr>
          <w:b/>
          <w:u w:val="single"/>
        </w:rPr>
        <w:t xml:space="preserve">215719</w:t>
      </w:r>
    </w:p>
    <w:p>
      <w:r>
        <w:t xml:space="preserve">#Rooma, "lahjusrengas romanileirien pilottisopimusten tekemiseksi": 13 oikeudessa - https://t.co/9USo39oZnQ via https://t.co/gU4vm8VjOw</w:t>
      </w:r>
    </w:p>
    <w:p>
      <w:r>
        <w:rPr>
          <w:b/>
          <w:u w:val="single"/>
        </w:rPr>
        <w:t xml:space="preserve">215720</w:t>
      </w:r>
    </w:p>
    <w:p>
      <w:r>
        <w:t xml:space="preserve">Muslimi kulttuurin rikastuttaminen boldrini ja kyenge. https://t.co/aMYaNeI59R</w:t>
      </w:r>
    </w:p>
    <w:p>
      <w:r>
        <w:rPr>
          <w:b/>
          <w:u w:val="single"/>
        </w:rPr>
        <w:t xml:space="preserve">215721</w:t>
      </w:r>
    </w:p>
    <w:p>
      <w:r>
        <w:t xml:space="preserve">Kuollut kiinalaistyttö Roomassa, tutkijat romanijohtajille: "Luovuttakaa kolme poikaa, jotka ryöstivät Zhangin" ... https://t.co/uCI1TqRe7W ... https://t.co/uCI1TqRe7W</w:t>
      </w:r>
    </w:p>
    <w:p>
      <w:r>
        <w:rPr>
          <w:b/>
          <w:u w:val="single"/>
        </w:rPr>
        <w:t xml:space="preserve">215722</w:t>
      </w:r>
    </w:p>
    <w:p>
      <w:r>
        <w:t xml:space="preserve">Putin As-Sisille Kairon räjähdyksen jälkeen: Venäjä valmis yhteistyöhön terrorismia vastaan https://t.co/8Ad4hrDzeM</w:t>
      </w:r>
    </w:p>
    <w:p>
      <w:r>
        <w:rPr>
          <w:b/>
          <w:u w:val="single"/>
        </w:rPr>
        <w:t xml:space="preserve">215723</w:t>
      </w:r>
    </w:p>
    <w:p>
      <w:r>
        <w:t xml:space="preserve">Tammikuun 15. päivänä 2015 jihadistiterroristien sieppaamat väärennetyt naispuoliset avustajat Greta ja Vanessa vapautettiin... https://t.co/SwdWPJagmx...</w:t>
      </w:r>
    </w:p>
    <w:p>
      <w:r>
        <w:rPr>
          <w:b/>
          <w:u w:val="single"/>
        </w:rPr>
        <w:t xml:space="preserve">215724</w:t>
      </w:r>
    </w:p>
    <w:p>
      <w:r>
        <w:t xml:space="preserve">+++#Syyria🇸🇾 Siviilit evakuoitu kaupungista #IS-terroristit etenevät väkivaltaisten yhteenottojen jälkeen #Syyrian armeijan kanssa #Palmyrassa, mutta se ei ole ohi+++</w:t>
      </w:r>
    </w:p>
    <w:p>
      <w:r>
        <w:rPr>
          <w:b/>
          <w:u w:val="single"/>
        </w:rPr>
        <w:t xml:space="preserve">215725</w:t>
      </w:r>
    </w:p>
    <w:p>
      <w:r>
        <w:t xml:space="preserve">@SerkanCayoglu Tänään, enemmän kuin koskaan, ajattelen teitä kirsikkakaudelta ja kaikkia Istanbulin siviilejä, jotka ovat joutuneet terrorismin uhreiksi. Syleilen teitä.</w:t>
      </w:r>
    </w:p>
    <w:p>
      <w:r>
        <w:rPr>
          <w:b/>
          <w:u w:val="single"/>
        </w:rPr>
        <w:t xml:space="preserve">215726</w:t>
      </w:r>
    </w:p>
    <w:p>
      <w:r>
        <w:t xml:space="preserve">Myös "romanijohtajat" osallistukoot seuraavaan G8-tapaamiseen.</w:t>
        <w:br/>
        <w:t xml:space="preserve">https://t.co/mWl7HiFAJ6</w:t>
      </w:r>
    </w:p>
    <w:p>
      <w:r>
        <w:rPr>
          <w:b/>
          <w:u w:val="single"/>
        </w:rPr>
        <w:t xml:space="preserve">215727</w:t>
      </w:r>
    </w:p>
    <w:p>
      <w:r>
        <w:t xml:space="preserve">@ArsenaleKappa @TekyScanu @Danilo_Petrelli tai köyhyyden lisääntyminen, maahanmuuttajien lisääntyminen jne. jne. jne.</w:t>
      </w:r>
    </w:p>
    <w:p>
      <w:r>
        <w:rPr>
          <w:b/>
          <w:u w:val="single"/>
        </w:rPr>
        <w:t xml:space="preserve">215728</w:t>
      </w:r>
    </w:p>
    <w:p>
      <w:r>
        <w:t xml:space="preserve">rakkaat #maahanmuuttajat ja #maahanmuuttajat,</w:t>
        <w:br/>
        <w:t xml:space="preserve">suojautukaa hyvin maailman kylmyydeltä!</w:t>
      </w:r>
    </w:p>
    <w:p>
      <w:r>
        <w:rPr>
          <w:b/>
          <w:u w:val="single"/>
        </w:rPr>
        <w:t xml:space="preserve">215729</w:t>
      </w:r>
    </w:p>
    <w:p>
      <w:r>
        <w:t xml:space="preserve">20-vuotias romani Ivan kuoli majansa tulipalossa, me kaikki olemme osallisia välinpitämättömyyteen https://t.co/6NN8v1KunN</w:t>
      </w:r>
    </w:p>
    <w:p>
      <w:r>
        <w:rPr>
          <w:b/>
          <w:u w:val="single"/>
        </w:rPr>
        <w:t xml:space="preserve">215730</w:t>
      </w:r>
    </w:p>
    <w:p>
      <w:r>
        <w:t xml:space="preserve">#cesanomaderno PM10 yli kynnysarvon: liikennerajoituksia myös Cesanossa https://t.co/rHNE3H52dL</w:t>
      </w:r>
    </w:p>
    <w:p>
      <w:r>
        <w:rPr>
          <w:b/>
          <w:u w:val="single"/>
        </w:rPr>
        <w:t xml:space="preserve">215731</w:t>
      </w:r>
    </w:p>
    <w:p>
      <w:r>
        <w:t xml:space="preserve">#Alfano, joka on täyttänyt Italian maahanmuuttajilla, ylennetään ulkoministeriksi. Se ei ole hallitusta, se on nojatuoliin kasaamista. @giamma71 https://t.co/ciBMcuIpAK</w:t>
      </w:r>
    </w:p>
    <w:p>
      <w:r>
        <w:rPr>
          <w:b/>
          <w:u w:val="single"/>
        </w:rPr>
        <w:t xml:space="preserve">215732</w:t>
      </w:r>
    </w:p>
    <w:p>
      <w:r>
        <w:t xml:space="preserve">@MSISicilia ...nyt me lähetämme kaikki nämä valepakolaiset Renzin taloon ?!</w:t>
      </w:r>
    </w:p>
    <w:p>
      <w:r>
        <w:rPr>
          <w:b/>
          <w:u w:val="single"/>
        </w:rPr>
        <w:t xml:space="preserve">215733</w:t>
      </w:r>
    </w:p>
    <w:p>
      <w:r>
        <w:t xml:space="preserve">@OttoemezzoTW @a_padellaro Lilli älä pääty kuin Rai-karkuri, koska hän pelkäsi, että hänen julkista sopimustaan tarkistetaan https://t.co/tKnH8PCCNQ</w:t>
      </w:r>
    </w:p>
    <w:p>
      <w:r>
        <w:rPr>
          <w:b/>
          <w:u w:val="single"/>
        </w:rPr>
        <w:t xml:space="preserve">215734</w:t>
      </w:r>
    </w:p>
    <w:p>
      <w:r>
        <w:t xml:space="preserve">#Meidän puoleltamme mustan kusipään, romaniräppärin jälkeen. @lilly0971 @sarettaa7 @matteosalvinimi @2016Laurabanca</w:t>
      </w:r>
    </w:p>
    <w:p>
      <w:r>
        <w:rPr>
          <w:b/>
          <w:u w:val="single"/>
        </w:rPr>
        <w:t xml:space="preserve">215735</w:t>
      </w:r>
    </w:p>
    <w:p>
      <w:r>
        <w:t xml:space="preserve">#Mutta Bosnian romanit sen sijaan, että miettisivät Italian politiikkaa, miksi ette palaisi Sarajevoon? Kertokaa hänelle, että sota on ohi!</w:t>
      </w:r>
    </w:p>
    <w:p>
      <w:r>
        <w:rPr>
          <w:b/>
          <w:u w:val="single"/>
        </w:rPr>
        <w:t xml:space="preserve">215736</w:t>
      </w:r>
    </w:p>
    <w:p>
      <w:r>
        <w:t xml:space="preserve">Roomassa tapettu kiinalainen opiskelija: romanileirin tutkinta https://t.co/gncAN9k0cn</w:t>
      </w:r>
    </w:p>
    <w:p>
      <w:r>
        <w:rPr>
          <w:b/>
          <w:u w:val="single"/>
        </w:rPr>
        <w:t xml:space="preserve">215737</w:t>
      </w:r>
    </w:p>
    <w:p>
      <w:r>
        <w:t xml:space="preserve">@fattoquotidiano meitä ympäröivät seinät nyt olemme kaikki kirkko ja maahanmuuttajat, kuinka mukavaa, kiitos RenZie, kiitos Alfano</w:t>
      </w:r>
    </w:p>
    <w:p>
      <w:r>
        <w:rPr>
          <w:b/>
          <w:u w:val="single"/>
        </w:rPr>
        <w:t xml:space="preserve">215738</w:t>
      </w:r>
    </w:p>
    <w:p>
      <w:r>
        <w:t xml:space="preserve">@lucabattanta köyhä tyttö, kuollut, koska kaikki Italian ongelma rankaisematta varkaita, jos laittomat maahanmuuttajat ja romanit</w:t>
      </w:r>
    </w:p>
    <w:p>
      <w:r>
        <w:rPr>
          <w:b/>
          <w:u w:val="single"/>
        </w:rPr>
        <w:t xml:space="preserve">215739</w:t>
      </w:r>
    </w:p>
    <w:p>
      <w:r>
        <w:t xml:space="preserve">KIINALAISET KUOLLEET - Ratsia romanileirille: junankuljettajaa tutkitaan... #uutiset #Rooma https://t.co/DhoCfBJ77Q</w:t>
      </w:r>
    </w:p>
    <w:p>
      <w:r>
        <w:rPr>
          <w:b/>
          <w:u w:val="single"/>
        </w:rPr>
        <w:t xml:space="preserve">215740</w:t>
      </w:r>
    </w:p>
    <w:p>
      <w:r>
        <w:t xml:space="preserve">#Kansainvälinen #maahanmuuttajapäivä,#Cgil ja Cgt #eläkeläisliitot allekirjoittavat vetoomuksen #Italian ja #Ranskan välillä https://t.co/Y1IyLhkAHh https://t.co/Y1IyLhkAHh</w:t>
      </w:r>
    </w:p>
    <w:p>
      <w:r>
        <w:rPr>
          <w:b/>
          <w:u w:val="single"/>
        </w:rPr>
        <w:t xml:space="preserve">215741</w:t>
      </w:r>
    </w:p>
    <w:p>
      <w:r>
        <w:t xml:space="preserve">Kuinka monta muslimia on Italiassa? https://t.co/IeaGTWSNem via @ilpost</w:t>
      </w:r>
    </w:p>
    <w:p>
      <w:r>
        <w:rPr>
          <w:b/>
          <w:u w:val="single"/>
        </w:rPr>
        <w:t xml:space="preserve">215742</w:t>
      </w:r>
    </w:p>
    <w:p>
      <w:r>
        <w:t xml:space="preserve">Kun alamme potkia anastajia, maahanmuuttajia ja syyrialaisia mereen, äänestämme heti, että emme välitä! https://t.co/xvw8P0y5aK.</w:t>
      </w:r>
    </w:p>
    <w:p>
      <w:r>
        <w:rPr>
          <w:b/>
          <w:u w:val="single"/>
        </w:rPr>
        <w:t xml:space="preserve">215743</w:t>
      </w:r>
    </w:p>
    <w:p>
      <w:r>
        <w:t xml:space="preserve">#chilhavisto nomadien ja slummien asuttamat asumukset aivan poliisiaseman toimistojen edessä.</w:t>
      </w:r>
    </w:p>
    <w:p>
      <w:r>
        <w:rPr>
          <w:b/>
          <w:u w:val="single"/>
        </w:rPr>
        <w:t xml:space="preserve">215744</w:t>
      </w:r>
    </w:p>
    <w:p>
      <w:r>
        <w:t xml:space="preserve">#Rooma #Primavalle, romanivauvan ryöstäjä pidätettiin: hän oli naapuruston opiskelijoiden kauhu https://t.co/MtGT6syn45</w:t>
      </w:r>
    </w:p>
    <w:p>
      <w:r>
        <w:rPr>
          <w:b/>
          <w:u w:val="single"/>
        </w:rPr>
        <w:t xml:space="preserve">215745</w:t>
      </w:r>
    </w:p>
    <w:p>
      <w:r>
        <w:t xml:space="preserve">Milano, siirtolaisten hylky Piazza Duomolla. Kunta ja hiippakunta: "Poikkeuksellinen symboli... https://t.co/iefg0onqRa https://t.co/PVON7xwjo6</w:t>
      </w:r>
    </w:p>
    <w:p>
      <w:r>
        <w:rPr>
          <w:b/>
          <w:u w:val="single"/>
        </w:rPr>
        <w:t xml:space="preserve">215746</w:t>
      </w:r>
    </w:p>
    <w:p>
      <w:r>
        <w:t xml:space="preserve">Gentiloni Pse-huippukokousta edeltävässä tilaisuudessa: maahanmuutto on tärkein kysymys.</w:t>
        <w:t xml:space="preserve">Tyytymätön keskusteluun Dublinin uudistuksesta</w:t>
        <w:br/>
        <w:t xml:space="preserve">@LaStampa @Maumol</w:t>
      </w:r>
    </w:p>
    <w:p>
      <w:r>
        <w:rPr>
          <w:b/>
          <w:u w:val="single"/>
        </w:rPr>
        <w:t xml:space="preserve">215747</w:t>
      </w:r>
    </w:p>
    <w:p>
      <w:r>
        <w:t xml:space="preserve">Uusi virka lisätty osoitteessa Piedimonte Matese. ITE-opiskelijat protestoivat: "Lakatkaa olemasta nomadeja!"Kahden vuoden jälkeen... https://t.co/3C4jYaesO0</w:t>
      </w:r>
    </w:p>
    <w:p>
      <w:r>
        <w:rPr>
          <w:b/>
          <w:u w:val="single"/>
        </w:rPr>
        <w:t xml:space="preserve">215748</w:t>
      </w:r>
    </w:p>
    <w:p>
      <w:r>
        <w:t xml:space="preserve">#Uutiset #Veneto Dipiazza La Zanzarassa: Trieste parempi kuin Rooma ja Napoli, "pois romaneista ja kulkureista" https://t.co/sLoxeW927A https://t.co/sLoxeW927A</w:t>
      </w:r>
    </w:p>
    <w:p>
      <w:r>
        <w:rPr>
          <w:b/>
          <w:u w:val="single"/>
        </w:rPr>
        <w:t xml:space="preserve">215749</w:t>
      </w:r>
    </w:p>
    <w:p>
      <w:r>
        <w:t xml:space="preserve">Rooma, FdI:n kaupunginvaltuutettu: "Raggi myöntää 7 miljoonaa euroa romaneille ja sinteille, ja hän... https://t.co/6cjhRraCh2...</w:t>
      </w:r>
    </w:p>
    <w:p>
      <w:r>
        <w:rPr>
          <w:b/>
          <w:u w:val="single"/>
        </w:rPr>
        <w:t xml:space="preserve">215750</w:t>
      </w:r>
    </w:p>
    <w:p>
      <w:r>
        <w:t xml:space="preserve">Koska islamilaisen reformismin johtajan Abduhin ajatukset synnyttivät sekä modernismin että fundamentalismin https://t.co/Ek3F47Re4e https://t.co/Ek3F47Re4e</w:t>
      </w:r>
    </w:p>
    <w:p>
      <w:r>
        <w:rPr>
          <w:b/>
          <w:u w:val="single"/>
        </w:rPr>
        <w:t xml:space="preserve">215751</w:t>
      </w:r>
    </w:p>
    <w:p>
      <w:r>
        <w:t xml:space="preserve">Hän löytää asuntoautonsa romanileiriltä, mutta viranomaiset antavat sen nomadeille, "koska he ovat kodittomia": tämä on "vasemmistolaista" Italiaa https://t.co/2dbMedzAhy.</w:t>
      </w:r>
    </w:p>
    <w:p>
      <w:r>
        <w:rPr>
          <w:b/>
          <w:u w:val="single"/>
        </w:rPr>
        <w:t xml:space="preserve">215752</w:t>
      </w:r>
    </w:p>
    <w:p>
      <w:r>
        <w:t xml:space="preserve">Sota ja nälänhätä: terrorismin runtelemassa Koillis-Nigeriassa ihmiset näkevät nälkää https://t.co/ZZ10gsRG3S</w:t>
      </w:r>
    </w:p>
    <w:p>
      <w:r>
        <w:rPr>
          <w:b/>
          <w:u w:val="single"/>
        </w:rPr>
        <w:t xml:space="preserve">215753</w:t>
      </w:r>
    </w:p>
    <w:p>
      <w:r>
        <w:t xml:space="preserve">Kuollut kiinalainen, yksi pidätys ja yksi valitus - He ovat nuoria Rooman nomadileiriltä, joista toinen on alaikäinen. Kolmannen metsästys https://t.co/nwPF9Lcaad</w:t>
      </w:r>
    </w:p>
    <w:p>
      <w:r>
        <w:rPr>
          <w:b/>
          <w:u w:val="single"/>
        </w:rPr>
        <w:t xml:space="preserve">215754</w:t>
      </w:r>
    </w:p>
    <w:p>
      <w:r>
        <w:t xml:space="preserve">#Republique: "Roomassa kuollut kiinalainen nainen, 20-vuotias pysäytettiin: hän on Via Salviatin leirin nomadi https://t.co/3hvL75fZ5U</w:t>
      </w:r>
    </w:p>
    <w:p>
      <w:r>
        <w:rPr>
          <w:b/>
          <w:u w:val="single"/>
        </w:rPr>
        <w:t xml:space="preserve">215755</w:t>
      </w:r>
    </w:p>
    <w:p>
      <w:r>
        <w:t xml:space="preserve">Rooma, kiinalainen opiskelija kuoli junan alle: nomadi pysäytti https://t.co/NhKuhc94Zb</w:t>
      </w:r>
    </w:p>
    <w:p>
      <w:r>
        <w:rPr>
          <w:b/>
          <w:u w:val="single"/>
        </w:rPr>
        <w:t xml:space="preserve">215756</w:t>
      </w:r>
    </w:p>
    <w:p>
      <w:r>
        <w:t xml:space="preserve">VoxNews: Rooma: Miksi murhaajien mustalaisleiri on yhä pystyssä: Mustalaiset taas. Se oli... https://t.co/9NOlPuwFhY</w:t>
      </w:r>
    </w:p>
    <w:p>
      <w:r>
        <w:rPr>
          <w:b/>
          <w:u w:val="single"/>
        </w:rPr>
        <w:t xml:space="preserve">215757</w:t>
      </w:r>
    </w:p>
    <w:p>
      <w:r>
        <w:t xml:space="preserve">Kiinalainen opiskelija kuollut Roomassa, 20-vuotias pysähtyi: hän on nomadi Via Salviatin leiriltä https://t.co/OFBypQrWY5 via @GonnelliLuca</w:t>
      </w:r>
    </w:p>
    <w:p>
      <w:r>
        <w:rPr>
          <w:b/>
          <w:u w:val="single"/>
        </w:rPr>
        <w:t xml:space="preserve">215758</w:t>
      </w:r>
    </w:p>
    <w:p>
      <w:r>
        <w:t xml:space="preserve">Rock the casbah! Rasisminvastainen antifasistinen kulkue Roma mestiza solidaarisuus maahanmuuttajia kohtaan #17D #baobab https://t.co/tsTkyOmQqk</w:t>
      </w:r>
    </w:p>
    <w:p>
      <w:r>
        <w:rPr>
          <w:b/>
          <w:u w:val="single"/>
        </w:rPr>
        <w:t xml:space="preserve">215759</w:t>
      </w:r>
    </w:p>
    <w:p>
      <w:r>
        <w:t xml:space="preserve">@rep_bari @repubblicait milan ei päästä samanlaisia islamin mestareita karkuun, tai muuten Muhammed suuttuu.</w:t>
      </w:r>
    </w:p>
    <w:p>
      <w:r>
        <w:rPr>
          <w:b/>
          <w:u w:val="single"/>
        </w:rPr>
        <w:t xml:space="preserve">215760</w:t>
      </w:r>
    </w:p>
    <w:p>
      <w:r>
        <w:t xml:space="preserve">Roomassa tapettu kiinalainen opiskelija: romanimies otettu kiinni, kaksi muuta syytteessä - https://t.co/TEYJUkg7oX https://t.co/G1hxYwXEJI https://t.co/G1hxYwXEJI</w:t>
      </w:r>
    </w:p>
    <w:p>
      <w:r>
        <w:rPr>
          <w:b/>
          <w:u w:val="single"/>
        </w:rPr>
        <w:t xml:space="preserve">215761</w:t>
      </w:r>
    </w:p>
    <w:p>
      <w:r>
        <w:t xml:space="preserve">Nämä ovat voineet mennä sinne vain tukemaan terroristeja, muuta uskottavaa syytä ei ole, ainoastaan lietsomaan sotaa uudelleen https://t.co/pojUMkOkWh</w:t>
      </w:r>
    </w:p>
    <w:p>
      <w:r>
        <w:rPr>
          <w:b/>
          <w:u w:val="single"/>
        </w:rPr>
        <w:t xml:space="preserve">215762</w:t>
      </w:r>
    </w:p>
    <w:p>
      <w:r>
        <w:t xml:space="preserve">Rooma. Kuollut kiinalainen tyttö. Romanimies pidätetty, 16-vuotias syytteessä: kolmatta miestä etsitään - https://t.co/QcnwxhA8ER https://t.co/n4bEjS6FXh https://t.co/n4bEjS6FXh</w:t>
      </w:r>
    </w:p>
    <w:p>
      <w:r>
        <w:rPr>
          <w:b/>
          <w:u w:val="single"/>
        </w:rPr>
        <w:t xml:space="preserve">215763</w:t>
      </w:r>
    </w:p>
    <w:p>
      <w:r>
        <w:t xml:space="preserve">@MarkGio1i luuletko, että ongelma on Erdogan eikä kurditerroristit? eläimet, jotka ovat tehneet 2 hyökkäystä pelkästään viime viikolla? Bravo</w:t>
      </w:r>
    </w:p>
    <w:p>
      <w:r>
        <w:rPr>
          <w:b/>
          <w:u w:val="single"/>
        </w:rPr>
        <w:t xml:space="preserve">215764</w:t>
      </w:r>
    </w:p>
    <w:p>
      <w:r>
        <w:t xml:space="preserve">Islamistit tappavat joka vuosi vähintään satatuhatta kristittyä ja korealaiset kommunistit tappavat vielä tänäkin päivänä kristittyjä... https://t.co/ZtP6gtssEQ...</w:t>
      </w:r>
    </w:p>
    <w:p>
      <w:r>
        <w:rPr>
          <w:b/>
          <w:u w:val="single"/>
        </w:rPr>
        <w:t xml:space="preserve">215765</w:t>
      </w:r>
    </w:p>
    <w:p>
      <w:r>
        <w:t xml:space="preserve">@kingdom1991 @ItalyMFA Ei kiitos Arabialle edelleen sotia, orjuutta, ihmisoikeuksien kieltämistä, terrorismin rahoitusta. Ole hiljaa!</w:t>
      </w:r>
    </w:p>
    <w:p>
      <w:r>
        <w:rPr>
          <w:b/>
          <w:u w:val="single"/>
        </w:rPr>
        <w:t xml:space="preserve">215766</w:t>
      </w:r>
    </w:p>
    <w:p>
      <w:r>
        <w:t xml:space="preserve">repubblicait: Roomassa tapettu kiinalainen opiskelija, 20-vuotias pidätetty: hän on Via Salviatin leirin nomadi https://t.co/z69zoDbdss</w:t>
      </w:r>
    </w:p>
    <w:p>
      <w:r>
        <w:rPr>
          <w:b/>
          <w:u w:val="single"/>
        </w:rPr>
        <w:t xml:space="preserve">215767</w:t>
      </w:r>
    </w:p>
    <w:p>
      <w:r>
        <w:t xml:space="preserve">Kansainvälinen maahanmuuttajien päivä, Mattarella: kaikki maat tekevät yhteistyötä - InfoOggi.it https://t.co/vnRNqKjDKA via @infooggi #migrants</w:t>
      </w:r>
    </w:p>
    <w:p>
      <w:r>
        <w:rPr>
          <w:b/>
          <w:u w:val="single"/>
        </w:rPr>
        <w:t xml:space="preserve">215768</w:t>
      </w:r>
    </w:p>
    <w:p>
      <w:r>
        <w:t xml:space="preserve">@private_post Rikoit pallit näiden maahanmuuttajien kanssa! Ette pysty aivopesemään ITALIALAISIA!</w:t>
      </w:r>
    </w:p>
    <w:p>
      <w:r>
        <w:rPr>
          <w:b/>
          <w:u w:val="single"/>
        </w:rPr>
        <w:t xml:space="preserve">215769</w:t>
      </w:r>
    </w:p>
    <w:p>
      <w:r>
        <w:t xml:space="preserve">#Jordania: #terrori-isku #Karakissa. 10 kuollutta.</w:t>
        <w:t xml:space="preserve">Myös turisti</w:t>
        <w:br/>
        <w:t xml:space="preserve">https://t.co/6BWntsEDMv</w:t>
      </w:r>
    </w:p>
    <w:p>
      <w:r>
        <w:rPr>
          <w:b/>
          <w:u w:val="single"/>
        </w:rPr>
        <w:t xml:space="preserve">215770</w:t>
      </w:r>
    </w:p>
    <w:p>
      <w:r>
        <w:t xml:space="preserve">Odysseia matkailijoille Jordaniassa, terroristien panttivangit Rooman linnassa https://t.co/2YQTFphug3</w:t>
      </w:r>
    </w:p>
    <w:p>
      <w:r>
        <w:rPr>
          <w:b/>
          <w:u w:val="single"/>
        </w:rPr>
        <w:t xml:space="preserve">215771</w:t>
      </w:r>
    </w:p>
    <w:p>
      <w:r>
        <w:t xml:space="preserve">Uskomatonta, Sveitsi palkitsee maahanmuuttajien salakuljetuksesta tutkittua kansanedustajaa https://t.co/80ontMtGfS</w:t>
      </w:r>
    </w:p>
    <w:p>
      <w:r>
        <w:rPr>
          <w:b/>
          <w:u w:val="single"/>
        </w:rPr>
        <w:t xml:space="preserve">215772</w:t>
      </w:r>
    </w:p>
    <w:p>
      <w:r>
        <w:t xml:space="preserve">#Rooma, kiinalaiset kuolleet: tästä päivästä lähtien siivoustöitä romanileirillä. Asukkaat: "Raggi tule katsomaan" https://t.co/tMnGArxGdU @ilmessaggeroit</w:t>
      </w:r>
    </w:p>
    <w:p>
      <w:r>
        <w:rPr>
          <w:b/>
          <w:u w:val="single"/>
        </w:rPr>
        <w:t xml:space="preserve">215773</w:t>
      </w:r>
    </w:p>
    <w:p>
      <w:r>
        <w:t xml:space="preserve">Turkkilainen yritys Italiassa: "Työllistämme vain tottelevaisia muslimeja" https://t.co/iDznOnMTKg Haluan nähdä, mitä poliitikot ja ammattiliitot tekevät.</w:t>
      </w:r>
    </w:p>
    <w:p>
      <w:r>
        <w:rPr>
          <w:b/>
          <w:u w:val="single"/>
        </w:rPr>
        <w:t xml:space="preserve">215774</w:t>
      </w:r>
    </w:p>
    <w:p>
      <w:r>
        <w:t xml:space="preserve">@FabrizioDalCol islamilaisen yhteisön on täytynyt maksaa hänelle hyvin..........</w:t>
      </w:r>
    </w:p>
    <w:p>
      <w:r>
        <w:rPr>
          <w:b/>
          <w:u w:val="single"/>
        </w:rPr>
        <w:t xml:space="preserve">215775</w:t>
      </w:r>
    </w:p>
    <w:p>
      <w:r>
        <w:t xml:space="preserve">Tuntee itsensä sairaaksi terveyskeskuksessa ja kaatuu maahan, 26-vuotias ulkomaalainen saa sydänkohtauksen https://t.co/C4QM1zcU6p https://t.co/UFbGeNvWiZ</w:t>
      </w:r>
    </w:p>
    <w:p>
      <w:r>
        <w:rPr>
          <w:b/>
          <w:u w:val="single"/>
        </w:rPr>
        <w:t xml:space="preserve">215776</w:t>
      </w:r>
    </w:p>
    <w:p>
      <w:r>
        <w:t xml:space="preserve">Naton viesti Venäjälle, Syyrialle ja Iranille on selvä. Etenkin nyt, kun Syyria pitää hallussaan Nato-upseereita, jotka johtivat islamistien joukkoja Aleppossa -</w:t>
      </w:r>
    </w:p>
    <w:p>
      <w:r>
        <w:rPr>
          <w:b/>
          <w:u w:val="single"/>
        </w:rPr>
        <w:t xml:space="preserve">215777</w:t>
      </w:r>
    </w:p>
    <w:p>
      <w:r>
        <w:t xml:space="preserve">#on meidän puolellamme, mutta romanit, jotka hakevat työtä Italiassa työskentelevät nämä ovat mustalaisia, jotka eivät koskaan aikoneet työskennellä.</w:t>
      </w:r>
    </w:p>
    <w:p>
      <w:r>
        <w:rPr>
          <w:b/>
          <w:u w:val="single"/>
        </w:rPr>
        <w:t xml:space="preserve">215778</w:t>
      </w:r>
    </w:p>
    <w:p>
      <w:r>
        <w:t xml:space="preserve">Heidän on pilattava joulu länsimaille, koska he ovat kateellisia muiden ihmisten uskonnosta. #animalfanatics #berlin #terrorismi</w:t>
      </w:r>
    </w:p>
    <w:p>
      <w:r>
        <w:rPr>
          <w:b/>
          <w:u w:val="single"/>
        </w:rPr>
        <w:t xml:space="preserve">215779</w:t>
      </w:r>
    </w:p>
    <w:p>
      <w:r>
        <w:t xml:space="preserve">Solidaarisuutta Saksalle #Berliinin iskun johdosta. Yhdessä terrorismia vastaan. @GermanyItaly</w:t>
      </w:r>
    </w:p>
    <w:p>
      <w:r>
        <w:rPr>
          <w:b/>
          <w:u w:val="single"/>
        </w:rPr>
        <w:t xml:space="preserve">215780</w:t>
      </w:r>
    </w:p>
    <w:p>
      <w:r>
        <w:t xml:space="preserve">@DrunkyBorghy Tee yksi asia; ota ne kaikki kotiisi!!!! En halua heitä talooni, terroristeja tai ei!!!!</w:t>
      </w:r>
    </w:p>
    <w:p>
      <w:r>
        <w:rPr>
          <w:b/>
          <w:u w:val="single"/>
        </w:rPr>
        <w:t xml:space="preserve">215781</w:t>
      </w:r>
    </w:p>
    <w:p>
      <w:r>
        <w:t xml:space="preserve">Kaikille isisin ei-muslimeille, tunnetteko itsenne nyt vahvoiksi?  Hyvät vittuilijat! #Berlin</w:t>
      </w:r>
    </w:p>
    <w:p>
      <w:r>
        <w:rPr>
          <w:b/>
          <w:u w:val="single"/>
        </w:rPr>
        <w:t xml:space="preserve">215782</w:t>
      </w:r>
    </w:p>
    <w:p>
      <w:r>
        <w:t xml:space="preserve">Me rakastamme sinua. Rakkaan kotimaani Italian trikolori on surussa teidän saksalaisveljienne puolesta #noterrorism #aleppo</w:t>
      </w:r>
    </w:p>
    <w:p>
      <w:r>
        <w:rPr>
          <w:b/>
          <w:u w:val="single"/>
        </w:rPr>
        <w:t xml:space="preserve">215783</w:t>
      </w:r>
    </w:p>
    <w:p>
      <w:r>
        <w:t xml:space="preserve">Ja me jatkamme puheiden pitämistä puheiden jälkeen #berlin #islam https://t.co/DTapF1ab3j</w:t>
      </w:r>
    </w:p>
    <w:p>
      <w:r>
        <w:rPr>
          <w:b/>
          <w:u w:val="single"/>
        </w:rPr>
        <w:t xml:space="preserve">215784</w:t>
      </w:r>
    </w:p>
    <w:p>
      <w:r>
        <w:t xml:space="preserve">@BottaAdv ... Ja että maahanmuuttajat maksavat eläkkeemme ja että meidän on kaikin keinoin toivotettava heitä tervetulleiksi lisää jne. jne. jne. jne.</w:t>
      </w:r>
    </w:p>
    <w:p>
      <w:r>
        <w:rPr>
          <w:b/>
          <w:u w:val="single"/>
        </w:rPr>
        <w:t xml:space="preserve">215785</w:t>
      </w:r>
    </w:p>
    <w:p>
      <w:r>
        <w:t xml:space="preserve">Hyökkäys myös Zürichissä: ampuminen islamilaisen keskuksen lähellä (ІL Cоrrіеrе dеllа Cіttа) https://t.co/BOqFCA44FT https://t.co/XmUISbFzo7</w:t>
      </w:r>
    </w:p>
    <w:p>
      <w:r>
        <w:rPr>
          <w:b/>
          <w:u w:val="single"/>
        </w:rPr>
        <w:t xml:space="preserve">215786</w:t>
      </w:r>
    </w:p>
    <w:p>
      <w:r>
        <w:t xml:space="preserve">Suuri Gino Strada maahanmuuttajista: "Vain idiootit voivat ajatella, että sotia käydään ympäri... https://t.co/p0pRUAfDkQ</w:t>
      </w:r>
    </w:p>
    <w:p>
      <w:r>
        <w:rPr>
          <w:b/>
          <w:u w:val="single"/>
        </w:rPr>
        <w:t xml:space="preserve">215787</w:t>
      </w:r>
    </w:p>
    <w:p>
      <w:r>
        <w:t xml:space="preserve">Berliini, Trump: "Kauhea terrori-isku, me hävitämme Isisin maan pää</w:t>
        <w:t xml:space="preserve">"</w:t>
        <w:br/>
        <w:br/>
        <w:t xml:space="preserve"> https://t.co/oLyJBSCe10</w:t>
      </w:r>
    </w:p>
    <w:p>
      <w:r>
        <w:rPr>
          <w:b/>
          <w:u w:val="single"/>
        </w:rPr>
        <w:t xml:space="preserve">215788</w:t>
      </w:r>
    </w:p>
    <w:p>
      <w:r>
        <w:t xml:space="preserve">@fabriziotodisco @VittorioSgarbi @stampasgarbi sen sijaan on tehtävä: Islam!</w:t>
      </w:r>
    </w:p>
    <w:p>
      <w:r>
        <w:rPr>
          <w:b/>
          <w:u w:val="single"/>
        </w:rPr>
        <w:t xml:space="preserve">215789</w:t>
      </w:r>
    </w:p>
    <w:p>
      <w:r>
        <w:t xml:space="preserve">Näyttää siltä, että puolalainen kuljettaja ei ajanut @MarekTwarog. Mitä sinä tiedät? Tappoiko terroristi ensin? https://t.co/kTeoUO7rIH</w:t>
      </w:r>
    </w:p>
    <w:p>
      <w:r>
        <w:rPr>
          <w:b/>
          <w:u w:val="single"/>
        </w:rPr>
        <w:t xml:space="preserve">215790</w:t>
      </w:r>
    </w:p>
    <w:p>
      <w:r>
        <w:t xml:space="preserve">Zürich, islamilaisessa keskuksessa tapahtuneen ammuskelun epäilty tekijä löytyi kuolleena #20December https://t.co/rBjvUi8RJ2</w:t>
      </w:r>
    </w:p>
    <w:p>
      <w:r>
        <w:rPr>
          <w:b/>
          <w:u w:val="single"/>
        </w:rPr>
        <w:t xml:space="preserve">215791</w:t>
      </w:r>
    </w:p>
    <w:p>
      <w:r>
        <w:t xml:space="preserve">Zürich, islamilaisessa keskuksessa tapahtuneen ampumisen epäilty tekijä löytyi kuolleena - https://t.co/XMrEqPnV6w via https://t.co/zAAl3RtO5F</w:t>
      </w:r>
    </w:p>
    <w:p>
      <w:r>
        <w:rPr>
          <w:b/>
          <w:u w:val="single"/>
        </w:rPr>
        <w:t xml:space="preserve">215792</w:t>
      </w:r>
    </w:p>
    <w:p>
      <w:r>
        <w:t xml:space="preserve">Arkkipiispa Nunzio Galantino puhuu tänään Corriere-lehdessä "sanan terrorismista", jota meidän kaikkien tulisi pohtia.</w:t>
      </w:r>
    </w:p>
    <w:p>
      <w:r>
        <w:rPr>
          <w:b/>
          <w:u w:val="single"/>
        </w:rPr>
        <w:t xml:space="preserve">215793</w:t>
      </w:r>
    </w:p>
    <w:p>
      <w:r>
        <w:t xml:space="preserve">@DrunkyBorghy mutta kaikki. Terroristit ovat muslimeja. Pohtikaamme sitä</w:t>
      </w:r>
    </w:p>
    <w:p>
      <w:r>
        <w:rPr>
          <w:b/>
          <w:u w:val="single"/>
        </w:rPr>
        <w:t xml:space="preserve">215794</w:t>
      </w:r>
    </w:p>
    <w:p>
      <w:r>
        <w:t xml:space="preserve">Tor Sapienza, esikaupunkikomissio Salviatin romanileirillä. Boccuzzi: 'Roskat tulevat olemaan #uutisia #Roma https://t.co/WA6cKuVp13</w:t>
      </w:r>
    </w:p>
    <w:p>
      <w:r>
        <w:rPr>
          <w:b/>
          <w:u w:val="single"/>
        </w:rPr>
        <w:t xml:space="preserve">215795</w:t>
      </w:r>
    </w:p>
    <w:p>
      <w:r>
        <w:t xml:space="preserve">Sap: uusien terroritekojen jälkeen tarvitaan läpimurto https://t.co/fvN0li8AVD</w:t>
      </w:r>
    </w:p>
    <w:p>
      <w:r>
        <w:rPr>
          <w:b/>
          <w:u w:val="single"/>
        </w:rPr>
        <w:t xml:space="preserve">215796</w:t>
      </w:r>
    </w:p>
    <w:p>
      <w:r>
        <w:t xml:space="preserve">PTV-uutiset 20. joulukuuta - Kaksi terroristia Aleppon iskun jälkeen Venäjä ja E... https://t.co/1il4dM20Im via @YouTube</w:t>
      </w:r>
    </w:p>
    <w:p>
      <w:r>
        <w:rPr>
          <w:b/>
          <w:u w:val="single"/>
        </w:rPr>
        <w:t xml:space="preserve">215797</w:t>
      </w:r>
    </w:p>
    <w:p>
      <w:r>
        <w:t xml:space="preserve">@redactioniene @nadiatoffa Liikaa goodismia, kuka tietää, kuinka monta terroristia on kaikkien näiden laittomien vuokrien takana!</w:t>
      </w:r>
    </w:p>
    <w:p>
      <w:r>
        <w:rPr>
          <w:b/>
          <w:u w:val="single"/>
        </w:rPr>
        <w:t xml:space="preserve">215798</w:t>
      </w:r>
    </w:p>
    <w:p>
      <w:r>
        <w:t xml:space="preserve">Mutta onko hän yhä täällä? Toivoin, että hän olisi mennyt takaisin kotiinsa *Islamilaisten pikkuveljiensä kanssa* Pitääkö meidän todella sietää häntä *👎👎👎👎🐐🐐🐐🐐🐐🐐 https://t.co/djyempruz0 .</w:t>
      </w:r>
    </w:p>
    <w:p>
      <w:r>
        <w:rPr>
          <w:b/>
          <w:u w:val="single"/>
        </w:rPr>
        <w:t xml:space="preserve">215799</w:t>
      </w:r>
    </w:p>
    <w:p>
      <w:r>
        <w:t xml:space="preserve">Siirtolaislapset elävät kaduilla ja prostituoituina Italiassa https://t.co/Y0SAMAI1fV @florianabulfon @tpi</w:t>
      </w:r>
    </w:p>
    <w:p>
      <w:r>
        <w:rPr>
          <w:b/>
          <w:u w:val="single"/>
        </w:rPr>
        <w:t xml:space="preserve">215800</w:t>
      </w:r>
    </w:p>
    <w:p>
      <w:r>
        <w:t xml:space="preserve">Il Messaggero: Rooma, korkein terrorismihälytys: "Jopa Concertone vaarassa" https://t.co/2XbGyrv6Rc</w:t>
      </w:r>
    </w:p>
    <w:p>
      <w:r>
        <w:rPr>
          <w:b/>
          <w:u w:val="single"/>
        </w:rPr>
        <w:t xml:space="preserve">215801</w:t>
      </w:r>
    </w:p>
    <w:p>
      <w:r>
        <w:t xml:space="preserve">#ANSA: "Berliinin pommi-isku, puolalainen kuljettaja yritti pysäyttää terroristin. Tappaja on yhä karkuteillä, mahdollisesti... https://t.co/C7cafFHu1r"</w:t>
      </w:r>
    </w:p>
    <w:p>
      <w:r>
        <w:rPr>
          <w:b/>
          <w:u w:val="single"/>
        </w:rPr>
        <w:t xml:space="preserve">215802</w:t>
      </w:r>
    </w:p>
    <w:p>
      <w:r>
        <w:t xml:space="preserve">Romanien asumisen erottelu jatkuu Italiassa: laittomien häätöjen lisäksi viranomaiset... https://t.co/MGE0mR4nLN</w:t>
      </w:r>
    </w:p>
    <w:p>
      <w:r>
        <w:rPr>
          <w:b/>
          <w:u w:val="single"/>
        </w:rPr>
        <w:t xml:space="preserve">215803</w:t>
      </w:r>
    </w:p>
    <w:p>
      <w:r>
        <w:t xml:space="preserve">Romassa romanien leiri voidaan tyhjentää vasta, kun korvaavat asunnot on taattu. Allekirjoitettu sopimus.</w:t>
      </w:r>
    </w:p>
    <w:p>
      <w:r>
        <w:rPr>
          <w:b/>
          <w:u w:val="single"/>
        </w:rPr>
        <w:t xml:space="preserve">215804</w:t>
      </w:r>
    </w:p>
    <w:p>
      <w:r>
        <w:t xml:space="preserve">@Piovegovernolad vielä asiakirjoja...he ovat hajamielisiä nämä terroristit</w:t>
      </w:r>
    </w:p>
    <w:p>
      <w:r>
        <w:rPr>
          <w:b/>
          <w:u w:val="single"/>
        </w:rPr>
        <w:t xml:space="preserve">215805</w:t>
      </w:r>
    </w:p>
    <w:p>
      <w:r>
        <w:t xml:space="preserve">#PolettiDismissed @PolettiGiuliano poika ei ole co-op valmistunut ja kaikki muut kuolevat vieraassa maassa. Fabrizia RIP</w:t>
      </w:r>
    </w:p>
    <w:p>
      <w:r>
        <w:rPr>
          <w:b/>
          <w:u w:val="single"/>
        </w:rPr>
        <w:t xml:space="preserve">215806</w:t>
      </w:r>
    </w:p>
    <w:p>
      <w:r>
        <w:t xml:space="preserve">Hän oli Italiassa. Hän olisi voinut teurastaa sata italialaista. Italian hallituksen maahanmuuttajavastustajat ovat hiljaa. https://t.co/EEWG3zxO2X</w:t>
      </w:r>
    </w:p>
    <w:p>
      <w:r>
        <w:rPr>
          <w:b/>
          <w:u w:val="single"/>
        </w:rPr>
        <w:t xml:space="preserve">215807</w:t>
      </w:r>
    </w:p>
    <w:p>
      <w:r>
        <w:t xml:space="preserve">He haluavat tehdä verilöylyjä/terroristisia tekoja, kuten Saksassa # Vakava poliittinen teko lähettää sotilaitamme rajavaltioihin, eikä päästää heitä pois https://t.co/cdLtamCr73.</w:t>
      </w:r>
    </w:p>
    <w:p>
      <w:r>
        <w:rPr>
          <w:b/>
          <w:u w:val="single"/>
        </w:rPr>
        <w:t xml:space="preserve">215808</w:t>
      </w:r>
    </w:p>
    <w:p>
      <w:r>
        <w:t xml:space="preserve">@enricovik @islamlie2 Minulle he ovat vääriä kristittyjä, joita on miljoonia pelkästään Italiassa. Uskonnoista spekuloidaan liikaa. Erittäin huono.</w:t>
      </w:r>
    </w:p>
    <w:p>
      <w:r>
        <w:rPr>
          <w:b/>
          <w:u w:val="single"/>
        </w:rPr>
        <w:t xml:space="preserve">215809</w:t>
      </w:r>
    </w:p>
    <w:p>
      <w:r>
        <w:t xml:space="preserve">Kysymys neuvostossa mafian/nigerialaisen kerjäläisjärjestön toiminnasta ja pakolaisista Montellon kasarmilla.</w:t>
        <w:br/>
        <w:t xml:space="preserve">https://t.co/OWIsUFGRCz https://t.co/dIxYgRwBGr</w:t>
      </w:r>
    </w:p>
    <w:p>
      <w:r>
        <w:rPr>
          <w:b/>
          <w:u w:val="single"/>
        </w:rPr>
        <w:t xml:space="preserve">215810</w:t>
      </w:r>
    </w:p>
    <w:p>
      <w:r>
        <w:t xml:space="preserve">yrittäjä: seison yritykseni takana en tuhlaa aikaa supermarketissa kenkiä varten, jos joskus pohdin, että islam tekee Berliinissä: taistelen</w:t>
      </w:r>
    </w:p>
    <w:p>
      <w:r>
        <w:rPr>
          <w:b/>
          <w:u w:val="single"/>
        </w:rPr>
        <w:t xml:space="preserve">215811</w:t>
      </w:r>
    </w:p>
    <w:p>
      <w:r>
        <w:t xml:space="preserve">Maahanmuuttajaliike valmistautuu taisteluun Trumpia vastaan https://t.co/mnuTdR3mJ0</w:t>
      </w:r>
    </w:p>
    <w:p>
      <w:r>
        <w:rPr>
          <w:b/>
          <w:u w:val="single"/>
        </w:rPr>
        <w:t xml:space="preserve">215812</w:t>
      </w:r>
    </w:p>
    <w:p>
      <w:r>
        <w:t xml:space="preserve">@Melaion mutta on myös paljon muslimeja, jotka kääntyvät!</w:t>
        <w:t xml:space="preserve">Vain he ottavat suuren riskin puhumalla siitä</w:t>
        <w:br/>
        <w:t xml:space="preserve">https://t.co/iemfzQ2GmM https://t.co/iemfzQ2GmM</w:t>
      </w:r>
    </w:p>
    <w:p>
      <w:r>
        <w:rPr>
          <w:b/>
          <w:u w:val="single"/>
        </w:rPr>
        <w:t xml:space="preserve">215813</w:t>
      </w:r>
    </w:p>
    <w:p>
      <w:r>
        <w:t xml:space="preserve">#AleppoFreeFromWestern #terroristit takaisin elämään : uudelleen avattu #lentokenttä🙂 https://t.co/A3cgF1Apeh</w:t>
      </w:r>
    </w:p>
    <w:p>
      <w:r>
        <w:rPr>
          <w:b/>
          <w:u w:val="single"/>
        </w:rPr>
        <w:t xml:space="preserve">215814</w:t>
      </w:r>
    </w:p>
    <w:p>
      <w:r>
        <w:t xml:space="preserve">@islamlie2 sitten meidän on kiristettävä köyttä.kuolemanrangaistus x kaikki muslimit Euroopassa välittömästi!</w:t>
      </w:r>
    </w:p>
    <w:p>
      <w:r>
        <w:rPr>
          <w:b/>
          <w:u w:val="single"/>
        </w:rPr>
        <w:t xml:space="preserve">215815</w:t>
      </w:r>
    </w:p>
    <w:p>
      <w:r>
        <w:t xml:space="preserve">Rooma, Raggi perui romanileirien häädöt: "Myös mustalaisilla on oikeus asumiseen" - SkyTg24News https://t.co/ZHV06ZFIzK</w:t>
      </w:r>
    </w:p>
    <w:p>
      <w:r>
        <w:rPr>
          <w:b/>
          <w:u w:val="single"/>
        </w:rPr>
        <w:t xml:space="preserve">215816</w:t>
      </w:r>
    </w:p>
    <w:p>
      <w:r>
        <w:t xml:space="preserve">Rooma, Raggi peruuttaa romanileirien häädöt: "Jopa mustalaisilla on... https://t.co/YsoP0iYW1Q</w:t>
      </w:r>
    </w:p>
    <w:p>
      <w:r>
        <w:rPr>
          <w:b/>
          <w:u w:val="single"/>
        </w:rPr>
        <w:t xml:space="preserve">215817</w:t>
      </w:r>
    </w:p>
    <w:p>
      <w:r>
        <w:t xml:space="preserve">Riittää!</w:t>
        <w:br/>
        <w:t xml:space="preserve"> #Rooma, nomadit, Santori, FDI: "Repikää sopimus romanien kanssa Via Salviatista välittömästi"... https://t.co/1I3Dkef4rN...</w:t>
      </w:r>
    </w:p>
    <w:p>
      <w:r>
        <w:rPr>
          <w:b/>
          <w:u w:val="single"/>
        </w:rPr>
        <w:t xml:space="preserve">215818</w:t>
      </w:r>
    </w:p>
    <w:p>
      <w:r>
        <w:t xml:space="preserve">@Max_Barbetti ja niin muslimiyhteisö ei piileskele "faidate" moskeijoissa kuten Italiassa ja ovat hallitsemattomia.</w:t>
      </w:r>
    </w:p>
    <w:p>
      <w:r>
        <w:rPr>
          <w:b/>
          <w:u w:val="single"/>
        </w:rPr>
        <w:t xml:space="preserve">215819</w:t>
      </w:r>
    </w:p>
    <w:p>
      <w:r>
        <w:t xml:space="preserve">Tavallisille masokisteille tiedoksi, että ulkomaiset toimittajat nauroivat Italialle ja italialaisille, jotka maineensa puolesta... https://t.co/boNjjuYEw7...</w:t>
      </w:r>
    </w:p>
    <w:p>
      <w:r>
        <w:rPr>
          <w:b/>
          <w:u w:val="single"/>
        </w:rPr>
        <w:t xml:space="preserve">215820</w:t>
      </w:r>
    </w:p>
    <w:p>
      <w:r>
        <w:t xml:space="preserve">Siltaillaan #Stretchiä #maahanmuuttajien virtauksen helpottamiseksi https://t.co/GfU2Y7c4pD</w:t>
      </w:r>
    </w:p>
    <w:p>
      <w:r>
        <w:rPr>
          <w:b/>
          <w:u w:val="single"/>
        </w:rPr>
        <w:t xml:space="preserve">215821</w:t>
      </w:r>
    </w:p>
    <w:p>
      <w:r>
        <w:t xml:space="preserve">Laskeutui Italiaan vuonna 2011, sytytti Lampedusan pakolaiskeskuksen tuleen, #berlinin jouluiskun tekijä on karkuteillä #wanteded</w:t>
      </w:r>
    </w:p>
    <w:p>
      <w:r>
        <w:rPr>
          <w:b/>
          <w:u w:val="single"/>
        </w:rPr>
        <w:t xml:space="preserve">215822</w:t>
      </w:r>
    </w:p>
    <w:p>
      <w:r>
        <w:t xml:space="preserve">@Bertoldo41 @giusi_nicolini @Feversinger @islamlie2 kiitos loukkauksista. Ne vahvistavat, ettei hän ansaitse huomiota. Nauti ilkeydestäsi.</w:t>
      </w:r>
    </w:p>
    <w:p>
      <w:r>
        <w:rPr>
          <w:b/>
          <w:u w:val="single"/>
        </w:rPr>
        <w:t xml:space="preserve">215823</w:t>
      </w:r>
    </w:p>
    <w:p>
      <w:r>
        <w:t xml:space="preserve">@maytham956 Kiitos päivityksestä 👍🏼 #joulu myös #kristityille #Aleppossa ja #Damaskoksessa #Syyriassa #vapaaksi #terroristeista @Ora_pro_Syria</w:t>
      </w:r>
    </w:p>
    <w:p>
      <w:r>
        <w:rPr>
          <w:b/>
          <w:u w:val="single"/>
        </w:rPr>
        <w:t xml:space="preserve">215824</w:t>
      </w:r>
    </w:p>
    <w:p>
      <w:r>
        <w:t xml:space="preserve">Surunvalittelut Fabrizian kuoleman jälkeen: "Abruzzo on rakkauden maa, terrorismi ei mene ohi" https://t.co/J2izp4ONnk #cronaca #chieti https://t.co/ps8TQi3kos</w:t>
      </w:r>
    </w:p>
    <w:p>
      <w:r>
        <w:rPr>
          <w:b/>
          <w:u w:val="single"/>
        </w:rPr>
        <w:t xml:space="preserve">215825</w:t>
      </w:r>
    </w:p>
    <w:p>
      <w:r>
        <w:t xml:space="preserve">YK Italiaa vastaan: Romoille on annettava koti https://t.co/K7Mv9bPISC #uutiset #uutiset</w:t>
      </w:r>
    </w:p>
    <w:p>
      <w:r>
        <w:rPr>
          <w:b/>
          <w:u w:val="single"/>
        </w:rPr>
        <w:t xml:space="preserve">215826</w:t>
      </w:r>
    </w:p>
    <w:p>
      <w:r>
        <w:t xml:space="preserve">Kohtalon sankarit, jotka vaaransivat tai jopa menettivät henkensä pysäyttääkseen terroristien joukkomurhan</w:t>
        <w:br/>
        <w:t xml:space="preserve">https://t.co/3qqJW6wHsl https://t.co/OITkEnSbbT https://t.co/OITkEnSbbT</w:t>
      </w:r>
    </w:p>
    <w:p>
      <w:r>
        <w:rPr>
          <w:b/>
          <w:u w:val="single"/>
        </w:rPr>
        <w:t xml:space="preserve">215827</w:t>
      </w:r>
    </w:p>
    <w:p>
      <w:r>
        <w:t xml:space="preserve">@duppli Ed meni Milanoon hyvin erityisestä syystä, sillä 1990-luvulta lähtien se on ollut tärkeä logistiikkakeskus terrorismille.</w:t>
      </w:r>
    </w:p>
    <w:p>
      <w:r>
        <w:rPr>
          <w:b/>
          <w:u w:val="single"/>
        </w:rPr>
        <w:t xml:space="preserve">215828</w:t>
      </w:r>
    </w:p>
    <w:p>
      <w:r>
        <w:t xml:space="preserve">Kukaan ei enää puhu vastaanotosta tai muusta paskanjauhamisesta. Italia on täynnä potentiaalisia terroristeja. Riittää!</w:t>
      </w:r>
    </w:p>
    <w:p>
      <w:r>
        <w:rPr>
          <w:b/>
          <w:u w:val="single"/>
        </w:rPr>
        <w:t xml:space="preserve">215829</w:t>
      </w:r>
    </w:p>
    <w:p>
      <w:r>
        <w:t xml:space="preserve">a fammoc a chitemmuort !! kuole sinä ja kaikki #terroristit #islamic https://t.co/uotrKBX7ev</w:t>
      </w:r>
    </w:p>
    <w:p>
      <w:r>
        <w:rPr>
          <w:b/>
          <w:u w:val="single"/>
        </w:rPr>
        <w:t xml:space="preserve">215830</w:t>
      </w:r>
    </w:p>
    <w:p>
      <w:r>
        <w:t xml:space="preserve">Mutta sitten vain olen huolissani siitä, että terroristi oli Italiassa?</w:t>
      </w:r>
    </w:p>
    <w:p>
      <w:r>
        <w:rPr>
          <w:b/>
          <w:u w:val="single"/>
        </w:rPr>
        <w:t xml:space="preserve">215831</w:t>
      </w:r>
    </w:p>
    <w:p>
      <w:r>
        <w:t xml:space="preserve">Haluaisin sanoa #TG4:lle, joka kutsuu #Berliinin terroristin tappaneita poliiseja "sankareiksi", että he tekivät vain velvollisuutensa.</w:t>
      </w:r>
    </w:p>
    <w:p>
      <w:r>
        <w:rPr>
          <w:b/>
          <w:u w:val="single"/>
        </w:rPr>
        <w:t xml:space="preserve">215832</w:t>
      </w:r>
    </w:p>
    <w:p>
      <w:r>
        <w:t xml:space="preserve">Mikä ryöstö #Alfano ei voinut Milanon terroristin tappamisen jälkeen kertoa uutista ja ottaa kunniaa, kuten hän aina teki https://t.co/uqsdwyr2Zc</w:t>
      </w:r>
    </w:p>
    <w:p>
      <w:r>
        <w:rPr>
          <w:b/>
          <w:u w:val="single"/>
        </w:rPr>
        <w:t xml:space="preserve">215833</w:t>
      </w:r>
    </w:p>
    <w:p>
      <w:r>
        <w:t xml:space="preserve">@PatriziaRametta Italiaa käytetään terrorismin turvallisena tukikohtana....näyttää olevan todellisuutta.</w:t>
      </w:r>
    </w:p>
    <w:p>
      <w:r>
        <w:rPr>
          <w:b/>
          <w:u w:val="single"/>
        </w:rPr>
        <w:t xml:space="preserve">215834</w:t>
      </w:r>
    </w:p>
    <w:p>
      <w:r>
        <w:t xml:space="preserve">mutta he jopa julkaisivat kuvan poliisista, joka pysäytti terroristin #berlinattacks #Milan #Poliisi https://t.co/QGh5I7l0yf</w:t>
      </w:r>
    </w:p>
    <w:p>
      <w:r>
        <w:rPr>
          <w:b/>
          <w:u w:val="single"/>
        </w:rPr>
        <w:t xml:space="preserve">215835</w:t>
      </w:r>
    </w:p>
    <w:p>
      <w:r>
        <w:t xml:space="preserve">Sattumoisin Berliinin terroristi oli Italiassa.......</w:t>
      </w:r>
    </w:p>
    <w:p>
      <w:r>
        <w:rPr>
          <w:b/>
          <w:u w:val="single"/>
        </w:rPr>
        <w:t xml:space="preserve">215836</w:t>
      </w:r>
    </w:p>
    <w:p>
      <w:r>
        <w:t xml:space="preserve">@AnnaLeonardi1 Grillo kuin hänen kaksonen Salvini Italian terroristeja, jos joku oli hieman epäilystä liitto tänään se on ilmeinen</w:t>
      </w:r>
    </w:p>
    <w:p>
      <w:r>
        <w:rPr>
          <w:b/>
          <w:u w:val="single"/>
        </w:rPr>
        <w:t xml:space="preserve">215837</w:t>
      </w:r>
    </w:p>
    <w:p>
      <w:r>
        <w:t xml:space="preserve">Kiinalainen opiskelija kuollut Roomassa, kolmas romani pidätetty https://t.co/HqbwfDll12 https://t.co/b57PG9zExB</w:t>
      </w:r>
    </w:p>
    <w:p>
      <w:r>
        <w:rPr>
          <w:b/>
          <w:u w:val="single"/>
        </w:rPr>
        <w:t xml:space="preserve">215838</w:t>
      </w:r>
    </w:p>
    <w:p>
      <w:r>
        <w:t xml:space="preserve">#politiikka #genova - Bagnasco terrorismista: "Älkää antautuko pelolle". Arkielämän sammuttaminen ei ole ratkaisu... https://t.co/jKVFvYs036</w:t>
      </w:r>
    </w:p>
    <w:p>
      <w:r>
        <w:rPr>
          <w:b/>
          <w:u w:val="single"/>
        </w:rPr>
        <w:t xml:space="preserve">215839</w:t>
      </w:r>
    </w:p>
    <w:p>
      <w:r>
        <w:t xml:space="preserve">Olimme siis hyviä, koska tapoimme tunisialaisen terroristin. Mutta se, että hän liikkui vapaasti Italiassa? #berlinattacks</w:t>
      </w:r>
    </w:p>
    <w:p>
      <w:r>
        <w:rPr>
          <w:b/>
          <w:u w:val="single"/>
        </w:rPr>
        <w:t xml:space="preserve">215840</w:t>
      </w:r>
    </w:p>
    <w:p>
      <w:r>
        <w:t xml:space="preserve">@incorrectable sanoi aina lyhyen ihastumisen jälkeen, että @Mov5Stelle oli villin maahanmuuton kannattaja.</w:t>
      </w:r>
    </w:p>
    <w:p>
      <w:r>
        <w:rPr>
          <w:b/>
          <w:u w:val="single"/>
        </w:rPr>
        <w:t xml:space="preserve">215841</w:t>
      </w:r>
    </w:p>
    <w:p>
      <w:r>
        <w:t xml:space="preserve">@valeriafedeli</w:t>
        <w:br/>
        <w:t xml:space="preserve">mutta jos olet terroristi</w:t>
        <w:br/>
        <w:t xml:space="preserve">syyllinen on pd ja alfano</w:t>
        <w:br/>
        <w:t xml:space="preserve">teet rahaa punaisista osuuskunnista</w:t>
      </w:r>
    </w:p>
    <w:p>
      <w:r>
        <w:rPr>
          <w:b/>
          <w:u w:val="single"/>
        </w:rPr>
        <w:t xml:space="preserve">215842</w:t>
      </w:r>
    </w:p>
    <w:p>
      <w:r>
        <w:t xml:space="preserve">Emmekä voi sanoa, että pelkäämme islamisteja, koska muuten olemme "rasisteja". .... 😠 https://t.co/78SLRm2wlL https://t.co/6q7YzsbFLm</w:t>
      </w:r>
    </w:p>
    <w:p>
      <w:r>
        <w:rPr>
          <w:b/>
          <w:u w:val="single"/>
        </w:rPr>
        <w:t xml:space="preserve">215843</w:t>
      </w:r>
    </w:p>
    <w:p>
      <w:r>
        <w:t xml:space="preserve">keskustelu on yksinkertaista: islam on kielletty ja islamistit ovat kotona. Se on sivistymätön ja väkivaltainen uskonto, eikä sillä ole mitään puolustusta https://t.co/nXolDzjwU8</w:t>
      </w:r>
    </w:p>
    <w:p>
      <w:r>
        <w:rPr>
          <w:b/>
          <w:u w:val="single"/>
        </w:rPr>
        <w:t xml:space="preserve">215844</w:t>
      </w:r>
    </w:p>
    <w:p>
      <w:r>
        <w:t xml:space="preserve">"Puhumme paljon laillisuudesta, mutta juuri järjestelmän laittomuus johtaa terroristien vitsauksen leviämiseen." https://t.co/6VAnd2Vg9O.</w:t>
      </w:r>
    </w:p>
    <w:p>
      <w:r>
        <w:rPr>
          <w:b/>
          <w:u w:val="single"/>
        </w:rPr>
        <w:t xml:space="preserve">215845</w:t>
      </w:r>
    </w:p>
    <w:p>
      <w:r>
        <w:t xml:space="preserve">Vittorio Ferraresi - Nuoret italialaiset pakotetaan siirtolaisiksi, jopa... https://t.co/dl1HJhG7k4 via @YouTube</w:t>
      </w:r>
    </w:p>
    <w:p>
      <w:r>
        <w:rPr>
          <w:b/>
          <w:u w:val="single"/>
        </w:rPr>
        <w:t xml:space="preserve">215846</w:t>
      </w:r>
    </w:p>
    <w:p>
      <w:r>
        <w:t xml:space="preserve">PARADOX :</w:t>
        <w:br/>
        <w:t xml:space="preserve">Julkaistuaan terroristien hyökkäyksen kohteeksi joutuneiden poliisien nimet ja valokuvat he ovat nyt aloittaneet... https://t.co/759J1Ey0d4</w:t>
      </w:r>
    </w:p>
    <w:p>
      <w:r>
        <w:rPr>
          <w:b/>
          <w:u w:val="single"/>
        </w:rPr>
        <w:t xml:space="preserve">215847</w:t>
      </w:r>
    </w:p>
    <w:p>
      <w:r>
        <w:t xml:space="preserve">@bussolarai @Vpeluffo @arrigoni_paolo @ggramaglia @RaiNews</w:t>
        <w:br/>
        <w:t xml:space="preserve">jäädä kiinni Italiassa voisi olla vain hölmö terroristi</w:t>
      </w:r>
    </w:p>
    <w:p>
      <w:r>
        <w:rPr>
          <w:b/>
          <w:u w:val="single"/>
        </w:rPr>
        <w:t xml:space="preserve">215848</w:t>
      </w:r>
    </w:p>
    <w:p>
      <w:r>
        <w:t xml:space="preserve">Pitääkö Milanossa berliiniläisen terroristin tappaneen poliisin maksaa korvauksia uhrin perheelle? Ei... https://t.co/qB6B5w3OFF</w:t>
      </w:r>
    </w:p>
    <w:p>
      <w:r>
        <w:rPr>
          <w:b/>
          <w:u w:val="single"/>
        </w:rPr>
        <w:t xml:space="preserve">215849</w:t>
      </w:r>
    </w:p>
    <w:p>
      <w:r>
        <w:t xml:space="preserve">Milanossa tapettu berliiniläinen terroristi oli saapunut junalla Torinosta https://t.co/a7FSDGkSB5</w:t>
      </w:r>
    </w:p>
    <w:p>
      <w:r>
        <w:rPr>
          <w:b/>
          <w:u w:val="single"/>
        </w:rPr>
        <w:t xml:space="preserve">215850</w:t>
      </w:r>
    </w:p>
    <w:p>
      <w:r>
        <w:t xml:space="preserve">@fcapoani Ajattelin niin myös hieman, vaikka terroristi</w:t>
      </w:r>
    </w:p>
    <w:p>
      <w:r>
        <w:rPr>
          <w:b/>
          <w:u w:val="single"/>
        </w:rPr>
        <w:t xml:space="preserve">215851</w:t>
      </w:r>
    </w:p>
    <w:p>
      <w:r>
        <w:t xml:space="preserve">Terroristit ja minä kuljemme samoja reittejä (#Pariisi - #Turin - #Milano - #Sestosangiovanni ), mutta minä käytän #Blablacaria, he eivät. Tiè</w:t>
      </w:r>
    </w:p>
    <w:p>
      <w:r>
        <w:rPr>
          <w:b/>
          <w:u w:val="single"/>
        </w:rPr>
        <w:t xml:space="preserve">215852</w:t>
      </w:r>
    </w:p>
    <w:p>
      <w:r>
        <w:t xml:space="preserve">Kaikki heräävät... Italialaiset eivät halua maahanmuuttoa ja terrorismia.</w:t>
      </w:r>
    </w:p>
    <w:p>
      <w:r>
        <w:rPr>
          <w:b/>
          <w:u w:val="single"/>
        </w:rPr>
        <w:t xml:space="preserve">215853</w:t>
      </w:r>
    </w:p>
    <w:p>
      <w:r>
        <w:t xml:space="preserve">Sent'Egidio: joululounas myös Ventimiglian maahanmuuttajille https://t.co/SLT57DAc9L</w:t>
      </w:r>
    </w:p>
    <w:p>
      <w:r>
        <w:rPr>
          <w:b/>
          <w:u w:val="single"/>
        </w:rPr>
        <w:t xml:space="preserve">215854</w:t>
      </w:r>
    </w:p>
    <w:p>
      <w:r>
        <w:t xml:space="preserve">Turvallisuus, Milanon kirjailijat koristelevat liikennepuomeja... #uutiset #Milano https://t.co/hPV6b6wCbu</w:t>
      </w:r>
    </w:p>
    <w:p>
      <w:r>
        <w:rPr>
          <w:b/>
          <w:u w:val="single"/>
        </w:rPr>
        <w:t xml:space="preserve">215855</w:t>
      </w:r>
    </w:p>
    <w:p>
      <w:r>
        <w:t xml:space="preserve">#pakolaiset miksi emme voi saada Asia Bibiä tänne Italiaan?</w:t>
      </w:r>
    </w:p>
    <w:p>
      <w:r>
        <w:rPr>
          <w:b/>
          <w:u w:val="single"/>
        </w:rPr>
        <w:t xml:space="preserve">215856</w:t>
      </w:r>
    </w:p>
    <w:p>
      <w:r>
        <w:t xml:space="preserve">Poliisimme tappoi Berliinin verilöylystä vastuussa olleen islamilaisen terroristin .  Kenelle Merkelin 100 000 euron palkkio menee .</w:t>
      </w:r>
    </w:p>
    <w:p>
      <w:r>
        <w:rPr>
          <w:b/>
          <w:u w:val="single"/>
        </w:rPr>
        <w:t xml:space="preserve">215857</w:t>
      </w:r>
    </w:p>
    <w:p>
      <w:r>
        <w:t xml:space="preserve">Terroristi väijyi https://t.co/JEjhv5dPBJ</w:t>
      </w:r>
    </w:p>
    <w:p>
      <w:r>
        <w:rPr>
          <w:b/>
          <w:u w:val="single"/>
        </w:rPr>
        <w:t xml:space="preserve">215858</w:t>
      </w:r>
    </w:p>
    <w:p>
      <w:r>
        <w:t xml:space="preserve">Rooma, terrorihälytys: mitä on tekeillä - Vi Avviso https://t.co/fNpKuLJekx https://t.co/fNpKuLJekx</w:t>
      </w:r>
    </w:p>
    <w:p>
      <w:r>
        <w:rPr>
          <w:b/>
          <w:u w:val="single"/>
        </w:rPr>
        <w:t xml:space="preserve">215859</w:t>
      </w:r>
    </w:p>
    <w:p>
      <w:r>
        <w:t xml:space="preserve">@ediononsono @Lady_ofShalott_ @fabry69 Ilman noita poliiseja terroristi oli yhä paikalla. En välitä siitä, mistä puolueesta he olivat.</w:t>
      </w:r>
    </w:p>
    <w:p>
      <w:r>
        <w:rPr>
          <w:b/>
          <w:u w:val="single"/>
        </w:rPr>
        <w:t xml:space="preserve">215860</w:t>
      </w:r>
    </w:p>
    <w:p>
      <w:r>
        <w:t xml:space="preserve">@COISPolice @ilgiornale tämä varmasti entinen sosiaalikeskus osoittaa, kuinka vähän viattoman ihmisen elämä on arvokas, vähemmän kuin murhaaja, islamilainen.</w:t>
      </w:r>
    </w:p>
    <w:p>
      <w:r>
        <w:rPr>
          <w:b/>
          <w:u w:val="single"/>
        </w:rPr>
        <w:t xml:space="preserve">215861</w:t>
      </w:r>
    </w:p>
    <w:p>
      <w:r>
        <w:t xml:space="preserve">Päivän päivitys: geova-todistajat ovat juutalaisia, mutta toisinaan myös muslimeja.</w:t>
      </w:r>
    </w:p>
    <w:p>
      <w:r>
        <w:rPr>
          <w:b/>
          <w:u w:val="single"/>
        </w:rPr>
        <w:t xml:space="preserve">215862</w:t>
      </w:r>
    </w:p>
    <w:p>
      <w:r>
        <w:t xml:space="preserve">@ultimenotizie he eivät ole sankareita he eivät edes tienneet, että hän oli terroristi! X hän oli roisto kuten kaikki muutkin. Mutta ei ole oikein hyökätä heidän kimppuunsa.</w:t>
      </w:r>
    </w:p>
    <w:p>
      <w:r>
        <w:rPr>
          <w:b/>
          <w:u w:val="single"/>
        </w:rPr>
        <w:t xml:space="preserve">215863</w:t>
      </w:r>
    </w:p>
    <w:p>
      <w:r>
        <w:t xml:space="preserve">Tämän vuoksi muslimit juhlivat myös Jeesusta - TPI via @tpi</w:t>
      </w:r>
    </w:p>
    <w:p>
      <w:r>
        <w:rPr>
          <w:b/>
          <w:u w:val="single"/>
        </w:rPr>
        <w:t xml:space="preserve">215864</w:t>
      </w:r>
    </w:p>
    <w:p>
      <w:r>
        <w:t xml:space="preserve">Milanossa, #Joulupöydässä @santegidionews kanssa vanhuksia, lapsia, kodittomia, romaneja, perheitä kaikista maista https://t.co/HLBYCj6gcA</w:t>
      </w:r>
    </w:p>
    <w:p>
      <w:r>
        <w:rPr>
          <w:b/>
          <w:u w:val="single"/>
        </w:rPr>
        <w:t xml:space="preserve">215865</w:t>
      </w:r>
    </w:p>
    <w:p>
      <w:r>
        <w:t xml:space="preserve">Bari, kunnan poliisit pelastavat hänen henkensä: romanikansalainen antaa ikonin Marzulille - https://t.co/Kq0AvYQfJt</w:t>
      </w:r>
    </w:p>
    <w:p>
      <w:r>
        <w:rPr>
          <w:b/>
          <w:u w:val="single"/>
        </w:rPr>
        <w:t xml:space="preserve">215866</w:t>
      </w:r>
    </w:p>
    <w:p>
      <w:r>
        <w:t xml:space="preserve">@2016Laurabanca @ElleryQueen64 En tiennyt sitä. Se kaikki lasketaan yhteen. Ne, jotka suostuvat maahanmuuttajiin niin kauan kuin he ovat kaukana hänestä.</w:t>
      </w:r>
    </w:p>
    <w:p>
      <w:r>
        <w:rPr>
          <w:b/>
          <w:u w:val="single"/>
        </w:rPr>
        <w:t xml:space="preserve">215867</w:t>
      </w:r>
    </w:p>
    <w:p>
      <w:r>
        <w:t xml:space="preserve">Järkyttävä imaamin haastattelu: "Rooma on jo muslimi". Maltillista islamia ei ole olemassa". Video | ilgiornale.it https://t.co/ruHrFCIOCo</w:t>
      </w:r>
    </w:p>
    <w:p>
      <w:r>
        <w:rPr>
          <w:b/>
          <w:u w:val="single"/>
        </w:rPr>
        <w:t xml:space="preserve">215868</w:t>
      </w:r>
    </w:p>
    <w:p>
      <w:r>
        <w:t xml:space="preserve">Britannia varoittaa Italiaa: "Satoja Isis-terroristeja on... https://t.co/66tXQs31Lb</w:t>
      </w:r>
    </w:p>
    <w:p>
      <w:r>
        <w:rPr>
          <w:b/>
          <w:u w:val="single"/>
        </w:rPr>
        <w:t xml:space="preserve">215869</w:t>
      </w:r>
    </w:p>
    <w:p>
      <w:r>
        <w:t xml:space="preserve">Libanonin luvut ovat pelottavia. 1 maahanmuuttaja jokaista 5 asukasta kohti. Se siitä Italian valloituksesta. https://t.co/RxL50sbf3t</w:t>
      </w:r>
    </w:p>
    <w:p>
      <w:r>
        <w:rPr>
          <w:b/>
          <w:u w:val="single"/>
        </w:rPr>
        <w:t xml:space="preserve">215870</w:t>
      </w:r>
    </w:p>
    <w:p>
      <w:r>
        <w:t xml:space="preserve">Milano: Maahanmuuttaja kidnappasi ja raiskasi tytön koko yön... https://t.co/gZPZg88UTy</w:t>
      </w:r>
    </w:p>
    <w:p>
      <w:r>
        <w:rPr>
          <w:b/>
          <w:u w:val="single"/>
        </w:rPr>
        <w:t xml:space="preserve">215871</w:t>
      </w:r>
    </w:p>
    <w:p>
      <w:r>
        <w:t xml:space="preserve">#Politiikka</w:t>
        <w:br/>
        <w:t xml:space="preserve">Muslimien lailliset lapsiseksiorjat</w:t>
        <w:t xml:space="preserve">Ja Italia vaikenee ja suostuu</w:t>
        <w:br/>
        <w:t xml:space="preserve">by @barbarapavarot2</w:t>
        <w:br/>
        <w:t xml:space="preserve">https://t.co/mvfGMmCm4T https://t.co/mvfGMmCm4T</w:t>
      </w:r>
    </w:p>
    <w:p>
      <w:r>
        <w:rPr>
          <w:b/>
          <w:u w:val="single"/>
        </w:rPr>
        <w:t xml:space="preserve">215872</w:t>
      </w:r>
    </w:p>
    <w:p>
      <w:r>
        <w:t xml:space="preserve">@FCoglioni @erpedrini nämä kommunistipunkit miksi he eivät muuttaisi Algeriaan Arabiaan jne. koska he tulevat niin hyvin toimeen islamilaisten veljiensä kanssa.</w:t>
      </w:r>
    </w:p>
    <w:p>
      <w:r>
        <w:rPr>
          <w:b/>
          <w:u w:val="single"/>
        </w:rPr>
        <w:t xml:space="preserve">215873</w:t>
      </w:r>
    </w:p>
    <w:p>
      <w:r>
        <w:t xml:space="preserve">Aversa - Talon ryöstö: Entistä kaupunginvaltuutettua ammuttiin kurkkuun, 22-vuotias romaninainen pidätettiin - LineaPress.fi https://t.co/cTf2cff3Vv https://t.co/cTf2cff3Vv</w:t>
      </w:r>
    </w:p>
    <w:p>
      <w:r>
        <w:rPr>
          <w:b/>
          <w:u w:val="single"/>
        </w:rPr>
        <w:t xml:space="preserve">215874</w:t>
      </w:r>
    </w:p>
    <w:p>
      <w:r>
        <w:t xml:space="preserve">Achille Lauro, kyseessä oli todellinen Italian ja Yhdysvaltojen välinen kriisi palestiinalaisten terrorismin vuoksi https://t.co/31jnTsntSR https://t.co/rsMPupeRHa</w:t>
      </w:r>
    </w:p>
    <w:p>
      <w:r>
        <w:rPr>
          <w:b/>
          <w:u w:val="single"/>
        </w:rPr>
        <w:t xml:space="preserve">215875</w:t>
      </w:r>
    </w:p>
    <w:p>
      <w:r>
        <w:t xml:space="preserve">Länsimaisten #demokratioiden #totuusministeriön uudelleen kirjoittama lähimenneisyys</w:t>
        <w:br/>
        <w:br/>
        <w:t xml:space="preserve">#NoNATO #terrorismi</w:t>
        <w:t xml:space="preserve"> https://t.co/5qmQm1tgzG</w:t>
      </w:r>
    </w:p>
    <w:p>
      <w:r>
        <w:rPr>
          <w:b/>
          <w:u w:val="single"/>
        </w:rPr>
        <w:t xml:space="preserve">215876</w:t>
      </w:r>
    </w:p>
    <w:p>
      <w:r>
        <w:t xml:space="preserve">Terrorismihälytys, 100 pakolaista päivässä lähtee Milanosta https://t.co/8lVmxPxwYG https://t.co/WIpaqAiNA9 https://t.co/WIpaqAiNA9</w:t>
      </w:r>
    </w:p>
    <w:p>
      <w:r>
        <w:rPr>
          <w:b/>
          <w:u w:val="single"/>
        </w:rPr>
        <w:t xml:space="preserve">215877</w:t>
      </w:r>
    </w:p>
    <w:p>
      <w:r>
        <w:t xml:space="preserve">Romanien osallisuus, skeptisyys vallitsee kaupungintalolla XI. Garipoli: "Koti ensin italialaisille"... #uutiset #Rooma https://t.co/1hrcYLSnX5</w:t>
      </w:r>
    </w:p>
    <w:p>
      <w:r>
        <w:rPr>
          <w:b/>
          <w:u w:val="single"/>
        </w:rPr>
        <w:t xml:space="preserve">215878</w:t>
      </w:r>
    </w:p>
    <w:p>
      <w:r>
        <w:t xml:space="preserve">@quotidianonet @qn_carlino pitäisi kohdella samalla tavalla kuin terroristeja.</w:t>
      </w:r>
    </w:p>
    <w:p>
      <w:r>
        <w:rPr>
          <w:b/>
          <w:u w:val="single"/>
        </w:rPr>
        <w:t xml:space="preserve">215879</w:t>
      </w:r>
    </w:p>
    <w:p>
      <w:r>
        <w:t xml:space="preserve">Casa Emmauksen maahanmuuttajat tulkitsivat #Joululaulun teatteriesityksessä #Iglesiasissa https://t.co/KtUqkCYhG7.</w:t>
      </w:r>
    </w:p>
    <w:p>
      <w:r>
        <w:rPr>
          <w:b/>
          <w:u w:val="single"/>
        </w:rPr>
        <w:t xml:space="preserve">215880</w:t>
      </w:r>
    </w:p>
    <w:p>
      <w:r>
        <w:t xml:space="preserve">Nuoren Fabrizian kuolema Berliinin verilöylyssä, De Mucci (FI BAT): "jälleen yksi terrorismin uhri.... https://t.co/1PXsVGzIsh</w:t>
      </w:r>
    </w:p>
    <w:p>
      <w:r>
        <w:rPr>
          <w:b/>
          <w:u w:val="single"/>
        </w:rPr>
        <w:t xml:space="preserve">215881</w:t>
      </w:r>
    </w:p>
    <w:p>
      <w:r>
        <w:t xml:space="preserve">@Circonflexe3:n tili ei ole tilapäisesti käytettävissä, koska se rikkoo Twitterin mediakäytäntöä. Lue lisää.</w:t>
      </w:r>
    </w:p>
    <w:p>
      <w:r>
        <w:rPr>
          <w:b/>
          <w:u w:val="single"/>
        </w:rPr>
        <w:t xml:space="preserve">215882</w:t>
      </w:r>
    </w:p>
    <w:p>
      <w:r>
        <w:t xml:space="preserve">Maahanmuuttajat turvapaikanhakijat Kaikki laittomat maahanmuuttajat, kiihdyttämään väkijoukkoja... https://t.co/pfI7QV8WKi</w:t>
      </w:r>
    </w:p>
    <w:p>
      <w:r>
        <w:rPr>
          <w:b/>
          <w:u w:val="single"/>
        </w:rPr>
        <w:t xml:space="preserve">215883</w:t>
      </w:r>
    </w:p>
    <w:p>
      <w:r>
        <w:t xml:space="preserve">Julkaisen uudelleen artikkelini #meningiitti #maahanmuuttajat alkuperästä https://t.co/aeDfFe2i3q</w:t>
      </w:r>
    </w:p>
    <w:p>
      <w:r>
        <w:rPr>
          <w:b/>
          <w:u w:val="single"/>
        </w:rPr>
        <w:t xml:space="preserve">215884</w:t>
      </w:r>
    </w:p>
    <w:p>
      <w:r>
        <w:t xml:space="preserve">Ymmärrämme sinua #USA,jopa #Italiassa, vuosikymmenien ajan, vieras voima sekaantui vaalikampanjaan, SINÄ!</w:t>
      </w:r>
    </w:p>
    <w:p>
      <w:r>
        <w:rPr>
          <w:b/>
          <w:u w:val="single"/>
        </w:rPr>
        <w:t xml:space="preserve">215885</w:t>
      </w:r>
    </w:p>
    <w:p>
      <w:r>
        <w:t xml:space="preserve">#EleLombardia: Jopa Debora Serracchiani, ulkomaalaisten kotiuttaminen ... https://t.co/QNwvRq0GYs, katso lisää https://t.co/qjC93mMXro</w:t>
      </w:r>
    </w:p>
    <w:p>
      <w:r>
        <w:rPr>
          <w:b/>
          <w:u w:val="single"/>
        </w:rPr>
        <w:t xml:space="preserve">215886</w:t>
      </w:r>
    </w:p>
    <w:p>
      <w:r>
        <w:t xml:space="preserve">Terrorisminvastaisen syyttäjän hälytys: Italia on ylivalottunut https://t.co/BlrtfRrca4 https://t.co/jkhhLS6Q7F</w:t>
      </w:r>
    </w:p>
    <w:p>
      <w:r>
        <w:rPr>
          <w:b/>
          <w:u w:val="single"/>
        </w:rPr>
        <w:t xml:space="preserve">215887</w:t>
      </w:r>
    </w:p>
    <w:p>
      <w:r>
        <w:t xml:space="preserve">Koska puolustat #Raggia niin paljon, onko sinulla myös jotain sanottavaa romaneille annettavista taloista sen jälkeen, kun hän on myöntänyt 12ml lisää leireille? https://t.co/LuuOq5gu74</w:t>
      </w:r>
    </w:p>
    <w:p>
      <w:r>
        <w:rPr>
          <w:b/>
          <w:u w:val="single"/>
        </w:rPr>
        <w:t xml:space="preserve">215888</w:t>
      </w:r>
    </w:p>
    <w:p>
      <w:r>
        <w:t xml:space="preserve">Syyrian terroristien tukijat Milanossa.... https://t.co/l4cbKfVE8l https://t.co/l4cbKfVE8l</w:t>
      </w:r>
    </w:p>
    <w:p>
      <w:r>
        <w:rPr>
          <w:b/>
          <w:u w:val="single"/>
        </w:rPr>
        <w:t xml:space="preserve">215889</w:t>
      </w:r>
    </w:p>
    <w:p>
      <w:r>
        <w:t xml:space="preserve">#haastattelu Assadin kanssa &amp;amp;quot;Sota päättyy, kun poistamme kaikki terroristit Syyriasta&amp;amp;quot; ... https://t.co/B1wNmFlKGI</w:t>
      </w:r>
    </w:p>
    <w:p>
      <w:r>
        <w:rPr>
          <w:b/>
          <w:u w:val="single"/>
        </w:rPr>
        <w:t xml:space="preserve">215890</w:t>
      </w:r>
    </w:p>
    <w:p>
      <w:r>
        <w:t xml:space="preserve">Itä-Alepposta on löydetty Nato-maiden, erityisesti AMERIKAN, aseita. Kuka rahoittaa terroristihirviöitä? #NoNATO #sovereignty https://t.co/hDNg06vQNA</w:t>
      </w:r>
    </w:p>
    <w:p>
      <w:r>
        <w:rPr>
          <w:b/>
          <w:u w:val="single"/>
        </w:rPr>
        <w:t xml:space="preserve">215891</w:t>
      </w:r>
    </w:p>
    <w:p>
      <w:r>
        <w:t xml:space="preserve">Syyria, Assad: "Sota päättyy, kun eliminoimme kaikki terroristit" [Mediaset]</w:t>
        <w:br/>
        <w:t xml:space="preserve">https://t.co/xeIyaTSr06</w:t>
      </w:r>
    </w:p>
    <w:p>
      <w:r>
        <w:rPr>
          <w:b/>
          <w:u w:val="single"/>
        </w:rPr>
        <w:t xml:space="preserve">215892</w:t>
      </w:r>
    </w:p>
    <w:p>
      <w:r>
        <w:t xml:space="preserve">VIDEO: Nyt islamilaisen kätkön tehnyt pappi hyökkää italialaisten kimppuun: "Italialaiset ovat kaikki..." ///JO OLETKO SINÄ FANCAZZISTI PASKANEN?</w:t>
      </w:r>
    </w:p>
    <w:p>
      <w:r>
        <w:rPr>
          <w:b/>
          <w:u w:val="single"/>
        </w:rPr>
        <w:t xml:space="preserve">215893</w:t>
      </w:r>
    </w:p>
    <w:p>
      <w:r>
        <w:t xml:space="preserve">#Meidän puoleltamme Hän teki hyvin antaessaan illallisen vain italialaisille, he ovat kaikkein vähävaraisimpia verrattuna maahanmuuttajiin, joille PD-hallitus antaa kaiken.</w:t>
      </w:r>
    </w:p>
    <w:p>
      <w:r>
        <w:rPr>
          <w:b/>
          <w:u w:val="single"/>
        </w:rPr>
        <w:t xml:space="preserve">215894</w:t>
      </w:r>
    </w:p>
    <w:p>
      <w:r>
        <w:t xml:space="preserve">Rooma, äidin ja tyttären kimppuun hyökättiin keskustassa: pakistanilainen maahanmuuttaja kähmii ja jahtaa heitä https://t.co/Ni5N7NGbj2 @ilmessaggeroit</w:t>
      </w:r>
    </w:p>
    <w:p>
      <w:r>
        <w:rPr>
          <w:b/>
          <w:u w:val="single"/>
        </w:rPr>
        <w:t xml:space="preserve">215895</w:t>
      </w:r>
    </w:p>
    <w:p>
      <w:r>
        <w:t xml:space="preserve">@Topking581 Toivon koko sydämestäni, että näin ei ole.Olemme jo nyt kärsivä maa.Nyt tarvitsemme vain terrorismia😳.</w:t>
      </w:r>
    </w:p>
    <w:p>
      <w:r>
        <w:rPr>
          <w:b/>
          <w:u w:val="single"/>
        </w:rPr>
        <w:t xml:space="preserve">215896</w:t>
      </w:r>
    </w:p>
    <w:p>
      <w:r>
        <w:t xml:space="preserve">Uudenvuodenaatto Milanossa, panssaroitu juhla metallinpaljastimilla ja terrorisminvastaisilla älypuhelimilla https://t.co/De0INHu08x via @repubblicait</w:t>
      </w:r>
    </w:p>
    <w:p>
      <w:r>
        <w:rPr>
          <w:b/>
          <w:u w:val="single"/>
        </w:rPr>
        <w:t xml:space="preserve">215897</w:t>
      </w:r>
    </w:p>
    <w:p>
      <w:r>
        <w:t xml:space="preserve">Milanossa kymmenet maahanmuuttajat miehittävät rakennuksen. Ja kirkkoherra tuomitsee heidät https://t.co/7M3OS197Qh https://t.co/nChYlplO3X https://t.co/nChYlplO3X</w:t>
      </w:r>
    </w:p>
    <w:p>
      <w:r>
        <w:rPr>
          <w:b/>
          <w:u w:val="single"/>
        </w:rPr>
        <w:t xml:space="preserve">215898</w:t>
      </w:r>
    </w:p>
    <w:p>
      <w:r>
        <w:t xml:space="preserve">Uudenvuodenaatto, terrorismiriski, Minniti: "Erittäin korkea vartija". Roomassa tarkka-ampujat, panssarintorjuntaistutukset ja partiot... https://t.co/IJoopcAVM7...</w:t>
      </w:r>
    </w:p>
    <w:p>
      <w:r>
        <w:rPr>
          <w:b/>
          <w:u w:val="single"/>
        </w:rPr>
        <w:t xml:space="preserve">215899</w:t>
      </w:r>
    </w:p>
    <w:p>
      <w:r>
        <w:t xml:space="preserve">Uudenvuodenaatto #Roomassa #Italialaisten buumi täynnä #turisteja kriisiterrorismista huolimatta https://t.co/7Yc2SG886c</w:t>
        <w:br/>
        <w:t xml:space="preserve">@federalberghi @fiepet_official</w:t>
      </w:r>
    </w:p>
    <w:p>
      <w:r>
        <w:rPr>
          <w:b/>
          <w:u w:val="single"/>
        </w:rPr>
        <w:t xml:space="preserve">215900</w:t>
      </w:r>
    </w:p>
    <w:p>
      <w:r>
        <w:t xml:space="preserve">Uudenvuodenaatto, terrorisminvastaiset suunnitelmat Roomassa ja Milanossa. Minniti: "Erittäin korkea vartija" - The Fact... https://t.co/AppiYWiAYC...</w:t>
      </w:r>
    </w:p>
    <w:p>
      <w:r>
        <w:rPr>
          <w:b/>
          <w:u w:val="single"/>
        </w:rPr>
        <w:t xml:space="preserve">215901</w:t>
      </w:r>
    </w:p>
    <w:p>
      <w:r>
        <w:t xml:space="preserve">Suurissa kaupungeissa #Uudenvuodenaattona päätetty #terrorismin riskin ehkäisytoimenpiteet ovat hyviä, mutta henkilökohtaisesti en julkistaisi niitä.</w:t>
      </w:r>
    </w:p>
    <w:p>
      <w:r>
        <w:rPr>
          <w:b/>
          <w:u w:val="single"/>
        </w:rPr>
        <w:t xml:space="preserve">215902</w:t>
      </w:r>
    </w:p>
    <w:p>
      <w:r>
        <w:t xml:space="preserve">Uudenvuodenaattona terrorismihälytys koko Italiassa. Roomassa tarkka-ampujat ja partiot Tiberillä.... https://t.co/M2o9yMXhsx https://t.co/ENOIEEn8CJ https://t.co/ENOIEEn8CJ</w:t>
      </w:r>
    </w:p>
    <w:p>
      <w:r>
        <w:rPr>
          <w:b/>
          <w:u w:val="single"/>
        </w:rPr>
        <w:t xml:space="preserve">215903</w:t>
      </w:r>
    </w:p>
    <w:p>
      <w:r>
        <w:t xml:space="preserve">Lisää pommihälytyksiä ympäri Italiaa: nyt on terrorismin psykoosi https://t.co/x1VdocCFBQ</w:t>
      </w:r>
    </w:p>
    <w:p>
      <w:r>
        <w:rPr>
          <w:b/>
          <w:u w:val="single"/>
        </w:rPr>
        <w:t xml:space="preserve">215904</w:t>
      </w:r>
    </w:p>
    <w:p>
      <w:r>
        <w:t xml:space="preserve">Mutta luuletko, että jos se olisi F GB USA Italian sijasta, saapuisi niin paljon siirtolaisia Libyasta? Liikettä @robertapinotti</w:t>
      </w:r>
    </w:p>
    <w:p>
      <w:r>
        <w:rPr>
          <w:b/>
          <w:u w:val="single"/>
        </w:rPr>
        <w:t xml:space="preserve">215905</w:t>
      </w:r>
    </w:p>
    <w:p>
      <w:r>
        <w:t xml:space="preserve">Järkyttävä islamilainen imaami: "Tervehdysten esittäminen on vakava synti". Pahempaa... https://t.co/Akba6LNWdL</w:t>
      </w:r>
    </w:p>
    <w:p>
      <w:r>
        <w:rPr>
          <w:b/>
          <w:u w:val="single"/>
        </w:rPr>
        <w:t xml:space="preserve">215906</w:t>
      </w:r>
    </w:p>
    <w:p>
      <w:r>
        <w:t xml:space="preserve">@Nanoalto @FedeAngeli itse asiassa niin kauan kuin he tienasivat rahaa #rom-leireillä kaikki oli ok #Alemanno #Hypocrites</w:t>
      </w:r>
    </w:p>
    <w:p>
      <w:r>
        <w:rPr>
          <w:b/>
          <w:u w:val="single"/>
        </w:rPr>
        <w:t xml:space="preserve">215907</w:t>
      </w:r>
    </w:p>
    <w:p>
      <w:r>
        <w:t xml:space="preserve">Kaikki muslimit Euroopassa ovat piilevä kuolemanvaara. Islam on ristiriidassa länsimaisten arvojen kanssa.</w:t>
      </w:r>
    </w:p>
    <w:p>
      <w:r>
        <w:rPr>
          <w:b/>
          <w:u w:val="single"/>
        </w:rPr>
        <w:t xml:space="preserve">215908</w:t>
      </w:r>
    </w:p>
    <w:p>
      <w:r>
        <w:t xml:space="preserve">#Repubblica: "Rooma, Pyhän Pietarin kirkossa carabinieri maksaa hotellin pakolaiselle ja hänen lapselleen https://t.co/SplEWCHCl5"</w:t>
      </w:r>
    </w:p>
    <w:p>
      <w:r>
        <w:rPr>
          <w:b/>
          <w:u w:val="single"/>
        </w:rPr>
        <w:t xml:space="preserve">215909</w:t>
      </w:r>
    </w:p>
    <w:p>
      <w:r>
        <w:t xml:space="preserve">Terrorismin torjunta: lisää valvontaa ja laittomien maahanmuuttajien poistaminen https://t.co/GMWGKSAL6k via @the_centre</w:t>
      </w:r>
    </w:p>
    <w:p>
      <w:r>
        <w:rPr>
          <w:b/>
          <w:u w:val="single"/>
        </w:rPr>
        <w:t xml:space="preserve">215910</w:t>
      </w:r>
    </w:p>
    <w:p>
      <w:r>
        <w:t xml:space="preserve">Niin suuri osa lehdistöstämme jätti huomiotta sen, että suurin osa #Syyrian #kapinallisista ei ollut puolustuskyvyttömiä siviilejä, vaan #terroristeja https://t.co/IkDaRz6KXL</w:t>
      </w:r>
    </w:p>
    <w:p>
      <w:r>
        <w:rPr>
          <w:b/>
          <w:u w:val="single"/>
        </w:rPr>
        <w:t xml:space="preserve">215911</w:t>
      </w:r>
    </w:p>
    <w:p>
      <w:r>
        <w:t xml:space="preserve">#Milan: Turvatoimet 2.0: älypuhelimet</w:t>
        <w:br/>
        <w:t xml:space="preserve">terrorismin torjunta ja "live" poliisiasemalla https://t.co/uOPzDetxOF</w:t>
      </w:r>
    </w:p>
    <w:p>
      <w:r>
        <w:rPr>
          <w:b/>
          <w:u w:val="single"/>
        </w:rPr>
        <w:t xml:space="preserve">215912</w:t>
      </w:r>
    </w:p>
    <w:p>
      <w:r>
        <w:t xml:space="preserve">#Mattarella #työpaikkojen #turvallisuudesta #majoituksesta #terrorismista ja vihan torjumisesta jopa sanallisesti #internetissä demokraattista kehitystä on puolustettava</w:t>
      </w:r>
    </w:p>
    <w:p>
      <w:r>
        <w:rPr>
          <w:b/>
          <w:u w:val="single"/>
        </w:rPr>
        <w:t xml:space="preserve">215913</w:t>
      </w:r>
    </w:p>
    <w:p>
      <w:r>
        <w:t xml:space="preserve">Italiassa on jo 373 islamilaisterroristia: he syövät, juovat ja nukkuvat.... https://t.co/Oj9CwI0Pmt</w:t>
      </w:r>
    </w:p>
    <w:p>
      <w:r>
        <w:rPr>
          <w:b/>
          <w:u w:val="single"/>
        </w:rPr>
        <w:t xml:space="preserve">215914</w:t>
      </w:r>
    </w:p>
    <w:p>
      <w:r>
        <w:t xml:space="preserve">Tässä on väite: Isis ja Al-Quaida ovat muslimien ääriryhmiä.</w:t>
        <w:br/>
        <w:t xml:space="preserve">Italiassa 1 miljoona muslimia</w:t>
        <w:br/>
        <w:t xml:space="preserve">kuinka monta ääriainesta? https://t.co/Y2ZzT9RvY1</w:t>
      </w:r>
    </w:p>
    <w:p>
      <w:r>
        <w:rPr>
          <w:b/>
          <w:u w:val="single"/>
        </w:rPr>
        <w:t xml:space="preserve">215915</w:t>
      </w:r>
    </w:p>
    <w:p>
      <w:r>
        <w:t xml:space="preserve">Jälleen kerran, jopa uudenvuodenaattona! Tee päinvastoin kuin mitä Islamilainen valtio haluaa! #isisfuckyou</w:t>
      </w:r>
    </w:p>
    <w:p>
      <w:r>
        <w:rPr>
          <w:b/>
          <w:u w:val="single"/>
        </w:rPr>
        <w:t xml:space="preserve">215916</w:t>
      </w:r>
    </w:p>
    <w:p>
      <w:r>
        <w:t xml:space="preserve">@biasarasini ovat ihmisiä eri Euroopan maista, eri uskonnoista ja siksi myös muslimeja.Isis on jokaista ihmistä vastaan, joka haluaa vapautta.</w:t>
      </w:r>
    </w:p>
    <w:p>
      <w:r>
        <w:rPr>
          <w:b/>
          <w:u w:val="single"/>
        </w:rPr>
        <w:t xml:space="preserve">215917</w:t>
      </w:r>
    </w:p>
    <w:p>
      <w:r>
        <w:t xml:space="preserve">#Istanbulin pommittaja #Reina</w:t>
        <w:br/>
        <w:t xml:space="preserve">#Katsokaa heitä täältä</w:t>
        <w:br/>
        <w:t xml:space="preserve">Kuten aina #Italia turvallinen turvapaikka terroristeille!</w:t>
        <w:br/>
        <w:t xml:space="preserve"> #hospitality #hyvä #malaJustice</w:t>
      </w:r>
    </w:p>
    <w:p>
      <w:r>
        <w:rPr>
          <w:b/>
          <w:u w:val="single"/>
        </w:rPr>
        <w:t xml:space="preserve">215918</w:t>
      </w:r>
    </w:p>
    <w:p>
      <w:r>
        <w:t xml:space="preserve">Rooma, Pyhän Pietarin kirkossa, carabinieri maksaa hotellin pakolaiselle ja hänen... https://t.co/5EZ4cAqeLX by #repubblicait via @c0nvey</w:t>
      </w:r>
    </w:p>
    <w:p>
      <w:r>
        <w:rPr>
          <w:b/>
          <w:u w:val="single"/>
        </w:rPr>
        <w:t xml:space="preserve">215919</w:t>
      </w:r>
    </w:p>
    <w:p>
      <w:r>
        <w:t xml:space="preserve">@gasparripdl ongelma pitäisi ratkaista karkottamalla kaikki islamistit .hyvät vasemmistolaiset näkisivät sen karkottamisena.</w:t>
      </w:r>
    </w:p>
    <w:p>
      <w:r>
        <w:rPr>
          <w:b/>
          <w:u w:val="single"/>
        </w:rPr>
        <w:t xml:space="preserve">215920</w:t>
      </w:r>
    </w:p>
    <w:p>
      <w:r>
        <w:t xml:space="preserve">@giannipinoli @Keynesblog Se on hyökkäys elämäntapaa vastaan. Poliisi ja armeija kärsivät poliittisesta terrorismista Turkissa</w:t>
      </w:r>
    </w:p>
    <w:p>
      <w:r>
        <w:rPr>
          <w:b/>
          <w:u w:val="single"/>
        </w:rPr>
        <w:t xml:space="preserve">215921</w:t>
      </w:r>
    </w:p>
    <w:p>
      <w:r>
        <w:t xml:space="preserve">#terrorismi löytää aina tavan olla pahamaineinen jopa vuoden alussa... pahoittelut #instabul #rip! #PrayersforIstanbul #peaceintheterre</w:t>
      </w:r>
    </w:p>
    <w:p>
      <w:r>
        <w:rPr>
          <w:b/>
          <w:u w:val="single"/>
        </w:rPr>
        <w:t xml:space="preserve">215922</w:t>
      </w:r>
    </w:p>
    <w:p>
      <w:r>
        <w:t xml:space="preserve">"Miehet näyttäisivät ulkomaalaisilta"... https://t.co/NYpoEkWJRm...</w:t>
      </w:r>
    </w:p>
    <w:p>
      <w:r>
        <w:rPr>
          <w:b/>
          <w:u w:val="single"/>
        </w:rPr>
        <w:t xml:space="preserve">215923</w:t>
      </w:r>
    </w:p>
    <w:p>
      <w:r>
        <w:t xml:space="preserve"># Se riippuu vain sinusta. Kuinka monta teitä on. Sillä ei ole väliä. Muutama riittää. # Hyvää uutta vuotta kaikille hyville ja huonoille . Terroristit pois lukien</w:t>
      </w:r>
    </w:p>
    <w:p>
      <w:r>
        <w:rPr>
          <w:b/>
          <w:u w:val="single"/>
        </w:rPr>
        <w:t xml:space="preserve">215924</w:t>
      </w:r>
    </w:p>
    <w:p>
      <w:r>
        <w:t xml:space="preserve">Vuosi 2016 lähestyy loppuaan kaikkien sitä leimanneiden surullisten tapahtumien myötä: maanjäristykset, terrorismi,... https://t.co/JDGhuRQeot</w:t>
      </w:r>
    </w:p>
    <w:p>
      <w:r>
        <w:rPr>
          <w:b/>
          <w:u w:val="single"/>
        </w:rPr>
        <w:t xml:space="preserve">215925</w:t>
      </w:r>
    </w:p>
    <w:p>
      <w:r>
        <w:t xml:space="preserve">Terrorismihälytys: tuhat aavetta Milanossa ilman todellista tunnistamista https://t.co/ulJgXxjcNB via @labissa2</w:t>
      </w:r>
    </w:p>
    <w:p>
      <w:r>
        <w:rPr>
          <w:b/>
          <w:u w:val="single"/>
        </w:rPr>
        <w:t xml:space="preserve">215926</w:t>
      </w:r>
    </w:p>
    <w:p>
      <w:r>
        <w:t xml:space="preserve">Tämäkin on terrorismia, jotta ihmiset saataisiin pelkäämään ja tekemään heistä vaarattomia, kun taas joku... https://t.co/GFAvh0QLe5...</w:t>
      </w:r>
    </w:p>
    <w:p>
      <w:r>
        <w:rPr>
          <w:b/>
          <w:u w:val="single"/>
        </w:rPr>
        <w:t xml:space="preserve">215927</w:t>
      </w:r>
    </w:p>
    <w:p>
      <w:r>
        <w:t xml:space="preserve">@exsangueamaro73 @danilotumatis @poliziadistato terroristi voi olla myös islamilainen, kommunisti, antifasisti...</w:t>
      </w:r>
    </w:p>
    <w:p>
      <w:r>
        <w:rPr>
          <w:b/>
          <w:u w:val="single"/>
        </w:rPr>
        <w:t xml:space="preserve">215928</w:t>
      </w:r>
    </w:p>
    <w:p>
      <w:r>
        <w:t xml:space="preserve">Raggin uusi strategia: Atacin huijaaminen ja romanileirien sulkeminen https://t.co/smgf2fStfI #uutiset #politiikka #sopimus https://t.co/y52iTm4ocW</w:t>
      </w:r>
    </w:p>
    <w:p>
      <w:r>
        <w:rPr>
          <w:b/>
          <w:u w:val="single"/>
        </w:rPr>
        <w:t xml:space="preserve">215929</w:t>
      </w:r>
    </w:p>
    <w:p>
      <w:r>
        <w:t xml:space="preserve">@LisadaCa ahahah ,minä lämpenen! Esittäkää ratkaisuja kritiikin sijaan, jokainen voi tehdä niin... @islamlie2 @lucabattanta @franco_sala</w:t>
      </w:r>
    </w:p>
    <w:p>
      <w:r>
        <w:rPr>
          <w:b/>
          <w:u w:val="single"/>
        </w:rPr>
        <w:t xml:space="preserve">215930</w:t>
      </w:r>
    </w:p>
    <w:p>
      <w:r>
        <w:t xml:space="preserve">@matteosalvinimi Mutta jos he ovat täynnä muslimeja, jotka hakkaavat kaikkia talossa!Haluan nähdä, kuinka monta he rankaisevat!</w:t>
      </w:r>
    </w:p>
    <w:p>
      <w:r>
        <w:rPr>
          <w:b/>
          <w:u w:val="single"/>
        </w:rPr>
        <w:t xml:space="preserve">215931</w:t>
      </w:r>
    </w:p>
    <w:p>
      <w:r>
        <w:t xml:space="preserve">maahanmuuttajat - https://t.co/Phq2OPoB5E liikkuvat ympäri maailmaa</w:t>
      </w:r>
    </w:p>
    <w:p>
      <w:r>
        <w:rPr>
          <w:b/>
          <w:u w:val="single"/>
        </w:rPr>
        <w:t xml:space="preserve">215932</w:t>
      </w:r>
    </w:p>
    <w:p>
      <w:r>
        <w:t xml:space="preserve">Tyttö kuolee, mellakka vastaanottokeskuksessa: pakolaiset estävät 25 operaattoria (Corriere della Sera) https://t.co/9d99pkTZR4 https://t.co/MtjcDCyukz</w:t>
      </w:r>
    </w:p>
    <w:p>
      <w:r>
        <w:rPr>
          <w:b/>
          <w:u w:val="single"/>
        </w:rPr>
        <w:t xml:space="preserve">215933</w:t>
      </w:r>
    </w:p>
    <w:p>
      <w:r>
        <w:t xml:space="preserve">AUSTRALIA OPETTAA KOKO LÄNSIMAILLE SIVISTYKSEN OPPITUNNIN!!!!</w:t>
        <w:br/>
        <w:t xml:space="preserve"> Muslimeille, jotka haluavat elää... https://t.co/87SCKOqqyW</w:t>
      </w:r>
    </w:p>
    <w:p>
      <w:r>
        <w:rPr>
          <w:b/>
          <w:u w:val="single"/>
        </w:rPr>
        <w:t xml:space="preserve">215934</w:t>
      </w:r>
    </w:p>
    <w:p>
      <w:r>
        <w:t xml:space="preserve">Islamistien väkivaltainen raivo saavuttaa myös Foggian. Poliisi pidätti nuoren afrikkalaisen laittoman maahanmuuttajan... https://t.co/ypraMukLOF ...</w:t>
      </w:r>
    </w:p>
    <w:p>
      <w:r>
        <w:rPr>
          <w:b/>
          <w:u w:val="single"/>
        </w:rPr>
        <w:t xml:space="preserve">215935</w:t>
      </w:r>
    </w:p>
    <w:p>
      <w:r>
        <w:t xml:space="preserve">Ensimmäiset vuoden 2017 viestit La Stampa Alexandrian Facebook-sivulla? Ne ovat vihaa muslimivauvoja kohtaan @StampaAlessandr https://t.co/tl4x7QOqGa https://t.co/tl4x7QOqGa</w:t>
      </w:r>
    </w:p>
    <w:p>
      <w:r>
        <w:rPr>
          <w:b/>
          <w:u w:val="single"/>
        </w:rPr>
        <w:t xml:space="preserve">215936</w:t>
      </w:r>
    </w:p>
    <w:p>
      <w:r>
        <w:t xml:space="preserve">Foggia, sytyttää lastensängyn tuleen: "Tein sen, koska olen muslimi" - Tgcom24 https://t.co/xpCOD8xKH5</w:t>
      </w:r>
    </w:p>
    <w:p>
      <w:r>
        <w:rPr>
          <w:b/>
          <w:u w:val="single"/>
        </w:rPr>
        <w:t xml:space="preserve">215937</w:t>
      </w:r>
    </w:p>
    <w:p>
      <w:r>
        <w:t xml:space="preserve">@Radio1Rai Mistä sodasta Norsunluurannikon siirtolaiset pakenevat?</w:t>
        <w:br/>
        <w:t xml:space="preserve"> Niin vaikea erottaa turvapaikanhakijoita, joilla on oikeuksia?</w:t>
      </w:r>
    </w:p>
    <w:p>
      <w:r>
        <w:rPr>
          <w:b/>
          <w:u w:val="single"/>
        </w:rPr>
        <w:t xml:space="preserve">215938</w:t>
      </w:r>
    </w:p>
    <w:p>
      <w:r>
        <w:t xml:space="preserve">Verdellin eron jälkeisestä Rai-kaaoksesta terroristin jahtiin Istanbulissa... https://t.co/8OxeTH3jeA https://t.co/8OxeTH3jeA</w:t>
      </w:r>
    </w:p>
    <w:p>
      <w:r>
        <w:rPr>
          <w:b/>
          <w:u w:val="single"/>
        </w:rPr>
        <w:t xml:space="preserve">215939</w:t>
      </w:r>
    </w:p>
    <w:p>
      <w:r>
        <w:t xml:space="preserve">Kiitos niille 20 miljoonalle italialaiselle, jotka luovuttivat maan #populismin pahimmalle roskaväelle #maahanmuutto.</w:t>
        <w:t xml:space="preserve">Älä valita</w:t>
        <w:br/>
        <w:t xml:space="preserve">🖒 🖒</w:t>
      </w:r>
    </w:p>
    <w:p>
      <w:r>
        <w:rPr>
          <w:b/>
          <w:u w:val="single"/>
        </w:rPr>
        <w:t xml:space="preserve">215940</w:t>
      </w:r>
    </w:p>
    <w:p>
      <w:r>
        <w:t xml:space="preserve">Kuvat osavaltion poliisista vertailemassa terroristin aseesta ammuttuja luoteja... https://t.co/NBYXMFp78W.</w:t>
      </w:r>
    </w:p>
    <w:p>
      <w:r>
        <w:rPr>
          <w:b/>
          <w:u w:val="single"/>
        </w:rPr>
        <w:t xml:space="preserve">215941</w:t>
      </w:r>
    </w:p>
    <w:p>
      <w:r>
        <w:t xml:space="preserve">Ennakkotieto huomisesta uutiskirjeestä! Puhutaan #2017 #hyvinvointi #tso #maahanmuutto #Legalisoi! Tilaa nyt: https://t.co/lgHsAb9sTY https://t.co/2wrP4czumT</w:t>
      </w:r>
    </w:p>
    <w:p>
      <w:r>
        <w:rPr>
          <w:b/>
          <w:u w:val="single"/>
        </w:rPr>
        <w:t xml:space="preserve">215942</w:t>
      </w:r>
    </w:p>
    <w:p>
      <w:r>
        <w:t xml:space="preserve">Selkeät sanat, jotka vaativat taistelua ilman armoa terroristien barbarismia ja kaikkea väkivaltaa vastaan. Islamilaisessa maailmassa voi... https://t.co/yTtUQc0i5t</w:t>
      </w:r>
    </w:p>
    <w:p>
      <w:r>
        <w:rPr>
          <w:b/>
          <w:u w:val="single"/>
        </w:rPr>
        <w:t xml:space="preserve">215943</w:t>
      </w:r>
    </w:p>
    <w:p>
      <w:r>
        <w:t xml:space="preserve">Tarpeesi pilkata Sumaya Abdel Qaderia sen vuoksi, että hän käyttää huntua, koska hän on muslimi, tekee selväksi, kuinka rasistinen olet.</w:t>
        <w:br/>
        <w:br/>
        <w:t xml:space="preserve"> #ottoemezzo</w:t>
      </w:r>
    </w:p>
    <w:p>
      <w:r>
        <w:rPr>
          <w:b/>
          <w:u w:val="single"/>
        </w:rPr>
        <w:t xml:space="preserve">215944</w:t>
      </w:r>
    </w:p>
    <w:p>
      <w:r>
        <w:t xml:space="preserve">Ainoastaan Italiassa nomadileirit ovat suojeltuja alueita, eikä yksikään viranomainen astu niihin. Nämä ilkeät lurjukset tietävät kaikki aseista ja varkauksista.</w:t>
      </w:r>
    </w:p>
    <w:p>
      <w:r>
        <w:rPr>
          <w:b/>
          <w:u w:val="single"/>
        </w:rPr>
        <w:t xml:space="preserve">215945</w:t>
      </w:r>
    </w:p>
    <w:p>
      <w:r>
        <w:t xml:space="preserve">He ehdottavat maahanmuuttajien oikeuksien takaajaksi..... hyvä aloite, joka kuitenkin sopii keskusten jätteiden vastaisen takaajan kanssa.</w:t>
      </w:r>
    </w:p>
    <w:p>
      <w:r>
        <w:rPr>
          <w:b/>
          <w:u w:val="single"/>
        </w:rPr>
        <w:t xml:space="preserve">215946</w:t>
      </w:r>
    </w:p>
    <w:p>
      <w:r>
        <w:t xml:space="preserve">Viime aikoina on puhuttu siitä, kuinka paljon vuoden 2016 180 000 siirtolaista maksaa meille, ja jotkut arvioivat 1 miljardin euron... https://t.co/1MfcQbQD0l</w:t>
      </w:r>
    </w:p>
    <w:p>
      <w:r>
        <w:rPr>
          <w:b/>
          <w:u w:val="single"/>
        </w:rPr>
        <w:t xml:space="preserve">215947</w:t>
      </w:r>
    </w:p>
    <w:p>
      <w:r>
        <w:t xml:space="preserve">Viale Ungheriassa kaikki on siis hyvin. #misteriudinese varmasti ei vain läsnäolo #epätyypillinen pakolaisia</w:t>
      </w:r>
    </w:p>
    <w:p>
      <w:r>
        <w:rPr>
          <w:b/>
          <w:u w:val="single"/>
        </w:rPr>
        <w:t xml:space="preserve">215948</w:t>
      </w:r>
    </w:p>
    <w:p>
      <w:r>
        <w:t xml:space="preserve">vihdoinkin! emme tarvitse liittoa vaan aikeiden liiton pelastaaksemme italian islamilta ja PD on toivo kaikille bravo salvini ja grillo!!! https://t.co/OBPJpBkMRm!</w:t>
      </w:r>
    </w:p>
    <w:p>
      <w:r>
        <w:rPr>
          <w:b/>
          <w:u w:val="single"/>
        </w:rPr>
        <w:t xml:space="preserve">215949</w:t>
      </w:r>
    </w:p>
    <w:p>
      <w:r>
        <w:t xml:space="preserve">Maahanmuuttajat: Salvini, nero Gentilini tajuaa nyt, että terroristitkin ovat vankilassa?</w:t>
        <w:br/>
        <w:br/>
        <w:t xml:space="preserve"> ROOMA, 5. tammikuuta "Tuo nero... https://t.co/S187bnF3uH...</w:t>
      </w:r>
    </w:p>
    <w:p>
      <w:r>
        <w:rPr>
          <w:b/>
          <w:u w:val="single"/>
        </w:rPr>
        <w:t xml:space="preserve">215950</w:t>
      </w:r>
    </w:p>
    <w:p>
      <w:r>
        <w:t xml:space="preserve">Ventimiglia: maahanmuuttaja kuolee jäätyään auton alle, Galluccio (FdI-An) "Onko meidän odotettava lisää kuolemantapauksia vai kuka... https://t.co/nMabHalHdD</w:t>
      </w:r>
    </w:p>
    <w:p>
      <w:r>
        <w:rPr>
          <w:b/>
          <w:u w:val="single"/>
        </w:rPr>
        <w:t xml:space="preserve">215951</w:t>
      </w:r>
    </w:p>
    <w:p>
      <w:r>
        <w:t xml:space="preserve">Metron konduktööri loukkasi maahanmuuttajaa, koska hänellä ei ollut lippua.Ja jos ei... https://t.co/A0tBrbGgRU...</w:t>
      </w:r>
    </w:p>
    <w:p>
      <w:r>
        <w:rPr>
          <w:b/>
          <w:u w:val="single"/>
        </w:rPr>
        <w:t xml:space="preserve">215952</w:t>
      </w:r>
    </w:p>
    <w:p>
      <w:r>
        <w:t xml:space="preserve">Grillon blogi sanelee maahanmuuttajia koskevan linjan: "Pois kaikki laittomat maahanmuuttajat. No Cie joka alueella" https://t.co/rHRiSum6YJ</w:t>
      </w:r>
    </w:p>
    <w:p>
      <w:r>
        <w:rPr>
          <w:b/>
          <w:u w:val="single"/>
        </w:rPr>
        <w:t xml:space="preserve">215953</w:t>
      </w:r>
    </w:p>
    <w:p>
      <w:r>
        <w:t xml:space="preserve">Milano. Terrorisminvastaisista esteistä tulee taideteoksia. Jos joudut elämään niiden kanssa, tee niistä edes hyvännäköisiä.</w:t>
      </w:r>
    </w:p>
    <w:p>
      <w:r>
        <w:rPr>
          <w:b/>
          <w:u w:val="single"/>
        </w:rPr>
        <w:t xml:space="preserve">215954</w:t>
      </w:r>
    </w:p>
    <w:p>
      <w:r>
        <w:t xml:space="preserve">Mutta he maksavat Wi-Fi-yhteyden maahanmuuttajille matkapuhelimella https://t.co/4ZanIwUgjS.</w:t>
      </w:r>
    </w:p>
    <w:p>
      <w:r>
        <w:rPr>
          <w:b/>
          <w:u w:val="single"/>
        </w:rPr>
        <w:t xml:space="preserve">215955</w:t>
      </w:r>
    </w:p>
    <w:p>
      <w:r>
        <w:t xml:space="preserve">TURKIN SOTARINTA, ATTAKSEJA RAFFLE</w:t>
        <w:br/>
        <w:t xml:space="preserve">Hyökkäys Izmirissä: 2 kuollut ja 2 terroristia kuollut</w:t>
        <w:t xml:space="preserve"> Isiksen jälkeen... https://t.co/KQgu4FqJby</w:t>
      </w:r>
    </w:p>
    <w:p>
      <w:r>
        <w:rPr>
          <w:b/>
          <w:u w:val="single"/>
        </w:rPr>
        <w:t xml:space="preserve">215956</w:t>
      </w:r>
    </w:p>
    <w:p>
      <w:r>
        <w:t xml:space="preserve">@RobertoMaroni_ kuten Roma?</w:t>
        <w:br/>
        <w:t xml:space="preserve"> Unohda se ja anna minun tehdä se! Tuon teille tulokset</w:t>
      </w:r>
    </w:p>
    <w:p>
      <w:r>
        <w:rPr>
          <w:b/>
          <w:u w:val="single"/>
        </w:rPr>
        <w:t xml:space="preserve">215957</w:t>
      </w:r>
    </w:p>
    <w:p>
      <w:r>
        <w:t xml:space="preserve">Sardinia, siirtolaiset ottavat Italian paskat housuun: he ovat kaikki algerialaisia vuodelta 1985 nimeltä Mohammed | Ransom... https://t.co/nTySlyyRT9</w:t>
      </w:r>
    </w:p>
    <w:p>
      <w:r>
        <w:rPr>
          <w:b/>
          <w:u w:val="single"/>
        </w:rPr>
        <w:t xml:space="preserve">215958</w:t>
      </w:r>
    </w:p>
    <w:p>
      <w:r>
        <w:t xml:space="preserve">@GagliardoneS @Fuoridalleuro ja aina kiitos tuolle muslimipaaville ja italianvastaiselle vasemmistolle laillistetusta invaasiosta.</w:t>
      </w:r>
    </w:p>
    <w:p>
      <w:r>
        <w:rPr>
          <w:b/>
          <w:u w:val="single"/>
        </w:rPr>
        <w:t xml:space="preserve">215959</w:t>
      </w:r>
    </w:p>
    <w:p>
      <w:r>
        <w:t xml:space="preserve">VAKAVIEN IHMISTEN PRAGMATISMI;</w:t>
        <w:br/>
        <w:t xml:space="preserve">Kansalaiset voivat ampua terroristeja</w:t>
        <w:br/>
        <w:t xml:space="preserve"> Prahassa valmistellaan perustuslaillista jihadin vastaista lakia.</w:t>
      </w:r>
    </w:p>
    <w:p>
      <w:r>
        <w:rPr>
          <w:b/>
          <w:u w:val="single"/>
        </w:rPr>
        <w:t xml:space="preserve">215960</w:t>
      </w:r>
    </w:p>
    <w:p>
      <w:r>
        <w:t xml:space="preserve">@gianni2000 vielä tuntematon, onko terrorismi tai paikallinen ilmiö #FortLauderdale 5 kuollut 13 loukkaantunut</w:t>
      </w:r>
    </w:p>
    <w:p>
      <w:r>
        <w:rPr>
          <w:b/>
          <w:u w:val="single"/>
        </w:rPr>
        <w:t xml:space="preserve">215961</w:t>
      </w:r>
    </w:p>
    <w:p>
      <w:r>
        <w:t xml:space="preserve">Italian tapa torjua islamilaista terrorismia https://t.co/qb6Rkqk9jS</w:t>
      </w:r>
    </w:p>
    <w:p>
      <w:r>
        <w:rPr>
          <w:b/>
          <w:u w:val="single"/>
        </w:rPr>
        <w:t xml:space="preserve">215962</w:t>
      </w:r>
    </w:p>
    <w:p>
      <w:r>
        <w:t xml:space="preserve">@Euroskeptikot voisivat laittaa italialaiset ja antaa 2,50 eur päivässä ja 35 hotelliyrittäjälle aivan kuten maahanmuuttajat, emmekö me kaikki ole samanlaisia?</w:t>
      </w:r>
    </w:p>
    <w:p>
      <w:r>
        <w:rPr>
          <w:b/>
          <w:u w:val="single"/>
        </w:rPr>
        <w:t xml:space="preserve">215963</w:t>
      </w:r>
    </w:p>
    <w:p>
      <w:r>
        <w:t xml:space="preserve">Gasparri: "Italiaan saapuu liikaa maahanmuuttajia: nyt heti... https://t.co/o4l81r9sMO</w:t>
      </w:r>
    </w:p>
    <w:p>
      <w:r>
        <w:rPr>
          <w:b/>
          <w:u w:val="single"/>
        </w:rPr>
        <w:t xml:space="preserve">215964</w:t>
      </w:r>
    </w:p>
    <w:p>
      <w:r>
        <w:t xml:space="preserve">Gabrielli, SAP Befana -ohjelman juontaja, Ansalle: "Ei pidä aliarvioida terrorismia...".</w:t>
        <w:br/>
        <w:t xml:space="preserve"> Prefekti Gabrielli, vieras... https://t.co/33YNTZZ42i</w:t>
      </w:r>
    </w:p>
    <w:p>
      <w:r>
        <w:rPr>
          <w:b/>
          <w:u w:val="single"/>
        </w:rPr>
        <w:t xml:space="preserve">215965</w:t>
      </w:r>
    </w:p>
    <w:p>
      <w:r>
        <w:t xml:space="preserve">Poliisipäällikkö Gabrielli: #Isis iskee myös Italiaan #terrorismi - The Medi Telegraph https://t.co/GPzUrmlFJI</w:t>
      </w:r>
    </w:p>
    <w:p>
      <w:r>
        <w:rPr>
          <w:b/>
          <w:u w:val="single"/>
        </w:rPr>
        <w:t xml:space="preserve">215966</w:t>
      </w:r>
    </w:p>
    <w:p>
      <w:r>
        <w:t xml:space="preserve">@FabriBracco64 @TizianaGl60 maahanmuutto alkoi vuosia sitten albaaneilla ja romanialaisilla,joiden joukossa oli myös teidän CONSORTE .Studia Capra https://t.co/9BYnPjLEFJ</w:t>
      </w:r>
    </w:p>
    <w:p>
      <w:r>
        <w:rPr>
          <w:b/>
          <w:u w:val="single"/>
        </w:rPr>
        <w:t xml:space="preserve">215967</w:t>
      </w:r>
    </w:p>
    <w:p>
      <w:r>
        <w:t xml:space="preserve">@islamlie2 ...eikä mikään vie ajatukseni pois siitä, että amerikkalaiset (ja muut) palvelut seuraavat näitä ihmisiä ja tietävät, mitä he aikovat tehdä, ja kuka tietää miksi.</w:t>
      </w:r>
    </w:p>
    <w:p>
      <w:r>
        <w:rPr>
          <w:b/>
          <w:u w:val="single"/>
        </w:rPr>
        <w:t xml:space="preserve">215968</w:t>
      </w:r>
    </w:p>
    <w:p>
      <w:r>
        <w:t xml:space="preserve">Italiassa 181 000 uutta maahanmuuttajaa vuonna 2016 (+20 %). Italialaiset ja vastaanoton haaste. Tänään #Haastattelu palaa, klo 11:30 @SkyTG24 https://t.co/Y2V9A5Fbib</w:t>
      </w:r>
    </w:p>
    <w:p>
      <w:r>
        <w:rPr>
          <w:b/>
          <w:u w:val="single"/>
        </w:rPr>
        <w:t xml:space="preserve">215969</w:t>
      </w:r>
    </w:p>
    <w:p>
      <w:r>
        <w:t xml:space="preserve">Itsemurhaterrorismia vastaan ei toisinaan voi tehdä juuri mitään. Niitä vastaan, jotka sitä väittävät, kaikki #Hamas</w:t>
      </w:r>
    </w:p>
    <w:p>
      <w:r>
        <w:rPr>
          <w:b/>
          <w:u w:val="single"/>
        </w:rPr>
        <w:t xml:space="preserve">215970</w:t>
      </w:r>
    </w:p>
    <w:p>
      <w:r>
        <w:t xml:space="preserve">Palermon arkkipiispa järkyttynyt: "Islamilainen joukkomurha? Meidän vikamme. Meidän on muutettava elämäntapojamme" https://t.co/c60Zm1VUGg</w:t>
      </w:r>
    </w:p>
    <w:p>
      <w:r>
        <w:rPr>
          <w:b/>
          <w:u w:val="single"/>
        </w:rPr>
        <w:t xml:space="preserve">215971</w:t>
      </w:r>
    </w:p>
    <w:p>
      <w:r>
        <w:t xml:space="preserve">Jos kaikki maahanmuuttajat ja romanit palaisivat koteihinsa.</w:t>
      </w:r>
    </w:p>
    <w:p>
      <w:r>
        <w:rPr>
          <w:b/>
          <w:u w:val="single"/>
        </w:rPr>
        <w:t xml:space="preserve">215972</w:t>
      </w:r>
    </w:p>
    <w:p>
      <w:r>
        <w:t xml:space="preserve">Italialainen jätettiin jäätymään kuoliaaksi, tekopakolaisia hotellissa. Älä viitsi... https://t.co/sagvyR6mJh</w:t>
      </w:r>
    </w:p>
    <w:p>
      <w:r>
        <w:rPr>
          <w:b/>
          <w:u w:val="single"/>
        </w:rPr>
        <w:t xml:space="preserve">215973</w:t>
      </w:r>
    </w:p>
    <w:p>
      <w:r>
        <w:t xml:space="preserve">@dottorbarbieri @borghi_claudio Ja varokaa, että monet älyköt tekevät myös toissijaista suojelua saavista pakolaisia.</w:t>
      </w:r>
    </w:p>
    <w:p>
      <w:r>
        <w:rPr>
          <w:b/>
          <w:u w:val="single"/>
        </w:rPr>
        <w:t xml:space="preserve">215974</w:t>
      </w:r>
    </w:p>
    <w:p>
      <w:r>
        <w:t xml:space="preserve">Rooma, entisestä Mira Lanzan tehtaasta tulee romanien ylläpitämä #streetart-museo | @repubblicait https://t.co/Ie3q3Hts6R</w:t>
      </w:r>
    </w:p>
    <w:p>
      <w:r>
        <w:rPr>
          <w:b/>
          <w:u w:val="single"/>
        </w:rPr>
        <w:t xml:space="preserve">215975</w:t>
      </w:r>
    </w:p>
    <w:p>
      <w:r>
        <w:t xml:space="preserve">Valitettavasti näin on.</w:t>
        <w:br/>
        <w:t xml:space="preserve"> Sitä ei kannata piilotella.</w:t>
        <w:br/>
        <w:t xml:space="preserve"> Todellisia pakolaisia on suojeltava tehostamalla valvontaa. https://t.co/XUxm4J8ByQ.</w:t>
      </w:r>
    </w:p>
    <w:p>
      <w:r>
        <w:rPr>
          <w:b/>
          <w:u w:val="single"/>
        </w:rPr>
        <w:t xml:space="preserve">215976</w:t>
      </w:r>
    </w:p>
    <w:p>
      <w:r>
        <w:t xml:space="preserve">Bokwangon toinen kirje afrikkalaisesta siirtolaiskysymyksestä Italiassa - JulieNews - 1 https://t.co/otybW5QI0t via .@julieitalia</w:t>
      </w:r>
    </w:p>
    <w:p>
      <w:r>
        <w:rPr>
          <w:b/>
          <w:u w:val="single"/>
        </w:rPr>
        <w:t xml:space="preserve">215977</w:t>
      </w:r>
    </w:p>
    <w:p>
      <w:r>
        <w:t xml:space="preserve">Rooma. Operaatio Musta lippu terrorismia vastaan https://t.co/WIEQxp9WHa Dazebao</w:t>
      </w:r>
    </w:p>
    <w:p>
      <w:r>
        <w:rPr>
          <w:b/>
          <w:u w:val="single"/>
        </w:rPr>
        <w:t xml:space="preserve">215978</w:t>
      </w:r>
    </w:p>
    <w:p>
      <w:r>
        <w:t xml:space="preserve">Mikä olisikaan parempi kappale tänä päivänä Emilian kaupungissa, jossa KAIKISTA suurista pakolaisasiantuntijoista on tullut... https://t.co/cRVx6ACnan</w:t>
      </w:r>
    </w:p>
    <w:p>
      <w:r>
        <w:rPr>
          <w:b/>
          <w:u w:val="single"/>
        </w:rPr>
        <w:t xml:space="preserve">215979</w:t>
      </w:r>
    </w:p>
    <w:p>
      <w:r>
        <w:t xml:space="preserve">Uffa näillä "yksipuolisilla" tutkimuksilla, jotka koskevat vankilassa käännyttäviä terroristeja; 41 a artiklan soveltamisala koskee myös niitä.</w:t>
      </w:r>
    </w:p>
    <w:p>
      <w:r>
        <w:rPr>
          <w:b/>
          <w:u w:val="single"/>
        </w:rPr>
        <w:t xml:space="preserve">215980</w:t>
      </w:r>
    </w:p>
    <w:p>
      <w:r>
        <w:t xml:space="preserve">Mutta mikä ulkonaliikkumiskielto? #Syrizan toverit sanovat, että #laivalla ei jätetty #siirtolaisia kylmään telttoihin! https://t.co/nETVhiz2BL</w:t>
      </w:r>
    </w:p>
    <w:p>
      <w:r>
        <w:rPr>
          <w:b/>
          <w:u w:val="single"/>
        </w:rPr>
        <w:t xml:space="preserve">215981</w:t>
      </w:r>
    </w:p>
    <w:p>
      <w:r>
        <w:t xml:space="preserve">Praha: "Ei ole liian myöhäistä" -konferenssi romanilasten koulunkäynnin edistämiseksi https://t.co/BM1efLUiJE</w:t>
      </w:r>
    </w:p>
    <w:p>
      <w:r>
        <w:rPr>
          <w:b/>
          <w:u w:val="single"/>
        </w:rPr>
        <w:t xml:space="preserve">215982</w:t>
      </w:r>
    </w:p>
    <w:p>
      <w:r>
        <w:t xml:space="preserve">Nomadileiri valvoo Via Germagnano Torinoa, valtion poliisin työ https://t.co/zejzzTL12H https://t.co/9uO3l6hbEe https://t.co/9uO3l6hbEe</w:t>
      </w:r>
    </w:p>
    <w:p>
      <w:r>
        <w:rPr>
          <w:b/>
          <w:u w:val="single"/>
        </w:rPr>
        <w:t xml:space="preserve">215983</w:t>
      </w:r>
    </w:p>
    <w:p>
      <w:r>
        <w:t xml:space="preserve">Milloin näemme, että sama teema viedään kaduille samalla voimalla ja päättäväisyydellä? Ei kai koskaan. #stopislam #clandestines #majoitus https://t.co/g0VPHKPgnU</w:t>
      </w:r>
    </w:p>
    <w:p>
      <w:r>
        <w:rPr>
          <w:b/>
          <w:u w:val="single"/>
        </w:rPr>
        <w:t xml:space="preserve">215984</w:t>
      </w:r>
    </w:p>
    <w:p>
      <w:r>
        <w:t xml:space="preserve">Matteo Renzin haastattelu: "Italia, hallitus, PD, vasemmisto ja maahanmuuttajat, joiden on lisättävä https://t.co/VzHzPX7R3k".</w:t>
      </w:r>
    </w:p>
    <w:p>
      <w:r>
        <w:rPr>
          <w:b/>
          <w:u w:val="single"/>
        </w:rPr>
        <w:t xml:space="preserve">215985</w:t>
      </w:r>
    </w:p>
    <w:p>
      <w:r>
        <w:t xml:space="preserve">@matteosalvinimi Anteeksi Salvini, voitko antaa määritelmän puolueelle, joka sanoo dumppaavansa maahanmuuttajia yhdessä maapähkinöiden kanssa?</w:t>
      </w:r>
    </w:p>
    <w:p>
      <w:r>
        <w:rPr>
          <w:b/>
          <w:u w:val="single"/>
        </w:rPr>
        <w:t xml:space="preserve">215986</w:t>
      </w:r>
    </w:p>
    <w:p>
      <w:r>
        <w:t xml:space="preserve">Ranskan ja Saksan piispat: "Jokaisella lapsella (myös maahanmuuttajilla) on oikeus elää ja leikkiä" - https://t.co/vuS5Vespob #GoogleAlerts</w:t>
      </w:r>
    </w:p>
    <w:p>
      <w:r>
        <w:rPr>
          <w:b/>
          <w:u w:val="single"/>
        </w:rPr>
        <w:t xml:space="preserve">215987</w:t>
      </w:r>
    </w:p>
    <w:p>
      <w:r>
        <w:t xml:space="preserve">Pikku Aylan ja pikku Mohammed ovat globaalin typeryyden ikoneita. Ajatus kaikille #maahanmuuttajille heille omistettuna päivänä.</w:t>
      </w:r>
    </w:p>
    <w:p>
      <w:r>
        <w:rPr>
          <w:b/>
          <w:u w:val="single"/>
        </w:rPr>
        <w:t xml:space="preserve">215988</w:t>
      </w:r>
    </w:p>
    <w:p>
      <w:r>
        <w:t xml:space="preserve">Yliopisto-opiskelijoiden luoma Qibad,Fb-sivu, joka pyrkii voittamaan islamilaisen ekstremismin taiteen avulla https://t.co/P482lmjTkC</w:t>
      </w:r>
    </w:p>
    <w:p>
      <w:r>
        <w:rPr>
          <w:b/>
          <w:u w:val="single"/>
        </w:rPr>
        <w:t xml:space="preserve">215989</w:t>
      </w:r>
    </w:p>
    <w:p>
      <w:r>
        <w:t xml:space="preserve">Liikaa ulkomaalaisia luokassa, koulu asettaa kiintiöt italialaisille https://t.co/WnguqroMCn https://t.co/UL2ATFRiuC</w:t>
      </w:r>
    </w:p>
    <w:p>
      <w:r>
        <w:rPr>
          <w:b/>
          <w:u w:val="single"/>
        </w:rPr>
        <w:t xml:space="preserve">215990</w:t>
      </w:r>
    </w:p>
    <w:p>
      <w:r>
        <w:t xml:space="preserve">Noin 300 siirtolaista saapui Messinan satamaan tänä aamuna Sos Mediterranee Aquarius -aluksella. Aluksessa 2 pelastus...</w:t>
      </w:r>
    </w:p>
    <w:p>
      <w:r>
        <w:rPr>
          <w:b/>
          <w:u w:val="single"/>
        </w:rPr>
        <w:t xml:space="preserve">215991</w:t>
      </w:r>
    </w:p>
    <w:p>
      <w:r>
        <w:t xml:space="preserve">Niin minäkin.</w:t>
        <w:br/>
        <w:t xml:space="preserve"> Ja myös ilkeille terroristeille ja heidän yhteistyökumppaneilleen kaikilla tasoilla. https://t.co/PS9A4Hla4t.</w:t>
      </w:r>
    </w:p>
    <w:p>
      <w:r>
        <w:rPr>
          <w:b/>
          <w:u w:val="single"/>
        </w:rPr>
        <w:t xml:space="preserve">215992</w:t>
      </w:r>
    </w:p>
    <w:p>
      <w:r>
        <w:t xml:space="preserve">Maahanmuuttoa koskeva uusi toimenpide: odotetaan ja katsotaan, mutta mitä hallitus sanoo identiteettimme ja perinteidemme puolustamisesta?</w:t>
      </w:r>
    </w:p>
    <w:p>
      <w:r>
        <w:rPr>
          <w:b/>
          <w:u w:val="single"/>
        </w:rPr>
        <w:t xml:space="preserve">215993</w:t>
      </w:r>
    </w:p>
    <w:p>
      <w:r>
        <w:t xml:space="preserve">Rooma: Viisi romania, joista kolme on... https://t.co/437UtyR4Nq</w:t>
      </w:r>
    </w:p>
    <w:p>
      <w:r>
        <w:rPr>
          <w:b/>
          <w:u w:val="single"/>
        </w:rPr>
        <w:t xml:space="preserve">215994</w:t>
      </w:r>
    </w:p>
    <w:p>
      <w:r>
        <w:t xml:space="preserve">#TheFact: "Turkki pidätti Istanbulin uudenvuodenaaton verilöylyn murhaajan. 4 muuta ulkomaalaista pidätetty https://t.co/zSu4flJFRk"</w:t>
      </w:r>
    </w:p>
    <w:p>
      <w:r>
        <w:rPr>
          <w:b/>
          <w:u w:val="single"/>
        </w:rPr>
        <w:t xml:space="preserve">215995</w:t>
      </w:r>
    </w:p>
    <w:p>
      <w:r>
        <w:t xml:space="preserve">Lakatkaa antamasta rahaa maahanmuuttajille. Ne, jotka haluavat isännöidä niitä ilmaiseksi. Katsotaanpa, kuinka monta hyväntekijää täällä on!!! https://t.co/8IOmsATUge https://t.co/8IOmsATUge ...</w:t>
      </w:r>
    </w:p>
    <w:p>
      <w:r>
        <w:rPr>
          <w:b/>
          <w:u w:val="single"/>
        </w:rPr>
        <w:t xml:space="preserve">215996</w:t>
      </w:r>
    </w:p>
    <w:p>
      <w:r>
        <w:t xml:space="preserve">Here Radio London: Milan, pakolaisleirin kiduttaja tunnustettu Libyassa. Boccassini: "Ennennäkemätöntä kauhua" - The M... https://t.co/lBvVxs3blQ https://t.co/lBvVxs3blQ</w:t>
      </w:r>
    </w:p>
    <w:p>
      <w:r>
        <w:rPr>
          <w:b/>
          <w:u w:val="single"/>
        </w:rPr>
        <w:t xml:space="preserve">215997</w:t>
      </w:r>
    </w:p>
    <w:p>
      <w:r>
        <w:t xml:space="preserve">En ole koskaan nähnyt tällaista kauhua.</w:t>
        <w:t xml:space="preserve">#Boccassini</w:t>
        <w:br/>
        <w:t xml:space="preserve">#Milan</w:t>
        <w:br/>
        <w:t xml:space="preserve">Pidätetty somalialainen syyllistyi murhaan ja raiskaukseen #pakolaisleirillä #Libya</w:t>
        <w:br/>
        <w:t xml:space="preserve">https://t.co/9QsqDHht96</w:t>
      </w:r>
    </w:p>
    <w:p>
      <w:r>
        <w:rPr>
          <w:b/>
          <w:u w:val="single"/>
        </w:rPr>
        <w:t xml:space="preserve">215998</w:t>
      </w:r>
    </w:p>
    <w:p>
      <w:r>
        <w:t xml:space="preserve">Italia on ainoa maa, jossa maahanmuuttajat tekevät enemmän työtä kuin paikalliset. Työllisyysaste on yli 2 % #matrix</w:t>
      </w:r>
    </w:p>
    <w:p>
      <w:r>
        <w:rPr>
          <w:b/>
          <w:u w:val="single"/>
        </w:rPr>
        <w:t xml:space="preserve">215999</w:t>
      </w:r>
    </w:p>
    <w:p>
      <w:r>
        <w:t xml:space="preserve">@RogerHalstedin tili ei ole tilapäisesti käytettävissä, koska se rikkoo Twitterin mediakäytäntöä. Lue lisää.</w:t>
      </w:r>
    </w:p>
    <w:p>
      <w:r>
        <w:rPr>
          <w:b/>
          <w:u w:val="single"/>
        </w:rPr>
        <w:t xml:space="preserve">216000</w:t>
      </w:r>
    </w:p>
    <w:p>
      <w:r>
        <w:t xml:space="preserve">Murhia ja raiskauksia</w:t>
        <w:br/>
        <w:t xml:space="preserve">pakolaisleirillä</w:t>
        <w:t xml:space="preserve">Libyassa.</w:t>
        <w:t xml:space="preserve">Boccassini: "En ole koskaan nähnyt tällaista kauhua</w:t>
        <w:t xml:space="preserve">"</w:t>
        <w:br/>
        <w:t xml:space="preserve"> https://t.co/ZKc2skYnir via @fattoquotidiano</w:t>
      </w:r>
    </w:p>
    <w:p>
      <w:r>
        <w:rPr>
          <w:b/>
          <w:u w:val="single"/>
        </w:rPr>
        <w:t xml:space="preserve">216001</w:t>
      </w:r>
    </w:p>
    <w:p>
      <w:r>
        <w:t xml:space="preserve">TRAGEDIA VANKILASSA - Nomadi Carlo Helt riistää itseltään hengen ------&amp;gt; https://t.co/xrCVjLptzy</w:t>
      </w:r>
    </w:p>
    <w:p>
      <w:r>
        <w:rPr>
          <w:b/>
          <w:u w:val="single"/>
        </w:rPr>
        <w:t xml:space="preserve">216002</w:t>
      </w:r>
    </w:p>
    <w:p>
      <w:r>
        <w:t xml:space="preserve">@matteosalvinimi ehkä hallitus voi sekä maanjäristyksen uhreja että maahanmuuttajia, koska he kaikki ovat ihmisiä.</w:t>
      </w:r>
    </w:p>
    <w:p>
      <w:r>
        <w:rPr>
          <w:b/>
          <w:u w:val="single"/>
        </w:rPr>
        <w:t xml:space="preserve">216003</w:t>
      </w:r>
    </w:p>
    <w:p>
      <w:r>
        <w:t xml:space="preserve">Verohelpotuksia kaikille romaneille, Raggin uusin idea. FdI: "Italialaisia syrjitään, he ovat..." https://t.co/ifd6DBAhTW https://t.co/rrLvuytpp4</w:t>
      </w:r>
    </w:p>
    <w:p>
      <w:r>
        <w:rPr>
          <w:b/>
          <w:u w:val="single"/>
        </w:rPr>
        <w:t xml:space="preserve">216004</w:t>
      </w:r>
    </w:p>
    <w:p>
      <w:r>
        <w:t xml:space="preserve">@umanistranieri @ItalianPolitics Vakavassa yhteenotossa laitoksen ei voida sulkea pois. Vaikka se ei olekaan yksinkertaista. Ehkä käy päinvastoin</w:t>
      </w:r>
    </w:p>
    <w:p>
      <w:r>
        <w:rPr>
          <w:b/>
          <w:u w:val="single"/>
        </w:rPr>
        <w:t xml:space="preserve">216005</w:t>
      </w:r>
    </w:p>
    <w:p>
      <w:r>
        <w:t xml:space="preserve">@PCheio sillä on paljon väliä, kuka asuu kaupungeissa...maahanmuutto on kaikkien ongelma! Mutta tarvitsemme aloitteita, emme tiedonantoja</w:t>
      </w:r>
    </w:p>
    <w:p>
      <w:r>
        <w:rPr>
          <w:b/>
          <w:u w:val="single"/>
        </w:rPr>
        <w:t xml:space="preserve">216006</w:t>
      </w:r>
    </w:p>
    <w:p>
      <w:r>
        <w:t xml:space="preserve">Libyasta tulleiden siirtolaisten "kiduttaja" pidätettiin Milanossa - Lombardia - ANSA.it https://t.co/vQMsBZwRBB</w:t>
      </w:r>
    </w:p>
    <w:p>
      <w:r>
        <w:rPr>
          <w:b/>
          <w:u w:val="single"/>
        </w:rPr>
        <w:t xml:space="preserve">216007</w:t>
      </w:r>
    </w:p>
    <w:p>
      <w:r>
        <w:t xml:space="preserve">#Napoli Päivitykset suunnitellusta 1500 ihmisen häädöstä Via della Brecce -leirillä sijaitsevasta romanileiristä https://t.co/Z8V6KnLmzq https://t.co/ll7MIpSrGS https://t.co/ll7MIpSrGS</w:t>
      </w:r>
    </w:p>
    <w:p>
      <w:r>
        <w:rPr>
          <w:b/>
          <w:u w:val="single"/>
        </w:rPr>
        <w:t xml:space="preserve">216008</w:t>
      </w:r>
    </w:p>
    <w:p>
      <w:r>
        <w:t xml:space="preserve">Verohelpotuksia kaikille romaneille, Raggin uusin idea. FdI: 'Italialaiset... https://t.co/fMMrMLrGvp...</w:t>
      </w:r>
    </w:p>
    <w:p>
      <w:r>
        <w:rPr>
          <w:b/>
          <w:u w:val="single"/>
        </w:rPr>
        <w:t xml:space="preserve">216009</w:t>
      </w:r>
    </w:p>
    <w:p>
      <w:r>
        <w:t xml:space="preserve">Mestre, koulu, jossa on kaikki ulkomaalaiset oppilaat https://t.co/9gPcZiNtLM</w:t>
      </w:r>
    </w:p>
    <w:p>
      <w:r>
        <w:rPr>
          <w:b/>
          <w:u w:val="single"/>
        </w:rPr>
        <w:t xml:space="preserve">216010</w:t>
      </w:r>
    </w:p>
    <w:p>
      <w:r>
        <w:t xml:space="preserve">Rooma, prefektuuri "vie" siirtolaiset pois Punaiselta Ristiltä - https://t.co/eA8JBpb6YF https://t.co/Q968hLPnic https://t.co/Q968hLPnic</w:t>
      </w:r>
    </w:p>
    <w:p>
      <w:r>
        <w:rPr>
          <w:b/>
          <w:u w:val="single"/>
        </w:rPr>
        <w:t xml:space="preserve">216011</w:t>
      </w:r>
    </w:p>
    <w:p>
      <w:r>
        <w:t xml:space="preserve">On myös erikoista, että hän oli maahanmuuttajien poika. https://t.co/iWf5x1Xwme.</w:t>
      </w:r>
    </w:p>
    <w:p>
      <w:r>
        <w:rPr>
          <w:b/>
          <w:u w:val="single"/>
        </w:rPr>
        <w:t xml:space="preserve">216012</w:t>
      </w:r>
    </w:p>
    <w:p>
      <w:r>
        <w:t xml:space="preserve">Pakolaisia kidutetaan, Milanossa pidätetty mies torjuu syytökset: "Minäkin olen uhri" https://t.co/vC3ToPLYlO</w:t>
      </w:r>
    </w:p>
    <w:p>
      <w:r>
        <w:rPr>
          <w:b/>
          <w:u w:val="single"/>
        </w:rPr>
        <w:t xml:space="preserve">216013</w:t>
      </w:r>
    </w:p>
    <w:p>
      <w:r>
        <w:t xml:space="preserve">@NiMartina mutta muistatko ne kuvat piddina, joissa maahanmuuttajat teeskentelivät lapioivansa raunioita?</w:t>
      </w:r>
    </w:p>
    <w:p>
      <w:r>
        <w:rPr>
          <w:b/>
          <w:u w:val="single"/>
        </w:rPr>
        <w:t xml:space="preserve">216014</w:t>
      </w:r>
    </w:p>
    <w:p>
      <w:r>
        <w:t xml:space="preserve">Palermo: naamio ja salkku raitiovaunupysäkillä, terrorihälytys laukaisee https://t.co/zMXAyzjWaA via @repubblicait</w:t>
      </w:r>
    </w:p>
    <w:p>
      <w:r>
        <w:rPr>
          <w:b/>
          <w:u w:val="single"/>
        </w:rPr>
        <w:t xml:space="preserve">216015</w:t>
      </w:r>
    </w:p>
    <w:p>
      <w:r>
        <w:t xml:space="preserve">@tagadala7 ja bravo Mineo: miksi romanit saavat asuntoja ja italialaiset eivät? antakaa myös vastaus, miksi italialaiset eivät saa?</w:t>
      </w:r>
    </w:p>
    <w:p>
      <w:r>
        <w:rPr>
          <w:b/>
          <w:u w:val="single"/>
        </w:rPr>
        <w:t xml:space="preserve">216016</w:t>
      </w:r>
    </w:p>
    <w:p>
      <w:r>
        <w:t xml:space="preserve">Toistuuko se jokaisen muslimin kohdalla? Kaikki riippuu heistä https://t.co/nAmJnVbCYY</w:t>
      </w:r>
    </w:p>
    <w:p>
      <w:r>
        <w:rPr>
          <w:b/>
          <w:u w:val="single"/>
        </w:rPr>
        <w:t xml:space="preserve">216017</w:t>
      </w:r>
    </w:p>
    <w:p>
      <w:r>
        <w:t xml:space="preserve">@SkyTG24 Kaksi vuotta sitten olimme kaikki heidän puolellaan terroristeja vastaan.  He tekivät tänään sen, minkä vuoksi heidät ammuttiin, nytkö ei?</w:t>
      </w:r>
    </w:p>
    <w:p>
      <w:r>
        <w:rPr>
          <w:b/>
          <w:u w:val="single"/>
        </w:rPr>
        <w:t xml:space="preserve">216018</w:t>
      </w:r>
    </w:p>
    <w:p>
      <w:r>
        <w:t xml:space="preserve">Tammikuun 31. päivään mennessä kunnan suunnitelma on valmis kaupungin suurimman leirin tyhjentämiseksi ja KOTIEN antamiseksi #rom</w:t>
        <w:br/>
        <w:t xml:space="preserve">Contenti romani...?</w:t>
      </w:r>
    </w:p>
    <w:p>
      <w:r>
        <w:rPr>
          <w:b/>
          <w:u w:val="single"/>
        </w:rPr>
        <w:t xml:space="preserve">216019</w:t>
      </w:r>
    </w:p>
    <w:p>
      <w:r>
        <w:t xml:space="preserve">"Me voitamme Isisin ja terrorismin maan päältä" - IlGiornale.it https://t.co/ARxoxlnbI2</w:t>
      </w:r>
    </w:p>
    <w:p>
      <w:r>
        <w:rPr>
          <w:b/>
          <w:u w:val="single"/>
        </w:rPr>
        <w:t xml:space="preserve">216020</w:t>
      </w:r>
    </w:p>
    <w:p>
      <w:r>
        <w:t xml:space="preserve">@LaZiaSere_91 Mutta erityisesti silloin, kun kyseessä olivat islamistit, jotka eivät pitäneet itseään koskevasta satiirista. Siinä me kaikki olimme ironian tulva.</w:t>
      </w:r>
    </w:p>
    <w:p>
      <w:r>
        <w:rPr>
          <w:b/>
          <w:u w:val="single"/>
        </w:rPr>
        <w:t xml:space="preserve">216021</w:t>
      </w:r>
    </w:p>
    <w:p>
      <w:r>
        <w:t xml:space="preserve">Torinossa kaksi romaninuorta pakenee ryöstön jälkeen autolla hurjaa vauhtia ja kaatuu https://t.co/H4Sovka37Q... https://t.co/I1ffqJD2xs</w:t>
      </w:r>
    </w:p>
    <w:p>
      <w:r>
        <w:rPr>
          <w:b/>
          <w:u w:val="single"/>
        </w:rPr>
        <w:t xml:space="preserve">216022</w:t>
      </w:r>
    </w:p>
    <w:p>
      <w:r>
        <w:t xml:space="preserve">#charliehebdo Amatricea koskevan pilapiirroksen jälkeen nyt Rigopianoa koskeva pilapiirros: molemmissa ei ole mitään satiirista. Se on paskaa. Oikeutan islamistit</w:t>
      </w:r>
    </w:p>
    <w:p>
      <w:r>
        <w:rPr>
          <w:b/>
          <w:u w:val="single"/>
        </w:rPr>
        <w:t xml:space="preserve">216023</w:t>
      </w:r>
    </w:p>
    <w:p>
      <w:r>
        <w:t xml:space="preserve">@TgLa7 @lucianoghelfi Joskus tuntuu, että islamistit ovat oikeassa.</w:t>
      </w:r>
    </w:p>
    <w:p>
      <w:r>
        <w:rPr>
          <w:b/>
          <w:u w:val="single"/>
        </w:rPr>
        <w:t xml:space="preserve">216024</w:t>
      </w:r>
    </w:p>
    <w:p>
      <w:r>
        <w:t xml:space="preserve">Tapettu maahanmuuttaja: 4 vuotta ja työlupa, uhri 5000 euroa https://t.co/4ihyg5HXx1 https://t.co/PmIpsTlXdu https://t.co/PmIpsTlXdu</w:t>
      </w:r>
    </w:p>
    <w:p>
      <w:r>
        <w:rPr>
          <w:b/>
          <w:u w:val="single"/>
        </w:rPr>
        <w:t xml:space="preserve">216025</w:t>
      </w:r>
    </w:p>
    <w:p>
      <w:r>
        <w:t xml:space="preserve">Samat ihmiset, jotka jokin aika sitten sanoivat "je suis Charlie", sanovat nyt, että terroristit onnistuivat hyvin. Inhoan sinua suunnattomasti!</w:t>
      </w:r>
    </w:p>
    <w:p>
      <w:r>
        <w:rPr>
          <w:b/>
          <w:u w:val="single"/>
        </w:rPr>
        <w:t xml:space="preserve">216026</w:t>
      </w:r>
    </w:p>
    <w:p>
      <w:r>
        <w:t xml:space="preserve">Barry ja Suleyman: 2 afrikkalaista siirtolaista Settimo Torinesta pelastajien joukossa @LaStampa https://t.co/C64otLyugX</w:t>
      </w:r>
    </w:p>
    <w:p>
      <w:r>
        <w:rPr>
          <w:b/>
          <w:u w:val="single"/>
        </w:rPr>
        <w:t xml:space="preserve">216027</w:t>
      </w:r>
    </w:p>
    <w:p>
      <w:r>
        <w:t xml:space="preserve">@julietphangirl @LucioMalan muslimiystäväsi myyvät pikkutyttöjä seksiorjiksi... ja sinä uskallat puhua... mene sinne ja osallistu marsseille...</w:t>
      </w:r>
    </w:p>
    <w:p>
      <w:r>
        <w:rPr>
          <w:b/>
          <w:u w:val="single"/>
        </w:rPr>
        <w:t xml:space="preserve">216028</w:t>
      </w:r>
    </w:p>
    <w:p>
      <w:r>
        <w:t xml:space="preserve">Lumihätä Keski-Italiassa: Labàs-aktivistit ja maahanmuuttajat tulevat apuun Monti Sibiliiniin https://t.co/WwuwLrB2Di via @bolognatoday https://t.co/zDtjNdW4I5</w:t>
      </w:r>
    </w:p>
    <w:p>
      <w:r>
        <w:rPr>
          <w:b/>
          <w:u w:val="single"/>
        </w:rPr>
        <w:t xml:space="preserve">216029</w:t>
      </w:r>
    </w:p>
    <w:p>
      <w:r>
        <w:t xml:space="preserve">Il Messaggero: Rooma, maksimitappelu romanileirillä kunnan väestönlaskennan aikana. Raggi: laillisuus palaa, antakaa heidän... https://t.co/k2hckz70lf</w:t>
      </w:r>
    </w:p>
    <w:p>
      <w:r>
        <w:rPr>
          <w:b/>
          <w:u w:val="single"/>
        </w:rPr>
        <w:t xml:space="preserve">216030</w:t>
      </w:r>
    </w:p>
    <w:p>
      <w:r>
        <w:t xml:space="preserve">Muistopäivä: Isernia muistelee natsien romanien ja sintien tuhoamista... #uutiset #WorldDay https://t.co/lrS1w2MpSj</w:t>
      </w:r>
    </w:p>
    <w:p>
      <w:r>
        <w:rPr>
          <w:b/>
          <w:u w:val="single"/>
        </w:rPr>
        <w:t xml:space="preserve">216031</w:t>
      </w:r>
    </w:p>
    <w:p>
      <w:r>
        <w:t xml:space="preserve">#News Via di Salone, maxi tappelu nomadien leirissä väestönlaskennan aikana - Corriere della Sera https://t.co/rheIX4bTuO pitää ajan tasalla , rima...</w:t>
      </w:r>
    </w:p>
    <w:p>
      <w:r>
        <w:rPr>
          <w:b/>
          <w:u w:val="single"/>
        </w:rPr>
        <w:t xml:space="preserve">216032</w:t>
      </w:r>
    </w:p>
    <w:p>
      <w:r>
        <w:t xml:space="preserve">Rooma, maxit tappelevat nomadien leirissä Via di Salonella https://t.co/j4aRIWuSgN</w:t>
      </w:r>
    </w:p>
    <w:p>
      <w:r>
        <w:rPr>
          <w:b/>
          <w:u w:val="single"/>
        </w:rPr>
        <w:t xml:space="preserve">216033</w:t>
      </w:r>
    </w:p>
    <w:p>
      <w:r>
        <w:t xml:space="preserve">En ole terroristi....</w:t>
        <w:br/>
        <w:t xml:space="preserve">etsin .... tapaa....</w:t>
        <w:br/>
        <w:t xml:space="preserve">elää hyvin.... kaikki</w:t>
      </w:r>
    </w:p>
    <w:p>
      <w:r>
        <w:rPr>
          <w:b/>
          <w:u w:val="single"/>
        </w:rPr>
        <w:t xml:space="preserve">216034</w:t>
      </w:r>
    </w:p>
    <w:p>
      <w:r>
        <w:t xml:space="preserve">"Pormestari olla rohkea, peruuttaa arkkitehtuuri pelon" #genova #terrorismi https://t.co/48fkfzdCfX via @repubblicait</w:t>
      </w:r>
    </w:p>
    <w:p>
      <w:r>
        <w:rPr>
          <w:b/>
          <w:u w:val="single"/>
        </w:rPr>
        <w:t xml:space="preserve">216035</w:t>
      </w:r>
    </w:p>
    <w:p>
      <w:r>
        <w:t xml:space="preserve">Ne, jotka terroristien joukkomurhien edessä "tuomitsevat väkivallan kaikissa muodoissaan"</w:t>
        <w:br/>
        <w:t xml:space="preserve">A posto</w:t>
        <w:br/>
        <w:t xml:space="preserve"> #jesuisCharlie https://t.co/nybASs9Hda</w:t>
      </w:r>
    </w:p>
    <w:p>
      <w:r>
        <w:rPr>
          <w:b/>
          <w:u w:val="single"/>
        </w:rPr>
        <w:t xml:space="preserve">216036</w:t>
      </w:r>
    </w:p>
    <w:p>
      <w:r>
        <w:t xml:space="preserve">#hyväkoulu #väkivallantekijänaiset #maahanmuutto #JulioRegeni taas tänään kiitos #presadiretta harvinainen esimerkki journalismista tässä maassa</w:t>
      </w:r>
    </w:p>
    <w:p>
      <w:r>
        <w:rPr>
          <w:b/>
          <w:u w:val="single"/>
        </w:rPr>
        <w:t xml:space="preserve">216037</w:t>
      </w:r>
    </w:p>
    <w:p>
      <w:r>
        <w:t xml:space="preserve">@VincenzaGritta @luisarizzitelli @ory_81 @corpodelledonne @MLLSabbadini Olen kauhuissani Trumpista! Välttäkäämme jäljittelijöitä Italiassa!</w:t>
      </w:r>
    </w:p>
    <w:p>
      <w:r>
        <w:rPr>
          <w:b/>
          <w:u w:val="single"/>
        </w:rPr>
        <w:t xml:space="preserve">216038</w:t>
      </w:r>
    </w:p>
    <w:p>
      <w:r>
        <w:t xml:space="preserve">Il Giornale: Terroristin hautajaiset neuvoston kustannuksella Pormestari: En maksa https://t.co/ZNzIB6yj9u #milan #milan</w:t>
      </w:r>
    </w:p>
    <w:p>
      <w:r>
        <w:rPr>
          <w:b/>
          <w:u w:val="single"/>
        </w:rPr>
        <w:t xml:space="preserve">216039</w:t>
      </w:r>
    </w:p>
    <w:p>
      <w:r>
        <w:t xml:space="preserve">Rooma, maxit tappelevat romanileirillä kuntien väestönlaskennan aikana (CiociariaReport24) https://t.co/RlEXgcWlDo https://t.co/6x6HUKI773</w:t>
      </w:r>
    </w:p>
    <w:p>
      <w:r>
        <w:rPr>
          <w:b/>
          <w:u w:val="single"/>
        </w:rPr>
        <w:t xml:space="preserve">216040</w:t>
      </w:r>
    </w:p>
    <w:p>
      <w:r>
        <w:t xml:space="preserve">Serbialaisen siirtolaisleirin elinolot vastaavat eurooppalaisia normeja https://t.co/ETI8C9GnyP.</w:t>
      </w:r>
    </w:p>
    <w:p>
      <w:r>
        <w:rPr>
          <w:b/>
          <w:u w:val="single"/>
        </w:rPr>
        <w:t xml:space="preserve">216041</w:t>
      </w:r>
    </w:p>
    <w:p>
      <w:r>
        <w:t xml:space="preserve">Laivasto partioi jatkuvasti siirtolaisten pelastamiseksi Kaikkien pelastaminen on mahdotonta Italialaiset partioivat https://t.co/nPtAcdYnTW</w:t>
      </w:r>
    </w:p>
    <w:p>
      <w:r>
        <w:rPr>
          <w:b/>
          <w:u w:val="single"/>
        </w:rPr>
        <w:t xml:space="preserve">216042</w:t>
      </w:r>
    </w:p>
    <w:p>
      <w:r>
        <w:t xml:space="preserve">Aloitetaan vuosi oikein... ulkomaalaiset puukottavat toisiaan torilla... todella hyvä juttu... https://t.co/XYpoR39Xyy ...</w:t>
      </w:r>
    </w:p>
    <w:p>
      <w:r>
        <w:rPr>
          <w:b/>
          <w:u w:val="single"/>
        </w:rPr>
        <w:t xml:space="preserve">216043</w:t>
      </w:r>
    </w:p>
    <w:p>
      <w:r>
        <w:t xml:space="preserve">Mieluummin aukio kuin uudet CIE:t. Huomenna Roomassa mielenosoitus maahanmuuttoa koskevaa "Minniti-pakettia" vastaan https://t.co/3XtzHC9Gcu</w:t>
      </w:r>
    </w:p>
    <w:p>
      <w:r>
        <w:rPr>
          <w:b/>
          <w:u w:val="single"/>
        </w:rPr>
        <w:t xml:space="preserve">216044</w:t>
      </w:r>
    </w:p>
    <w:p>
      <w:r>
        <w:t xml:space="preserve">Tämän Rooman kansa näki, kun he avasivat silmänsä. Nyt vain roskaa, maahanmuuttajia, kaaosta ja veroja https://t.co/0gLtF9DNeT https://t.co/0gLtF9DNeT</w:t>
      </w:r>
    </w:p>
    <w:p>
      <w:r>
        <w:rPr>
          <w:b/>
          <w:u w:val="single"/>
        </w:rPr>
        <w:t xml:space="preserve">216045</w:t>
      </w:r>
    </w:p>
    <w:p>
      <w:r>
        <w:t xml:space="preserve">#dimartedi Tänä iltana Eurooppa-myönteinen indlttrination.ulkomaalaiset ovat myös tervetulleita.Bravo #Floris,go cager</w:t>
      </w:r>
    </w:p>
    <w:p>
      <w:r>
        <w:rPr>
          <w:b/>
          <w:u w:val="single"/>
        </w:rPr>
        <w:t xml:space="preserve">216046</w:t>
      </w:r>
    </w:p>
    <w:p>
      <w:r>
        <w:t xml:space="preserve">#Milan Raskaana oleva romaninainen menetti vauvan ja syytti poliisia hänen lyömisestään: tuomittu https://t.co/rlhtDpG1Cu https://t.co/SpyUYlQRqp</w:t>
      </w:r>
    </w:p>
    <w:p>
      <w:r>
        <w:rPr>
          <w:b/>
          <w:u w:val="single"/>
        </w:rPr>
        <w:t xml:space="preserve">216047</w:t>
      </w:r>
    </w:p>
    <w:p>
      <w:r>
        <w:t xml:space="preserve">Italia sekaisin, #rom pyytää suojelurahaa kodittomilta Linatessa, mutta he ovat #resursseja https://t.co/VAzDXLV1lX via @ilGiornale @Nocentrisociali</w:t>
      </w:r>
    </w:p>
    <w:p>
      <w:r>
        <w:rPr>
          <w:b/>
          <w:u w:val="single"/>
        </w:rPr>
        <w:t xml:space="preserve">216048</w:t>
      </w:r>
    </w:p>
    <w:p>
      <w:r>
        <w:t xml:space="preserve">@repubblicait Kuuluisat näyttelijät ovat,melkein,kaikki poliittisesti korrekteja.</w:t>
        <w:br/>
        <w:t xml:space="preserve"> Ympäristöaktivistit, maahanmuuttajamyönteiset tai laittomat maahanmuuttajat.</w:t>
        <w:br/>
        <w:t xml:space="preserve"> Seuraavalla kerralla si...</w:t>
      </w:r>
    </w:p>
    <w:p>
      <w:r>
        <w:rPr>
          <w:b/>
          <w:u w:val="single"/>
        </w:rPr>
        <w:t xml:space="preserve">216049</w:t>
      </w:r>
    </w:p>
    <w:p>
      <w:r>
        <w:t xml:space="preserve">Rooma, lyö lammasta pallolla: Paimenen sokaisema romanilapsi https://t.co/KsSAS3fUx9 @ilmessaggeroit ON PUOLUSTANUT HÄNEN PELKOJAAN!</w:t>
      </w:r>
    </w:p>
    <w:p>
      <w:r>
        <w:rPr>
          <w:b/>
          <w:u w:val="single"/>
        </w:rPr>
        <w:t xml:space="preserve">216050</w:t>
      </w:r>
    </w:p>
    <w:p>
      <w:r>
        <w:t xml:space="preserve">@fattoquotidiano tehkäämme kaikki kuten trump ei ulkomaalaisia, ellemme nosta hintaa ei amerikkalaisia turisteja ja amerikkalaisia yrityksiä.</w:t>
      </w:r>
    </w:p>
    <w:p>
      <w:r>
        <w:rPr>
          <w:b/>
          <w:u w:val="single"/>
        </w:rPr>
        <w:t xml:space="preserve">216051</w:t>
      </w:r>
    </w:p>
    <w:p>
      <w:r>
        <w:t xml:space="preserve">Rooma, lyö lammasta pallolla: 8-vuotias romanipoika sokeutti paimenen bambukepillä #Itaglia</w:t>
      </w:r>
    </w:p>
    <w:p>
      <w:r>
        <w:rPr>
          <w:b/>
          <w:u w:val="single"/>
        </w:rPr>
        <w:t xml:space="preserve">216052</w:t>
      </w:r>
    </w:p>
    <w:p>
      <w:r>
        <w:t xml:space="preserve">Rooma, lyö lammasta pallolla: romanilapsi sokeutui paimenesta https://t.co/l4CJ9w2bOX @ilmessaggeroit</w:t>
      </w:r>
    </w:p>
    <w:p>
      <w:r>
        <w:rPr>
          <w:b/>
          <w:u w:val="single"/>
        </w:rPr>
        <w:t xml:space="preserve">216053</w:t>
      </w:r>
    </w:p>
    <w:p>
      <w:r>
        <w:t xml:space="preserve">#Italiaa myrkyttävät yksityishenkilöt, ulkomaiset jengit, jotka tekevät rikoksia, ja jos emme vaihda sitä, kuka meitä hallitsee, tilanne pahenee ja pahenee.</w:t>
      </w:r>
    </w:p>
    <w:p>
      <w:r>
        <w:rPr>
          <w:b/>
          <w:u w:val="single"/>
        </w:rPr>
        <w:t xml:space="preserve">216054</w:t>
      </w:r>
    </w:p>
    <w:p>
      <w:r>
        <w:t xml:space="preserve">Rooma, ryöstö La Barbutan romanileirillä: kolme pidätystä. Mailan varjo https://t.co/g1q2Rh5KiR #italia https://t.co/ZVov4unNyL</w:t>
      </w:r>
    </w:p>
    <w:p>
      <w:r>
        <w:rPr>
          <w:b/>
          <w:u w:val="single"/>
        </w:rPr>
        <w:t xml:space="preserve">216055</w:t>
      </w:r>
    </w:p>
    <w:p>
      <w:r>
        <w:t xml:space="preserve">@rotanicolas En tiedä. Se, että hän on ulkomaalainen, ei sinänsä anna mitään viitteitä siitä, mitä on tapahtunut....</w:t>
      </w:r>
    </w:p>
    <w:p>
      <w:r>
        <w:rPr>
          <w:b/>
          <w:u w:val="single"/>
        </w:rPr>
        <w:t xml:space="preserve">216056</w:t>
      </w:r>
    </w:p>
    <w:p>
      <w:r>
        <w:t xml:space="preserve">@Piovegovernolad NYT AVAIMET ITALIAAN X TRUMP!!48 tunnissa hän ratkaisisi kaikki ongelmamme. maahanmuuttajat, romanit, oikeuslaitos, poliitikot, -</w:t>
      </w:r>
    </w:p>
    <w:p>
      <w:r>
        <w:rPr>
          <w:b/>
          <w:u w:val="single"/>
        </w:rPr>
        <w:t xml:space="preserve">216057</w:t>
      </w:r>
    </w:p>
    <w:p>
      <w:r>
        <w:t xml:space="preserve">#dallavostra parte mattarella,ma non ti vergogna come avete distrutto Italia con questi rom?essendo presidente,Italia che avrà futuro?</w:t>
      </w:r>
    </w:p>
    <w:p>
      <w:r>
        <w:rPr>
          <w:b/>
          <w:u w:val="single"/>
        </w:rPr>
        <w:t xml:space="preserve">216058</w:t>
      </w:r>
    </w:p>
    <w:p>
      <w:r>
        <w:t xml:space="preserve">#Kaikki ne rahat, jotka on annettu romaneille, näette, miten he elävät rappiossa, he eivät ansaitse jäädä sivistyneeseen maahan!</w:t>
      </w:r>
    </w:p>
    <w:p>
      <w:r>
        <w:rPr>
          <w:b/>
          <w:u w:val="single"/>
        </w:rPr>
        <w:t xml:space="preserve">216059</w:t>
      </w:r>
    </w:p>
    <w:p>
      <w:r>
        <w:t xml:space="preserve">on rai due 😱 emma bonino😱 maahanmuuttajat tekevät töitä, joita italialaiset eivät halua tehdä😱</w:t>
      </w:r>
    </w:p>
    <w:p>
      <w:r>
        <w:rPr>
          <w:b/>
          <w:u w:val="single"/>
        </w:rPr>
        <w:t xml:space="preserve">216060</w:t>
      </w:r>
    </w:p>
    <w:p>
      <w:r>
        <w:t xml:space="preserve">Haluaisin kertoa cella rom di mera:lle, joka nauraa varastellessaan, että mekin nauramme, kun ivan ukkosti, että he tulevat peräämme ja me antaudumme.</w:t>
      </w:r>
    </w:p>
    <w:p>
      <w:r>
        <w:rPr>
          <w:b/>
          <w:u w:val="single"/>
        </w:rPr>
        <w:t xml:space="preserve">216061</w:t>
      </w:r>
    </w:p>
    <w:p>
      <w:r>
        <w:t xml:space="preserve">Rooma, ryöstö La Barbutan romanileirillä: kolme pidätystä. Mailan varjo https://t.co/FRIo1DO91Z</w:t>
      </w:r>
    </w:p>
    <w:p>
      <w:r>
        <w:rPr>
          <w:b/>
          <w:u w:val="single"/>
        </w:rPr>
        <w:t xml:space="preserve">216062</w:t>
      </w:r>
    </w:p>
    <w:p>
      <w:r>
        <w:t xml:space="preserve">Holokausti oli tiettyjen ryhmien (juutalaiset, romanit, sintit, homot) suunnitelmallinen tuhoaminen, joka johti 15 000 000 ihmisen kuolemaan.</w:t>
      </w:r>
    </w:p>
    <w:p>
      <w:r>
        <w:rPr>
          <w:b/>
          <w:u w:val="single"/>
        </w:rPr>
        <w:t xml:space="preserve">216063</w:t>
      </w:r>
    </w:p>
    <w:p>
      <w:r>
        <w:t xml:space="preserve">Rooma, nomadi yrittää ajaa poliisien päälle, he ampuvat autoa: kaukana lännessä leirillä... https://t.co/SueKdwIOKa https://t.co/9WECLJgh9S</w:t>
      </w:r>
    </w:p>
    <w:p>
      <w:r>
        <w:rPr>
          <w:b/>
          <w:u w:val="single"/>
        </w:rPr>
        <w:t xml:space="preserve">216064</w:t>
      </w:r>
    </w:p>
    <w:p>
      <w:r>
        <w:t xml:space="preserve">#Roman nomadi yrittää paeta valvontaa ja ajaa virkamiesten yli #Rome, #nomadi #päästäkseen #pakoon #valvonnasta ... https://t.co/Rlb16oA7Ow</w:t>
      </w:r>
    </w:p>
    <w:p>
      <w:r>
        <w:rPr>
          <w:b/>
          <w:u w:val="single"/>
        </w:rPr>
        <w:t xml:space="preserve">216065</w:t>
      </w:r>
    </w:p>
    <w:p>
      <w:r>
        <w:t xml:space="preserve">Rooma, nomadi yrittää ajaa poliisien päälle, he ampuvat autoa: villi länsi romanien leirillä Salonessa https://t.co/ALgceTTA3R</w:t>
      </w:r>
    </w:p>
    <w:p>
      <w:r>
        <w:rPr>
          <w:b/>
          <w:u w:val="single"/>
        </w:rPr>
        <w:t xml:space="preserve">216066</w:t>
      </w:r>
    </w:p>
    <w:p>
      <w:r>
        <w:t xml:space="preserve">@glukauff katsokaa Trumpia, joka kaupittelee muuria ratkaisuna laittomia maahanmuuttajia vastaan. Ja myös ylikävijät ovat laittomia maahanmuuttajia...</w:t>
      </w:r>
    </w:p>
    <w:p>
      <w:r>
        <w:rPr>
          <w:b/>
          <w:u w:val="single"/>
        </w:rPr>
        <w:t xml:space="preserve">216067</w:t>
      </w:r>
    </w:p>
    <w:p>
      <w:r>
        <w:t xml:space="preserve">Kerron teille nyt. Parempi kuolla kuin kalifaatti. #islam #muslimit https://t.co/hcbpOCM83g</w:t>
      </w:r>
    </w:p>
    <w:p>
      <w:r>
        <w:rPr>
          <w:b/>
          <w:u w:val="single"/>
        </w:rPr>
        <w:t xml:space="preserve">216068</w:t>
      </w:r>
    </w:p>
    <w:p>
      <w:r>
        <w:t xml:space="preserve">#Rome, pidätetty #nomadic #robber vuodesta 2015</w:t>
        <w:br/>
        <w:t xml:space="preserve">https://t.co/RcIm8RLJBv https://t.co/AyJ9k0hX6H https://t.co/AyJ9k0hX6H</w:t>
      </w:r>
    </w:p>
    <w:p>
      <w:r>
        <w:rPr>
          <w:b/>
          <w:u w:val="single"/>
        </w:rPr>
        <w:t xml:space="preserve">216069</w:t>
      </w:r>
    </w:p>
    <w:p>
      <w:r>
        <w:t xml:space="preserve">Holokaustin muistopäivänä Milanossa romanit muistavat "porrajmoja", kansanmurhaa https://t.co/GG9bASdCBa</w:t>
      </w:r>
    </w:p>
    <w:p>
      <w:r>
        <w:rPr>
          <w:b/>
          <w:u w:val="single"/>
        </w:rPr>
        <w:t xml:space="preserve">216070</w:t>
      </w:r>
    </w:p>
    <w:p>
      <w:r>
        <w:t xml:space="preserve">Kysymys kuuluu: miksi katolisessa yliopistossa on islamilainen "luennoitsija"?</w:t>
        <w:br/>
        <w:br/>
        <w:t xml:space="preserve"> Miksi kirkon johdossa on vitun kommunisti?</w:t>
        <w:br/>
        <w:br/>
        <w:t xml:space="preserve"> Kenen käsissä me olemme? https://t.co/onkYOogaI6</w:t>
      </w:r>
    </w:p>
    <w:p>
      <w:r>
        <w:rPr>
          <w:b/>
          <w:u w:val="single"/>
        </w:rPr>
        <w:t xml:space="preserve">216071</w:t>
      </w:r>
    </w:p>
    <w:p>
      <w:r>
        <w:t xml:space="preserve">Teräksinen Trump, joka murskaa Yhdysvaltain islamistit "panssaroituna" (ja uutiset jopa... https://t.co/vWNnNUjBxT</w:t>
      </w:r>
    </w:p>
    <w:p>
      <w:r>
        <w:rPr>
          <w:b/>
          <w:u w:val="single"/>
        </w:rPr>
        <w:t xml:space="preserve">216072</w:t>
      </w:r>
    </w:p>
    <w:p>
      <w:r>
        <w:t xml:space="preserve">Näin muslimit haluavat muuttaa Italiaa ja Eurooppaa..kiitos PD:n..mutta he eivät onnistu! #MovimentOnesti #NotRubo #IHaveVotedNO https://t.co/nMBTeh4ioK</w:t>
      </w:r>
    </w:p>
    <w:p>
      <w:r>
        <w:rPr>
          <w:b/>
          <w:u w:val="single"/>
        </w:rPr>
        <w:t xml:space="preserve">216073</w:t>
      </w:r>
    </w:p>
    <w:p>
      <w:r>
        <w:t xml:space="preserve">#demokratian testi on kansalaisten välinpitämättömyys tai osallistuminen. Historia toistaa itseään #immigrationban #Trump</w:t>
      </w:r>
    </w:p>
    <w:p>
      <w:r>
        <w:rPr>
          <w:b/>
          <w:u w:val="single"/>
        </w:rPr>
        <w:t xml:space="preserve">216074</w:t>
      </w:r>
    </w:p>
    <w:p>
      <w:r>
        <w:t xml:space="preserve">@erreelleci @alanfriedmanit ratkaisu oli tehdä heistä ystäviä...joten he eivät ole enää terroristeja...tekevät vain mitä haluavat....</w:t>
      </w:r>
    </w:p>
    <w:p>
      <w:r>
        <w:rPr>
          <w:b/>
          <w:u w:val="single"/>
        </w:rPr>
        <w:t xml:space="preserve">216075</w:t>
      </w:r>
    </w:p>
    <w:p>
      <w:r>
        <w:t xml:space="preserve">@PaoloGentiloni #Islamistit syrjivät ja tappavat kristittyjä ei enää islamistit Italiassa ajattelevat italialaisia köyhyydessä, hyvä #Trump</w:t>
      </w:r>
    </w:p>
    <w:p>
      <w:r>
        <w:rPr>
          <w:b/>
          <w:u w:val="single"/>
        </w:rPr>
        <w:t xml:space="preserve">216076</w:t>
      </w:r>
    </w:p>
    <w:p>
      <w:r>
        <w:t xml:space="preserve">Miksi valitsin Memorial to the Sintin #Muistopäiväksi? Koska sen on suunnitellut juutalainen, koska pidän juutalaisia sydämeltään paimentolaisina, vaikka he olisivatkin asuttuja.</w:t>
      </w:r>
    </w:p>
    <w:p>
      <w:r>
        <w:rPr>
          <w:b/>
          <w:u w:val="single"/>
        </w:rPr>
        <w:t xml:space="preserve">216077</w:t>
      </w:r>
    </w:p>
    <w:p>
      <w:r>
        <w:t xml:space="preserve">PPN Alitalia, Trumpin terrorismin vastaisten rajoitusten jälkeen ongelmia myös Italiassa? https://t.co/bx8lSlCPax</w:t>
      </w:r>
    </w:p>
    <w:p>
      <w:r>
        <w:rPr>
          <w:b/>
          <w:u w:val="single"/>
        </w:rPr>
        <w:t xml:space="preserve">216078</w:t>
      </w:r>
    </w:p>
    <w:p>
      <w:r>
        <w:t xml:space="preserve">@GeopoliticalCen Ihan sama, jos otamme Iranin maahanmuuton esimerkkinä, kaikki on hyvin.</w:t>
      </w:r>
    </w:p>
    <w:p>
      <w:r>
        <w:rPr>
          <w:b/>
          <w:u w:val="single"/>
        </w:rPr>
        <w:t xml:space="preserve">216079</w:t>
      </w:r>
    </w:p>
    <w:p>
      <w:r>
        <w:t xml:space="preserve">#ulkomaalaiset JFK:n lentokentällä Trumpin kieltoa vastustavien joukossa: "Olemme kaikki maahanmuuttajia" https://t.co/jYHkDYqzWu https://t.co/k28EZGVgA5</w:t>
      </w:r>
    </w:p>
    <w:p>
      <w:r>
        <w:rPr>
          <w:b/>
          <w:u w:val="single"/>
        </w:rPr>
        <w:t xml:space="preserve">216080</w:t>
      </w:r>
    </w:p>
    <w:p>
      <w:r>
        <w:t xml:space="preserve">Mutta se kuuluisa lupaus sulkea #Roman nomadileirit???? Tavallinen höpötys, haluamme faktoja, rakas pormestari @virginiaraggi #Raggi</w:t>
      </w:r>
    </w:p>
    <w:p>
      <w:r>
        <w:rPr>
          <w:b/>
          <w:u w:val="single"/>
        </w:rPr>
        <w:t xml:space="preserve">216081</w:t>
      </w:r>
    </w:p>
    <w:p>
      <w:r>
        <w:t xml:space="preserve">#maahanmuuttajat: 64,5 miljardia rahalähetyksiä vuodesta 2005 vuoteen 2015, -28,98 % vuodesta 2011.Italia on EU:ssa kolmantena Ranskan ja Espanjan jälkeen.</w:t>
      </w:r>
    </w:p>
    <w:p>
      <w:r>
        <w:rPr>
          <w:b/>
          <w:u w:val="single"/>
        </w:rPr>
        <w:t xml:space="preserve">216082</w:t>
      </w:r>
    </w:p>
    <w:p>
      <w:r>
        <w:t xml:space="preserve">Länsimaisen "kulttuurin" "ylivertaisuus": Kanada, terrori-isku moskeijaan: 6 kuollut, 8 loukkaantunut https://t.co/90feut1tuI</w:t>
      </w:r>
    </w:p>
    <w:p>
      <w:r>
        <w:rPr>
          <w:b/>
          <w:u w:val="single"/>
        </w:rPr>
        <w:t xml:space="preserve">216083</w:t>
      </w:r>
    </w:p>
    <w:p>
      <w:r>
        <w:t xml:space="preserve">@ArsenalKappa Aivan kuten Obaman toimi hyvin jokaisen islamilaisen verilöylyn jälkeen Euroopassa.</w:t>
        <w:br/>
        <w:t xml:space="preserve"> Saman kolikon toinen puoli.....</w:t>
      </w:r>
    </w:p>
    <w:p>
      <w:r>
        <w:rPr>
          <w:b/>
          <w:u w:val="single"/>
        </w:rPr>
        <w:t xml:space="preserve">216084</w:t>
      </w:r>
    </w:p>
    <w:p>
      <w:r>
        <w:t xml:space="preserve">Väärät invalidimme eivät riitä! Pidämme yllä myös ulkomaisia valevammaisia! https://t.co/WZGgbTP1FR</w:t>
      </w:r>
    </w:p>
    <w:p>
      <w:r>
        <w:rPr>
          <w:b/>
          <w:u w:val="single"/>
        </w:rPr>
        <w:t xml:space="preserve">216085</w:t>
      </w:r>
    </w:p>
    <w:p>
      <w:r>
        <w:t xml:space="preserve">Quebecin isku, Gentiloni: "Hallitus lähellä muslimiyhteisöä, joka on usein terrorismin uhri" https://t.co/VbQWU9cgIA</w:t>
      </w:r>
    </w:p>
    <w:p>
      <w:r>
        <w:rPr>
          <w:b/>
          <w:u w:val="single"/>
        </w:rPr>
        <w:t xml:space="preserve">216086</w:t>
      </w:r>
    </w:p>
    <w:p>
      <w:r>
        <w:t xml:space="preserve">uutisraportit iloitsevat ehdotuksesta "laajentaa humanitaarisia käytäviä koko Afrikan sarvelle".... #hospitality #stopinvasion #migrants #migrants</w:t>
      </w:r>
    </w:p>
    <w:p>
      <w:r>
        <w:rPr>
          <w:b/>
          <w:u w:val="single"/>
        </w:rPr>
        <w:t xml:space="preserve">216087</w:t>
      </w:r>
    </w:p>
    <w:p>
      <w:r>
        <w:t xml:space="preserve">Zuckerberg ja Piilaakson suurmiehet Trumpin kieltoa vastaan: "keskuudessamme pakolaisia ja maahanmuuttajia" #startup #bans https://t.co/FYlKz7RogV</w:t>
      </w:r>
    </w:p>
    <w:p>
      <w:r>
        <w:rPr>
          <w:b/>
          <w:u w:val="single"/>
        </w:rPr>
        <w:t xml:space="preserve">216088</w:t>
      </w:r>
    </w:p>
    <w:p>
      <w:r>
        <w:t xml:space="preserve">Gentiloni: Useimmat islamistit torjuvat terrorismin, he ovat uhreja https://t.co/2eo5VQmlEL Hiljaisuus iskujen jälkeen?</w:t>
      </w:r>
    </w:p>
    <w:p>
      <w:r>
        <w:rPr>
          <w:b/>
          <w:u w:val="single"/>
        </w:rPr>
        <w:t xml:space="preserve">216089</w:t>
      </w:r>
    </w:p>
    <w:p>
      <w:r>
        <w:t xml:space="preserve">Quebec Cityn moskeijaisku, kaksi terroristia otettu kiinni: toinen on arabi https://t.co/WvBnP2AW7c https://t.co/WaW4FjWRby</w:t>
      </w:r>
    </w:p>
    <w:p>
      <w:r>
        <w:rPr>
          <w:b/>
          <w:u w:val="single"/>
        </w:rPr>
        <w:t xml:space="preserve">216090</w:t>
      </w:r>
    </w:p>
    <w:p>
      <w:r>
        <w:t xml:space="preserve">@thepopulist_en satojen kristinuskoon kohdistuneiden hyökkäysten jälkeen.Muslimit, hyökkäys Kanadassa järkyttää kaikkia tekopyhiä.</w:t>
      </w:r>
    </w:p>
    <w:p>
      <w:r>
        <w:rPr>
          <w:b/>
          <w:u w:val="single"/>
        </w:rPr>
        <w:t xml:space="preserve">216091</w:t>
      </w:r>
    </w:p>
    <w:p>
      <w:r>
        <w:t xml:space="preserve">Hänestä olisi tullut kaikkien aikojen rakastetuin presidentti, jos hän olisi muslimien sijaan kieltänyt farkkujensa kääntöpaikat #muslimban</w:t>
      </w:r>
    </w:p>
    <w:p>
      <w:r>
        <w:rPr>
          <w:b/>
          <w:u w:val="single"/>
        </w:rPr>
        <w:t xml:space="preserve">216092</w:t>
      </w:r>
    </w:p>
    <w:p>
      <w:r>
        <w:t xml:space="preserve">Kuka sanoi, etteivät kaikki islamistit ole terroristeja, mutta kaikki terroristit ovat islamisteja? https://t.co/yKIIb4ZrDG ...</w:t>
      </w:r>
    </w:p>
    <w:p>
      <w:r>
        <w:rPr>
          <w:b/>
          <w:u w:val="single"/>
        </w:rPr>
        <w:t xml:space="preserve">216093</w:t>
      </w:r>
    </w:p>
    <w:p>
      <w:r>
        <w:t xml:space="preserve">@Spiattalo Ei todellakaan: se on välttämätöntä. Jopa Trudeau kutsui sitä yksiselitteisesti terroriteoksi.</w:t>
      </w:r>
    </w:p>
    <w:p>
      <w:r>
        <w:rPr>
          <w:b/>
          <w:u w:val="single"/>
        </w:rPr>
        <w:t xml:space="preserve">216094</w:t>
      </w:r>
    </w:p>
    <w:p>
      <w:r>
        <w:t xml:space="preserve">#QuintaColonnasei tässä maassa laittomat maahanmuuttajat,romanit nostavat äänensä,he vaativat kaikkea,koska politiikka sallii heidän tehdä niin.Me nostamme äänemme....</w:t>
      </w:r>
    </w:p>
    <w:p>
      <w:r>
        <w:rPr>
          <w:b/>
          <w:u w:val="single"/>
        </w:rPr>
        <w:t xml:space="preserve">216095</w:t>
      </w:r>
    </w:p>
    <w:p>
      <w:r>
        <w:t xml:space="preserve">"Anna meille rahat, senkin saastainen italialainen": kaksi maahanmuuttajaa puukottaa miestä Roomassa https://t.co/JHWkoGeyen</w:t>
      </w:r>
    </w:p>
    <w:p>
      <w:r>
        <w:rPr>
          <w:b/>
          <w:u w:val="single"/>
        </w:rPr>
        <w:t xml:space="preserve">216096</w:t>
      </w:r>
    </w:p>
    <w:p>
      <w:r>
        <w:t xml:space="preserve">Hän päättää tuoda pakolaisia kuntaansa, ja häntä loukataan. Pormestari: "Tuomitsen kaikki" - Last-Webs https://t.co/V2KACep7IN https://t.co/V2KACep7IN</w:t>
      </w:r>
    </w:p>
    <w:p>
      <w:r>
        <w:rPr>
          <w:b/>
          <w:u w:val="single"/>
        </w:rPr>
        <w:t xml:space="preserve">216097</w:t>
      </w:r>
    </w:p>
    <w:p>
      <w:r>
        <w:t xml:space="preserve">EU #Trumpille: "Emme syrji ulkomaalaisia. Meillä on jo niin paljon tekemistä eurooppalaisten kanssa.</w:t>
      </w:r>
    </w:p>
    <w:p>
      <w:r>
        <w:rPr>
          <w:b/>
          <w:u w:val="single"/>
        </w:rPr>
        <w:t xml:space="preserve">216098</w:t>
      </w:r>
    </w:p>
    <w:p>
      <w:r>
        <w:t xml:space="preserve">Sillä uhalla, että minua pidetään hölmönä, joka ei tiedä mistä puhuu#Trump muslimien ja homojen perässä.värilliset?#welcomeHitler?#worrying</w:t>
      </w:r>
    </w:p>
    <w:p>
      <w:r>
        <w:rPr>
          <w:b/>
          <w:u w:val="single"/>
        </w:rPr>
        <w:t xml:space="preserve">216099</w:t>
      </w:r>
    </w:p>
    <w:p>
      <w:r>
        <w:t xml:space="preserve">Mustalaiset..tavalliset 'MERDOSI'..#cacciamolivia</w:t>
        <w:br/>
        <w:t xml:space="preserve">Rooma, Roma hyökkää 81-vuotiaan miehen kimppuun ryöstääkseen hänet. Kansalaisten estämä https://t.co/j6LYylIkhe</w:t>
      </w:r>
    </w:p>
    <w:p>
      <w:r>
        <w:rPr>
          <w:b/>
          <w:u w:val="single"/>
        </w:rPr>
        <w:t xml:space="preserve">216100</w:t>
      </w:r>
    </w:p>
    <w:p>
      <w:r>
        <w:t xml:space="preserve">@angelociani2 Jokainen muslimi pitää naista alempiarvoisena olentona. He ovat alttiita imaamin tahdolle, joka on tunnetusti ylistetty.jne.😑.</w:t>
      </w:r>
    </w:p>
    <w:p>
      <w:r>
        <w:rPr>
          <w:b/>
          <w:u w:val="single"/>
        </w:rPr>
        <w:t xml:space="preserve">216101</w:t>
      </w:r>
    </w:p>
    <w:p>
      <w:r>
        <w:t xml:space="preserve">@Piovegovernolad Jos olisin ulkomaalainen, tulisin myös Italiaan. Elät ilmaiseksi. Minun on selviydyttävä vanhempieni avulla.</w:t>
      </w:r>
    </w:p>
    <w:p>
      <w:r>
        <w:rPr>
          <w:b/>
          <w:u w:val="single"/>
        </w:rPr>
        <w:t xml:space="preserve">216102</w:t>
      </w:r>
    </w:p>
    <w:p>
      <w:r>
        <w:t xml:space="preserve">Periaatteessa se on aina mustien/muslimien vika, vaikka heitä tapettaisiinkin. Täydellistä. https://t.co/WlzoEj7w4b</w:t>
      </w:r>
    </w:p>
    <w:p>
      <w:r>
        <w:rPr>
          <w:b/>
          <w:u w:val="single"/>
        </w:rPr>
        <w:t xml:space="preserve">216103</w:t>
      </w:r>
    </w:p>
    <w:p>
      <w:r>
        <w:t xml:space="preserve">Ainoa tapa palauttaa lännen turvallisuus on karkottaa muslimit. Islam on täysin yhteensopimaton meidän elämäntapamme kanssa.</w:t>
      </w:r>
    </w:p>
    <w:p>
      <w:r>
        <w:rPr>
          <w:b/>
          <w:u w:val="single"/>
        </w:rPr>
        <w:t xml:space="preserve">216104</w:t>
      </w:r>
    </w:p>
    <w:p>
      <w:r>
        <w:t xml:space="preserve">@taloudellisesti vainoava INAIL ja romanit yleensä! Millaisessa maassa me elämme! Jopa kuolemassa INAL vainoaa (jatkuu) https://t.co/RUVE8rNYlV https://t.co/RUVE8rNYlV</w:t>
      </w:r>
    </w:p>
    <w:p>
      <w:r>
        <w:rPr>
          <w:b/>
          <w:u w:val="single"/>
        </w:rPr>
        <w:t xml:space="preserve">216105</w:t>
      </w:r>
    </w:p>
    <w:p>
      <w:r>
        <w:t xml:space="preserve">@virginiaraggi Sitten vapautetaan se kerjäläisistä, romaneista, kulkureista ja kaikista niistä, jotka turmelevat sitä. Tehdään siitä Caput mundi</w:t>
      </w:r>
    </w:p>
    <w:p>
      <w:r>
        <w:rPr>
          <w:b/>
          <w:u w:val="single"/>
        </w:rPr>
        <w:t xml:space="preserve">216106</w:t>
      </w:r>
    </w:p>
    <w:p>
      <w:r>
        <w:t xml:space="preserve">Trump erottaa oikeusministerin: hän ei puolustaisi islamin vastaista kieltoa (Il Messaggero) https://t.co/suLDlrUXWi https://t.co/pOFBadkXFW</w:t>
      </w:r>
    </w:p>
    <w:p>
      <w:r>
        <w:rPr>
          <w:b/>
          <w:u w:val="single"/>
        </w:rPr>
        <w:t xml:space="preserve">216107</w:t>
      </w:r>
    </w:p>
    <w:p>
      <w:r>
        <w:t xml:space="preserve">Jos työvoiman hinta laskee, se ei ole maahanmuuttajia hyväksikäyttävien yrittäjien vika, vaan se on maahanmuuttajien itsensä vika #koherenssi #agorarai</w:t>
      </w:r>
    </w:p>
    <w:p>
      <w:r>
        <w:rPr>
          <w:b/>
          <w:u w:val="single"/>
        </w:rPr>
        <w:t xml:space="preserve">216108</w:t>
      </w:r>
    </w:p>
    <w:p>
      <w:r>
        <w:t xml:space="preserve">Rooma, ryösti ja pahoinpiteli prostituoidun: pidätetty nomadi https://t.co/zkoIqTQmn7</w:t>
      </w:r>
    </w:p>
    <w:p>
      <w:r>
        <w:rPr>
          <w:b/>
          <w:u w:val="single"/>
        </w:rPr>
        <w:t xml:space="preserve">216109</w:t>
      </w:r>
    </w:p>
    <w:p>
      <w:r>
        <w:t xml:space="preserve">Jos ihmiskunnan historia olisi 1 km, emme (kaikki) olisi enää 23 cm:n nomadeja. #DarwinDay Brera Academy 6.-11. helmikuuta.</w:t>
      </w:r>
    </w:p>
    <w:p>
      <w:r>
        <w:rPr>
          <w:b/>
          <w:u w:val="single"/>
        </w:rPr>
        <w:t xml:space="preserve">216110</w:t>
      </w:r>
    </w:p>
    <w:p>
      <w:r>
        <w:t xml:space="preserve">Haastattelu muslimiliberaalin kanssa https://t.co/XWmPGjwUbH via @wordpressdotcom Kiitos Michele Radaellille :)</w:t>
      </w:r>
    </w:p>
    <w:p>
      <w:r>
        <w:rPr>
          <w:b/>
          <w:u w:val="single"/>
        </w:rPr>
        <w:t xml:space="preserve">216111</w:t>
      </w:r>
    </w:p>
    <w:p>
      <w:r>
        <w:t xml:space="preserve">Lähetti löysi tänään kuumaa vettä #Cellar tyhjenee #rom https://t.co/9gearDUqYI</w:t>
      </w:r>
    </w:p>
    <w:p>
      <w:r>
        <w:rPr>
          <w:b/>
          <w:u w:val="single"/>
        </w:rPr>
        <w:t xml:space="preserve">216112</w:t>
      </w:r>
    </w:p>
    <w:p>
      <w:r>
        <w:t xml:space="preserve">Keniassa on ylellisten lomakohteiden lisäksi muslimeja</w:t>
        <w:br/>
        <w:t xml:space="preserve">Pian he tunkeutuvat myös</w:t>
        <w:br/>
        <w:t xml:space="preserve">https://t.co/oFXedFVmTD</w:t>
      </w:r>
    </w:p>
    <w:p>
      <w:r>
        <w:rPr>
          <w:b/>
          <w:u w:val="single"/>
        </w:rPr>
        <w:t xml:space="preserve">216113</w:t>
      </w:r>
    </w:p>
    <w:p>
      <w:r>
        <w:t xml:space="preserve">#agorarai @PaoloGentiloni Maahanmuuton osalta Italia on ajautunut umpikujaan ja kutsuu tavanomaisia tuttuja kasvoja, mutta on tyhjä ideoista.</w:t>
      </w:r>
    </w:p>
    <w:p>
      <w:r>
        <w:rPr>
          <w:b/>
          <w:u w:val="single"/>
        </w:rPr>
        <w:t xml:space="preserve">216114</w:t>
      </w:r>
    </w:p>
    <w:p>
      <w:r>
        <w:t xml:space="preserve">@LorisDeFilippi @Yi_Benevolence Toistan vielä kerran, että todellisilla pakolaisilla ei ole resursseja matkaa varten, meiltä tulee keskiluokkaa</w:t>
      </w:r>
    </w:p>
    <w:p>
      <w:r>
        <w:rPr>
          <w:b/>
          <w:u w:val="single"/>
        </w:rPr>
        <w:t xml:space="preserve">216115</w:t>
      </w:r>
    </w:p>
    <w:p>
      <w:r>
        <w:t xml:space="preserve">The News - Maahanmuuttajien vastaanottokeskukset ja loputon tuhlaus. Nollavalvonta ja rahat, jotka annetaan... https://t.co/BGzdS4t70p @LaNotiziaTweet</w:t>
      </w:r>
    </w:p>
    <w:p>
      <w:r>
        <w:rPr>
          <w:b/>
          <w:u w:val="single"/>
        </w:rPr>
        <w:t xml:space="preserve">216116</w:t>
      </w:r>
    </w:p>
    <w:p>
      <w:r>
        <w:t xml:space="preserve">#Terracinan poliisi valvoi "Capanne" -nimistä kaupunginosaa, joka on ulkomaalaisten kokoontumispaikka https://t.co/E3109k62sT</w:t>
      </w:r>
    </w:p>
    <w:p>
      <w:r>
        <w:rPr>
          <w:b/>
          <w:u w:val="single"/>
        </w:rPr>
        <w:t xml:space="preserve">216117</w:t>
      </w:r>
    </w:p>
    <w:p>
      <w:r>
        <w:t xml:space="preserve">#Meiltä kuin #Rom-sarjan ryöstäjät, jotka "aiheuttivat" kiinalaisnaisen kuoleman! Kotiarestissa #Rom-leirillä! Uudelleenkoulutus #PD</w:t>
      </w:r>
    </w:p>
    <w:p>
      <w:r>
        <w:rPr>
          <w:b/>
          <w:u w:val="single"/>
        </w:rPr>
        <w:t xml:space="preserve">216118</w:t>
      </w:r>
    </w:p>
    <w:p>
      <w:r>
        <w:t xml:space="preserve">Maahanmuuttajien kaaos tai häätö Via Fortezzassa https://t.co/9I4mWHoVzz #GoodMorningMilan #GoodMorningMilan</w:t>
      </w:r>
    </w:p>
    <w:p>
      <w:r>
        <w:rPr>
          <w:b/>
          <w:u w:val="single"/>
        </w:rPr>
        <w:t xml:space="preserve">216119</w:t>
      </w:r>
    </w:p>
    <w:p>
      <w:r>
        <w:t xml:space="preserve">Libya ja Italia allekirjoittivat sopimuksen: "Pysäytämme siirtolaisvirran" https://t.co/vvQTPm7ssR https://t.co/vr3QmpYwu7</w:t>
      </w:r>
    </w:p>
    <w:p>
      <w:r>
        <w:rPr>
          <w:b/>
          <w:u w:val="single"/>
        </w:rPr>
        <w:t xml:space="preserve">216120</w:t>
      </w:r>
    </w:p>
    <w:p>
      <w:r>
        <w:t xml:space="preserve">Romaniassa 200 000 ihmistä lähti kaduille protestoimaan korruptiota vastaan... Italiassa 4 vaaleilla valitsematonta hallitusta, työttömyys, maahanmuutto ja verot maksimissaan, ei mitään 😈.</w:t>
      </w:r>
    </w:p>
    <w:p>
      <w:r>
        <w:rPr>
          <w:b/>
          <w:u w:val="single"/>
        </w:rPr>
        <w:t xml:space="preserve">216121</w:t>
      </w:r>
    </w:p>
    <w:p>
      <w:r>
        <w:t xml:space="preserve">jälleen kerran, ei mitään tekemistä islamin kanssa, eikö olekin selvää? :D https://t.co/GiLzZIgj63</w:t>
      </w:r>
    </w:p>
    <w:p>
      <w:r>
        <w:rPr>
          <w:b/>
          <w:u w:val="single"/>
        </w:rPr>
        <w:t xml:space="preserve">216122</w:t>
      </w:r>
    </w:p>
    <w:p>
      <w:r>
        <w:t xml:space="preserve">Italian ja Libyan välinen sopimus maahanmuuttajista https://t.co/yfJBXqbpWP</w:t>
      </w:r>
    </w:p>
    <w:p>
      <w:r>
        <w:rPr>
          <w:b/>
          <w:u w:val="single"/>
        </w:rPr>
        <w:t xml:space="preserve">216123</w:t>
      </w:r>
    </w:p>
    <w:p>
      <w:r>
        <w:t xml:space="preserve">@GiorgiaMeloni EU ja maahanmuuttajat olivat mukana myös silloin, kun olit hallituksessa. Mikä on muuttunut?</w:t>
      </w:r>
    </w:p>
    <w:p>
      <w:r>
        <w:rPr>
          <w:b/>
          <w:u w:val="single"/>
        </w:rPr>
        <w:t xml:space="preserve">216124</w:t>
      </w:r>
    </w:p>
    <w:p>
      <w:r>
        <w:t xml:space="preserve">Italian ja Libyan sopimus maahanmuuttajista, kohokohdat: Rajavalvonnasta Libyan vastaanottokeskusten rahoittamiseen https://t.co/K6spWjyKo7</w:t>
      </w:r>
    </w:p>
    <w:p>
      <w:r>
        <w:rPr>
          <w:b/>
          <w:u w:val="single"/>
        </w:rPr>
        <w:t xml:space="preserve">216125</w:t>
      </w:r>
    </w:p>
    <w:p>
      <w:r>
        <w:t xml:space="preserve">Hän oli kiireinen...</w:t>
        <w:br/>
        <w:t xml:space="preserve"> #siirtolaiset #ItaliaLibya https://t.co/OvBZ0mu0Ip</w:t>
      </w:r>
    </w:p>
    <w:p>
      <w:r>
        <w:rPr>
          <w:b/>
          <w:u w:val="single"/>
        </w:rPr>
        <w:t xml:space="preserve">216126</w:t>
      </w:r>
    </w:p>
    <w:p>
      <w:r>
        <w:t xml:space="preserve">#Niger Maahanmuuttajavastaisten sopimusten tulos: toivon matkojen hintojen nousu https://t.co/vE1yL59ZZm</w:t>
      </w:r>
    </w:p>
    <w:p>
      <w:r>
        <w:rPr>
          <w:b/>
          <w:u w:val="single"/>
        </w:rPr>
        <w:t xml:space="preserve">216127</w:t>
      </w:r>
    </w:p>
    <w:p>
      <w:r>
        <w:t xml:space="preserve">vielä kuullut hyväntekijän kutsuvan terroristin ampunutta ranskalaista poliisia rasistiksi tai fasistiksi</w:t>
        <w:br/>
        <w:t xml:space="preserve">Voi terroristiparkaa</w:t>
      </w:r>
    </w:p>
    <w:p>
      <w:r>
        <w:rPr>
          <w:b/>
          <w:u w:val="single"/>
        </w:rPr>
        <w:t xml:space="preserve">216128</w:t>
      </w:r>
    </w:p>
    <w:p>
      <w:r>
        <w:t xml:space="preserve">Isku maahanmuuttajille, apu pankeille. Trump antaa ensimmäisen iskun Dodd-Frankiin - https://t.co/FZ2if1vkjQ https://t.co/zRHK9yaB3K https://t.co/zRHK9yaB3K</w:t>
      </w:r>
    </w:p>
    <w:p>
      <w:r>
        <w:rPr>
          <w:b/>
          <w:u w:val="single"/>
        </w:rPr>
        <w:t xml:space="preserve">216129</w:t>
      </w:r>
    </w:p>
    <w:p>
      <w:r>
        <w:t xml:space="preserve">@DavidSassoli Israel tekee kaikkensa ajaakseen mahdollisimman monta muslimia pois Pohjois-Afrikasta. todellisia uhkia heille, rahaa ja tämän kaltaisia merirosvoja</w:t>
      </w:r>
    </w:p>
    <w:p>
      <w:r>
        <w:rPr>
          <w:b/>
          <w:u w:val="single"/>
        </w:rPr>
        <w:t xml:space="preserve">216130</w:t>
      </w:r>
    </w:p>
    <w:p>
      <w:r>
        <w:t xml:space="preserve">Tuomari estää Trumpin maahanmuuttomääräyksen koko Yhdysvalloissa. Valkoinen talo: häpeällinen https://t.co/8laIDLVUnd</w:t>
      </w:r>
    </w:p>
    <w:p>
      <w:r>
        <w:rPr>
          <w:b/>
          <w:u w:val="single"/>
        </w:rPr>
        <w:t xml:space="preserve">216131</w:t>
      </w:r>
    </w:p>
    <w:p>
      <w:r>
        <w:t xml:space="preserve">#Napoliisi ja kaupunginvaltuusto jatkavat tukahduttamistoimia ennen romanileirin häätämistä Via Breccce -nimisellä kadulla Gianturcossa https://t.co/CwVRPNIEPu</w:t>
      </w:r>
    </w:p>
    <w:p>
      <w:r>
        <w:rPr>
          <w:b/>
          <w:u w:val="single"/>
        </w:rPr>
        <w:t xml:space="preserve">216132</w:t>
      </w:r>
    </w:p>
    <w:p>
      <w:r>
        <w:t xml:space="preserve">Via Andrea Doria, uusi poliisin ratsia romanien laittomilla markkinoilla - KUVAT... #uutiset #Rooma https://t.co/XJskFRBrJT</w:t>
      </w:r>
    </w:p>
    <w:p>
      <w:r>
        <w:rPr>
          <w:b/>
          <w:u w:val="single"/>
        </w:rPr>
        <w:t xml:space="preserve">216133</w:t>
      </w:r>
    </w:p>
    <w:p>
      <w:r>
        <w:t xml:space="preserve">@cuorenero75 @enzosartorello @sfloriana keskinkertainen ? Osalliset !!! Voiko Italian tuhon puolesta äänestää ? Romanit ja arabi-afrikkalaiset äänestävät heitä</w:t>
      </w:r>
    </w:p>
    <w:p>
      <w:r>
        <w:rPr>
          <w:b/>
          <w:u w:val="single"/>
        </w:rPr>
        <w:t xml:space="preserve">216134</w:t>
      </w:r>
    </w:p>
    <w:p>
      <w:r>
        <w:t xml:space="preserve">Amri-terroristin tappanut poliisi siirrettiin salaiseen paikkaan, @Courier https://t.co/62zNisHd3Y</w:t>
      </w:r>
    </w:p>
    <w:p>
      <w:r>
        <w:rPr>
          <w:b/>
          <w:u w:val="single"/>
        </w:rPr>
        <w:t xml:space="preserve">216135</w:t>
      </w:r>
    </w:p>
    <w:p>
      <w:r>
        <w:t xml:space="preserve">@ClaudioDeglinn2 Lopettakaa maahanmuuttajien invaasio harhaanjohdettu ensin sinun täytyy maksaa Libya tai tehdä suuria töitä ilmaiseksi sitten ehkä he lopettavat jotain</w:t>
      </w:r>
    </w:p>
    <w:p>
      <w:r>
        <w:rPr>
          <w:b/>
          <w:u w:val="single"/>
        </w:rPr>
        <w:t xml:space="preserve">216136</w:t>
      </w:r>
    </w:p>
    <w:p>
      <w:r>
        <w:t xml:space="preserve">Retweeted Unione Induista IT (@induismoItalia):</w:t>
        <w:br/>
        <w:br/>
        <w:t xml:space="preserve">#integraation #koulu: #hindut, #muslimit ja #buddhalaiset... https://t.co/CjTHrCqqQM</w:t>
      </w:r>
    </w:p>
    <w:p>
      <w:r>
        <w:rPr>
          <w:b/>
          <w:u w:val="single"/>
        </w:rPr>
        <w:t xml:space="preserve">216137</w:t>
      </w:r>
    </w:p>
    <w:p>
      <w:r>
        <w:t xml:space="preserve">@CrozzaTweet @CROZZAREAL ANTAA KANAA #LOBBYDEIKAMPERILLE, koska se värähtelee luonnollisesti, ja sikaa islamisteille !!!Tulette näkemään, että he pitävät siitä!</w:t>
      </w:r>
    </w:p>
    <w:p>
      <w:r>
        <w:rPr>
          <w:b/>
          <w:u w:val="single"/>
        </w:rPr>
        <w:t xml:space="preserve">216138</w:t>
      </w:r>
    </w:p>
    <w:p>
      <w:r>
        <w:t xml:space="preserve">#agorarai puhuvat edelleen paskaa, laittomista maahanmuuttajista, joiden joukossa on vain 10 % maahanmuuttajia x sota. Loput ovat ääniä PD:lle.</w:t>
      </w:r>
    </w:p>
    <w:p>
      <w:r>
        <w:rPr>
          <w:b/>
          <w:u w:val="single"/>
        </w:rPr>
        <w:t xml:space="preserve">216139</w:t>
      </w:r>
    </w:p>
    <w:p>
      <w:r>
        <w:t xml:space="preserve">@Adnkronos me kaikki valitamme, mutta syvällä sisimmässämme tiedämme, että laittoman maahanmuuton ratkaisemiseen tarvittaisiin Salvini...</w:t>
      </w:r>
    </w:p>
    <w:p>
      <w:r>
        <w:rPr>
          <w:b/>
          <w:u w:val="single"/>
        </w:rPr>
        <w:t xml:space="preserve">216140</w:t>
      </w:r>
    </w:p>
    <w:p>
      <w:r>
        <w:t xml:space="preserve">Jopa #SiliconValleyn suurmiehet ovat asettuneet gyrossien puolelle #Trumpia vastaan.</w:t>
        <w:t xml:space="preserve">#maahanmuuttajien #kielto "haitallinen"</w:t>
        <w:br/>
        <w:t xml:space="preserve">https://t.co/GctBHv2y0T</w:t>
      </w:r>
    </w:p>
    <w:p>
      <w:r>
        <w:rPr>
          <w:b/>
          <w:u w:val="single"/>
        </w:rPr>
        <w:t xml:space="preserve">216141</w:t>
      </w:r>
    </w:p>
    <w:p>
      <w:r>
        <w:t xml:space="preserve">@Euroskeptikot, mutta halvempien maahanmuuttajien palkkaamisen hinta on sanomasi mukaan sota, ja sota maksaa.</w:t>
      </w:r>
    </w:p>
    <w:p>
      <w:r>
        <w:rPr>
          <w:b/>
          <w:u w:val="single"/>
        </w:rPr>
        <w:t xml:space="preserve">216142</w:t>
      </w:r>
    </w:p>
    <w:p>
      <w:r>
        <w:t xml:space="preserve">Outo !!!!!Nonko tehdä kaikkea rakkaudesta maahanmuuttajiin? Se on syvältä! https://t.co/w4hTx0rau2</w:t>
      </w:r>
    </w:p>
    <w:p>
      <w:r>
        <w:rPr>
          <w:b/>
          <w:u w:val="single"/>
        </w:rPr>
        <w:t xml:space="preserve">216143</w:t>
      </w:r>
    </w:p>
    <w:p>
      <w:r>
        <w:t xml:space="preserve">muuttoliike ja nomadismi ovat kaiken tiedon kulttuurinen alkuperä https://t.co/3okCNoqw4j</w:t>
      </w:r>
    </w:p>
    <w:p>
      <w:r>
        <w:rPr>
          <w:b/>
          <w:u w:val="single"/>
        </w:rPr>
        <w:t xml:space="preserve">216144</w:t>
      </w:r>
    </w:p>
    <w:p>
      <w:r>
        <w:t xml:space="preserve">Vasemmistolaisille romanit ovat lain yläpuolella. Jos he rikkovat lakia, heitä vainotaan. https://t.co/BqpjWkldKg</w:t>
      </w:r>
    </w:p>
    <w:p>
      <w:r>
        <w:rPr>
          <w:b/>
          <w:u w:val="single"/>
        </w:rPr>
        <w:t xml:space="preserve">216145</w:t>
      </w:r>
    </w:p>
    <w:p>
      <w:r>
        <w:t xml:space="preserve">Boldrini perustaa komission puolustamaan romaneja ja muslimeja https://t.co/vwLaWyBiN2 #ITALY #POLICY</w:t>
      </w:r>
    </w:p>
    <w:p>
      <w:r>
        <w:rPr>
          <w:b/>
          <w:u w:val="single"/>
        </w:rPr>
        <w:t xml:space="preserve">216146</w:t>
      </w:r>
    </w:p>
    <w:p>
      <w:r>
        <w:t xml:space="preserve">Erinomaista @elibal11 @stefaniaconti @LaStampa Absurdia on, että muslimit vaarantavat henkensä luopumuksen vuoksi. Sitten he puhuvat vapaasta tahdosta!</w:t>
      </w:r>
    </w:p>
    <w:p>
      <w:r>
        <w:rPr>
          <w:b/>
          <w:u w:val="single"/>
        </w:rPr>
        <w:t xml:space="preserve">216147</w:t>
      </w:r>
    </w:p>
    <w:p>
      <w:r>
        <w:t xml:space="preserve">Elinkauppa seuraa siirtolaisreittejä. Huippukokous @CasinaPioIV Vatikaanissa, jossa on mukana lääkäreitä juristeja poliitikkoja ympäri maailmaa https://t.co/W2bvMlCtYW</w:t>
      </w:r>
    </w:p>
    <w:p>
      <w:r>
        <w:rPr>
          <w:b/>
          <w:u w:val="single"/>
        </w:rPr>
        <w:t xml:space="preserve">216148</w:t>
      </w:r>
    </w:p>
    <w:p>
      <w:r>
        <w:t xml:space="preserve">He jakoivat asemaryöstöistä saaliin romanien kanssa: kaksi poliisia tuomittiin 7 vuodeksi https://t.co/xwmnwgP8GO</w:t>
      </w:r>
    </w:p>
    <w:p>
      <w:r>
        <w:rPr>
          <w:b/>
          <w:u w:val="single"/>
        </w:rPr>
        <w:t xml:space="preserve">216149</w:t>
      </w:r>
    </w:p>
    <w:p>
      <w:r>
        <w:t xml:space="preserve">#sanremo2017</w:t>
        <w:br/>
        <w:t xml:space="preserve">Italia ei koskaan unohda rakastaa ulkomaalaisia</w:t>
      </w:r>
    </w:p>
    <w:p>
      <w:r>
        <w:rPr>
          <w:b/>
          <w:u w:val="single"/>
        </w:rPr>
        <w:t xml:space="preserve">216150</w:t>
      </w:r>
    </w:p>
    <w:p>
      <w:r>
        <w:t xml:space="preserve">Anteeksiantavan ja armollisen #Jumalan nimessä 08,by Radio Voice of Hope #islam #imam https://t.co/jn8Mjc8nJY via @giovannisarubbi</w:t>
      </w:r>
    </w:p>
    <w:p>
      <w:r>
        <w:rPr>
          <w:b/>
          <w:u w:val="single"/>
        </w:rPr>
        <w:t xml:space="preserve">216151</w:t>
      </w:r>
    </w:p>
    <w:p>
      <w:r>
        <w:t xml:space="preserve">|| NeWs.FlasH ||</w:t>
        <w:br/>
        <w:t xml:space="preserve">Euronews RSS - Italia ja Tunisia allekirjoittavat joukon yhteistyösopimuksia ja maahanmuuttoa koskevia toimenpiteitä... https://t.co/chs7aQW50a</w:t>
      </w:r>
    </w:p>
    <w:p>
      <w:r>
        <w:rPr>
          <w:b/>
          <w:u w:val="single"/>
        </w:rPr>
        <w:t xml:space="preserve">216152</w:t>
      </w:r>
    </w:p>
    <w:p>
      <w:r>
        <w:t xml:space="preserve">Uudet terroristit, profaners, kuuntelevat pään laskurit taide- ja urheilufestivaaleilla https://t.co/EYxyB99CjO via @repubblicait</w:t>
      </w:r>
    </w:p>
    <w:p>
      <w:r>
        <w:rPr>
          <w:b/>
          <w:u w:val="single"/>
        </w:rPr>
        <w:t xml:space="preserve">216153</w:t>
      </w:r>
    </w:p>
    <w:p>
      <w:r>
        <w:t xml:space="preserve">Et ole ymmärtänyt yhtään mitään :, meidän maassamme pedofilia on rikos, heidän maassaan sen legitimoi islamilainen kulttuuri https://t.co/jzD66rHL9t</w:t>
      </w:r>
    </w:p>
    <w:p>
      <w:r>
        <w:rPr>
          <w:b/>
          <w:u w:val="single"/>
        </w:rPr>
        <w:t xml:space="preserve">216154</w:t>
      </w:r>
    </w:p>
    <w:p>
      <w:r>
        <w:t xml:space="preserve">Romanit lahjoivat Milanon asemalla: 7 vuotta kahdelle agentille https://t.co/eBQngaO6V9</w:t>
      </w:r>
    </w:p>
    <w:p>
      <w:r>
        <w:rPr>
          <w:b/>
          <w:u w:val="single"/>
        </w:rPr>
        <w:t xml:space="preserve">216155</w:t>
      </w:r>
    </w:p>
    <w:p>
      <w:r>
        <w:t xml:space="preserve">@RegioneER rahoittaa 7 hanketta #nomadien #leirien voittamiseksi, niitä on myös #Faenzassa ja #Riminissä</w:t>
        <w:br/>
        <w:t xml:space="preserve">https://t.co/ZMO7tWGRdA https://t.co/qoM9q11O0H https://t.co/qoM9q11O0H</w:t>
      </w:r>
    </w:p>
    <w:p>
      <w:r>
        <w:rPr>
          <w:b/>
          <w:u w:val="single"/>
        </w:rPr>
        <w:t xml:space="preserve">216156</w:t>
      </w:r>
    </w:p>
    <w:p>
      <w:r>
        <w:t xml:space="preserve">Mafia Capitale, sopimukset romanileirejä varten: 17 ihmistä vaaditaan oikeudenkäyntiin https://t.co/CIiFCUVgQB @ilmessaggeroit</w:t>
      </w:r>
    </w:p>
    <w:p>
      <w:r>
        <w:rPr>
          <w:b/>
          <w:u w:val="single"/>
        </w:rPr>
        <w:t xml:space="preserve">216157</w:t>
      </w:r>
    </w:p>
    <w:p>
      <w:r>
        <w:t xml:space="preserve">Nato rakentaa terrorisminvastaisen "bulevardin" Italiaan https://t.co/mhKsu9DCfT</w:t>
      </w:r>
    </w:p>
    <w:p>
      <w:r>
        <w:rPr>
          <w:b/>
          <w:u w:val="single"/>
        </w:rPr>
        <w:t xml:space="preserve">216158</w:t>
      </w:r>
    </w:p>
    <w:p>
      <w:r>
        <w:t xml:space="preserve">Kuinka iloitsenkaan siitä, että Trumpilta evättiin lupa lakiin, jolla suljettiin pois 7 islamilaista maata.</w:t>
      </w:r>
    </w:p>
    <w:p>
      <w:r>
        <w:rPr>
          <w:b/>
          <w:u w:val="single"/>
        </w:rPr>
        <w:t xml:space="preserve">216159</w:t>
      </w:r>
    </w:p>
    <w:p>
      <w:r>
        <w:t xml:space="preserve">"ACHTUNG pakolaiset Finale" Finale PD hyökkäys grilliini: "Haluat vastustaa? tee se, mutta ei.... https://t.co/3IrjkamvzK</w:t>
      </w:r>
    </w:p>
    <w:p>
      <w:r>
        <w:rPr>
          <w:b/>
          <w:u w:val="single"/>
        </w:rPr>
        <w:t xml:space="preserve">216160</w:t>
      </w:r>
    </w:p>
    <w:p>
      <w:r>
        <w:t xml:space="preserve">@LelloEsposito5 mutta kutsuvatko he myös maanjäristyksen uhreja golfturnaukseen? ja saavatko maahanmuuttajat bonuksen varusteiden tarjoamisesta?</w:t>
      </w:r>
    </w:p>
    <w:p>
      <w:r>
        <w:rPr>
          <w:b/>
          <w:u w:val="single"/>
        </w:rPr>
        <w:t xml:space="preserve">216161</w:t>
      </w:r>
    </w:p>
    <w:p>
      <w:r>
        <w:t xml:space="preserve">Ranska, neljä pidätettiin terrorismista: he suunnittelivat itsemurhapommi-iskua Pariisissa - Il Fatto Quotidiano https://t.co/HXbrSkETb8</w:t>
      </w:r>
    </w:p>
    <w:p>
      <w:r>
        <w:rPr>
          <w:b/>
          <w:u w:val="single"/>
        </w:rPr>
        <w:t xml:space="preserve">216162</w:t>
      </w:r>
    </w:p>
    <w:p>
      <w:r>
        <w:t xml:space="preserve">Jos suhtautuisitte äärimuslimien opetuksiin edes etäisesti yhtä kriittisesti kuin kirkkoon, teillä olisi jonkin verran uskottavuutta.</w:t>
      </w:r>
    </w:p>
    <w:p>
      <w:r>
        <w:rPr>
          <w:b/>
          <w:u w:val="single"/>
        </w:rPr>
        <w:t xml:space="preserve">216163</w:t>
      </w:r>
    </w:p>
    <w:p>
      <w:r>
        <w:t xml:space="preserve">#Sassarin #maahanmuuttajien ja lukiolaisten välinen vaihtopäivä, #integraatio ja toisen tuntemus.</w:t>
        <w:br/>
        <w:t xml:space="preserve"> #koulu #opiskelijat https://t.co/y0OFTEGDKT</w:t>
      </w:r>
    </w:p>
    <w:p>
      <w:r>
        <w:rPr>
          <w:b/>
          <w:u w:val="single"/>
        </w:rPr>
        <w:t xml:space="preserve">216164</w:t>
      </w:r>
    </w:p>
    <w:p>
      <w:r>
        <w:t xml:space="preserve">#pakolaisille #työ on hyväksi. Professori Giordano puhuu. Haastattelu huomenna #gdsinedicola</w:t>
      </w:r>
    </w:p>
    <w:p>
      <w:r>
        <w:rPr>
          <w:b/>
          <w:u w:val="single"/>
        </w:rPr>
        <w:t xml:space="preserve">216165</w:t>
      </w:r>
    </w:p>
    <w:p>
      <w:r>
        <w:t xml:space="preserve">Co-mai:hyvä Italian ja Tunisian sopimus vuoropuhelun puolesta ja terrorismia vastaan @PaoloGentiloni @angealfa @sandrogozi</w:t>
        <w:br/>
        <w:t xml:space="preserve">https://t.co/wb4ODFoB8X</w:t>
      </w:r>
    </w:p>
    <w:p>
      <w:r>
        <w:rPr>
          <w:b/>
          <w:u w:val="single"/>
        </w:rPr>
        <w:t xml:space="preserve">216166</w:t>
      </w:r>
    </w:p>
    <w:p>
      <w:r>
        <w:t xml:space="preserve">Tämä on Radio London: Trump saattaa allekirjoittaa uuden maahanmuuttoa koskevan määräyksen ohittaakseen ... https://t.co/Q1N32Ff20w</w:t>
      </w:r>
    </w:p>
    <w:p>
      <w:r>
        <w:rPr>
          <w:b/>
          <w:u w:val="single"/>
        </w:rPr>
        <w:t xml:space="preserve">216167</w:t>
      </w:r>
    </w:p>
    <w:p>
      <w:r>
        <w:t xml:space="preserve">https://t.co/iFxR22Foan💥BoldrinA tätä teidän paskaiset 'RESURSSIT' kitisee, sekä elämäntapa joka vain stimuloi meitä PIPI'💣💥</w:t>
      </w:r>
    </w:p>
    <w:p>
      <w:r>
        <w:rPr>
          <w:b/>
          <w:u w:val="single"/>
        </w:rPr>
        <w:t xml:space="preserve">216168</w:t>
      </w:r>
    </w:p>
    <w:p>
      <w:r>
        <w:t xml:space="preserve">Terroristit ovat kaikkein ovelimpia!</w:t>
      </w:r>
    </w:p>
    <w:p>
      <w:r>
        <w:rPr>
          <w:b/>
          <w:u w:val="single"/>
        </w:rPr>
        <w:t xml:space="preserve">216169</w:t>
      </w:r>
    </w:p>
    <w:p>
      <w:r>
        <w:t xml:space="preserve">CdT:</w:t>
        <w:br/>
        <w:t xml:space="preserve">'BERN - Ticinon kantoni on selvästi edellä kaikkia 25 muuta kantonia B-lupien myöntämisessä ulkomaalaisille, jotka tulevat... https://t.co/B71RRVVDYC</w:t>
      </w:r>
    </w:p>
    <w:p>
      <w:r>
        <w:rPr>
          <w:b/>
          <w:u w:val="single"/>
        </w:rPr>
        <w:t xml:space="preserve">216170</w:t>
      </w:r>
    </w:p>
    <w:p>
      <w:r>
        <w:t xml:space="preserve">Pyydämme Torinon kuntaa palauttamaan välittömästi kaikki Via... https://t.co/d3n16WtKJu... https://t.co/d3n16WtKJu</w:t>
      </w:r>
    </w:p>
    <w:p>
      <w:r>
        <w:rPr>
          <w:b/>
          <w:u w:val="single"/>
        </w:rPr>
        <w:t xml:space="preserve">216171</w:t>
      </w:r>
    </w:p>
    <w:p>
      <w:r>
        <w:t xml:space="preserve">#Roomassa yhä enemmän romanivauvavarkaita: pakenevat nuorisokodeista https://t.co/YtOYTZSdeC vastuuton millenaristinen kulttuuri</w:t>
      </w:r>
    </w:p>
    <w:p>
      <w:r>
        <w:rPr>
          <w:b/>
          <w:u w:val="single"/>
        </w:rPr>
        <w:t xml:space="preserve">216172</w:t>
      </w:r>
    </w:p>
    <w:p>
      <w:r>
        <w:t xml:space="preserve">Romanien vauvajengit hyökkäävät metroasemalle A... Integrointi https://t.co/mSXuBXyiTw</w:t>
      </w:r>
    </w:p>
    <w:p>
      <w:r>
        <w:rPr>
          <w:b/>
          <w:u w:val="single"/>
        </w:rPr>
        <w:t xml:space="preserve">216173</w:t>
      </w:r>
    </w:p>
    <w:p>
      <w:r>
        <w:t xml:space="preserve">Mahershala Ali, afroamerikkalainen muslimi #Oscar2017-illassa https://t.co/3ySj0jGxHx @ariannafinos @alelavitali @luckyred #moonlight</w:t>
      </w:r>
    </w:p>
    <w:p>
      <w:r>
        <w:rPr>
          <w:b/>
          <w:u w:val="single"/>
        </w:rPr>
        <w:t xml:space="preserve">216174</w:t>
      </w:r>
    </w:p>
    <w:p>
      <w:r>
        <w:t xml:space="preserve">republicit: Mahershala Ali, afroamerikkalainen muslimi Oscar-illassa https://t.co/sR9HIsZiPV</w:t>
      </w:r>
    </w:p>
    <w:p>
      <w:r>
        <w:rPr>
          <w:b/>
          <w:u w:val="single"/>
        </w:rPr>
        <w:t xml:space="preserve">216175</w:t>
      </w:r>
    </w:p>
    <w:p>
      <w:r>
        <w:t xml:space="preserve">Obaman muslimimyönteinen politiikka on vain tuonut epätasapainoa,nyt hän ja hänen perheensä ovat mustien persujensa kanssa elelemässä hyvää elämää.</w:t>
      </w:r>
    </w:p>
    <w:p>
      <w:r>
        <w:rPr>
          <w:b/>
          <w:u w:val="single"/>
        </w:rPr>
        <w:t xml:space="preserve">216176</w:t>
      </w:r>
    </w:p>
    <w:p>
      <w:r>
        <w:t xml:space="preserve">Itse asiassa Pavlovic, me kohtelemme romanirikollisia kuten muitakin rikollisia, lähetämme heidät vankilaan ja otamme heiltä kaiken pois, odota.... #On our side</w:t>
      </w:r>
    </w:p>
    <w:p>
      <w:r>
        <w:rPr>
          <w:b/>
          <w:u w:val="single"/>
        </w:rPr>
        <w:t xml:space="preserve">216177</w:t>
      </w:r>
    </w:p>
    <w:p>
      <w:r>
        <w:t xml:space="preserve">#Meidän puoleltamme haaveilen hallituksesta, joka ei enää tuhlaa euroakaan romaneihin tai kaikkiin vasemmistolaisten rakastamiin laiskureihin.</w:t>
      </w:r>
    </w:p>
    <w:p>
      <w:r>
        <w:rPr>
          <w:b/>
          <w:u w:val="single"/>
        </w:rPr>
        <w:t xml:space="preserve">216178</w:t>
      </w:r>
    </w:p>
    <w:p>
      <w:r>
        <w:t xml:space="preserve">Jos voisimme potkia kaikki loiset pois Italiasta, romaneista toimihenkilöihin, jäljelle jäisi hyvin vähän #onourside</w:t>
      </w:r>
    </w:p>
    <w:p>
      <w:r>
        <w:rPr>
          <w:b/>
          <w:u w:val="single"/>
        </w:rPr>
        <w:t xml:space="preserve">216179</w:t>
      </w:r>
    </w:p>
    <w:p>
      <w:r>
        <w:t xml:space="preserve">@zitoluisa2000 @andrea_gazza Mutta vedetyn lasin ja romanien leirien välissä rautatien varrella toivon, että he päättävät antaa sille sen ansaitseman säädyllisyyden.</w:t>
      </w:r>
    </w:p>
    <w:p>
      <w:r>
        <w:rPr>
          <w:b/>
          <w:u w:val="single"/>
        </w:rPr>
        <w:t xml:space="preserve">216180</w:t>
      </w:r>
    </w:p>
    <w:p>
      <w:r>
        <w:t xml:space="preserve">Alfanon ystävä 'ndranghetan mies loi imperiumin pakolaiskeskuksilla | VoxNews https://t.co/yf06rKHTTb</w:t>
      </w:r>
    </w:p>
    <w:p>
      <w:r>
        <w:rPr>
          <w:b/>
          <w:u w:val="single"/>
        </w:rPr>
        <w:t xml:space="preserve">216181</w:t>
      </w:r>
    </w:p>
    <w:p>
      <w:r>
        <w:t xml:space="preserve">Parempi kuollut kuin islamilainen... https://t.co/WOgGMW9jWg</w:t>
      </w:r>
    </w:p>
    <w:p>
      <w:r>
        <w:rPr>
          <w:b/>
          <w:u w:val="single"/>
        </w:rPr>
        <w:t xml:space="preserve">216182</w:t>
      </w:r>
    </w:p>
    <w:p>
      <w:r>
        <w:t xml:space="preserve">Foggia. Getto, asetuksen jälkeen romanilapset eivät enää käy koulua https://t.co/FyqJKLVAT1</w:t>
      </w:r>
    </w:p>
    <w:p>
      <w:r>
        <w:rPr>
          <w:b/>
          <w:u w:val="single"/>
        </w:rPr>
        <w:t xml:space="preserve">216183</w:t>
      </w:r>
    </w:p>
    <w:p>
      <w:r>
        <w:t xml:space="preserve">@MauroLumini Meillä on kaikenlaista + jopa tekomuslimeja, jotka leikkivät uhhhhhh,tekoterroristeja.......a fiktio..........</w:t>
      </w:r>
    </w:p>
    <w:p>
      <w:r>
        <w:rPr>
          <w:b/>
          <w:u w:val="single"/>
        </w:rPr>
        <w:t xml:space="preserve">216184</w:t>
      </w:r>
    </w:p>
    <w:p>
      <w:r>
        <w:t xml:space="preserve">Lombardian maatalous kasvaa pääasiassa nuorten ja ulkomaalaisten ansiosta https://t.co/B7s2Odar9M https://t.co/B7s2Odar9M</w:t>
      </w:r>
    </w:p>
    <w:p>
      <w:r>
        <w:rPr>
          <w:b/>
          <w:u w:val="single"/>
        </w:rPr>
        <w:t xml:space="preserve">216185</w:t>
      </w:r>
    </w:p>
    <w:p>
      <w:r>
        <w:t xml:space="preserve">#Nigeria: mitä tapahtui Buharille? Kristityt ja muslimit rukoilevat sillä välin yhdessä https://t.co/k4JgUIGMcq</w:t>
      </w:r>
    </w:p>
    <w:p>
      <w:r>
        <w:rPr>
          <w:b/>
          <w:u w:val="single"/>
        </w:rPr>
        <w:t xml:space="preserve">216186</w:t>
      </w:r>
    </w:p>
    <w:p>
      <w:r>
        <w:t xml:space="preserve">Luciano Arciuolo PD-johtaja ehdottaa, että kouluihimme otettaisiin "pakolaisia": nyt he ajattelevat vain meidän korvaamistamme.</w:t>
      </w:r>
    </w:p>
    <w:p>
      <w:r>
        <w:rPr>
          <w:b/>
          <w:u w:val="single"/>
        </w:rPr>
        <w:t xml:space="preserve">216187</w:t>
      </w:r>
    </w:p>
    <w:p>
      <w:r>
        <w:t xml:space="preserve">@LaGabbiaTw @Nicole_Di_Ilio Italia on konkurssissa, vain varkaita on jäljellä BAD hallitsijat, laittomat maahanmuuttajat ja romaninuoret muuttavat ulkomaille</w:t>
      </w:r>
    </w:p>
    <w:p>
      <w:r>
        <w:rPr>
          <w:b/>
          <w:u w:val="single"/>
        </w:rPr>
        <w:t xml:space="preserve">216188</w:t>
      </w:r>
    </w:p>
    <w:p>
      <w:r>
        <w:t xml:space="preserve">Brexitin voiton jälkeen ulkomaalaisiin kohdistuneet väkivallanteot ovat lisääntyneet Britanniassa 50 prosenttia https://t.co/4Xly3gYfmg</w:t>
      </w:r>
    </w:p>
    <w:p>
      <w:r>
        <w:rPr>
          <w:b/>
          <w:u w:val="single"/>
        </w:rPr>
        <w:t xml:space="preserve">216189</w:t>
      </w:r>
    </w:p>
    <w:p>
      <w:r>
        <w:t xml:space="preserve">@matteosalvinimi voinko aina saada rusketuksen vai pelkäätkö, että siitä tulee liikaa maahanmuuttajien kaltainen ja sitten et päästä minua Milanoon?</w:t>
      </w:r>
    </w:p>
    <w:p>
      <w:r>
        <w:rPr>
          <w:b/>
          <w:u w:val="single"/>
        </w:rPr>
        <w:t xml:space="preserve">216190</w:t>
      </w:r>
    </w:p>
    <w:p>
      <w:r>
        <w:t xml:space="preserve">Palmut ovat siis islamilaisia?</w:t>
        <w:br/>
        <w:t xml:space="preserve"> Kuinka tyhmä sinä olet?!!! https://t.co/KsdOPjhFVC</w:t>
      </w:r>
    </w:p>
    <w:p>
      <w:r>
        <w:rPr>
          <w:b/>
          <w:u w:val="single"/>
        </w:rPr>
        <w:t xml:space="preserve">216191</w:t>
      </w:r>
    </w:p>
    <w:p>
      <w:r>
        <w:t xml:space="preserve">BUFALA Venäjä: Romanieunukki tuomittiin kirurgiseen kastraatioon raiskauksesta... https://t.co/70wFJGf6LI https://t.co/h6Or8ysDU0</w:t>
      </w:r>
    </w:p>
    <w:p>
      <w:r>
        <w:rPr>
          <w:b/>
          <w:u w:val="single"/>
        </w:rPr>
        <w:t xml:space="preserve">216192</w:t>
      </w:r>
    </w:p>
    <w:p>
      <w:r>
        <w:t xml:space="preserve">Hyvä Roma-operaatio, nyt tyhjennetään kenttä ja kehitetään varanto @ComunePalermo @LeolucaOrlando1 @MobilitaPA</w:t>
      </w:r>
    </w:p>
    <w:p>
      <w:r>
        <w:rPr>
          <w:b/>
          <w:u w:val="single"/>
        </w:rPr>
        <w:t xml:space="preserve">216193</w:t>
      </w:r>
    </w:p>
    <w:p>
      <w:r>
        <w:t xml:space="preserve">Palmuja Milanossa?  Ja päivämäärät, emmekö halua antaa niitä "pakolaisillemme"? Ne tarvitsevat paljon kaloreita.</w:t>
      </w:r>
    </w:p>
    <w:p>
      <w:r>
        <w:rPr>
          <w:b/>
          <w:u w:val="single"/>
        </w:rPr>
        <w:t xml:space="preserve">216194</w:t>
      </w:r>
    </w:p>
    <w:p>
      <w:r>
        <w:t xml:space="preserve">#Kansalliskaartin historia Yhdysvaltoihin suuntautuvan maahanmuuton torjumiseksi #Historia ... https://t.co/jNdFgqm8Ov</w:t>
      </w:r>
    </w:p>
    <w:p>
      <w:r>
        <w:rPr>
          <w:b/>
          <w:u w:val="single"/>
        </w:rPr>
        <w:t xml:space="preserve">216195</w:t>
      </w:r>
    </w:p>
    <w:p>
      <w:r>
        <w:t xml:space="preserve">#Merkel: "#Islam ei ole terrorismin lähde. #EU:n on hyväksyttävä pakolaiset"...Todellakin, ennen kuin tehdään verilöylyjä... https://t.co/qzAGhbtkYm</w:t>
      </w:r>
    </w:p>
    <w:p>
      <w:r>
        <w:rPr>
          <w:b/>
          <w:u w:val="single"/>
        </w:rPr>
        <w:t xml:space="preserve">216196</w:t>
      </w:r>
    </w:p>
    <w:p>
      <w:r>
        <w:t xml:space="preserve">RAI:n ja Gad Lernerin islamistiterroristivieraan elinkautinen tuomio https://t.co/wfJiraVMNG</w:t>
      </w:r>
    </w:p>
    <w:p>
      <w:r>
        <w:rPr>
          <w:b/>
          <w:u w:val="single"/>
        </w:rPr>
        <w:t xml:space="preserve">216197</w:t>
      </w:r>
    </w:p>
    <w:p>
      <w:r>
        <w:t xml:space="preserve">@CaroneTweet Guccini tapasi sanoa nuori ja kaunis Jos todella tarvitset heitä, kaikki ne, jotka raatavat ja kamppailevat ja arvokkaasti eivät heittäydy maahanmuuttajien luokse.</w:t>
      </w:r>
    </w:p>
    <w:p>
      <w:r>
        <w:rPr>
          <w:b/>
          <w:u w:val="single"/>
        </w:rPr>
        <w:t xml:space="preserve">216198</w:t>
      </w:r>
    </w:p>
    <w:p>
      <w:r>
        <w:t xml:space="preserve">@ZoulND he ovat käyttäneet kaikkea hyväkseen ja tehneet kaikesta maahanmuuttomyönteistä tai -vastaista. Kuinka surullista</w:t>
      </w:r>
    </w:p>
    <w:p>
      <w:r>
        <w:rPr>
          <w:b/>
          <w:u w:val="single"/>
        </w:rPr>
        <w:t xml:space="preserve">216199</w:t>
      </w:r>
    </w:p>
    <w:p>
      <w:r>
        <w:t xml:space="preserve">NÄIN TAPAHTUU MYÖS MILANISSA.....</w:t>
        <w:br/>
        <w:t xml:space="preserve">#Syyria #RibelliModerati #ISIS #terrorismi #Milan</w:t>
        <w:br/>
        <w:br/>
        <w:t xml:space="preserve">Ed: Mielestämme tämä... https://t.co/qoWaODMVJj</w:t>
      </w:r>
    </w:p>
    <w:p>
      <w:r>
        <w:rPr>
          <w:b/>
          <w:u w:val="single"/>
        </w:rPr>
        <w:t xml:space="preserve">216200</w:t>
      </w:r>
    </w:p>
    <w:p>
      <w:r>
        <w:t xml:space="preserve">Poliisi ratsasi romanileirin Palermossa, lapset laulavat Bello Figoa VIDEO https://t.co/Cy0kLIkTKj</w:t>
      </w:r>
    </w:p>
    <w:p>
      <w:r>
        <w:rPr>
          <w:b/>
          <w:u w:val="single"/>
        </w:rPr>
        <w:t xml:space="preserve">216201</w:t>
      </w:r>
    </w:p>
    <w:p>
      <w:r>
        <w:t xml:space="preserve">@lamarypopp @LisadaCa @Snoopy16466 @Salvato18946554 @pa_tere Milanossa Sala ja Pisapippa valittiin islamilaisten äänillä ei tarvitse kansalaisuutta! https://t.co/yKQBHUw0RD</w:t>
      </w:r>
    </w:p>
    <w:p>
      <w:r>
        <w:rPr>
          <w:b/>
          <w:u w:val="single"/>
        </w:rPr>
        <w:t xml:space="preserve">216202</w:t>
      </w:r>
    </w:p>
    <w:p>
      <w:r>
        <w:t xml:space="preserve">@tantosec62 romanileirien puskutraktorit, mutta ne kaikki ovat edelleen siellä.</w:t>
      </w:r>
    </w:p>
    <w:p>
      <w:r>
        <w:rPr>
          <w:b/>
          <w:u w:val="single"/>
        </w:rPr>
        <w:t xml:space="preserve">216203</w:t>
      </w:r>
    </w:p>
    <w:p>
      <w:r>
        <w:t xml:space="preserve">He tekevät mitä vittua haluavat... Kiitos poliitikoillemme, jotka ajattelevat vain omia etujaan... #maahanmuuttajat #rom #Italia #poliitikot https://t.co/LSnPUzBNgj</w:t>
      </w:r>
    </w:p>
    <w:p>
      <w:r>
        <w:rPr>
          <w:b/>
          <w:u w:val="single"/>
        </w:rPr>
        <w:t xml:space="preserve">216204</w:t>
      </w:r>
    </w:p>
    <w:p>
      <w:r>
        <w:t xml:space="preserve">Jos Ranskan vasemmiston rasisminvastainen ikoni on terroristien fani https://t.co/6rwzTzXCXL #news</w:t>
      </w:r>
    </w:p>
    <w:p>
      <w:r>
        <w:rPr>
          <w:b/>
          <w:u w:val="single"/>
        </w:rPr>
        <w:t xml:space="preserve">216205</w:t>
      </w:r>
    </w:p>
    <w:p>
      <w:r>
        <w:t xml:space="preserve">#ulkopolitiikka Siirtolaiset testaavat Ruotsin mallia https://t.co/3WdMjdfejU https://t.co/ZEEb10HW2u https://t.co/qx4PQR8N1X</w:t>
      </w:r>
    </w:p>
    <w:p>
      <w:r>
        <w:rPr>
          <w:b/>
          <w:u w:val="single"/>
        </w:rPr>
        <w:t xml:space="preserve">216206</w:t>
      </w:r>
    </w:p>
    <w:p>
      <w:r>
        <w:t xml:space="preserve">Elba, pormestarit potkivat romanit pihalle "Kaikki nomadit pois saarelta" - news-italys https://t.co/BZVOW4ij4g https://t.co/9B7y7JhPzH</w:t>
      </w:r>
    </w:p>
    <w:p>
      <w:r>
        <w:rPr>
          <w:b/>
          <w:u w:val="single"/>
        </w:rPr>
        <w:t xml:space="preserve">216207</w:t>
      </w:r>
    </w:p>
    <w:p>
      <w:r>
        <w:t xml:space="preserve">#meningiitti satoja tapauksia alkuvuodesta 2017 , monia #kuolemia..hiljainen kaikki normaalin sisällä #maahanmuutto ei vaikuta tähän</w:t>
      </w:r>
    </w:p>
    <w:p>
      <w:r>
        <w:rPr>
          <w:b/>
          <w:u w:val="single"/>
        </w:rPr>
        <w:t xml:space="preserve">216208</w:t>
      </w:r>
    </w:p>
    <w:p>
      <w:r>
        <w:t xml:space="preserve">Paavi tervetullut 3% karkottaa laittomia maahanmuuttajia Islamilainen Roma puolustaa Italiaa ja italialaisia://www.</w:t>
      </w:r>
    </w:p>
    <w:p>
      <w:r>
        <w:rPr>
          <w:b/>
          <w:u w:val="single"/>
        </w:rPr>
        <w:t xml:space="preserve">216209</w:t>
      </w:r>
    </w:p>
    <w:p>
      <w:r>
        <w:t xml:space="preserve">Kaaos ja varkaus laivalla: 29 maahanmuuttajaa tunnistettu Napolissa https://t.co/A2pTi0h97i</w:t>
      </w:r>
    </w:p>
    <w:p>
      <w:r>
        <w:rPr>
          <w:b/>
          <w:u w:val="single"/>
        </w:rPr>
        <w:t xml:space="preserve">216210</w:t>
      </w:r>
    </w:p>
    <w:p>
      <w:r>
        <w:t xml:space="preserve">@FabianaDeNisi @matteosalvinimi Mutta miksi he, jotka ovat melkein kaikki muslimeja, eivät muuta rikkaisiin Persianlahden maihin? #Tuesday</w:t>
      </w:r>
    </w:p>
    <w:p>
      <w:r>
        <w:rPr>
          <w:b/>
          <w:u w:val="single"/>
        </w:rPr>
        <w:t xml:space="preserve">216211</w:t>
      </w:r>
    </w:p>
    <w:p>
      <w:r>
        <w:t xml:space="preserve">@rogerpiton29 @stedipi @DanielaPF75 @StefanoFassina Vaadin vain, että myös maahanmuuttajien työluvat poistetaan.</w:t>
      </w:r>
    </w:p>
    <w:p>
      <w:r>
        <w:rPr>
          <w:b/>
          <w:u w:val="single"/>
        </w:rPr>
        <w:t xml:space="preserve">216212</w:t>
      </w:r>
    </w:p>
    <w:p>
      <w:r>
        <w:t xml:space="preserve">Unar, skandaalin jälkeen, hankkeet vaarassa: myös transseksuaalisten pakolaisten turvakoti Bolognassa - The... https://t.co/b5wtbXJqiK</w:t>
      </w:r>
    </w:p>
    <w:p>
      <w:r>
        <w:rPr>
          <w:b/>
          <w:u w:val="single"/>
        </w:rPr>
        <w:t xml:space="preserve">216213</w:t>
      </w:r>
    </w:p>
    <w:p>
      <w:r>
        <w:t xml:space="preserve">@LisadaCa @NOislam3 puhua c.... Ehkä teistä tulee pätevä ainakin tässä asiassa, vaikka minulla on epäilykseni.</w:t>
      </w:r>
    </w:p>
    <w:p>
      <w:r>
        <w:rPr>
          <w:b/>
          <w:u w:val="single"/>
        </w:rPr>
        <w:t xml:space="preserve">216214</w:t>
      </w:r>
    </w:p>
    <w:p>
      <w:r>
        <w:t xml:space="preserve">@jabbaTM ja x puhdistaa pesualtaat, kun on ... Roomassa muutama ... ei edes maahanmuuttajat</w:t>
      </w:r>
    </w:p>
    <w:p>
      <w:r>
        <w:rPr>
          <w:b/>
          <w:u w:val="single"/>
        </w:rPr>
        <w:t xml:space="preserve">216215</w:t>
      </w:r>
    </w:p>
    <w:p>
      <w:r>
        <w:br/>
        <w:t xml:space="preserve">Viminale-tiedot</w:t>
        <w:br/>
        <w:t xml:space="preserve">Kasvava maahanmuutto Italiassa</w:t>
      </w:r>
    </w:p>
    <w:p>
      <w:r>
        <w:rPr>
          <w:b/>
          <w:u w:val="single"/>
        </w:rPr>
        <w:t xml:space="preserve">216216</w:t>
      </w:r>
    </w:p>
    <w:p>
      <w:r>
        <w:t xml:space="preserve">Rooman kunta avaa keskustelun romanien osallisuudesta:</w:t>
        <w:br/>
        <w:br/>
        <w:t xml:space="preserve">https://t.co/cvRCyh4ccn</w:t>
        <w:br/>
        <w:br/>
        <w:t xml:space="preserve">#peridirittiumani #rom #syrjintä https://t.co/bQrAgybtqp</w:t>
      </w:r>
    </w:p>
    <w:p>
      <w:r>
        <w:rPr>
          <w:b/>
          <w:u w:val="single"/>
        </w:rPr>
        <w:t xml:space="preserve">216217</w:t>
      </w:r>
    </w:p>
    <w:p>
      <w:r>
        <w:t xml:space="preserve">Elämän vuoropuhelu kristittyjen ja muslimien välillä @vatican_en #oessh https://t.co/24CagQcvYD</w:t>
      </w:r>
    </w:p>
    <w:p>
      <w:r>
        <w:rPr>
          <w:b/>
          <w:u w:val="single"/>
        </w:rPr>
        <w:t xml:space="preserve">216218</w:t>
      </w:r>
    </w:p>
    <w:p>
      <w:r>
        <w:t xml:space="preserve">Jos Trump käytti maahanmuuttajia hyväkseen päästäkseen Valkoiseen taloon, Trumpin vastustajat rikastuivat orjuuttamalla näitä ihmisiä #Piazzapulita</w:t>
      </w:r>
    </w:p>
    <w:p>
      <w:r>
        <w:rPr>
          <w:b/>
          <w:u w:val="single"/>
        </w:rPr>
        <w:t xml:space="preserve">216219</w:t>
      </w:r>
    </w:p>
    <w:p>
      <w:r>
        <w:t xml:space="preserve">@stanzaselvaggia @repubblicait lukuun ottamatta 2 työntekijän tyhmyyttä nomad toimii hyvin! @carmelitadurso kutsu hänet #Pomeriggio5:een.</w:t>
      </w:r>
    </w:p>
    <w:p>
      <w:r>
        <w:rPr>
          <w:b/>
          <w:u w:val="single"/>
        </w:rPr>
        <w:t xml:space="preserve">216220</w:t>
      </w:r>
    </w:p>
    <w:p>
      <w:r>
        <w:t xml:space="preserve">Ulkoistamme siirtolaisten hallinnan Libyaan, erinomainen https://t.co/8ZYXQy9a9l</w:t>
      </w:r>
    </w:p>
    <w:p>
      <w:r>
        <w:rPr>
          <w:b/>
          <w:u w:val="single"/>
        </w:rPr>
        <w:t xml:space="preserve">216221</w:t>
      </w:r>
    </w:p>
    <w:p>
      <w:r>
        <w:t xml:space="preserve">@lrrilevant @j_gufo paljastettu. sitten jos haluamme puhua siitä, kuinka kyllästyneitä ihmiset ovat (oikeutetusti) romaneihin, avaamme tietosanakirjan.</w:t>
      </w:r>
    </w:p>
    <w:p>
      <w:r>
        <w:rPr>
          <w:b/>
          <w:u w:val="single"/>
        </w:rPr>
        <w:t xml:space="preserve">216222</w:t>
      </w:r>
    </w:p>
    <w:p>
      <w:r>
        <w:t xml:space="preserve">miten söpöjä #Lidl-romit ovatkaan!</w:t>
      </w:r>
    </w:p>
    <w:p>
      <w:r>
        <w:rPr>
          <w:b/>
          <w:u w:val="single"/>
        </w:rPr>
        <w:t xml:space="preserve">216223</w:t>
      </w:r>
    </w:p>
    <w:p>
      <w:r>
        <w:t xml:space="preserve">Mutta "kidnappaus" missä? Mutta voitko sinä? Kuinka tietämättömiä ne ovatkaan, jotka puolustavat romaneja, maailman pahinta roskaväkeä #Lidl</w:t>
      </w:r>
    </w:p>
    <w:p>
      <w:r>
        <w:rPr>
          <w:b/>
          <w:u w:val="single"/>
        </w:rPr>
        <w:t xml:space="preserve">216224</w:t>
      </w:r>
    </w:p>
    <w:p>
      <w:r>
        <w:t xml:space="preserve">@giuseppeil mutta miksi puhun sinulle, ali-ihminen? Nämä vahingot tappavat? Vain etniset romanit ovat vapaita? Tee rauha aivojesi kanssa, natsi.</w:t>
      </w:r>
    </w:p>
    <w:p>
      <w:r>
        <w:rPr>
          <w:b/>
          <w:u w:val="single"/>
        </w:rPr>
        <w:t xml:space="preserve">216225</w:t>
      </w:r>
    </w:p>
    <w:p>
      <w:r>
        <w:t xml:space="preserve">@Marcello_1979 kissanpennut eivät varasta. Romanit ovat kaikki varkaita ja roistoja.  Romanit ja mustalaiset painukoot vittuun.  He ovat ihmisroskaväkeä</w:t>
      </w:r>
    </w:p>
    <w:p>
      <w:r>
        <w:rPr>
          <w:b/>
          <w:u w:val="single"/>
        </w:rPr>
        <w:t xml:space="preserve">216226</w:t>
      </w:r>
    </w:p>
    <w:p>
      <w:r>
        <w:t xml:space="preserve">Niille, jotka eivät tajunneet: #romit lukittiin #Lidlin häkkiin #Follonicassa sen jälkeen, kun he olivat päässeet sisään (mitä ei voi tehdä)...</w:t>
      </w:r>
    </w:p>
    <w:p>
      <w:r>
        <w:rPr>
          <w:b/>
          <w:u w:val="single"/>
        </w:rPr>
        <w:t xml:space="preserve">216227</w:t>
      </w:r>
    </w:p>
    <w:p>
      <w:r>
        <w:t xml:space="preserve">En ymmärtänyt, mitä #Lidlissä tapahtui. Oliko tarjolla rom-versioita?</w:t>
      </w:r>
    </w:p>
    <w:p>
      <w:r>
        <w:rPr>
          <w:b/>
          <w:u w:val="single"/>
        </w:rPr>
        <w:t xml:space="preserve">216228</w:t>
      </w:r>
    </w:p>
    <w:p>
      <w:r>
        <w:t xml:space="preserve">#Lidl riippumatta työntekijöiden typeryydestä kuvaamisessa, kaksi romania syyllistyi rikokseen! Joten, kaikki syylliset https://t.co/HQPUp6hJJJ</w:t>
      </w:r>
    </w:p>
    <w:p>
      <w:r>
        <w:rPr>
          <w:b/>
          <w:u w:val="single"/>
        </w:rPr>
        <w:t xml:space="preserve">216229</w:t>
      </w:r>
    </w:p>
    <w:p>
      <w:r>
        <w:t xml:space="preserve">stampa@lidl.it : Lidl Italia erottaa kolme rasistista työntekijää ja palkkaa kolme nuorta romania - Allekirjoita vetoomus! https://t.co/XV9WrLdfW1</w:t>
      </w:r>
    </w:p>
    <w:p>
      <w:r>
        <w:rPr>
          <w:b/>
          <w:u w:val="single"/>
        </w:rPr>
        <w:t xml:space="preserve">216230</w:t>
      </w:r>
    </w:p>
    <w:p>
      <w:r>
        <w:t xml:space="preserve">Uusia osastoja #Lidlissä, huomisesta lähtien siellä on romanien pakolaisia</w:t>
      </w:r>
    </w:p>
    <w:p>
      <w:r>
        <w:rPr>
          <w:b/>
          <w:u w:val="single"/>
        </w:rPr>
        <w:t xml:space="preserve">216231</w:t>
      </w:r>
    </w:p>
    <w:p>
      <w:r>
        <w:t xml:space="preserve">@AnnaLeonardi1 @FedeAngeli Onko vakavampi Salvinin tekemä ihmisten sydämien ja aivojen varastaminen vai romanien tekemä pahvivarkaus?</w:t>
      </w:r>
    </w:p>
    <w:p>
      <w:r>
        <w:rPr>
          <w:b/>
          <w:u w:val="single"/>
        </w:rPr>
        <w:t xml:space="preserve">216232</w:t>
      </w:r>
    </w:p>
    <w:p>
      <w:r>
        <w:t xml:space="preserve">Väkivaltaa ihannoivien ääni pois ja ilman inhimillisyyden häivääkään oikeuttaa ennennäkemättömän julmuuden #SalviniVergogna #Lidl #rom</w:t>
      </w:r>
    </w:p>
    <w:p>
      <w:r>
        <w:rPr>
          <w:b/>
          <w:u w:val="single"/>
        </w:rPr>
        <w:t xml:space="preserve">216233</w:t>
      </w:r>
    </w:p>
    <w:p>
      <w:r>
        <w:t xml:space="preserve">@mismas00 Natsismi ja kommunismi kaksi historian sairasta ideologiaa Katson Italian tulevaisuutta puhtaana ja ilman romaneja tai laittomia maahanmuuttajia.</w:t>
      </w:r>
    </w:p>
    <w:p>
      <w:r>
        <w:rPr>
          <w:b/>
          <w:u w:val="single"/>
        </w:rPr>
        <w:t xml:space="preserve">216234</w:t>
      </w:r>
    </w:p>
    <w:p>
      <w:r>
        <w:t xml:space="preserve">#Maice : ...#urla alkaen #rom vangittuna #Lidlissä, osallistuminen #XFactoriin. #gazebourla - @MaialiNelCielo @welikechopin https://t.co/9Ef5bqQ7jX</w:t>
      </w:r>
    </w:p>
    <w:p>
      <w:r>
        <w:rPr>
          <w:b/>
          <w:u w:val="single"/>
        </w:rPr>
        <w:t xml:space="preserve">216235</w:t>
      </w:r>
    </w:p>
    <w:p>
      <w:r>
        <w:t xml:space="preserve">@RaiDue @sybillam pidämme rikosten yhdistämistä meihin #sinta- ja #rom-kielivähemmistön jäseniin rasistisena. Häpeällistä!!!</w:t>
      </w:r>
    </w:p>
    <w:p>
      <w:r>
        <w:rPr>
          <w:b/>
          <w:u w:val="single"/>
        </w:rPr>
        <w:t xml:space="preserve">216236</w:t>
      </w:r>
    </w:p>
    <w:p>
      <w:r>
        <w:t xml:space="preserve">@leibn1tz007 @fertermentini Hän myös prostituoi itsensä romaneille sekä afrikkalaisille tunkeutujille.</w:t>
      </w:r>
    </w:p>
    <w:p>
      <w:r>
        <w:rPr>
          <w:b/>
          <w:u w:val="single"/>
        </w:rPr>
        <w:t xml:space="preserve">216237</w:t>
      </w:r>
    </w:p>
    <w:p>
      <w:r>
        <w:t xml:space="preserve">Pohjimmiltaan olemme jakautuneet niihin, jotka sytyttäisivät kaikki romanit tuleen, ja niihin, jotka antaisivat heille talon avaimet. Emmekö voi löytää keskitietä? #lidl</w:t>
      </w:r>
    </w:p>
    <w:p>
      <w:r>
        <w:rPr>
          <w:b/>
          <w:u w:val="single"/>
        </w:rPr>
        <w:t xml:space="preserve">216238</w:t>
      </w:r>
    </w:p>
    <w:p>
      <w:r>
        <w:t xml:space="preserve">@catarifrangenti mutta nämä romanit eivät varastaneet vaan penkoivat roskiksia, kuten monet italialaiset tekevät ... Mikä rikos?</w:t>
      </w:r>
    </w:p>
    <w:p>
      <w:r>
        <w:rPr>
          <w:b/>
          <w:u w:val="single"/>
        </w:rPr>
        <w:t xml:space="preserve">216239</w:t>
      </w:r>
    </w:p>
    <w:p>
      <w:r>
        <w:t xml:space="preserve">On monia tapoja tuhota kokonaisia kansoja ei vain fyysisiä #genosidit vaan myös moraalisia jättämällä heidät yhteiskunnan marginaaliin #rom</w:t>
      </w:r>
    </w:p>
    <w:p>
      <w:r>
        <w:rPr>
          <w:b/>
          <w:u w:val="single"/>
        </w:rPr>
        <w:t xml:space="preserve">216240</w:t>
      </w:r>
    </w:p>
    <w:p>
      <w:r>
        <w:t xml:space="preserve">Puhutaan vain Rooman stadionista, Lidlistä, Romasta, Savianon päästä jne. jne. xo On maanjäristyksen runtelemia maita, joissa mitään ei ole tehty.</w:t>
      </w:r>
    </w:p>
    <w:p>
      <w:r>
        <w:rPr>
          <w:b/>
          <w:u w:val="single"/>
        </w:rPr>
        <w:t xml:space="preserve">216241</w:t>
      </w:r>
    </w:p>
    <w:p>
      <w:r>
        <w:t xml:space="preserve">On liian monimutkaista saada jotkut ihmiset ymmärtämään, että #Lidlin työntekijöiden toimien tuomitseminen ei tarkoita kaikkien romanien rikosten hyväksymistä....</w:t>
      </w:r>
    </w:p>
    <w:p>
      <w:r>
        <w:rPr>
          <w:b/>
          <w:u w:val="single"/>
        </w:rPr>
        <w:t xml:space="preserve">216242</w:t>
      </w:r>
    </w:p>
    <w:p>
      <w:r>
        <w:t xml:space="preserve">@fabriziohola @LidlItalia anteeksi, jos romanit varastavat jätepaperia, annatteko työntekijöille potkut? Miksi?</w:t>
      </w:r>
    </w:p>
    <w:p>
      <w:r>
        <w:rPr>
          <w:b/>
          <w:u w:val="single"/>
        </w:rPr>
        <w:t xml:space="preserve">216243</w:t>
      </w:r>
    </w:p>
    <w:p>
      <w:r>
        <w:t xml:space="preserve">@Todepressos @defarm91 Uskon, että jos kahden romanin sijasta olisi ollut kaksi iäkästä italialaista, olisitte kaikki samaa mieltä kanssani.</w:t>
      </w:r>
    </w:p>
    <w:p>
      <w:r>
        <w:rPr>
          <w:b/>
          <w:u w:val="single"/>
        </w:rPr>
        <w:t xml:space="preserve">216244</w:t>
      </w:r>
    </w:p>
    <w:p>
      <w:r>
        <w:t xml:space="preserve">@VoxNewsInfo Mutta ovatko romanit yhä häkissä?</w:t>
      </w:r>
    </w:p>
    <w:p>
      <w:r>
        <w:rPr>
          <w:b/>
          <w:u w:val="single"/>
        </w:rPr>
        <w:t xml:space="preserve">216245</w:t>
      </w:r>
    </w:p>
    <w:p>
      <w:r>
        <w:t xml:space="preserve">Napolissa romanilauma ajaa kolmen carabinierin päälle ja pakenee | Siivoa Italia https://t.co/36oZGYRXxd</w:t>
      </w:r>
    </w:p>
    <w:p>
      <w:r>
        <w:rPr>
          <w:b/>
          <w:u w:val="single"/>
        </w:rPr>
        <w:t xml:space="preserve">216246</w:t>
      </w:r>
    </w:p>
    <w:p>
      <w:r>
        <w:t xml:space="preserve">Lidlin rom muistuttaa liikaa sitä vanhaa rouvaa elokuvasta 'Drag me to hell'</w:t>
        <w:br/>
        <w:t xml:space="preserve">😂🙈</w:t>
      </w:r>
    </w:p>
    <w:p>
      <w:r>
        <w:rPr>
          <w:b/>
          <w:u w:val="single"/>
        </w:rPr>
        <w:t xml:space="preserve">216247</w:t>
      </w:r>
    </w:p>
    <w:p>
      <w:r>
        <w:t xml:space="preserve">Grossetossa lukittiin häkkiin kaksi nomadinaista.He penkoivat https://t.co/XHtlcVqurW #1actuality Lue myös https://t.co/BcjnsodAlB</w:t>
      </w:r>
    </w:p>
    <w:p>
      <w:r>
        <w:rPr>
          <w:b/>
          <w:u w:val="single"/>
        </w:rPr>
        <w:t xml:space="preserve">216248</w:t>
      </w:r>
    </w:p>
    <w:p>
      <w:r>
        <w:t xml:space="preserve">@carmentpf Hyvää huomenta, mielestäni Italian ongelma on hyvä mentaliteetti hinnalla millä hyvänsä. Romanit tietävät tämän ja käyttävät sitä hyväkseen.</w:t>
      </w:r>
    </w:p>
    <w:p>
      <w:r>
        <w:rPr>
          <w:b/>
          <w:u w:val="single"/>
        </w:rPr>
        <w:t xml:space="preserve">216249</w:t>
      </w:r>
    </w:p>
    <w:p>
      <w:r>
        <w:t xml:space="preserve">#Lidlin työntekijöiden häkkiin lukitsemasta #romista tulee #viral.controversy ignites!!! https://t.co/kpJ9RVbKBC https://t.co/YZIzWeUJyt</w:t>
      </w:r>
    </w:p>
    <w:p>
      <w:r>
        <w:rPr>
          <w:b/>
          <w:u w:val="single"/>
        </w:rPr>
        <w:t xml:space="preserve">216250</w:t>
      </w:r>
    </w:p>
    <w:p>
      <w:r>
        <w:t xml:space="preserve">@Isabeau50 ja miksi? Romatkin vanhenevat...</w:t>
      </w:r>
    </w:p>
    <w:p>
      <w:r>
        <w:rPr>
          <w:b/>
          <w:u w:val="single"/>
        </w:rPr>
        <w:t xml:space="preserve">216251</w:t>
      </w:r>
    </w:p>
    <w:p>
      <w:r>
        <w:t xml:space="preserve">Saviano puolustaa kahta romanivarasta ja hyökkää Salvinin kimppuun: "Hän lietsoo väkivaltaa". Halveksin hänen Fb-käyttäjäänsä" - Ei... https://t.co/e8nWvYXXms</w:t>
      </w:r>
    </w:p>
    <w:p>
      <w:r>
        <w:rPr>
          <w:b/>
          <w:u w:val="single"/>
        </w:rPr>
        <w:t xml:space="preserve">216252</w:t>
      </w:r>
    </w:p>
    <w:p>
      <w:r>
        <w:t xml:space="preserve">@carmentpf @lepen Keskiviikkona Vicenzan prefekti kutsui kaikki kaupunginjohtajat koolle ilmoittaakseen pakolaisten jakosuunnitelmastaan. #theend</w:t>
      </w:r>
    </w:p>
    <w:p>
      <w:r>
        <w:rPr>
          <w:b/>
          <w:u w:val="single"/>
        </w:rPr>
        <w:t xml:space="preserve">216253</w:t>
      </w:r>
    </w:p>
    <w:p>
      <w:r>
        <w:t xml:space="preserve">Calderolin lakiesitys: "Islamilaisesta hunnusta ja sharia-apologiasta tulee rikos". Oletko samaa mieltä? https://t.co/mpAZNTKB1d</w:t>
      </w:r>
    </w:p>
    <w:p>
      <w:r>
        <w:rPr>
          <w:b/>
          <w:u w:val="single"/>
        </w:rPr>
        <w:t xml:space="preserve">216254</w:t>
      </w:r>
    </w:p>
    <w:p>
      <w:r>
        <w:t xml:space="preserve">Nämä muslimi trogl9phite paskiaiset ovat tunkeutumassa 8maailmaan</w:t>
        <w:br/>
        <w:t xml:space="preserve">INDONESIA</w:t>
        <w:br/>
        <w:t xml:space="preserve">MALAYSIA</w:t>
        <w:br/>
        <w:t xml:space="preserve">JA ME IDIOOTIT ITALIASSA JA EUROOPASSA PUOLUSTAVAT HÄNTÄ https://t.co/lnM4Hw7ORI</w:t>
      </w:r>
    </w:p>
    <w:p>
      <w:r>
        <w:rPr>
          <w:b/>
          <w:u w:val="single"/>
        </w:rPr>
        <w:t xml:space="preserve">216255</w:t>
      </w:r>
    </w:p>
    <w:p>
      <w:r>
        <w:t xml:space="preserve">@MattiAnti he tekevät sitä tarkoituksella, maahanmuuttajia on 0,2 prosenttia Euroopan väestöstä @Lampisa</w:t>
      </w:r>
    </w:p>
    <w:p>
      <w:r>
        <w:rPr>
          <w:b/>
          <w:u w:val="single"/>
        </w:rPr>
        <w:t xml:space="preserve">216256</w:t>
      </w:r>
    </w:p>
    <w:p>
      <w:r>
        <w:t xml:space="preserve">@Lampisa koskee myös romanileirejä, on ratkaisuja, joita on sovellettu menestyksekkäästi muissa maissa, mutta silloin ei ole enää tavoitetta @MattiAnti.</w:t>
      </w:r>
    </w:p>
    <w:p>
      <w:r>
        <w:rPr>
          <w:b/>
          <w:u w:val="single"/>
        </w:rPr>
        <w:t xml:space="preserve">216257</w:t>
      </w:r>
    </w:p>
    <w:p>
      <w:r>
        <w:t xml:space="preserve">Malesialaisista merirosvoista fundamentalistiseen terrorismiin (L'Indro) https://t.co/nbRpxH14Oi https://t.co/hbNC7YrVLn https://t.co/hbNC7YrVLn</w:t>
      </w:r>
    </w:p>
    <w:p>
      <w:r>
        <w:rPr>
          <w:b/>
          <w:u w:val="single"/>
        </w:rPr>
        <w:t xml:space="preserve">216258</w:t>
      </w:r>
    </w:p>
    <w:p>
      <w:r>
        <w:t xml:space="preserve">He ryöstivät vammaisen iäkkään naisen: kaksi nomadia jäi kiinni - Secolo d'Italia https://t.co/HI9pcvgP16 https://t.co/HI9pcvgP16</w:t>
      </w:r>
    </w:p>
    <w:p>
      <w:r>
        <w:rPr>
          <w:b/>
          <w:u w:val="single"/>
        </w:rPr>
        <w:t xml:space="preserve">216259</w:t>
      </w:r>
    </w:p>
    <w:p>
      <w:r>
        <w:t xml:space="preserve">Maahanmuuttokiellot ja lentokenttämielenosoitukset: jopa ei-paikoilla on sielu&amp;amp;quot; https://t.co/Yk0fnf8xJ9 https://t.co/AuEMZrbp6m</w:t>
      </w:r>
    </w:p>
    <w:p>
      <w:r>
        <w:rPr>
          <w:b/>
          <w:u w:val="single"/>
        </w:rPr>
        <w:t xml:space="preserve">216260</w:t>
      </w:r>
    </w:p>
    <w:p>
      <w:r>
        <w:t xml:space="preserve">"RT @LaStampa: "Häkkiin lukitun nomadin asu vetoaa legistiseen pormestariin: "Se saa minut nauramaan" ... https://t.co/CthfQF8S4y"</w:t>
      </w:r>
    </w:p>
    <w:p>
      <w:r>
        <w:rPr>
          <w:b/>
          <w:u w:val="single"/>
        </w:rPr>
        <w:t xml:space="preserve">216261</w:t>
      </w:r>
    </w:p>
    <w:p>
      <w:r>
        <w:t xml:space="preserve">Mutta miten voit pilkata romania tuolla tavalla? On myös liioiteltua laittaa nuo 2 kaveria oikeuteen tuosta häkistä. #blackwhite</w:t>
      </w:r>
    </w:p>
    <w:p>
      <w:r>
        <w:rPr>
          <w:b/>
          <w:u w:val="single"/>
        </w:rPr>
        <w:t xml:space="preserve">216262</w:t>
      </w:r>
    </w:p>
    <w:p>
      <w:r>
        <w:t xml:space="preserve">Mutta kukaan ei puhu siitä, että Roma ehkä nautti siitä? Hän nauroi lopussa. #blackwhite</w:t>
      </w:r>
    </w:p>
    <w:p>
      <w:r>
        <w:rPr>
          <w:b/>
          <w:u w:val="single"/>
        </w:rPr>
        <w:t xml:space="preserve">216263</w:t>
      </w:r>
    </w:p>
    <w:p>
      <w:r>
        <w:t xml:space="preserve">Poikia ei voi kutsua sellaisiksi, romanit ovat pyhimyksiä. #blackwhite</w:t>
      </w:r>
    </w:p>
    <w:p>
      <w:r>
        <w:rPr>
          <w:b/>
          <w:u w:val="single"/>
        </w:rPr>
        <w:t xml:space="preserve">216264</w:t>
      </w:r>
    </w:p>
    <w:p>
      <w:r>
        <w:t xml:space="preserve">#biancoenero</w:t>
        <w:br/>
        <w:t xml:space="preserve">Romanien laillisuuskulttuurissa on ongelma: lapset eivät mene varastamaan, ellei joku ole heidän takanaan!</w:t>
      </w:r>
    </w:p>
    <w:p>
      <w:r>
        <w:rPr>
          <w:b/>
          <w:u w:val="single"/>
        </w:rPr>
        <w:t xml:space="preserve">216265</w:t>
      </w:r>
    </w:p>
    <w:p>
      <w:r>
        <w:t xml:space="preserve">#Rooma #IIIMunicipio #MunicipioIII vielä yksi taistelu Roman välillä #ParcodelleVallissa. Poliisin väliintulo - https://t.co/8gfAW4QRTd https://t.co/c1175eccrG</w:t>
      </w:r>
    </w:p>
    <w:p>
      <w:r>
        <w:rPr>
          <w:b/>
          <w:u w:val="single"/>
        </w:rPr>
        <w:t xml:space="preserve">216266</w:t>
      </w:r>
    </w:p>
    <w:p>
      <w:r>
        <w:t xml:space="preserve">Muslimi on yksilö, joka alistuu. Yhden ainoan todellisen jumalan (Allahin), luojan, tahdon mukaan.</w:t>
      </w:r>
    </w:p>
    <w:p>
      <w:r>
        <w:rPr>
          <w:b/>
          <w:u w:val="single"/>
        </w:rPr>
        <w:t xml:space="preserve">216267</w:t>
      </w:r>
    </w:p>
    <w:p>
      <w:r>
        <w:t xml:space="preserve">sitten tulee aviomies, joka "täällä Italiassa he tappavat heidät, joten parempi ulkomaalaisia lol" BLESS THANKS</w:t>
      </w:r>
    </w:p>
    <w:p>
      <w:r>
        <w:rPr>
          <w:b/>
          <w:u w:val="single"/>
        </w:rPr>
        <w:t xml:space="preserve">216268</w:t>
      </w:r>
    </w:p>
    <w:p>
      <w:r>
        <w:t xml:space="preserve">ITALIANIIIIII!!!!!! pois Italiasta tämä maa kuuluu nyt pakolaisille. https://t.co/p2i4oJuA1S</w:t>
      </w:r>
    </w:p>
    <w:p>
      <w:r>
        <w:rPr>
          <w:b/>
          <w:u w:val="single"/>
        </w:rPr>
        <w:t xml:space="preserve">216269</w:t>
      </w:r>
    </w:p>
    <w:p>
      <w:r>
        <w:t xml:space="preserve">Kaksi 20-vuotiasta romanimiestä, joita syytetään kuolleen kiinalaistytön ryöstämisestä Roomassa @A890Giada https://t.co/qAqzXN1SNx eivät joudu vankilaan.</w:t>
      </w:r>
    </w:p>
    <w:p>
      <w:r>
        <w:rPr>
          <w:b/>
          <w:u w:val="single"/>
        </w:rPr>
        <w:t xml:space="preserve">216270</w:t>
      </w:r>
    </w:p>
    <w:p>
      <w:r>
        <w:t xml:space="preserve">Rooma, kiinalaisnainen kuollut: ei vankilaa hänet ryöstäneelle romanille. Yksi on jo vapaa https://t.co/Sktcq0hiLy @ilmessaggeroit CVD</w:t>
      </w:r>
    </w:p>
    <w:p>
      <w:r>
        <w:rPr>
          <w:b/>
          <w:u w:val="single"/>
        </w:rPr>
        <w:t xml:space="preserve">216271</w:t>
      </w:r>
    </w:p>
    <w:p>
      <w:r>
        <w:t xml:space="preserve">Rooma, kiinalainen opiskelija kuollut: kahdelle romanille sovittu syyllisyysrangaistus - https://t.co/YGDYRbKqHK https://t.co/1X2a6GjPfD https://t.co/1X2a6GjPfD</w:t>
      </w:r>
    </w:p>
    <w:p>
      <w:r>
        <w:rPr>
          <w:b/>
          <w:u w:val="single"/>
        </w:rPr>
        <w:t xml:space="preserve">216272</w:t>
      </w:r>
    </w:p>
    <w:p>
      <w:r>
        <w:t xml:space="preserve">Kiinalainen opiskelija kuoli #Roomassa Tuomittu kaksi nomadia https://t.co/BNa1EFL86G "tuomittu" pysyy vapaana dekriminalisoinnin ansiosta</w:t>
      </w:r>
    </w:p>
    <w:p>
      <w:r>
        <w:rPr>
          <w:b/>
          <w:u w:val="single"/>
        </w:rPr>
        <w:t xml:space="preserve">216273</w:t>
      </w:r>
    </w:p>
    <w:p>
      <w:r>
        <w:t xml:space="preserve">Nimitys teatterissa 10. maaliskuuta, jolloin illan aiheena on muisti ja maahanmuutto.</w:t>
        <w:br/>
        <w:t xml:space="preserve"> Tasapaino... https://t.co/chGOapAfDv</w:t>
      </w:r>
    </w:p>
    <w:p>
      <w:r>
        <w:rPr>
          <w:b/>
          <w:u w:val="single"/>
        </w:rPr>
        <w:t xml:space="preserve">216274</w:t>
      </w:r>
    </w:p>
    <w:p>
      <w:r>
        <w:t xml:space="preserve">En kannata islamilaista huntua yleensä, mutta voin kuvitella, mitä olisi voinut tapahtua, jos se olisi tehty nunnille.#sorry4that https://t.co/kDhZRGHaNE</w:t>
      </w:r>
    </w:p>
    <w:p>
      <w:r>
        <w:rPr>
          <w:b/>
          <w:u w:val="single"/>
        </w:rPr>
        <w:t xml:space="preserve">216275</w:t>
      </w:r>
    </w:p>
    <w:p>
      <w:r>
        <w:t xml:space="preserve">Kyvyttömyyden ja terroristien kanssa tehdyn yhteistyön politiikka on tappanut tuhansia ihmisiä proomuilla. Sitten natsit ovat muita #Salvini</w:t>
      </w:r>
    </w:p>
    <w:p>
      <w:r>
        <w:rPr>
          <w:b/>
          <w:u w:val="single"/>
        </w:rPr>
        <w:t xml:space="preserve">216276</w:t>
      </w:r>
    </w:p>
    <w:p>
      <w:r>
        <w:t xml:space="preserve">Rooma, ei vankilaa kahdelle romanille, jotka ryöstivät kiinalaisen tytön https://t.co/ossOez8HWz via @FCoglioni</w:t>
      </w:r>
    </w:p>
    <w:p>
      <w:r>
        <w:rPr>
          <w:b/>
          <w:u w:val="single"/>
        </w:rPr>
        <w:t xml:space="preserve">216277</w:t>
      </w:r>
    </w:p>
    <w:p>
      <w:r>
        <w:t xml:space="preserve">.@alexdelprete @PCirinoPomicino @GuidoCrosetto Muistan myös, että Sigonellan suojeltuja terroristeja ei vangittu vaan karkotettiin.</w:t>
      </w:r>
    </w:p>
    <w:p>
      <w:r>
        <w:rPr>
          <w:b/>
          <w:u w:val="single"/>
        </w:rPr>
        <w:t xml:space="preserve">216278</w:t>
      </w:r>
    </w:p>
    <w:p>
      <w:r>
        <w:t xml:space="preserve">Eleiden väkivallan vangit: kahden häkkiin lukitun romanin tapaus - https://t.co/j1PJ1uPRXU - Paikalliskronikka, Toscana</w:t>
      </w:r>
    </w:p>
    <w:p>
      <w:r>
        <w:rPr>
          <w:b/>
          <w:u w:val="single"/>
        </w:rPr>
        <w:t xml:space="preserve">216279</w:t>
      </w:r>
    </w:p>
    <w:p>
      <w:r>
        <w:t xml:space="preserve">Nuo Rooman maahanmuuttajat ja järjestäytyneet katupesurit https://t.co/sJgnGzlsm9</w:t>
      </w:r>
    </w:p>
    <w:p>
      <w:r>
        <w:rPr>
          <w:b/>
          <w:u w:val="single"/>
        </w:rPr>
        <w:t xml:space="preserve">216280</w:t>
      </w:r>
    </w:p>
    <w:p>
      <w:r>
        <w:t xml:space="preserve">Evening Courier Trump: "Epookaalinen veronalennus" Maahanmuuttajien maahantulo vain ansioiden perusteella Evening Courier I... https://t.co/KDePZpZ08e</w:t>
      </w:r>
    </w:p>
    <w:p>
      <w:r>
        <w:rPr>
          <w:b/>
          <w:u w:val="single"/>
        </w:rPr>
        <w:t xml:space="preserve">216281</w:t>
      </w:r>
    </w:p>
    <w:p>
      <w:r>
        <w:t xml:space="preserve">Sen lisäksi, että #Salvinin ruokavalion pitäisi olla tiukasti Po-laakson ruokavaliota, haluan huomauttaa, että pavut siirtyivät Amerikasta 1500-luvulla. https://t.co/XUVlw9zY8k</w:t>
      </w:r>
    </w:p>
    <w:p>
      <w:r>
        <w:rPr>
          <w:b/>
          <w:u w:val="single"/>
        </w:rPr>
        <w:t xml:space="preserve">216282</w:t>
      </w:r>
    </w:p>
    <w:p>
      <w:r>
        <w:t xml:space="preserve">Kiinalainen koulutyttö kuolee ryöstön jälkeen, kaksi romania tekee tunnustussopimuksen: ei vankilatuomiota https://t.co/xMviN2nLw1</w:t>
      </w:r>
    </w:p>
    <w:p>
      <w:r>
        <w:rPr>
          <w:b/>
          <w:u w:val="single"/>
        </w:rPr>
        <w:t xml:space="preserve">216283</w:t>
      </w:r>
    </w:p>
    <w:p>
      <w:r>
        <w:t xml:space="preserve">@vonRomberg @MASSIMO097 @BonkeKolja Islam maailman syöpä ja sivilisaation tuhoaminen</w:t>
      </w:r>
    </w:p>
    <w:p>
      <w:r>
        <w:rPr>
          <w:b/>
          <w:u w:val="single"/>
        </w:rPr>
        <w:t xml:space="preserve">216284</w:t>
      </w:r>
    </w:p>
    <w:p>
      <w:r>
        <w:t xml:space="preserve">https://t.co/Bc0DnZ0YtY Jos olisin 2 nomadia, haluaisin mieluummin vankilaan, kiinalainen yhteisö on armoton...</w:t>
      </w:r>
    </w:p>
    <w:p>
      <w:r>
        <w:rPr>
          <w:b/>
          <w:u w:val="single"/>
        </w:rPr>
        <w:t xml:space="preserve">216285</w:t>
      </w:r>
    </w:p>
    <w:p>
      <w:r>
        <w:t xml:space="preserve">Mitä opimme koulussa Lidlin kahden romanin videosta. Artikkelin kirjoittaja on @christianraimo. https://t.co/f7Yfrap5xr.</w:t>
      </w:r>
    </w:p>
    <w:p>
      <w:r>
        <w:rPr>
          <w:b/>
          <w:u w:val="single"/>
        </w:rPr>
        <w:t xml:space="preserve">216286</w:t>
      </w:r>
    </w:p>
    <w:p>
      <w:r>
        <w:t xml:space="preserve">#Kansainvälinen Mitä opimme koulussa Lidlin kahden romanin videosta #Metapolitiikka https://t.co/5AmPk558TW</w:t>
      </w:r>
    </w:p>
    <w:p>
      <w:r>
        <w:rPr>
          <w:b/>
          <w:u w:val="single"/>
        </w:rPr>
        <w:t xml:space="preserve">216287</w:t>
      </w:r>
    </w:p>
    <w:p>
      <w:r>
        <w:t xml:space="preserve">Afrikkalainen maahanmuuttaja TV: Napoli sydämessä Forza Napoli osoittaa mieltään kansalaisuuden puolesta.Antakaa se hänelle nyt, ottakaa se pois unodiporticichetifajuve!</w:t>
      </w:r>
    </w:p>
    <w:p>
      <w:r>
        <w:rPr>
          <w:b/>
          <w:u w:val="single"/>
        </w:rPr>
        <w:t xml:space="preserve">216288</w:t>
      </w:r>
    </w:p>
    <w:p>
      <w:r>
        <w:t xml:space="preserve">Taskuvarkaiden koulussa metrossa: sain kiinni 7 romania https://t.co/WV1SMcMbma @mattinodinapoli @mattinodinapoli</w:t>
      </w:r>
    </w:p>
    <w:p>
      <w:r>
        <w:rPr>
          <w:b/>
          <w:u w:val="single"/>
        </w:rPr>
        <w:t xml:space="preserve">216289</w:t>
      </w:r>
    </w:p>
    <w:p>
      <w:r>
        <w:t xml:space="preserve">Nomadisten mikroalueiden ehdotus: prefabeja vastineeksi sitoutumisesta maksamaan veroja ja lähettämään lapset kouluun |.... https://t.co/JWmXBAEkND</w:t>
      </w:r>
    </w:p>
    <w:p>
      <w:r>
        <w:rPr>
          <w:b/>
          <w:u w:val="single"/>
        </w:rPr>
        <w:t xml:space="preserve">216290</w:t>
      </w:r>
    </w:p>
    <w:p>
      <w:r>
        <w:t xml:space="preserve">Rooma, taskuvarkauskoulu B-metrossa: 7 nomadia pidätettiin, yksi heistä opetti muita https://t.co/a6T2b0X7g9 @ilmessaggeroit</w:t>
      </w:r>
    </w:p>
    <w:p>
      <w:r>
        <w:rPr>
          <w:b/>
          <w:u w:val="single"/>
        </w:rPr>
        <w:t xml:space="preserve">216291</w:t>
      </w:r>
    </w:p>
    <w:p>
      <w:r>
        <w:t xml:space="preserve">#RikoksetMaahanmuuttajat: Romanien hyvä elämä päättyy: autoja ja luksustavaroita 300 000 euron arvosta vietiin pois https://t.co/4QoYDBARQ1 #Portopalo Haamut</w:t>
      </w:r>
    </w:p>
    <w:p>
      <w:r>
        <w:rPr>
          <w:b/>
          <w:u w:val="single"/>
        </w:rPr>
        <w:t xml:space="preserve">216292</w:t>
      </w:r>
    </w:p>
    <w:p>
      <w:r>
        <w:t xml:space="preserve">#LAGABBIAOPEN nyt he tekevät islamilaisen puolueen ja pyyhkivät teidät kaikki pois kuin kuivan kakan ja te lopetatte vatvomisen</w:t>
      </w:r>
    </w:p>
    <w:p>
      <w:r>
        <w:rPr>
          <w:b/>
          <w:u w:val="single"/>
        </w:rPr>
        <w:t xml:space="preserve">216293</w:t>
      </w:r>
    </w:p>
    <w:p>
      <w:r>
        <w:t xml:space="preserve">Olette kuin talebanit, jotka laittoivat konekiväärit lasten käsiin tehdäkseen heistä terroristeja .... ei enempää, ei vähempää #JuveNapoli #terrorismi https://t.co/QuP2salQId</w:t>
      </w:r>
    </w:p>
    <w:p>
      <w:r>
        <w:rPr>
          <w:b/>
          <w:u w:val="single"/>
        </w:rPr>
        <w:t xml:space="preserve">216294</w:t>
      </w:r>
    </w:p>
    <w:p>
      <w:r>
        <w:t xml:space="preserve">Kuollut kiinalaistyttö Roomassa: romaneille ei vankilaa, isän viha https://t.co/LvZ14Dfz06</w:t>
      </w:r>
    </w:p>
    <w:p>
      <w:r>
        <w:rPr>
          <w:b/>
          <w:u w:val="single"/>
        </w:rPr>
        <w:t xml:space="preserve">216295</w:t>
      </w:r>
    </w:p>
    <w:p>
      <w:r>
        <w:t xml:space="preserve">Il Messaggero: Rooma, ryöstö sprayllä asunnossa: nomadi pidätetty, ystävää jahdattu https://t.co/PoQUrIRtEP</w:t>
      </w:r>
    </w:p>
    <w:p>
      <w:r>
        <w:rPr>
          <w:b/>
          <w:u w:val="single"/>
        </w:rPr>
        <w:t xml:space="preserve">216296</w:t>
      </w:r>
    </w:p>
    <w:p>
      <w:r>
        <w:t xml:space="preserve">Toivon studiossa olleelle nuoleskelijalle laittomien romanivarkaiden vierailua kotonaan ja sitten nähdään, onko hänellä sama tunne #tagadala7</w:t>
      </w:r>
    </w:p>
    <w:p>
      <w:r>
        <w:rPr>
          <w:b/>
          <w:u w:val="single"/>
        </w:rPr>
        <w:t xml:space="preserve">216297</w:t>
      </w:r>
    </w:p>
    <w:p>
      <w:r>
        <w:t xml:space="preserve">Me ainakin ansaitsemme Lalla la Sciallan ja Jessican kukistavan terrorismin kaiken tämän jälkeen #thebellodelledonne</w:t>
      </w:r>
    </w:p>
    <w:p>
      <w:r>
        <w:rPr>
          <w:b/>
          <w:u w:val="single"/>
        </w:rPr>
        <w:t xml:space="preserve">216298</w:t>
      </w:r>
    </w:p>
    <w:p>
      <w:r>
        <w:t xml:space="preserve">"Italian on palautettava laittomat siirtolaiset, muuten EU:n pakotteet": Vaikka siirtolaisvirrat... https://t.co/8I4qLLiafJ</w:t>
      </w:r>
    </w:p>
    <w:p>
      <w:r>
        <w:rPr>
          <w:b/>
          <w:u w:val="single"/>
        </w:rPr>
        <w:t xml:space="preserve">216299</w:t>
      </w:r>
    </w:p>
    <w:p>
      <w:r>
        <w:t xml:space="preserve">Pääoman heikkeneminen. Kaksi nomadia peseytyy keskellä kirkasta päivää ohikulkijoiden keskellä San Paolossa VIDEO #roma https://t.co/TF5mjTXGhF https://t.co/yvbxFy8Gbx</w:t>
      </w:r>
    </w:p>
    <w:p>
      <w:r>
        <w:rPr>
          <w:b/>
          <w:u w:val="single"/>
        </w:rPr>
        <w:t xml:space="preserve">216300</w:t>
      </w:r>
    </w:p>
    <w:p>
      <w:r>
        <w:t xml:space="preserve">Kysykäämme itseltämme, miten on mahdollista, että lakeja ei panna täytäntöön, Italia on nykyään ei-kenenkään-maa, jopa ulkomaalaiset tekevät rikoksia.</w:t>
      </w:r>
    </w:p>
    <w:p>
      <w:r>
        <w:rPr>
          <w:b/>
          <w:u w:val="single"/>
        </w:rPr>
        <w:t xml:space="preserve">216301</w:t>
      </w:r>
    </w:p>
    <w:p>
      <w:r>
        <w:t xml:space="preserve">Nyt jos Italia on täynnä romaneja, pormestari on syyllinen, mutta vain Rooman pormestari https://t.co/yqzQODPBoI</w:t>
      </w:r>
    </w:p>
    <w:p>
      <w:r>
        <w:rPr>
          <w:b/>
          <w:u w:val="single"/>
        </w:rPr>
        <w:t xml:space="preserve">216302</w:t>
      </w:r>
    </w:p>
    <w:p>
      <w:r>
        <w:t xml:space="preserve">Yhdysvallat,terroristit&amp;amp;quot;radikalisoituneet vuosien jälkeen&amp;amp;quot; https://t.co/JBc5FjTRD9</w:t>
      </w:r>
    </w:p>
    <w:p>
      <w:r>
        <w:rPr>
          <w:b/>
          <w:u w:val="single"/>
        </w:rPr>
        <w:t xml:space="preserve">216303</w:t>
      </w:r>
    </w:p>
    <w:p>
      <w:r>
        <w:t xml:space="preserve">@carmentpf @sarettaa7 @cucky1962 on toistuvasti ilmoittanut olevansa pro. Hänen väkensä ovat kaikki romanimyönteisiä, sosialistien/vastustajien ja laittomien maahanmuuttajien kannattajia.</w:t>
      </w:r>
    </w:p>
    <w:p>
      <w:r>
        <w:rPr>
          <w:b/>
          <w:u w:val="single"/>
        </w:rPr>
        <w:t xml:space="preserve">216304</w:t>
      </w:r>
    </w:p>
    <w:p>
      <w:r>
        <w:t xml:space="preserve">@marini_valerio totutun demokratian kauneus on tämä: sinulla on mielipiteesi ja minulla omani. Kuka tietää islamilaisissa maissa?</w:t>
      </w:r>
    </w:p>
    <w:p>
      <w:r>
        <w:rPr>
          <w:b/>
          <w:u w:val="single"/>
        </w:rPr>
        <w:t xml:space="preserve">216305</w:t>
      </w:r>
    </w:p>
    <w:p>
      <w:r>
        <w:t xml:space="preserve">USA,terroristit "radikalisoituvat vuosien jälkeen" Rai News 04. maaliskuuta 2017 03.41 Suurin osa terroristeista on syntynyt... https://t.co/D1bWjW1ayu</w:t>
      </w:r>
    </w:p>
    <w:p>
      <w:r>
        <w:rPr>
          <w:b/>
          <w:u w:val="single"/>
        </w:rPr>
        <w:t xml:space="preserve">216306</w:t>
      </w:r>
    </w:p>
    <w:p>
      <w:r>
        <w:t xml:space="preserve">#padova, akrobaattivarkaat kiipeävät katuojaan: kaksi nomadia pidätetty, toinen viidettä kuukautta raskaana ---&amp;gt; https://t.co/WMhjSDL8ZD rt padovaoggi...</w:t>
      </w:r>
    </w:p>
    <w:p>
      <w:r>
        <w:rPr>
          <w:b/>
          <w:u w:val="single"/>
        </w:rPr>
        <w:t xml:space="preserve">216307</w:t>
      </w:r>
    </w:p>
    <w:p>
      <w:r>
        <w:t xml:space="preserve">#maahanmuuttajat #väkivaltaiset alaikäiset 26 000 (Italiassa vuonna 2016). Tänään @themanifesto https://t.co/oaXP461bR8 varten.</w:t>
      </w:r>
    </w:p>
    <w:p>
      <w:r>
        <w:rPr>
          <w:b/>
          <w:u w:val="single"/>
        </w:rPr>
        <w:t xml:space="preserve">216308</w:t>
      </w:r>
    </w:p>
    <w:p>
      <w:r>
        <w:t xml:space="preserve">Sisiliaan odotetaan 1264 siirtolaista @LaStampa https://t.co/ehySaqJMUs @LaStampa https://t.co/ehySaqJMUs</w:t>
      </w:r>
    </w:p>
    <w:p>
      <w:r>
        <w:rPr>
          <w:b/>
          <w:u w:val="single"/>
        </w:rPr>
        <w:t xml:space="preserve">216309</w:t>
      </w:r>
    </w:p>
    <w:p>
      <w:r>
        <w:t xml:space="preserve">"RT @LaStampa: "Almere, Hollannin monikansallisin kaupunki maahanmuuttovastaisen oikeiston linnake ... https://t.co/vqUHpuZjXf""</w:t>
      </w:r>
    </w:p>
    <w:p>
      <w:r>
        <w:rPr>
          <w:b/>
          <w:u w:val="single"/>
        </w:rPr>
        <w:t xml:space="preserve">216310</w:t>
      </w:r>
    </w:p>
    <w:p>
      <w:r>
        <w:t xml:space="preserve">Jos sinäkin vaadit kaikkien romanileirien sulkemista, allekirjoita ja jaa tämä vetoomus! - Allekirjoita vetoomus! https://t.co/dU7jDkCfgd</w:t>
      </w:r>
    </w:p>
    <w:p>
      <w:r>
        <w:rPr>
          <w:b/>
          <w:u w:val="single"/>
        </w:rPr>
        <w:t xml:space="preserve">216311</w:t>
      </w:r>
    </w:p>
    <w:p>
      <w:r>
        <w:t xml:space="preserve">Sisilian kalliot, on Italiaa lähin ulkomainen maa https://t.co/bWZf9bbL1n https://t.co/gvpVgb0de3 https://t.co/gvpVgb0de3</w:t>
      </w:r>
    </w:p>
    <w:p>
      <w:r>
        <w:rPr>
          <w:b/>
          <w:u w:val="single"/>
        </w:rPr>
        <w:t xml:space="preserve">216312</w:t>
      </w:r>
    </w:p>
    <w:p>
      <w:r>
        <w:t xml:space="preserve">Tapaaminen #10March at @Unicatt in #Brescia with my #book and the #mental distress of #migrants: https://t.co/U8NxJfr2DE #Unicatt #CIRMiB https://t.co/qUzsDhsYU9</w:t>
      </w:r>
    </w:p>
    <w:p>
      <w:r>
        <w:rPr>
          <w:b/>
          <w:u w:val="single"/>
        </w:rPr>
        <w:t xml:space="preserve">216313</w:t>
      </w:r>
    </w:p>
    <w:p>
      <w:r>
        <w:t xml:space="preserve">Kreikasta Italiaan kylmävarastossa, rahti, jossa oli neljä ulkomaalaista, löydettiin. Kuvat... #news #Bari https://t.co/CD27lnOuBO</w:t>
      </w:r>
    </w:p>
    <w:p>
      <w:r>
        <w:rPr>
          <w:b/>
          <w:u w:val="single"/>
        </w:rPr>
        <w:t xml:space="preserve">216314</w:t>
      </w:r>
    </w:p>
    <w:p>
      <w:r>
        <w:t xml:space="preserve">Kaikki, jopa maahanmuuttajat. Tiedät, miten olemme paremmassa asemassa ja otamme takaisin Italiamme https://t.co/TuHY2bd7dm</w:t>
      </w:r>
    </w:p>
    <w:p>
      <w:r>
        <w:rPr>
          <w:b/>
          <w:u w:val="single"/>
        </w:rPr>
        <w:t xml:space="preserve">216315</w:t>
      </w:r>
    </w:p>
    <w:p>
      <w:r>
        <w:t xml:space="preserve">Italiassa asuu 60,6 miljoonaa ihmistä, ulkomaalaisten määrä kasvaa #Istat https://t.co/yZis8r0A8H https://t.co/Kmijqg7ofz</w:t>
      </w:r>
    </w:p>
    <w:p>
      <w:r>
        <w:rPr>
          <w:b/>
          <w:u w:val="single"/>
        </w:rPr>
        <w:t xml:space="preserve">216316</w:t>
      </w:r>
    </w:p>
    <w:p>
      <w:r>
        <w:t xml:space="preserve">Genova, Guardia di Finanza -operaatio Bolzaneton nomadien leirillä https://t.co/Yf8VKYroVh</w:t>
      </w:r>
    </w:p>
    <w:p>
      <w:r>
        <w:rPr>
          <w:b/>
          <w:u w:val="single"/>
        </w:rPr>
        <w:t xml:space="preserve">216317</w:t>
      </w:r>
    </w:p>
    <w:p>
      <w:r>
        <w:t xml:space="preserve">BUFFONI</w:t>
        <w:br/>
        <w:t xml:space="preserve">98 000 italialaista muutti Xché</w:t>
        <w:br/>
        <w:t xml:space="preserve">työttömänä</w:t>
        <w:br/>
        <w:t xml:space="preserve">181 000 maahanmuuttajaa saapui Italiaan ilman tuloja</w:t>
        <w:br/>
        <w:t xml:space="preserve">Ilman työtä</w:t>
        <w:br/>
        <w:t xml:space="preserve">iPhonella</w:t>
        <w:br/>
        <w:t xml:space="preserve">Ja avustettuna!</w:t>
      </w:r>
    </w:p>
    <w:p>
      <w:r>
        <w:rPr>
          <w:b/>
          <w:u w:val="single"/>
        </w:rPr>
        <w:t xml:space="preserve">216318</w:t>
      </w:r>
    </w:p>
    <w:p>
      <w:r>
        <w:t xml:space="preserve">Olipa mukava kuulla Alberto @nomadidigitali #Roomassa puhumassa nomadismista #differentispossible https://t.co/ZVXpqzvGPp https://t.co/ZVXpqzvGPp</w:t>
      </w:r>
    </w:p>
    <w:p>
      <w:r>
        <w:rPr>
          <w:b/>
          <w:u w:val="single"/>
        </w:rPr>
        <w:t xml:space="preserve">216319</w:t>
      </w:r>
    </w:p>
    <w:p>
      <w:r>
        <w:t xml:space="preserve">#Meidän puoleltamme Pavlovicin vastaus: Miksi romanit ovat näkymättömiä kaikkialla, kaikkialla maailmassa? Ehkä siksi, että he ovat tehneet kaikkensa kotoutuakseen?</w:t>
      </w:r>
    </w:p>
    <w:p>
      <w:r>
        <w:rPr>
          <w:b/>
          <w:u w:val="single"/>
        </w:rPr>
        <w:t xml:space="preserve">216320</w:t>
      </w:r>
    </w:p>
    <w:p>
      <w:r>
        <w:t xml:space="preserve">#fromourside</w:t>
        <w:br/>
        <w:t xml:space="preserve">Romaniklaani, joka huijasi ravintoloitsijaa, jonka hopeaesineet he varastivat pitääkseen häät kuin kuningas Mitä sille tapahtui</w:t>
      </w:r>
    </w:p>
    <w:p>
      <w:r>
        <w:rPr>
          <w:b/>
          <w:u w:val="single"/>
        </w:rPr>
        <w:t xml:space="preserve">216321</w:t>
      </w:r>
    </w:p>
    <w:p>
      <w:r>
        <w:t xml:space="preserve">Varkaus päivystyksessä, matkapuhelin löytyi nomadileiriltä https://t.co/cGx0w0LmdW</w:t>
      </w:r>
    </w:p>
    <w:p>
      <w:r>
        <w:rPr>
          <w:b/>
          <w:u w:val="single"/>
        </w:rPr>
        <w:t xml:space="preserve">216322</w:t>
      </w:r>
    </w:p>
    <w:p>
      <w:r>
        <w:t xml:space="preserve">#fromourside</w:t>
        <w:br/>
        <w:t xml:space="preserve">Tässä on romanien työ elokuva sanoo sen hyvin kuullaan romanien mestari jo hymyilevä ämmä</w:t>
      </w:r>
    </w:p>
    <w:p>
      <w:r>
        <w:rPr>
          <w:b/>
          <w:u w:val="single"/>
        </w:rPr>
        <w:t xml:space="preserve">216323</w:t>
      </w:r>
    </w:p>
    <w:p>
      <w:r>
        <w:t xml:space="preserve">#tehdä jotain vuoteen 2020 mennessä romanien olosuhteiden parantamiseksi. Kyllä....</w:t>
      </w:r>
    </w:p>
    <w:p>
      <w:r>
        <w:rPr>
          <w:b/>
          <w:u w:val="single"/>
        </w:rPr>
        <w:t xml:space="preserve">216324</w:t>
      </w:r>
    </w:p>
    <w:p>
      <w:r>
        <w:t xml:space="preserve">@FmMosca Joten jos ulkomaalaiset ja nomadit saavat sen,ottaen huomioon,että monilla italialaisilla on koteja,jotka tuottavat tuloja,vaikka ne tuottavat vain KULUJA!!!👎</w:t>
      </w:r>
    </w:p>
    <w:p>
      <w:r>
        <w:rPr>
          <w:b/>
          <w:u w:val="single"/>
        </w:rPr>
        <w:t xml:space="preserve">216325</w:t>
      </w:r>
    </w:p>
    <w:p>
      <w:r>
        <w:t xml:space="preserve">Jos sinäkin vaadit kaikkien romanileirien sulkemista, allekirjoita ja jaa tämä vetoomus! https://t.co/bKTc0ehXgv</w:t>
      </w:r>
    </w:p>
    <w:p>
      <w:r>
        <w:rPr>
          <w:b/>
          <w:u w:val="single"/>
        </w:rPr>
        <w:t xml:space="preserve">216326</w:t>
      </w:r>
    </w:p>
    <w:p>
      <w:r>
        <w:t xml:space="preserve">Herätkää romanit eivät halua integroitua He menevät Italiaan vain varastamaan #tagadala7</w:t>
      </w:r>
    </w:p>
    <w:p>
      <w:r>
        <w:rPr>
          <w:b/>
          <w:u w:val="single"/>
        </w:rPr>
        <w:t xml:space="preserve">216327</w:t>
      </w:r>
    </w:p>
    <w:p>
      <w:r>
        <w:t xml:space="preserve">Myös .@PE_Italia aiheesta #naiset #väkivalta #maahanmuutto https://t.co/kb2B4T5zCU</w:t>
      </w:r>
    </w:p>
    <w:p>
      <w:r>
        <w:rPr>
          <w:b/>
          <w:u w:val="single"/>
        </w:rPr>
        <w:t xml:space="preserve">216328</w:t>
      </w:r>
    </w:p>
    <w:p>
      <w:r>
        <w:t xml:space="preserve">Kiitos maahanmuuttajat, näytätte meille, mitä meistä on tullut https://t.co/zSnuolQyAt via @funesbottonati</w:t>
      </w:r>
    </w:p>
    <w:p>
      <w:r>
        <w:rPr>
          <w:b/>
          <w:u w:val="single"/>
        </w:rPr>
        <w:t xml:space="preserve">216329</w:t>
      </w:r>
    </w:p>
    <w:p>
      <w:r>
        <w:t xml:space="preserve">Pessano, kiinni romanialainen jo karkotettu - Pessano con Bornago (Milano), 7 maaliskuu 2017 - Auto ulkomaalaisten valvotut... https://t.co/Fp8jpfk93J</w:t>
      </w:r>
    </w:p>
    <w:p>
      <w:r>
        <w:rPr>
          <w:b/>
          <w:u w:val="single"/>
        </w:rPr>
        <w:t xml:space="preserve">216330</w:t>
      </w:r>
    </w:p>
    <w:p>
      <w:r>
        <w:t xml:space="preserve">@Miriam91328235 kyllä ok, mutta lapsia ei voida taata, ellet tee niin kuin rom jne. jne. teet heidät ja sitten lähetät heidät kerjäämään.</w:t>
      </w:r>
    </w:p>
    <w:p>
      <w:r>
        <w:rPr>
          <w:b/>
          <w:u w:val="single"/>
        </w:rPr>
        <w:t xml:space="preserve">216331</w:t>
      </w:r>
    </w:p>
    <w:p>
      <w:r>
        <w:t xml:space="preserve">Pelko Rooman laitamilla, romanit kylvävät paniikkia ja aiheuttavat... https://t.co/P190lmDAW1</w:t>
      </w:r>
    </w:p>
    <w:p>
      <w:r>
        <w:rPr>
          <w:b/>
          <w:u w:val="single"/>
        </w:rPr>
        <w:t xml:space="preserve">216332</w:t>
      </w:r>
    </w:p>
    <w:p>
      <w:r>
        <w:t xml:space="preserve">Rooma, raiskaus romanileirillä: 7 vuoden tuomio. Tuomari määrää puhdistustoimenpiteet https://t.co/BK948F0jWk</w:t>
      </w:r>
    </w:p>
    <w:p>
      <w:r>
        <w:rPr>
          <w:b/>
          <w:u w:val="single"/>
        </w:rPr>
        <w:t xml:space="preserve">216333</w:t>
      </w:r>
    </w:p>
    <w:p>
      <w:r>
        <w:t xml:space="preserve">Työpaikat Italiassa ulkomaalaisille... #news #Florence https://t.co/ssc4ZVUwwC</w:t>
      </w:r>
    </w:p>
    <w:p>
      <w:r>
        <w:rPr>
          <w:b/>
          <w:u w:val="single"/>
        </w:rPr>
        <w:t xml:space="preserve">216334</w:t>
      </w:r>
    </w:p>
    <w:p>
      <w:r>
        <w:t xml:space="preserve">Paolini: "1302 uutta #pakolaista #Pesaron maakunnassa. 24 tuntia #Legan varuskunta' https://t.co/EVQfC6XwWI</w:t>
      </w:r>
    </w:p>
    <w:p>
      <w:r>
        <w:rPr>
          <w:b/>
          <w:u w:val="single"/>
        </w:rPr>
        <w:t xml:space="preserve">216335</w:t>
      </w:r>
    </w:p>
    <w:p>
      <w:r>
        <w:t xml:space="preserve">Häpeä Roomassa: kolmelle häädetylle italialaisperheelle on vain romanileiri https://t.co/P1okOoV1Q4</w:t>
      </w:r>
    </w:p>
    <w:p>
      <w:r>
        <w:rPr>
          <w:b/>
          <w:u w:val="single"/>
        </w:rPr>
        <w:t xml:space="preserve">216336</w:t>
      </w:r>
    </w:p>
    <w:p>
      <w:r>
        <w:t xml:space="preserve">Euroopan neuvosto arvostelee Italiaa lapsimigranttien kohtelusta https://t.co/B1SrlwlOVi</w:t>
      </w:r>
    </w:p>
    <w:p>
      <w:r>
        <w:rPr>
          <w:b/>
          <w:u w:val="single"/>
        </w:rPr>
        <w:t xml:space="preserve">216337</w:t>
      </w:r>
    </w:p>
    <w:p>
      <w:r>
        <w:t xml:space="preserve">Padova, romanien hyökkäys sairaalassa: perheenpää lahjoittaa munuaisen vaimolleen (Blitz quotidiano) https://t.co/9BZA3J1cG0 https://t.co/68JHmmjMlg</w:t>
      </w:r>
    </w:p>
    <w:p>
      <w:r>
        <w:rPr>
          <w:b/>
          <w:u w:val="single"/>
        </w:rPr>
        <w:t xml:space="preserve">216338</w:t>
      </w:r>
    </w:p>
    <w:p>
      <w:r>
        <w:t xml:space="preserve">Suunnitelma #maahanmuuttajat #MarcoMinniti: huippukokous pian #Roomassa valvontakeskusten perustamiseksi Afrikkaan https://t.co/2pKRtGziwN</w:t>
      </w:r>
    </w:p>
    <w:p>
      <w:r>
        <w:rPr>
          <w:b/>
          <w:u w:val="single"/>
        </w:rPr>
        <w:t xml:space="preserve">216339</w:t>
      </w:r>
    </w:p>
    <w:p>
      <w:r>
        <w:t xml:space="preserve">Rooma, Capriccioli (Radicali): romanit ja pakolaiset, kun taas Raggi tarkastelee harkinnan sormea ... - https://t.co/hQpYbdFMFP</w:t>
      </w:r>
    </w:p>
    <w:p>
      <w:r>
        <w:rPr>
          <w:b/>
          <w:u w:val="single"/>
        </w:rPr>
        <w:t xml:space="preserve">216340</w:t>
      </w:r>
    </w:p>
    <w:p>
      <w:r>
        <w:t xml:space="preserve">#Rooma, samuraimiekka, kuolleet rotat, roskat: blitz #nomadileirillä, 10 ilmiantoa. Seq... https://t.co/nHYqxFq2N5 https://t.co/MBtI504gQS</w:t>
      </w:r>
    </w:p>
    <w:p>
      <w:r>
        <w:rPr>
          <w:b/>
          <w:u w:val="single"/>
        </w:rPr>
        <w:t xml:space="preserve">216341</w:t>
      </w:r>
    </w:p>
    <w:p>
      <w:r>
        <w:t xml:space="preserve">Väkivalta ja viha ovat jo monien DNA:ssa, ei niitä tarvitse lietsoa #maahanmuuttajat https://t.co/dJLuq0bgUC</w:t>
      </w:r>
    </w:p>
    <w:p>
      <w:r>
        <w:rPr>
          <w:b/>
          <w:u w:val="single"/>
        </w:rPr>
        <w:t xml:space="preserve">216342</w:t>
      </w:r>
    </w:p>
    <w:p>
      <w:r>
        <w:t xml:space="preserve">Modenesen hallinto maksaa bensiinin mustalaisille, jotka tuovat romanileirien lapsia kouluun. Hävetkää, ajatelkaa ensin italialaisia.</w:t>
      </w:r>
    </w:p>
    <w:p>
      <w:r>
        <w:rPr>
          <w:b/>
          <w:u w:val="single"/>
        </w:rPr>
        <w:t xml:space="preserve">216343</w:t>
      </w:r>
    </w:p>
    <w:p>
      <w:r>
        <w:t xml:space="preserve">Here Radio London: Mattarella: Terrorismin vaara kaikkialla, Roomassa erityisesti https://t.co/p0k7qpUY2L</w:t>
      </w:r>
    </w:p>
    <w:p>
      <w:r>
        <w:rPr>
          <w:b/>
          <w:u w:val="single"/>
        </w:rPr>
        <w:t xml:space="preserve">216344</w:t>
      </w:r>
    </w:p>
    <w:p>
      <w:r>
        <w:t xml:space="preserve">Romanipäällikkö lahjoittaa munuaisen vaimolleen: 100 sukulaista ja ystävää vierailee sairaalassa (Fanisivu) https://t.co/bhkjpAXBIn https://t.co/QITTyl9TVI</w:t>
      </w:r>
    </w:p>
    <w:p>
      <w:r>
        <w:rPr>
          <w:b/>
          <w:u w:val="single"/>
        </w:rPr>
        <w:t xml:space="preserve">216345</w:t>
      </w:r>
    </w:p>
    <w:p>
      <w:r>
        <w:t xml:space="preserve">@Radio24_news mielenterveysongelmia vai vaalit ja merkel naamioi terrorismin?....fessi kyllä mutta c.......no!kaikki hullut Saksassa?</w:t>
      </w:r>
    </w:p>
    <w:p>
      <w:r>
        <w:rPr>
          <w:b/>
          <w:u w:val="single"/>
        </w:rPr>
        <w:t xml:space="preserve">216346</w:t>
      </w:r>
    </w:p>
    <w:p>
      <w:r>
        <w:t xml:space="preserve">Ferrara, siirtolaisvastainen barrikadi leghista tuomitsi https://t.co/ARuK2dAETk https://t.co/SqatQJ5KRA https://t.co/SqatQJ5KRA</w:t>
      </w:r>
    </w:p>
    <w:p>
      <w:r>
        <w:rPr>
          <w:b/>
          <w:u w:val="single"/>
        </w:rPr>
        <w:t xml:space="preserve">216347</w:t>
      </w:r>
    </w:p>
    <w:p>
      <w:r>
        <w:t xml:space="preserve">Jälleen kerran Merkel käskee sanoa, että hän on "hullu" (mutta kosovolainen, muslimi ja huutaa "allah akbar") #dusseldorf #terror</w:t>
      </w:r>
    </w:p>
    <w:p>
      <w:r>
        <w:rPr>
          <w:b/>
          <w:u w:val="single"/>
        </w:rPr>
        <w:t xml:space="preserve">216348</w:t>
      </w:r>
    </w:p>
    <w:p>
      <w:r>
        <w:t xml:space="preserve">@alexfrosio vaikutti myös yhteen asiaan: pariisilaisten mielettömään pelkoon. Viimeisen 10 minuutin aikana he olivat kauhuissaan.</w:t>
      </w:r>
    </w:p>
    <w:p>
      <w:r>
        <w:rPr>
          <w:b/>
          <w:u w:val="single"/>
        </w:rPr>
        <w:t xml:space="preserve">216349</w:t>
      </w:r>
    </w:p>
    <w:p>
      <w:r>
        <w:t xml:space="preserve">@claudiocerasa @JosephMuscat_JM En ole samaa mieltä vain maahanmuuttajien sulkemisesta: se, joka on libertaari, ei voi vastustaa ihmisten vapautta.</w:t>
      </w:r>
    </w:p>
    <w:p>
      <w:r>
        <w:rPr>
          <w:b/>
          <w:u w:val="single"/>
        </w:rPr>
        <w:t xml:space="preserve">216350</w:t>
      </w:r>
    </w:p>
    <w:p>
      <w:r>
        <w:t xml:space="preserve">@PippoLocatellin tili ei ole tilapäisesti käytettävissä, koska se rikkoo Twitterin mediakäytäntöä. Lue lisää.</w:t>
      </w:r>
    </w:p>
    <w:p>
      <w:r>
        <w:rPr>
          <w:b/>
          <w:u w:val="single"/>
        </w:rPr>
        <w:t xml:space="preserve">216351</w:t>
      </w:r>
    </w:p>
    <w:p>
      <w:r>
        <w:t xml:space="preserve">Heitä kutsutaan "nomadeiksi", vaikka he ovat asuneet (vaikkakin asuntovaunussa) samassa paikassa yli 35 vuotta.... #perplexity</w:t>
      </w:r>
    </w:p>
    <w:p>
      <w:r>
        <w:rPr>
          <w:b/>
          <w:u w:val="single"/>
        </w:rPr>
        <w:t xml:space="preserve">216352</w:t>
      </w:r>
    </w:p>
    <w:p>
      <w:r>
        <w:t xml:space="preserve">Rooma, kunta sijoittaa italialaiset perheet romanileiriin: "Kaikkien hylkäämä" https://t.co/3h5uWjIYRp</w:t>
      </w:r>
    </w:p>
    <w:p>
      <w:r>
        <w:rPr>
          <w:b/>
          <w:u w:val="single"/>
        </w:rPr>
        <w:t xml:space="preserve">216353</w:t>
      </w:r>
    </w:p>
    <w:p>
      <w:r>
        <w:t xml:space="preserve">Emma #Bonino piti hienon puheen #Lingottossa: miksi #Italia tarvitsee #maahanmuuttajia https://t.co/LynSGqUqsj</w:t>
      </w:r>
    </w:p>
    <w:p>
      <w:r>
        <w:rPr>
          <w:b/>
          <w:u w:val="single"/>
        </w:rPr>
        <w:t xml:space="preserve">216354</w:t>
      </w:r>
    </w:p>
    <w:p>
      <w:r>
        <w:t xml:space="preserve">Cerignolan derby ulkomaalaisten poissaollessa Fipin päätöksen mukaan https://t.co/FxujJUKUWy</w:t>
      </w:r>
    </w:p>
    <w:p>
      <w:r>
        <w:rPr>
          <w:b/>
          <w:u w:val="single"/>
        </w:rPr>
        <w:t xml:space="preserve">216355</w:t>
      </w:r>
    </w:p>
    <w:p>
      <w:r>
        <w:t xml:space="preserve">@MontanariPin mennä #Dragona: kansalaiset raivostunut romanien ja roskat. https://t.co/J8MfphilGj @myrtamerlino @gdt62 @hele_fr @govi47 @roma</w:t>
      </w:r>
    </w:p>
    <w:p>
      <w:r>
        <w:rPr>
          <w:b/>
          <w:u w:val="single"/>
        </w:rPr>
        <w:t xml:space="preserve">216356</w:t>
      </w:r>
    </w:p>
    <w:p>
      <w:r>
        <w:t xml:space="preserve">Emma Bonino Lingotton kokouksessa: "Ilman maahanmuuttajien lapsia meillä olisi 35 tuhatta luokkaa minussa 78 tuhatta</w:t>
      </w:r>
    </w:p>
    <w:p>
      <w:r>
        <w:rPr>
          <w:b/>
          <w:u w:val="single"/>
        </w:rPr>
        <w:t xml:space="preserve">216357</w:t>
      </w:r>
    </w:p>
    <w:p>
      <w:r>
        <w:t xml:space="preserve">Samaan aikaan he "tappavat" Italian lapset työttömyydellä, deflaatiolla ja massamaahanmuutolla</w:t>
        <w:br/>
        <w:t xml:space="preserve">PD, tuhoamisen puolue https://t.co/fPEwWWzOyY</w:t>
      </w:r>
    </w:p>
    <w:p>
      <w:r>
        <w:rPr>
          <w:b/>
          <w:u w:val="single"/>
        </w:rPr>
        <w:t xml:space="preserve">216358</w:t>
      </w:r>
    </w:p>
    <w:p>
      <w:r>
        <w:t xml:space="preserve">Salvini: "Romanileirien jälkeen sosiaalikeskukset pois". Aiotaanko ne lakkauttaa? https://t.co/hlTMI1llp6 #news</w:t>
      </w:r>
    </w:p>
    <w:p>
      <w:r>
        <w:rPr>
          <w:b/>
          <w:u w:val="single"/>
        </w:rPr>
        <w:t xml:space="preserve">216359</w:t>
      </w:r>
    </w:p>
    <w:p>
      <w:r>
        <w:t xml:space="preserve">Kaikki tämä kohu muutama päivä ennen vaaleja, jotka saattavat merkitä islamismin vastaisen Wildersin voittoa, vaikuttaa hieman huijaukselta... https://t.co/YxwBPTiuRq</w:t>
      </w:r>
    </w:p>
    <w:p>
      <w:r>
        <w:rPr>
          <w:b/>
          <w:u w:val="single"/>
        </w:rPr>
        <w:t xml:space="preserve">216360</w:t>
      </w:r>
    </w:p>
    <w:p>
      <w:r>
        <w:t xml:space="preserve">Heidän tavaroitaan tutkitaan "Varastat joka päivä joka tapauksessa": romanit, joista tuli miljonäärejä varkauden avulla https://t.co/pXCfyiqQiv</w:t>
      </w:r>
    </w:p>
    <w:p>
      <w:r>
        <w:rPr>
          <w:b/>
          <w:u w:val="single"/>
        </w:rPr>
        <w:t xml:space="preserve">216361</w:t>
      </w:r>
    </w:p>
    <w:p>
      <w:r>
        <w:t xml:space="preserve">.@federiconero @_polemically Kiitos islamististen turkkilaisten ylimielisyyden, ehkä nyt on Euroopan aika herätä.... Katsotaanpa... 🙄</w:t>
      </w:r>
    </w:p>
    <w:p>
      <w:r>
        <w:rPr>
          <w:b/>
          <w:u w:val="single"/>
        </w:rPr>
        <w:t xml:space="preserve">216362</w:t>
      </w:r>
    </w:p>
    <w:p>
      <w:r>
        <w:t xml:space="preserve">Jäi kiinni kävelystä: #fake #rom #invalidit liikkeelle #Rooma #nomadit #vammaiset #zingari #uutiset https://t.co/Ii5NX9HDFR</w:t>
      </w:r>
    </w:p>
    <w:p>
      <w:r>
        <w:rPr>
          <w:b/>
          <w:u w:val="single"/>
        </w:rPr>
        <w:t xml:space="preserve">216363</w:t>
      </w:r>
    </w:p>
    <w:p>
      <w:r>
        <w:t xml:space="preserve">"Varastat joka päivä joka tapauksessa": ne romanit, joista tuli miljonäärejä varkauden avulla https://t.co/4KzW1LHdcE</w:t>
      </w:r>
    </w:p>
    <w:p>
      <w:r>
        <w:rPr>
          <w:b/>
          <w:u w:val="single"/>
        </w:rPr>
        <w:t xml:space="preserve">216364</w:t>
      </w:r>
    </w:p>
    <w:p>
      <w:r>
        <w:t xml:space="preserve">Rimini, romaneille osoitetut kunnantalot: asukkaiden viha https://t.co/SU41w8LrQ7</w:t>
      </w:r>
    </w:p>
    <w:p>
      <w:r>
        <w:rPr>
          <w:b/>
          <w:u w:val="single"/>
        </w:rPr>
        <w:t xml:space="preserve">216365</w:t>
      </w:r>
    </w:p>
    <w:p>
      <w:r>
        <w:t xml:space="preserve">@CiccioConsalvo symbolinen väkivalta voi aiheuttaa paljon enemmän vahinkoa kuin muutama palanut auto....refugees, Roma don't have insurance...</w:t>
      </w:r>
    </w:p>
    <w:p>
      <w:r>
        <w:rPr>
          <w:b/>
          <w:u w:val="single"/>
        </w:rPr>
        <w:t xml:space="preserve">216366</w:t>
      </w:r>
    </w:p>
    <w:p>
      <w:r>
        <w:t xml:space="preserve">Rikolliset ja siirtolaiset, ihmiset. Ei koskaan Salvinin ja Minnitin kanssa, eikä niiden kanssa, jotka Pisapian tavoin kiistävät sen, mitä kokonainen... https://t.co/XtWwMBNxZ8</w:t>
      </w:r>
    </w:p>
    <w:p>
      <w:r>
        <w:rPr>
          <w:b/>
          <w:u w:val="single"/>
        </w:rPr>
        <w:t xml:space="preserve">216367</w:t>
      </w:r>
    </w:p>
    <w:p>
      <w:r>
        <w:t xml:space="preserve">@Naranmike @000120o @REN1pz liiga ja oikeisto käyttävät hyväksi ulkomaalaisia työntekijöitä ja jopa romanit, jotka protestoivat niin paljon, ovat hyötyneet siitä.</w:t>
      </w:r>
    </w:p>
    <w:p>
      <w:r>
        <w:rPr>
          <w:b/>
          <w:u w:val="single"/>
        </w:rPr>
        <w:t xml:space="preserve">216368</w:t>
      </w:r>
    </w:p>
    <w:p>
      <w:r>
        <w:t xml:space="preserve">Milanossa musliminaisten pyöräilyretki oikeuksien puolesta ja väkivaltaa vastaan https://t.co/9whFdzZvaC via @repubblicait</w:t>
      </w:r>
    </w:p>
    <w:p>
      <w:r>
        <w:rPr>
          <w:b/>
          <w:u w:val="single"/>
        </w:rPr>
        <w:t xml:space="preserve">216369</w:t>
      </w:r>
    </w:p>
    <w:p>
      <w:r>
        <w:t xml:space="preserve">Maahanmuuttoa koskevassa kysymyksessä hallitus turvautuu taikuuteen https://t.co/pNXOyNGWms</w:t>
      </w:r>
    </w:p>
    <w:p>
      <w:r>
        <w:rPr>
          <w:b/>
          <w:u w:val="single"/>
        </w:rPr>
        <w:t xml:space="preserve">216370</w:t>
      </w:r>
    </w:p>
    <w:p>
      <w:r>
        <w:t xml:space="preserve">"Arvoisa herra, kaikilla on oikeus ihmisarvoiseen elämään, mutta laittakaa maahanmuuttaja tielleni, niin olen Salvini".</w:t>
        <w:br/>
        <w:br/>
        <w:t xml:space="preserve"> (Matt. 15:83)</w:t>
      </w:r>
    </w:p>
    <w:p>
      <w:r>
        <w:rPr>
          <w:b/>
          <w:u w:val="single"/>
        </w:rPr>
        <w:t xml:space="preserve">216371</w:t>
      </w:r>
    </w:p>
    <w:p>
      <w:r>
        <w:t xml:space="preserve">Marsilaisten juoksijoiden odysseia ryöstettiin Roma-Ostiassa: he pääsevät romanien leiriin, mutta heitä ympäröi...... https://t.co/4DBgwaStoa</w:t>
      </w:r>
    </w:p>
    <w:p>
      <w:r>
        <w:rPr>
          <w:b/>
          <w:u w:val="single"/>
        </w:rPr>
        <w:t xml:space="preserve">216372</w:t>
      </w:r>
    </w:p>
    <w:p>
      <w:r>
        <w:t xml:space="preserve">Romanileirien pilkkasulkuja,</w:t>
        <w:br/>
        <w:t xml:space="preserve">Pohjoisen romaniasutuksen pysyy https://t.co/F9aM6Y4iaQ @ilmessaggeroit @ilmessaggeroit</w:t>
      </w:r>
    </w:p>
    <w:p>
      <w:r>
        <w:rPr>
          <w:b/>
          <w:u w:val="single"/>
        </w:rPr>
        <w:t xml:space="preserve">216373</w:t>
      </w:r>
    </w:p>
    <w:p>
      <w:r>
        <w:t xml:space="preserve">Rooma, kunta hyväksyy uuden romanileirin. Campidoglio: "Väliaikaiset toimenpiteet. Tavoitteena on voittaa kylien - https://t.co/BfNk4b8LY7 - ...</w:t>
      </w:r>
    </w:p>
    <w:p>
      <w:r>
        <w:rPr>
          <w:b/>
          <w:u w:val="single"/>
        </w:rPr>
        <w:t xml:space="preserve">216374</w:t>
      </w:r>
    </w:p>
    <w:p>
      <w:r>
        <w:t xml:space="preserve">Silkkitien suunnittelivat nomadit https://t.co/H4aegHswSm</w:t>
      </w:r>
    </w:p>
    <w:p>
      <w:r>
        <w:rPr>
          <w:b/>
          <w:u w:val="single"/>
        </w:rPr>
        <w:t xml:space="preserve">216375</w:t>
      </w:r>
    </w:p>
    <w:p>
      <w:r>
        <w:t xml:space="preserve">Rooma: Viisi romania ympäröi japanilaisturistia, joista kolme loukkaantui vakavasti ja kaksi pakeni - Kohdennettu hyökkäys https://t.co/f2Nu01GJLU</w:t>
      </w:r>
    </w:p>
    <w:p>
      <w:r>
        <w:rPr>
          <w:b/>
          <w:u w:val="single"/>
        </w:rPr>
        <w:t xml:space="preserve">216376</w:t>
      </w:r>
    </w:p>
    <w:p>
      <w:r>
        <w:t xml:space="preserve">Romanileiri Pohjois-Roomassa toteutuu: "Se on Viiden tähden ristiriita"... #uutiset #Rooma https://t.co/aQgcoWjnGO</w:t>
      </w:r>
    </w:p>
    <w:p>
      <w:r>
        <w:rPr>
          <w:b/>
          <w:u w:val="single"/>
        </w:rPr>
        <w:t xml:space="preserve">216377</w:t>
      </w:r>
    </w:p>
    <w:p>
      <w:r>
        <w:t xml:space="preserve">Ulkomaalaisten karkottaminen vankilasta ja rangaistuksen uudelleenkoulutusfunktio https://t.co/sCKBRjKklj</w:t>
      </w:r>
    </w:p>
    <w:p>
      <w:r>
        <w:rPr>
          <w:b/>
          <w:u w:val="single"/>
        </w:rPr>
        <w:t xml:space="preserve">216378</w:t>
      </w:r>
    </w:p>
    <w:p>
      <w:r>
        <w:t xml:space="preserve">Leghistin pormestari perustaa taidekoulun ulkomaalaisille: "Täällä ei voi olla ideologi" https://t.co/Mw5zD14yOC</w:t>
      </w:r>
    </w:p>
    <w:p>
      <w:r>
        <w:rPr>
          <w:b/>
          <w:u w:val="single"/>
        </w:rPr>
        <w:t xml:space="preserve">216379</w:t>
      </w:r>
    </w:p>
    <w:p>
      <w:r>
        <w:t xml:space="preserve">Hän perii maatilan, mutta romanit valtaavat sen - Epätoivoinen eläkeläinen: "He tuhoavat kaiken puolestani" https://t.co/3xBU8FtaKS</w:t>
      </w:r>
    </w:p>
    <w:p>
      <w:r>
        <w:rPr>
          <w:b/>
          <w:u w:val="single"/>
        </w:rPr>
        <w:t xml:space="preserve">216380</w:t>
      </w:r>
    </w:p>
    <w:p>
      <w:r>
        <w:t xml:space="preserve">#Minnitin #maahanmuuttoa koskevasta asetuksesta ei voi tulla lakia. Huomenna piazza Montecitoriolla #Rooma, saamme äänemme kuuluviin! https://t.co/sr70JYAriU</w:t>
      </w:r>
    </w:p>
    <w:p>
      <w:r>
        <w:rPr>
          <w:b/>
          <w:u w:val="single"/>
        </w:rPr>
        <w:t xml:space="preserve">216381</w:t>
      </w:r>
    </w:p>
    <w:p>
      <w:r>
        <w:t xml:space="preserve">Rooma, romanien vainoamat juoksijat https://t.co/ioEXYazw9h https://t.co/TkSwA8KAhQ https://t.co/TkSwA8KAhQ</w:t>
      </w:r>
    </w:p>
    <w:p>
      <w:r>
        <w:rPr>
          <w:b/>
          <w:u w:val="single"/>
        </w:rPr>
        <w:t xml:space="preserve">216382</w:t>
      </w:r>
    </w:p>
    <w:p>
      <w:r>
        <w:t xml:space="preserve">Varkaudet RomaOstia, juoksijoiden odysseia romanileirillä varastettujen selkäreppujen palauttamiseksi https://t.co/KGe6tV8znL</w:t>
      </w:r>
    </w:p>
    <w:p>
      <w:r>
        <w:rPr>
          <w:b/>
          <w:u w:val="single"/>
        </w:rPr>
        <w:t xml:space="preserve">216383</w:t>
      </w:r>
    </w:p>
    <w:p>
      <w:r>
        <w:t xml:space="preserve">Juoksijat ryöstettiin RomaOstiassa</w:t>
        <w:br/>
        <w:t xml:space="preserve">haastaa Roma hakemaan avaimet</w:t>
        <w:br/>
        <w:t xml:space="preserve">kotiin lompakot ja matkapuhelimet https://t.co/RZR5y0lG8a @ilmessaggeroit 🔥🔥</w:t>
      </w:r>
    </w:p>
    <w:p>
      <w:r>
        <w:rPr>
          <w:b/>
          <w:u w:val="single"/>
        </w:rPr>
        <w:t xml:space="preserve">216384</w:t>
      </w:r>
    </w:p>
    <w:p>
      <w:r>
        <w:t xml:space="preserve">#on our side #cimbro Toivottavasti saatte vierailun romaneilta ja sitten näette mitä saarnaatte #legitimacy #lodi https://t.co/RAPBuUO6tD</w:t>
      </w:r>
    </w:p>
    <w:p>
      <w:r>
        <w:rPr>
          <w:b/>
          <w:u w:val="single"/>
        </w:rPr>
        <w:t xml:space="preserve">216385</w:t>
      </w:r>
    </w:p>
    <w:p>
      <w:r>
        <w:t xml:space="preserve">Corriere: Anac lähettää säädöksiä Corte dei Contiin</w:t>
        <w:br/>
        <w:t xml:space="preserve">romanileirien kouluhallinnosta https://t.co/QgRY5bbzpM #roma rt news_roma</w:t>
      </w:r>
    </w:p>
    <w:p>
      <w:r>
        <w:rPr>
          <w:b/>
          <w:u w:val="single"/>
        </w:rPr>
        <w:t xml:space="preserve">216386</w:t>
      </w:r>
    </w:p>
    <w:p>
      <w:r>
        <w:t xml:space="preserve">Italiasta karkotettu tunisialainen halusi "islamilaista kostoa": hän etsi... https://t.co/HNkCFiduAz</w:t>
      </w:r>
    </w:p>
    <w:p>
      <w:r>
        <w:rPr>
          <w:b/>
          <w:u w:val="single"/>
        </w:rPr>
        <w:t xml:space="preserve">216387</w:t>
      </w:r>
    </w:p>
    <w:p>
      <w:r>
        <w:t xml:space="preserve">#Libero: "Kymmenen miljoonaa euroa heitettiin romaneille hukkaan. Läimäys Italialle: katsokaa näitä lukuja https://t.co/jj0HW4OuuU"</w:t>
      </w:r>
    </w:p>
    <w:p>
      <w:r>
        <w:rPr>
          <w:b/>
          <w:u w:val="single"/>
        </w:rPr>
        <w:t xml:space="preserve">216388</w:t>
      </w:r>
    </w:p>
    <w:p>
      <w:r>
        <w:t xml:space="preserve">Reggio Calabria, pahoinpitely ja ryöstö Lillo Foti: kaikki yksityiskohdat pidätyksen kaksi romania [KUVA] - Stretto web https://t.co/Yfwtds1ceb...</w:t>
      </w:r>
    </w:p>
    <w:p>
      <w:r>
        <w:rPr>
          <w:b/>
          <w:u w:val="single"/>
        </w:rPr>
        <w:t xml:space="preserve">216389</w:t>
      </w:r>
    </w:p>
    <w:p>
      <w:r>
        <w:t xml:space="preserve">#milano Milano, Roma vuosien ajan yhteisissä rakennuksissa Via Adrianossa https://t.co/nyDS3o9Dy5</w:t>
      </w:r>
    </w:p>
    <w:p>
      <w:r>
        <w:rPr>
          <w:b/>
          <w:u w:val="single"/>
        </w:rPr>
        <w:t xml:space="preserve">216390</w:t>
      </w:r>
    </w:p>
    <w:p>
      <w:r>
        <w:t xml:space="preserve">Rooma, maratonin aikana säkkilaukut pois bussista: löytyi nomadien leiristä https://t.co/JqxoON4egL</w:t>
      </w:r>
    </w:p>
    <w:p>
      <w:r>
        <w:rPr>
          <w:b/>
          <w:u w:val="single"/>
        </w:rPr>
        <w:t xml:space="preserve">216391</w:t>
      </w:r>
    </w:p>
    <w:p>
      <w:r>
        <w:t xml:space="preserve">Somalimaahanmuuttajasta tuli kulttuurivälittäjä Italiassa https://t.co/9KhW3qupPs</w:t>
        <w:br/>
        <w:br/>
        <w:t xml:space="preserve">Hyviä tarinoita ja #goodnews</w:t>
      </w:r>
    </w:p>
    <w:p>
      <w:r>
        <w:rPr>
          <w:b/>
          <w:u w:val="single"/>
        </w:rPr>
        <w:t xml:space="preserve">216392</w:t>
      </w:r>
    </w:p>
    <w:p>
      <w:r>
        <w:t xml:space="preserve">Hieno #stopJihad EU:n tuomioistuin: islamilaisen huivin kieltäminen työpaikoilla on mahdollista https://t.co/9g427xnN5h @repubblicait https://t.co/lJJDKi9DAI</w:t>
      </w:r>
    </w:p>
    <w:p>
      <w:r>
        <w:rPr>
          <w:b/>
          <w:u w:val="single"/>
        </w:rPr>
        <w:t xml:space="preserve">216393</w:t>
      </w:r>
    </w:p>
    <w:p>
      <w:r>
        <w:t xml:space="preserve">#raskaana #nomadi #raskaana #nomadi #riskit #synnytys murtautuneessa asunnossa #Milano https://t.co/CHQfZIBJow</w:t>
      </w:r>
    </w:p>
    <w:p>
      <w:r>
        <w:rPr>
          <w:b/>
          <w:u w:val="single"/>
        </w:rPr>
        <w:t xml:space="preserve">216394</w:t>
      </w:r>
    </w:p>
    <w:p>
      <w:r>
        <w:t xml:space="preserve">Rooma, romanilasten koulunkäynti? Täydellinen epäonnistuminen, tuhlasi 10 miljoonaa euroa https://t.co/spgn8fDDIK pois @FCoglioni</w:t>
      </w:r>
    </w:p>
    <w:p>
      <w:r>
        <w:rPr>
          <w:b/>
          <w:u w:val="single"/>
        </w:rPr>
        <w:t xml:space="preserve">216395</w:t>
      </w:r>
    </w:p>
    <w:p>
      <w:r>
        <w:t xml:space="preserve">@renatobrunetta</w:t>
        <w:br/>
        <w:t xml:space="preserve">Forza Italia: "Ei Roman leirille Pohjois-Roomassa" https://t.co/BlJv07MaPQ via @vignaclarablog</w:t>
      </w:r>
    </w:p>
    <w:p>
      <w:r>
        <w:rPr>
          <w:b/>
          <w:u w:val="single"/>
        </w:rPr>
        <w:t xml:space="preserve">216396</w:t>
      </w:r>
    </w:p>
    <w:p>
      <w:r>
        <w:t xml:space="preserve">Labour: islamilainen huntu voidaan kieltää (Italia Oggi) https://t.co/FgnhTiUtqC https://t.co/FgnhTiUtqC</w:t>
      </w:r>
    </w:p>
    <w:p>
      <w:r>
        <w:rPr>
          <w:b/>
          <w:u w:val="single"/>
        </w:rPr>
        <w:t xml:space="preserve">216397</w:t>
      </w:r>
    </w:p>
    <w:p>
      <w:r>
        <w:t xml:space="preserve">@agorarai maahanmuuttajien ansiosta 600 000 italialaista saa eläkettä. He maksavat 11 miljardia eläkemaksuja = 640 000 eläkettä.</w:t>
      </w:r>
    </w:p>
    <w:p>
      <w:r>
        <w:rPr>
          <w:b/>
          <w:u w:val="single"/>
        </w:rPr>
        <w:t xml:space="preserve">216398</w:t>
      </w:r>
    </w:p>
    <w:p>
      <w:r>
        <w:t xml:space="preserve">Roma-Ostiassa ryöstetyt juoksijat haastavat Roman hakemaan lompakot, matkapuhelimet ja kotiavaimet https://t.co/GyZVITTLjC</w:t>
      </w:r>
    </w:p>
    <w:p>
      <w:r>
        <w:rPr>
          <w:b/>
          <w:u w:val="single"/>
        </w:rPr>
        <w:t xml:space="preserve">216399</w:t>
      </w:r>
    </w:p>
    <w:p>
      <w:r>
        <w:t xml:space="preserve">Romanileirien voittaminen #Roman kaupungissa https://t.co/7sD1xWhI9r via @Ass21July</w:t>
      </w:r>
    </w:p>
    <w:p>
      <w:r>
        <w:rPr>
          <w:b/>
          <w:u w:val="single"/>
        </w:rPr>
        <w:t xml:space="preserve">216400</w:t>
      </w:r>
    </w:p>
    <w:p>
      <w:r>
        <w:t xml:space="preserve">Luottamuksellinen asiakirja-aineisto</w:t>
        <w:br/>
        <w:t xml:space="preserve">maihinnousuista: vuonna 2017 yli 250</w:t>
        <w:br/>
        <w:t xml:space="preserve">maahanmuuttajaa https://t.co/Wbd0Al3rKs @ludovicotodini #italia #Minniti</w:t>
      </w:r>
    </w:p>
    <w:p>
      <w:r>
        <w:rPr>
          <w:b/>
          <w:u w:val="single"/>
        </w:rPr>
        <w:t xml:space="preserve">216401</w:t>
      </w:r>
    </w:p>
    <w:p>
      <w:r>
        <w:t xml:space="preserve">via @emerglive Punaisen Ristin "jäljitysbussi": matkustava puhelinkoppi maahanmuuttajille https://t.co/wEO87nlcXi</w:t>
      </w:r>
    </w:p>
    <w:p>
      <w:r>
        <w:rPr>
          <w:b/>
          <w:u w:val="single"/>
        </w:rPr>
        <w:t xml:space="preserve">216402</w:t>
      </w:r>
    </w:p>
    <w:p>
      <w:r>
        <w:t xml:space="preserve">Via Germagnanossa sijaitsevan romanileirin aiheuttaman rappion ja kyykyttämisen vastaisen TV-ilmoituksen jälkeen ja solidaarisuuden... https://t.co/rrhAnH0DhH</w:t>
      </w:r>
    </w:p>
    <w:p>
      <w:r>
        <w:rPr>
          <w:b/>
          <w:u w:val="single"/>
        </w:rPr>
        <w:t xml:space="preserve">216403</w:t>
      </w:r>
    </w:p>
    <w:p>
      <w:r>
        <w:t xml:space="preserve">XV kunta, Torquati (PD): Romassa järjestetään ylimääräinen kaupunginvaltuusto: (AGENPARL) - Rooma, 16... https://t.co/4jNMQ8hAvy...</w:t>
      </w:r>
    </w:p>
    <w:p>
      <w:r>
        <w:rPr>
          <w:b/>
          <w:u w:val="single"/>
        </w:rPr>
        <w:t xml:space="preserve">216404</w:t>
      </w:r>
    </w:p>
    <w:p>
      <w:r>
        <w:t xml:space="preserve">@iosonokarma @a_meluzzi Paavi Franciscuksen väärä syllogismi: Maahanmuuttajat kärsivät - Jeesus kärsi - Kaikki maahanmuuttajat ovat Jeesuksia.</w:t>
      </w:r>
    </w:p>
    <w:p>
      <w:r>
        <w:rPr>
          <w:b/>
          <w:u w:val="single"/>
        </w:rPr>
        <w:t xml:space="preserve">216405</w:t>
      </w:r>
    </w:p>
    <w:p>
      <w:r>
        <w:t xml:space="preserve">Rooma: Romanit olivat vaatineet suojelurahoja 2 vuotta, uupunut ravintoloitsija tappoi heidät konekiväärillä https://t.co/ZzFM3TgUWE Bravooo</w:t>
      </w:r>
    </w:p>
    <w:p>
      <w:r>
        <w:rPr>
          <w:b/>
          <w:u w:val="single"/>
        </w:rPr>
        <w:t xml:space="preserve">216406</w:t>
      </w:r>
    </w:p>
    <w:p>
      <w:r>
        <w:t xml:space="preserve">Kolmesataa maahanmuuttajaa Bestatissa? https://t.co/MiIpzP2Ptw via @BowThemes</w:t>
      </w:r>
    </w:p>
    <w:p>
      <w:r>
        <w:rPr>
          <w:b/>
          <w:u w:val="single"/>
        </w:rPr>
        <w:t xml:space="preserve">216407</w:t>
      </w:r>
    </w:p>
    <w:p>
      <w:r>
        <w:t xml:space="preserve">@whitewho joka yllyttää väkivaltaan instituutioita vastaan on terroristi, joten jos niin haluan.....</w:t>
      </w:r>
    </w:p>
    <w:p>
      <w:r>
        <w:rPr>
          <w:b/>
          <w:u w:val="single"/>
        </w:rPr>
        <w:t xml:space="preserve">216408</w:t>
      </w:r>
    </w:p>
    <w:p>
      <w:r>
        <w:t xml:space="preserve">@LaZanzaraR24 Haluaisin tietää, palkkaako entinen johtaja #fatepresto edelleen roomalaisen romaninaisen siivoamaan vai tekeekö hän sen nyt?</w:t>
      </w:r>
    </w:p>
    <w:p>
      <w:r>
        <w:rPr>
          <w:b/>
          <w:u w:val="single"/>
        </w:rPr>
        <w:t xml:space="preserve">216409</w:t>
      </w:r>
    </w:p>
    <w:p>
      <w:r>
        <w:t xml:space="preserve">#Roomalaiset nomadit lähtevät ostoksille, mutta kassa on osallisena huijauksessa #Rooma, #nomadit #menevät #kuluttamaan ... https://t.co/wfcQaHoP7q</w:t>
      </w:r>
    </w:p>
    <w:p>
      <w:r>
        <w:rPr>
          <w:b/>
          <w:u w:val="single"/>
        </w:rPr>
        <w:t xml:space="preserve">216410</w:t>
      </w:r>
    </w:p>
    <w:p>
      <w:r>
        <w:t xml:space="preserve">Tämä on muslimien reaktio ristin näkemiseen Lutonissa (Lontoossa). Integroituvatko he meidän vai me heidän kanssaan? https://t.co/gUYTJzUyFs https://t.co/gUYTJzUyFs</w:t>
      </w:r>
    </w:p>
    <w:p>
      <w:r>
        <w:rPr>
          <w:b/>
          <w:u w:val="single"/>
        </w:rPr>
        <w:t xml:space="preserve">216411</w:t>
      </w:r>
    </w:p>
    <w:p>
      <w:r>
        <w:t xml:space="preserve">Romanileiri, jonka lähes kaikilla asukkailla on rikosrekisteri: ratsiat San Donaton leirillä (MI) https://t.co/p0jtCUyvrO</w:t>
      </w:r>
    </w:p>
    <w:p>
      <w:r>
        <w:rPr>
          <w:b/>
          <w:u w:val="single"/>
        </w:rPr>
        <w:t xml:space="preserve">216412</w:t>
      </w:r>
    </w:p>
    <w:p>
      <w:r>
        <w:t xml:space="preserve">@repubblicait kannattaa priorisoida, italialaiset ovat olleet maahanmuuttajia Magna Graeciasta lähtien, he ovat odottaneet vuosisatoja.</w:t>
      </w:r>
    </w:p>
    <w:p>
      <w:r>
        <w:rPr>
          <w:b/>
          <w:u w:val="single"/>
        </w:rPr>
        <w:t xml:space="preserve">216413</w:t>
      </w:r>
    </w:p>
    <w:p>
      <w:r>
        <w:t xml:space="preserve">Rooma, he murtavat hänen sormensa varastaa hänen vihkisormuksensa: metsästää kaksi romania https://t.co/hwlG3OXSGZ https://t.co/RBBQGPeWvX</w:t>
      </w:r>
    </w:p>
    <w:p>
      <w:r>
        <w:rPr>
          <w:b/>
          <w:u w:val="single"/>
        </w:rPr>
        <w:t xml:space="preserve">216414</w:t>
      </w:r>
    </w:p>
    <w:p>
      <w:r>
        <w:t xml:space="preserve">#terrorismi Ranskassa, ihmiset iloitsevat hänen tappamisestaan.</w:t>
        <w:br/>
        <w:t xml:space="preserve"> Kiistaa syntyi myös siitä, että #FFOO:n uhalla he tappoivat Berliinissä olleen eläimen.</w:t>
      </w:r>
    </w:p>
    <w:p>
      <w:r>
        <w:rPr>
          <w:b/>
          <w:u w:val="single"/>
        </w:rPr>
        <w:t xml:space="preserve">216415</w:t>
      </w:r>
    </w:p>
    <w:p>
      <w:r>
        <w:t xml:space="preserve">@46Mister @pbecchi maahanmuuton hallitsemiseksi tottelimme Maronia, en tiedä, onko hän kusipää, mutta tiedän, että hän on aiheuttanut enemmän vahinkoa kuin mikään muu.</w:t>
      </w:r>
    </w:p>
    <w:p>
      <w:r>
        <w:rPr>
          <w:b/>
          <w:u w:val="single"/>
        </w:rPr>
        <w:t xml:space="preserve">216416</w:t>
      </w:r>
    </w:p>
    <w:p>
      <w:r>
        <w:t xml:space="preserve">#Migrants #and #Islamic #terrorists how easy it is to enter Italy #Migrants #and #Islamic #terrorists: #how ... https://t.co/pH89YNkh58</w:t>
      </w:r>
    </w:p>
    <w:p>
      <w:r>
        <w:rPr>
          <w:b/>
          <w:u w:val="single"/>
        </w:rPr>
        <w:t xml:space="preserve">216417</w:t>
      </w:r>
    </w:p>
    <w:p>
      <w:r>
        <w:t xml:space="preserve">Milano-Saremo -pyöräilijöiltä varastetut pyörät: löytyivät nomadien leiristä https://t.co/5TsV9DQtxx https://t.co/aDArhXSDOZ https://t.co/aDArhXSDOZ</w:t>
      </w:r>
    </w:p>
    <w:p>
      <w:r>
        <w:rPr>
          <w:b/>
          <w:u w:val="single"/>
        </w:rPr>
        <w:t xml:space="preserve">216418</w:t>
      </w:r>
    </w:p>
    <w:p>
      <w:r>
        <w:t xml:space="preserve">@SoniaGrotto ALOITA ja tule islamisoiduksi, etkö ole vielä ymmärtänyt sitä?????</w:t>
      </w:r>
    </w:p>
    <w:p>
      <w:r>
        <w:rPr>
          <w:b/>
          <w:u w:val="single"/>
        </w:rPr>
        <w:t xml:space="preserve">216419</w:t>
      </w:r>
    </w:p>
    <w:p>
      <w:r>
        <w:t xml:space="preserve">@matteosalvinimi</w:t>
        <w:br/>
        <w:t xml:space="preserve">Onko mahdollista, että mitään ei voida tehdä romanileireille, joilla jopa tämä tapahtuu? #leiene #pedofilia #schyphilia #rom https://t.co/PSkPwBPmMZ</w:t>
      </w:r>
    </w:p>
    <w:p>
      <w:r>
        <w:rPr>
          <w:b/>
          <w:u w:val="single"/>
        </w:rPr>
        <w:t xml:space="preserve">216420</w:t>
      </w:r>
    </w:p>
    <w:p>
      <w:r>
        <w:t xml:space="preserve">Tripoli Roomalle: "800 miljoonaa keinoa ja miestä maahanmuuttajien pysäyttämiseksi" https://t.co/WlvA0l6uzQ https://t.co/j3HKElngXU https://t.co/j3HKElngXU</w:t>
      </w:r>
    </w:p>
    <w:p>
      <w:r>
        <w:rPr>
          <w:b/>
          <w:u w:val="single"/>
        </w:rPr>
        <w:t xml:space="preserve">216421</w:t>
      </w:r>
    </w:p>
    <w:p>
      <w:r>
        <w:t xml:space="preserve">Kirja Pride. Kolmannen painoksen teema "Vieras" https://t.co/695L0bsoS8</w:t>
      </w:r>
    </w:p>
    <w:p>
      <w:r>
        <w:rPr>
          <w:b/>
          <w:u w:val="single"/>
        </w:rPr>
        <w:t xml:space="preserve">216422</w:t>
      </w:r>
    </w:p>
    <w:p>
      <w:r>
        <w:t xml:space="preserve">Boldrini toivottaa tervetulleeksi maahanmuuttajaopiskelijan, jolta evättiin pääsy - Italia - ANSA.it https://t.co/UeHmacBZk1 via @Agenzia_Ansa</w:t>
      </w:r>
    </w:p>
    <w:p>
      <w:r>
        <w:rPr>
          <w:b/>
          <w:u w:val="single"/>
        </w:rPr>
        <w:t xml:space="preserve">216423</w:t>
      </w:r>
    </w:p>
    <w:p>
      <w:r>
        <w:t xml:space="preserve">@EraseShitislam @Alexandra7691 @a_meluzzi in ITALY ALMOST CERTAINLY...</w:t>
      </w:r>
    </w:p>
    <w:p>
      <w:r>
        <w:rPr>
          <w:b/>
          <w:u w:val="single"/>
        </w:rPr>
        <w:t xml:space="preserve">216424</w:t>
      </w:r>
    </w:p>
    <w:p>
      <w:r>
        <w:t xml:space="preserve">Maahanmuuttajat varastavat työpaikkamme" -lauseen jälkeen se ei voinut olla huomaamatta "idästä tulevat naiset varastavat miehemme" -lausetta. Rangaistus.</w:t>
      </w:r>
    </w:p>
    <w:p>
      <w:r>
        <w:rPr>
          <w:b/>
          <w:u w:val="single"/>
        </w:rPr>
        <w:t xml:space="preserve">216425</w:t>
      </w:r>
    </w:p>
    <w:p>
      <w:r>
        <w:t xml:space="preserve">@Lnba35 En tiedä, Le Pen näyttää vihjailevan yhteistyöstä Italian kanssa maahanmuuttajakysymyksessä.</w:t>
      </w:r>
    </w:p>
    <w:p>
      <w:r>
        <w:rPr>
          <w:b/>
          <w:u w:val="single"/>
        </w:rPr>
        <w:t xml:space="preserve">216426</w:t>
      </w:r>
    </w:p>
    <w:p>
      <w:r>
        <w:t xml:space="preserve">ryhmä mustalaisia potkaisi naista metrojunassa Roomassa, koska... - Aikakirjat https://t.co/Dtz5T6uTYV</w:t>
      </w:r>
    </w:p>
    <w:p>
      <w:r>
        <w:rPr>
          <w:b/>
          <w:u w:val="single"/>
        </w:rPr>
        <w:t xml:space="preserve">216427</w:t>
      </w:r>
    </w:p>
    <w:p>
      <w:r>
        <w:t xml:space="preserve">Shock Circular: "Estäkää pääsy Italiaan, maahanmuuttajat saapuvat... - Fakta verkosta https://t.co/wiL0yRje1L</w:t>
      </w:r>
    </w:p>
    <w:p>
      <w:r>
        <w:rPr>
          <w:b/>
          <w:u w:val="single"/>
        </w:rPr>
        <w:t xml:space="preserve">216428</w:t>
      </w:r>
    </w:p>
    <w:p>
      <w:r>
        <w:t xml:space="preserve">Siellä, missä ennen oli romanien leiri, on nyt Italian ensimmäinen "koditon kylä"! https://t.co/QsvVkb6eAU</w:t>
      </w:r>
    </w:p>
    <w:p>
      <w:r>
        <w:rPr>
          <w:b/>
          <w:u w:val="single"/>
        </w:rPr>
        <w:t xml:space="preserve">216429</w:t>
      </w:r>
    </w:p>
    <w:p>
      <w:r>
        <w:t xml:space="preserve">Myös Ennassa ylimääräisiä maahanmuuttajia https://t.co/csEf9tK7qm</w:t>
      </w:r>
    </w:p>
    <w:p>
      <w:r>
        <w:rPr>
          <w:b/>
          <w:u w:val="single"/>
        </w:rPr>
        <w:t xml:space="preserve">216430</w:t>
      </w:r>
    </w:p>
    <w:p>
      <w:r>
        <w:t xml:space="preserve">@DAVIDPARENZO @peregopaola viihdettä sanomalla, että kaikki romanit varastavat tai kaikki maahanmuuttajat raiskaavat on hyväksyttävää?</w:t>
      </w:r>
    </w:p>
    <w:p>
      <w:r>
        <w:rPr>
          <w:b/>
          <w:u w:val="single"/>
        </w:rPr>
        <w:t xml:space="preserve">216431</w:t>
      </w:r>
    </w:p>
    <w:p>
      <w:r>
        <w:t xml:space="preserve">#Menton ja #Ventimiglian väliltä löytyi #maahanmuuttajan ruumis: hän yritti päästä Ranskaan "kuolemansolan" kautta https://t.co/6KHVUHfnen</w:t>
      </w:r>
    </w:p>
    <w:p>
      <w:r>
        <w:rPr>
          <w:b/>
          <w:u w:val="single"/>
        </w:rPr>
        <w:t xml:space="preserve">216432</w:t>
      </w:r>
    </w:p>
    <w:p>
      <w:r>
        <w:t xml:space="preserve">Uusi romanileiri Pohjois-Roomassa, Roma: "Anna meille sananvaltaa neuvostossa" https://t.co/4L4ZaFGkqB https://t.co/dCLD3KT7eE</w:t>
      </w:r>
    </w:p>
    <w:p>
      <w:r>
        <w:rPr>
          <w:b/>
          <w:u w:val="single"/>
        </w:rPr>
        <w:t xml:space="preserve">216433</w:t>
      </w:r>
    </w:p>
    <w:p>
      <w:r>
        <w:t xml:space="preserve">@iside50 kaikella #rahalla mitä hallitus laittaa taskuunsa🙄🙄🙄surely it will all go #migrantsmaiitalians😤😤😤😤</w:t>
      </w:r>
    </w:p>
    <w:p>
      <w:r>
        <w:rPr>
          <w:b/>
          <w:u w:val="single"/>
        </w:rPr>
        <w:t xml:space="preserve">216434</w:t>
      </w:r>
    </w:p>
    <w:p>
      <w:r>
        <w:t xml:space="preserve">@NamanTarcha @enricovik rikolliset valtionpäämiehet tehtyään bisnestä terroristien kanssa ovat nyt raivoissaan,Assad on paikallaan</w:t>
      </w:r>
    </w:p>
    <w:p>
      <w:r>
        <w:rPr>
          <w:b/>
          <w:u w:val="single"/>
        </w:rPr>
        <w:t xml:space="preserve">216435</w:t>
      </w:r>
    </w:p>
    <w:p>
      <w:r>
        <w:t xml:space="preserve">nämä olisivat pakolaisia? Jerry Ogboru Padovan raiskaaja #stopinvasion #salvini https://t.co/NySed5dOVM https://t.co/8Yfjep8OWg https://t.co/8Yfjep8OWg</w:t>
      </w:r>
    </w:p>
    <w:p>
      <w:r>
        <w:rPr>
          <w:b/>
          <w:u w:val="single"/>
        </w:rPr>
        <w:t xml:space="preserve">216436</w:t>
      </w:r>
    </w:p>
    <w:p>
      <w:r>
        <w:t xml:space="preserve">Nomadit jäivät kiinni itse teosta ja hyökkäävät carabinierien kimppuun: romanit yrittävät ruuvimeisselillä turmella... https://t.co/RWURhHLXot https://t.co/PrPJ6MllI8</w:t>
      </w:r>
    </w:p>
    <w:p>
      <w:r>
        <w:rPr>
          <w:b/>
          <w:u w:val="single"/>
        </w:rPr>
        <w:t xml:space="preserve">216437</w:t>
      </w:r>
    </w:p>
    <w:p>
      <w:r>
        <w:t xml:space="preserve">Yleisö. Paavi maahanmuuttajista: se on suurin tragedia sitten toisen maailmansodan https://t.co/mDaVV3cwzQ</w:t>
      </w:r>
    </w:p>
    <w:p>
      <w:r>
        <w:rPr>
          <w:b/>
          <w:u w:val="single"/>
        </w:rPr>
        <w:t xml:space="preserve">216438</w:t>
      </w:r>
    </w:p>
    <w:p>
      <w:r>
        <w:t xml:space="preserve">#Udine vallattu, #pormestari hakee vielä enemmän pakolaisia @LegaNordFVG @Libero_official @QuintaColonnaTv https://t.co/s7tP7b92nP</w:t>
      </w:r>
    </w:p>
    <w:p>
      <w:r>
        <w:rPr>
          <w:b/>
          <w:u w:val="single"/>
        </w:rPr>
        <w:t xml:space="preserve">216439</w:t>
      </w:r>
    </w:p>
    <w:p>
      <w:r>
        <w:t xml:space="preserve">@Piovegovernolad Mitä enemmän kuulen, mitä romaneilla on meneillään, sitä enemmän haluan polttaa heidät kaikki!!!!.</w:t>
      </w:r>
    </w:p>
    <w:p>
      <w:r>
        <w:rPr>
          <w:b/>
          <w:u w:val="single"/>
        </w:rPr>
        <w:t xml:space="preserve">216440</w:t>
      </w:r>
    </w:p>
    <w:p>
      <w:r>
        <w:t xml:space="preserve">Vakavasti puhuen, nämä terrori-iskut ovat murtaneet pallini, on pelättävä matkustaa tai edes poistua kotoa, koska kotona ei ole...</w:t>
      </w:r>
    </w:p>
    <w:p>
      <w:r>
        <w:rPr>
          <w:b/>
          <w:u w:val="single"/>
        </w:rPr>
        <w:t xml:space="preserve">216441</w:t>
      </w:r>
    </w:p>
    <w:p>
      <w:r>
        <w:t xml:space="preserve">Toscanassa romaneja ruokitaan Coop-ateriaseteleillä https://t.co/DAMeLLbWcD</w:t>
      </w:r>
    </w:p>
    <w:p>
      <w:r>
        <w:rPr>
          <w:b/>
          <w:u w:val="single"/>
        </w:rPr>
        <w:t xml:space="preserve">216442</w:t>
      </w:r>
    </w:p>
    <w:p>
      <w:r>
        <w:t xml:space="preserve">#leredita brexit ei ilmeisesti suojaa terrori-iskuilta 😳</w:t>
      </w:r>
    </w:p>
    <w:p>
      <w:r>
        <w:rPr>
          <w:b/>
          <w:u w:val="single"/>
        </w:rPr>
        <w:t xml:space="preserve">216443</w:t>
      </w:r>
    </w:p>
    <w:p>
      <w:r>
        <w:t xml:space="preserve">@Agency_Ansa Ne, jotka pahoittelevat niitä, jotka tukevat hyökkäystä, ovat salaliittolaisia islamilaisten terroristien kanssa, ja heidät kaikki pitäisi ampua. https://t.co/pl0ykfFhj0</w:t>
      </w:r>
    </w:p>
    <w:p>
      <w:r>
        <w:rPr>
          <w:b/>
          <w:u w:val="single"/>
        </w:rPr>
        <w:t xml:space="preserve">216444</w:t>
      </w:r>
    </w:p>
    <w:p>
      <w:r>
        <w:t xml:space="preserve">#gabbiaopen...3/4 pohjoisesta on eteläistä alkuperää, mutta he eivät välttämättä halua tyrkyttää eteläistä "järjestelmää" kuten ääri-islamistit ...</w:t>
      </w:r>
    </w:p>
    <w:p>
      <w:r>
        <w:rPr>
          <w:b/>
          <w:u w:val="single"/>
        </w:rPr>
        <w:t xml:space="preserve">216445</w:t>
      </w:r>
    </w:p>
    <w:p>
      <w:r>
        <w:t xml:space="preserve">Modena, islamilaisen hunnutetun (ja alistuvan) naisen juhla: vieraat CGIL, Fiom ja PD-valtuutettu: https://t.co/QmPA94M9Va.</w:t>
      </w:r>
    </w:p>
    <w:p>
      <w:r>
        <w:rPr>
          <w:b/>
          <w:u w:val="single"/>
        </w:rPr>
        <w:t xml:space="preserve">216446</w:t>
      </w:r>
    </w:p>
    <w:p>
      <w:r>
        <w:t xml:space="preserve">@RobertoTatankaa Tilastollisesti islamilaisia iskuja on tapahtunut Ranskassa enemmän kuin mitään muuta. On vain tiedotettava itselleen.</w:t>
      </w:r>
    </w:p>
    <w:p>
      <w:r>
        <w:rPr>
          <w:b/>
          <w:u w:val="single"/>
        </w:rPr>
        <w:t xml:space="preserve">216447</w:t>
      </w:r>
    </w:p>
    <w:p>
      <w:r>
        <w:t xml:space="preserve">#Lontoo Keskiviikkona 22. maaliskuuta, hieman kello 15.30 jälkeen, tapahtui terrori-isku .</w:t>
        <w:br/>
        <w:br/>
        <w:t xml:space="preserve">Tiedämme seuraavaa:</w:t>
        <w:br/>
        <w:br/>
        <w:t xml:space="preserve">https://t.co/A7HxRdhhFa https://t.co/A7HxRdhhFa</w:t>
      </w:r>
    </w:p>
    <w:p>
      <w:r>
        <w:rPr>
          <w:b/>
          <w:u w:val="single"/>
        </w:rPr>
        <w:t xml:space="preserve">216448</w:t>
      </w:r>
    </w:p>
    <w:p>
      <w:r>
        <w:t xml:space="preserve">Hyökkäys #Londonissa 🇬🇧 #westminster: 5 kuollutta ja 40 loukkaantunutta.</w:t>
        <w:br/>
        <w:t xml:space="preserve">Näiden islamilaisten fundamentalistien #hyökkäysten lopettamiseksi,</w:t>
        <w:br/>
        <w:t xml:space="preserve">mitä tehdä?</w:t>
      </w:r>
    </w:p>
    <w:p>
      <w:r>
        <w:rPr>
          <w:b/>
          <w:u w:val="single"/>
        </w:rPr>
        <w:t xml:space="preserve">216449</w:t>
      </w:r>
    </w:p>
    <w:p>
      <w:r>
        <w:t xml:space="preserve">EU:n huippukokouksen terrorihälytys: Roomassa on 5000 agenttia https://t.co/s3KRmEUgBA</w:t>
      </w:r>
    </w:p>
    <w:p>
      <w:r>
        <w:rPr>
          <w:b/>
          <w:u w:val="single"/>
        </w:rPr>
        <w:t xml:space="preserve">216450</w:t>
      </w:r>
    </w:p>
    <w:p>
      <w:r>
        <w:t xml:space="preserve">#movimentionesti Mutta jopa Italialla on oma terrorisminsa.Poliittinen järjestelmä, joka tuhoaa uhrit, ei edes Isis.</w:t>
      </w:r>
    </w:p>
    <w:p>
      <w:r>
        <w:rPr>
          <w:b/>
          <w:u w:val="single"/>
        </w:rPr>
        <w:t xml:space="preserve">216451</w:t>
      </w:r>
    </w:p>
    <w:p>
      <w:r>
        <w:t xml:space="preserve">71,9 % ulkomaalaisista Italiassa kokkaa italialaisia ruokia: pizza 87,8 pasta 86,3 juusto 79,6 ja 45,7 joka päivä 🇮 @NestleItalia</w:t>
      </w:r>
    </w:p>
    <w:p>
      <w:r>
        <w:rPr>
          <w:b/>
          <w:u w:val="single"/>
        </w:rPr>
        <w:t xml:space="preserve">216452</w:t>
      </w:r>
    </w:p>
    <w:p>
      <w:r>
        <w:t xml:space="preserve">He ampuvat carabiniereita ryöstön jälkeen: jäivät kiinni Giuglianon nomadileirillä https://t.co/P1MPoUkwsO</w:t>
      </w:r>
    </w:p>
    <w:p>
      <w:r>
        <w:rPr>
          <w:b/>
          <w:u w:val="single"/>
        </w:rPr>
        <w:t xml:space="preserve">216453</w:t>
      </w:r>
    </w:p>
    <w:p>
      <w:r>
        <w:t xml:space="preserve">Helvetin mustalaiset, kaikki seinään... paskiaiset</w:t>
        <w:br/>
        <w:t xml:space="preserve">He ampuvat karabinieereja ryöstön jälkeen: vangittu siirtolaisleirillä Giuglianossa https://t.co/efYYDutXvs</w:t>
      </w:r>
    </w:p>
    <w:p>
      <w:r>
        <w:rPr>
          <w:b/>
          <w:u w:val="single"/>
        </w:rPr>
        <w:t xml:space="preserve">216454</w:t>
      </w:r>
    </w:p>
    <w:p>
      <w:r>
        <w:t xml:space="preserve">Kaikki terrorismin vastaiset toimenpiteet Rooman sopimuksen juhlallisuuksia varten https://t.co/zWvpo9ChnY.</w:t>
      </w:r>
    </w:p>
    <w:p>
      <w:r>
        <w:rPr>
          <w:b/>
          <w:u w:val="single"/>
        </w:rPr>
        <w:t xml:space="preserve">216455</w:t>
      </w:r>
    </w:p>
    <w:p>
      <w:r>
        <w:t xml:space="preserve">On tosiasia, että Lombardia on terroristien kauttakulkukeskus. https://t.co/vYP7gSFe7r.</w:t>
      </w:r>
    </w:p>
    <w:p>
      <w:r>
        <w:rPr>
          <w:b/>
          <w:u w:val="single"/>
        </w:rPr>
        <w:t xml:space="preserve">216456</w:t>
      </w:r>
    </w:p>
    <w:p>
      <w:r>
        <w:t xml:space="preserve">Miten Britannia rahoitti Syyrian "aseistettua maltillista oppositiota" (terroristeja, joilla on ihmiskasvot) - https://t.co/fxCojpzrWs</w:t>
      </w:r>
    </w:p>
    <w:p>
      <w:r>
        <w:rPr>
          <w:b/>
          <w:u w:val="single"/>
        </w:rPr>
        <w:t xml:space="preserve">216457</w:t>
      </w:r>
    </w:p>
    <w:p>
      <w:r>
        <w:t xml:space="preserve">He tietävät, etteivät he tee heille mitään ... ajamme romanit pois Italiasta, väkisin ja armotta ...</w:t>
      </w:r>
    </w:p>
    <w:p>
      <w:r>
        <w:rPr>
          <w:b/>
          <w:u w:val="single"/>
        </w:rPr>
        <w:t xml:space="preserve">216458</w:t>
      </w:r>
    </w:p>
    <w:p>
      <w:r>
        <w:t xml:space="preserve">#Rooma on viimeinen hyökkäys</w:t>
        <w:br/>
        <w:t xml:space="preserve">Tällä hetkellä olemme terroristeille logistisesti erittäin tärkeä maa</w:t>
        <w:br/>
        <w:t xml:space="preserve">Olemme portti Eurooppaan @tagadala7</w:t>
      </w:r>
    </w:p>
    <w:p>
      <w:r>
        <w:rPr>
          <w:b/>
          <w:u w:val="single"/>
        </w:rPr>
        <w:t xml:space="preserve">216459</w:t>
      </w:r>
    </w:p>
    <w:p>
      <w:r>
        <w:t xml:space="preserve">Retweeted Ofcs Report (@ofcs_report):</w:t>
        <w:br/>
        <w:br/>
        <w:t xml:space="preserve">Pääkaupungin rappeutuminen, Roomassa Romanileirit ovat myös lähellä</w:t>
        <w:t xml:space="preserve"> https://t.co/ngJ0zUa99v</w:t>
      </w:r>
    </w:p>
    <w:p>
      <w:r>
        <w:rPr>
          <w:b/>
          <w:u w:val="single"/>
        </w:rPr>
        <w:t xml:space="preserve">216460</w:t>
      </w:r>
    </w:p>
    <w:p>
      <w:r>
        <w:t xml:space="preserve">Cecchi Paone @mattino5:ssä "se oli ennalta ilmoitettu terrori-isku, me kaikki tiesimme sen, puuttui vain miten ja milloin".</w:t>
        <w:br/>
        <w:br/>
        <w:t xml:space="preserve"> @TullioAle @nonleggerlo</w:t>
      </w:r>
    </w:p>
    <w:p>
      <w:r>
        <w:rPr>
          <w:b/>
          <w:u w:val="single"/>
        </w:rPr>
        <w:t xml:space="preserve">216461</w:t>
      </w:r>
    </w:p>
    <w:p>
      <w:r>
        <w:t xml:space="preserve">Lontoon terroristi on nimeltään Khalid Masood Ison-Britannian kansalainen, 52-vuotias, 007:n jo tuntema https://t.co/AmHBYvbMrO</w:t>
      </w:r>
    </w:p>
    <w:p>
      <w:r>
        <w:rPr>
          <w:b/>
          <w:u w:val="single"/>
        </w:rPr>
        <w:t xml:space="preserve">216462</w:t>
      </w:r>
    </w:p>
    <w:p>
      <w:r>
        <w:t xml:space="preserve">Milano, Carabineri romanileirillä Via Negrottossa: varastettu auto löytyi https://t.co/Nk11do3RbX</w:t>
      </w:r>
    </w:p>
    <w:p>
      <w:r>
        <w:rPr>
          <w:b/>
          <w:u w:val="single"/>
        </w:rPr>
        <w:t xml:space="preserve">216463</w:t>
      </w:r>
    </w:p>
    <w:p>
      <w:r>
        <w:t xml:space="preserve">Uhrit ovat kaikki sam</w:t>
        <w:br/>
        <w:t xml:space="preserve">kristityt, juutalaiset, muslimit, ateistit. Olemme osa samaa ihmiskuntaa! https://t.co/jFAll7Q7Ng</w:t>
      </w:r>
    </w:p>
    <w:p>
      <w:r>
        <w:rPr>
          <w:b/>
          <w:u w:val="single"/>
        </w:rPr>
        <w:t xml:space="preserve">216464</w:t>
      </w:r>
    </w:p>
    <w:p>
      <w:r>
        <w:t xml:space="preserve">"Juokse, piiloudu ja kerro": näin toimitaan terrori-iskun sattuessa /VIDEO https://t.co/2Qb1f9L4u7 https://t.co/bmCjhGBT0h</w:t>
      </w:r>
    </w:p>
    <w:p>
      <w:r>
        <w:rPr>
          <w:b/>
          <w:u w:val="single"/>
        </w:rPr>
        <w:t xml:space="preserve">216465</w:t>
      </w:r>
    </w:p>
    <w:p>
      <w:r>
        <w:t xml:space="preserve">Rooma, terrorihälytys laukaistu, mutta mustat blokit ovat pelottavampia https://t.co/Mwt5BPPngj https://t.co/aUlyNCLjto</w:t>
      </w:r>
    </w:p>
    <w:p>
      <w:r>
        <w:rPr>
          <w:b/>
          <w:u w:val="single"/>
        </w:rPr>
        <w:t xml:space="preserve">216466</w:t>
      </w:r>
    </w:p>
    <w:p>
      <w:r>
        <w:t xml:space="preserve">#Rooma #terrorismihälytys laukaistu, mutta mustat blokit ovat pelottavampia #Rooma, #terrorismihälytys #laukaistu #mutta ... https://t.co/prFQUauooT</w:t>
      </w:r>
    </w:p>
    <w:p>
      <w:r>
        <w:rPr>
          <w:b/>
          <w:u w:val="single"/>
        </w:rPr>
        <w:t xml:space="preserve">216467</w:t>
      </w:r>
    </w:p>
    <w:p>
      <w:r>
        <w:t xml:space="preserve">Rooma, terrorismin vastaiset toimet ja mustan blokin painajainen. Sosiaalinen media erityisessä valvonnassa https://t.co/WQyE9ugiDK #uutiset</w:t>
      </w:r>
    </w:p>
    <w:p>
      <w:r>
        <w:rPr>
          <w:b/>
          <w:u w:val="single"/>
        </w:rPr>
        <w:t xml:space="preserve">216468</w:t>
      </w:r>
    </w:p>
    <w:p>
      <w:r>
        <w:t xml:space="preserve">@london_girl93 terrorismi on hulluutta, mutta vaikka se on järjetöntä, se aiheuttaa vähemmän kuolemia kuin kotimaan muurien murhaamien ihmisten määrä.</w:t>
      </w:r>
    </w:p>
    <w:p>
      <w:r>
        <w:rPr>
          <w:b/>
          <w:u w:val="single"/>
        </w:rPr>
        <w:t xml:space="preserve">216469</w:t>
      </w:r>
    </w:p>
    <w:p>
      <w:r>
        <w:t xml:space="preserve">Älä koskaan menetä mahdollisuutta olla Roma eh #ItalyAlbania</w:t>
      </w:r>
    </w:p>
    <w:p>
      <w:r>
        <w:rPr>
          <w:b/>
          <w:u w:val="single"/>
        </w:rPr>
        <w:t xml:space="preserve">216470</w:t>
      </w:r>
    </w:p>
    <w:p>
      <w:r>
        <w:t xml:space="preserve">@FCoglioni He keräävät mieluummin pakolaisten ruumiit kuin palauttavat heidät alkuperämaihinsa. Politiikan mysteeri</w:t>
      </w:r>
    </w:p>
    <w:p>
      <w:r>
        <w:rPr>
          <w:b/>
          <w:u w:val="single"/>
        </w:rPr>
        <w:t xml:space="preserve">216471</w:t>
      </w:r>
    </w:p>
    <w:p>
      <w:r>
        <w:t xml:space="preserve">Me kaikki olemme jonkun toisen ulkomaalaisia! https://t.co/cFYNSGRuKT</w:t>
      </w:r>
    </w:p>
    <w:p>
      <w:r>
        <w:rPr>
          <w:b/>
          <w:u w:val="single"/>
        </w:rPr>
        <w:t xml:space="preserve">216472</w:t>
      </w:r>
    </w:p>
    <w:p>
      <w:r>
        <w:t xml:space="preserve">@RogerHalstedin tili ei ole tilapäisesti käytettävissä, koska se rikkoo Twitterin mediakäytäntöä. Lue lisää.</w:t>
      </w:r>
    </w:p>
    <w:p>
      <w:r>
        <w:rPr>
          <w:b/>
          <w:u w:val="single"/>
        </w:rPr>
        <w:t xml:space="preserve">216473</w:t>
      </w:r>
    </w:p>
    <w:p>
      <w:r>
        <w:t xml:space="preserve">Merenkulkijoiden ja maahanmuuttajien välisen solidaarisuuden muistomerkki: https://t.co/TfxYgJWgKp...</w:t>
      </w:r>
    </w:p>
    <w:p>
      <w:r>
        <w:rPr>
          <w:b/>
          <w:u w:val="single"/>
        </w:rPr>
        <w:t xml:space="preserve">216474</w:t>
      </w:r>
    </w:p>
    <w:p>
      <w:r>
        <w:t xml:space="preserve">Ja tässä on se, mitä odotettiin 6 kuukautta sitten: #denk islam-myönteinen puolue on syntynyt ja saanut 7 prosenttia Hollannissa. Sharia 4 kaikki kolmannen maailman mulkut.</w:t>
      </w:r>
    </w:p>
    <w:p>
      <w:r>
        <w:rPr>
          <w:b/>
          <w:u w:val="single"/>
        </w:rPr>
        <w:t xml:space="preserve">216475</w:t>
      </w:r>
    </w:p>
    <w:p>
      <w:r>
        <w:t xml:space="preserve">#papamilano2017 syleilee #islamisteja, kohtalokas syleily, joka tuhoaa 2000 vuotta #kristillistä historiaa. Se avaa oven loppuun.</w:t>
      </w:r>
    </w:p>
    <w:p>
      <w:r>
        <w:rPr>
          <w:b/>
          <w:u w:val="single"/>
        </w:rPr>
        <w:t xml:space="preserve">216476</w:t>
      </w:r>
    </w:p>
    <w:p>
      <w:r>
        <w:t xml:space="preserve">Ja taas hän menee tapaamaan Muslimia..... Ja taas maahanmuuttajien kanssa ja taas...ja taas.#Francesco 👎</w:t>
      </w:r>
    </w:p>
    <w:p>
      <w:r>
        <w:rPr>
          <w:b/>
          <w:u w:val="single"/>
        </w:rPr>
        <w:t xml:space="preserve">216477</w:t>
      </w:r>
    </w:p>
    <w:p>
      <w:r>
        <w:t xml:space="preserve">Milanossa paavi vierailee muslimiperheessä: "Hän joi maitoa kanssamme" https://t.co/qLHX69jm31</w:t>
      </w:r>
    </w:p>
    <w:p>
      <w:r>
        <w:rPr>
          <w:b/>
          <w:u w:val="single"/>
        </w:rPr>
        <w:t xml:space="preserve">216478</w:t>
      </w:r>
    </w:p>
    <w:p>
      <w:r>
        <w:t xml:space="preserve">@MadamPopper @kepler196a ei ole spekulointia vaan yksinkertainen havainto, jonka jaan #StopIslam koska kaikki #terroristit ovat #muslimeja.</w:t>
      </w:r>
    </w:p>
    <w:p>
      <w:r>
        <w:rPr>
          <w:b/>
          <w:u w:val="single"/>
        </w:rPr>
        <w:t xml:space="preserve">216479</w:t>
      </w:r>
    </w:p>
    <w:p>
      <w:r>
        <w:t xml:space="preserve">Carabinieri ja syyttäjät puuttuvat Piemonten sinti-nomadien toimintaan #canavesenews https://t.co/A8mSKi9wn5</w:t>
      </w:r>
    </w:p>
    <w:p>
      <w:r>
        <w:rPr>
          <w:b/>
          <w:u w:val="single"/>
        </w:rPr>
        <w:t xml:space="preserve">216480</w:t>
      </w:r>
    </w:p>
    <w:p>
      <w:r>
        <w:t xml:space="preserve">@matteosalvinimi shakaali.Et edes sunnuntaisin jätä meitä rauhaan?Mene matkalle pakolaisten kotimaahan.Sitten puhutaan.</w:t>
      </w:r>
    </w:p>
    <w:p>
      <w:r>
        <w:rPr>
          <w:b/>
          <w:u w:val="single"/>
        </w:rPr>
        <w:t xml:space="preserve">216481</w:t>
      </w:r>
    </w:p>
    <w:p>
      <w:r>
        <w:t xml:space="preserve">Ebbravo Eu...ei hypeä vaan ideoita. "Pelon sirkuksen jälkeen terrorismin vääjäämätön väheneminen" https://t.co/IhNz6do0Tb https://t.co/IhNz6do0Tb</w:t>
      </w:r>
    </w:p>
    <w:p>
      <w:r>
        <w:rPr>
          <w:b/>
          <w:u w:val="single"/>
        </w:rPr>
        <w:t xml:space="preserve">216482</w:t>
      </w:r>
    </w:p>
    <w:p>
      <w:r>
        <w:t xml:space="preserve">@matteosalvinimi @mattino5 mattè kysy romaneilta, joilla ei ole paskaa tekemistä... ME TYÖSKENTELEMME</w:t>
      </w:r>
    </w:p>
    <w:p>
      <w:r>
        <w:rPr>
          <w:b/>
          <w:u w:val="single"/>
        </w:rPr>
        <w:t xml:space="preserve">216483</w:t>
      </w:r>
    </w:p>
    <w:p>
      <w:r>
        <w:t xml:space="preserve">Ryhmä nomadeja hyökkää supermarketin vartijan kimppuun https://t.co/5fEVVJMyDK</w:t>
      </w:r>
    </w:p>
    <w:p>
      <w:r>
        <w:rPr>
          <w:b/>
          <w:u w:val="single"/>
        </w:rPr>
        <w:t xml:space="preserve">216484</w:t>
      </w:r>
    </w:p>
    <w:p>
      <w:r>
        <w:t xml:space="preserve">@PortaKittePare x kuten sanot, jopa ääri-islamilaisten ideologian tutkiminen on laitonta.</w:t>
      </w:r>
    </w:p>
    <w:p>
      <w:r>
        <w:rPr>
          <w:b/>
          <w:u w:val="single"/>
        </w:rPr>
        <w:t xml:space="preserve">216485</w:t>
      </w:r>
    </w:p>
    <w:p>
      <w:r>
        <w:t xml:space="preserve">#QuintaColonnama jos on todettu, että romanit, mustalaiset, tulevat ITALIAAN varastamaan, miksi he saavat heidät puhumaan? Pieni reikä otsaan, ja sitten he lähtevät.</w:t>
      </w:r>
    </w:p>
    <w:p>
      <w:r>
        <w:rPr>
          <w:b/>
          <w:u w:val="single"/>
        </w:rPr>
        <w:t xml:space="preserve">216486</w:t>
      </w:r>
    </w:p>
    <w:p>
      <w:r>
        <w:t xml:space="preserve">#QuintaColonna #Italiassa 180 tuhatta #romia, joista 90 tuhatta ilman passia!</w:t>
        <w:br/>
        <w:t xml:space="preserve"> No?!? Välitön karkotus!</w:t>
      </w:r>
    </w:p>
    <w:p>
      <w:r>
        <w:rPr>
          <w:b/>
          <w:u w:val="single"/>
        </w:rPr>
        <w:t xml:space="preserve">216487</w:t>
      </w:r>
    </w:p>
    <w:p>
      <w:r>
        <w:t xml:space="preserve">Siitä, mitä Roma sanoo, minä hyväksyn vain sen, mitä MAYOR Raggi sanoo. Boldrina arvostaa kaikkea muuta 😁#QuintaColonna</w:t>
      </w:r>
    </w:p>
    <w:p>
      <w:r>
        <w:rPr>
          <w:b/>
          <w:u w:val="single"/>
        </w:rPr>
        <w:t xml:space="preserve">216488</w:t>
      </w:r>
    </w:p>
    <w:p>
      <w:r>
        <w:t xml:space="preserve">Gb: Windsorin linnan uudet terrorisminvastaiset esteet</w:t>
        <w:br/>
        <w:t xml:space="preserve">Perinteinen matkailukohde vahdin vaihtumista varten</w:t>
      </w:r>
    </w:p>
    <w:p>
      <w:r>
        <w:rPr>
          <w:b/>
          <w:u w:val="single"/>
        </w:rPr>
        <w:t xml:space="preserve">216489</w:t>
      </w:r>
    </w:p>
    <w:p>
      <w:r>
        <w:t xml:space="preserve">#Migrantti-kiintiöistä ja eurooppalaisesta solidaarisuudesta Rooman henki on jo ohi #migrantti-kiintiöistä #on #migrant #quotas https://t.co/rXFcbbHJPW</w:t>
      </w:r>
    </w:p>
    <w:p>
      <w:r>
        <w:rPr>
          <w:b/>
          <w:u w:val="single"/>
        </w:rPr>
        <w:t xml:space="preserve">216490</w:t>
      </w:r>
    </w:p>
    <w:p>
      <w:r>
        <w:t xml:space="preserve">Rula on islamin kasvot sekoitettuna länsimaiseen edistysmielisyyteen... totuuden kieltäminen, vaarallinen mystifioija #portaporta</w:t>
      </w:r>
    </w:p>
    <w:p>
      <w:r>
        <w:rPr>
          <w:b/>
          <w:u w:val="single"/>
        </w:rPr>
        <w:t xml:space="preserve">216491</w:t>
      </w:r>
    </w:p>
    <w:p>
      <w:r>
        <w:t xml:space="preserve">Rooma: romanileirikysymys on loppusuoralla? https://t.co/4gX4qdyBW6</w:t>
      </w:r>
    </w:p>
    <w:p>
      <w:r>
        <w:rPr>
          <w:b/>
          <w:u w:val="single"/>
        </w:rPr>
        <w:t xml:space="preserve">216492</w:t>
      </w:r>
    </w:p>
    <w:p>
      <w:r>
        <w:t xml:space="preserve">Miten pysäyttää @refugee invaasio?</w:t>
        <w:br/>
        <w:t xml:space="preserve"> Syrjäyttämällä katolilais-kommunistinen hallitus, joka riistää meiltä etnisyytemme ja asettaa meidät vastakkain EU:n kanssa!</w:t>
      </w:r>
    </w:p>
    <w:p>
      <w:r>
        <w:rPr>
          <w:b/>
          <w:u w:val="single"/>
        </w:rPr>
        <w:t xml:space="preserve">216493</w:t>
      </w:r>
    </w:p>
    <w:p>
      <w:r>
        <w:t xml:space="preserve">Ei lisää maahanmuuttajia myös siksi, että Italiassa jo asuvien ulkomaalaisten lapset eivät joutuisi toistamaan ranskalaisten esikaupunkien tuhoa.</w:t>
      </w:r>
    </w:p>
    <w:p>
      <w:r>
        <w:rPr>
          <w:b/>
          <w:u w:val="single"/>
        </w:rPr>
        <w:t xml:space="preserve">216494</w:t>
      </w:r>
    </w:p>
    <w:p>
      <w:r>
        <w:t xml:space="preserve">kansainväliset huippukokoukset ovat pelkkiä paraatitilaisuuksia. trump on tehnyt tyhjäksi Pariisin "ympäristösopimukset". wien on tehnyt tyhjäksi Rooman "sopimukset" maahanmuuttajista.</w:t>
      </w:r>
    </w:p>
    <w:p>
      <w:r>
        <w:rPr>
          <w:b/>
          <w:u w:val="single"/>
        </w:rPr>
        <w:t xml:space="preserve">216495</w:t>
      </w:r>
    </w:p>
    <w:p>
      <w:r>
        <w:t xml:space="preserve">Italia hyväksyi lain, jolla kielletään ilman huoltajaa olevien ulkomaalaisten alaikäisten palauttaminen - TPI https://t.co/l5bLRFWn1K https://t.co/l5bLRFWn1K</w:t>
      </w:r>
    </w:p>
    <w:p>
      <w:r>
        <w:rPr>
          <w:b/>
          <w:u w:val="single"/>
        </w:rPr>
        <w:t xml:space="preserve">216496</w:t>
      </w:r>
    </w:p>
    <w:p>
      <w:r>
        <w:t xml:space="preserve">Maahanmuuttajat saattavat haluta lähteä ulkomaille, mutta ulkomaat itse eivät halua heitä.</w:t>
        <w:br/>
        <w:t xml:space="preserve"> #GABBIAOPEN https://t.co/rn3kYN9zlt</w:t>
      </w:r>
    </w:p>
    <w:p>
      <w:r>
        <w:rPr>
          <w:b/>
          <w:u w:val="single"/>
        </w:rPr>
        <w:t xml:space="preserve">216497</w:t>
      </w:r>
    </w:p>
    <w:p>
      <w:r>
        <w:t xml:space="preserve">@AlexRay696 @arcobalenietnei jopa Justin Trudeaun Kanadassa paljon muslimimaahanmuuttajia pahempi kuin EU:ssa vain puolustus kestää Trump?</w:t>
      </w:r>
    </w:p>
    <w:p>
      <w:r>
        <w:rPr>
          <w:b/>
          <w:u w:val="single"/>
        </w:rPr>
        <w:t xml:space="preserve">216498</w:t>
      </w:r>
    </w:p>
    <w:p>
      <w:r>
        <w:t xml:space="preserve">YK Italialle: "Romaneja koskevat leirit on purettava ja nomadeille on tarjottava asunto".</w:t>
        <w:br/>
        <w:t xml:space="preserve"> ►Earthquake, Saksa ja viisi muuta maata vaativat avun vähentämistä</w:t>
      </w:r>
    </w:p>
    <w:p>
      <w:r>
        <w:rPr>
          <w:b/>
          <w:u w:val="single"/>
        </w:rPr>
        <w:t xml:space="preserve">216499</w:t>
      </w:r>
    </w:p>
    <w:p>
      <w:r>
        <w:t xml:space="preserve">@FaticoniPiero La Meloni luuli median sanovan ? Kaikki mielenterveysongelmaiset 😄😄😄😄😄</w:t>
      </w:r>
    </w:p>
    <w:p>
      <w:r>
        <w:rPr>
          <w:b/>
          <w:u w:val="single"/>
        </w:rPr>
        <w:t xml:space="preserve">216500</w:t>
      </w:r>
    </w:p>
    <w:p>
      <w:r>
        <w:t xml:space="preserve">#terrorismi #venice Fenicen lähellä sijaitsevassa asunnossa on salainen rukouskeskus. Siellä he valmistautuivat löysäämällä ja videoita</w:t>
      </w:r>
    </w:p>
    <w:p>
      <w:r>
        <w:rPr>
          <w:b/>
          <w:u w:val="single"/>
        </w:rPr>
        <w:t xml:space="preserve">216501</w:t>
      </w:r>
    </w:p>
    <w:p>
      <w:r>
        <w:t xml:space="preserve">Italian jihadistit, kaikki numerot ja terrorisminvastaiset operaatiot https://t.co/VTyCuKgXwi via @repubblica</w:t>
      </w:r>
    </w:p>
    <w:p>
      <w:r>
        <w:rPr>
          <w:b/>
          <w:u w:val="single"/>
        </w:rPr>
        <w:t xml:space="preserve">216502</w:t>
      </w:r>
    </w:p>
    <w:p>
      <w:r>
        <w:t xml:space="preserve">@HeldGabriela @danilosantini65 @theresa_may tekee heidän elämästään hyvin.....much more complicated.they will suffer terrorist acts for this.</w:t>
      </w:r>
    </w:p>
    <w:p>
      <w:r>
        <w:rPr>
          <w:b/>
          <w:u w:val="single"/>
        </w:rPr>
        <w:t xml:space="preserve">216503</w:t>
      </w:r>
    </w:p>
    <w:p>
      <w:r>
        <w:t xml:space="preserve">OK House Bill on Unaccompanied Foreign Minors https://t.co/4acWLpp9j3 @NOIAW @Donne_nel_Mondo @fucsiaUSA @FrancescaLaMar @FrancescaLaMar</w:t>
      </w:r>
    </w:p>
    <w:p>
      <w:r>
        <w:rPr>
          <w:b/>
          <w:u w:val="single"/>
        </w:rPr>
        <w:t xml:space="preserve">216504</w:t>
      </w:r>
    </w:p>
    <w:p>
      <w:r>
        <w:t xml:space="preserve">Kiitos kommunistitoverien, jotka halusivat täyttää taskunsa, he toivat terroristeja ja kuolemaa, sitten rahaa.... https://t.co/GCaEUHYqXH</w:t>
      </w:r>
    </w:p>
    <w:p>
      <w:r>
        <w:rPr>
          <w:b/>
          <w:u w:val="single"/>
        </w:rPr>
        <w:t xml:space="preserve">216505</w:t>
      </w:r>
    </w:p>
    <w:p>
      <w:r>
        <w:t xml:space="preserve">Britannia varoittaa Italiaa: "Satoja Isis-terroristeja on tulossa pakolaisten mukana" https://t.co/XEtuaJuNZ7</w:t>
      </w:r>
    </w:p>
    <w:p>
      <w:r>
        <w:rPr>
          <w:b/>
          <w:u w:val="single"/>
        </w:rPr>
        <w:t xml:space="preserve">216506</w:t>
      </w:r>
    </w:p>
    <w:p>
      <w:r>
        <w:t xml:space="preserve">VoxNews: PD-valtuutettu perusti kansalaisjärjestön, joka auttaa pakolaisia meidän kustannuksellamme: Tutkimuksesta, jonka... https://t.co/air5i2u5Er</w:t>
      </w:r>
    </w:p>
    <w:p>
      <w:r>
        <w:rPr>
          <w:b/>
          <w:u w:val="single"/>
        </w:rPr>
        <w:t xml:space="preserve">216507</w:t>
      </w:r>
    </w:p>
    <w:p>
      <w:r>
        <w:t xml:space="preserve">Vatikaani @Pontifex Kun #lobbylla on #maahanmuuttomyönteiset #sosiaaliset tavoitteet vs #Trump @Assorel @FurioGarbagnati @repubblica @tonimuzifalconi https://t.co/oeJECKRgua</w:t>
      </w:r>
    </w:p>
    <w:p>
      <w:r>
        <w:rPr>
          <w:b/>
          <w:u w:val="single"/>
        </w:rPr>
        <w:t xml:space="preserve">216508</w:t>
      </w:r>
    </w:p>
    <w:p>
      <w:r>
        <w:t xml:space="preserve">Torino, 2 miljoonaa euroa takavarikoitu nomadeilta Veroviranomaisille heillä ei ollut varallisuutta, mutta toimintansa ansiosta he ... https://t.co/oWq0sqVjL2 https://t.co/MEPziSCpkE</w:t>
      </w:r>
    </w:p>
    <w:p>
      <w:r>
        <w:rPr>
          <w:b/>
          <w:u w:val="single"/>
        </w:rPr>
        <w:t xml:space="preserve">216509</w:t>
      </w:r>
    </w:p>
    <w:p>
      <w:r>
        <w:t xml:space="preserve">#Venice, #San #Marco #also #was #in #target #of #terrorists - #Venice, #San #Marco #also #was #in #the #target #of #terrorists ... https://t.co/Q02mAAabbt</w:t>
      </w:r>
    </w:p>
    <w:p>
      <w:r>
        <w:rPr>
          <w:b/>
          <w:u w:val="single"/>
        </w:rPr>
        <w:t xml:space="preserve">216510</w:t>
      </w:r>
    </w:p>
    <w:p>
      <w:r>
        <w:t xml:space="preserve">@fattoquotidiano Pidit siitä tai et, tämä on totuus jopa integroituneista muslimeista: "jos he antavat heille käskyn # Allahin nimissä, he tottelevat täysillä"....</w:t>
      </w:r>
    </w:p>
    <w:p>
      <w:r>
        <w:rPr>
          <w:b/>
          <w:u w:val="single"/>
        </w:rPr>
        <w:t xml:space="preserve">216511</w:t>
      </w:r>
    </w:p>
    <w:p>
      <w:r>
        <w:t xml:space="preserve">@Norni2L @Fabio_p4c @silvanhoe @metaanto En ole varma, mutta minusta näyttää siltä, että on olemassa jokin islamilainen pankki (Rooma?)</w:t>
      </w:r>
    </w:p>
    <w:p>
      <w:r>
        <w:rPr>
          <w:b/>
          <w:u w:val="single"/>
        </w:rPr>
        <w:t xml:space="preserve">216512</w:t>
      </w:r>
    </w:p>
    <w:p>
      <w:r>
        <w:t xml:space="preserve">Rooma, M5-ryhmä hylkää päätöslauselmaesityksen romanileirien sulkemisesta.</w:t>
        <w:t xml:space="preserve">Giorgia Melonin viha</w:t>
        <w:br/>
        <w:t xml:space="preserve">https://t.co/uRQrWz9cww https://t.co/uRQrWz9cww</w:t>
      </w:r>
    </w:p>
    <w:p>
      <w:r>
        <w:rPr>
          <w:b/>
          <w:u w:val="single"/>
        </w:rPr>
        <w:t xml:space="preserve">216513</w:t>
      </w:r>
    </w:p>
    <w:p>
      <w:r>
        <w:t xml:space="preserve">Mutta suljetaan ne vitun romanileirit.....!!! https://t.co/kyfwgIPS2c</w:t>
      </w:r>
    </w:p>
    <w:p>
      <w:r>
        <w:rPr>
          <w:b/>
          <w:u w:val="single"/>
        </w:rPr>
        <w:t xml:space="preserve">216514</w:t>
      </w:r>
    </w:p>
    <w:p>
      <w:r>
        <w:t xml:space="preserve">#ItaliaSicura #ONSCI "Sietämätön väkivalta Islam on myös tehtävä tunnetuksi... https://t.co/q6eB43YTQk...</w:t>
      </w:r>
    </w:p>
    <w:p>
      <w:r>
        <w:rPr>
          <w:b/>
          <w:u w:val="single"/>
        </w:rPr>
        <w:t xml:space="preserve">216515</w:t>
      </w:r>
    </w:p>
    <w:p>
      <w:r>
        <w:t xml:space="preserve">Tekstiiliarkkitehtuuri vastauksena maahanmuuttajien asumisen väliaikaisuuteen https://t.co/awT3CzwOFs https://t.co/RGsFytZQbR</w:t>
      </w:r>
    </w:p>
    <w:p>
      <w:r>
        <w:rPr>
          <w:b/>
          <w:u w:val="single"/>
        </w:rPr>
        <w:t xml:space="preserve">216516</w:t>
      </w:r>
    </w:p>
    <w:p>
      <w:r>
        <w:t xml:space="preserve">@ACarriero0 @01976Debora @LNVeneta2punto0 @c_appendino Sanotko noin pormestarille, joka ei tyhjennä romanileiriä edes oikeuden päätöksen jälkeen?</w:t>
      </w:r>
    </w:p>
    <w:p>
      <w:r>
        <w:rPr>
          <w:b/>
          <w:u w:val="single"/>
        </w:rPr>
        <w:t xml:space="preserve">216517</w:t>
      </w:r>
    </w:p>
    <w:p>
      <w:r>
        <w:t xml:space="preserve">@adling64 @dellorco85 @Vituzzo_Zuccone Mutta ehkä ei, jos uudelleentwiittaat maahanmuuttaja teki, maahanmuuttaja tappoi ikään kuin italialaisen tekemä sama rikos olisi vähemmän vakava! 🤔🤔🙄😳😳😳😳😱😱😱😱</w:t>
      </w:r>
    </w:p>
    <w:p>
      <w:r>
        <w:rPr>
          <w:b/>
          <w:u w:val="single"/>
        </w:rPr>
        <w:t xml:space="preserve">216518</w:t>
      </w:r>
    </w:p>
    <w:p>
      <w:r>
        <w:t xml:space="preserve">*** Novara News *** Lisää nomadeja leiriytymässä Ceranossa</w:t>
        <w:br/>
        <w:br/>
        <w:t xml:space="preserve">Lue lisää... https://t.co/7oWCBjtmkU</w:t>
      </w:r>
    </w:p>
    <w:p>
      <w:r>
        <w:rPr>
          <w:b/>
          <w:u w:val="single"/>
        </w:rPr>
        <w:t xml:space="preserve">216519</w:t>
      </w:r>
    </w:p>
    <w:p>
      <w:r>
        <w:t xml:space="preserve">@lauraboldrini mikä on tarina siitä, että #migrantit sairastuvat saapuessaan Italiaan? https://t.co/Ou7BFVfgAU #stopinvasion #stopinvasion</w:t>
      </w:r>
    </w:p>
    <w:p>
      <w:r>
        <w:rPr>
          <w:b/>
          <w:u w:val="single"/>
        </w:rPr>
        <w:t xml:space="preserve">216520</w:t>
      </w:r>
    </w:p>
    <w:p>
      <w:r>
        <w:t xml:space="preserve">Vasemmisto ei häädä nomadeja: "He tulisivat takaisin" https://t.co/gI2BMeHSbq #Milano</w:t>
      </w:r>
    </w:p>
    <w:p>
      <w:r>
        <w:rPr>
          <w:b/>
          <w:u w:val="single"/>
        </w:rPr>
        <w:t xml:space="preserve">216521</w:t>
      </w:r>
    </w:p>
    <w:p>
      <w:r>
        <w:t xml:space="preserve">Il Giornale: Vasemmisto ei häädä nomadeja: "He tulisivat takaisin" https://t.co/kMW03lEjGb #milano rt Notizie_Milano</w:t>
      </w:r>
    </w:p>
    <w:p>
      <w:r>
        <w:rPr>
          <w:b/>
          <w:u w:val="single"/>
        </w:rPr>
        <w:t xml:space="preserve">216522</w:t>
      </w:r>
    </w:p>
    <w:p>
      <w:r>
        <w:t xml:space="preserve">#LeIene tänä iltana sunnuntaina 2. huhtikuuta: sakot Milanossa ja romanien miehittämä kiinteistö Leccessä https://t.co/EdTH7voMus https://t.co/BRfcv2rRZJ</w:t>
      </w:r>
    </w:p>
    <w:p>
      <w:r>
        <w:rPr>
          <w:b/>
          <w:u w:val="single"/>
        </w:rPr>
        <w:t xml:space="preserve">216523</w:t>
      </w:r>
    </w:p>
    <w:p>
      <w:r>
        <w:t xml:space="preserve">Romani, jota Madama Appendino ei suostu tyhjentämään edes oikeuden päätösten jälkeen ympäristökatastrofin vuoksi! https://t.co/xGrPurPshQ</w:t>
      </w:r>
    </w:p>
    <w:p>
      <w:r>
        <w:rPr>
          <w:b/>
          <w:u w:val="single"/>
        </w:rPr>
        <w:t xml:space="preserve">216524</w:t>
      </w:r>
    </w:p>
    <w:p>
      <w:r>
        <w:t xml:space="preserve">En usko, että miljardi muslimia on kaikki terroristeja ja fundamentalisteja. Ei, en usko sitä ollenkaan. E... https://t.co/MrIGOFv0T7</w:t>
      </w:r>
    </w:p>
    <w:p>
      <w:r>
        <w:rPr>
          <w:b/>
          <w:u w:val="single"/>
        </w:rPr>
        <w:t xml:space="preserve">216525</w:t>
      </w:r>
    </w:p>
    <w:p>
      <w:r>
        <w:t xml:space="preserve">@marcocarezzano Kahdeksanvuotiaat romanilapset prostituoituvat mielellään jopa vanhusten kanssa.</w:t>
      </w:r>
    </w:p>
    <w:p>
      <w:r>
        <w:rPr>
          <w:b/>
          <w:u w:val="single"/>
        </w:rPr>
        <w:t xml:space="preserve">216526</w:t>
      </w:r>
    </w:p>
    <w:p>
      <w:r>
        <w:t xml:space="preserve">Älä nyt, älä huoli, se menee ohi. Suosittelen vettä ja sokeria, ehkä se johtuu energian puutteesta #rom #LeIene https://t.co/3JDWbtPMZ4</w:t>
      </w:r>
    </w:p>
    <w:p>
      <w:r>
        <w:rPr>
          <w:b/>
          <w:u w:val="single"/>
        </w:rPr>
        <w:t xml:space="preserve">216527</w:t>
      </w:r>
    </w:p>
    <w:p>
      <w:r>
        <w:t xml:space="preserve">Lontoo-Teheran pyöräily 'Islam ei ole fanatismia' https://t.co/6KqZATs6Tr #uskomatonta kaikkialla median painostus &amp;lt;kuinka hyvä islam on&amp;gt; #</w:t>
      </w:r>
    </w:p>
    <w:p>
      <w:r>
        <w:rPr>
          <w:b/>
          <w:u w:val="single"/>
        </w:rPr>
        <w:t xml:space="preserve">216528</w:t>
      </w:r>
    </w:p>
    <w:p>
      <w:r>
        <w:t xml:space="preserve">Pietarin metropommi-isku, Putin: "En sulje pois terrorismia"... https://t.co/2bnWjrzMBd</w:t>
      </w:r>
    </w:p>
    <w:p>
      <w:r>
        <w:rPr>
          <w:b/>
          <w:u w:val="single"/>
        </w:rPr>
        <w:t xml:space="preserve">216529</w:t>
      </w:r>
    </w:p>
    <w:p>
      <w:r>
        <w:t xml:space="preserve">Municipio XV, Mocci (LM): Roman leiri, Giunta Raggi kunnioittaa neuvoston äänestystä... #news #Roma https://t.co/vAZTMFPtzD</w:t>
      </w:r>
    </w:p>
    <w:p>
      <w:r>
        <w:rPr>
          <w:b/>
          <w:u w:val="single"/>
        </w:rPr>
        <w:t xml:space="preserve">216530</w:t>
      </w:r>
    </w:p>
    <w:p>
      <w:r>
        <w:t xml:space="preserve">Italia@under investigation with @manufalcetti on@radio1rai #terrorismi #Pietari https://t.co/IDHk369ePG</w:t>
      </w:r>
    </w:p>
    <w:p>
      <w:r>
        <w:rPr>
          <w:b/>
          <w:u w:val="single"/>
        </w:rPr>
        <w:t xml:space="preserve">216531</w:t>
      </w:r>
    </w:p>
    <w:p>
      <w:r>
        <w:t xml:space="preserve">Kauan sitten Putin sanoi, että islamistinen terrorismi on kasvussa.</w:t>
        <w:br/>
        <w:t xml:space="preserve"> Suuri läpimurto: nyt kaikki uskovat siihen!</w:t>
      </w:r>
    </w:p>
    <w:p>
      <w:r>
        <w:rPr>
          <w:b/>
          <w:u w:val="single"/>
        </w:rPr>
        <w:t xml:space="preserve">216532</w:t>
      </w:r>
    </w:p>
    <w:p>
      <w:r>
        <w:t xml:space="preserve">Onko sattumaa, että Venäjän "läntisin" kaupunki joutui osuman kohteeksi? #Pietari on sivilisaatio häiritsee terroristien epäkohteliaisuutta</w:t>
      </w:r>
    </w:p>
    <w:p>
      <w:r>
        <w:rPr>
          <w:b/>
          <w:u w:val="single"/>
        </w:rPr>
        <w:t xml:space="preserve">216533</w:t>
      </w:r>
    </w:p>
    <w:p>
      <w:r>
        <w:t xml:space="preserve">Retweeted Giorgio Cremaschi (@CremaschiG):</w:t>
        <w:br/>
        <w:br/>
        <w:t xml:space="preserve">Solidaarisuus #Venäjän ihmisiä kohtaan, joita #terrorismi edelleen koskettaa .... https://t.co/CDK67P2lty https://t.co/CDK67P2lty</w:t>
      </w:r>
    </w:p>
    <w:p>
      <w:r>
        <w:rPr>
          <w:b/>
          <w:u w:val="single"/>
        </w:rPr>
        <w:t xml:space="preserve">216534</w:t>
      </w:r>
    </w:p>
    <w:p>
      <w:r>
        <w:t xml:space="preserve">Milano, poliisi pidättää romanivarkaat ja tyhjentää heidän asuntoautonsa: ihmiset taputtavat https://t.co/OUn9GvNteF</w:t>
      </w:r>
    </w:p>
    <w:p>
      <w:r>
        <w:rPr>
          <w:b/>
          <w:u w:val="single"/>
        </w:rPr>
        <w:t xml:space="preserve">216535</w:t>
      </w:r>
    </w:p>
    <w:p>
      <w:r>
        <w:t xml:space="preserve">Romaneilla on miljoonia euroja ulkomailla. Mutta Italiassa he elävät kiitos... https://t.co/iaOb44kCZh</w:t>
      </w:r>
    </w:p>
    <w:p>
      <w:r>
        <w:rPr>
          <w:b/>
          <w:u w:val="single"/>
        </w:rPr>
        <w:t xml:space="preserve">216536</w:t>
      </w:r>
    </w:p>
    <w:p>
      <w:r>
        <w:t xml:space="preserve">Nämä terroristipaskiaiset eivät anna meidän muuttaa elämäämme. Nähdään derbyssä Pietarissa ja jotkut ovat Curvassa</w:t>
      </w:r>
    </w:p>
    <w:p>
      <w:r>
        <w:rPr>
          <w:b/>
          <w:u w:val="single"/>
        </w:rPr>
        <w:t xml:space="preserve">216537</w:t>
      </w:r>
    </w:p>
    <w:p>
      <w:r>
        <w:t xml:space="preserve">#Mylifeproject - Rooma 7/04 h11 @RegioneLazio käynnistää ensimmäisen sovelluksen ulkomaalaisille alaikäisille #msna @nzingaretti @comuni_anci https://t.co/YQxNGPtoya https://t.co/8sy0LMzpP8</w:t>
      </w:r>
    </w:p>
    <w:p>
      <w:r>
        <w:rPr>
          <w:b/>
          <w:u w:val="single"/>
        </w:rPr>
        <w:t xml:space="preserve">216538</w:t>
      </w:r>
    </w:p>
    <w:p>
      <w:r>
        <w:t xml:space="preserve">EU:n pörssit varovaisia terrorismin uhan vuoksi. Pankit tähtäimessä Milanossa https://t.co/0Ke0SbzI6B via @repubblica</w:t>
      </w:r>
    </w:p>
    <w:p>
      <w:r>
        <w:rPr>
          <w:b/>
          <w:u w:val="single"/>
        </w:rPr>
        <w:t xml:space="preserve">216539</w:t>
      </w:r>
    </w:p>
    <w:p>
      <w:r>
        <w:t xml:space="preserve">Terrorismi ei ole vihollinen, joka voidaan kukistaa pommituksilla. Bushin jälkeen myös Putinin olisi pitänyt ymmärtää tämä. Vai onko?</w:t>
      </w:r>
    </w:p>
    <w:p>
      <w:r>
        <w:rPr>
          <w:b/>
          <w:u w:val="single"/>
        </w:rPr>
        <w:t xml:space="preserve">216540</w:t>
      </w:r>
    </w:p>
    <w:p>
      <w:r>
        <w:t xml:space="preserve">näettehän, mitä hyötyä on ollut siitä, että ulkomaalaisia maahanmuuttajia on tuotu väkisin maahan</w:t>
        <w:br/>
        <w:t xml:space="preserve">jotta meistä kaikista tulisi orjia https://t.co/jC87ZJHBRi</w:t>
      </w:r>
    </w:p>
    <w:p>
      <w:r>
        <w:rPr>
          <w:b/>
          <w:u w:val="single"/>
        </w:rPr>
        <w:t xml:space="preserve">216541</w:t>
      </w:r>
    </w:p>
    <w:p>
      <w:r>
        <w:t xml:space="preserve">@AndreaOrlandosp Eteenpäin kaikille maahanmuuttajille: muutetaan Euroopan puitteet, älkää koskaan katsoko taaksepäin ja katsokaa, missä menitte vikaan? Ja kuka antaa teille äänet?</w:t>
      </w:r>
    </w:p>
    <w:p>
      <w:r>
        <w:rPr>
          <w:b/>
          <w:u w:val="single"/>
        </w:rPr>
        <w:t xml:space="preserve">216542</w:t>
      </w:r>
    </w:p>
    <w:p>
      <w:r>
        <w:t xml:space="preserve">@EffeF61 @Linus2k Kyllä, hengailen muslimien kanssa, mitä sitten! Koska he eivät voi rukoilla edes kotona, heillä ei ole oikeutta kokoontua!</w:t>
      </w:r>
    </w:p>
    <w:p>
      <w:r>
        <w:rPr>
          <w:b/>
          <w:u w:val="single"/>
        </w:rPr>
        <w:t xml:space="preserve">216543</w:t>
      </w:r>
    </w:p>
    <w:p>
      <w:r>
        <w:t xml:space="preserve">@hardcorejudas "Syyrian kansa päättää, onko Assad diktaattori". Seitsemänsataatuhatta kuollutta ja 12 miljoonaa pakolaista...</w:t>
      </w:r>
    </w:p>
    <w:p>
      <w:r>
        <w:rPr>
          <w:b/>
          <w:u w:val="single"/>
        </w:rPr>
        <w:t xml:space="preserve">216544</w:t>
      </w:r>
    </w:p>
    <w:p>
      <w:r>
        <w:t xml:space="preserve">#roma "Kahdeksantuhatta allekirjoitusta Pohjois-Roomassa sijaitsevaa romanileiriä vastaan: #campidoglio kuuntelee aluetta" https://t.co/gAWSBsjQX9 #news</w:t>
      </w:r>
    </w:p>
    <w:p>
      <w:r>
        <w:rPr>
          <w:b/>
          <w:u w:val="single"/>
        </w:rPr>
        <w:t xml:space="preserve">216545</w:t>
      </w:r>
    </w:p>
    <w:p>
      <w:r>
        <w:t xml:space="preserve">Riittää goodism | Suunnittelija ympäröi yhdeksän romani varkaat kaikki raskaana: ryöstö estetty - Corriere.it https://t.co/AKErGpwzcB</w:t>
      </w:r>
    </w:p>
    <w:p>
      <w:r>
        <w:rPr>
          <w:b/>
          <w:u w:val="single"/>
        </w:rPr>
        <w:t xml:space="preserve">216546</w:t>
      </w:r>
    </w:p>
    <w:p>
      <w:r>
        <w:t xml:space="preserve">@CorriereCitta romanit Castel Romanossa ovat useaan otteeseen aiheuttaneet onnettomuuksia kivien, esteiden ja muiden asioiden kanssa. Tälläkin kertaa? @SULPLROME</w:t>
      </w:r>
    </w:p>
    <w:p>
      <w:r>
        <w:rPr>
          <w:b/>
          <w:u w:val="single"/>
        </w:rPr>
        <w:t xml:space="preserve">216547</w:t>
      </w:r>
    </w:p>
    <w:p>
      <w:r>
        <w:t xml:space="preserve">#Milanon suunnittelija yhdeksän romanivarkaan ympäröimänä kaikki raskaana ryöstö epäonnistui #Milan, #suunnittelija ... https://t.co/LKQXIehFhl</w:t>
      </w:r>
    </w:p>
    <w:p>
      <w:r>
        <w:rPr>
          <w:b/>
          <w:u w:val="single"/>
        </w:rPr>
        <w:t xml:space="preserve">216548</w:t>
      </w:r>
    </w:p>
    <w:p>
      <w:r>
        <w:t xml:space="preserve">Vankilassa olevien terroristien elinten luovuttaminen:</w:t>
        <w:br/>
        <w:t xml:space="preserve">Yleishyödyllinen tapaus!</w:t>
        <w:br/>
        <w:t xml:space="preserve"> Sen sijaan, että otat ihmishenkiä terroristina, luovuta niitä luovuttajana.</w:t>
      </w:r>
    </w:p>
    <w:p>
      <w:r>
        <w:rPr>
          <w:b/>
          <w:u w:val="single"/>
        </w:rPr>
        <w:t xml:space="preserve">216549</w:t>
      </w:r>
    </w:p>
    <w:p>
      <w:r>
        <w:t xml:space="preserve">Yhteiskuntaamme sulautunut maahanmuuttaja on jatkuva islamin mainos</w:t>
        <w:br/>
        <w:t xml:space="preserve">Mistä tuntisimme heidät, jos he pysyisivät kotona</w:t>
        <w:br/>
        <w:t xml:space="preserve">Contaminationglob https://t.co/LoSwdDz6Z2</w:t>
      </w:r>
    </w:p>
    <w:p>
      <w:r>
        <w:rPr>
          <w:b/>
          <w:u w:val="single"/>
        </w:rPr>
        <w:t xml:space="preserve">216550</w:t>
      </w:r>
    </w:p>
    <w:p>
      <w:r>
        <w:t xml:space="preserve">Romanien lapset pitäisi viedä pois, ei italialaisten. Kansamme lapsia ei pidä viedä pois, vaan auttaa heitä kasvamaan.</w:t>
      </w:r>
    </w:p>
    <w:p>
      <w:r>
        <w:rPr>
          <w:b/>
          <w:u w:val="single"/>
        </w:rPr>
        <w:t xml:space="preserve">216551</w:t>
      </w:r>
    </w:p>
    <w:p>
      <w:r>
        <w:t xml:space="preserve">@COISPpolice @ilgiornale Heidän pitäisi steriloida kaikki romanit.</w:t>
      </w:r>
    </w:p>
    <w:p>
      <w:r>
        <w:rPr>
          <w:b/>
          <w:u w:val="single"/>
        </w:rPr>
        <w:t xml:space="preserve">216552</w:t>
      </w:r>
    </w:p>
    <w:p>
      <w:r>
        <w:t xml:space="preserve">Voi luoja!!! 😲 kuriiri kirjoitti #rom #ladre samassa lauseessa!</w:t>
        <w:t xml:space="preserve">Hyväntekijät repivät heidät kappaleiksi!</w:t>
        <w:br/>
        <w:t xml:space="preserve">https://t.co/Ht8JX3hJlo</w:t>
      </w:r>
    </w:p>
    <w:p>
      <w:r>
        <w:rPr>
          <w:b/>
          <w:u w:val="single"/>
        </w:rPr>
        <w:t xml:space="preserve">216553</w:t>
      </w:r>
    </w:p>
    <w:p>
      <w:r>
        <w:t xml:space="preserve">Rooma, nomadileirejä kaikkialla. Jopa maan alla Trasteveressä https://t.co/UokmR7igp9</w:t>
      </w:r>
    </w:p>
    <w:p>
      <w:r>
        <w:rPr>
          <w:b/>
          <w:u w:val="single"/>
        </w:rPr>
        <w:t xml:space="preserve">216554</w:t>
      </w:r>
    </w:p>
    <w:p>
      <w:r>
        <w:t xml:space="preserve">@tagadala7 monet ovat huolissaan nykyaikaisuudesta tietämättä henkisyyden ABC:tä, siksi Boldrini pukeutuu islamilaiseen huntuun.</w:t>
      </w:r>
    </w:p>
    <w:p>
      <w:r>
        <w:rPr>
          <w:b/>
          <w:u w:val="single"/>
        </w:rPr>
        <w:t xml:space="preserve">216555</w:t>
      </w:r>
    </w:p>
    <w:p>
      <w:r>
        <w:t xml:space="preserve">Milanon metro, Roma varkaat ympäröivät suunnittelija: he olivat kaikki raskaana https://t.co/raEyu45fFn</w:t>
      </w:r>
    </w:p>
    <w:p>
      <w:r>
        <w:rPr>
          <w:b/>
          <w:u w:val="single"/>
        </w:rPr>
        <w:t xml:space="preserve">216556</w:t>
      </w:r>
    </w:p>
    <w:p>
      <w:r>
        <w:t xml:space="preserve">#europasimostra Barbara Altomonte, näyttelyreitti x keskustelevat Euroopasta #oikeudet #demokratia #siirtolaiset https://t.co/fcXmFTEhVO</w:t>
      </w:r>
    </w:p>
    <w:p>
      <w:r>
        <w:rPr>
          <w:b/>
          <w:u w:val="single"/>
        </w:rPr>
        <w:t xml:space="preserve">216557</w:t>
      </w:r>
    </w:p>
    <w:p>
      <w:r>
        <w:t xml:space="preserve">Gropparellossa #piacenza vastaanotto toimii monien asukkaiden anteliaisuuden ansiosta... #refugees Gropparello https://t.co/PahAk3RMva</w:t>
      </w:r>
    </w:p>
    <w:p>
      <w:r>
        <w:rPr>
          <w:b/>
          <w:u w:val="single"/>
        </w:rPr>
        <w:t xml:space="preserve">216558</w:t>
      </w:r>
    </w:p>
    <w:p>
      <w:r>
        <w:t xml:space="preserve">@valerio_cuccuru Ottaa pitkän historian islamilaisten hyökkäysten esim Tšetšenia / Tšetšenia (Beslanin koulu, Moskovan teatteri) En olisi tr häikäilemätön.</w:t>
      </w:r>
    </w:p>
    <w:p>
      <w:r>
        <w:rPr>
          <w:b/>
          <w:u w:val="single"/>
        </w:rPr>
        <w:t xml:space="preserve">216559</w:t>
      </w:r>
    </w:p>
    <w:p>
      <w:r>
        <w:t xml:space="preserve">#piazzapulita siirtyy nyt islamilaiseen propagandaan. Missä ovat feministit? 😁😁😁😁 muutaman vuoden päästä sharia tulee voimaan</w:t>
      </w:r>
    </w:p>
    <w:p>
      <w:r>
        <w:rPr>
          <w:b/>
          <w:u w:val="single"/>
        </w:rPr>
        <w:t xml:space="preserve">216560</w:t>
      </w:r>
    </w:p>
    <w:p>
      <w:r>
        <w:t xml:space="preserve">Terroristilääkäri .... puhuu puolestaan! https://t.co/AedaOePGo8</w:t>
      </w:r>
    </w:p>
    <w:p>
      <w:r>
        <w:rPr>
          <w:b/>
          <w:u w:val="single"/>
        </w:rPr>
        <w:t xml:space="preserve">216561</w:t>
      </w:r>
    </w:p>
    <w:p>
      <w:r>
        <w:t xml:space="preserve">Jopa 5721 romania asuu Laziossa (ja erityisesti Roomassa) 20 virallisessa hökkelikylässä https://t.co/Fojd6QFn7k.</w:t>
      </w:r>
    </w:p>
    <w:p>
      <w:r>
        <w:rPr>
          <w:b/>
          <w:u w:val="single"/>
        </w:rPr>
        <w:t xml:space="preserve">216562</w:t>
      </w:r>
    </w:p>
    <w:p>
      <w:r>
        <w:t xml:space="preserve">Hyökkäyksessä #Syyriaan #Trump päätti asettua terroristien rinnalle |</w:t>
        <w:t xml:space="preserve">https://t.co/vlQ60t3FOZ</w:t>
        <w:br/>
        <w:br/>
        <w:t xml:space="preserve"> https://t.co/uJrT4HnCEm</w:t>
      </w:r>
    </w:p>
    <w:p>
      <w:r>
        <w:rPr>
          <w:b/>
          <w:u w:val="single"/>
        </w:rPr>
        <w:t xml:space="preserve">216563</w:t>
      </w:r>
    </w:p>
    <w:p>
      <w:r>
        <w:t xml:space="preserve">Kansainvälinen romani- ja sinti-päivä, osallisuus vielä kaukana: "Vuonna 2016 oli vaarana... https://t.co/1IpgSh0p6W</w:t>
      </w:r>
    </w:p>
    <w:p>
      <w:r>
        <w:rPr>
          <w:b/>
          <w:u w:val="single"/>
        </w:rPr>
        <w:t xml:space="preserve">216564</w:t>
      </w:r>
    </w:p>
    <w:p>
      <w:r>
        <w:t xml:space="preserve">romaneja koskevat erityislait https://t.co/l2VduVXvWj</w:t>
      </w:r>
    </w:p>
    <w:p>
      <w:r>
        <w:rPr>
          <w:b/>
          <w:u w:val="single"/>
        </w:rPr>
        <w:t xml:space="preserve">216565</w:t>
      </w:r>
    </w:p>
    <w:p>
      <w:r>
        <w:t xml:space="preserve">Sodan herrat eivät koskaan nuku</w:t>
        <w:br/>
        <w:t xml:space="preserve">#Trump #Putin #terrorismi</w:t>
      </w:r>
    </w:p>
    <w:p>
      <w:r>
        <w:rPr>
          <w:b/>
          <w:u w:val="single"/>
        </w:rPr>
        <w:t xml:space="preserve">216566</w:t>
      </w:r>
    </w:p>
    <w:p>
      <w:r>
        <w:t xml:space="preserve">@nozze89 @MLZanese Sitten se ei ollut Assadin pommeja, vaan terroristien tekemä harhautus pommitus.</w:t>
      </w:r>
    </w:p>
    <w:p>
      <w:r>
        <w:rPr>
          <w:b/>
          <w:u w:val="single"/>
        </w:rPr>
        <w:t xml:space="preserve">216567</w:t>
      </w:r>
    </w:p>
    <w:p>
      <w:r>
        <w:t xml:space="preserve">Italiassa vuonna 2016 asuneiden romanien määrä vaihtelee laajasti ja kiistanalaisesti 120 000:n ja 180 00:n välillä.</w:t>
      </w:r>
    </w:p>
    <w:p>
      <w:r>
        <w:rPr>
          <w:b/>
          <w:u w:val="single"/>
        </w:rPr>
        <w:t xml:space="preserve">216568</w:t>
      </w:r>
    </w:p>
    <w:p>
      <w:r>
        <w:t xml:space="preserve">#Napoli, romanien leirin raivaaminen Via Brecce Poggiorealessa https://t.co/eeA64pZRAE @mattinodinapoli #thanks</w:t>
      </w:r>
    </w:p>
    <w:p>
      <w:r>
        <w:rPr>
          <w:b/>
          <w:u w:val="single"/>
        </w:rPr>
        <w:t xml:space="preserve">216569</w:t>
      </w:r>
    </w:p>
    <w:p>
      <w:r>
        <w:t xml:space="preserve">Kauhukuorma-autoja heitetään nyt täydellä vauhdilla väkijoukkoon! #kauhu #terrorismi #stockholm #when will it end https://t.co/3l0nB5OMhO</w:t>
      </w:r>
    </w:p>
    <w:p>
      <w:r>
        <w:rPr>
          <w:b/>
          <w:u w:val="single"/>
        </w:rPr>
        <w:t xml:space="preserve">216570</w:t>
      </w:r>
    </w:p>
    <w:p>
      <w:r>
        <w:t xml:space="preserve">Neuvoston talot #Romalle: "Milanon kunta ei pidä lupauksiaan". @casadellacarita (Tilaajat) https://t.co/95eOr0Xeol</w:t>
      </w:r>
    </w:p>
    <w:p>
      <w:r>
        <w:rPr>
          <w:b/>
          <w:u w:val="single"/>
        </w:rPr>
        <w:t xml:space="preserve">216571</w:t>
      </w:r>
    </w:p>
    <w:p>
      <w:r>
        <w:t xml:space="preserve">Neuvottelut maatilan romanien kanssa näyttävät epäonnistuneen. Pyydämme "rauhallista" kättä Pohjoisen liiton johtajalta,... https://t.co/Ikieo9XaX4</w:t>
      </w:r>
    </w:p>
    <w:p>
      <w:r>
        <w:rPr>
          <w:b/>
          <w:u w:val="single"/>
        </w:rPr>
        <w:t xml:space="preserve">216572</w:t>
      </w:r>
    </w:p>
    <w:p>
      <w:r>
        <w:t xml:space="preserve">@LaZanzaraR24 löytää neliömetriä @DAVIDPARENZOn talosta romanien majoittamiseksi</w:t>
        <w:br/>
        <w:t xml:space="preserve">@giucruciani</w:t>
      </w:r>
    </w:p>
    <w:p>
      <w:r>
        <w:rPr>
          <w:b/>
          <w:u w:val="single"/>
        </w:rPr>
        <w:t xml:space="preserve">216573</w:t>
      </w:r>
    </w:p>
    <w:p>
      <w:r>
        <w:t xml:space="preserve">Herra rukoilemme kaikkien Tukholman hirvittävässä terrori-iskussa kuolleiden ja loukkaantuneiden puolesta. #Ruotsi #Stockholm</w:t>
      </w:r>
    </w:p>
    <w:p>
      <w:r>
        <w:rPr>
          <w:b/>
          <w:u w:val="single"/>
        </w:rPr>
        <w:t xml:space="preserve">216574</w:t>
      </w:r>
    </w:p>
    <w:p>
      <w:r>
        <w:t xml:space="preserve">VoxNews: Terroristi naapurissa: tarina pakolaisen PD-fanista - VIDEO: Vox Vox Follow @VoxNewsInfo https://t.co/6sOhR6Lzg7</w:t>
      </w:r>
    </w:p>
    <w:p>
      <w:r>
        <w:rPr>
          <w:b/>
          <w:u w:val="single"/>
        </w:rPr>
        <w:t xml:space="preserve">216575</w:t>
      </w:r>
    </w:p>
    <w:p>
      <w:r>
        <w:t xml:space="preserve">@MediasetTgcom24 #Norjassa, jossa on kuollut 77 ihmistä, terroristi tuomittiin 21 vuodeksi.Ja #Ruotsissa, jossa on kuollut 5 ihmistä viikossa ja ulos ... Hän jäi kiinni</w:t>
      </w:r>
    </w:p>
    <w:p>
      <w:r>
        <w:rPr>
          <w:b/>
          <w:u w:val="single"/>
        </w:rPr>
        <w:t xml:space="preserve">216576</w:t>
      </w:r>
    </w:p>
    <w:p>
      <w:r>
        <w:t xml:space="preserve">Tärkeimmät ulkomaiset yhteisöt Italiassa. Raportit 2016. #BdDocumenta @ANPALServizi. @PaoloGentiloni @maudelconte https://t.co/lCQEx1oqMB https://t.co/lCQEx1oqMB</w:t>
      </w:r>
    </w:p>
    <w:p>
      <w:r>
        <w:rPr>
          <w:b/>
          <w:u w:val="single"/>
        </w:rPr>
        <w:t xml:space="preserve">216577</w:t>
      </w:r>
    </w:p>
    <w:p>
      <w:r>
        <w:t xml:space="preserve">Barbaarinen väkivallan käyttäminen islamilaisten käännyttäjien hyväksi</w:t>
        <w:br/>
        <w:t xml:space="preserve">uhkaa lietsoa rotuvihaa, jos tiedotusvälineet raportoivat tosiasiat https://t.co/DkYjbGTABD</w:t>
      </w:r>
    </w:p>
    <w:p>
      <w:r>
        <w:rPr>
          <w:b/>
          <w:u w:val="single"/>
        </w:rPr>
        <w:t xml:space="preserve">216578</w:t>
      </w:r>
    </w:p>
    <w:p>
      <w:r>
        <w:t xml:space="preserve">Monza, Bettola tulipalo metron rakennustyömaalla: nomadi ja kaksi hänen poikaansa loukkaantuivat https://t.co/3tOS5c4rND</w:t>
      </w:r>
    </w:p>
    <w:p>
      <w:r>
        <w:rPr>
          <w:b/>
          <w:u w:val="single"/>
        </w:rPr>
        <w:t xml:space="preserve">216579</w:t>
      </w:r>
    </w:p>
    <w:p>
      <w:r>
        <w:t xml:space="preserve">Kaasumurhasta kertovien valtavirran kuvien lähde on terroristi https://t.co/G3MVvy7fxM.</w:t>
      </w:r>
    </w:p>
    <w:p>
      <w:r>
        <w:rPr>
          <w:b/>
          <w:u w:val="single"/>
        </w:rPr>
        <w:t xml:space="preserve">216580</w:t>
      </w:r>
    </w:p>
    <w:p>
      <w:r>
        <w:t xml:space="preserve">#ItaliaSicura #ONSCI Rooma, nomadileirejä kaikkialla. Jopa maan alla Trasteveressä: Tweet... https://t.co/ZR5sXmZzgg</w:t>
      </w:r>
    </w:p>
    <w:p>
      <w:r>
        <w:rPr>
          <w:b/>
          <w:u w:val="single"/>
        </w:rPr>
        <w:t xml:space="preserve">216581</w:t>
      </w:r>
    </w:p>
    <w:p>
      <w:r>
        <w:t xml:space="preserve">Terrorismihälytys myös Sisiliassa Tukholman jälkeen, ennakoitu ja vahvistettu suunnitelma ... - https://t.co/GViPgqCGQD #blogsicilianotizie https://t.co/JSk7Hp6Dzk</w:t>
      </w:r>
    </w:p>
    <w:p>
      <w:r>
        <w:rPr>
          <w:b/>
          <w:u w:val="single"/>
        </w:rPr>
        <w:t xml:space="preserve">216582</w:t>
      </w:r>
    </w:p>
    <w:p>
      <w:r>
        <w:t xml:space="preserve">#PopaFrancesco: "Terrorismin sodan ja orjatyön uhrit: Jeesus on jokaisessa heistä" https://t.co/krxMsnHJoZ #Palms https://t.co/PDC2r4MPEJ</w:t>
      </w:r>
    </w:p>
    <w:p>
      <w:r>
        <w:rPr>
          <w:b/>
          <w:u w:val="single"/>
        </w:rPr>
        <w:t xml:space="preserve">216583</w:t>
      </w:r>
    </w:p>
    <w:p>
      <w:r>
        <w:t xml:space="preserve">Kolmas varkaus talon alla, tunnettu jäsen Fratelli d'Italia hyökkää pakolaisten kimppuun [notiziediprato.it] https://t.co/1b0AVnHLKn</w:t>
      </w:r>
    </w:p>
    <w:p>
      <w:r>
        <w:rPr>
          <w:b/>
          <w:u w:val="single"/>
        </w:rPr>
        <w:t xml:space="preserve">216584</w:t>
      </w:r>
    </w:p>
    <w:p>
      <w:r>
        <w:t xml:space="preserve">....... Näin unta, että isis-terroristi oli lähdössä Crotonen ja Milanon välisellä lennolla tänään...... Haluan uskoa, että... https://t.co/JRPjcny08h</w:t>
      </w:r>
    </w:p>
    <w:p>
      <w:r>
        <w:rPr>
          <w:b/>
          <w:u w:val="single"/>
        </w:rPr>
        <w:t xml:space="preserve">216585</w:t>
      </w:r>
    </w:p>
    <w:p>
      <w:r>
        <w:t xml:space="preserve">@MrEfis79 @KingArcobaleno Voi, mutta sinä olet se, joka puolustaa laittomia romaneja ja rikoslakia, mutta joka puolustaa laittomia romaneja.</w:t>
      </w:r>
    </w:p>
    <w:p>
      <w:r>
        <w:rPr>
          <w:b/>
          <w:u w:val="single"/>
        </w:rPr>
        <w:t xml:space="preserve">216586</w:t>
      </w:r>
    </w:p>
    <w:p>
      <w:r>
        <w:t xml:space="preserve">Ilkeä hyökkäys #kristillisyyttä vastaan, kauhea #hyökkäys #ihmisyyttä ja #vapautta vastaan! #terrorismi, #pelko ja #sota ovat #uskonnon vastakohta https://t.co/SrpR4ak2UP</w:t>
      </w:r>
    </w:p>
    <w:p>
      <w:r>
        <w:rPr>
          <w:b/>
          <w:u w:val="single"/>
        </w:rPr>
        <w:t xml:space="preserve">216587</w:t>
      </w:r>
    </w:p>
    <w:p>
      <w:r>
        <w:t xml:space="preserve">Islamilainen fundamentalismi ensimmäinen syy #kristittyjen vainoon maailmassa https://t.co/jXYkT2FeBc</w:t>
      </w:r>
    </w:p>
    <w:p>
      <w:r>
        <w:rPr>
          <w:b/>
          <w:u w:val="single"/>
        </w:rPr>
        <w:t xml:space="preserve">216588</w:t>
      </w:r>
    </w:p>
    <w:p>
      <w:r>
        <w:t xml:space="preserve">Tee laki naisten KOKONAISESTA suojelusta, ei vain islamilaisesta</w:t>
        <w:br/>
        <w:t xml:space="preserve">kun he tuomitsevat perheväkivallan</w:t>
        <w:br/>
        <w:t xml:space="preserve">, jotta valheellinen islam paljastuisi</w:t>
      </w:r>
    </w:p>
    <w:p>
      <w:r>
        <w:rPr>
          <w:b/>
          <w:u w:val="single"/>
        </w:rPr>
        <w:t xml:space="preserve">216589</w:t>
      </w:r>
    </w:p>
    <w:p>
      <w:r>
        <w:t xml:space="preserve">Repubblica.co.uk kertoo vain osan Birminghamin tarinasta... https://t.co/HWFInxFBh6 #islam #10April #cassimatis #G7Energy</w:t>
      </w:r>
    </w:p>
    <w:p>
      <w:r>
        <w:rPr>
          <w:b/>
          <w:u w:val="single"/>
        </w:rPr>
        <w:t xml:space="preserve">216590</w:t>
      </w:r>
    </w:p>
    <w:p>
      <w:r>
        <w:t xml:space="preserve">#Roma Romanileiri, prostituoituja ja ei palveluja. Tiberinan draama: "Elämä näin on sietämätöntä" https://t.co/IjSnvFzuAY #uutiset https://t.co/UWXe6wrBjW</w:t>
      </w:r>
    </w:p>
    <w:p>
      <w:r>
        <w:rPr>
          <w:b/>
          <w:u w:val="single"/>
        </w:rPr>
        <w:t xml:space="preserve">216591</w:t>
      </w:r>
    </w:p>
    <w:p>
      <w:r>
        <w:t xml:space="preserve">@akakarolina Ei vain juutalaiset, romanit, vähemmistöt yleensä, vaan myös toisinajattelijat; isoisäni hakattiin raa'asti kolme kertaa, koska hän kieltäytyi puoluekortista.</w:t>
      </w:r>
    </w:p>
    <w:p>
      <w:r>
        <w:rPr>
          <w:b/>
          <w:u w:val="single"/>
        </w:rPr>
        <w:t xml:space="preserve">216592</w:t>
      </w:r>
    </w:p>
    <w:p>
      <w:r>
        <w:t xml:space="preserve">Kolme miljoonaa "aavetta" Roomassa: terrorismiriski, työryhmä saapuu - https://t.co/2mf8zjyZQw - Kansalliskronikka https://t.co/0dHcEBJxX5</w:t>
      </w:r>
    </w:p>
    <w:p>
      <w:r>
        <w:rPr>
          <w:b/>
          <w:u w:val="single"/>
        </w:rPr>
        <w:t xml:space="preserve">216593</w:t>
      </w:r>
    </w:p>
    <w:p>
      <w:r>
        <w:t xml:space="preserve">@Dinorossi1 @MrEfis79 Voit siteerata vain Salvinoa, aseistetaan itsemme, upotetaan proomut, poltetaan romanit, Teet minut sairaaksi, en tiedä mitä pitäisi tehdä</w:t>
      </w:r>
    </w:p>
    <w:p>
      <w:r>
        <w:rPr>
          <w:b/>
          <w:u w:val="single"/>
        </w:rPr>
        <w:t xml:space="preserve">216594</w:t>
      </w:r>
    </w:p>
    <w:p>
      <w:r>
        <w:t xml:space="preserve">Romanin uskomattomat lausunnot:</w:t>
        <w:br/>
        <w:t xml:space="preserve">https://t.co/XBeP5AGCSH</w:t>
        <w:br/>
        <w:t xml:space="preserve">Olemme tulleet keskustelemaan jopa oikeudesta omaisuuteen</w:t>
        <w:br/>
        <w:t xml:space="preserve"> KIITOS, VASEN.</w:t>
      </w:r>
    </w:p>
    <w:p>
      <w:r>
        <w:rPr>
          <w:b/>
          <w:u w:val="single"/>
        </w:rPr>
        <w:t xml:space="preserve">216595</w:t>
      </w:r>
    </w:p>
    <w:p>
      <w:r>
        <w:t xml:space="preserve">Politiikkakouluilta islamilaisesta rahoituksesta! @mattiellodavide @pierluigiubezio @gianlucagobbi @Zummone @frarispoli @incasteve https://t.co/9sQKgzyX52 https://t.co/9sQKgzyX52</w:t>
      </w:r>
    </w:p>
    <w:p>
      <w:r>
        <w:rPr>
          <w:b/>
          <w:u w:val="single"/>
        </w:rPr>
        <w:t xml:space="preserve">216596</w:t>
      </w:r>
    </w:p>
    <w:p>
      <w:r>
        <w:t xml:space="preserve">@ninadiapl Viittasin romaniin, joka tappoi Vanessan 😡.</w:t>
      </w:r>
    </w:p>
    <w:p>
      <w:r>
        <w:rPr>
          <w:b/>
          <w:u w:val="single"/>
        </w:rPr>
        <w:t xml:space="preserve">216597</w:t>
      </w:r>
    </w:p>
    <w:p>
      <w:r>
        <w:t xml:space="preserve">Asianmukainen ja toivottava puhelu, kun Egyptissä tapahtuu kaikenlaista ja terrorismi ja diktatuuri ovat rinnakkain @ERCGIL @ONGNexus https://t.co/qLKe4tg2um</w:t>
      </w:r>
    </w:p>
    <w:p>
      <w:r>
        <w:rPr>
          <w:b/>
          <w:u w:val="single"/>
        </w:rPr>
        <w:t xml:space="preserve">216598</w:t>
      </w:r>
    </w:p>
    <w:p>
      <w:r>
        <w:t xml:space="preserve">#QuintaColonna mikä riesa olen italialainen katolilainen, ylpeä siitä että olen sellainen, en tietenkään pommita ja tapa muslimeja, he tekevät niin.</w:t>
      </w:r>
    </w:p>
    <w:p>
      <w:r>
        <w:rPr>
          <w:b/>
          <w:u w:val="single"/>
        </w:rPr>
        <w:t xml:space="preserve">216599</w:t>
      </w:r>
    </w:p>
    <w:p>
      <w:r>
        <w:t xml:space="preserve">Grande-Synthen pakolaisleirin yhteenottojen jälkeiset palovammat https://t.co/h61Y2m8umP https://t.co/uG2fh2R4Pl https://t.co/uG2fh2R4Pl</w:t>
      </w:r>
    </w:p>
    <w:p>
      <w:r>
        <w:rPr>
          <w:b/>
          <w:u w:val="single"/>
        </w:rPr>
        <w:t xml:space="preserve">216600</w:t>
      </w:r>
    </w:p>
    <w:p>
      <w:r>
        <w:t xml:space="preserve">Egypti, Gentiloni; "Interfaith Dialogue Response to Certain Terrorism"</w:t>
        <w:br/>
        <w:t xml:space="preserve">https://t.co/f6tWD2ycU5 https://t.co/AyALrRu1U0</w:t>
      </w:r>
    </w:p>
    <w:p>
      <w:r>
        <w:rPr>
          <w:b/>
          <w:u w:val="single"/>
        </w:rPr>
        <w:t xml:space="preserve">216601</w:t>
      </w:r>
    </w:p>
    <w:p>
      <w:r>
        <w:t xml:space="preserve">Maahanmuuttajat siivoavat Rooman katuja: "Teemme sen kiittääksemme" https://t.co/I9a3s2dlid KUNNAN PITÄISI KIITTÄÄ HÄNTÄ</w:t>
      </w:r>
    </w:p>
    <w:p>
      <w:r>
        <w:rPr>
          <w:b/>
          <w:u w:val="single"/>
        </w:rPr>
        <w:t xml:space="preserve">216602</w:t>
      </w:r>
    </w:p>
    <w:p>
      <w:r>
        <w:t xml:space="preserve">#Chechnya</w:t>
        <w:br/>
        <w:t xml:space="preserve">Ja terroristit ovat edelleen vapaalla jal</w:t>
      </w:r>
    </w:p>
    <w:p>
      <w:r>
        <w:rPr>
          <w:b/>
          <w:u w:val="single"/>
        </w:rPr>
        <w:t xml:space="preserve">216603</w:t>
      </w:r>
    </w:p>
    <w:p>
      <w:r>
        <w:t xml:space="preserve">Kyllä. Ei myöskään maalia. Tuomarit ovat kaikki hyviä, poliitikot kaikki varkaita. Kuten islamistit kaikki terroristeja ja naiset kaikki .... https://t.co/qGqgsLJe9W https://t.co/qGqgsLJe9W</w:t>
      </w:r>
    </w:p>
    <w:p>
      <w:r>
        <w:rPr>
          <w:b/>
          <w:u w:val="single"/>
        </w:rPr>
        <w:t xml:space="preserve">216604</w:t>
      </w:r>
    </w:p>
    <w:p>
      <w:r>
        <w:t xml:space="preserve">maahanmuutto? Tämä on se, kenelle BOLDRINI TYÖTÄÄ ja miten VATIKAANI käyttäytyy https://t.co/qm0sbbK7za https://t.co/SS5cbHWO5c</w:t>
      </w:r>
    </w:p>
    <w:p>
      <w:r>
        <w:rPr>
          <w:b/>
          <w:u w:val="single"/>
        </w:rPr>
        <w:t xml:space="preserve">216605</w:t>
      </w:r>
    </w:p>
    <w:p>
      <w:r>
        <w:t xml:space="preserve">@daniloc229 @ilconterosso1 @lauraboldrini On järjetöntä verrata Saharan eteläpuolisista maista Italiaan kuljetettavien maahanmuuttajien ilmiötä Syyrian pakolaisten ilmiöön Jordaniassa.</w:t>
      </w:r>
    </w:p>
    <w:p>
      <w:r>
        <w:rPr>
          <w:b/>
          <w:u w:val="single"/>
        </w:rPr>
        <w:t xml:space="preserve">216606</w:t>
      </w:r>
    </w:p>
    <w:p>
      <w:r>
        <w:t xml:space="preserve">Italian 28 000 hätämajoituksessa olevaa romania edustaa noin 0,05 prosenttia Italian väestöstä.... https://t.co/Dl5OGjy1mb</w:t>
      </w:r>
    </w:p>
    <w:p>
      <w:r>
        <w:rPr>
          <w:b/>
          <w:u w:val="single"/>
        </w:rPr>
        <w:t xml:space="preserve">216607</w:t>
      </w:r>
    </w:p>
    <w:p>
      <w:r>
        <w:t xml:space="preserve">Jos et ole maahanmuuttaja-hakija, vaan yksinkertainen italialainen ex-työntekijä edustajainhuoneesta, joka on saanut potkut, #Boldrini ei ota sinua vastaan... https://t.co/ko5UGvdXbr</w:t>
      </w:r>
    </w:p>
    <w:p>
      <w:r>
        <w:rPr>
          <w:b/>
          <w:u w:val="single"/>
        </w:rPr>
        <w:t xml:space="preserve">216608</w:t>
      </w:r>
    </w:p>
    <w:p>
      <w:r>
        <w:t xml:space="preserve">#EroStraniero? Mutta ei myöskään... jälleen kerran on hulluutta verrata 1900-luvun alun italialaista maahanmuuttoa tämän päivän hallitsemattomaan maahanmuuttoon.</w:t>
      </w:r>
    </w:p>
    <w:p>
      <w:r>
        <w:rPr>
          <w:b/>
          <w:u w:val="single"/>
        </w:rPr>
        <w:t xml:space="preserve">216609</w:t>
      </w:r>
    </w:p>
    <w:p>
      <w:r>
        <w:t xml:space="preserve">@1282Ugo @sputnik_italia No, terroristisikojen tuhoaminen alkaa taas...</w:t>
      </w:r>
    </w:p>
    <w:p>
      <w:r>
        <w:rPr>
          <w:b/>
          <w:u w:val="single"/>
        </w:rPr>
        <w:t xml:space="preserve">216610</w:t>
      </w:r>
    </w:p>
    <w:p>
      <w:r>
        <w:t xml:space="preserve">Lähdemme Kairoon, fransiskaaninunnien kouluun, jossa kristityt ja (enimmäkseen) muslimitytöt opiskelevat</w:t>
        <w:br/>
        <w:br/>
        <w:t xml:space="preserve">Klo 18.30 #TG2000 https://t.co/sWZLSPQ5XJ</w:t>
      </w:r>
    </w:p>
    <w:p>
      <w:r>
        <w:rPr>
          <w:b/>
          <w:u w:val="single"/>
        </w:rPr>
        <w:t xml:space="preserve">216611</w:t>
      </w:r>
    </w:p>
    <w:p>
      <w:r>
        <w:t xml:space="preserve">#EroStraniero-kampanja käynnistettiin tänään muuttamaan maahanmuuttoa koskevaa kertomusta ja lakia. Tavoitteet, jotka haluamme saavuttaa https://t.co/5PEAE7Yrfn</w:t>
      </w:r>
    </w:p>
    <w:p>
      <w:r>
        <w:rPr>
          <w:b/>
          <w:u w:val="single"/>
        </w:rPr>
        <w:t xml:space="preserve">216612</w:t>
      </w:r>
    </w:p>
    <w:p>
      <w:r>
        <w:t xml:space="preserve">Mitä parlamentin hyväksymä siirtolaisasetus sisältää (road2sportNews) https://t.co/glJLHcyDic https://t.co/P8dG5UuusS</w:t>
      </w:r>
    </w:p>
    <w:p>
      <w:r>
        <w:rPr>
          <w:b/>
          <w:u w:val="single"/>
        </w:rPr>
        <w:t xml:space="preserve">216613</w:t>
      </w:r>
    </w:p>
    <w:p>
      <w:r>
        <w:t xml:space="preserve">.@LuigiManconi1 @tocciw Manconi, Radikaalit ja kolmas sektori esittelevät "Olin ulkomaalainen. inhimillisyys, joka tekee hyvää" -kampanjan https://t.co/RfSDKjFjw6</w:t>
      </w:r>
    </w:p>
    <w:p>
      <w:r>
        <w:rPr>
          <w:b/>
          <w:u w:val="single"/>
        </w:rPr>
        <w:t xml:space="preserve">216614</w:t>
      </w:r>
    </w:p>
    <w:p>
      <w:r>
        <w:t xml:space="preserve">Italiassa monet elävät ja rikastuvat #maahanmuuttajilla: rikolliset, yrittäjät ja valeosuuskunnat. @EnricoMentana @TgLa7</w:t>
      </w:r>
    </w:p>
    <w:p>
      <w:r>
        <w:rPr>
          <w:b/>
          <w:u w:val="single"/>
        </w:rPr>
        <w:t xml:space="preserve">216615</w:t>
      </w:r>
    </w:p>
    <w:p>
      <w:r>
        <w:t xml:space="preserve">Iäkäs aseman taksinkuljettaja innostuu, kun hän näkee romaneja ja ulkomaalaisia.</w:t>
      </w:r>
    </w:p>
    <w:p>
      <w:r>
        <w:rPr>
          <w:b/>
          <w:u w:val="single"/>
        </w:rPr>
        <w:t xml:space="preserve">216616</w:t>
      </w:r>
    </w:p>
    <w:p>
      <w:r>
        <w:t xml:space="preserve">Siirtolaisten vene upposi Libyan edustalla: 97 kateissa - Secolo... https://t.co/WGKIS7ohlb</w:t>
      </w:r>
    </w:p>
    <w:p>
      <w:r>
        <w:rPr>
          <w:b/>
          <w:u w:val="single"/>
        </w:rPr>
        <w:t xml:space="preserve">216617</w:t>
      </w:r>
    </w:p>
    <w:p>
      <w:r>
        <w:t xml:space="preserve">#on meidän puolellamme "ihmisarvon palauttaminen laittomuudella" SSGiovannin musta sig-lausunto on romanien tasolla.</w:t>
      </w:r>
    </w:p>
    <w:p>
      <w:r>
        <w:rPr>
          <w:b/>
          <w:u w:val="single"/>
        </w:rPr>
        <w:t xml:space="preserve">216618</w:t>
      </w:r>
    </w:p>
    <w:p>
      <w:r>
        <w:t xml:space="preserve">Miksi tunnustaa vain islamin vikoja eikä meidän sotaa lietsovaa politiikkaamme niiden alueilla? Kaikki juontaa juurensa sieltä. #Piazzapulita</w:t>
      </w:r>
    </w:p>
    <w:p>
      <w:r>
        <w:rPr>
          <w:b/>
          <w:u w:val="single"/>
        </w:rPr>
        <w:t xml:space="preserve">216619</w:t>
      </w:r>
    </w:p>
    <w:p>
      <w:r>
        <w:t xml:space="preserve">Retweeted mario cipriani (@mariocipriani1):</w:t>
        <w:br/>
        <w:br/>
        <w:t xml:space="preserve"> Fasistien isku Roomassa: Ulkomaalaisten kaupat leimataan kuudennessa kuukaudessa.... https://t.co/m03pePRJk9</w:t>
      </w:r>
    </w:p>
    <w:p>
      <w:r>
        <w:rPr>
          <w:b/>
          <w:u w:val="single"/>
        </w:rPr>
        <w:t xml:space="preserve">216620</w:t>
      </w:r>
    </w:p>
    <w:p>
      <w:r>
        <w:t xml:space="preserve">"Taistelee uskottomia vastaan": Marokkolainen terroristi haluaa nyt palata Italiaan https://t.co/vRFx9aZI1R</w:t>
      </w:r>
    </w:p>
    <w:p>
      <w:r>
        <w:rPr>
          <w:b/>
          <w:u w:val="single"/>
        </w:rPr>
        <w:t xml:space="preserve">216621</w:t>
      </w:r>
    </w:p>
    <w:p>
      <w:r>
        <w:t xml:space="preserve">Edelleen romanileirin häätäminen käynnissä #Gianturco #Napoli https://t.co/XCMq9XIpIg</w:t>
      </w:r>
    </w:p>
    <w:p>
      <w:r>
        <w:rPr>
          <w:b/>
          <w:u w:val="single"/>
        </w:rPr>
        <w:t xml:space="preserve">216622</w:t>
      </w:r>
    </w:p>
    <w:p>
      <w:r>
        <w:t xml:space="preserve">#14April 'Ei enää 8 promillea kirkolle, joka auttaa maahanmuuttajia' #LegaNordin fatwa [LUE] https://t.co/hv0wN7XYXd</w:t>
      </w:r>
    </w:p>
    <w:p>
      <w:r>
        <w:rPr>
          <w:b/>
          <w:u w:val="single"/>
        </w:rPr>
        <w:t xml:space="preserve">216623</w:t>
      </w:r>
    </w:p>
    <w:p>
      <w:r>
        <w:t xml:space="preserve">#Tosi etsii näkyvyyttä. Lapset, jotka on tarkoitettu #rom- ja nn-ohjelmaan yhteisössä.</w:t>
      </w:r>
    </w:p>
    <w:p>
      <w:r>
        <w:rPr>
          <w:b/>
          <w:u w:val="single"/>
        </w:rPr>
        <w:t xml:space="preserve">216624</w:t>
      </w:r>
    </w:p>
    <w:p>
      <w:r>
        <w:t xml:space="preserve">Auttoi siirtolaisia pääsemään Sveitsiin, kansanedustaja tuomittiin. "Humanitaarisen avun lieventäminen jätetty täysin huomiotta" https://t.co/dKDfyH8QS0 https://t.co/dKDfyH8QS0</w:t>
      </w:r>
    </w:p>
    <w:p>
      <w:r>
        <w:rPr>
          <w:b/>
          <w:u w:val="single"/>
        </w:rPr>
        <w:t xml:space="preserve">216625</w:t>
      </w:r>
    </w:p>
    <w:p>
      <w:r>
        <w:t xml:space="preserve">Moabin pommin tuhoisa vaikutus afganistanilaisterroristeihin https://t.co/lzrKhk0Wk9</w:t>
      </w:r>
    </w:p>
    <w:p>
      <w:r>
        <w:rPr>
          <w:b/>
          <w:u w:val="single"/>
        </w:rPr>
        <w:t xml:space="preserve">216626</w:t>
      </w:r>
    </w:p>
    <w:p>
      <w:r>
        <w:t xml:space="preserve">Jäljelle jäävät vielä islamistit, mikä on pahempaa. https://t.co/2xx9HLzGSH.</w:t>
      </w:r>
    </w:p>
    <w:p>
      <w:r>
        <w:rPr>
          <w:b/>
          <w:u w:val="single"/>
        </w:rPr>
        <w:t xml:space="preserve">216627</w:t>
      </w:r>
    </w:p>
    <w:p>
      <w:r>
        <w:t xml:space="preserve">@Pietro33007542 @rep_roma tarkoittaako ulkomaiset kaupat myös ranskalaisia carrefouria ja auchania? ja saksalaista lidlia?</w:t>
      </w:r>
    </w:p>
    <w:p>
      <w:r>
        <w:rPr>
          <w:b/>
          <w:u w:val="single"/>
        </w:rPr>
        <w:t xml:space="preserve">216628</w:t>
      </w:r>
    </w:p>
    <w:p>
      <w:r>
        <w:t xml:space="preserve">@matteosalvinimi a'mattè, jos teemme vertailun Libanoniin (jossa 1 asukas 4:stä on syyrialainen pakolainen) ja Italia on 70 000 000:4=17 500 000.</w:t>
      </w:r>
    </w:p>
    <w:p>
      <w:r>
        <w:rPr>
          <w:b/>
          <w:u w:val="single"/>
        </w:rPr>
        <w:t xml:space="preserve">216629</w:t>
      </w:r>
    </w:p>
    <w:p>
      <w:r>
        <w:t xml:space="preserve">Tänään sain vahvistuksen sille, että #Florenzessa valitaan maahanmuuttajia....Tiesin sen, mutta.... myös vahvistin, että ei....</w:t>
      </w:r>
    </w:p>
    <w:p>
      <w:r>
        <w:rPr>
          <w:b/>
          <w:u w:val="single"/>
        </w:rPr>
        <w:t xml:space="preserve">216630</w:t>
      </w:r>
    </w:p>
    <w:p>
      <w:r>
        <w:t xml:space="preserve">SYRIA: SODAN PIMEÄ PUOLI</w:t>
        <w:br/>
        <w:br/>
        <w:t xml:space="preserve">Nykyhistorioitsija, tutkija ja luennoitsija, terrorismin asiantuntija</w:t>
        <w:t xml:space="preserve"> https://t.co/1rgbLiCFh3</w:t>
      </w:r>
    </w:p>
    <w:p>
      <w:r>
        <w:rPr>
          <w:b/>
          <w:u w:val="single"/>
        </w:rPr>
        <w:t xml:space="preserve">216631</w:t>
      </w:r>
    </w:p>
    <w:p>
      <w:r>
        <w:t xml:space="preserve">'Hunnun kanssa ei pääse läpi':musliminainen estetty Ciampinon lentokentällä https://t.co/JQesCI987C via @repubblica</w:t>
      </w:r>
    </w:p>
    <w:p>
      <w:r>
        <w:rPr>
          <w:b/>
          <w:u w:val="single"/>
        </w:rPr>
        <w:t xml:space="preserve">216632</w:t>
      </w:r>
    </w:p>
    <w:p>
      <w:r>
        <w:t xml:space="preserve">✳️@MatiasRomany▶✳️lmmcompanyfull▶Pyhä lauantai Tänään haluan toivottaa teille viikonloppuna rauhaa, rakkautta ja terrorismin torjuntaa #NoMas♻♻</w:t>
      </w:r>
    </w:p>
    <w:p>
      <w:r>
        <w:rPr>
          <w:b/>
          <w:u w:val="single"/>
        </w:rPr>
        <w:t xml:space="preserve">216633</w:t>
      </w:r>
    </w:p>
    <w:p>
      <w:r>
        <w:t xml:space="preserve">Lähes 160 000 euroa murhattua terroristia kohti. Ndrangheta teki saman työn kymmenesosalla summasta.  #MOAB</w:t>
      </w:r>
    </w:p>
    <w:p>
      <w:r>
        <w:rPr>
          <w:b/>
          <w:u w:val="single"/>
        </w:rPr>
        <w:t xml:space="preserve">216634</w:t>
      </w:r>
    </w:p>
    <w:p>
      <w:r>
        <w:t xml:space="preserve">He pärjäsivät hyvin. Lainsäädäntöä on valvottava kaikkien osalta. Nyt riittää tämä kulttuuriterrorismi, jolla he yrittävät taivuttaa meidät uskomuksiinsa.</w:t>
      </w:r>
    </w:p>
    <w:p>
      <w:r>
        <w:rPr>
          <w:b/>
          <w:u w:val="single"/>
        </w:rPr>
        <w:t xml:space="preserve">216635</w:t>
      </w:r>
    </w:p>
    <w:p>
      <w:r>
        <w:t xml:space="preserve">'Ota huntusi pois', musliminainen estettiin Rooman lentokentällä - Lazio https://t.co/3VfoMWwmNq</w:t>
      </w:r>
    </w:p>
    <w:p>
      <w:r>
        <w:rPr>
          <w:b/>
          <w:u w:val="single"/>
        </w:rPr>
        <w:t xml:space="preserve">216636</w:t>
      </w:r>
    </w:p>
    <w:p>
      <w:r>
        <w:t xml:space="preserve">Uusia maahanmuuttajien maihinnousuja, myös ruumis https://t.co/RJgmBaS3yN #lurlo</w:t>
      </w:r>
    </w:p>
    <w:p>
      <w:r>
        <w:rPr>
          <w:b/>
          <w:u w:val="single"/>
        </w:rPr>
        <w:t xml:space="preserve">216637</w:t>
      </w:r>
    </w:p>
    <w:p>
      <w:r>
        <w:t xml:space="preserve">Kaikki romanivarkaiden (idioottivarmat) temput. Miten he ryöstävät sinut ruokalappu ja vauva https://t.co/XXHl0IPmSA</w:t>
      </w:r>
    </w:p>
    <w:p>
      <w:r>
        <w:rPr>
          <w:b/>
          <w:u w:val="single"/>
        </w:rPr>
        <w:t xml:space="preserve">216638</w:t>
      </w:r>
    </w:p>
    <w:p>
      <w:r>
        <w:t xml:space="preserve">Tiedättekö, kuinka paljon pakolaisten ja laittomien maahanmuuttajien maihinnousun hätätila maksaa tänä vuonna: 4,6 miljardia euroa. Niin paljon sanoja hallitukselta, mutta ei muutosta! https://t.co/kD4bU3VvE0</w:t>
      </w:r>
    </w:p>
    <w:p>
      <w:r>
        <w:rPr>
          <w:b/>
          <w:u w:val="single"/>
        </w:rPr>
        <w:t xml:space="preserve">216639</w:t>
      </w:r>
    </w:p>
    <w:p>
      <w:r>
        <w:t xml:space="preserve">perustuva maahanmuuttajien Italiassa tarpeeksi</w:t>
      </w:r>
    </w:p>
    <w:p>
      <w:r>
        <w:rPr>
          <w:b/>
          <w:u w:val="single"/>
        </w:rPr>
        <w:t xml:space="preserve">216640</w:t>
      </w:r>
    </w:p>
    <w:p>
      <w:r>
        <w:t xml:space="preserve">@Cinziadandrea @TrezzanoPerZoro Tuhkaaminen olisi ihanteellinen ja hygieenisin ratkaisu, mutta islamilaiset yliherrat hylkäisivät sen.Meidät luodaan myös elävinä ...</w:t>
      </w:r>
    </w:p>
    <w:p>
      <w:r>
        <w:rPr>
          <w:b/>
          <w:u w:val="single"/>
        </w:rPr>
        <w:t xml:space="preserve">216641</w:t>
      </w:r>
    </w:p>
    <w:p>
      <w:r>
        <w:t xml:space="preserve">miljoonat turkkilaiset Saksassa, Hollannissa, Itävallassa jne. äänestivät islamisoinnin puolesta ja kuuluvat kolmanteen-neljänteen sukupolveen.</w:t>
      </w:r>
    </w:p>
    <w:p>
      <w:r>
        <w:rPr>
          <w:b/>
          <w:u w:val="single"/>
        </w:rPr>
        <w:t xml:space="preserve">216642</w:t>
      </w:r>
    </w:p>
    <w:p>
      <w:r>
        <w:t xml:space="preserve">Cataniaan saapui 1181 siirtolaista saksalaisella Rhein-aluksella. Vastaanottokone on jo aktivoitu. #DecretoMinniti https://t.co/g30GIEuJoJ</w:t>
      </w:r>
    </w:p>
    <w:p>
      <w:r>
        <w:rPr>
          <w:b/>
          <w:u w:val="single"/>
        </w:rPr>
        <w:t xml:space="preserve">216643</w:t>
      </w:r>
    </w:p>
    <w:p>
      <w:r>
        <w:t xml:space="preserve">Ja se oli vasta ensimmäinen rantaloma. Valmistaudutaan "pakolais-/pakolaismatkailijoiden" uutuuteen. Kiitos @pdnetwork https://t.co/2ozVelPVtI</w:t>
      </w:r>
    </w:p>
    <w:p>
      <w:r>
        <w:rPr>
          <w:b/>
          <w:u w:val="single"/>
        </w:rPr>
        <w:t xml:space="preserve">216644</w:t>
      </w:r>
    </w:p>
    <w:p>
      <w:r>
        <w:t xml:space="preserve">Ennätysmäärä siirtolaisia purettu: ainakin 13 kuollut Libyan edustalla https://t.co/jno8fljpM5</w:t>
      </w:r>
    </w:p>
    <w:p>
      <w:r>
        <w:rPr>
          <w:b/>
          <w:u w:val="single"/>
        </w:rPr>
        <w:t xml:space="preserve">216645</w:t>
      </w:r>
    </w:p>
    <w:p>
      <w:r>
        <w:t xml:space="preserve">400 siirtolaista odotetaan Salernoon huomenna - Aluksella myös kaksi ruumista ja mukana ollut alaikäinen https://t.co/XgqzHsCMs5</w:t>
      </w:r>
    </w:p>
    <w:p>
      <w:r>
        <w:rPr>
          <w:b/>
          <w:u w:val="single"/>
        </w:rPr>
        <w:t xml:space="preserve">216646</w:t>
      </w:r>
    </w:p>
    <w:p>
      <w:r>
        <w:t xml:space="preserve">@renatobrunetta Ja Italian toteuttama laiton maahanmuutto!</w:t>
      </w:r>
    </w:p>
    <w:p>
      <w:r>
        <w:rPr>
          <w:b/>
          <w:u w:val="single"/>
        </w:rPr>
        <w:t xml:space="preserve">216647</w:t>
      </w:r>
    </w:p>
    <w:p>
      <w:r>
        <w:t xml:space="preserve">Jokaisen nomadin takana on aina juutalainen, ja juutalaisen takana on kommunistinen yllätys....elämäsi ryöstäjä! #knowledge https://t.co/TFOyuIOzg1</w:t>
      </w:r>
    </w:p>
    <w:p>
      <w:r>
        <w:rPr>
          <w:b/>
          <w:u w:val="single"/>
        </w:rPr>
        <w:t xml:space="preserve">216648</w:t>
      </w:r>
    </w:p>
    <w:p>
      <w:r>
        <w:t xml:space="preserve">Nomadileirin siirtäminen Zinolaan?</w:t>
        <w:br/>
        <w:t xml:space="preserve">ei saa tehdä</w:t>
        <w:br/>
        <w:t xml:space="preserve">Viime päivinä kuntaan saapui vetoomus... https://t.co/YgAd9hiUJH</w:t>
      </w:r>
    </w:p>
    <w:p>
      <w:r>
        <w:rPr>
          <w:b/>
          <w:u w:val="single"/>
        </w:rPr>
        <w:t xml:space="preserve">216649</w:t>
      </w:r>
    </w:p>
    <w:p>
      <w:r>
        <w:t xml:space="preserve">Pandora TV - PTV news 19 huhtikuu 2017 - Robotisaatio ja maahanmuutto. Kaikki laskelmamme olivat vääriä / ... https://t.co/whTl0sTToy...</w:t>
      </w:r>
    </w:p>
    <w:p>
      <w:r>
        <w:rPr>
          <w:b/>
          <w:u w:val="single"/>
        </w:rPr>
        <w:t xml:space="preserve">216650</w:t>
      </w:r>
    </w:p>
    <w:p>
      <w:r>
        <w:t xml:space="preserve">Koira- ja kissavarkaudet lisääntyvät: mahdollisia kierteleviä jengejä syytetään</w:t>
        <w:br/>
        <w:t xml:space="preserve">https://t.co/z4IMrIUbce</w:t>
      </w:r>
    </w:p>
    <w:p>
      <w:r>
        <w:rPr>
          <w:b/>
          <w:u w:val="single"/>
        </w:rPr>
        <w:t xml:space="preserve">216651</w:t>
      </w:r>
    </w:p>
    <w:p>
      <w:r>
        <w:t xml:space="preserve">#Italiassa vain ulkomaalaiset raiskaavat ja tappavat naisia, @BelpietroTweet #FarneticazioniRazziste</w:t>
      </w:r>
    </w:p>
    <w:p>
      <w:r>
        <w:rPr>
          <w:b/>
          <w:u w:val="single"/>
        </w:rPr>
        <w:t xml:space="preserve">216652</w:t>
      </w:r>
    </w:p>
    <w:p>
      <w:r>
        <w:t xml:space="preserve">Muut kuin maahanmuuttajataksit... @moas_eu kaltaiset laittavat laastaria siihen, mitä poliitikot eivät tee (tai eivät halua tehdä). #respect https://t.co/uw69qdcHU3</w:t>
      </w:r>
    </w:p>
    <w:p>
      <w:r>
        <w:rPr>
          <w:b/>
          <w:u w:val="single"/>
        </w:rPr>
        <w:t xml:space="preserve">216653</w:t>
      </w:r>
    </w:p>
    <w:p>
      <w:r>
        <w:t xml:space="preserve">@sarettaa7 mutta jos se on 700 vuotta Ke ei ole islamilainen nimi suurten löytöjen fysiikka taide musiikki ajattelu matematiikka ei tiedä miten tehdä mitään</w:t>
      </w:r>
    </w:p>
    <w:p>
      <w:r>
        <w:rPr>
          <w:b/>
          <w:u w:val="single"/>
        </w:rPr>
        <w:t xml:space="preserve">216654</w:t>
      </w:r>
    </w:p>
    <w:p>
      <w:r>
        <w:t xml:space="preserve">Lukittiin kouluun suojelemaan muslimityttöä isältään� https://t.co/9iYRVAvqQi</w:t>
      </w:r>
    </w:p>
    <w:p>
      <w:r>
        <w:rPr>
          <w:b/>
          <w:u w:val="single"/>
        </w:rPr>
        <w:t xml:space="preserve">216655</w:t>
      </w:r>
    </w:p>
    <w:p>
      <w:r>
        <w:t xml:space="preserve">#EGITTO #alAzharin yliopisto torjuu syytökset ekstremismimistä: Islam puolustaa myös kirkkoja #AgenziaFides https://t.co/oSlfaqY33J</w:t>
      </w:r>
    </w:p>
    <w:p>
      <w:r>
        <w:rPr>
          <w:b/>
          <w:u w:val="single"/>
        </w:rPr>
        <w:t xml:space="preserve">216656</w:t>
      </w:r>
    </w:p>
    <w:p>
      <w:r>
        <w:t xml:space="preserve">50 prosenttia on ulkomaalaisia rikollisia, joita EU ei hyväksy... https://t.co/qR58m6sq0t...</w:t>
      </w:r>
    </w:p>
    <w:p>
      <w:r>
        <w:rPr>
          <w:b/>
          <w:u w:val="single"/>
        </w:rPr>
        <w:t xml:space="preserve">216657</w:t>
      </w:r>
    </w:p>
    <w:p>
      <w:r>
        <w:t xml:space="preserve">@Rita_Pavone_ @ilberto1974 @sarettaa7 @attilioc39 muslimit valtaavat meidät ja asettavat omat lakinsa kaikille... se panee ajattelemaan!</w:t>
      </w:r>
    </w:p>
    <w:p>
      <w:r>
        <w:rPr>
          <w:b/>
          <w:u w:val="single"/>
        </w:rPr>
        <w:t xml:space="preserve">216658</w:t>
      </w:r>
    </w:p>
    <w:p>
      <w:r>
        <w:t xml:space="preserve">He rikkoivat vittu kaikki nämä terroriteot.</w:t>
        <w:br/>
        <w:t xml:space="preserve"> Olen valmis sotaan</w:t>
      </w:r>
    </w:p>
    <w:p>
      <w:r>
        <w:rPr>
          <w:b/>
          <w:u w:val="single"/>
        </w:rPr>
        <w:t xml:space="preserve">216659</w:t>
      </w:r>
    </w:p>
    <w:p>
      <w:r>
        <w:t xml:space="preserve">Vasemmiston ongelmana ovat #LePenin eikä #Islamin äänet.</w:t>
        <w:br/>
        <w:t xml:space="preserve"> Laiton demokraattinen äänestys ja terrorismi toissijainen ongelma.</w:t>
        <w:br/>
        <w:br/>
        <w:t xml:space="preserve"> #Paris</w:t>
      </w:r>
    </w:p>
    <w:p>
      <w:r>
        <w:rPr>
          <w:b/>
          <w:u w:val="single"/>
        </w:rPr>
        <w:t xml:space="preserve">216660</w:t>
      </w:r>
    </w:p>
    <w:p>
      <w:r>
        <w:t xml:space="preserve">Pariisi, hyökkäys Champs Elyseesillä Kuka hyökkääjä kuoli: radikalisoitunut islamisti ja riskihyökkääjä https://t.co/5vjPAeXg6N https://t.co/TpVNIADSrn</w:t>
      </w:r>
    </w:p>
    <w:p>
      <w:r>
        <w:rPr>
          <w:b/>
          <w:u w:val="single"/>
        </w:rPr>
        <w:t xml:space="preserve">216661</w:t>
      </w:r>
    </w:p>
    <w:p>
      <w:r>
        <w:t xml:space="preserve">Debytantti Dikele Distefano on lukenut hyvin vähän ja hyvin huonosti. Italian suurin siirtolaiskirjailija on... https://t.co/wXm5M0Ozgt #M5S https://t.co/eVUdNDb9jq</w:t>
      </w:r>
    </w:p>
    <w:p>
      <w:r>
        <w:rPr>
          <w:b/>
          <w:u w:val="single"/>
        </w:rPr>
        <w:t xml:space="preserve">216662</w:t>
      </w:r>
    </w:p>
    <w:p>
      <w:r>
        <w:t xml:space="preserve">@alexpisapi Selitä sitten minulle, miten voit tehdä sen Euroopan kansalaisille? Otatteko muslimit ja potkitte heidät ulos? Niinhän te haluatte tehdä?</w:t>
      </w:r>
    </w:p>
    <w:p>
      <w:r>
        <w:rPr>
          <w:b/>
          <w:u w:val="single"/>
        </w:rPr>
        <w:t xml:space="preserve">216663</w:t>
      </w:r>
    </w:p>
    <w:p>
      <w:r>
        <w:t xml:space="preserve">Dazebao News - Ranska, hyökkäys äänestyksen aattona. Terrorismihälytys https://t.co/rvy0ItKD7i</w:t>
      </w:r>
    </w:p>
    <w:p>
      <w:r>
        <w:rPr>
          <w:b/>
          <w:u w:val="single"/>
        </w:rPr>
        <w:t xml:space="preserve">216664</w:t>
      </w:r>
    </w:p>
    <w:p>
      <w:r>
        <w:t xml:space="preserve">Dortmund Saksa, hyökkäys ei ollut terroristinen, vaan taloudellinen, itse asiassa sen tarkoituksena oli iskeä Borussia jalkapalloseuran osakkeisiin.</w:t>
      </w:r>
    </w:p>
    <w:p>
      <w:r>
        <w:rPr>
          <w:b/>
          <w:u w:val="single"/>
        </w:rPr>
        <w:t xml:space="preserve">216665</w:t>
      </w:r>
    </w:p>
    <w:p>
      <w:r>
        <w:t xml:space="preserve">"Kuka antaa rahat siirtolaisia pelastaville kansalaisjärjestöille?" "Kuka antaa rahat siirtolaisia pelastaville kansalaisjärjestöille?" Ja mikä tärkeintä, miksi he kaikki laskeutuvat #Italiaan? https://t.co/LkMDnE2YDm</w:t>
      </w:r>
    </w:p>
    <w:p>
      <w:r>
        <w:rPr>
          <w:b/>
          <w:u w:val="single"/>
        </w:rPr>
        <w:t xml:space="preserve">216666</w:t>
      </w:r>
    </w:p>
    <w:p>
      <w:r>
        <w:t xml:space="preserve">@ConteZero76 @vittoriozucconi Meidän kaikkien pitäisi kouluttaa itsemme kutsumaan näitä "terroristeja" x siksi, mitä he ovat "rikollisia/huijareita/hulluja". Emulaatio ja kauhu katoaisivat</w:t>
      </w:r>
    </w:p>
    <w:p>
      <w:r>
        <w:rPr>
          <w:b/>
          <w:u w:val="single"/>
        </w:rPr>
        <w:t xml:space="preserve">216667</w:t>
      </w:r>
    </w:p>
    <w:p>
      <w:r>
        <w:t xml:space="preserve">Milano, carabiniere ja sotilas loukkaantuivat maahanmuuttajaryhmän toimesta päärautatieasemalla. https://t.co/s4TTKFM9Nb</w:t>
      </w:r>
    </w:p>
    <w:p>
      <w:r>
        <w:rPr>
          <w:b/>
          <w:u w:val="single"/>
        </w:rPr>
        <w:t xml:space="preserve">216668</w:t>
      </w:r>
    </w:p>
    <w:p>
      <w:r>
        <w:t xml:space="preserve">@ALisimberti @julesbeton Ei, hän piti niitä autossa vain saadakseen hyvän kuvan islamin, rauhan uskonnon, ja ISIS:n tekaistun väkivallan välisestä erosta.</w:t>
      </w:r>
    </w:p>
    <w:p>
      <w:r>
        <w:rPr>
          <w:b/>
          <w:u w:val="single"/>
        </w:rPr>
        <w:t xml:space="preserve">216669</w:t>
      </w:r>
    </w:p>
    <w:p>
      <w:r>
        <w:t xml:space="preserve">Pariisissa jälleen todiste siitä, että kaikki islamistit eivät ole terroristeja, mutta kaikki terroristit ovat islamisteja.</w:t>
      </w:r>
    </w:p>
    <w:p>
      <w:r>
        <w:rPr>
          <w:b/>
          <w:u w:val="single"/>
        </w:rPr>
        <w:t xml:space="preserve">216670</w:t>
      </w:r>
    </w:p>
    <w:p>
      <w:r>
        <w:t xml:space="preserve">@TutteLeNotizie Uskon hyvin vähän, m5s tuki maahanmuuttajia ja romaneja eiliseen asti, ja muutenkin kaikki, mitä Sisiliassa ja muissa maissa tapahtui.</w:t>
      </w:r>
    </w:p>
    <w:p>
      <w:r>
        <w:rPr>
          <w:b/>
          <w:u w:val="single"/>
        </w:rPr>
        <w:t xml:space="preserve">216671</w:t>
      </w:r>
    </w:p>
    <w:p>
      <w:r>
        <w:t xml:space="preserve">Valtuusto osoittaa sata tuhatta euroa nomadien koulukuljetuksiin https://t.co/Ea0qUREXjp - Adriano Montanaro Alessandria</w:t>
      </w:r>
    </w:p>
    <w:p>
      <w:r>
        <w:rPr>
          <w:b/>
          <w:u w:val="single"/>
        </w:rPr>
        <w:t xml:space="preserve">216672</w:t>
      </w:r>
    </w:p>
    <w:p>
      <w:r>
        <w:t xml:space="preserve">Työskentelee pakolaistalossa Via Romassa. Torstaina sopimuksen myöntäminen - https://t.co/hJmQYD6RWk - Paikallinen kronikka, Emilia Romagna https://t.co/Tr6ft6eE3J https://t.co/Tr6ft6eE3J</w:t>
      </w:r>
    </w:p>
    <w:p>
      <w:r>
        <w:rPr>
          <w:b/>
          <w:u w:val="single"/>
        </w:rPr>
        <w:t xml:space="preserve">216673</w:t>
      </w:r>
    </w:p>
    <w:p>
      <w:r>
        <w:t xml:space="preserve">Pariisi, terroripainajainen ja huomiset presidentinvaalit. @Stef_Montefiori at @RadioRadicale https://t.co/7aUHiWPRZy</w:t>
      </w:r>
    </w:p>
    <w:p>
      <w:r>
        <w:rPr>
          <w:b/>
          <w:u w:val="single"/>
        </w:rPr>
        <w:t xml:space="preserve">216674</w:t>
      </w:r>
    </w:p>
    <w:p>
      <w:r>
        <w:t xml:space="preserve">Kaikki iskut ovat islamilaisia</w:t>
        <w:br/>
        <w:t xml:space="preserve">Väite kolmannen maailmansodan alkamisesta uskonnon takia</w:t>
        <w:br/>
        <w:t xml:space="preserve">ei ole pelottelua vaan todellisuutta https://t.co/Xz05qeeuZd</w:t>
      </w:r>
    </w:p>
    <w:p>
      <w:r>
        <w:rPr>
          <w:b/>
          <w:u w:val="single"/>
        </w:rPr>
        <w:t xml:space="preserve">216675</w:t>
      </w:r>
    </w:p>
    <w:p>
      <w:r>
        <w:t xml:space="preserve">#100torri CRONACA - Torino, Via Germagnano: poliisin tarkastukset jatkuvat nomadileirillä https://t.co/WJyUOoP9lk https://t.co/N7E4Uo9irO</w:t>
      </w:r>
    </w:p>
    <w:p>
      <w:r>
        <w:rPr>
          <w:b/>
          <w:u w:val="single"/>
        </w:rPr>
        <w:t xml:space="preserve">216676</w:t>
      </w:r>
    </w:p>
    <w:p>
      <w:r>
        <w:t xml:space="preserve">#Kyenge-puolueet: "Tehkää kuten #Italia, ottakaa kaikki #maahanmuuttajat".</w:t>
        <w:br/>
        <w:t xml:space="preserve">Sillä välin me pidämme ne!</w:t>
        <w:br/>
        <w:t xml:space="preserve">https://t.co/VE4CtAGcWu</w:t>
      </w:r>
    </w:p>
    <w:p>
      <w:r>
        <w:rPr>
          <w:b/>
          <w:u w:val="single"/>
        </w:rPr>
        <w:t xml:space="preserve">216677</w:t>
      </w:r>
    </w:p>
    <w:p>
      <w:r>
        <w:t xml:space="preserve">Di Maio puhuu saapuvista maahanmuuttajista ja kutsuu proomuja "Euroopan takseiksi", Grillo puhuu elämän loppumisesta... https://t.co/ivrkYC9Usz</w:t>
      </w:r>
    </w:p>
    <w:p>
      <w:r>
        <w:rPr>
          <w:b/>
          <w:u w:val="single"/>
        </w:rPr>
        <w:t xml:space="preserve">216678</w:t>
      </w:r>
    </w:p>
    <w:p>
      <w:r>
        <w:t xml:space="preserve">Italia myöntää ensimmäisenä Euroopassa kansalaisuuden maahanmuuttajille https://t.co/iiXxnvbqHE</w:t>
      </w:r>
    </w:p>
    <w:p>
      <w:r>
        <w:rPr>
          <w:b/>
          <w:u w:val="single"/>
        </w:rPr>
        <w:t xml:space="preserve">216679</w:t>
      </w:r>
    </w:p>
    <w:p>
      <w:r>
        <w:t xml:space="preserve">@robertosaviano tiedät kaiken huumekaupasta, mutta et tiedä mitään maahanmuuttajakaupasta jne! p.s m5s ei ole paha!</w:t>
      </w:r>
    </w:p>
    <w:p>
      <w:r>
        <w:rPr>
          <w:b/>
          <w:u w:val="single"/>
        </w:rPr>
        <w:t xml:space="preserve">216680</w:t>
      </w:r>
    </w:p>
    <w:p>
      <w:r>
        <w:t xml:space="preserve">@RogerHalsted @NOislam3 Olemme päässeet raunioille... se on nyt sekasortoinen maa! #Milan</w:t>
      </w:r>
    </w:p>
    <w:p>
      <w:r>
        <w:rPr>
          <w:b/>
          <w:u w:val="single"/>
        </w:rPr>
        <w:t xml:space="preserve">216681</w:t>
      </w:r>
    </w:p>
    <w:p>
      <w:r>
        <w:t xml:space="preserve">Milano, tappelu Centrale-asemalla: kaksi sotilasta loukkaantui. Sotilaat 100 siirtolaisen ympäröimänä https://t.co/oFemaK5Tfl</w:t>
      </w:r>
    </w:p>
    <w:p>
      <w:r>
        <w:rPr>
          <w:b/>
          <w:u w:val="single"/>
        </w:rPr>
        <w:t xml:space="preserve">216682</w:t>
      </w:r>
    </w:p>
    <w:p>
      <w:r>
        <w:t xml:space="preserve">@antoninobill @magdicristiano @NOislam3 @MLP_officiel @FrancoisFillon Kyllä, mutta toivoa ei enää ole.He kaikki kokoontuvat häntä vastaan, MACRON on pahin, mutta hän voittaa!</w:t>
      </w:r>
    </w:p>
    <w:p>
      <w:r>
        <w:rPr>
          <w:b/>
          <w:u w:val="single"/>
        </w:rPr>
        <w:t xml:space="preserve">216683</w:t>
      </w:r>
    </w:p>
    <w:p>
      <w:r>
        <w:t xml:space="preserve">He kuuntelivat Italiassa maahanmuuttajia vastaanottavien järjestöjen ja heitä tänne tuovien laivamiesten puheluita.</w:t>
      </w:r>
    </w:p>
    <w:p>
      <w:r>
        <w:rPr>
          <w:b/>
          <w:u w:val="single"/>
        </w:rPr>
        <w:t xml:space="preserve">216684</w:t>
      </w:r>
    </w:p>
    <w:p>
      <w:r>
        <w:t xml:space="preserve">@cancro0407 @LNVeneta2punto0 ovat lähes kaikki islamilaisia.</w:t>
      </w:r>
    </w:p>
    <w:p>
      <w:r>
        <w:rPr>
          <w:b/>
          <w:u w:val="single"/>
        </w:rPr>
        <w:t xml:space="preserve">216685</w:t>
      </w:r>
    </w:p>
    <w:p>
      <w:r>
        <w:t xml:space="preserve">Ranska valitsee rottamateurin, ja viiden vuoden kuluttua myös muslimit äänestävät Le Peniä.</w:t>
      </w:r>
    </w:p>
    <w:p>
      <w:r>
        <w:rPr>
          <w:b/>
          <w:u w:val="single"/>
        </w:rPr>
        <w:t xml:space="preserve">216686</w:t>
      </w:r>
    </w:p>
    <w:p>
      <w:r>
        <w:t xml:space="preserve">@PAOLANURNBERG Mutta kuka vielä uskoo, että terrorismia voidaan ehkäistä Italiassa??😑Tässä vaiheessa olemme olleet vain onnekkaita😶.</w:t>
      </w:r>
    </w:p>
    <w:p>
      <w:r>
        <w:rPr>
          <w:b/>
          <w:u w:val="single"/>
        </w:rPr>
        <w:t xml:space="preserve">216687</w:t>
      </w:r>
    </w:p>
    <w:p>
      <w:r>
        <w:t xml:space="preserve">@LIngles_ Sivistyneeseen elämään JOKAISEN on osallistuttava! Jopa maahanmuuttajaystäviesi! Vai onko heillä oikeus istua perseensä ulos julkisessa puistossa?</w:t>
      </w:r>
    </w:p>
    <w:p>
      <w:r>
        <w:rPr>
          <w:b/>
          <w:u w:val="single"/>
        </w:rPr>
        <w:t xml:space="preserve">216688</w:t>
      </w:r>
    </w:p>
    <w:p>
      <w:r>
        <w:t xml:space="preserve">@Kuzzo74 se ei ole, säästö ongelma,mutta että he tekevät kaikkensa, jotta ne tuovat heidät tänne todellinen liikenne,luota minuun tiedän pakolainen huutaa petos</w:t>
      </w:r>
    </w:p>
    <w:p>
      <w:r>
        <w:rPr>
          <w:b/>
          <w:u w:val="single"/>
        </w:rPr>
        <w:t xml:space="preserve">216689</w:t>
      </w:r>
    </w:p>
    <w:p>
      <w:r>
        <w:t xml:space="preserve">Torinossa pidätetty terroristiksi epäilty, jota syytetään hyökkäyksen suunnittelusta Italiassa (Torin Chronicle) https://t.co/FwwpqaJzc5</w:t>
      </w:r>
    </w:p>
    <w:p>
      <w:r>
        <w:rPr>
          <w:b/>
          <w:u w:val="single"/>
        </w:rPr>
        <w:t xml:space="preserve">216690</w:t>
      </w:r>
    </w:p>
    <w:p>
      <w:r>
        <w:t xml:space="preserve">Striscia la Notizia ja totuus maahanmuuttajista. Tämä on järjetöntä ja selittämätöntä! VIDEO https://t.co/y26dXaXclA</w:t>
      </w:r>
    </w:p>
    <w:p>
      <w:r>
        <w:rPr>
          <w:b/>
          <w:u w:val="single"/>
        </w:rPr>
        <w:t xml:space="preserve">216691</w:t>
      </w:r>
    </w:p>
    <w:p>
      <w:r>
        <w:t xml:space="preserve">Valitus: 100 000 euroa romanileirien vartiointiin https://t.co/YczWwY0Hxv #Milan #Milano</w:t>
      </w:r>
    </w:p>
    <w:p>
      <w:r>
        <w:rPr>
          <w:b/>
          <w:u w:val="single"/>
        </w:rPr>
        <w:t xml:space="preserve">216692</w:t>
      </w:r>
    </w:p>
    <w:p>
      <w:r>
        <w:t xml:space="preserve">@gpcep @factquotidiano Miksi vain 30 vuotta karkotusta terroristille? Cicciolina Amerikan lipun polttamisesta he kielsivät häntä elinkautisen maastapoistumiskiellon Yhdysvalloista.</w:t>
      </w:r>
    </w:p>
    <w:p>
      <w:r>
        <w:rPr>
          <w:b/>
          <w:u w:val="single"/>
        </w:rPr>
        <w:t xml:space="preserve">216693</w:t>
      </w:r>
    </w:p>
    <w:p>
      <w:r>
        <w:t xml:space="preserve">"Näin venemiehet saattavat siirtolaisia kansalaisjärjestöjen aluksille" @LaStampa https://t.co/Hl6H6qXJaz</w:t>
      </w:r>
    </w:p>
    <w:p>
      <w:r>
        <w:rPr>
          <w:b/>
          <w:u w:val="single"/>
        </w:rPr>
        <w:t xml:space="preserve">216694</w:t>
      </w:r>
    </w:p>
    <w:p>
      <w:r>
        <w:t xml:space="preserve">Toh, mikä tapaus: laiton maahanmuuttaja, radikaali islamisti ja terroristi. Costa aikoi tehdä https://t.co/yeqtzKOaV5</w:t>
      </w:r>
    </w:p>
    <w:p>
      <w:r>
        <w:rPr>
          <w:b/>
          <w:u w:val="single"/>
        </w:rPr>
        <w:t xml:space="preserve">216695</w:t>
      </w:r>
    </w:p>
    <w:p>
      <w:r>
        <w:t xml:space="preserve">Näin M5S käyttäytyi vuonna 2010 maahanmuuttajien suhteen,m. Kaikki muuttuu muutaman äänen takia?https://t.co/Tn4VlP0yrp</w:t>
      </w:r>
    </w:p>
    <w:p>
      <w:r>
        <w:rPr>
          <w:b/>
          <w:u w:val="single"/>
        </w:rPr>
        <w:t xml:space="preserve">216696</w:t>
      </w:r>
    </w:p>
    <w:p>
      <w:r>
        <w:t xml:space="preserve">@beppe_grillo @luigidimaio Mutta ihmettelen: miksi ulkomaiset kansalaisjärjestöt eivät vie maahanmuuttajia kotiin eivätkä Italiaan ?</w:t>
      </w:r>
    </w:p>
    <w:p>
      <w:r>
        <w:rPr>
          <w:b/>
          <w:u w:val="single"/>
        </w:rPr>
        <w:t xml:space="preserve">216697</w:t>
      </w:r>
    </w:p>
    <w:p>
      <w:r>
        <w:t xml:space="preserve">Alaikäisten siirtolaisten suojelua ja vastaanottoa koskeva laki on vihdoin todellisuutta | Save the Children Italy https://t.co/XxsSOmM3SF</w:t>
      </w:r>
    </w:p>
    <w:p>
      <w:r>
        <w:rPr>
          <w:b/>
          <w:u w:val="single"/>
        </w:rPr>
        <w:t xml:space="preserve">216698</w:t>
      </w:r>
    </w:p>
    <w:p>
      <w:r>
        <w:t xml:space="preserve">Uutisia #EmiliaRomagnasta: yksinäisiä ulkomaalaisia alaikäisiä, vierailu Bolognaan avattuun ensimmäiseen vastaanottokeskukseen https://t.co/HeaAAB0SJf</w:t>
      </w:r>
    </w:p>
    <w:p>
      <w:r>
        <w:rPr>
          <w:b/>
          <w:u w:val="single"/>
        </w:rPr>
        <w:t xml:space="preserve">216699</w:t>
      </w:r>
    </w:p>
    <w:p>
      <w:r>
        <w:t xml:space="preserve">Italia ei saa palauttaa maahanmuuttajia maihin, jotka eivät kunnioita oikeuksia. Allekirjoita #IWelcome-valitus https://t.co/o6xwJk9qrA</w:t>
      </w:r>
    </w:p>
    <w:p>
      <w:r>
        <w:rPr>
          <w:b/>
          <w:u w:val="single"/>
        </w:rPr>
        <w:t xml:space="preserve">216700</w:t>
      </w:r>
    </w:p>
    <w:p>
      <w:r>
        <w:t xml:space="preserve">Kirkot poislukien⛪️</w:t>
        <w:br/>
        <w:t xml:space="preserve">Jokainen kirkolle kuuluva rakennelma vie pakolaisen ...he eivät jo nyt maksa veroja.....</w:t>
        <w:br/>
        <w:t xml:space="preserve">&amp;lt; hotellit talot jne jne &amp;gt; https://t.co/l1c4f966rZ</w:t>
      </w:r>
    </w:p>
    <w:p>
      <w:r>
        <w:rPr>
          <w:b/>
          <w:u w:val="single"/>
        </w:rPr>
        <w:t xml:space="preserve">216701</w:t>
      </w:r>
    </w:p>
    <w:p>
      <w:r>
        <w:t xml:space="preserve">Uusi siirtolaisten joukkomurha, kymmeniä ruumiita Libyan rannoilla https://t.co/65RKUAoliV</w:t>
      </w:r>
    </w:p>
    <w:p>
      <w:r>
        <w:rPr>
          <w:b/>
          <w:u w:val="single"/>
        </w:rPr>
        <w:t xml:space="preserve">216702</w:t>
      </w:r>
    </w:p>
    <w:p>
      <w:r>
        <w:t xml:space="preserve">Berliini, poliisin ratsia pakolaisleirillä: 4 pidätystä https://t.co/3g17KRNpcH https://t.co/0gIILQArX8 https://t.co/0gIILQArX8</w:t>
      </w:r>
    </w:p>
    <w:p>
      <w:r>
        <w:rPr>
          <w:b/>
          <w:u w:val="single"/>
        </w:rPr>
        <w:t xml:space="preserve">216703</w:t>
      </w:r>
    </w:p>
    <w:p>
      <w:r>
        <w:t xml:space="preserve">Satoja siirtolaisia on yhä aluksella yli 24 tuntia sen jälkeen, kun he ovat saapuneet #Cagliariin. Se on #Renzi https://t.co/pk1MqPvS81 epäonnistuminen.</w:t>
      </w:r>
    </w:p>
    <w:p>
      <w:r>
        <w:rPr>
          <w:b/>
          <w:u w:val="single"/>
        </w:rPr>
        <w:t xml:space="preserve">216704</w:t>
      </w:r>
    </w:p>
    <w:p>
      <w:r>
        <w:t xml:space="preserve">@matteosalvinimi Ei koskaan sanaakaan mafian murskaamisesta Italiassa? Aina ja vain maahanmuuttajia?</w:t>
      </w:r>
    </w:p>
    <w:p>
      <w:r>
        <w:rPr>
          <w:b/>
          <w:u w:val="single"/>
        </w:rPr>
        <w:t xml:space="preserve">216705</w:t>
      </w:r>
    </w:p>
    <w:p>
      <w:r>
        <w:t xml:space="preserve">@gasparripdl TheFrontexin alukset kilpailevat keskenään siitä, kuka pystyy purkamaan eniten pakolaisia: vakio on, että he purkavat heitä vain meiltä.Miksi sallimme tämän?</w:t>
      </w:r>
    </w:p>
    <w:p>
      <w:r>
        <w:rPr>
          <w:b/>
          <w:u w:val="single"/>
        </w:rPr>
        <w:t xml:space="preserve">216706</w:t>
      </w:r>
    </w:p>
    <w:p>
      <w:r>
        <w:t xml:space="preserve">Cona, osuuskunnan johtaja maahanmuuttajille: "Olette makakkeja" https://t.co/E8MWQ3xGOj via @repubblicait</w:t>
      </w:r>
    </w:p>
    <w:p>
      <w:r>
        <w:rPr>
          <w:b/>
          <w:u w:val="single"/>
        </w:rPr>
        <w:t xml:space="preserve">216707</w:t>
      </w:r>
    </w:p>
    <w:p>
      <w:r>
        <w:t xml:space="preserve">@matteosalvinimi Näytät hyvältä tuollaisessa asussa. Jos he hyväksyvät sinut maahanmuuttajaksi, jää Venäjälle.</w:t>
      </w:r>
    </w:p>
    <w:p>
      <w:r>
        <w:rPr>
          <w:b/>
          <w:u w:val="single"/>
        </w:rPr>
        <w:t xml:space="preserve">216708</w:t>
      </w:r>
    </w:p>
    <w:p>
      <w:r>
        <w:t xml:space="preserve">EU:n mukaan 80 prosenttia Italiaan saapuvista maahanmuuttajista on laittomia https://t.co/ZnMN8fOOvD</w:t>
      </w:r>
    </w:p>
    <w:p>
      <w:r>
        <w:rPr>
          <w:b/>
          <w:u w:val="single"/>
        </w:rPr>
        <w:t xml:space="preserve">216709</w:t>
      </w:r>
    </w:p>
    <w:p>
      <w:r>
        <w:t xml:space="preserve">Padoan vastaa EU:lle: poikkeama maanjäristyksen ja maahanmuuttajien vuoksi. Kirjeen teksti https://t.co/ENlV0TaL83</w:t>
      </w:r>
    </w:p>
    <w:p>
      <w:r>
        <w:rPr>
          <w:b/>
          <w:u w:val="single"/>
        </w:rPr>
        <w:t xml:space="preserve">216710</w:t>
      </w:r>
    </w:p>
    <w:p>
      <w:r>
        <w:t xml:space="preserve">@matteosalvinimi maahanmuuttajat, jotka eivät integroidu mutta käyttävät kaikkia julkisia palveluitamme. Kätevää eikö?!? Riittää, italialaiset ensin!</w:t>
      </w:r>
    </w:p>
    <w:p>
      <w:r>
        <w:rPr>
          <w:b/>
          <w:u w:val="single"/>
        </w:rPr>
        <w:t xml:space="preserve">216711</w:t>
      </w:r>
    </w:p>
    <w:p>
      <w:r>
        <w:t xml:space="preserve">Pakolaisten itsemurha Grand Canalissa, joka kyseenalaistaa omatuntomme https://t.co/fv0bHtEzPt via @VITAnonprofit</w:t>
      </w:r>
    </w:p>
    <w:p>
      <w:r>
        <w:rPr>
          <w:b/>
          <w:u w:val="single"/>
        </w:rPr>
        <w:t xml:space="preserve">216712</w:t>
      </w:r>
    </w:p>
    <w:p>
      <w:r>
        <w:t xml:space="preserve">@lega_nord @hele_fr @ilpopulista_on nyt selvää, että halutaan kuljettaa mahdollisimman paljon laittomia maahanmuuttajia Italiaan lecoopiin.</w:t>
      </w:r>
    </w:p>
    <w:p>
      <w:r>
        <w:rPr>
          <w:b/>
          <w:u w:val="single"/>
        </w:rPr>
        <w:t xml:space="preserve">216713</w:t>
      </w:r>
    </w:p>
    <w:p>
      <w:r>
        <w:t xml:space="preserve">Veneton pormestarit ovat kyllästyneitä. "Hoitakaa kaikki maahanmuuttajat pois alueeltamme 20 päivän kuluessa" https://t.co/yUgo5PiyAT</w:t>
      </w:r>
    </w:p>
    <w:p>
      <w:r>
        <w:rPr>
          <w:b/>
          <w:u w:val="single"/>
        </w:rPr>
        <w:t xml:space="preserve">216714</w:t>
      </w:r>
    </w:p>
    <w:p>
      <w:r>
        <w:t xml:space="preserve">Miksi Brysselin minuutit Italiaa vastaan maahanmuuttajien menoista ovat häpeällisiä - Federico Pirro https://t.co/pSWQ2EfZpU</w:t>
      </w:r>
    </w:p>
    <w:p>
      <w:r>
        <w:rPr>
          <w:b/>
          <w:u w:val="single"/>
        </w:rPr>
        <w:t xml:space="preserve">216715</w:t>
      </w:r>
    </w:p>
    <w:p>
      <w:r>
        <w:t xml:space="preserve">Manfellotto on tyrmistynyt</w:t>
        <w:br/>
        <w:t xml:space="preserve">Hänen mukaansa tilastot ovat myös rasistisia, koska ne vahvistavat, että ulkomaalaiset varastavat enemmän</w:t>
        <w:br/>
        <w:t xml:space="preserve">#agorarai https://t.co/rErj6Kvsei</w:t>
      </w:r>
    </w:p>
    <w:p>
      <w:r>
        <w:rPr>
          <w:b/>
          <w:u w:val="single"/>
        </w:rPr>
        <w:t xml:space="preserve">216716</w:t>
      </w:r>
    </w:p>
    <w:p>
      <w:r>
        <w:t xml:space="preserve">Ilmainen kurssi italian kielen vahvistamiseksi ulkomaalaisille naisille | Cesvol Perugia, palveluksessa... https://t.co/NuUIMHP1y5</w:t>
      </w:r>
    </w:p>
    <w:p>
      <w:r>
        <w:rPr>
          <w:b/>
          <w:u w:val="single"/>
        </w:rPr>
        <w:t xml:space="preserve">216717</w:t>
      </w:r>
    </w:p>
    <w:p>
      <w:r>
        <w:t xml:space="preserve">Milano, hyökkäyksen vuosi. Pd on siis epäonnistunut maahanmuuttajien suhteen - IlGiornale.it https://t.co/l2dAkCkcde via @ilgiornale</w:t>
      </w:r>
    </w:p>
    <w:p>
      <w:r>
        <w:rPr>
          <w:b/>
          <w:u w:val="single"/>
        </w:rPr>
        <w:t xml:space="preserve">216718</w:t>
      </w:r>
    </w:p>
    <w:p>
      <w:r>
        <w:t xml:space="preserve">Floris selkärangaton juontaja sinun pitäisi JUTTUA, TUTKIA, VALITTAA koko päivän Italiaan ruiskutetuista maahanmuuttajista #dimartedì</w:t>
      </w:r>
    </w:p>
    <w:p>
      <w:r>
        <w:rPr>
          <w:b/>
          <w:u w:val="single"/>
        </w:rPr>
        <w:t xml:space="preserve">216719</w:t>
      </w:r>
    </w:p>
    <w:p>
      <w:r>
        <w:t xml:space="preserve">Maahanmuuttajien ja #pakolaisten päivä: kirkko eturivissä #vähemmistöjen kotouttamisen puolesta. Ystävyys, koulu ja vuoropuhelu https://t.co/YBurcKF2Yo https://t.co/coCmMWpOXX https://t.co/coCmMWpOXX</w:t>
      </w:r>
    </w:p>
    <w:p>
      <w:r>
        <w:rPr>
          <w:b/>
          <w:u w:val="single"/>
        </w:rPr>
        <w:t xml:space="preserve">216720</w:t>
      </w:r>
    </w:p>
    <w:p>
      <w:r>
        <w:t xml:space="preserve">Pysäyttäkää siirtolaisproomut. Italia pyrkii sopimukseen Libyassa - https://t.co/hGQL7DWYn2</w:t>
      </w:r>
    </w:p>
    <w:p>
      <w:r>
        <w:rPr>
          <w:b/>
          <w:u w:val="single"/>
        </w:rPr>
        <w:t xml:space="preserve">216721</w:t>
      </w:r>
    </w:p>
    <w:p>
      <w:r>
        <w:t xml:space="preserve">@matteosalvinimi kuulo salvini Italialaiset ovat rehellisiä ja kaikki hyviä kansalaisia ja crminality tulee vain maahanmuuttajilta ja mustalaisilta.</w:t>
      </w:r>
    </w:p>
    <w:p>
      <w:r>
        <w:rPr>
          <w:b/>
          <w:u w:val="single"/>
        </w:rPr>
        <w:t xml:space="preserve">216722</w:t>
      </w:r>
    </w:p>
    <w:p>
      <w:r>
        <w:t xml:space="preserve">Gabriele Del Grande on vapaa, tuhannet maahanmuuttajat eivät. Ensimmäisen tapauksen ääriviivat eivät ole selvät, sillä... https://t.co/sTUjNc7lnZ</w:t>
      </w:r>
    </w:p>
    <w:p>
      <w:r>
        <w:rPr>
          <w:b/>
          <w:u w:val="single"/>
        </w:rPr>
        <w:t xml:space="preserve">216723</w:t>
      </w:r>
    </w:p>
    <w:p>
      <w:r>
        <w:t xml:space="preserve">@MarilenaAll Ja se on aina pahempi.</w:t>
        <w:br/>
        <w:t xml:space="preserve"> Sitä varten maahanmuutto on myös olemassa.</w:t>
        <w:br/>
        <w:t xml:space="preserve"> Kaikkien ongelmien ratkaisemiseksi riittää, että kirotun kansan juuret kitketään.....</w:t>
      </w:r>
    </w:p>
    <w:p>
      <w:r>
        <w:rPr>
          <w:b/>
          <w:u w:val="single"/>
        </w:rPr>
        <w:t xml:space="preserve">216724</w:t>
      </w:r>
    </w:p>
    <w:p>
      <w:r>
        <w:t xml:space="preserve">#Politiikka #Uutiset : Valkoinen talo: lisää Naton sitoutumista siirtolaisvirtoihin : "Siellä... https://t.co/KnRKyIfsK2...</w:t>
      </w:r>
    </w:p>
    <w:p>
      <w:r>
        <w:rPr>
          <w:b/>
          <w:u w:val="single"/>
        </w:rPr>
        <w:t xml:space="preserve">216725</w:t>
      </w:r>
    </w:p>
    <w:p>
      <w:r>
        <w:t xml:space="preserve">Nigeria, pommit pakolaisleirillä: yli 100 kuollut, kuusi Punaisen Ristin työntekijää kuollut https://t.co/T6qZOZXtGT</w:t>
      </w:r>
    </w:p>
    <w:p>
      <w:r>
        <w:rPr>
          <w:b/>
          <w:u w:val="single"/>
        </w:rPr>
        <w:t xml:space="preserve">216726</w:t>
      </w:r>
    </w:p>
    <w:p>
      <w:r>
        <w:t xml:space="preserve">ei pakolaisia entisessä Ca' Biancan tukikohdassa. Jos he saapuvat yksityisiin laitoksiin, he tekevät hyödyllistä työtä. https://t.co/eKaUMnkFOE.</w:t>
      </w:r>
    </w:p>
    <w:p>
      <w:r>
        <w:rPr>
          <w:b/>
          <w:u w:val="single"/>
        </w:rPr>
        <w:t xml:space="preserve">216727</w:t>
      </w:r>
    </w:p>
    <w:p>
      <w:r>
        <w:t xml:space="preserve">Olemme kaikki samassa #veneessä. #pakolaiset #maahanmuutto #kotimattomat #refugeeswelcome https://t.co/XrUjdVVIcD</w:t>
      </w:r>
    </w:p>
    <w:p>
      <w:r>
        <w:rPr>
          <w:b/>
          <w:u w:val="single"/>
        </w:rPr>
        <w:t xml:space="preserve">216728</w:t>
      </w:r>
    </w:p>
    <w:p>
      <w:r>
        <w:t xml:space="preserve">Ventimiglia: kolme ranskalaista Roya Valleyn asukkaita jakoi aterioita maahanmuuttajille Tendan kautta, ja heitä syytettiin https://t.co/2IwtjUo5II.</w:t>
      </w:r>
    </w:p>
    <w:p>
      <w:r>
        <w:rPr>
          <w:b/>
          <w:u w:val="single"/>
        </w:rPr>
        <w:t xml:space="preserve">216729</w:t>
      </w:r>
    </w:p>
    <w:p>
      <w:r>
        <w:t xml:space="preserve">#Garfagnana</w:t>
        <w:br/>
        <w:t xml:space="preserve">Osuuskunnat loppusuoralla... kuuden kuukauden maksurästit pakolaisten hallinnoinnissa</w:t>
        <w:br/>
        <w:t xml:space="preserve">by #AndreaCosimini</w:t>
        <w:br/>
        <w:t xml:space="preserve">https://t.co/Ou5Uo8unue</w:t>
      </w:r>
    </w:p>
    <w:p>
      <w:r>
        <w:rPr>
          <w:b/>
          <w:u w:val="single"/>
        </w:rPr>
        <w:t xml:space="preserve">216730</w:t>
      </w:r>
    </w:p>
    <w:p>
      <w:r>
        <w:t xml:space="preserve">Unkarissa ei ole maahanmuuttovastaista päätöslauselmaa: kiitos unkarilaiset!!!! Sivistyksen oppitunti koko Euroopalle. #Unkari</w:t>
      </w:r>
    </w:p>
    <w:p>
      <w:r>
        <w:rPr>
          <w:b/>
          <w:u w:val="single"/>
        </w:rPr>
        <w:t xml:space="preserve">216731</w:t>
      </w:r>
    </w:p>
    <w:p>
      <w:r>
        <w:t xml:space="preserve">YK: "40 miljoonaa maahanmuuttajaa Italiassa vuoteen 2050 mennessä" https://t.co/6MWTvLiekq https://t.co/6MWTvLiekq</w:t>
      </w:r>
    </w:p>
    <w:p>
      <w:r>
        <w:rPr>
          <w:b/>
          <w:u w:val="single"/>
        </w:rPr>
        <w:t xml:space="preserve">216732</w:t>
      </w:r>
    </w:p>
    <w:p>
      <w:r>
        <w:t xml:space="preserve">ROOMA :: 06/12/2016 :: 231 siirtolaista pelastettiin eilen Keski-Välimerellä, 4.... https://t.co/hqjWhFSxYv</w:t>
      </w:r>
    </w:p>
    <w:p>
      <w:r>
        <w:rPr>
          <w:b/>
          <w:u w:val="single"/>
        </w:rPr>
        <w:t xml:space="preserve">216733</w:t>
      </w:r>
    </w:p>
    <w:p>
      <w:r>
        <w:t xml:space="preserve">@GiuseppePalma78 olisi pitänyt sanoa myös 'luovuttaa itsemääräämisoikeus maahanmuuttajille, myös laittomille maahanmuuttajille' Ehkä se oli epäsuoraa.....</w:t>
      </w:r>
    </w:p>
    <w:p>
      <w:r>
        <w:rPr>
          <w:b/>
          <w:u w:val="single"/>
        </w:rPr>
        <w:t xml:space="preserve">216734</w:t>
      </w:r>
    </w:p>
    <w:p>
      <w:r>
        <w:t xml:space="preserve">@Carloalvino Carletto sinun on tuomittava se, että he tekevät kaikkensa ajaakseen meidät pois valmentajamme luota. Sekä napolilaisia että ulkomaisia toimittajia</w:t>
      </w:r>
    </w:p>
    <w:p>
      <w:r>
        <w:rPr>
          <w:b/>
          <w:u w:val="single"/>
        </w:rPr>
        <w:t xml:space="preserve">216735</w:t>
      </w:r>
    </w:p>
    <w:p>
      <w:r>
        <w:t xml:space="preserve">#maahanmuuttajat Hyvin nuori. He pakenevat paremman elämän perässä, kuten kaikki muutkin. Poistaa rikkaiden ja köyhien maiden väliset erot https://t.co/7POxByDQZO https://t.co/7POxByDQZO</w:t>
      </w:r>
    </w:p>
    <w:p>
      <w:r>
        <w:rPr>
          <w:b/>
          <w:u w:val="single"/>
        </w:rPr>
        <w:t xml:space="preserve">216736</w:t>
      </w:r>
    </w:p>
    <w:p>
      <w:r>
        <w:t xml:space="preserve">@serebellardinel ja sanotaan myös: kun hän oli hallituksessa, hänen hallituksensa antoi jokaiselle maahanmuuttajalle tai pakolaiselle 50 euroa, jotta emme unohtaisi....</w:t>
      </w:r>
    </w:p>
    <w:p>
      <w:r>
        <w:rPr>
          <w:b/>
          <w:u w:val="single"/>
        </w:rPr>
        <w:t xml:space="preserve">216737</w:t>
      </w:r>
    </w:p>
    <w:p>
      <w:r>
        <w:t xml:space="preserve">4,6 miljardia euroa maahanmuuttajille, mutta tähän eivät sisälly julkisen terveydenhuollon kustannukset, sillä he saavat kaiken ilmaiseksi... he.</w:t>
      </w:r>
    </w:p>
    <w:p>
      <w:r>
        <w:rPr>
          <w:b/>
          <w:u w:val="single"/>
        </w:rPr>
        <w:t xml:space="preserve">216738</w:t>
      </w:r>
    </w:p>
    <w:p>
      <w:r>
        <w:t xml:space="preserve">#Minorit #ulkomaalaiset, #Zampa: varmaa, että #Senaatti #lainsäädännöstä myös pian valmis https://t.co/w9wiVrP9lH</w:t>
      </w:r>
    </w:p>
    <w:p>
      <w:r>
        <w:rPr>
          <w:b/>
          <w:u w:val="single"/>
        </w:rPr>
        <w:t xml:space="preserve">216739</w:t>
      </w:r>
    </w:p>
    <w:p>
      <w:r>
        <w:t xml:space="preserve">Lue @NiccoloZancanin raportti ilman huoltajaa olevista alaikäisistä siirtolaisista @LaStampasta. Italiasta tulee ensimmäinen maa #EU:ssa, joka hyväksyy lain.</w:t>
      </w:r>
    </w:p>
    <w:p>
      <w:r>
        <w:rPr>
          <w:b/>
          <w:u w:val="single"/>
        </w:rPr>
        <w:t xml:space="preserve">216740</w:t>
      </w:r>
    </w:p>
    <w:p>
      <w:r>
        <w:t xml:space="preserve">#GenerationE: Etelä-Euroopan nuoria #siirtolaisia koskeva asiakirja on verkossa myös saksaksi ja ranskaksi @JacopoOttaviani @danielegrasso https://t.co/1GYhsjx9bg</w:t>
      </w:r>
    </w:p>
    <w:p>
      <w:r>
        <w:rPr>
          <w:b/>
          <w:u w:val="single"/>
        </w:rPr>
        <w:t xml:space="preserve">216741</w:t>
      </w:r>
    </w:p>
    <w:p>
      <w:r>
        <w:t xml:space="preserve">Yhteisön ulkopuolinen riita Via Imbonatilla Milanossa, kuka kannattaa ja kuka vastustaa maahanmuuttoa https://t.co/QODycL90iQ https://t.co/Y11d3hh1UW</w:t>
      </w:r>
    </w:p>
    <w:p>
      <w:r>
        <w:rPr>
          <w:b/>
          <w:u w:val="single"/>
        </w:rPr>
        <w:t xml:space="preserve">216742</w:t>
      </w:r>
    </w:p>
    <w:p>
      <w:r>
        <w:t xml:space="preserve">Pakolaiset, Milano ei pärjää: siirtolaisten pitkät yöt siltojen alla (La Repubblica) https://t.co/duzARZ2EaS https://t.co/N1WapNqQTY</w:t>
      </w:r>
    </w:p>
    <w:p>
      <w:r>
        <w:rPr>
          <w:b/>
          <w:u w:val="single"/>
        </w:rPr>
        <w:t xml:space="preserve">216743</w:t>
      </w:r>
    </w:p>
    <w:p>
      <w:r>
        <w:t xml:space="preserve">naurettava pieni raportti #piazzapulitassa</w:t>
        <w:br/>
        <w:t xml:space="preserve">joka haluaisi todistaa, että #maahanmuuttajat</w:t>
        <w:br/>
        <w:t xml:space="preserve">ovat kaikki rasistisia pakolaisia</w:t>
        <w:br/>
        <w:t xml:space="preserve">ja poliisit ovat paskoja</w:t>
      </w:r>
    </w:p>
    <w:p>
      <w:r>
        <w:rPr>
          <w:b/>
          <w:u w:val="single"/>
        </w:rPr>
        <w:t xml:space="preserve">216744</w:t>
      </w:r>
    </w:p>
    <w:p>
      <w:r>
        <w:t xml:space="preserve">@SkyTG24 mutta painukaa vittuun ja alkakaa ottaa myös maahanmuuttajien ongelmat mutta vakavasti!!!! Sinä vain katkaiset kalusi</w:t>
      </w:r>
    </w:p>
    <w:p>
      <w:r>
        <w:rPr>
          <w:b/>
          <w:u w:val="single"/>
        </w:rPr>
        <w:t xml:space="preserve">216745</w:t>
      </w:r>
    </w:p>
    <w:p>
      <w:r>
        <w:t xml:space="preserve">PORTO EMPEDOCLE: 223 siirtolaisen ja 3 ruumiin poistaminen laivaston alukselta "BORSINI" https://t.co/pDW3Nk0iBq</w:t>
      </w:r>
    </w:p>
    <w:p>
      <w:r>
        <w:rPr>
          <w:b/>
          <w:u w:val="single"/>
        </w:rPr>
        <w:t xml:space="preserve">216746</w:t>
      </w:r>
    </w:p>
    <w:p>
      <w:r>
        <w:t xml:space="preserve">Rooma, ei ensimmäiselle maahanmuuttajien vastaanottokeskukselle. Protesti Ferrhotellin edessä: "Ensin ita... https://t.co/118F6vDLHO https://t.co/Lh8fM7fnDt</w:t>
      </w:r>
    </w:p>
    <w:p>
      <w:r>
        <w:rPr>
          <w:b/>
          <w:u w:val="single"/>
        </w:rPr>
        <w:t xml:space="preserve">216747</w:t>
      </w:r>
    </w:p>
    <w:p>
      <w:r>
        <w:t xml:space="preserve">Köyhyys, Mollicone: epätoivoisten välinen sota. Etelässä on enemmän italialaisia, joilla ei ole mitään, kuin maahanmuuttajia... https://t.co/qtocT8CWcb https://t.co/t2NRM67RLQ</w:t>
      </w:r>
    </w:p>
    <w:p>
      <w:r>
        <w:rPr>
          <w:b/>
          <w:u w:val="single"/>
        </w:rPr>
        <w:t xml:space="preserve">216748</w:t>
      </w:r>
    </w:p>
    <w:p>
      <w:r>
        <w:t xml:space="preserve">https://t.co/Nnlz9jPPal #syyria #kalifaatti #Italia Minä olen italialainen,</w:t>
        <w:br/>
        <w:t xml:space="preserve">Ei-italialainen</w:t>
        <w:br/>
        <w:t xml:space="preserve">maahanmuuttaja,</w:t>
        <w:br/>
        <w:t xml:space="preserve">Non-immigrant</w:t>
        <w:t xml:space="preserve"> #runous https://t.co/Eo9HOW2wdf</w:t>
      </w:r>
    </w:p>
    <w:p>
      <w:r>
        <w:rPr>
          <w:b/>
          <w:u w:val="single"/>
        </w:rPr>
        <w:t xml:space="preserve">216749</w:t>
      </w:r>
    </w:p>
    <w:p>
      <w:r>
        <w:t xml:space="preserve">Tuhopolttoisku pakolaiskoti Lavaronessa: täydellinen tutkinta</w:t>
        <w:br/>
        <w:t xml:space="preserve">https://t.co/L1D17nyNjL https://t.co/L1D17nyNjL</w:t>
      </w:r>
    </w:p>
    <w:p>
      <w:r>
        <w:rPr>
          <w:b/>
          <w:u w:val="single"/>
        </w:rPr>
        <w:t xml:space="preserve">216750</w:t>
      </w:r>
    </w:p>
    <w:p>
      <w:r>
        <w:t xml:space="preserve">Paavi Franciscus pääsiäisvigilissä: Epäoikeudenmukaisuus, ihmiskauppa ja siirtolaiset heijastavat Jeesuksen kuolemaa https://t.co/gpQdFDjoHk</w:t>
      </w:r>
    </w:p>
    <w:p>
      <w:r>
        <w:rPr>
          <w:b/>
          <w:u w:val="single"/>
        </w:rPr>
        <w:t xml:space="preserve">216751</w:t>
      </w:r>
    </w:p>
    <w:p>
      <w:r>
        <w:t xml:space="preserve">Doctor Justice: RT Doctor Justice: #maahanmuuttajat</w:t>
        <w:br/>
        <w:t xml:space="preserve">#solidaarisuus on moraalinen ja perustuslaillinen velvollisuus. #Kunnioitus niitä kohtaan, jotka vaarantavat henkensä ...</w:t>
      </w:r>
    </w:p>
    <w:p>
      <w:r>
        <w:rPr>
          <w:b/>
          <w:u w:val="single"/>
        </w:rPr>
        <w:t xml:space="preserve">216752</w:t>
      </w:r>
    </w:p>
    <w:p>
      <w:r>
        <w:t xml:space="preserve">30 maahanmuuttajaa tunkeutuu markkinoille ja ahmii kaiken. Sitten he perustelevat itseään näin https://t.co/g7kQuX3N7q</w:t>
      </w:r>
    </w:p>
    <w:p>
      <w:r>
        <w:rPr>
          <w:b/>
          <w:u w:val="single"/>
        </w:rPr>
        <w:t xml:space="preserve">216753</w:t>
      </w:r>
    </w:p>
    <w:p>
      <w:r>
        <w:t xml:space="preserve">matteosalvinimi: PD:n Campanan mielestä meidän on toivotettava maahanmuuttajat tervetulleiksi ja jaettava heidät Italiaan.....</w:t>
        <w:br/>
        <w:t xml:space="preserve"> Voit lähettää... https://t.co/50m59EyUq0</w:t>
      </w:r>
    </w:p>
    <w:p>
      <w:r>
        <w:rPr>
          <w:b/>
          <w:u w:val="single"/>
        </w:rPr>
        <w:t xml:space="preserve">216754</w:t>
      </w:r>
    </w:p>
    <w:p>
      <w:r>
        <w:t xml:space="preserve">@severino_nappi @N_DeGirolamo @FI_Campania @armandocesaro @forza_italia @mara_carfagna laittomat pakolaiset juhlivat Italiassa.</w:t>
      </w:r>
    </w:p>
    <w:p>
      <w:r>
        <w:rPr>
          <w:b/>
          <w:u w:val="single"/>
        </w:rPr>
        <w:t xml:space="preserve">216755</w:t>
      </w:r>
    </w:p>
    <w:p>
      <w:r>
        <w:t xml:space="preserve">#TheFact: "Calais, ranskalainen tv-tulkki: 'Maahanmuuttaja raiskasi'". Samaan aikaan tuomarit antavat luvan häätöön... https://t.co/REXnQWdgTj"</w:t>
      </w:r>
    </w:p>
    <w:p>
      <w:r>
        <w:rPr>
          <w:b/>
          <w:u w:val="single"/>
        </w:rPr>
        <w:t xml:space="preserve">216756</w:t>
      </w:r>
    </w:p>
    <w:p>
      <w:r>
        <w:t xml:space="preserve">Rooma, Rimini ja Bolzano ovat maahanmuuttajien "pelastamia" maakuntia https://t.co/kFwd7SSgHz https://t.co/d6kK57uew4</w:t>
      </w:r>
    </w:p>
    <w:p>
      <w:r>
        <w:rPr>
          <w:b/>
          <w:u w:val="single"/>
        </w:rPr>
        <w:t xml:space="preserve">216757</w:t>
      </w:r>
    </w:p>
    <w:p>
      <w:r>
        <w:t xml:space="preserve">Savianon kosto Italialle, joka ei pyhitä häntä. Etelä täyttyy maahanmuuttajista... jotka eivät ehkä ole mafiosoja, mutta eivät myöskään siviilejä https://t.co/zFGK2NOVPH</w:t>
      </w:r>
    </w:p>
    <w:p>
      <w:r>
        <w:rPr>
          <w:b/>
          <w:u w:val="single"/>
        </w:rPr>
        <w:t xml:space="preserve">216758</w:t>
      </w:r>
    </w:p>
    <w:p>
      <w:r>
        <w:t xml:space="preserve">@straniero1946 @repubblicait eivät edes osaa tehdä uudistusta ja teeskennellä muuttavansa perustuslakia.</w:t>
      </w:r>
    </w:p>
    <w:p>
      <w:r>
        <w:rPr>
          <w:b/>
          <w:u w:val="single"/>
        </w:rPr>
        <w:t xml:space="preserve">216759</w:t>
      </w:r>
    </w:p>
    <w:p>
      <w:r>
        <w:t xml:space="preserve">Maahanmuuttajien äidinkielen painoarvon lisääminen luokkahuoneessa https://t.co/pqQE7rcEH0</w:t>
      </w:r>
    </w:p>
    <w:p>
      <w:r>
        <w:rPr>
          <w:b/>
          <w:u w:val="single"/>
        </w:rPr>
        <w:t xml:space="preserve">216760</w:t>
      </w:r>
    </w:p>
    <w:p>
      <w:r>
        <w:t xml:space="preserve">Sitten olet asemalla, ja maahanmuuttaja tulee ja alkaa puhua sinulle valittaen Italiasta ja sanoessaan, että hän aikoo.... https://t.co/kCisD5V5Ug</w:t>
      </w:r>
    </w:p>
    <w:p>
      <w:r>
        <w:rPr>
          <w:b/>
          <w:u w:val="single"/>
        </w:rPr>
        <w:t xml:space="preserve">216761</w:t>
      </w:r>
    </w:p>
    <w:p>
      <w:r>
        <w:t xml:space="preserve">"Ei jätetä heitä kylmään "Vetoomus pakolaisten puolesta Rooman pormestarille https://t.co/jxGfwBj8nX</w:t>
      </w:r>
    </w:p>
    <w:p>
      <w:r>
        <w:rPr>
          <w:b/>
          <w:u w:val="single"/>
        </w:rPr>
        <w:t xml:space="preserve">216762</w:t>
      </w:r>
    </w:p>
    <w:p>
      <w:r>
        <w:t xml:space="preserve">Yli 90 siirtolaista kateissa Libyan edustalla (askanews) https://t.co/1PrglbhT2E https://t.co/DLBkgc8qNJ https://t.co/DLBkgc8qNJ</w:t>
      </w:r>
    </w:p>
    <w:p>
      <w:r>
        <w:rPr>
          <w:b/>
          <w:u w:val="single"/>
        </w:rPr>
        <w:t xml:space="preserve">216763</w:t>
      </w:r>
    </w:p>
    <w:p>
      <w:r>
        <w:t xml:space="preserve">#ariachetira ravistelee meitä edelleen tarinalla, jossa maahanmuuttajat jaetaan maittain. Mutta tiedättekö, että he eivät halua jäädä kyliin?</w:t>
      </w:r>
    </w:p>
    <w:p>
      <w:r>
        <w:rPr>
          <w:b/>
          <w:u w:val="single"/>
        </w:rPr>
        <w:t xml:space="preserve">216764</w:t>
      </w:r>
    </w:p>
    <w:p>
      <w:r>
        <w:t xml:space="preserve">Kampanja "Olin muukalainen - ihmiskunta, joka tekee hyvää" käynnistyy https://t.co/tdvP11WCBJ.</w:t>
      </w:r>
    </w:p>
    <w:p>
      <w:r>
        <w:rPr>
          <w:b/>
          <w:u w:val="single"/>
        </w:rPr>
        <w:t xml:space="preserve">216765</w:t>
      </w:r>
    </w:p>
    <w:p>
      <w:r>
        <w:t xml:space="preserve">Trump: Amerikkaan matkustavien eurooppalaisten rajoitukset ja Merkelin maahanmuuttopolitiikan arvostelu https://t.co/VUXemH8nxw</w:t>
      </w:r>
    </w:p>
    <w:p>
      <w:r>
        <w:rPr>
          <w:b/>
          <w:u w:val="single"/>
        </w:rPr>
        <w:t xml:space="preserve">216766</w:t>
      </w:r>
    </w:p>
    <w:p>
      <w:r>
        <w:t xml:space="preserve">@nickyangeli tosiasia on, että rajat ovat jo nyt erittäin valvottuja pakolaisten osalta.</w:t>
      </w:r>
    </w:p>
    <w:p>
      <w:r>
        <w:rPr>
          <w:b/>
          <w:u w:val="single"/>
        </w:rPr>
        <w:t xml:space="preserve">216767</w:t>
      </w:r>
    </w:p>
    <w:p>
      <w:r>
        <w:t xml:space="preserve">#Rooma häätänyt @BaobabExp nyt #migrantit #SanLorenzossa #Kirkon #Jubileen #Misericordia @Pontifex_en https://t.co/UcaJBRtQvi alla.</w:t>
      </w:r>
    </w:p>
    <w:p>
      <w:r>
        <w:rPr>
          <w:b/>
          <w:u w:val="single"/>
        </w:rPr>
        <w:t xml:space="preserve">216768</w:t>
      </w:r>
    </w:p>
    <w:p>
      <w:r>
        <w:t xml:space="preserve">#iussoli Italiassa syntyneiden maahanmuuttajien lapsille. Heidän ei enää tarvitse odottaa 18 vuotta saadakseen tämän aseman. Aika #tasa-arvolle https://t.co/eJAOnecNfu</w:t>
      </w:r>
    </w:p>
    <w:p>
      <w:r>
        <w:rPr>
          <w:b/>
          <w:u w:val="single"/>
        </w:rPr>
        <w:t xml:space="preserve">216769</w:t>
      </w:r>
    </w:p>
    <w:p>
      <w:r>
        <w:t xml:space="preserve">@surbabyor on käsittääkseni yksinomaan ulkomaalaisille.</w:t>
      </w:r>
    </w:p>
    <w:p>
      <w:r>
        <w:rPr>
          <w:b/>
          <w:u w:val="single"/>
        </w:rPr>
        <w:t xml:space="preserve">216770</w:t>
      </w:r>
    </w:p>
    <w:p>
      <w:r>
        <w:t xml:space="preserve">.@BOOKCITYMILAN @angeloscola : "Valmiina yhteistyöhön maahanmuuttoa käsittelevien yleisvaltioiden koolle kutsumiseksi" https://t.co/AOSFcCGh7D https://t.co/yFkpICDb3i</w:t>
      </w:r>
    </w:p>
    <w:p>
      <w:r>
        <w:rPr>
          <w:b/>
          <w:u w:val="single"/>
        </w:rPr>
        <w:t xml:space="preserve">216771</w:t>
      </w:r>
    </w:p>
    <w:p>
      <w:r>
        <w:t xml:space="preserve">#immigrationelazio @Cuccello gen. secret. @Cisl_Lazio/CISL-koulu on tärkeä kulttuuristen esteiden murtamisessa https://t.co/BTZtQLH5gY</w:t>
      </w:r>
    </w:p>
    <w:p>
      <w:r>
        <w:rPr>
          <w:b/>
          <w:u w:val="single"/>
        </w:rPr>
        <w:t xml:space="preserve">216772</w:t>
      </w:r>
    </w:p>
    <w:p>
      <w:r>
        <w:t xml:space="preserve">@3ozero ius soli, pakolaiset, turvapaikanhakijat, koska he kaikki sopivat oikeutetusti... aluksi...</w:t>
      </w:r>
    </w:p>
    <w:p>
      <w:r>
        <w:rPr>
          <w:b/>
          <w:u w:val="single"/>
        </w:rPr>
        <w:t xml:space="preserve">216773</w:t>
      </w:r>
    </w:p>
    <w:p>
      <w:r>
        <w:t xml:space="preserve">Giunta Raggi pahamaineinen maahanmuuttajien kanssa. Fasismin ja rasismin osoitus. Rooman häpeä. https://t.co/UTe4RzrY9E</w:t>
      </w:r>
    </w:p>
    <w:p>
      <w:r>
        <w:rPr>
          <w:b/>
          <w:u w:val="single"/>
        </w:rPr>
        <w:t xml:space="preserve">216774</w:t>
      </w:r>
    </w:p>
    <w:p>
      <w:r>
        <w:t xml:space="preserve">@KellerZoe Totta, mutta onneksi maahanmuutto on myös palautettavissa.</w:t>
      </w:r>
    </w:p>
    <w:p>
      <w:r>
        <w:rPr>
          <w:b/>
          <w:u w:val="single"/>
        </w:rPr>
        <w:t xml:space="preserve">216775</w:t>
      </w:r>
    </w:p>
    <w:p>
      <w:r>
        <w:t xml:space="preserve">- Ulkomaalaiset työntekijät tuottavat 127 miljardin edestä vaurautta Italiassa https://t.co/8Uef17l4g5</w:t>
      </w:r>
    </w:p>
    <w:p>
      <w:r>
        <w:rPr>
          <w:b/>
          <w:u w:val="single"/>
        </w:rPr>
        <w:t xml:space="preserve">216776</w:t>
      </w:r>
    </w:p>
    <w:p>
      <w:r>
        <w:t xml:space="preserve">@matteorenzi Iso potku, jonka italialaiset antoivat sinulle harhaanjohtavan maahanmuuttopolitiikkasi vuoksi.  Aivan oikein, että he upottivat sinut!</w:t>
      </w:r>
    </w:p>
    <w:p>
      <w:r>
        <w:rPr>
          <w:b/>
          <w:u w:val="single"/>
        </w:rPr>
        <w:t xml:space="preserve">216777</w:t>
      </w:r>
    </w:p>
    <w:p>
      <w:r>
        <w:t xml:space="preserve">@News24_en ja että yksi katkaisee kalunsa elinkorkojen kanssa, kun ihmisten ongelmat ovat muita, työpaikkoja, euroa, veroja, maahanmuuttajia....</w:t>
      </w:r>
    </w:p>
    <w:p>
      <w:r>
        <w:rPr>
          <w:b/>
          <w:u w:val="single"/>
        </w:rPr>
        <w:t xml:space="preserve">216778</w:t>
      </w:r>
    </w:p>
    <w:p>
      <w:r>
        <w:t xml:space="preserve">Forza Nuova Puglian käynnistämä uusi hyökkäys maahanmuuttokysymyksestä, jossa varoitetaan... https://t.co/zwrgvaa4pz</w:t>
      </w:r>
    </w:p>
    <w:p>
      <w:r>
        <w:rPr>
          <w:b/>
          <w:u w:val="single"/>
        </w:rPr>
        <w:t xml:space="preserve">216779</w:t>
      </w:r>
    </w:p>
    <w:p>
      <w:r>
        <w:t xml:space="preserve">@LaGabbiaTw Jos kaikki kotiuttaisivat rikoksiin syyllistyneet ulkomaalaiset, kuinka monta tuhatta italialaista joutuisi palaamaan?</w:t>
      </w:r>
    </w:p>
    <w:p>
      <w:r>
        <w:rPr>
          <w:b/>
          <w:u w:val="single"/>
        </w:rPr>
        <w:t xml:space="preserve">216780</w:t>
      </w:r>
    </w:p>
    <w:p>
      <w:r>
        <w:t xml:space="preserve">Allekirjoittaminen. Italian ja Libyan välinen sopimus siirtolaisten salakuljetuksen lopettamiseksi https://t.co/52s4j8QfkG</w:t>
      </w:r>
    </w:p>
    <w:p>
      <w:r>
        <w:rPr>
          <w:b/>
          <w:u w:val="single"/>
        </w:rPr>
        <w:t xml:space="preserve">216781</w:t>
      </w:r>
    </w:p>
    <w:p>
      <w:r>
        <w:t xml:space="preserve">"He tekivät minusta rasistin. En vuokraa enää koskaan maahanmuuttajille": Giacomo Giacomon odysseia https://t.co/oRo4jgenrL https://t.co/F2gp7T562j https://t.co/F2gp7T562j</w:t>
      </w:r>
    </w:p>
    <w:p>
      <w:r>
        <w:rPr>
          <w:b/>
          <w:u w:val="single"/>
        </w:rPr>
        <w:t xml:space="preserve">216782</w:t>
      </w:r>
    </w:p>
    <w:p>
      <w:r>
        <w:t xml:space="preserve">"Kuinka monta siirtolaista saapuu Italiaan? SUN 04/12 klo 0:45 ja ma 05/12 klo 1.50 @RaiDue @Protestantismi https://t.co/SxSkHoj4Mz</w:t>
      </w:r>
    </w:p>
    <w:p>
      <w:r>
        <w:rPr>
          <w:b/>
          <w:u w:val="single"/>
        </w:rPr>
        <w:t xml:space="preserve">216783</w:t>
      </w:r>
    </w:p>
    <w:p>
      <w:r>
        <w:t xml:space="preserve">Mitä tapahtuu ympäristölle?Sitten näemme.Mitä tapahtuu maahanmuutolle?Sitten näemme.Mitä tapahtuu maahanmuutolle?Sitten näemme.Mutta mitä näemme? GGaber</w:t>
      </w:r>
    </w:p>
    <w:p>
      <w:r>
        <w:rPr>
          <w:b/>
          <w:u w:val="single"/>
        </w:rPr>
        <w:t xml:space="preserve">216784</w:t>
      </w:r>
    </w:p>
    <w:p>
      <w:r>
        <w:t xml:space="preserve">@giubberosse on outoa, kuinka monet ulkomaalaisten äänestämisen kannattajat sanovat EI epäsuoralle senaatille, jonka myös EU:n kansalaiset valitsevat.</w:t>
      </w:r>
    </w:p>
    <w:p>
      <w:r>
        <w:rPr>
          <w:b/>
          <w:u w:val="single"/>
        </w:rPr>
        <w:t xml:space="preserve">216785</w:t>
      </w:r>
    </w:p>
    <w:p>
      <w:r>
        <w:t xml:space="preserve">Eilen jälleen 2 200 #migranttia pelastettiin #Välimerellä 21 eri #pelastusoperaatiossa, jotka rannikkovartiostomme suoritti #today https://t.co/abTeoJo11q</w:t>
      </w:r>
    </w:p>
    <w:p>
      <w:r>
        <w:rPr>
          <w:b/>
          <w:u w:val="single"/>
        </w:rPr>
        <w:t xml:space="preserve">216786</w:t>
      </w:r>
    </w:p>
    <w:p>
      <w:r>
        <w:t xml:space="preserve">@COISPolice täydellinen, he eivät ole pakolaisia, ja me tiedämme sen alusta alkaen, ei ole mitään järkeä saada ihmisiä, jotka jo tiedämme, että he eivät ole oikeutettuja, käymään läpi outoja menettelyjä.</w:t>
      </w:r>
    </w:p>
    <w:p>
      <w:r>
        <w:rPr>
          <w:b/>
          <w:u w:val="single"/>
        </w:rPr>
        <w:t xml:space="preserve">216787</w:t>
      </w:r>
    </w:p>
    <w:p>
      <w:r>
        <w:t xml:space="preserve">@robertosaviano</w:t>
        <w:br/>
        <w:t xml:space="preserve">hyvä @matteosalvinimi taputtaa #Camorra</w:t>
        <w:br/>
        <w:t xml:space="preserve">ainoa puolustus #maahanmuuttajia vastaan</w:t>
      </w:r>
    </w:p>
    <w:p>
      <w:r>
        <w:rPr>
          <w:b/>
          <w:u w:val="single"/>
        </w:rPr>
        <w:t xml:space="preserve">216788</w:t>
      </w:r>
    </w:p>
    <w:p>
      <w:r>
        <w:t xml:space="preserve">Armeija Milanossa, 150 sotilasta lisää. Alfano Tänne ei tule lisää maahanmuuttajia (Milano Fanpage) https://t.co/aq1TfUBV3k https://t.co/3XByowOZTA https://t.co/3XByowOZTA</w:t>
      </w:r>
    </w:p>
    <w:p>
      <w:r>
        <w:rPr>
          <w:b/>
          <w:u w:val="single"/>
        </w:rPr>
        <w:t xml:space="preserve">216789</w:t>
      </w:r>
    </w:p>
    <w:p>
      <w:r>
        <w:t xml:space="preserve">@gianrollandi @straditeresa eh yeah loppujen lopuksi meidän on parempi olla täällä' ilman piikkilanka poliisin syytteitä rumia likaisia maahanmuuttajia vastaan.</w:t>
      </w:r>
    </w:p>
    <w:p>
      <w:r>
        <w:rPr>
          <w:b/>
          <w:u w:val="single"/>
        </w:rPr>
        <w:t xml:space="preserve">216790</w:t>
      </w:r>
    </w:p>
    <w:p>
      <w:r>
        <w:t xml:space="preserve">Maahanmuuttajiin sijoittaminen ei ole vain oikein, vaan myös ... - https://t.co/n1xUnGRD1R https://t.co/E6NBEc1fJ5</w:t>
      </w:r>
    </w:p>
    <w:p>
      <w:r>
        <w:rPr>
          <w:b/>
          <w:u w:val="single"/>
        </w:rPr>
        <w:t xml:space="preserve">216791</w:t>
      </w:r>
    </w:p>
    <w:p>
      <w:r>
        <w:t xml:space="preserve">Renzi keksii kertakorvauksen niille, jotka ottavat vastaan enemmän maahanmuuttajia: 2 miljoonaa Milanossa https://t.co/y6n5thFjua #Milan #Milano</w:t>
      </w:r>
    </w:p>
    <w:p>
      <w:r>
        <w:rPr>
          <w:b/>
          <w:u w:val="single"/>
        </w:rPr>
        <w:t xml:space="preserve">216792</w:t>
      </w:r>
    </w:p>
    <w:p>
      <w:r>
        <w:t xml:space="preserve">"Boikotoi ulkomaisia kauppoja". Julisteita ilmestyy Roomassa... https://t.co/NSTBKd4OV7...</w:t>
      </w:r>
    </w:p>
    <w:p>
      <w:r>
        <w:rPr>
          <w:b/>
          <w:u w:val="single"/>
        </w:rPr>
        <w:t xml:space="preserve">216793</w:t>
      </w:r>
    </w:p>
    <w:p>
      <w:r>
        <w:t xml:space="preserve">Se oli kaunis ja koskettava seremonia. Vanhat, nuoret, maahanmuuttajat. Kiitos Leipzig ❤❤❤❤❤❤</w:t>
      </w:r>
    </w:p>
    <w:p>
      <w:r>
        <w:rPr>
          <w:b/>
          <w:u w:val="single"/>
        </w:rPr>
        <w:t xml:space="preserve">216794</w:t>
      </w:r>
    </w:p>
    <w:p>
      <w:r>
        <w:t xml:space="preserve">'Burn them all (#migrants ed.)' rasistisen #lääkärin potkut...mutta häpeänsä menettäneessä Italiassa 'prof' vetoaa Tervaan https://t.co/vVl8LmMMMK</w:t>
      </w:r>
    </w:p>
    <w:p>
      <w:r>
        <w:rPr>
          <w:b/>
          <w:u w:val="single"/>
        </w:rPr>
        <w:t xml:space="preserve">216795</w:t>
      </w:r>
    </w:p>
    <w:p>
      <w:r>
        <w:t xml:space="preserve">Olen ollut maahanmuuttajana täällä Italiassa 16 vuotta, tehnyt aina töitä ja maksanut veroja. Miksi en ansaitse Pohjoisen liigan kunnioitusta? https://t.co/88jSP0GNCu</w:t>
      </w:r>
    </w:p>
    <w:p>
      <w:r>
        <w:rPr>
          <w:b/>
          <w:u w:val="single"/>
        </w:rPr>
        <w:t xml:space="preserve">216796</w:t>
      </w:r>
    </w:p>
    <w:p>
      <w:r>
        <w:t xml:space="preserve">#COISP: 1004 ulkomaalaista odotetaan Cataniaan tänä aamuna Dattilo-aluksella ...</w:t>
      </w:r>
    </w:p>
    <w:p>
      <w:r>
        <w:rPr>
          <w:b/>
          <w:u w:val="single"/>
        </w:rPr>
        <w:t xml:space="preserve">216797</w:t>
      </w:r>
    </w:p>
    <w:p>
      <w:r>
        <w:t xml:space="preserve">Obama siis ennakoi Trumpia: hän esti kaikki irakilaiset maahanmuuttajat -... https://t.co/mFBom1Il3P</w:t>
      </w:r>
    </w:p>
    <w:p>
      <w:r>
        <w:rPr>
          <w:b/>
          <w:u w:val="single"/>
        </w:rPr>
        <w:t xml:space="preserve">216798</w:t>
      </w:r>
    </w:p>
    <w:p>
      <w:r>
        <w:t xml:space="preserve">Pepen pallot. Miljoonat "paperittomat" maahanmuuttajat on laillistettu historian saatossa. https://t.co/PqwNNmJn1W https://t.co/tR6DPQDjId</w:t>
      </w:r>
    </w:p>
    <w:p>
      <w:r>
        <w:rPr>
          <w:b/>
          <w:u w:val="single"/>
        </w:rPr>
        <w:t xml:space="preserve">216799</w:t>
      </w:r>
    </w:p>
    <w:p>
      <w:r>
        <w:t xml:space="preserve">@LegaNordPadania @ilpopulista_en miten on "ulkomainen näkökulma"? Attila Hunni? Trumpin hiuksilla? Itävallassa jopa #Salvini on vieras.</w:t>
      </w:r>
    </w:p>
    <w:p>
      <w:r>
        <w:rPr>
          <w:b/>
          <w:u w:val="single"/>
        </w:rPr>
        <w:t xml:space="preserve">216800</w:t>
      </w:r>
    </w:p>
    <w:p>
      <w:r>
        <w:t xml:space="preserve">Italia on puhdistettava maahanmuuttajista. Emme halua tätä ihmisroskaväkeä Italiaan!!!!</w:t>
      </w:r>
    </w:p>
    <w:p>
      <w:r>
        <w:rPr>
          <w:b/>
          <w:u w:val="single"/>
        </w:rPr>
        <w:t xml:space="preserve">216801</w:t>
      </w:r>
    </w:p>
    <w:p>
      <w:r>
        <w:t xml:space="preserve">"Made in Italy kasvaa ulkomaalaisten työn ansiosta" https://t.co/7auTGH3SBG https://t.co/7auTGH3SBG</w:t>
      </w:r>
    </w:p>
    <w:p>
      <w:r>
        <w:rPr>
          <w:b/>
          <w:u w:val="single"/>
        </w:rPr>
        <w:t xml:space="preserve">216802</w:t>
      </w:r>
    </w:p>
    <w:p>
      <w:r>
        <w:t xml:space="preserve">Calais, siirtolaiset: viidakon purkaminen aloitettu: https://t.co/1rq9Snbgl3 pois @FirenzePost</w:t>
      </w:r>
    </w:p>
    <w:p>
      <w:r>
        <w:rPr>
          <w:b/>
          <w:u w:val="single"/>
        </w:rPr>
        <w:t xml:space="preserve">216803</w:t>
      </w:r>
    </w:p>
    <w:p>
      <w:r>
        <w:t xml:space="preserve">@lucielibertad valitettavasti me kaikki tiedämme sen, ja niin tietävät hekin..mutta heillä on suunnitelma, jonka he toteuttavat! He tottelevat "ulkomaalaisia" käskyjä...me olemme NOLLA...</w:t>
      </w:r>
    </w:p>
    <w:p>
      <w:r>
        <w:rPr>
          <w:b/>
          <w:u w:val="single"/>
        </w:rPr>
        <w:t xml:space="preserve">216804</w:t>
      </w:r>
    </w:p>
    <w:p>
      <w:r>
        <w:t xml:space="preserve">Jos joku vielä luulee, että @pdnetwork on vasemmistolainen https://t.co/BEgWPHDmXk #decretoMinniti #migrants</w:t>
      </w:r>
    </w:p>
    <w:p>
      <w:r>
        <w:rPr>
          <w:b/>
          <w:u w:val="single"/>
        </w:rPr>
        <w:t xml:space="preserve">216805</w:t>
      </w:r>
    </w:p>
    <w:p>
      <w:r>
        <w:t xml:space="preserve">Mutta #Salvini tietää, ymmärtää, että vieraan vallan protektionisti (lisäksi Italian outlet-markkinat) on hänen vihollisensa? #Trump</w:t>
      </w:r>
    </w:p>
    <w:p>
      <w:r>
        <w:rPr>
          <w:b/>
          <w:u w:val="single"/>
        </w:rPr>
        <w:t xml:space="preserve">216806</w:t>
      </w:r>
    </w:p>
    <w:p>
      <w:r>
        <w:t xml:space="preserve">#fromourside @angealfa #Bellofigo-pakolainen, joka laulaa ja yllyttää varastamaan ja raiskaamaan vieraita tänä iltana, karkotetaan Italiasta.</w:t>
      </w:r>
    </w:p>
    <w:p>
      <w:r>
        <w:rPr>
          <w:b/>
          <w:u w:val="single"/>
        </w:rPr>
        <w:t xml:space="preserve">216807</w:t>
      </w:r>
    </w:p>
    <w:p>
      <w:r>
        <w:t xml:space="preserve">Hän tekee aina kyynelehtiviä raportteja maahanmuuttajista, ikään kuin he olisivat kaikki marttyyrejä. Lähes kaikki rikolliset #gabbiaopen @matteosalvinimi</w:t>
      </w:r>
    </w:p>
    <w:p>
      <w:r>
        <w:rPr>
          <w:b/>
          <w:u w:val="single"/>
        </w:rPr>
        <w:t xml:space="preserve">216808</w:t>
      </w:r>
    </w:p>
    <w:p>
      <w:r>
        <w:t xml:space="preserve">me valitamme maahanmuuttajista, ja sitten kadulla on edelleen ITALIALAISIA ihmisiä, jotka hakkaavat pojan, koska hän on homo...! haistakaa paska!</w:t>
      </w:r>
    </w:p>
    <w:p>
      <w:r>
        <w:rPr>
          <w:b/>
          <w:u w:val="single"/>
        </w:rPr>
        <w:t xml:space="preserve">216809</w:t>
      </w:r>
    </w:p>
    <w:p>
      <w:r>
        <w:t xml:space="preserve">CambieRà: "Sopimus prefektuurin kanssa pakolaisten vastaanottamisesta: hyvä #muutos #kommunediravenna #sopimus https://t.co/CrU4rBJhgi</w:t>
      </w:r>
    </w:p>
    <w:p>
      <w:r>
        <w:rPr>
          <w:b/>
          <w:u w:val="single"/>
        </w:rPr>
        <w:t xml:space="preserve">216810</w:t>
      </w:r>
    </w:p>
    <w:p>
      <w:r>
        <w:t xml:space="preserve">@marinorsi Mutta älä aseta taisteluasi mafiaa vastaan etusijalle, hienossa näytössä. Valitsit maahanmuuton mafian vastaisen taistelun sijaan...</w:t>
      </w:r>
    </w:p>
    <w:p>
      <w:r>
        <w:rPr>
          <w:b/>
          <w:u w:val="single"/>
        </w:rPr>
        <w:t xml:space="preserve">216811</w:t>
      </w:r>
    </w:p>
    <w:p>
      <w:r>
        <w:t xml:space="preserve">Alfano: "150 sotilasta lisää Milanoon, pysäyttäkää maahanmuuttajat" ANSA.it https://t.co/G6R7L7YCCw</w:t>
        <w:br/>
        <w:t xml:space="preserve">BUFFONE</w:t>
      </w:r>
    </w:p>
    <w:p>
      <w:r>
        <w:rPr>
          <w:b/>
          <w:u w:val="single"/>
        </w:rPr>
        <w:t xml:space="preserve">216812</w:t>
      </w:r>
    </w:p>
    <w:p>
      <w:r>
        <w:t xml:space="preserve">Boldrini järkyttyi: "Italialaiset saavat eläkkeitä maahanmuuttajien ansiosta"! https://t.co/BiupR3mcFg</w:t>
      </w:r>
    </w:p>
    <w:p>
      <w:r>
        <w:rPr>
          <w:b/>
          <w:u w:val="single"/>
        </w:rPr>
        <w:t xml:space="preserve">216813</w:t>
      </w:r>
    </w:p>
    <w:p>
      <w:r>
        <w:t xml:space="preserve">Kuinka rakastankaan kuulla bussissa maahanmuuttajien puhuvan bolognesea.</w:t>
        <w:br/>
        <w:t xml:space="preserve"> #BOLOGNA</w:t>
      </w:r>
    </w:p>
    <w:p>
      <w:r>
        <w:rPr>
          <w:b/>
          <w:u w:val="single"/>
        </w:rPr>
        <w:t xml:space="preserve">216814</w:t>
      </w:r>
    </w:p>
    <w:p>
      <w:r>
        <w:t xml:space="preserve">Epämukavia totuuksia maahanmuuttajista ja työvoimasta https://t.co/atV1IoULrd via @page_99</w:t>
      </w:r>
    </w:p>
    <w:p>
      <w:r>
        <w:rPr>
          <w:b/>
          <w:u w:val="single"/>
        </w:rPr>
        <w:t xml:space="preserve">216815</w:t>
      </w:r>
    </w:p>
    <w:p>
      <w:r>
        <w:t xml:space="preserve">@gdipadania he valehtelevat tietäen valehtelevansa. Jopa kivet tietävät nyt, että tarkoituksena on kuoria rahaa maahanmuuttajille.</w:t>
      </w:r>
    </w:p>
    <w:p>
      <w:r>
        <w:rPr>
          <w:b/>
          <w:u w:val="single"/>
        </w:rPr>
        <w:t xml:space="preserve">216816</w:t>
      </w:r>
    </w:p>
    <w:p>
      <w:r>
        <w:t xml:space="preserve">@matteosalvinimi ensin ne, jotka asuvat Italiassa ja maksavat veroja, kuten miljoonat maahanmuuttajat, jotka työskentelevät ja joilla ei ole kansalaisoikeuksia.</w:t>
      </w:r>
    </w:p>
    <w:p>
      <w:r>
        <w:rPr>
          <w:b/>
          <w:u w:val="single"/>
        </w:rPr>
        <w:t xml:space="preserve">216817</w:t>
      </w:r>
    </w:p>
    <w:p>
      <w:r>
        <w:t xml:space="preserve">Tuomme Italiaan laittomien maahanmuuttajien kanssa vain tietämättömyyttä ja barbaarisia kulttuureja, ja lapsemme ja lapsenlapsemme joutuvat maksamaan seuraukset.</w:t>
      </w:r>
    </w:p>
    <w:p>
      <w:r>
        <w:rPr>
          <w:b/>
          <w:u w:val="single"/>
        </w:rPr>
        <w:t xml:space="preserve">216818</w:t>
      </w:r>
    </w:p>
    <w:p>
      <w:r>
        <w:t xml:space="preserve">Italian kansan on hyväksyttävä villi maahanmuutto ja valmistauduttava lähtemään massoittain pois Italiasta, jotta maahanmuuttajille saataisiin tilaa.</w:t>
      </w:r>
    </w:p>
    <w:p>
      <w:r>
        <w:rPr>
          <w:b/>
          <w:u w:val="single"/>
        </w:rPr>
        <w:t xml:space="preserve">216819</w:t>
      </w:r>
    </w:p>
    <w:p>
      <w:r>
        <w:t xml:space="preserve">Maahanmuuttajien vastaiset barrikadit: ei koskaan barrikadeja mafian soluttautumista vastaan - AgoraVox Italia #expo2015 https://t.co/dKLUW3cDUP</w:t>
      </w:r>
    </w:p>
    <w:p>
      <w:r>
        <w:rPr>
          <w:b/>
          <w:u w:val="single"/>
        </w:rPr>
        <w:t xml:space="preserve">216820</w:t>
      </w:r>
    </w:p>
    <w:p>
      <w:r>
        <w:t xml:space="preserve">Avataan Libyaan pakolaisleirejä</w:t>
        <w:br/>
        <w:t xml:space="preserve">Ulkomaalaislegioona suojelee heitä</w:t>
        <w:br/>
        <w:t xml:space="preserve">annetaan heille italialaista lääkintä-, ensihoito- ja logistiikkahenkilöstöä https://t.co/I5xzYs7im0</w:t>
      </w:r>
    </w:p>
    <w:p>
      <w:r>
        <w:rPr>
          <w:b/>
          <w:u w:val="single"/>
        </w:rPr>
        <w:t xml:space="preserve">216821</w:t>
      </w:r>
    </w:p>
    <w:p>
      <w:r>
        <w:t xml:space="preserve">@contechristino maahanmuuttaja, eteläamerikkalainen, joka ei osaa siivota, ja lisää</w:t>
      </w:r>
    </w:p>
    <w:p>
      <w:r>
        <w:rPr>
          <w:b/>
          <w:u w:val="single"/>
        </w:rPr>
        <w:t xml:space="preserve">216822</w:t>
      </w:r>
    </w:p>
    <w:p>
      <w:r>
        <w:t xml:space="preserve">Gran Sasso, lumimyrsky Kyengen yllä: "solidaarisuutta myös maahanmuuttajille, jotka ovat... https://t.co/cke1ZSQ8RZ...</w:t>
      </w:r>
    </w:p>
    <w:p>
      <w:r>
        <w:rPr>
          <w:b/>
          <w:u w:val="single"/>
        </w:rPr>
        <w:t xml:space="preserve">216823</w:t>
      </w:r>
    </w:p>
    <w:p>
      <w:r>
        <w:t xml:space="preserve">Tämä on #Rooma #maahanmuuttajien #salakansojen ja klaanien käsissä @virginiaraggi @a_meluzzi @matteosalvinimi @GiorgiaMeloni https://t.co/4KZmJXzGuF</w:t>
      </w:r>
    </w:p>
    <w:p>
      <w:r>
        <w:rPr>
          <w:b/>
          <w:u w:val="single"/>
        </w:rPr>
        <w:t xml:space="preserve">216824</w:t>
      </w:r>
    </w:p>
    <w:p>
      <w:r>
        <w:t xml:space="preserve">Merenkulkijoiden ja maahanmuuttajien välisen solidaarisuuden muistomerkki... ja maahanmuuttajien... https://t.co/CsoPlpqrwy</w:t>
      </w:r>
    </w:p>
    <w:p>
      <w:r>
        <w:rPr>
          <w:b/>
          <w:u w:val="single"/>
        </w:rPr>
        <w:t xml:space="preserve">216825</w:t>
      </w:r>
    </w:p>
    <w:p>
      <w:r>
        <w:t xml:space="preserve">Malian siirtolaisten paluu testaa Euroopan ja Afrikan välisiä sopimuksia https://t.co/JcwjlAmNMw</w:t>
      </w:r>
    </w:p>
    <w:p>
      <w:r>
        <w:rPr>
          <w:b/>
          <w:u w:val="single"/>
        </w:rPr>
        <w:t xml:space="preserve">216826</w:t>
      </w:r>
    </w:p>
    <w:p>
      <w:r>
        <w:t xml:space="preserve">Siirtolaisbuumi Sisilian kanaalissa: 1500 ihmistä pelastettu @LaStampa https://t.co/O5pGR9VJJw</w:t>
      </w:r>
    </w:p>
    <w:p>
      <w:r>
        <w:rPr>
          <w:b/>
          <w:u w:val="single"/>
        </w:rPr>
        <w:t xml:space="preserve">216827</w:t>
      </w:r>
    </w:p>
    <w:p>
      <w:r>
        <w:t xml:space="preserve">Me viemme aivoja, me tuomme maahanmuuttajia. Tämä Italia on tämän hallituksen kanssa vailla tulevaisuutta. Joulukuussa äänestetään ei ja lähetetään hänet kotiin! https://t.co/tZseUse83E</w:t>
      </w:r>
    </w:p>
    <w:p>
      <w:r>
        <w:rPr>
          <w:b/>
          <w:u w:val="single"/>
        </w:rPr>
        <w:t xml:space="preserve">216828</w:t>
      </w:r>
    </w:p>
    <w:p>
      <w:r>
        <w:t xml:space="preserve">Näin alaikäiset maahanmuuttajat elävät kylmissä tossuissa Nintendo Switch https://t.co/j7fh0ja5mJ</w:t>
      </w:r>
    </w:p>
    <w:p>
      <w:r>
        <w:rPr>
          <w:b/>
          <w:u w:val="single"/>
        </w:rPr>
        <w:t xml:space="preserve">216829</w:t>
      </w:r>
    </w:p>
    <w:p>
      <w:r>
        <w:t xml:space="preserve">Genovalaiset runoilijat laulavat pakolaisten puolesta Milanon kansainvälisillä runofestivaaleilla - Telenord https://t.co/8hZDtiLDIa #DT #runous</w:t>
      </w:r>
    </w:p>
    <w:p>
      <w:r>
        <w:rPr>
          <w:b/>
          <w:u w:val="single"/>
        </w:rPr>
        <w:t xml:space="preserve">216830</w:t>
      </w:r>
    </w:p>
    <w:p>
      <w:r>
        <w:t xml:space="preserve">Sentix-tutkimus</w:t>
        <w:br/>
        <w:br/>
        <w:t xml:space="preserve">20 prosenttia ulkomaisista sijoittajista Italia irtautuu eurosta 12 kuukauden kuluessa</w:t>
        <w:br/>
        <w:br/>
        <w:t xml:space="preserve">Laura Naka Antonelli -... https://t.co/s8JtQOWwfV</w:t>
      </w:r>
    </w:p>
    <w:p>
      <w:r>
        <w:rPr>
          <w:b/>
          <w:u w:val="single"/>
        </w:rPr>
        <w:t xml:space="preserve">216831</w:t>
      </w:r>
    </w:p>
    <w:p>
      <w:r>
        <w:t xml:space="preserve">Tietokilpailu: jos italialainen kansalaisjärjestö vie 40 pakolaista linja-autolla Saksaan, ottavatko he heidät vastaan? Eurooppalaiset kansalaisjärjestöt vievät ne kaikki laivalla Italiaan.</w:t>
      </w:r>
    </w:p>
    <w:p>
      <w:r>
        <w:rPr>
          <w:b/>
          <w:u w:val="single"/>
        </w:rPr>
        <w:t xml:space="preserve">216832</w:t>
      </w:r>
    </w:p>
    <w:p>
      <w:r>
        <w:t xml:space="preserve">#coffeebreakla7 Minusta on absurdia, että maahanmuuttajaa ei voida tunnistaa! olemme nyt taantumassa kivikaudelle byrokratian kanssa!</w:t>
      </w:r>
    </w:p>
    <w:p>
      <w:r>
        <w:rPr>
          <w:b/>
          <w:u w:val="single"/>
        </w:rPr>
        <w:t xml:space="preserve">216833</w:t>
      </w:r>
    </w:p>
    <w:p>
      <w:r>
        <w:t xml:space="preserve">TAPAUS - Maahanmuuttoa koskevasta asetuksesta keskustellaan edelleen: nyt keskitytään "julkisen" roolin... https://t.co/YfMy3sWXRK ...</w:t>
      </w:r>
    </w:p>
    <w:p>
      <w:r>
        <w:rPr>
          <w:b/>
          <w:u w:val="single"/>
        </w:rPr>
        <w:t xml:space="preserve">216834</w:t>
      </w:r>
    </w:p>
    <w:p>
      <w:r>
        <w:t xml:space="preserve">#Italia köyhdyttää kansaansa ja velkaantuu elättääkseen muista maista tulevia rikollisia ja muutamia #pakolaisia. #stopinvasion</w:t>
      </w:r>
    </w:p>
    <w:p>
      <w:r>
        <w:rPr>
          <w:b/>
          <w:u w:val="single"/>
        </w:rPr>
        <w:t xml:space="preserve">216835</w:t>
      </w:r>
    </w:p>
    <w:p>
      <w:r>
        <w:t xml:space="preserve">Jopa Striscia la Notizia huomaa: näin laivat poimivat #siirtolaisia muutaman mailin päässä #Libyasta https://t.co/nyFloGXArf</w:t>
      </w:r>
    </w:p>
    <w:p>
      <w:r>
        <w:rPr>
          <w:b/>
          <w:u w:val="single"/>
        </w:rPr>
        <w:t xml:space="preserve">216836</w:t>
      </w:r>
    </w:p>
    <w:p>
      <w:r>
        <w:t xml:space="preserve">@Casertasette Hän ei tiedä..ja vaikka he kertoisivat hänelle, hän ei silti tiedä..Kuten pakolaisten vastaanottaminen maista, jotka eivät ole sodassa, tiedäthän?</w:t>
      </w:r>
    </w:p>
    <w:p>
      <w:r>
        <w:rPr>
          <w:b/>
          <w:u w:val="single"/>
        </w:rPr>
        <w:t xml:space="preserve">216837</w:t>
      </w:r>
    </w:p>
    <w:p>
      <w:r>
        <w:t xml:space="preserve">@micapasticciona @makkox @welikechopin @miss0uri4 jopa Rooman Aurelion kaupunginosassa nuoret maahanmuuttajat toivotetaan tervetulleiksi.</w:t>
      </w:r>
    </w:p>
    <w:p>
      <w:r>
        <w:rPr>
          <w:b/>
          <w:u w:val="single"/>
        </w:rPr>
        <w:t xml:space="preserve">216838</w:t>
      </w:r>
    </w:p>
    <w:p>
      <w:r>
        <w:t xml:space="preserve">Maataloutta johtavat ulkomaalaiset ovat huonosti palkattuja. Antakaa heille oikeat palkat, lorsignori, niin italialaisetkin tekevät siellä töitä. #agorarai</w:t>
      </w:r>
    </w:p>
    <w:p>
      <w:r>
        <w:rPr>
          <w:b/>
          <w:u w:val="single"/>
        </w:rPr>
        <w:t xml:space="preserve">216839</w:t>
      </w:r>
    </w:p>
    <w:p>
      <w:r>
        <w:t xml:space="preserve">Nyt jopa PD myöntää sen: "Maahanmuuttajat? Ainoastaan mahtipontinen joutilaisuus" https://t.co/ygnxracr48</w:t>
      </w:r>
    </w:p>
    <w:p>
      <w:r>
        <w:rPr>
          <w:b/>
          <w:u w:val="single"/>
        </w:rPr>
        <w:t xml:space="preserve">216840</w:t>
      </w:r>
    </w:p>
    <w:p>
      <w:r>
        <w:t xml:space="preserve">@eroticomix miksi maahanmuuttajat voivat harjoitella Italiassa?  @Osmin__ @iFrankj @abusivissimo</w:t>
      </w:r>
    </w:p>
    <w:p>
      <w:r>
        <w:rPr>
          <w:b/>
          <w:u w:val="single"/>
        </w:rPr>
        <w:t xml:space="preserve">216841</w:t>
      </w:r>
    </w:p>
    <w:p>
      <w:r>
        <w:t xml:space="preserve">3 syytä, miksi maahanmuuttajat ovat avain talouskasvuun. #startup #yrittäjä #yrittäjyys #maahanmuutto #sosiaalinen @SasjaBeslik https://t.co/WLQVcctJT5</w:t>
      </w:r>
    </w:p>
    <w:p>
      <w:r>
        <w:rPr>
          <w:b/>
          <w:u w:val="single"/>
        </w:rPr>
        <w:t xml:space="preserve">216842</w:t>
      </w:r>
    </w:p>
    <w:p>
      <w:r>
        <w:t xml:space="preserve">Panssaroitu Ristin tie, kolmetuhatta miestä turvaksi. Meditaatioissa viitataan myös sotaan ja siirtolaisiin... https://t.co/OhsxjcVfTZ...</w:t>
      </w:r>
    </w:p>
    <w:p>
      <w:r>
        <w:rPr>
          <w:b/>
          <w:u w:val="single"/>
        </w:rPr>
        <w:t xml:space="preserve">216843</w:t>
      </w:r>
    </w:p>
    <w:p>
      <w:r>
        <w:t xml:space="preserve">Modena, jono ulkomaalaisten diskossa: häpeän ääni syntyy -&amp;gt; https://t.co/bgo5srTpn2 https://t.co/NnM5q9zGm1</w:t>
      </w:r>
    </w:p>
    <w:p>
      <w:r>
        <w:rPr>
          <w:b/>
          <w:u w:val="single"/>
        </w:rPr>
        <w:t xml:space="preserve">216844</w:t>
      </w:r>
    </w:p>
    <w:p>
      <w:r>
        <w:t xml:space="preserve">Kreikka tulittaa pakolaisia, Eurooppa vaikenee ja antaa sen tapahtua https://t.co/whUFb2k0sx via @linkiesta @linkiesta</w:t>
      </w:r>
    </w:p>
    <w:p>
      <w:r>
        <w:rPr>
          <w:b/>
          <w:u w:val="single"/>
        </w:rPr>
        <w:t xml:space="preserve">216845</w:t>
      </w:r>
    </w:p>
    <w:p>
      <w:r>
        <w:t xml:space="preserve">Tuhopoltto, kiista ja tulipalo Excaliburissa - Province of ...</w:t>
        <w:br/>
        <w:t xml:space="preserve"> Ja kolmen viikon kuluttua tulipalo yhden kilometrin päässä aina maahanmuuttajien takia mah</w:t>
      </w:r>
    </w:p>
    <w:p>
      <w:r>
        <w:rPr>
          <w:b/>
          <w:u w:val="single"/>
        </w:rPr>
        <w:t xml:space="preserve">216846</w:t>
      </w:r>
    </w:p>
    <w:p>
      <w:r>
        <w:t xml:space="preserve">RT caritas_milano: Tänään on maahanmuuton uhrien muistopäivä.</w:t>
        <w:br/>
        <w:t xml:space="preserve"> Muistakaamme, että mekin olemme... https://t.co/RFMPyPoZ6l...</w:t>
      </w:r>
    </w:p>
    <w:p>
      <w:r>
        <w:rPr>
          <w:b/>
          <w:u w:val="single"/>
        </w:rPr>
        <w:t xml:space="preserve">216847</w:t>
      </w:r>
    </w:p>
    <w:p>
      <w:r>
        <w:t xml:space="preserve">Miten tapa nähdä ja ymmärtää maahanmuuttajia muuttuu katsottuaan "Fuocammaren" #Rai3 . #Formidable moving. @serenel14278447</w:t>
      </w:r>
    </w:p>
    <w:p>
      <w:r>
        <w:rPr>
          <w:b/>
          <w:u w:val="single"/>
        </w:rPr>
        <w:t xml:space="preserve">216848</w:t>
      </w:r>
    </w:p>
    <w:p>
      <w:r>
        <w:t xml:space="preserve">#FlatTax oikeus helpottaa ulkomaisen #Flat #Taxin asumista Italiassa, #oikeutta #helpottaa ... https://t.co/HfpVBCnd3Q</w:t>
      </w:r>
    </w:p>
    <w:p>
      <w:r>
        <w:rPr>
          <w:b/>
          <w:u w:val="single"/>
        </w:rPr>
        <w:t xml:space="preserve">216849</w:t>
      </w:r>
    </w:p>
    <w:p>
      <w:r>
        <w:t xml:space="preserve">Ammattilaiset kynän valtuutettu ja kohteliaisuus ei vastata kysymyksiin kaikkien ja ulkomaisten Gov kirjeitä... muut, huono.... https://t.co/lFrF5v2gjS</w:t>
      </w:r>
    </w:p>
    <w:p>
      <w:r>
        <w:rPr>
          <w:b/>
          <w:u w:val="single"/>
        </w:rPr>
        <w:t xml:space="preserve">216850</w:t>
      </w:r>
    </w:p>
    <w:p>
      <w:r>
        <w:t xml:space="preserve">@laura12ottobre Maahanmuutto kannustaa myös näihin ilmiöihin, ongelma on suurempi kuin miltä se näyttää...mutta jotkut ihmiset uivat siinä!!!!</w:t>
      </w:r>
    </w:p>
    <w:p>
      <w:r>
        <w:rPr>
          <w:b/>
          <w:u w:val="single"/>
        </w:rPr>
        <w:t xml:space="preserve">216851</w:t>
      </w:r>
    </w:p>
    <w:p>
      <w:r>
        <w:t xml:space="preserve">Maahanmuuttajien tilanteesta ja markkinoista..Ehdotan monietnisten markkinoiden luomista..#meeting #noclash #diverse #resource</w:t>
      </w:r>
    </w:p>
    <w:p>
      <w:r>
        <w:rPr>
          <w:b/>
          <w:u w:val="single"/>
        </w:rPr>
        <w:t xml:space="preserve">216852</w:t>
      </w:r>
    </w:p>
    <w:p>
      <w:r>
        <w:t xml:space="preserve">Il Fatto Quotidiano Murhat ja raiskaukset Libyan pakolaisleirillä: 22-vuotias pidätetty Milanossa. Boccassini: "En ole koskaan nähnyt... https://t.co/7DF50kXAn9...</w:t>
      </w:r>
    </w:p>
    <w:p>
      <w:r>
        <w:rPr>
          <w:b/>
          <w:u w:val="single"/>
        </w:rPr>
        <w:t xml:space="preserve">216853</w:t>
      </w:r>
    </w:p>
    <w:p>
      <w:r>
        <w:t xml:space="preserve">Le Pen ulkomaalaisille, jos tulette tänne ei ilmaista koulua - Tuttoscuola https://t.co/x8NgsyVCEm https://t.co/7mKQY2935f</w:t>
      </w:r>
    </w:p>
    <w:p>
      <w:r>
        <w:rPr>
          <w:b/>
          <w:u w:val="single"/>
        </w:rPr>
        <w:t xml:space="preserve">216854</w:t>
      </w:r>
    </w:p>
    <w:p>
      <w:r>
        <w:t xml:space="preserve">Bonino sanoi Lingottossa, että "tarvitsemme vähintään 1,5 miljoonaa maahanmuuttajaa". Huomaa "tarve" eikä "meidän on pelastettava" https://t.co/JzkyFoGYcz.</w:t>
      </w:r>
    </w:p>
    <w:p>
      <w:r>
        <w:rPr>
          <w:b/>
          <w:u w:val="single"/>
        </w:rPr>
        <w:t xml:space="preserve">216855</w:t>
      </w:r>
    </w:p>
    <w:p>
      <w:r>
        <w:t xml:space="preserve">Armo ja maahanmuuttajat: rakkauden skandaali @Monicamondo ja @enzobianchi7 kanssa nyt @TV2000it https://t.co/c9Yh1hCw0F</w:t>
      </w:r>
    </w:p>
    <w:p>
      <w:r>
        <w:rPr>
          <w:b/>
          <w:u w:val="single"/>
        </w:rPr>
        <w:t xml:space="preserve">216856</w:t>
      </w:r>
    </w:p>
    <w:p>
      <w:r>
        <w:t xml:space="preserve">#migrants @bordomichele " #EU ilman solidaarisuuden arvoa ei ole olemassa, vaan se on vaarassa heikentyä" https://t.co/ITCG14zpoj</w:t>
      </w:r>
    </w:p>
    <w:p>
      <w:r>
        <w:rPr>
          <w:b/>
          <w:u w:val="single"/>
        </w:rPr>
        <w:t xml:space="preserve">216857</w:t>
      </w:r>
    </w:p>
    <w:p>
      <w:r>
        <w:t xml:space="preserve">Torinossa sijaitsevasta Ferranti Aporti -nimisestä nuorisovankilasta karanneet kolme ulkomaalaista vankia ovat edelleen vapaalla jalalla https://t.co/6XYMO0ZcV6</w:t>
      </w:r>
    </w:p>
    <w:p>
      <w:r>
        <w:rPr>
          <w:b/>
          <w:u w:val="single"/>
        </w:rPr>
        <w:t xml:space="preserve">216858</w:t>
      </w:r>
    </w:p>
    <w:p>
      <w:r>
        <w:t xml:space="preserve">Cagliari, 900 pakolaisten yö laivalla - https://t.co/qLcNwSRYCM https://t.co/By1B0WEHe0 https://t.co/By1B0WEHe0</w:t>
      </w:r>
    </w:p>
    <w:p>
      <w:r>
        <w:rPr>
          <w:b/>
          <w:u w:val="single"/>
        </w:rPr>
        <w:t xml:space="preserve">216859</w:t>
      </w:r>
    </w:p>
    <w:p>
      <w:r>
        <w:t xml:space="preserve">Calais, "viidakon" häätäminen. Maahanmuuttajat sytyttivät EU-keskuksen tuleen Lesboksella - Maailma - ANSA.it https://t.co/LK39otLjrc</w:t>
      </w:r>
    </w:p>
    <w:p>
      <w:r>
        <w:rPr>
          <w:b/>
          <w:u w:val="single"/>
        </w:rPr>
        <w:t xml:space="preserve">216860</w:t>
      </w:r>
    </w:p>
    <w:p>
      <w:r>
        <w:t xml:space="preserve">the Newspaper: #news Cona, siirtolaiset siirrettiin vastaanottokeskuksesta: Maahanmuuttajaryhmän kapinan jälkeen... https://t.co/3b7cVgtlgx...</w:t>
      </w:r>
    </w:p>
    <w:p>
      <w:r>
        <w:rPr>
          <w:b/>
          <w:u w:val="single"/>
        </w:rPr>
        <w:t xml:space="preserve">216861</w:t>
      </w:r>
    </w:p>
    <w:p>
      <w:r>
        <w:t xml:space="preserve">@COISPolice @RParavati @ilgiornale outo pitäisi laukaista rikos laittoman maahanmuuton ja komentaja myös rikos salakuljettaja</w:t>
      </w:r>
    </w:p>
    <w:p>
      <w:r>
        <w:rPr>
          <w:b/>
          <w:u w:val="single"/>
        </w:rPr>
        <w:t xml:space="preserve">216862</w:t>
      </w:r>
    </w:p>
    <w:p>
      <w:r>
        <w:t xml:space="preserve">@AlessiaMorani Meillä on Italia täynnä laittomia maahanmuuttajia, jotka ovat potentiaalisia rikollisia, kiitos hallituksen pahan maahanmuuttopolitiikan!</w:t>
      </w:r>
    </w:p>
    <w:p>
      <w:r>
        <w:rPr>
          <w:b/>
          <w:u w:val="single"/>
        </w:rPr>
        <w:t xml:space="preserve">216863</w:t>
      </w:r>
    </w:p>
    <w:p>
      <w:r>
        <w:t xml:space="preserve">Capaccio: Seurakunta järjestää ilmaisen italian kurssin ulkomaan kansalaisille https://t.co/H4Tt3IFxKp #koulu #ulkomaalaiset 21/11/2016</w:t>
      </w:r>
    </w:p>
    <w:p>
      <w:r>
        <w:rPr>
          <w:b/>
          <w:u w:val="single"/>
        </w:rPr>
        <w:t xml:space="preserve">216864</w:t>
      </w:r>
    </w:p>
    <w:p>
      <w:r>
        <w:t xml:space="preserve">Pakolaisten osalta koillisosan kansalaiset ovat invaasiota huutavia poliitikkoja edellä. Tämä käy ilmi... https://t.co/9ZeQ66Sdze</w:t>
      </w:r>
    </w:p>
    <w:p>
      <w:r>
        <w:rPr>
          <w:b/>
          <w:u w:val="single"/>
        </w:rPr>
        <w:t xml:space="preserve">216865</w:t>
      </w:r>
    </w:p>
    <w:p>
      <w:r>
        <w:t xml:space="preserve">Olen todella kyllästynyt... #raggi #Grillo #maahanmuutto #m5s #matteorenzi ja mitä helvettiä sinä teet?</w:t>
      </w:r>
    </w:p>
    <w:p>
      <w:r>
        <w:rPr>
          <w:b/>
          <w:u w:val="single"/>
        </w:rPr>
        <w:t xml:space="preserve">216866</w:t>
      </w:r>
    </w:p>
    <w:p>
      <w:r>
        <w:t xml:space="preserve">Retweeted Ugo Lazzara (@1282Ugo):</w:t>
        <w:br/>
        <w:br/>
        <w:t xml:space="preserve">"Tarvitsemme tiloja maahanmuuttajille...", hallituksen hullu suunnitelma 4 vuoden jälkeen.... https://t.co/5uH0ojpvgZ</w:t>
      </w:r>
    </w:p>
    <w:p>
      <w:r>
        <w:rPr>
          <w:b/>
          <w:u w:val="single"/>
        </w:rPr>
        <w:t xml:space="preserve">216867</w:t>
      </w:r>
    </w:p>
    <w:p>
      <w:r>
        <w:t xml:space="preserve">Liikaa ulkomaalaisia luokassa, koulu asettaa kiintiöt italialaisille https://t.co/nqABWPYVbu https://t.co/HICu7cy5cg</w:t>
      </w:r>
    </w:p>
    <w:p>
      <w:r>
        <w:rPr>
          <w:b/>
          <w:u w:val="single"/>
        </w:rPr>
        <w:t xml:space="preserve">216868</w:t>
      </w:r>
    </w:p>
    <w:p>
      <w:r>
        <w:t xml:space="preserve">Puhutaan #integraatiosta me italialaiset sillä välin tänään ainakin 10 eri uskontoihin kuuluvaa ulkomaalaista toivotti minulle hyvää https://t.co/qpnt3nQl9h</w:t>
      </w:r>
    </w:p>
    <w:p>
      <w:r>
        <w:rPr>
          <w:b/>
          <w:u w:val="single"/>
        </w:rPr>
        <w:t xml:space="preserve">216869</w:t>
      </w:r>
    </w:p>
    <w:p>
      <w:r>
        <w:t xml:space="preserve">Renzi väittelee Calendan kanssa, mutta ilman vakavasti otettavaa teollisuuspolitiikkaa ulkomaalaiset valloittavat Italian https://t.co/K6vJLP6Yx4 via @bi_italia</w:t>
      </w:r>
    </w:p>
    <w:p>
      <w:r>
        <w:rPr>
          <w:b/>
          <w:u w:val="single"/>
        </w:rPr>
        <w:t xml:space="preserve">216870</w:t>
      </w:r>
    </w:p>
    <w:p>
      <w:r>
        <w:t xml:space="preserve">Halusin kuitenkin kirjoittaa, että Keski-Italiaa ei enää ole olemassa ja että kaikki keskittyy maahanmuuttajiin. Anteeksi presidentti!</w:t>
      </w:r>
    </w:p>
    <w:p>
      <w:r>
        <w:rPr>
          <w:b/>
          <w:u w:val="single"/>
        </w:rPr>
        <w:t xml:space="preserve">216871</w:t>
      </w:r>
    </w:p>
    <w:p>
      <w:r>
        <w:t xml:space="preserve">Maahanmuutto, ohittaminen vuosien jälkeen: enemmän italialaisia ulkomailla kuin ulkomaalaisia Italiassa https://t.co/e3ojbSL4ma via @repubblicait</w:t>
      </w:r>
    </w:p>
    <w:p>
      <w:r>
        <w:rPr>
          <w:b/>
          <w:u w:val="single"/>
        </w:rPr>
        <w:t xml:space="preserve">216872</w:t>
      </w:r>
    </w:p>
    <w:p>
      <w:r>
        <w:t xml:space="preserve">Vieläkö he haluavat kutsua heitä "pakolaisiksi"? https://t.co/BmKo6cFQdV ...</w:t>
      </w:r>
    </w:p>
    <w:p>
      <w:r>
        <w:rPr>
          <w:b/>
          <w:u w:val="single"/>
        </w:rPr>
        <w:t xml:space="preserve">216873</w:t>
      </w:r>
    </w:p>
    <w:p>
      <w:r>
        <w:t xml:space="preserve">Tänä vuonna 3. lokakuuta on muistopäivä, joka on omistettu 368 siirtolaiselle, jotka kuolivat vuonna 2013 toivoen https://t.co/4vcz7MpZqz https://t.co/vf6JwYLPQ1</w:t>
      </w:r>
    </w:p>
    <w:p>
      <w:r>
        <w:rPr>
          <w:b/>
          <w:u w:val="single"/>
        </w:rPr>
        <w:t xml:space="preserve">216874</w:t>
      </w:r>
    </w:p>
    <w:p>
      <w:r>
        <w:t xml:space="preserve">Italiassa 11 miljoonaa ihmistä ei pääse hoitoon. Italialaiset tai ulkomaalaiset ei ole väliä meille Lahjoittaa #SMS tai puhelin 45565</w:t>
      </w:r>
    </w:p>
    <w:p>
      <w:r>
        <w:rPr>
          <w:b/>
          <w:u w:val="single"/>
        </w:rPr>
        <w:t xml:space="preserve">216875</w:t>
      </w:r>
    </w:p>
    <w:p>
      <w:r>
        <w:t xml:space="preserve">Milano, tulipalo rakennuksessa, jossa oli maahanmuuttajia: 10 asukasta tutkinnan kohteena. "Rangaistusretki" - https://t.co/6KJx2HZY0F</w:t>
      </w:r>
    </w:p>
    <w:p>
      <w:r>
        <w:rPr>
          <w:b/>
          <w:u w:val="single"/>
        </w:rPr>
        <w:t xml:space="preserve">216876</w:t>
      </w:r>
    </w:p>
    <w:p>
      <w:r>
        <w:t xml:space="preserve">Maahanmuuttajien rikollisuus ja rappio, Forza Nuova: "Italialaisten on... https://t.co/Qg3vSnBQMV"...</w:t>
      </w:r>
    </w:p>
    <w:p>
      <w:r>
        <w:rPr>
          <w:b/>
          <w:u w:val="single"/>
        </w:rPr>
        <w:t xml:space="preserve">216877</w:t>
      </w:r>
    </w:p>
    <w:p>
      <w:r>
        <w:t xml:space="preserve">#pd on normaali</w:t>
        <w:br/>
        <w:t xml:space="preserve">Muuten miksi niin paljon maahanmuuttajia Italiassa, se oli kaikki kirjoitettu, mutta sen jälkeen, kun otetaan ääniä, jotka päättyvät... https://t.co/DGehgAxInT</w:t>
      </w:r>
    </w:p>
    <w:p>
      <w:r>
        <w:rPr>
          <w:b/>
          <w:u w:val="single"/>
        </w:rPr>
        <w:t xml:space="preserve">216878</w:t>
      </w:r>
    </w:p>
    <w:p>
      <w:r>
        <w:t xml:space="preserve">@PopoffQ Kaksikymmentä vuotta myöhemmin edelleen maahanmuuttajien joukkomurhia merellä ja "lagerissa". @SenzaConfine1 #DinoFrisullo https://t.co/LVb32iDC2h https://t.co/LVb32iDC2h</w:t>
      </w:r>
    </w:p>
    <w:p>
      <w:r>
        <w:rPr>
          <w:b/>
          <w:u w:val="single"/>
        </w:rPr>
        <w:t xml:space="preserve">216879</w:t>
      </w:r>
    </w:p>
    <w:p>
      <w:r>
        <w:t xml:space="preserve">#kouluoikeus: erilliset vessat maahanmuuttajalapsille, kiista https://t.co/ebtxG8bXSD</w:t>
      </w:r>
    </w:p>
    <w:p>
      <w:r>
        <w:rPr>
          <w:b/>
          <w:u w:val="single"/>
        </w:rPr>
        <w:t xml:space="preserve">216880</w:t>
      </w:r>
    </w:p>
    <w:p>
      <w:r>
        <w:t xml:space="preserve">Puhuvatko @WindItalia asiakaspalvelussa kaikki ulkomaalaiset nyt huonoa italiaa? #we're on the fruit</w:t>
      </w:r>
    </w:p>
    <w:p>
      <w:r>
        <w:rPr>
          <w:b/>
          <w:u w:val="single"/>
        </w:rPr>
        <w:t xml:space="preserve">216881</w:t>
      </w:r>
    </w:p>
    <w:p>
      <w:r>
        <w:t xml:space="preserve">Trump, Fed numero yksi presidenttiä vastaan: "Maahanmuuton hidastuminen haittaa talouskasvua" https://t.co/yve3gOnym5</w:t>
      </w:r>
    </w:p>
    <w:p>
      <w:r>
        <w:rPr>
          <w:b/>
          <w:u w:val="single"/>
        </w:rPr>
        <w:t xml:space="preserve">216882</w:t>
      </w:r>
    </w:p>
    <w:p>
      <w:r>
        <w:t xml:space="preserve">"Trump haluaa mobilisoida jopa 100 000 kansalliskaartin sotilasta laittomia maahanmuuttajia vastaan" https://t.co/sqaEcH7kjk - Adriano ...</w:t>
      </w:r>
    </w:p>
    <w:p>
      <w:r>
        <w:rPr>
          <w:b/>
          <w:u w:val="single"/>
        </w:rPr>
        <w:t xml:space="preserve">216883</w:t>
      </w:r>
    </w:p>
    <w:p>
      <w:r>
        <w:t xml:space="preserve">@antonioscacc mutta jos ne ovat villin maahanmuuton puolesta ... Vaarana on, että meille käy kuten Kreikalle Tsiprasin kanssa ja vielä pahemmin.</w:t>
      </w:r>
    </w:p>
    <w:p>
      <w:r>
        <w:rPr>
          <w:b/>
          <w:u w:val="single"/>
        </w:rPr>
        <w:t xml:space="preserve">216884</w:t>
      </w:r>
    </w:p>
    <w:p>
      <w:r>
        <w:t xml:space="preserve">Oliko Milanossa maahanmuuttoa? Huomaan hurraahuudoista, että</w:t>
      </w:r>
    </w:p>
    <w:p>
      <w:r>
        <w:rPr>
          <w:b/>
          <w:u w:val="single"/>
        </w:rPr>
        <w:t xml:space="preserve">216885</w:t>
      </w:r>
    </w:p>
    <w:p>
      <w:r>
        <w:t xml:space="preserve">ROME.Centinaio (LN): "Maahanmuuttajien salakuljetusta suosivia kansalaisjärjestöjä vastaan menemme loppuun asti. Asiasta on tehty valitus" https://t.co/voTxGrvHyZ https://t.co/fbxSnWIxkH https://t.co/fbxSnWIxkH</w:t>
      </w:r>
    </w:p>
    <w:p>
      <w:r>
        <w:rPr>
          <w:b/>
          <w:u w:val="single"/>
        </w:rPr>
        <w:t xml:space="preserve">216886</w:t>
      </w:r>
    </w:p>
    <w:p>
      <w:r>
        <w:t xml:space="preserve">@VoxNewsInfo Kuka tekee rahaa ja kuinka paljon tällä siirtolaisbisneksellä?</w:t>
      </w:r>
    </w:p>
    <w:p>
      <w:r>
        <w:rPr>
          <w:b/>
          <w:u w:val="single"/>
        </w:rPr>
        <w:t xml:space="preserve">216887</w:t>
      </w:r>
    </w:p>
    <w:p>
      <w:r>
        <w:t xml:space="preserve">Sensaatiomainen löytö! Tämä on se, kuka maksaa ihmiskauppiaille Italiaan suuntautuvan maahanmuuton helpottamisesta https://t.co/sY5ecoaobX via @serz31</w:t>
      </w:r>
    </w:p>
    <w:p>
      <w:r>
        <w:rPr>
          <w:b/>
          <w:u w:val="single"/>
        </w:rPr>
        <w:t xml:space="preserve">216888</w:t>
      </w:r>
    </w:p>
    <w:p>
      <w:r>
        <w:t xml:space="preserve">ehkä maahanmuuttajien lisäksi on muitakin tapoja nostaa italian</w:t>
        <w:br/>
        <w:t xml:space="preserve">@emmabonino @tagadala7 https://t.co/8U5jWi9Vx5</w:t>
      </w:r>
    </w:p>
    <w:p>
      <w:r>
        <w:rPr>
          <w:b/>
          <w:u w:val="single"/>
        </w:rPr>
        <w:t xml:space="preserve">216889</w:t>
      </w:r>
    </w:p>
    <w:p>
      <w:r>
        <w:t xml:space="preserve">Paola - Kotouttaminen tekee "kaikista värikkäitä", kaupungin lukio avautuu maahanmuuttajille https://t.co/vnSqwKyRrx</w:t>
      </w:r>
    </w:p>
    <w:p>
      <w:r>
        <w:rPr>
          <w:b/>
          <w:u w:val="single"/>
        </w:rPr>
        <w:t xml:space="preserve">216890</w:t>
      </w:r>
    </w:p>
    <w:p>
      <w:r>
        <w:t xml:space="preserve">#Bologna, kaksinkertainen sit-in solmukohdassa via Mattei: #migrants paraati #NoCie, floppi # oikeiston/ Kuva ja video - DIRE.it https://t.co/guQM0OLdpf</w:t>
      </w:r>
    </w:p>
    <w:p>
      <w:r>
        <w:rPr>
          <w:b/>
          <w:u w:val="single"/>
        </w:rPr>
        <w:t xml:space="preserve">216891</w:t>
      </w:r>
    </w:p>
    <w:p>
      <w:r>
        <w:t xml:space="preserve">@Bergamonews @lucio_brignoli ovat sinun tekemistä tämän Saita, maahanmuuttaja sukunimi.</w:t>
      </w:r>
    </w:p>
    <w:p>
      <w:r>
        <w:rPr>
          <w:b/>
          <w:u w:val="single"/>
        </w:rPr>
        <w:t xml:space="preserve">216892</w:t>
      </w:r>
    </w:p>
    <w:p>
      <w:r>
        <w:t xml:space="preserve">@repubblicait Trump v. Vapaudenpatsas: anakronistinen lietsoo maahanmuuttoa https://t.co/9SwPjYeMpX'</w:t>
        <w:br/>
        <w:t xml:space="preserve">Eikö hän ole maahanmuuttajien lapsenlapsi?</w:t>
      </w:r>
    </w:p>
    <w:p>
      <w:r>
        <w:rPr>
          <w:b/>
          <w:u w:val="single"/>
        </w:rPr>
        <w:t xml:space="preserve">216893</w:t>
      </w:r>
    </w:p>
    <w:p>
      <w:r>
        <w:t xml:space="preserve">#Lappello&amp;amp;quot;Milanossa suuri marssi maahanmuuttajien vastaanottamisen puolesta&amp;amp;quot; #Vetoomus: #&amp;amp;quot;Milanossa ... https://t.co/MTFzlyvtXi</w:t>
      </w:r>
    </w:p>
    <w:p>
      <w:r>
        <w:rPr>
          <w:b/>
          <w:u w:val="single"/>
        </w:rPr>
        <w:t xml:space="preserve">216894</w:t>
      </w:r>
    </w:p>
    <w:p>
      <w:r>
        <w:t xml:space="preserve">13.04.2017 Lepoalttarin hiekkamatto Seurakunta M.. SS. d.</w:t>
        <w:t xml:space="preserve">Neve di Lercara F. (PA)</w:t>
        <w:br/>
        <w:t xml:space="preserve">#migrants #ViaCrucis #PapaFrancesco https://t.co/CB5gVHuSCo</w:t>
      </w:r>
    </w:p>
    <w:p>
      <w:r>
        <w:rPr>
          <w:b/>
          <w:u w:val="single"/>
        </w:rPr>
        <w:t xml:space="preserve">216895</w:t>
      </w:r>
    </w:p>
    <w:p>
      <w:r>
        <w:t xml:space="preserve">49 prosentin mielestä verotus ja liiallinen byrokratia pitävät korkeasti koulutetut #maahanmuuttajat poissa Italiasta.</w:t>
      </w:r>
    </w:p>
    <w:p>
      <w:r>
        <w:rPr>
          <w:b/>
          <w:u w:val="single"/>
        </w:rPr>
        <w:t xml:space="preserve">216896</w:t>
      </w:r>
    </w:p>
    <w:p>
      <w:r>
        <w:t xml:space="preserve">#migrants Ulkomaalaiset naiset Italiassa https://t.co/dNY8Pp0oMd https://t.co/PSfnCnYw3J</w:t>
      </w:r>
    </w:p>
    <w:p>
      <w:r>
        <w:rPr>
          <w:b/>
          <w:u w:val="single"/>
        </w:rPr>
        <w:t xml:space="preserve">216897</w:t>
      </w:r>
    </w:p>
    <w:p>
      <w:r>
        <w:t xml:space="preserve">https://t.co/8a03wJjGXy @angealfa eli ymmärsinkö oikein, että tunkeuduit Italiaan maahanmuuttajien kanssa ja nyt olet ulkoministeri #ridicoli @matteosalvinimi</w:t>
      </w:r>
    </w:p>
    <w:p>
      <w:r>
        <w:rPr>
          <w:b/>
          <w:u w:val="single"/>
        </w:rPr>
        <w:t xml:space="preserve">216898</w:t>
      </w:r>
    </w:p>
    <w:p>
      <w:r>
        <w:t xml:space="preserve">@marcofrax @braveheartmmt @SamGibili1 mutta sitten he kuitenkin esittävät joukon pakolaisia lapiot käsissään 😒</w:t>
      </w:r>
    </w:p>
    <w:p>
      <w:r>
        <w:rPr>
          <w:b/>
          <w:u w:val="single"/>
        </w:rPr>
        <w:t xml:space="preserve">216899</w:t>
      </w:r>
    </w:p>
    <w:p>
      <w:r>
        <w:t xml:space="preserve">ANPI laulaa koulussa "retusoitua" hymniä maahanmuuttajille. Ja oikeisto on raivoissaan https://t.co/yAyD0ft1ZM</w:t>
      </w:r>
    </w:p>
    <w:p>
      <w:r>
        <w:rPr>
          <w:b/>
          <w:u w:val="single"/>
        </w:rPr>
        <w:t xml:space="preserve">216900</w:t>
      </w:r>
    </w:p>
    <w:p>
      <w:r>
        <w:t xml:space="preserve">Huumeiden käyttö on OK, mutta johdonmukaisuus?</w:t>
        <w:br/>
        <w:t xml:space="preserve">Leghist pelleili albanialaisen maahanmuuttajan kanssa</w:t>
        <w:br/>
        <w:t xml:space="preserve">https://t.co/iLBtrXG9li</w:t>
      </w:r>
    </w:p>
    <w:p>
      <w:r>
        <w:rPr>
          <w:b/>
          <w:u w:val="single"/>
        </w:rPr>
        <w:t xml:space="preserve">216901</w:t>
      </w:r>
    </w:p>
    <w:p>
      <w:r>
        <w:t xml:space="preserve">Ulkomaalaiset italialaiset Italiassa: "Missä on kansalaisuuslaki? PD estää uudistuksen" - Vasemmisto - https://t.co/8VkwX6TzJt https://t.co/l8KacyfWu8 https://t.co/l8KacyfWu8</w:t>
      </w:r>
    </w:p>
    <w:p>
      <w:r>
        <w:rPr>
          <w:b/>
          <w:u w:val="single"/>
        </w:rPr>
        <w:t xml:space="preserve">216902</w:t>
      </w:r>
    </w:p>
    <w:p>
      <w:r>
        <w:t xml:space="preserve">#Donzellin edistämä #CutBusiness saapuu myös #Triesteen #FdiAnin kanssa: https://t.co/7y5MJ8v0T0</w:t>
        <w:br/>
        <w:t xml:space="preserve">#maahanmuutto</w:t>
      </w:r>
    </w:p>
    <w:p>
      <w:r>
        <w:rPr>
          <w:b/>
          <w:u w:val="single"/>
        </w:rPr>
        <w:t xml:space="preserve">216903</w:t>
      </w:r>
    </w:p>
    <w:p>
      <w:r>
        <w:t xml:space="preserve">@sarettaa7 x pakko muuten punaiset osuuskunnat, jotka kääntävät yli 12 miljardia vuodessa, menisivät konkurssiin ilman maahanmuuttajia.</w:t>
      </w:r>
    </w:p>
    <w:p>
      <w:r>
        <w:rPr>
          <w:b/>
          <w:u w:val="single"/>
        </w:rPr>
        <w:t xml:space="preserve">216904</w:t>
      </w:r>
    </w:p>
    <w:p>
      <w:r>
        <w:t xml:space="preserve">Manzelli, johtaja caarcere San Vittore Milano: San Vittoressa on 67 prosenttia ulkomaalaisia vankeja, joten siellä ei ole kulttuurivälittäjää.</w:t>
      </w:r>
    </w:p>
    <w:p>
      <w:r>
        <w:rPr>
          <w:b/>
          <w:u w:val="single"/>
        </w:rPr>
        <w:t xml:space="preserve">216905</w:t>
      </w:r>
    </w:p>
    <w:p>
      <w:r>
        <w:t xml:space="preserve">@LegaNordPadania @ilpopulista_it he voivat lähteä, kukaan ei pidättele heitä, Molise on liian pieni isännöidäkseen kaikkia näitä maahanmuuttajia.</w:t>
      </w:r>
    </w:p>
    <w:p>
      <w:r>
        <w:rPr>
          <w:b/>
          <w:u w:val="single"/>
        </w:rPr>
        <w:t xml:space="preserve">216906</w:t>
      </w:r>
    </w:p>
    <w:p>
      <w:r>
        <w:t xml:space="preserve">#maahanmuutto Viva Gorino, vihdoinkin jotain tehdään, jotta hallitus ymmärtää, ettei ihmisiä voi ensin toivottaa tervetulleeksi ja sitten hylätä.</w:t>
      </w:r>
    </w:p>
    <w:p>
      <w:r>
        <w:rPr>
          <w:b/>
          <w:u w:val="single"/>
        </w:rPr>
        <w:t xml:space="preserve">216907</w:t>
      </w:r>
    </w:p>
    <w:p>
      <w:r>
        <w:t xml:space="preserve">Huomaatte kaikki, että @matteosalvini on CEDUCTED sen jälkeen, kun hän ei ymmärtänyt, että puheet taloudesta ja maailmankaupasta siirtyvät #maahanmuuttajiin #PiazzaPulita</w:t>
      </w:r>
    </w:p>
    <w:p>
      <w:r>
        <w:rPr>
          <w:b/>
          <w:u w:val="single"/>
        </w:rPr>
        <w:t xml:space="preserve">216908</w:t>
      </w:r>
    </w:p>
    <w:p>
      <w:r>
        <w:t xml:space="preserve">#azerbaijan #gas #business</w:t>
        <w:br/>
        <w:t xml:space="preserve">Jos olet ulkomaalainen bloggaaja ja kirjoitat jotain, mistä Azerbaidžanin hallitus ei pidä, sinun on myös... https://t.co/kkWSQHaSdU</w:t>
      </w:r>
    </w:p>
    <w:p>
      <w:r>
        <w:rPr>
          <w:b/>
          <w:u w:val="single"/>
        </w:rPr>
        <w:t xml:space="preserve">216909</w:t>
      </w:r>
    </w:p>
    <w:p>
      <w:r>
        <w:t xml:space="preserve">Berliini,maahanmuuttajat:Saksan hallitus syyttää Italiaa laittomien maahanmuuttajien päästämisestä läpi. in Germany: https://t.co/yEAwN89PrP via @FirenzePost</w:t>
      </w:r>
    </w:p>
    <w:p>
      <w:r>
        <w:rPr>
          <w:b/>
          <w:u w:val="single"/>
        </w:rPr>
        <w:t xml:space="preserve">216910</w:t>
      </w:r>
    </w:p>
    <w:p>
      <w:r>
        <w:t xml:space="preserve">Trumpin veto maahanmuuttajille, vetoomustuomioistuimen päätös tänään https://t.co/qyqnv6hBYS</w:t>
      </w:r>
    </w:p>
    <w:p>
      <w:r>
        <w:rPr>
          <w:b/>
          <w:u w:val="single"/>
        </w:rPr>
        <w:t xml:space="preserve">216911</w:t>
      </w:r>
    </w:p>
    <w:p>
      <w:r>
        <w:t xml:space="preserve">@HolgerEwald1 @DrDavidBerger Jopa Saksassa ulkomaalaisten vankien määrä on noussut dramaattisesti, ja vankilat ovat täynnä. AS IN IT.</w:t>
      </w:r>
    </w:p>
    <w:p>
      <w:r>
        <w:rPr>
          <w:b/>
          <w:u w:val="single"/>
        </w:rPr>
        <w:t xml:space="preserve">216912</w:t>
      </w:r>
    </w:p>
    <w:p>
      <w:r>
        <w:t xml:space="preserve">@matteosalvinimi Perheeni 10 EI:n jälkeen odotan potkua perseeseen kaupunkejamme saastuttaville maahanmuuttajille mahdollisimman pian https://t.co/dy3arRsJ7h</w:t>
      </w:r>
    </w:p>
    <w:p>
      <w:r>
        <w:rPr>
          <w:b/>
          <w:u w:val="single"/>
        </w:rPr>
        <w:t xml:space="preserve">216913</w:t>
      </w:r>
    </w:p>
    <w:p>
      <w:r>
        <w:t xml:space="preserve">Pakolaisia Balkanin reitiltä kylmän kourissa, kolme kuollutta https://t.co/34wsQaiiIE via @YouTube</w:t>
      </w:r>
    </w:p>
    <w:p>
      <w:r>
        <w:rPr>
          <w:b/>
          <w:u w:val="single"/>
        </w:rPr>
        <w:t xml:space="preserve">216914</w:t>
      </w:r>
    </w:p>
    <w:p>
      <w:r>
        <w:t xml:space="preserve">Ymmärrän sen, mutta mitä järkeä on kiusata ulkomaalaisia Italiassa? He ovat vastuussa ja päättävät, miten tilanne on;</w:t>
      </w:r>
    </w:p>
    <w:p>
      <w:r>
        <w:rPr>
          <w:b/>
          <w:u w:val="single"/>
        </w:rPr>
        <w:t xml:space="preserve">216915</w:t>
      </w:r>
    </w:p>
    <w:p>
      <w:r>
        <w:t xml:space="preserve">Libyan kautta kulkevien siirtolaisten tavoitteena ei ole tulla Italiaan https://t.co/iMANXEWOVQ</w:t>
      </w:r>
    </w:p>
    <w:p>
      <w:r>
        <w:rPr>
          <w:b/>
          <w:u w:val="single"/>
        </w:rPr>
        <w:t xml:space="preserve">216916</w:t>
      </w:r>
    </w:p>
    <w:p>
      <w:r>
        <w:t xml:space="preserve">Doria,maahanmuuttajat siirretty ympäri Liguriaa - Genovan pormestari, Viminalen mukaan kaupunki on jo tehnyt oman osuutensa https://t.co/49zaL5PmeK</w:t>
      </w:r>
    </w:p>
    <w:p>
      <w:r>
        <w:rPr>
          <w:b/>
          <w:u w:val="single"/>
        </w:rPr>
        <w:t xml:space="preserve">216917</w:t>
      </w:r>
    </w:p>
    <w:p>
      <w:r>
        <w:t xml:space="preserve">Hän haluaa majoittaa pakolaisia taloonsaKylä kapinoi, pakolaiset hylätään https://t.co/lYhB2CcDOI</w:t>
      </w:r>
    </w:p>
    <w:p>
      <w:r>
        <w:rPr>
          <w:b/>
          <w:u w:val="single"/>
        </w:rPr>
        <w:t xml:space="preserve">216918</w:t>
      </w:r>
    </w:p>
    <w:p>
      <w:r>
        <w:t xml:space="preserve">Uusi siirtolaisreitti Sulcisin rannoille - La Stampa https://t.co/ennBv5qEXM La Stampa https://t.co/ennBv5qEXM</w:t>
      </w:r>
    </w:p>
    <w:p>
      <w:r>
        <w:rPr>
          <w:b/>
          <w:u w:val="single"/>
        </w:rPr>
        <w:t xml:space="preserve">216919</w:t>
      </w:r>
    </w:p>
    <w:p>
      <w:r>
        <w:t xml:space="preserve">@matteorenzi kaupungissa et kuule puhuttavan italiaa, kiitos sinun, vain ulkomaalaisia, milloin tulee todellinen väestönlaskenta?500€ aclandestino ja 0€ a exPiva.</w:t>
      </w:r>
    </w:p>
    <w:p>
      <w:r>
        <w:rPr>
          <w:b/>
          <w:u w:val="single"/>
        </w:rPr>
        <w:t xml:space="preserve">216920</w:t>
      </w:r>
    </w:p>
    <w:p>
      <w:r>
        <w:t xml:space="preserve">Komitea #zoneottosolidale hanke #casermaperta: avaaminen #casermamontello kansalaisille tavata maahanmuuttajia @Superperipheries</w:t>
      </w:r>
    </w:p>
    <w:p>
      <w:r>
        <w:rPr>
          <w:b/>
          <w:u w:val="single"/>
        </w:rPr>
        <w:t xml:space="preserve">216921</w:t>
      </w:r>
    </w:p>
    <w:p>
      <w:r>
        <w:t xml:space="preserve">Minusta monet maahanmuuttajat saavat etuuksia myös väärillä todistuksilla, ja joskus he kasaavat etuuksia ja eläkkeitä. 😒 #QuintaColonna</w:t>
      </w:r>
    </w:p>
    <w:p>
      <w:r>
        <w:rPr>
          <w:b/>
          <w:u w:val="single"/>
        </w:rPr>
        <w:t xml:space="preserve">216922</w:t>
      </w:r>
    </w:p>
    <w:p>
      <w:r>
        <w:t xml:space="preserve">@PiazzapulitaLA7 pedofilia, elinkauppa, huumekauppiaat. Kaikki teeskentelevät, etteivät tiedä. Kuten caporalaton siirtolaisetkin.</w:t>
      </w:r>
    </w:p>
    <w:p>
      <w:r>
        <w:rPr>
          <w:b/>
          <w:u w:val="single"/>
        </w:rPr>
        <w:t xml:space="preserve">216923</w:t>
      </w:r>
    </w:p>
    <w:p>
      <w:r>
        <w:t xml:space="preserve">Rooma, taskuvarkaita busseissa ja metrossa: 12 ulkomaalaista rikollista pidätetty (MIKSI HELLETTIÄ TARVITAAN, ETTÄ HÄNET SAATETAAN KOTIIN... https://t.co/bPZtyOIJIb</w:t>
      </w:r>
    </w:p>
    <w:p>
      <w:r>
        <w:rPr>
          <w:b/>
          <w:u w:val="single"/>
        </w:rPr>
        <w:t xml:space="preserve">216924</w:t>
      </w:r>
    </w:p>
    <w:p>
      <w:r>
        <w:t xml:space="preserve">#POLITIIKKA 8500 maahanmuuttajaa kolmessa päivässä,TÄMÄ ON OPPOSITIOIDEN VOITTO,ITALIALAISET,YHDESSÄ TULEMME PYSÄYTTÄMÄÄN KAIKKI https://t.co/a7L0k447Vu</w:t>
      </w:r>
    </w:p>
    <w:p>
      <w:r>
        <w:rPr>
          <w:b/>
          <w:u w:val="single"/>
        </w:rPr>
        <w:t xml:space="preserve">216925</w:t>
      </w:r>
    </w:p>
    <w:p>
      <w:r>
        <w:t xml:space="preserve">https://t.co/r1kWN6VEwJ Tarkoitan vain, että #prioriteetti menee niille, joilla on suurin #tarve! Tässä tapauksessa #siirtolaiset saapuvat #kunnioitettuun #Italiaan!</w:t>
      </w:r>
    </w:p>
    <w:p>
      <w:r>
        <w:rPr>
          <w:b/>
          <w:u w:val="single"/>
        </w:rPr>
        <w:t xml:space="preserve">216926</w:t>
      </w:r>
    </w:p>
    <w:p>
      <w:r>
        <w:t xml:space="preserve">Pierre Moscovici: "Maahanmuuttajien ja maanjäristyksen osalta Italialla on kaikki käytettävissä oleva joustavuus... https://t.co/hYH3qXpT0v...</w:t>
      </w:r>
    </w:p>
    <w:p>
      <w:r>
        <w:rPr>
          <w:b/>
          <w:u w:val="single"/>
        </w:rPr>
        <w:t xml:space="preserve">216927</w:t>
      </w:r>
    </w:p>
    <w:p>
      <w:r>
        <w:t xml:space="preserve">Sotaa paenneiden syyrialaispakolaisten kasvot ja äänet tänään Italiassa #humanitariancorridors -tapahtumassa https://t.co/bTeV1g7456.</w:t>
      </w:r>
    </w:p>
    <w:p>
      <w:r>
        <w:rPr>
          <w:b/>
          <w:u w:val="single"/>
        </w:rPr>
        <w:t xml:space="preserve">216928</w:t>
      </w:r>
    </w:p>
    <w:p>
      <w:r>
        <w:t xml:space="preserve">"maahanmuuttajakokit": innovatiivinen ajatus ranskalaisen ja maahanmuuttajien keittiön panoraamassa #refugees https://t.co/k5rdjb6zz5</w:t>
      </w:r>
    </w:p>
    <w:p>
      <w:r>
        <w:rPr>
          <w:b/>
          <w:u w:val="single"/>
        </w:rPr>
        <w:t xml:space="preserve">216929</w:t>
      </w:r>
    </w:p>
    <w:p>
      <w:r>
        <w:t xml:space="preserve">M5:t Minnitiä vastaan: "Ei Cie:tä jokaisella alueella</w:t>
        <w:br/>
        <w:t xml:space="preserve">Palkkaa korkeakoulututkinnon suorittaneita tunnistamaan maahanmuuttajat</w:t>
        <w:br/>
        <w:t xml:space="preserve">https://t.co/NNylQwvwKA via @fattoquotidiano</w:t>
      </w:r>
    </w:p>
    <w:p>
      <w:r>
        <w:rPr>
          <w:b/>
          <w:u w:val="single"/>
        </w:rPr>
        <w:t xml:space="preserve">216930</w:t>
      </w:r>
    </w:p>
    <w:p>
      <w:r>
        <w:t xml:space="preserve">Yllätys, maahanmuuttajavastainen pormestari ei ole Legazi vaan Pd. Ja mea culpa käynnistyy (Il Secolo d'Italia) https://t.co/UxOhHScPrW https://t.co/lz3TXQtHmb https://t.co/lz3TXQtHmb</w:t>
      </w:r>
    </w:p>
    <w:p>
      <w:r>
        <w:rPr>
          <w:b/>
          <w:u w:val="single"/>
        </w:rPr>
        <w:t xml:space="preserve">216931</w:t>
      </w:r>
    </w:p>
    <w:p>
      <w:r>
        <w:t xml:space="preserve">Osavaltion poliisi pidätti nuoren libyalaisen maahanmuuttajan törkeästä varkaudesta. https://t.co/htxe2gajNm https://t.co/h7kftFnrcz</w:t>
      </w:r>
    </w:p>
    <w:p>
      <w:r>
        <w:rPr>
          <w:b/>
          <w:u w:val="single"/>
        </w:rPr>
        <w:t xml:space="preserve">216932</w:t>
      </w:r>
    </w:p>
    <w:p>
      <w:r>
        <w:t xml:space="preserve">Maa, joka vastaanottaa yksinään enemmän siirtolaisia kuin kaikki Välimereltä Eurooppaan saapuvat https://t.co/UF3hRddJLx via @ilpost @ilpost</w:t>
      </w:r>
    </w:p>
    <w:p>
      <w:r>
        <w:rPr>
          <w:b/>
          <w:u w:val="single"/>
        </w:rPr>
        <w:t xml:space="preserve">216933</w:t>
      </w:r>
    </w:p>
    <w:p>
      <w:r>
        <w:t xml:space="preserve">Virkamiespalvelu avoinna myös Italiassa asuville ulkomaalaisille nuorille# urheilun ja hyvinvoinnin alalla työskentelevät potentiaaliset raiskaajat.</w:t>
      </w:r>
    </w:p>
    <w:p>
      <w:r>
        <w:rPr>
          <w:b/>
          <w:u w:val="single"/>
        </w:rPr>
        <w:t xml:space="preserve">216934</w:t>
      </w:r>
    </w:p>
    <w:p>
      <w:r>
        <w:t xml:space="preserve">Marisa Bruni Tedeschin poikkeuksellinen elämä: "Nyt autan maahanmuuttajia" - The Bookseller https://t.co/Gbu7C3q2f2</w:t>
      </w:r>
    </w:p>
    <w:p>
      <w:r>
        <w:rPr>
          <w:b/>
          <w:u w:val="single"/>
        </w:rPr>
        <w:t xml:space="preserve">216935</w:t>
      </w:r>
    </w:p>
    <w:p>
      <w:r>
        <w:t xml:space="preserve">Milano tiukkana maahanmuuttajien suhteen: vuosien jälkeen #sms on avattu, #traceability tarvitaan. @giamma71 @LiciaRonzulli #lariachetira https://t.co/jCQWRyagQi https://t.co/jCQWRyagQi</w:t>
      </w:r>
    </w:p>
    <w:p>
      <w:r>
        <w:rPr>
          <w:b/>
          <w:u w:val="single"/>
        </w:rPr>
        <w:t xml:space="preserve">216936</w:t>
      </w:r>
    </w:p>
    <w:p>
      <w:r>
        <w:t xml:space="preserve">Minnitin kanssa sopimuksen allekirjoittanut libyalainen heimojohtaja: "Taloudellista apua ja lopetamme siirtolaisten salakuljetuksen"</w:t>
        <w:br/>
        <w:t xml:space="preserve">https://t.co/ztW58tCHFX</w:t>
      </w:r>
    </w:p>
    <w:p>
      <w:r>
        <w:rPr>
          <w:b/>
          <w:u w:val="single"/>
        </w:rPr>
        <w:t xml:space="preserve">216937</w:t>
      </w:r>
    </w:p>
    <w:p>
      <w:r>
        <w:t xml:space="preserve">Suurin osa Italiassa oleskelevista laittomista ulkomaalaisista ei itse asiassa ole teknisesti laittomia, vaan #overstaying overstayers</w:t>
      </w:r>
    </w:p>
    <w:p>
      <w:r>
        <w:rPr>
          <w:b/>
          <w:u w:val="single"/>
        </w:rPr>
        <w:t xml:space="preserve">216938</w:t>
      </w:r>
    </w:p>
    <w:p>
      <w:r>
        <w:t xml:space="preserve">AVafricanvoices: RT EzioSavasta: #Italia - #kansalaisuuslaki - Italiassa syntyneet ja kasvaneet ovat italialaisia</w:t>
        <w:br/>
        <w:t xml:space="preserve">#immigraz... https://t.co/wk44HVClcF</w:t>
      </w:r>
    </w:p>
    <w:p>
      <w:r>
        <w:rPr>
          <w:b/>
          <w:u w:val="single"/>
        </w:rPr>
        <w:t xml:space="preserve">216939</w:t>
      </w:r>
    </w:p>
    <w:p>
      <w:r>
        <w:t xml:space="preserve">@myrtamerlin Puhu myös maanjäristyksen uhreille ja maahanmuuttajille/maahanmuuttajille.</w:t>
      </w:r>
    </w:p>
    <w:p>
      <w:r>
        <w:rPr>
          <w:b/>
          <w:u w:val="single"/>
        </w:rPr>
        <w:t xml:space="preserve">216940</w:t>
      </w:r>
    </w:p>
    <w:p>
      <w:r>
        <w:t xml:space="preserve">#Salvini ei pitänyt maahanmuuttajana olemista hyvänä https://t.co/g2SJKxoJHV</w:t>
      </w:r>
    </w:p>
    <w:p>
      <w:r>
        <w:rPr>
          <w:b/>
          <w:u w:val="single"/>
        </w:rPr>
        <w:t xml:space="preserve">216941</w:t>
      </w:r>
    </w:p>
    <w:p>
      <w:r>
        <w:t xml:space="preserve">Siirtolaisten ansiosta heidän lapsensa voivat tarjota tulevaisuuden halpaa työvoimaa. Kauan eläköön rikkaat toisten persaukisten varassa!</w:t>
      </w:r>
    </w:p>
    <w:p>
      <w:r>
        <w:rPr>
          <w:b/>
          <w:u w:val="single"/>
        </w:rPr>
        <w:t xml:space="preserve">216942</w:t>
      </w:r>
    </w:p>
    <w:p>
      <w:r>
        <w:t xml:space="preserve">Raportti libyalaisten siirtolaisten jolloista: valaiskaamme https://t.co/pbdAshGQfQ #ESTERI #ITALY #POLITIIKKA #POLICY</w:t>
      </w:r>
    </w:p>
    <w:p>
      <w:r>
        <w:rPr>
          <w:b/>
          <w:u w:val="single"/>
        </w:rPr>
        <w:t xml:space="preserve">216943</w:t>
      </w:r>
    </w:p>
    <w:p>
      <w:r>
        <w:t xml:space="preserve">Syyttäjä: "'ndrangheta-mies, joka oli lähellä Alfanoa, loi imperiumin pakolaiskeskusten avulla" https://t.co/NB5zCCWbgv https://t.co/NB5zCCWbgv</w:t>
      </w:r>
    </w:p>
    <w:p>
      <w:r>
        <w:rPr>
          <w:b/>
          <w:u w:val="single"/>
        </w:rPr>
        <w:t xml:space="preserve">216944</w:t>
      </w:r>
    </w:p>
    <w:p>
      <w:r>
        <w:t xml:space="preserve">Se on pelkkää nynnyn nynnyn rakkautta maahanmuuttajia kohtaan!!! Siksi heitä kutsutaan RESURSSIKSI!!! Siksi niin monet hyväntekijät televisiossa uskovat, että he ovat tervetulleita.💩😷 https://t.co/6vJtRl3xQi</w:t>
      </w:r>
    </w:p>
    <w:p>
      <w:r>
        <w:rPr>
          <w:b/>
          <w:u w:val="single"/>
        </w:rPr>
        <w:t xml:space="preserve">216945</w:t>
      </w:r>
    </w:p>
    <w:p>
      <w:r>
        <w:t xml:space="preserve">Säästöt savussa ja maahanmuuttajissa . Eiäänestyksen linnakkeessa perustuslailla ei ole mitään tekemistä asian kanssa @LaStampa https://t.co/PvXq95xecq</w:t>
      </w:r>
    </w:p>
    <w:p>
      <w:r>
        <w:rPr>
          <w:b/>
          <w:u w:val="single"/>
        </w:rPr>
        <w:t xml:space="preserve">216946</w:t>
      </w:r>
    </w:p>
    <w:p>
      <w:r>
        <w:t xml:space="preserve">.@Radio3tweet at #GR toimittaja Tarsitani sanoo, että #Milanoon ei tule lisää maahanmuuttajia: väärin. Pakolaisia ei enää lähde.</w:t>
      </w:r>
    </w:p>
    <w:p>
      <w:r>
        <w:rPr>
          <w:b/>
          <w:u w:val="single"/>
        </w:rPr>
        <w:t xml:space="preserve">216947</w:t>
      </w:r>
    </w:p>
    <w:p>
      <w:r>
        <w:t xml:space="preserve">Ongelma ei ole ulkomaalaiset työntekijät vaan alhaiset palkat! Ei alipalkatulle työlle! https://t.co/hdUYSBYYyT</w:t>
      </w:r>
    </w:p>
    <w:p>
      <w:r>
        <w:rPr>
          <w:b/>
          <w:u w:val="single"/>
        </w:rPr>
        <w:t xml:space="preserve">216948</w:t>
      </w:r>
    </w:p>
    <w:p>
      <w:r>
        <w:t xml:space="preserve">Pysäytetty venemies Pozzallossa 18 siirtolaisen kuolemasta (AGI - Agenzia Giornalistica Italia) https://t.co/oOghyOXnEC https://t.co/2N77WcAhpt</w:t>
      </w:r>
    </w:p>
    <w:p>
      <w:r>
        <w:rPr>
          <w:b/>
          <w:u w:val="single"/>
        </w:rPr>
        <w:t xml:space="preserve">216949</w:t>
      </w:r>
    </w:p>
    <w:p>
      <w:r>
        <w:t xml:space="preserve">#pakolaiset jakavat ruokaa kodittomille https://t.co/wpxwmD7hNF via @VITAnonprofit</w:t>
      </w:r>
    </w:p>
    <w:p>
      <w:r>
        <w:rPr>
          <w:b/>
          <w:u w:val="single"/>
        </w:rPr>
        <w:t xml:space="preserve">216950</w:t>
      </w:r>
    </w:p>
    <w:p>
      <w:r>
        <w:t xml:space="preserve">kun kyse on rahasta #pd:ssä kaikki ovat samaa mieltä #mafiacoop #maahanmuutto https://t.co/whukpyYN4K</w:t>
      </w:r>
    </w:p>
    <w:p>
      <w:r>
        <w:rPr>
          <w:b/>
          <w:u w:val="single"/>
        </w:rPr>
        <w:t xml:space="preserve">216951</w:t>
      </w:r>
    </w:p>
    <w:p>
      <w:r>
        <w:t xml:space="preserve">Asunnottomien kuolema Italiassa ei liity solidaarisuuteen maahanmuuttajia kohtaan,ei tehdä turhaa sotaa köyhien kesken! https://t.co/O9d68L9IbV</w:t>
      </w:r>
    </w:p>
    <w:p>
      <w:r>
        <w:rPr>
          <w:b/>
          <w:u w:val="single"/>
        </w:rPr>
        <w:t xml:space="preserve">216952</w:t>
      </w:r>
    </w:p>
    <w:p>
      <w:r>
        <w:t xml:space="preserve">Angela, olemme kaikki samaa mieltä Trumpin kanssa: maahanmuutto ei ole oikeus. Merkel: suojele pakolaisia https://t.co/rwSgaAXm7j via @RaiNews</w:t>
      </w:r>
    </w:p>
    <w:p>
      <w:r>
        <w:rPr>
          <w:b/>
          <w:u w:val="single"/>
        </w:rPr>
        <w:t xml:space="preserve">216953</w:t>
      </w:r>
    </w:p>
    <w:p>
      <w:r>
        <w:t xml:space="preserve">LIGURIAOGGI.IT - Ventimiglia, 48 tunnin kuluttua Roja-tulvaan joutunut siirtolainen on yhä kateissa: Ventimiglia... https://t.co/wziWyLW4N0 https://t.co/4oFbu5nfvR</w:t>
      </w:r>
    </w:p>
    <w:p>
      <w:r>
        <w:rPr>
          <w:b/>
          <w:u w:val="single"/>
        </w:rPr>
        <w:t xml:space="preserve">216954</w:t>
      </w:r>
    </w:p>
    <w:p>
      <w:r>
        <w:t xml:space="preserve">@spatresano @News24_en Ja ennen kaikkea olette tislanneet vihaa kaikkeen...ensin etelävaltiolaiset...nyt kun tarvitsette ääniä..maahanmuuttajat.</w:t>
      </w:r>
    </w:p>
    <w:p>
      <w:r>
        <w:rPr>
          <w:b/>
          <w:u w:val="single"/>
        </w:rPr>
        <w:t xml:space="preserve">216955</w:t>
      </w:r>
    </w:p>
    <w:p>
      <w:r>
        <w:t xml:space="preserve">@Adnkronos rehellinen pakolainen kukaan ei puhu hänestä jos hän olisi ollut italialainen kaikki olisivat täyttäneet suunsa erityisesti Salvini</w:t>
      </w:r>
    </w:p>
    <w:p>
      <w:r>
        <w:rPr>
          <w:b/>
          <w:u w:val="single"/>
        </w:rPr>
        <w:t xml:space="preserve">216956</w:t>
      </w:r>
    </w:p>
    <w:p>
      <w:r>
        <w:t xml:space="preserve">Kiitos @MSF_ITALIAn #Genovassa lähipäivinä voit virtuaalisesti kokea #siirtolaisten matkan @FDellaScienza https://t.co/BalAFJnJ4a https://t.co/BalAFJnJ4a</w:t>
      </w:r>
    </w:p>
    <w:p>
      <w:r>
        <w:rPr>
          <w:b/>
          <w:u w:val="single"/>
        </w:rPr>
        <w:t xml:space="preserve">216957</w:t>
      </w:r>
    </w:p>
    <w:p>
      <w:r>
        <w:t xml:space="preserve">Trumpin mukaan Vapaudenpatsas on anakronistinen, koska se innostaa maahanmuuttoon. Toivottavasti he eivät vie meitä... https://t.co/uuLsDxVrfo ...</w:t>
      </w:r>
    </w:p>
    <w:p>
      <w:r>
        <w:rPr>
          <w:b/>
          <w:u w:val="single"/>
        </w:rPr>
        <w:t xml:space="preserve">216958</w:t>
      </w:r>
    </w:p>
    <w:p>
      <w:r>
        <w:t xml:space="preserve">#Milanon #liigaryhmän johtaja sanoo, että #maahanmuuttajien vastaanottaminen on vain liiketoimintaa. Mene kertomaan se niille, jotka työskentelevät heidän kanssaan. Odotamme ideoita!</w:t>
      </w:r>
    </w:p>
    <w:p>
      <w:r>
        <w:rPr>
          <w:b/>
          <w:u w:val="single"/>
        </w:rPr>
        <w:t xml:space="preserve">216959</w:t>
      </w:r>
    </w:p>
    <w:p>
      <w:r>
        <w:t xml:space="preserve">@dirittofrontier oikein. Lisäisin vielä, että ulkomaalaisten määrä Italiassa on ollut sama jo vuosia, aina hieman yli 5 miljoonaa.</w:t>
      </w:r>
    </w:p>
    <w:p>
      <w:r>
        <w:rPr>
          <w:b/>
          <w:u w:val="single"/>
        </w:rPr>
        <w:t xml:space="preserve">216960</w:t>
      </w:r>
    </w:p>
    <w:p>
      <w:r>
        <w:t xml:space="preserve">Milano, kaksisataa pakolaista aukiolla Bresso-keskusta vastaan: "Paremmat elinolot" https://t.co/RR7h1JBn0j</w:t>
      </w:r>
    </w:p>
    <w:p>
      <w:r>
        <w:rPr>
          <w:b/>
          <w:u w:val="single"/>
        </w:rPr>
        <w:t xml:space="preserve">216961</w:t>
      </w:r>
    </w:p>
    <w:p>
      <w:r>
        <w:t xml:space="preserve">"Kaksi pakolaista 1000 asukasta kohti". Mutta oikeistolaiset pormestarit jarruttavat Viminalen suunnitelmaa @LaStampa https://t.co/3grIUTK0b6</w:t>
      </w:r>
    </w:p>
    <w:p>
      <w:r>
        <w:rPr>
          <w:b/>
          <w:u w:val="single"/>
        </w:rPr>
        <w:t xml:space="preserve">216962</w:t>
      </w:r>
    </w:p>
    <w:p>
      <w:r>
        <w:t xml:space="preserve">@thejournal Tämä surullisenkuuluisan hallitus hautaa meidät kaikki #migrantit vasta, kun se on riistänyt meiltä kaiken. Sukupolvien työ savuna ilmaan Stop #PD</w:t>
      </w:r>
    </w:p>
    <w:p>
      <w:r>
        <w:rPr>
          <w:b/>
          <w:u w:val="single"/>
        </w:rPr>
        <w:t xml:space="preserve">216963</w:t>
      </w:r>
    </w:p>
    <w:p>
      <w:r>
        <w:t xml:space="preserve">@matteorenzi Puhutaan maahanmuuton pysäyttämisestä! itsepuolustuksesta! Enemmän turvallisuutta! Kovemmat lait varkaille ĺ ryöstäjille! Italiasta!</w:t>
      </w:r>
    </w:p>
    <w:p>
      <w:r>
        <w:rPr>
          <w:b/>
          <w:u w:val="single"/>
        </w:rPr>
        <w:t xml:space="preserve">216964</w:t>
      </w:r>
    </w:p>
    <w:p>
      <w:r>
        <w:t xml:space="preserve">"Ulkomaalaiset oppilaat erillisissä luokkahuoneissa", Vercellissä kapina koulun provokaatiota vastaan (La Repubblica) https://t.co/XQr7LpzyMf https://t.co/pmllP2Ka5R</w:t>
      </w:r>
    </w:p>
    <w:p>
      <w:r>
        <w:rPr>
          <w:b/>
          <w:u w:val="single"/>
        </w:rPr>
        <w:t xml:space="preserve">216965</w:t>
      </w:r>
    </w:p>
    <w:p>
      <w:r>
        <w:t xml:space="preserve">50 000 Stramilanossa, solidaarisuus voittaa: pakolaiset ja vammaiset, urheilussa yhdistyneet... https://t.co/mCKgTZoDhr</w:t>
      </w:r>
    </w:p>
    <w:p>
      <w:r>
        <w:rPr>
          <w:b/>
          <w:u w:val="single"/>
        </w:rPr>
        <w:t xml:space="preserve">216966</w:t>
      </w:r>
    </w:p>
    <w:p>
      <w:r>
        <w:t xml:space="preserve">Maahanmuuttajien salakuljetus on murha.</w:t>
        <w:br/>
        <w:t xml:space="preserve"> Se ei ole tervetullut, jos ei ole kunnioitusta ja oikeutta https://t.co/y8dvzDrzAA</w:t>
      </w:r>
    </w:p>
    <w:p>
      <w:r>
        <w:rPr>
          <w:b/>
          <w:u w:val="single"/>
        </w:rPr>
        <w:t xml:space="preserve">216967</w:t>
      </w:r>
    </w:p>
    <w:p>
      <w:r>
        <w:t xml:space="preserve">Trump torpedoi oikeusministerin maahanmuuttokieltoa vastaan | Virgil News https://t.co/F5JJWZdwFe</w:t>
      </w:r>
    </w:p>
    <w:p>
      <w:r>
        <w:rPr>
          <w:b/>
          <w:u w:val="single"/>
        </w:rPr>
        <w:t xml:space="preserve">216968</w:t>
      </w:r>
    </w:p>
    <w:p>
      <w:r>
        <w:t xml:space="preserve">Mikä muuttui vuonna 2016 maahanmuuttajien kannalta Italiassa ja Euroopassa https://t.co/tbbuAoNMPN https://t.co/tbbuAoNMPN</w:t>
      </w:r>
    </w:p>
    <w:p>
      <w:r>
        <w:rPr>
          <w:b/>
          <w:u w:val="single"/>
        </w:rPr>
        <w:t xml:space="preserve">216969</w:t>
      </w:r>
    </w:p>
    <w:p>
      <w:r>
        <w:t xml:space="preserve">Italia: maanjäristysten ja maahanmuuttajien välillä: Gorino-tapaus https://t.co/WaZSxWVw2h https://t.co/WaZSxWVw2h</w:t>
      </w:r>
    </w:p>
    <w:p>
      <w:r>
        <w:rPr>
          <w:b/>
          <w:u w:val="single"/>
        </w:rPr>
        <w:t xml:space="preserve">216970</w:t>
      </w:r>
    </w:p>
    <w:p>
      <w:r>
        <w:t xml:space="preserve">Hallitus katsoo, että ennätysmäiset siirtolaisten maihinnousut eivät ole satunnaisia: "Suunta on olemassa". @LaStampa https://t.co/3bum8p4AvN</w:t>
      </w:r>
    </w:p>
    <w:p>
      <w:r>
        <w:rPr>
          <w:b/>
          <w:u w:val="single"/>
        </w:rPr>
        <w:t xml:space="preserve">216971</w:t>
      </w:r>
    </w:p>
    <w:p>
      <w:r>
        <w:t xml:space="preserve">Teknisellä tasolla sopimus #Libyan kanssa on yritys rakentaa muuri siten, että joku muu pysäyttää #maahanmuuttajat. #Italia #EU #Trump https://t.co/V6ZYrwq4Vm</w:t>
      </w:r>
    </w:p>
    <w:p>
      <w:r>
        <w:rPr>
          <w:b/>
          <w:u w:val="single"/>
        </w:rPr>
        <w:t xml:space="preserve">216972</w:t>
      </w:r>
    </w:p>
    <w:p>
      <w:r>
        <w:t xml:space="preserve">M5s, Meloni: Maahanmuuton ja eettisten kysymysten osalta se on identtinen Pd https://t.co/IusR7Aojz3 https://t.co/E3NJQW5ahN</w:t>
      </w:r>
    </w:p>
    <w:p>
      <w:r>
        <w:rPr>
          <w:b/>
          <w:u w:val="single"/>
        </w:rPr>
        <w:t xml:space="preserve">216973</w:t>
      </w:r>
    </w:p>
    <w:p>
      <w:r>
        <w:t xml:space="preserve">#MILAN: #Joulu pakolaisten ja kodittomien kanssa</w:t>
        <w:br/>
        <w:t xml:space="preserve">#NuoviOrizzonti #CityAngelsin ja #MovingHearthin kanssa osallistuu... https://t.co/hdPQ2m2Rpo</w:t>
      </w:r>
    </w:p>
    <w:p>
      <w:r>
        <w:rPr>
          <w:b/>
          <w:u w:val="single"/>
        </w:rPr>
        <w:t xml:space="preserve">216974</w:t>
      </w:r>
    </w:p>
    <w:p>
      <w:r>
        <w:t xml:space="preserve">Köyhyys, Caritaksen shokkiasiakirja: etelän asukkaita enemmän kuin maahanmuuttajia https://t.co/NajxccnPU3</w:t>
      </w:r>
    </w:p>
    <w:p>
      <w:r>
        <w:rPr>
          <w:b/>
          <w:u w:val="single"/>
        </w:rPr>
        <w:t xml:space="preserve">216975</w:t>
      </w:r>
    </w:p>
    <w:p>
      <w:r>
        <w:t xml:space="preserve">@thepopexxx Oh!!!! Kaikki miehet, nuoret ja komeat! Mutta mitä idiootit italialaiset, jotka puhuvat maahanmuuttajista ja pakolaisista! CLANDESTINI ovat!</w:t>
      </w:r>
    </w:p>
    <w:p>
      <w:r>
        <w:rPr>
          <w:b/>
          <w:u w:val="single"/>
        </w:rPr>
        <w:t xml:space="preserve">216976</w:t>
      </w:r>
    </w:p>
    <w:p>
      <w:r>
        <w:t xml:space="preserve">Maa täyttyy uudelleen #maahanmuuttajien ansiosta https://t.co/4qnfU39umr</w:t>
      </w:r>
    </w:p>
    <w:p>
      <w:r>
        <w:rPr>
          <w:b/>
          <w:u w:val="single"/>
        </w:rPr>
        <w:t xml:space="preserve">216977</w:t>
      </w:r>
    </w:p>
    <w:p>
      <w:r>
        <w:t xml:space="preserve">#Merkel harhautti itsensä luulemaan, että hän oli puskuroinut #maahanmuutto-ongelman, Italia jätettiin yksin #EU:n hoidettavaksi https://t.co/FfDwFc7hGD</w:t>
      </w:r>
    </w:p>
    <w:p>
      <w:r>
        <w:rPr>
          <w:b/>
          <w:u w:val="single"/>
        </w:rPr>
        <w:t xml:space="preserve">216978</w:t>
      </w:r>
    </w:p>
    <w:p>
      <w:r>
        <w:t xml:space="preserve">@NYCFirstLady @ckyenge Entäpä maahanmuuttajien ryöstämät ihmiset... kaikki hyvin, eikö? Eivätkö ongelmamme olleet jo tarpeeksi?</w:t>
      </w:r>
    </w:p>
    <w:p>
      <w:r>
        <w:rPr>
          <w:b/>
          <w:u w:val="single"/>
        </w:rPr>
        <w:t xml:space="preserve">216979</w:t>
      </w:r>
    </w:p>
    <w:p>
      <w:r>
        <w:t xml:space="preserve">Ulkomaalaiset opiskelijat italialaisissa kouluissa. Mielenkiintoisia maakuntakarttoja https://t.co/MsMN4EiuK2</w:t>
      </w:r>
    </w:p>
    <w:p>
      <w:r>
        <w:rPr>
          <w:b/>
          <w:u w:val="single"/>
        </w:rPr>
        <w:t xml:space="preserve">216980</w:t>
      </w:r>
    </w:p>
    <w:p>
      <w:r>
        <w:t xml:space="preserve">Tekikö Trump maahanmuuton suhteen samoin kuin Obama?</w:t>
        <w:t xml:space="preserve">Ei, on monia eroja</w:t>
        <w:br/>
        <w:t xml:space="preserve">https://t.co/iSSMlnI8jK #MuslimBan https://t.co/GXGA4py6al</w:t>
      </w:r>
    </w:p>
    <w:p>
      <w:r>
        <w:rPr>
          <w:b/>
          <w:u w:val="single"/>
        </w:rPr>
        <w:t xml:space="preserve">216981</w:t>
      </w:r>
    </w:p>
    <w:p>
      <w:r>
        <w:t xml:space="preserve">He ovat myös huolissaan maahanmuuttajien ajokortista... ja korvausvaatimuksista, vakuutusyhtiöt, kuka vittu maksaa ne, te sisilialaiset roistot!</w:t>
      </w:r>
    </w:p>
    <w:p>
      <w:r>
        <w:rPr>
          <w:b/>
          <w:u w:val="single"/>
        </w:rPr>
        <w:t xml:space="preserve">216982</w:t>
      </w:r>
    </w:p>
    <w:p>
      <w:r>
        <w:t xml:space="preserve">Sveitsi sanoo kyllä helpotetulle kansalaisuudelle maahanmuuttajien lastenlapsille @LaStampa #wakeup https://t.co/hYr5zPn1AU</w:t>
      </w:r>
    </w:p>
    <w:p>
      <w:r>
        <w:rPr>
          <w:b/>
          <w:u w:val="single"/>
        </w:rPr>
        <w:t xml:space="preserve">216983</w:t>
      </w:r>
    </w:p>
    <w:p>
      <w:r>
        <w:t xml:space="preserve">( #Kiinnitykset #ulkomaan #kansalaisille ) #Italian #pankit, jotka tarjoavat näitä #yhdyskuntien #lisäkorvauslainoja - https://t.co/15UuZrJPwN.</w:t>
      </w:r>
    </w:p>
    <w:p>
      <w:r>
        <w:rPr>
          <w:b/>
          <w:u w:val="single"/>
        </w:rPr>
        <w:t xml:space="preserve">216984</w:t>
      </w:r>
    </w:p>
    <w:p>
      <w:r>
        <w:t xml:space="preserve">#Stregons: 8 kuukauden kiertue pelaa #siirtolaisten kanssa #pakolaiskeskuksissa Italiassa ja Euroopassa https://t.co/Kcj66sshKX @RedattoreSocial</w:t>
      </w:r>
    </w:p>
    <w:p>
      <w:r>
        <w:rPr>
          <w:b/>
          <w:u w:val="single"/>
        </w:rPr>
        <w:t xml:space="preserve">216985</w:t>
      </w:r>
    </w:p>
    <w:p>
      <w:r>
        <w:t xml:space="preserve">Pata kutsuu kattilaa mustaksi....xbecause after #decretoMinniti and agreement to give €6bn to #Erdogan x Syrian refugees better to keep quiet... https://t.co/bm0I5Ddzv5...</w:t>
      </w:r>
    </w:p>
    <w:p>
      <w:r>
        <w:rPr>
          <w:b/>
          <w:u w:val="single"/>
        </w:rPr>
        <w:t xml:space="preserve">216986</w:t>
      </w:r>
    </w:p>
    <w:p>
      <w:r>
        <w:t xml:space="preserve">Trump ja Merkel Valkoisessa talossa: "Maahanmuutto on etuoikeus" https://t.co/ChkjgOttKs</w:t>
      </w:r>
    </w:p>
    <w:p>
      <w:r>
        <w:rPr>
          <w:b/>
          <w:u w:val="single"/>
        </w:rPr>
        <w:t xml:space="preserve">216987</w:t>
      </w:r>
    </w:p>
    <w:p>
      <w:r>
        <w:t xml:space="preserve">Alfano valmistelee hallintoa: 4. joulukuuta jälkeen maahanmuuttajia vastustavat henkilöt pidätetään https://t.co/81IAvZczVV.</w:t>
      </w:r>
    </w:p>
    <w:p>
      <w:r>
        <w:rPr>
          <w:b/>
          <w:u w:val="single"/>
        </w:rPr>
        <w:t xml:space="preserve">216988</w:t>
      </w:r>
    </w:p>
    <w:p>
      <w:r>
        <w:t xml:space="preserve">@albertozen @francetomm tämä on kommunistinen Italia,sitä varten maahanmuuttajat ovat...... Kilpailu pohjalle.</w:t>
      </w:r>
    </w:p>
    <w:p>
      <w:r>
        <w:rPr>
          <w:b/>
          <w:u w:val="single"/>
        </w:rPr>
        <w:t xml:space="preserve">216989</w:t>
      </w:r>
    </w:p>
    <w:p>
      <w:r>
        <w:t xml:space="preserve">#Monti Roomassa #Rosapurpurea @ottacz https://t.co/jRkSWaBGoW https://t.co/coI40Zubxt</w:t>
      </w:r>
    </w:p>
    <w:p>
      <w:r>
        <w:rPr>
          <w:b/>
          <w:u w:val="single"/>
        </w:rPr>
        <w:t xml:space="preserve">216990</w:t>
      </w:r>
    </w:p>
    <w:p>
      <w:r>
        <w:t xml:space="preserve">Cona. Italian arvovalta repesi riekaleiksi hallitusmyönteisille osuuskunnille, joiden häpeällinen pakolaisten kohtelu rikastuttaa</w:t>
      </w:r>
    </w:p>
    <w:p>
      <w:r>
        <w:rPr>
          <w:b/>
          <w:u w:val="single"/>
        </w:rPr>
        <w:t xml:space="preserve">216991</w:t>
      </w:r>
    </w:p>
    <w:p>
      <w:r>
        <w:t xml:space="preserve">Tässä on Italia ilman maahanmuuttajia https://t.co/LTTtsSH5Qs via @linkiesta</w:t>
      </w:r>
    </w:p>
    <w:p>
      <w:r>
        <w:rPr>
          <w:b/>
          <w:u w:val="single"/>
        </w:rPr>
        <w:t xml:space="preserve">216992</w:t>
      </w:r>
    </w:p>
    <w:p>
      <w:r>
        <w:t xml:space="preserve">TÄNÄÄN FRASE 'Täällä maahanmuuttajat syövät hyvin ja runsaasti. Kyse on siitä, että he eivät syö italialaista ruokaa eivätkä halua pastaa". Conaa pyörittävä osuuskunta</w:t>
      </w:r>
    </w:p>
    <w:p>
      <w:r>
        <w:rPr>
          <w:b/>
          <w:u w:val="single"/>
        </w:rPr>
        <w:t xml:space="preserve">216993</w:t>
      </w:r>
    </w:p>
    <w:p>
      <w:r>
        <w:t xml:space="preserve">Calais'n ja "viidakon" pakolaislapset tuomitsevat Britannian hallituksen https://t.co/mp698oELYQ</w:t>
      </w:r>
    </w:p>
    <w:p>
      <w:r>
        <w:rPr>
          <w:b/>
          <w:u w:val="single"/>
        </w:rPr>
        <w:t xml:space="preserve">216994</w:t>
      </w:r>
    </w:p>
    <w:p>
      <w:r>
        <w:t xml:space="preserve">Selvennyksenä:</w:t>
        <w:br/>
        <w:t xml:space="preserve">maahanmuuttoa koskevat m5-äänet äänestivät kaikkien PD-hallituksen toimenpiteiden puolesta:</w:t>
        <w:t xml:space="preserve"> https://t.co/NrGXrncanA</w:t>
      </w:r>
    </w:p>
    <w:p>
      <w:r>
        <w:rPr>
          <w:b/>
          <w:u w:val="single"/>
        </w:rPr>
        <w:t xml:space="preserve">216995</w:t>
      </w:r>
    </w:p>
    <w:p>
      <w:r>
        <w:t xml:space="preserve">#pakolaisten vastaanotto #CasermaMontellossa uskottu munkille, jota tutkittiin 50 miljoonan #Milanon huijauksesta @espressonline https://t.co/hetsTIdna9</w:t>
      </w:r>
    </w:p>
    <w:p>
      <w:r>
        <w:rPr>
          <w:b/>
          <w:u w:val="single"/>
        </w:rPr>
        <w:t xml:space="preserve">216996</w:t>
      </w:r>
    </w:p>
    <w:p>
      <w:r>
        <w:t xml:space="preserve">Porto Pino. Pysäytettiin yöllä ja pelastettiin 29 siirtolaista kahdella veneellä - https://t.co/Xqmj2SCRvJ https://t.co/xUjMow17eg https://t.co/xUjMow17eg</w:t>
      </w:r>
    </w:p>
    <w:p>
      <w:r>
        <w:rPr>
          <w:b/>
          <w:u w:val="single"/>
        </w:rPr>
        <w:t xml:space="preserve">216997</w:t>
      </w:r>
    </w:p>
    <w:p>
      <w:r>
        <w:t xml:space="preserve">@_SilviettaCosta Kyllä, nämä ovat hyvin normaaleja hintoja, jos otetaan huomioon, että jopa italialaiset laulajat stadioneilla veloittavat niin paljon, tai että ulkomaalaiset, jotka eivät -</w:t>
      </w:r>
    </w:p>
    <w:p>
      <w:r>
        <w:rPr>
          <w:b/>
          <w:u w:val="single"/>
        </w:rPr>
        <w:t xml:space="preserve">216998</w:t>
      </w:r>
    </w:p>
    <w:p>
      <w:r>
        <w:t xml:space="preserve">Lecce, maahanmuuttaja laskeutuu Italiaan 8 vuotta äitinsä saapumisen jälkeen: he yhdistyvät poliisin ansiosta... https://t.co/ADYa4RKQDZ via @repubblicait</w:t>
      </w:r>
    </w:p>
    <w:p>
      <w:r>
        <w:rPr>
          <w:b/>
          <w:u w:val="single"/>
        </w:rPr>
        <w:t xml:space="preserve">216999</w:t>
      </w:r>
    </w:p>
    <w:p>
      <w:r>
        <w:t xml:space="preserve">Vicenza, tupakkakauppa reagoi ryöstöön: itämainen maahanmuuttaja ammuttiin päähän | National Ransom https://t.co/BRcVZNR1yB</w:t>
      </w:r>
    </w:p>
    <w:p>
      <w:r>
        <w:rPr>
          <w:b/>
          <w:u w:val="single"/>
        </w:rPr>
        <w:t xml:space="preserve">217000</w:t>
      </w:r>
    </w:p>
    <w:p>
      <w:r>
        <w:t xml:space="preserve">@megmalp mikset toivota pakolaista tervetulleeksi kotiisi? Parempi päästää heidät sisään ja pistää muille!</w:t>
      </w:r>
    </w:p>
    <w:p>
      <w:r>
        <w:rPr>
          <w:b/>
          <w:u w:val="single"/>
        </w:rPr>
        <w:t xml:space="preserve">217001</w:t>
      </w:r>
    </w:p>
    <w:p>
      <w:r>
        <w:t xml:space="preserve">Jos ainoat mahdollisuudet, joita tarjoamme Italiaan jääville maahanmuuttajille, ovat elää alamaailmassa: huumeissa...https://t.co/nfk3MtDMmo ...</w:t>
      </w:r>
    </w:p>
    <w:p>
      <w:r>
        <w:rPr>
          <w:b/>
          <w:u w:val="single"/>
        </w:rPr>
        <w:t xml:space="preserve">217002</w:t>
      </w:r>
    </w:p>
    <w:p>
      <w:r>
        <w:t xml:space="preserve">Maahanmuuttajia koskeva "Nazareno": Minnitin uusi CIE- ja karkotusstrategia, josta Forza Italia pitää https://t.co/xZxNgRQe3Z</w:t>
      </w:r>
    </w:p>
    <w:p>
      <w:r>
        <w:rPr>
          <w:b/>
          <w:u w:val="single"/>
        </w:rPr>
        <w:t xml:space="preserve">217003</w:t>
      </w:r>
    </w:p>
    <w:p>
      <w:r>
        <w:t xml:space="preserve">@cris_cersei @sabrinaooooo @Girolata20 go awayaaaaaaaa,jos olet sairas Italiassa pysy kotona!!!! Clandestini ei pakolaisia!!!</w:t>
      </w:r>
    </w:p>
    <w:p>
      <w:r>
        <w:rPr>
          <w:b/>
          <w:u w:val="single"/>
        </w:rPr>
        <w:t xml:space="preserve">217004</w:t>
      </w:r>
    </w:p>
    <w:p>
      <w:r>
        <w:t xml:space="preserve">MURHAAJAT!</w:t>
        <w:br/>
        <w:br/>
        <w:t xml:space="preserve">Tässä on niiden henkilöiden nimet, jotka tuovat tai kannustavat siirtolaisia Libyasta Italiaan samanlaisella jollalla</w:t>
        <w:br/>
        <w:t xml:space="preserve">https://t.co/y3CmfuZfJU https://t.co/IsTDUtN7UY https://t.co/IsTDUtN7UY</w:t>
      </w:r>
    </w:p>
    <w:p>
      <w:r>
        <w:rPr>
          <w:b/>
          <w:u w:val="single"/>
        </w:rPr>
        <w:t xml:space="preserve">217005</w:t>
      </w:r>
    </w:p>
    <w:p>
      <w:r>
        <w:t xml:space="preserve">@LaStampa Hallitus tekee kaikkensa rohkaistakseen tuntemattomien ulkomaalaisten invaasiota!</w:t>
        <w:br/>
        <w:t xml:space="preserve"> Eikö meidän pitäisi tutkia, mitä sen takana on? ❔❓❓👎 https://t.co/l42tYv6MDn</w:t>
      </w:r>
    </w:p>
    <w:p>
      <w:r>
        <w:rPr>
          <w:b/>
          <w:u w:val="single"/>
        </w:rPr>
        <w:t xml:space="preserve">217006</w:t>
      </w:r>
    </w:p>
    <w:p>
      <w:r>
        <w:t xml:space="preserve">UNHCR:n mukaan vain 2,65 prosenttia vuonna 2016 maahan tulleista maahanmuuttajista on aitoja pakolaisia, kaikki muut ovat laittomia maahanmuuttajia.</w:t>
      </w:r>
    </w:p>
    <w:p>
      <w:r>
        <w:rPr>
          <w:b/>
          <w:u w:val="single"/>
        </w:rPr>
        <w:t xml:space="preserve">217007</w:t>
      </w:r>
    </w:p>
    <w:p>
      <w:r>
        <w:t xml:space="preserve">Siirtolaiskriisi: koira liikuttaa häntää, ei päinvastoin.</w:t>
        <w:br/>
        <w:br/>
        <w:t xml:space="preserve"> @LBaggiani @Hayektheripper @powisle16 #StabiloGruppe https://t.co/ESzmpyEcSO https://t.co/ESzmpyEcSO</w:t>
      </w:r>
    </w:p>
    <w:p>
      <w:r>
        <w:rPr>
          <w:b/>
          <w:u w:val="single"/>
        </w:rPr>
        <w:t xml:space="preserve">217008</w:t>
      </w:r>
    </w:p>
    <w:p>
      <w:r>
        <w:t xml:space="preserve">the Newspaper: #news Berliini ottaa vastaan 500 pakolaista kuukaudessa Italiasta: &amp;amp;quot;On jo sovittu, että... https://t.co/z5Mr9jOdna...</w:t>
      </w:r>
    </w:p>
    <w:p>
      <w:r>
        <w:rPr>
          <w:b/>
          <w:u w:val="single"/>
        </w:rPr>
        <w:t xml:space="preserve">217009</w:t>
      </w:r>
    </w:p>
    <w:p>
      <w:r>
        <w:t xml:space="preserve">Vapaaehtoinen tunnustaa: "Pakolaiskeskuksissa tapahtuu kaikkea, meitä ahdistellaan ja seurataan kotiin" | VoxNews https://t.co/Y5sHAAg4Ey</w:t>
      </w:r>
    </w:p>
    <w:p>
      <w:r>
        <w:rPr>
          <w:b/>
          <w:u w:val="single"/>
        </w:rPr>
        <w:t xml:space="preserve">217010</w:t>
      </w:r>
    </w:p>
    <w:p>
      <w:r>
        <w:t xml:space="preserve">"Avustamisesta maahanmuuttajien työelämään integroitumiseen. Verkostoituminen x kolmannen sektorin tukeminen".</w:t>
        <w:t xml:space="preserve">#Turin, 31/3 h15 at CLE</w:t>
        <w:br/>
        <w:t xml:space="preserve">https://t.co/MtjzccM6GL https://t.co/9zWGJDdfYY https://t.co/9zWGJDdfYY</w:t>
      </w:r>
    </w:p>
    <w:p>
      <w:r>
        <w:rPr>
          <w:b/>
          <w:u w:val="single"/>
        </w:rPr>
        <w:t xml:space="preserve">217011</w:t>
      </w:r>
    </w:p>
    <w:p>
      <w:r>
        <w:t xml:space="preserve">Kolme vuotta hotellissa pakolaisena asunut mies palaa Ghanaan: "Kaipaan vaimoa" https://t.co/P2FLMScstC Pakenee sotaa...</w:t>
      </w:r>
    </w:p>
    <w:p>
      <w:r>
        <w:rPr>
          <w:b/>
          <w:u w:val="single"/>
        </w:rPr>
        <w:t xml:space="preserve">217012</w:t>
      </w:r>
    </w:p>
    <w:p>
      <w:r>
        <w:t xml:space="preserve">@elvialorena50 Onko ylimielisyyttä sanoa, että nykyiset maahanmuutto- ja laillistamislait ovat cdx:n säätämiä? on tosiasia @BarbaraRaval.</w:t>
      </w:r>
    </w:p>
    <w:p>
      <w:r>
        <w:rPr>
          <w:b/>
          <w:u w:val="single"/>
        </w:rPr>
        <w:t xml:space="preserve">217013</w:t>
      </w:r>
    </w:p>
    <w:p>
      <w:r>
        <w:t xml:space="preserve">Uusien pakolaisten vastaanotto, liiton puheenjohtajisto Pesarossa</w:t>
        <w:br/>
        <w:t xml:space="preserve">https://t.co/ei6c1SS5gq https://t.co/ei6c1SS5gq</w:t>
      </w:r>
    </w:p>
    <w:p>
      <w:r>
        <w:rPr>
          <w:b/>
          <w:u w:val="single"/>
        </w:rPr>
        <w:t xml:space="preserve">217014</w:t>
      </w:r>
    </w:p>
    <w:p>
      <w:r>
        <w:t xml:space="preserve">Maahanmuuttajakeskus entisessä Fierassa, Fratelli d'Italia pyytää Prefetturalta ja Micheliniltä totuutta https://t.co/JZjW9UQWj2 via @funesbottonati</w:t>
      </w:r>
    </w:p>
    <w:p>
      <w:r>
        <w:rPr>
          <w:b/>
          <w:u w:val="single"/>
        </w:rPr>
        <w:t xml:space="preserve">217015</w:t>
      </w:r>
    </w:p>
    <w:p>
      <w:r>
        <w:t xml:space="preserve">Jos hallitus äänestää EI, se kaatuu. Ulkomaalaiset eivät varmasti enää investoisi Italiaan. Korkojen ja niihin liittyvien erojen nousu</w:t>
      </w:r>
    </w:p>
    <w:p>
      <w:r>
        <w:rPr>
          <w:b/>
          <w:u w:val="single"/>
        </w:rPr>
        <w:t xml:space="preserve">217016</w:t>
      </w:r>
    </w:p>
    <w:p>
      <w:r>
        <w:t xml:space="preserve">Kuinka monta maahanmuuttajalääkäriä on Italiassa: https://t.co/IjwTZ6CsOF https://t.co/At7GvonLcl https://t.co/At7GvonLcl</w:t>
      </w:r>
    </w:p>
    <w:p>
      <w:r>
        <w:rPr>
          <w:b/>
          <w:u w:val="single"/>
        </w:rPr>
        <w:t xml:space="preserve">217017</w:t>
      </w:r>
    </w:p>
    <w:p>
      <w:r>
        <w:t xml:space="preserve">Puhumme myös maahanmuutosta, Euroopasta ja populismista, aiheista, jotka ovat valitettavasti dramaattisen ajankohtaisia. https://t.co/4Ig5QKHM95</w:t>
      </w:r>
    </w:p>
    <w:p>
      <w:r>
        <w:rPr>
          <w:b/>
          <w:u w:val="single"/>
        </w:rPr>
        <w:t xml:space="preserve">217018</w:t>
      </w:r>
    </w:p>
    <w:p>
      <w:r>
        <w:t xml:space="preserve">Milanossa toinen koditon italialainen kuolee kylmyyteen: hän ei ollut pakolainen,... https://t.co/OMX1kBeUO0</w:t>
      </w:r>
    </w:p>
    <w:p>
      <w:r>
        <w:rPr>
          <w:b/>
          <w:u w:val="single"/>
        </w:rPr>
        <w:t xml:space="preserve">217019</w:t>
      </w:r>
    </w:p>
    <w:p>
      <w:r>
        <w:t xml:space="preserve">"RT @EugenioCardi: "@coledoni Ei sen takia, vaan siksi, että hyökkäyksen kohteena oli ulkomaalainen eikä Italia... https://t.co/1tInmtqMCo""</w:t>
      </w:r>
    </w:p>
    <w:p>
      <w:r>
        <w:rPr>
          <w:b/>
          <w:u w:val="single"/>
        </w:rPr>
        <w:t xml:space="preserve">217020</w:t>
      </w:r>
    </w:p>
    <w:p>
      <w:r>
        <w:t xml:space="preserve">Myytti siitä, että ulkomaalaiset varastavat työpaikkojamme. Italia houkuttelee matalasti koulutettua työvoimaa ... https://t.co/pkfnLRWzcG via @espressonline</w:t>
      </w:r>
    </w:p>
    <w:p>
      <w:r>
        <w:rPr>
          <w:b/>
          <w:u w:val="single"/>
        </w:rPr>
        <w:t xml:space="preserve">217021</w:t>
      </w:r>
    </w:p>
    <w:p>
      <w:r>
        <w:t xml:space="preserve">@lucet_sol @CriminImmigrants kaikki italialaiset eivät ole rikollisia, joten et voi yleistää ja kohdella kaikkia maahanmuuttajia rikollisina.</w:t>
      </w:r>
    </w:p>
    <w:p>
      <w:r>
        <w:rPr>
          <w:b/>
          <w:u w:val="single"/>
        </w:rPr>
        <w:t xml:space="preserve">217022</w:t>
      </w:r>
    </w:p>
    <w:p>
      <w:r>
        <w:t xml:space="preserve">Trenton keskustassa jälleen yksi ulkomaalaisten välinen tappelu https://t.co/5BFjuXY1Dv</w:t>
      </w:r>
    </w:p>
    <w:p>
      <w:r>
        <w:rPr>
          <w:b/>
          <w:u w:val="single"/>
        </w:rPr>
        <w:t xml:space="preserve">217023</w:t>
      </w:r>
    </w:p>
    <w:p>
      <w:r>
        <w:t xml:space="preserve">Olemme kaikki samaa mieltä siitä, että EU:n pakolaispolitiikka on olematonta (he paskovat housuihinsa), mutta</w:t>
      </w:r>
    </w:p>
    <w:p>
      <w:r>
        <w:rPr>
          <w:b/>
          <w:u w:val="single"/>
        </w:rPr>
        <w:t xml:space="preserve">217024</w:t>
      </w:r>
    </w:p>
    <w:p>
      <w:r>
        <w:t xml:space="preserve">40-vuotias, jonka Maahanmuuttovirasto on jo karkottanut viime marraskuun 26.</w:t>
        <w:br/>
        <w:t xml:space="preserve"> https://t.co/b6vqvRMjAL</w:t>
      </w:r>
    </w:p>
    <w:p>
      <w:r>
        <w:rPr>
          <w:b/>
          <w:u w:val="single"/>
        </w:rPr>
        <w:t xml:space="preserve">217025</w:t>
      </w:r>
    </w:p>
    <w:p>
      <w:r>
        <w:t xml:space="preserve">Forza Nuova #accommodationbussiness #stopfintiprofugia #bastaimmigrazione https://t.co/L3fjyPqx26</w:t>
      </w:r>
    </w:p>
    <w:p>
      <w:r>
        <w:rPr>
          <w:b/>
          <w:u w:val="single"/>
        </w:rPr>
        <w:t xml:space="preserve">217026</w:t>
      </w:r>
    </w:p>
    <w:p>
      <w:r>
        <w:t xml:space="preserve">Italian Libyan eteläisten heimojen kanssa tekemä sopimus siirtolaisten valvonnasta ohittaa https://t.co/vcM3ulfWZ9</w:t>
      </w:r>
    </w:p>
    <w:p>
      <w:r>
        <w:rPr>
          <w:b/>
          <w:u w:val="single"/>
        </w:rPr>
        <w:t xml:space="preserve">217027</w:t>
      </w:r>
    </w:p>
    <w:p>
      <w:r>
        <w:t xml:space="preserve">Milano: pakolaiset keskusasemalla esiintyvät gospelkuoron kanssa #Sicily #Catania https://t.co/txxcFYp97f</w:t>
      </w:r>
    </w:p>
    <w:p>
      <w:r>
        <w:rPr>
          <w:b/>
          <w:u w:val="single"/>
        </w:rPr>
        <w:t xml:space="preserve">217028</w:t>
      </w:r>
    </w:p>
    <w:p>
      <w:r>
        <w:t xml:space="preserve">#Muuttajat, Ei enää farssikarkotuksia. Ei enää mannaa taivaasta ja wifiä. Hyviä vain maahanmuuttajia työssä ja nykyisiä lakeja kunnioittaen. @diMartedi @TgLa7</w:t>
      </w:r>
    </w:p>
    <w:p>
      <w:r>
        <w:rPr>
          <w:b/>
          <w:u w:val="single"/>
        </w:rPr>
        <w:t xml:space="preserve">217029</w:t>
      </w:r>
    </w:p>
    <w:p>
      <w:r>
        <w:t xml:space="preserve">#WomensMarchin jälkeen kiireinen viikko #Trumpille. Obamacare pois, maahanmuuttolakiesitykset, Theresa May Washingtonissa 27.1.</w:t>
      </w:r>
    </w:p>
    <w:p>
      <w:r>
        <w:rPr>
          <w:b/>
          <w:u w:val="single"/>
        </w:rPr>
        <w:t xml:space="preserve">217030</w:t>
      </w:r>
    </w:p>
    <w:p>
      <w:r>
        <w:t xml:space="preserve">@Agency_Italy @PagellaPolitica Italia kuljettaa taloussiirtolaisia, ei pakolaisia, ja muiden maiden pitäisi ottaa heidät vastuulleen? #Italialainen hulluus</w:t>
      </w:r>
    </w:p>
    <w:p>
      <w:r>
        <w:rPr>
          <w:b/>
          <w:u w:val="single"/>
        </w:rPr>
        <w:t xml:space="preserve">217031</w:t>
      </w:r>
    </w:p>
    <w:p>
      <w:r>
        <w:t xml:space="preserve">Kaikki, mitä tiedät maahanmuuttajista, on valhetta! @Radicali ja @emmabonino käsikirja, joka kumoaa valheet #maahanmuutto https://t.co/8ZIkEpCqyp</w:t>
      </w:r>
    </w:p>
    <w:p>
      <w:r>
        <w:rPr>
          <w:b/>
          <w:u w:val="single"/>
        </w:rPr>
        <w:t xml:space="preserve">217032</w:t>
      </w:r>
    </w:p>
    <w:p>
      <w:r>
        <w:t xml:space="preserve">Milano, maahanmuuttajat loukkaavat sotilaita via @fainformazione</w:t>
      </w:r>
    </w:p>
    <w:p>
      <w:r>
        <w:rPr>
          <w:b/>
          <w:u w:val="single"/>
        </w:rPr>
        <w:t xml:space="preserve">217033</w:t>
      </w:r>
    </w:p>
    <w:p>
      <w:r>
        <w:t xml:space="preserve">800 miljoonaa Libyalle siirtolaisten pysäyttämiseksi... tammikuun sopimuksen jälkeen muutamassa tunnissa 6000 siirtolaista #kiristys @pdnetwork</w:t>
      </w:r>
    </w:p>
    <w:p>
      <w:r>
        <w:rPr>
          <w:b/>
          <w:u w:val="single"/>
        </w:rPr>
        <w:t xml:space="preserve">217034</w:t>
      </w:r>
    </w:p>
    <w:p>
      <w:r>
        <w:t xml:space="preserve">Muukalainen saapuu ovellesi kuin "toinen Joosef, joka etsii seimeä".</w:t>
        <w:br/>
        <w:t xml:space="preserve"> Lauluissa on säkeitä, jotka kiteyttävät maailmoja.</w:t>
      </w:r>
    </w:p>
    <w:p>
      <w:r>
        <w:rPr>
          <w:b/>
          <w:u w:val="single"/>
        </w:rPr>
        <w:t xml:space="preserve">217035</w:t>
      </w:r>
    </w:p>
    <w:p>
      <w:r>
        <w:t xml:space="preserve">Ainoa siivottava asia on viha ja paska, jota #Salvini tuottaa runsaasti. Maahanmuuttajat ovat voimavara, eivät vihollisia.#maahanmuuttajat https://t.co/CHp641RxUF</w:t>
      </w:r>
    </w:p>
    <w:p>
      <w:r>
        <w:rPr>
          <w:b/>
          <w:u w:val="single"/>
        </w:rPr>
        <w:t xml:space="preserve">217036</w:t>
      </w:r>
    </w:p>
    <w:p>
      <w:r>
        <w:t xml:space="preserve">#Calabria Tossuissa kylmässä, näin alaikäiset maahanmuuttajat elävät @LaStampa https://t.co/wRfbONKiwO</w:t>
      </w:r>
    </w:p>
    <w:p>
      <w:r>
        <w:rPr>
          <w:b/>
          <w:u w:val="single"/>
        </w:rPr>
        <w:t xml:space="preserve">217037</w:t>
      </w:r>
    </w:p>
    <w:p>
      <w:r>
        <w:t xml:space="preserve">#CCB17 #odotukset: Viime vuonna ulkomaiset matkailijat käyttivät Italiassa lähes 37 miljardia euroa https://t.co/fzbM5cbUfs https://t.co/xmSg91RwvG</w:t>
      </w:r>
    </w:p>
    <w:p>
      <w:r>
        <w:rPr>
          <w:b/>
          <w:u w:val="single"/>
        </w:rPr>
        <w:t xml:space="preserve">217038</w:t>
      </w:r>
    </w:p>
    <w:p>
      <w:r>
        <w:t xml:space="preserve">Luin, että he antoivat kolme vuotta sille kameramiehelle, joka kompastui pakolaiseen, jolla oli vauva sylissään.... https://t.co/5pj7regB1F</w:t>
      </w:r>
    </w:p>
    <w:p>
      <w:r>
        <w:rPr>
          <w:b/>
          <w:u w:val="single"/>
        </w:rPr>
        <w:t xml:space="preserve">217039</w:t>
      </w:r>
    </w:p>
    <w:p>
      <w:r>
        <w:t xml:space="preserve">Lähde @GdB_en</w:t>
        <w:br/>
        <w:t xml:space="preserve">Vain luku, joka on hyödyllinen avaamaan silmämme #maahanmuutto-ilmiölle</w:t>
        <w:br/>
        <w:t xml:space="preserve">#Brescia #Italia https://t.co/gHXaD49gIv</w:t>
      </w:r>
    </w:p>
    <w:p>
      <w:r>
        <w:rPr>
          <w:b/>
          <w:u w:val="single"/>
        </w:rPr>
        <w:t xml:space="preserve">217040</w:t>
      </w:r>
    </w:p>
    <w:p>
      <w:r>
        <w:t xml:space="preserve">@Francis25521162 @Free_Media_Hub x' Jotain vielä pahempaa on meneillään,turhaa vihaa maahanmuuttajia vastaan,sen sijaan että rukoilisimme heidän kanssaan! &amp;lt;3</w:t>
      </w:r>
    </w:p>
    <w:p>
      <w:r>
        <w:rPr>
          <w:b/>
          <w:u w:val="single"/>
        </w:rPr>
        <w:t xml:space="preserve">217041</w:t>
      </w:r>
    </w:p>
    <w:p>
      <w:r>
        <w:t xml:space="preserve">@NoahChaoyang Ulkomaalaisina oleminen ei näytä olevan näiden toimittajien mielestä niin hyvä asia.</w:t>
      </w:r>
    </w:p>
    <w:p>
      <w:r>
        <w:rPr>
          <w:b/>
          <w:u w:val="single"/>
        </w:rPr>
        <w:t xml:space="preserve">217042</w:t>
      </w:r>
    </w:p>
    <w:p>
      <w:r>
        <w:t xml:space="preserve">Rooma, maahanmuuttajat hyökkäävät poliisin kimppuun: poliisit avaavat tulen https://t.co/bUDBEWdnsZ</w:t>
      </w:r>
    </w:p>
    <w:p>
      <w:r>
        <w:rPr>
          <w:b/>
          <w:u w:val="single"/>
        </w:rPr>
        <w:t xml:space="preserve">217043</w:t>
      </w:r>
    </w:p>
    <w:p>
      <w:r>
        <w:t xml:space="preserve">Giordano jyrkästi: "Kerron teille, mitä varten maahanmuuttajat ovat. Ja meidän Italia, hyvin pian..."... https://t.co/O0PvmqSBpk... https://t.co/O0PvmqSBpk</w:t>
      </w:r>
    </w:p>
    <w:p>
      <w:r>
        <w:rPr>
          <w:b/>
          <w:u w:val="single"/>
        </w:rPr>
        <w:t xml:space="preserve">217044</w:t>
      </w:r>
    </w:p>
    <w:p>
      <w:r>
        <w:t xml:space="preserve">Caritaksen jonossa: enemmän italialaisia kuin maahanmuuttajia. Jokin ei täsmää... https://t.co/rbDHckOMQB</w:t>
      </w:r>
    </w:p>
    <w:p>
      <w:r>
        <w:rPr>
          <w:b/>
          <w:u w:val="single"/>
        </w:rPr>
        <w:t xml:space="preserve">217045</w:t>
      </w:r>
    </w:p>
    <w:p>
      <w:r>
        <w:t xml:space="preserve">Rooma, maahanmuuttajat siivoavat Monteverden katuja https://t.co/4znOhgQaEA</w:t>
      </w:r>
    </w:p>
    <w:p>
      <w:r>
        <w:rPr>
          <w:b/>
          <w:u w:val="single"/>
        </w:rPr>
        <w:t xml:space="preserve">217046</w:t>
      </w:r>
    </w:p>
    <w:p>
      <w:r>
        <w:t xml:space="preserve">Karkotti Italiasta toisen ulkomaalaisen #turvallisuussyistä. Karkotukset ovat nousseet 122:een vuodesta 2015. #turvallisuus https://t.co/AlyI8wYaiM https://t.co/SgRbdDbDCR</w:t>
      </w:r>
    </w:p>
    <w:p>
      <w:r>
        <w:rPr>
          <w:b/>
          <w:u w:val="single"/>
        </w:rPr>
        <w:t xml:space="preserve">217047</w:t>
      </w:r>
    </w:p>
    <w:p>
      <w:r>
        <w:t xml:space="preserve">Kansanvaihto #Calabriassa Sant'Alession kunnassa: ja #Ansa riemuitsee</w:t>
        <w:br/>
        <w:t xml:space="preserve">#maahanmuutto #maahanmuuttajat #ThePrimateN</w:t>
        <w:br/>
        <w:t xml:space="preserve">https://t.co/ODIvJk0fEM https://t.co/ODIvJk0fEM</w:t>
      </w:r>
    </w:p>
    <w:p>
      <w:r>
        <w:rPr>
          <w:b/>
          <w:u w:val="single"/>
        </w:rPr>
        <w:t xml:space="preserve">217048</w:t>
      </w:r>
    </w:p>
    <w:p>
      <w:r>
        <w:t xml:space="preserve">#EMN-konferenssi Scotto Lavina: "On mahdotonta pärjätä ilman ulkomaisia työntekijöitä Italian talouden aloilla". @Viminale @StampaCnr</w:t>
      </w:r>
    </w:p>
    <w:p>
      <w:r>
        <w:rPr>
          <w:b/>
          <w:u w:val="single"/>
        </w:rPr>
        <w:t xml:space="preserve">217049</w:t>
      </w:r>
    </w:p>
    <w:p>
      <w:r>
        <w:t xml:space="preserve">Italia aloittaa yksin maahanmuuttajista, vastoin pelkoa - Limes https://t.co/OPkhR0MoFg via @limesonline</w:t>
      </w:r>
    </w:p>
    <w:p>
      <w:r>
        <w:rPr>
          <w:b/>
          <w:u w:val="single"/>
        </w:rPr>
        <w:t xml:space="preserve">217050</w:t>
      </w:r>
    </w:p>
    <w:p>
      <w:r>
        <w:t xml:space="preserve">"Edistyksellinen leiri".</w:t>
        <w:t xml:space="preserve">(cit.)</w:t>
        <w:br/>
        <w:t xml:space="preserve">Pisapia: "Italia tarvitsee 200 000 maahanmuuttajaa joka vuosi"</w:t>
        <w:br/>
        <w:t xml:space="preserve">https://t.co/z0zJTojcWD</w:t>
      </w:r>
    </w:p>
    <w:p>
      <w:r>
        <w:rPr>
          <w:b/>
          <w:u w:val="single"/>
        </w:rPr>
        <w:t xml:space="preserve">217051</w:t>
      </w:r>
    </w:p>
    <w:p>
      <w:r>
        <w:t xml:space="preserve">Loputon virta kohti toivoa: 4000 siirtolaista laskeutuu Sisiliaan https://t.co/eHYSQLNKxd nyt toivo=ITALIA, maa sekaisin!</w:t>
      </w:r>
    </w:p>
    <w:p>
      <w:r>
        <w:rPr>
          <w:b/>
          <w:u w:val="single"/>
        </w:rPr>
        <w:t xml:space="preserve">217052</w:t>
      </w:r>
    </w:p>
    <w:p>
      <w:r>
        <w:t xml:space="preserve">CM:ssä ei suljeta ulkomaalaisille suunnattua italian kurssia eikä naisten kulttuurienvälisen keskuksen toimintaa - kunnalliset palvelut. Myös satiiri https://t.co/ls4VsinHXG</w:t>
      </w:r>
    </w:p>
    <w:p>
      <w:r>
        <w:rPr>
          <w:b/>
          <w:u w:val="single"/>
        </w:rPr>
        <w:t xml:space="preserve">217053</w:t>
      </w:r>
    </w:p>
    <w:p>
      <w:r>
        <w:t xml:space="preserve">[sandrogozi]: RT ljahier: EU:n vuoden 2017 talousarvio hyväksytty. Lisää rahaa Erasmus-ohjelmaan, nuorisotyöllisyyteen, pk-yrityksiin, maahanmuuttoon... https://t.co/8Gtm2yuKm9...</w:t>
      </w:r>
    </w:p>
    <w:p>
      <w:r>
        <w:rPr>
          <w:b/>
          <w:u w:val="single"/>
        </w:rPr>
        <w:t xml:space="preserve">217054</w:t>
      </w:r>
    </w:p>
    <w:p>
      <w:r>
        <w:t xml:space="preserve">#Omnibusla7</w:t>
        <w:br/>
        <w:t xml:space="preserve">Milloin he lakkaavat kiukuttelemasta maahanmuuttajista, koska he eivät vieläkään ymmärrä, että he ovat taloudellisen epätasa-arvon ja sotien seurausta.LADROCINIO</w:t>
      </w:r>
    </w:p>
    <w:p>
      <w:r>
        <w:rPr>
          <w:b/>
          <w:u w:val="single"/>
        </w:rPr>
        <w:t xml:space="preserve">217055</w:t>
      </w:r>
    </w:p>
    <w:p>
      <w:r>
        <w:t xml:space="preserve">#AntiSlogan kaikki valheet, joita kerrotaan ja kirjoitetaan maahanmuuttajista, yksi kaikista pakolaisten määrästä Italiassa! https://t.co/B8lL3r89zN</w:t>
      </w:r>
    </w:p>
    <w:p>
      <w:r>
        <w:rPr>
          <w:b/>
          <w:u w:val="single"/>
        </w:rPr>
        <w:t xml:space="preserve">217056</w:t>
      </w:r>
    </w:p>
    <w:p>
      <w:r>
        <w:t xml:space="preserve">Pontifex_en : Kuinka monta kertaa Raamatussa Herra pyytää meitä ottamaan vastaan maahanmuuttajat ja muukalaiset ja muistuttaa meitä... https://t.co/msAnYtYff2 ...</w:t>
      </w:r>
    </w:p>
    <w:p>
      <w:r>
        <w:rPr>
          <w:b/>
          <w:u w:val="single"/>
        </w:rPr>
        <w:t xml:space="preserve">217057</w:t>
      </w:r>
    </w:p>
    <w:p>
      <w:r>
        <w:t xml:space="preserve">Maahanmuuttajien suhteen on tehtävä niin kuin Eurooppa tekee: sanoissaan he kannattavat tervetulleeksi toivottamista, mutta teoissaan he jättävät sen Italian päätettäväksi.</w:t>
      </w:r>
    </w:p>
    <w:p>
      <w:r>
        <w:rPr>
          <w:b/>
          <w:u w:val="single"/>
        </w:rPr>
        <w:t xml:space="preserve">217058</w:t>
      </w:r>
    </w:p>
    <w:p>
      <w:r>
        <w:t xml:space="preserve">Kuinka paljon ulkomaalaisten rahalähetykset ovat arvokkaita? Tiedot vuosilta 2005-2015 https://t.co/Bpe0fFum9W https://t.co/7NE07qhEGB</w:t>
      </w:r>
    </w:p>
    <w:p>
      <w:r>
        <w:rPr>
          <w:b/>
          <w:u w:val="single"/>
        </w:rPr>
        <w:t xml:space="preserve">217059</w:t>
      </w:r>
    </w:p>
    <w:p>
      <w:r>
        <w:t xml:space="preserve">.matteosalvinimi: "#Ongs pelastaa maahanmuuttajia? Pidättäkää heidät kaikki" https://t.co/xAqW601mRK https://t.co/xC9J1vd5hx</w:t>
      </w:r>
    </w:p>
    <w:p>
      <w:r>
        <w:rPr>
          <w:b/>
          <w:u w:val="single"/>
        </w:rPr>
        <w:t xml:space="preserve">217060</w:t>
      </w:r>
    </w:p>
    <w:p>
      <w:r>
        <w:t xml:space="preserve">@kidstu hän maahanmuuttajien poika, naimisissa useita kertoja maahanmuuttajien kanssa, haluaa nyt sulkea ovet muilta..Tee rauha aivojesi kanssa ei?</w:t>
      </w:r>
    </w:p>
    <w:p>
      <w:r>
        <w:rPr>
          <w:b/>
          <w:u w:val="single"/>
        </w:rPr>
        <w:t xml:space="preserve">217061</w:t>
      </w:r>
    </w:p>
    <w:p>
      <w:r>
        <w:t xml:space="preserve">@lucadamico78 @LucioMalan @vittoriozucconi Olet oikeassa, tiettyjä käsitteitä ei tarvita, esimerkiksi ulkomaalaisen käsitettä. Kaikki ulkomaalaiset ja kaikki miehet</w:t>
      </w:r>
    </w:p>
    <w:p>
      <w:r>
        <w:rPr>
          <w:b/>
          <w:u w:val="single"/>
        </w:rPr>
        <w:t xml:space="preserve">217062</w:t>
      </w:r>
    </w:p>
    <w:p>
      <w:r>
        <w:t xml:space="preserve">Rukouskävely maahanmuuton uhrien muistoksi alkaa. Tänään on muistopäivä. https://t.co/2ye8etSOva</w:t>
      </w:r>
    </w:p>
    <w:p>
      <w:r>
        <w:rPr>
          <w:b/>
          <w:u w:val="single"/>
        </w:rPr>
        <w:t xml:space="preserve">217063</w:t>
      </w:r>
    </w:p>
    <w:p>
      <w:r>
        <w:t xml:space="preserve">Operaatio Moi: vuoden 2017 alussa häädettiin ensimmäinen rakennus, jossa oli 250 maahanmuuttajaa https://t.co/E8u60rYLT1 #cronaca #torino #piemonte</w:t>
      </w:r>
    </w:p>
    <w:p>
      <w:r>
        <w:rPr>
          <w:b/>
          <w:u w:val="single"/>
        </w:rPr>
        <w:t xml:space="preserve">217064</w:t>
      </w:r>
    </w:p>
    <w:p>
      <w:r>
        <w:t xml:space="preserve">Jolli haaksirikkoutuu #Libyan edustalla, 97 kateissa.</w:t>
        <w:br/>
        <w:t xml:space="preserve"> #siirtolaiset #Välimeri https://t.co/xAFuUdoOCp</w:t>
      </w:r>
    </w:p>
    <w:p>
      <w:r>
        <w:rPr>
          <w:b/>
          <w:u w:val="single"/>
        </w:rPr>
        <w:t xml:space="preserve">217065</w:t>
      </w:r>
    </w:p>
    <w:p>
      <w:r>
        <w:t xml:space="preserve">Tapa kaikki maahanmuuttajat Opettaja päätyy myrskyyn https://t.co/RDc5Sy0cEr</w:t>
      </w:r>
    </w:p>
    <w:p>
      <w:r>
        <w:rPr>
          <w:b/>
          <w:u w:val="single"/>
        </w:rPr>
        <w:t xml:space="preserve">217066</w:t>
      </w:r>
    </w:p>
    <w:p>
      <w:r>
        <w:t xml:space="preserve">Eilen entinen suurlähettiläs kertoi meille, että Italialta puuttuu PaoloGentiloni Consolionorari maita, jotka tuovat enemmän maahanmuuttajia, kuten NigeriaMoldavia ...</w:t>
      </w:r>
    </w:p>
    <w:p>
      <w:r>
        <w:rPr>
          <w:b/>
          <w:u w:val="single"/>
        </w:rPr>
        <w:t xml:space="preserve">217067</w:t>
      </w:r>
    </w:p>
    <w:p>
      <w:r>
        <w:t xml:space="preserve">@vittobonfante Hän on se, joka on AINA väittänyt, että maahanmuuttajilla ei ole syyhyä tai muita tauteja, joten koko asia on itsestään selvä.</w:t>
      </w:r>
    </w:p>
    <w:p>
      <w:r>
        <w:rPr>
          <w:b/>
          <w:u w:val="single"/>
        </w:rPr>
        <w:t xml:space="preserve">217068</w:t>
      </w:r>
    </w:p>
    <w:p>
      <w:r>
        <w:t xml:space="preserve">@Piovegovernolad Riittää jo näille maahanmuuttajille! Lopettakaa monikulttuurisuus, seuratkaamme TRUMPia mielenterveysongelmista kärsivän Boldr.</w:t>
      </w:r>
    </w:p>
    <w:p>
      <w:r>
        <w:rPr>
          <w:b/>
          <w:u w:val="single"/>
        </w:rPr>
        <w:t xml:space="preserve">217069</w:t>
      </w:r>
    </w:p>
    <w:p>
      <w:r>
        <w:t xml:space="preserve">#migrants</w:t>
        <w:br/>
        <w:t xml:space="preserve">Mutta vastaanoton jälkeen, kuka tukee kaikkia näitä ihmisiä?</w:t>
        <w:br/>
        <w:t xml:space="preserve"> Mutta vielä tärkeämpää on se, KENELLE niitä varten myönnetyt miljardit menevät? https://t.co/E5BFCtvBq3 https://t.co/E5BFCtvBq3</w:t>
      </w:r>
    </w:p>
    <w:p>
      <w:r>
        <w:rPr>
          <w:b/>
          <w:u w:val="single"/>
        </w:rPr>
        <w:t xml:space="preserve">217070</w:t>
      </w:r>
    </w:p>
    <w:p>
      <w:r>
        <w:t xml:space="preserve">@ZampieriChiara _Sopimus vain Egyptin kanssa, YK:n pakolaisleirit Egyptin ja Libyan välillä, Kaikkien "maahanmuuttajien" joukossa erillään niistä, joilla on oikeus turvapaikkaan.</w:t>
      </w:r>
    </w:p>
    <w:p>
      <w:r>
        <w:rPr>
          <w:b/>
          <w:u w:val="single"/>
        </w:rPr>
        <w:t xml:space="preserve">217071</w:t>
      </w:r>
    </w:p>
    <w:p>
      <w:r>
        <w:t xml:space="preserve">EU:n suunnitelma maahanmuuttajien pysäyttämiseksi: laivasaarto Libyan edustalla, totuus vai valheita, joilla meidät pidetään hiljaa? - https://t.co/NwqiwecCPc https://t.co/Wsl4MY7GUx</w:t>
      </w:r>
    </w:p>
    <w:p>
      <w:r>
        <w:rPr>
          <w:b/>
          <w:u w:val="single"/>
        </w:rPr>
        <w:t xml:space="preserve">217072</w:t>
      </w:r>
    </w:p>
    <w:p>
      <w:r>
        <w:t xml:space="preserve">Milanossa sotilaat hyökkäsivät päärautatieasemalla: he olivat pyytäneet maahanmuuttajalta asiakirjoja https://t.co/l5IqYiX15d</w:t>
      </w:r>
    </w:p>
    <w:p>
      <w:r>
        <w:rPr>
          <w:b/>
          <w:u w:val="single"/>
        </w:rPr>
        <w:t xml:space="preserve">217073</w:t>
      </w:r>
    </w:p>
    <w:p>
      <w:r>
        <w:t xml:space="preserve">"Palauttaminen, Euroopan neuvosto: Italian on annettava ulkomaalaisille enemmän takeita" https://t.co/9Z9Ic9E36H https://t.co/9Z9Ic9E36H</w:t>
      </w:r>
    </w:p>
    <w:p>
      <w:r>
        <w:rPr>
          <w:b/>
          <w:u w:val="single"/>
        </w:rPr>
        <w:t xml:space="preserve">217074</w:t>
      </w:r>
    </w:p>
    <w:p>
      <w:r>
        <w:t xml:space="preserve">PRESIDENTILLE.   Teidän ylhäisyytenne italialaisetkin voivat palella kuoliaaksi, tärkeintä on toivottaa maahanmuuttajat tervetulleiksi.</w:t>
      </w:r>
    </w:p>
    <w:p>
      <w:r>
        <w:rPr>
          <w:b/>
          <w:u w:val="single"/>
        </w:rPr>
        <w:t xml:space="preserve">217075</w:t>
      </w:r>
    </w:p>
    <w:p>
      <w:r>
        <w:t xml:space="preserve">#Juncker maahanmuuttajista: "Italia ja Libya panevat sopimuksen täytäntöön nyt" https://t.co/75U7vaEuxM https://t.co/ACZUvRyI7G</w:t>
      </w:r>
    </w:p>
    <w:p>
      <w:r>
        <w:rPr>
          <w:b/>
          <w:u w:val="single"/>
        </w:rPr>
        <w:t xml:space="preserve">217076</w:t>
      </w:r>
    </w:p>
    <w:p>
      <w:r>
        <w:t xml:space="preserve">@Pierpieropiepol ei tietenkään. Ei maahanmuuttajien eikä italialaisten toimesta. Vastakkainasettelun logiikka on sosiaalisesti ja inhimillisesti tuhoisa.</w:t>
      </w:r>
    </w:p>
    <w:p>
      <w:r>
        <w:rPr>
          <w:b/>
          <w:u w:val="single"/>
        </w:rPr>
        <w:t xml:space="preserve">217077</w:t>
      </w:r>
    </w:p>
    <w:p>
      <w:r>
        <w:t xml:space="preserve">Ei barrikadeja, vaan juhlaa ja halauksia parakeilla oleskeleville siirtolaisille @LaStampa https://t.co/eRzV93iKd4</w:t>
      </w:r>
    </w:p>
    <w:p>
      <w:r>
        <w:rPr>
          <w:b/>
          <w:u w:val="single"/>
        </w:rPr>
        <w:t xml:space="preserve">217078</w:t>
      </w:r>
    </w:p>
    <w:p>
      <w:r>
        <w:t xml:space="preserve">Prof. Giuseppe Liotta selittää Italiassa asuvien ulkomaalaisten alaikäisten rekisteröintimenettelyjä https://t.co/chCkSN336m https://t.co/chCkSN336m</w:t>
      </w:r>
    </w:p>
    <w:p>
      <w:r>
        <w:rPr>
          <w:b/>
          <w:u w:val="single"/>
        </w:rPr>
        <w:t xml:space="preserve">217079</w:t>
      </w:r>
    </w:p>
    <w:p>
      <w:r>
        <w:t xml:space="preserve">@gastanuke [...] "Se ei ole yksityisyyden loukkaus, koska ulkomaalaisena, jota ei ole päästetty Yhdysvaltoihin, hänellä ei ole oikeuksia" WTF?</w:t>
      </w:r>
    </w:p>
    <w:p>
      <w:r>
        <w:rPr>
          <w:b/>
          <w:u w:val="single"/>
        </w:rPr>
        <w:t xml:space="preserve">217080</w:t>
      </w:r>
    </w:p>
    <w:p>
      <w:r>
        <w:t xml:space="preserve">Kaikki #Iuventasta @jugendrettet pelastetut #siirtolaiset siirrettiin #VosHestia-alukseen @savechildrenuk</w:t>
        <w:br/>
        <w:t xml:space="preserve">#17April https://t.co/7fB6A26pDU</w:t>
      </w:r>
    </w:p>
    <w:p>
      <w:r>
        <w:rPr>
          <w:b/>
          <w:u w:val="single"/>
        </w:rPr>
        <w:t xml:space="preserve">217081</w:t>
      </w:r>
    </w:p>
    <w:p>
      <w:r>
        <w:t xml:space="preserve">@RobertoRcCasu joutuu olemaan Italiassa vain 2 vuotta ja ulkomaalainenkin on menettänyt Italian verot!</w:t>
      </w:r>
    </w:p>
    <w:p>
      <w:r>
        <w:rPr>
          <w:b/>
          <w:u w:val="single"/>
        </w:rPr>
        <w:t xml:space="preserve">217082</w:t>
      </w:r>
    </w:p>
    <w:p>
      <w:r>
        <w:t xml:space="preserve">Sveitsi, Lega dei Ticinesi -puolueen valtuustoehdokkaan natsiviesti: Minä huolehdin maahanmuuttajista... https://t.co/40BALhvvL1</w:t>
      </w:r>
    </w:p>
    <w:p>
      <w:r>
        <w:rPr>
          <w:b/>
          <w:u w:val="single"/>
        </w:rPr>
        <w:t xml:space="preserve">217083</w:t>
      </w:r>
    </w:p>
    <w:p>
      <w:r>
        <w:t xml:space="preserve">Rooman prefekti: Oikeutta Zhang Yaolle ja maahanmuuttovirastot turvallisiin paikkoihin - Allekirjoita vetoomus... https://t.co/jUlrTNypA2 via @ChangeItalia</w:t>
      </w:r>
    </w:p>
    <w:p>
      <w:r>
        <w:rPr>
          <w:b/>
          <w:u w:val="single"/>
        </w:rPr>
        <w:t xml:space="preserve">217084</w:t>
      </w:r>
    </w:p>
    <w:p>
      <w:r>
        <w:t xml:space="preserve">.@AlemannoTW (@MNS_national) live web #Fb:Eikö #maahanmuuttoa voi pysäyttää? jos ei järjestäydytä, ei ilmeisesti voida tehdä mitään. https://t.co/g48y3LA3B1.</w:t>
      </w:r>
    </w:p>
    <w:p>
      <w:r>
        <w:rPr>
          <w:b/>
          <w:u w:val="single"/>
        </w:rPr>
        <w:t xml:space="preserve">217085</w:t>
      </w:r>
    </w:p>
    <w:p>
      <w:r>
        <w:t xml:space="preserve">#options #binarie Cona, jätehuollosta maahanmuuttajien hallintaan https://t.co/q5QLi9Eytw https://t.co/q5QLi9Eytw</w:t>
      </w:r>
    </w:p>
    <w:p>
      <w:r>
        <w:rPr>
          <w:b/>
          <w:u w:val="single"/>
        </w:rPr>
        <w:t xml:space="preserve">217086</w:t>
      </w:r>
    </w:p>
    <w:p>
      <w:r>
        <w:t xml:space="preserve">Lisää kauhua Berliinissä, he polttavat kodittoman miehen elävältä, ei ulkomaalaisia, tällä kertaa saksalaisia https://t.co/mrJ0XuEgVZ</w:t>
      </w:r>
    </w:p>
    <w:p>
      <w:r>
        <w:rPr>
          <w:b/>
          <w:u w:val="single"/>
        </w:rPr>
        <w:t xml:space="preserve">217087</w:t>
      </w:r>
    </w:p>
    <w:p>
      <w:r>
        <w:t xml:space="preserve">Etelässä enemmän italialaisia kuin ulkomaalaisia keskuksissa @iamCARITAS #köyhyys https://t.co/S1qAJUbJX8</w:t>
      </w:r>
    </w:p>
    <w:p>
      <w:r>
        <w:rPr>
          <w:b/>
          <w:u w:val="single"/>
        </w:rPr>
        <w:t xml:space="preserve">217088</w:t>
      </w:r>
    </w:p>
    <w:p>
      <w:r>
        <w:t xml:space="preserve">Ulkomaalaisten kiinteä vero: "Hyvä, mutta tarvitaan järjestelmätoimia" https://t.co/YlSxjng5dH</w:t>
      </w:r>
    </w:p>
    <w:p>
      <w:r>
        <w:rPr>
          <w:b/>
          <w:u w:val="single"/>
        </w:rPr>
        <w:t xml:space="preserve">217089</w:t>
      </w:r>
    </w:p>
    <w:p>
      <w:r>
        <w:t xml:space="preserve">Meksiko, "suojeltu" kaupunki karkotetuille siirtolaisille https://t.co/LU2uqLuY2t</w:t>
      </w:r>
    </w:p>
    <w:p>
      <w:r>
        <w:rPr>
          <w:b/>
          <w:u w:val="single"/>
        </w:rPr>
        <w:t xml:space="preserve">217090</w:t>
      </w:r>
    </w:p>
    <w:p>
      <w:r>
        <w:t xml:space="preserve">Mutta muukalainen. menee ohi. https://t.co/MduKvry4AG</w:t>
      </w:r>
    </w:p>
    <w:p>
      <w:r>
        <w:rPr>
          <w:b/>
          <w:u w:val="single"/>
        </w:rPr>
        <w:t xml:space="preserve">217091</w:t>
      </w:r>
    </w:p>
    <w:p>
      <w:r>
        <w:t xml:space="preserve">@marioorrico9 @coisppolizia Libanon, ilmoitti, pystyttää muurin, jopa x ne pysäyttävät maahanmuuttajat.</w:t>
      </w:r>
    </w:p>
    <w:p>
      <w:r>
        <w:rPr>
          <w:b/>
          <w:u w:val="single"/>
        </w:rPr>
        <w:t xml:space="preserve">217092</w:t>
      </w:r>
    </w:p>
    <w:p>
      <w:r>
        <w:t xml:space="preserve">Nyt ilmondoèpiccolo @annalisacamilli @International: #Turkey #EU-sopimus maahanmuuttajista, vuosi myöhemmin Kuuntele tästä https://t.co/TiAheDrdba</w:t>
      </w:r>
    </w:p>
    <w:p>
      <w:r>
        <w:rPr>
          <w:b/>
          <w:u w:val="single"/>
        </w:rPr>
        <w:t xml:space="preserve">217093</w:t>
      </w:r>
    </w:p>
    <w:p>
      <w:r>
        <w:t xml:space="preserve">uusi romaanini maahanmuuttajista.editoitu julkaistavaksi maaliskuussa 2017 @assunta73 @s_piumarta @EsterWPalma @pcanzoneri @lucarallo https://t.co/XuDdGpfpUS</w:t>
      </w:r>
    </w:p>
    <w:p>
      <w:r>
        <w:rPr>
          <w:b/>
          <w:u w:val="single"/>
        </w:rPr>
        <w:t xml:space="preserve">217094</w:t>
      </w:r>
    </w:p>
    <w:p>
      <w:r>
        <w:t xml:space="preserve">@civati @stefanocatone @HoppipollaFede eh kyllä, italialaisissa sairaaloissa hoidetaan kaikkia, maahanmuuttajia ja muita kuin maahanmuuttajia, erottelematta.</w:t>
      </w:r>
    </w:p>
    <w:p>
      <w:r>
        <w:rPr>
          <w:b/>
          <w:u w:val="single"/>
        </w:rPr>
        <w:t xml:space="preserve">217095</w:t>
      </w:r>
    </w:p>
    <w:p>
      <w:r>
        <w:t xml:space="preserve">facebook live mielenosoituksesta, jossa vastustetaan 300 maahanmuuttajan asuttamista hotelliin... https://t.co/6cxfwMjBL2</w:t>
      </w:r>
    </w:p>
    <w:p>
      <w:r>
        <w:rPr>
          <w:b/>
          <w:u w:val="single"/>
        </w:rPr>
        <w:t xml:space="preserve">217096</w:t>
      </w:r>
    </w:p>
    <w:p>
      <w:r>
        <w:t xml:space="preserve">@watchs2015 @FilocomoR Olen ollut Italiassa 26 vuotta... Sanoisin, että SINÄ olet ulkomaalainen täällä.</w:t>
      </w:r>
    </w:p>
    <w:p>
      <w:r>
        <w:rPr>
          <w:b/>
          <w:u w:val="single"/>
        </w:rPr>
        <w:t xml:space="preserve">217097</w:t>
      </w:r>
    </w:p>
    <w:p>
      <w:r>
        <w:t xml:space="preserve">Terrorismi, Tunisian maahanmuuttaja potkittiin ulos Italiasta: hänellä oli sopimuksia Berliinin pommittajan kanssa https://t.co/NaBOuFF9dV</w:t>
      </w:r>
    </w:p>
    <w:p>
      <w:r>
        <w:rPr>
          <w:b/>
          <w:u w:val="single"/>
        </w:rPr>
        <w:t xml:space="preserve">217098</w:t>
      </w:r>
    </w:p>
    <w:p>
      <w:r>
        <w:t xml:space="preserve">Toivotettiin tervetulleeksi Italiaan "maahanmuuttajana"! https://t.co/gJlvakqeHx</w:t>
      </w:r>
    </w:p>
    <w:p>
      <w:r>
        <w:rPr>
          <w:b/>
          <w:u w:val="single"/>
        </w:rPr>
        <w:t xml:space="preserve">217099</w:t>
      </w:r>
    </w:p>
    <w:p>
      <w:r>
        <w:t xml:space="preserve">@1001ptsIT 640 tuhatta eläkettä! puhut ulkomaalaisista, jotka ovat hoitajia idästä, et kysy, mitä he maksavat terveydenhuollosta,</w:t>
      </w:r>
    </w:p>
    <w:p>
      <w:r>
        <w:rPr>
          <w:b/>
          <w:u w:val="single"/>
        </w:rPr>
        <w:t xml:space="preserve">217100</w:t>
      </w:r>
    </w:p>
    <w:p>
      <w:r>
        <w:t xml:space="preserve">@Marcozanni86 @lopiccolocri täsmälleen, ja voin lähettää sinulle Marazzitin videon, jossa hän sanoo, että maahanmuuttajat ovat toimivia kilpailukyvyn kannalta.</w:t>
      </w:r>
    </w:p>
    <w:p>
      <w:r>
        <w:rPr>
          <w:b/>
          <w:u w:val="single"/>
        </w:rPr>
        <w:t xml:space="preserve">217101</w:t>
      </w:r>
    </w:p>
    <w:p>
      <w:r>
        <w:t xml:space="preserve">Minäkin näen vihaisten italialaisten laumoja vaeltelemassa aseistettuina pakolaisia metsästämässä (tai pakenijoita etsimässä?) https://t.co/MlMVLTDmdJ https://t.co/MlMVLTDmdJ</w:t>
      </w:r>
    </w:p>
    <w:p>
      <w:r>
        <w:rPr>
          <w:b/>
          <w:u w:val="single"/>
        </w:rPr>
        <w:t xml:space="preserve">217102</w:t>
      </w:r>
    </w:p>
    <w:p>
      <w:r>
        <w:t xml:space="preserve">Gobbi Bernissä riehumassa: "Kansan tahdon pettäminen massamaahanmuuton suhteen" https://t.co/vGxpxIqqOK #LiberaTV</w:t>
      </w:r>
    </w:p>
    <w:p>
      <w:r>
        <w:rPr>
          <w:b/>
          <w:u w:val="single"/>
        </w:rPr>
        <w:t xml:space="preserve">217103</w:t>
      </w:r>
    </w:p>
    <w:p>
      <w:r>
        <w:t xml:space="preserve">Kaksi ulkomaalaista Milanon Naviglilla. #wehavemanydreams @paolaturci #capolavoro https://t.co/7X47H4Czmp https://t.co/7X47H4Czmp</w:t>
      </w:r>
    </w:p>
    <w:p>
      <w:r>
        <w:rPr>
          <w:b/>
          <w:u w:val="single"/>
        </w:rPr>
        <w:t xml:space="preserve">217104</w:t>
      </w:r>
    </w:p>
    <w:p>
      <w:r>
        <w:t xml:space="preserve">"Kyllä vastaanotolle", Milan kuten Barcelona: Virzì ja Bonino myös suuressa maahanmuuttajien marssissa https://t.co/qgib1h3eKe</w:t>
      </w:r>
    </w:p>
    <w:p>
      <w:r>
        <w:rPr>
          <w:b/>
          <w:u w:val="single"/>
        </w:rPr>
        <w:t xml:space="preserve">217105</w:t>
      </w:r>
    </w:p>
    <w:p>
      <w:r>
        <w:t xml:space="preserve">#Hyväksyttiin #Minniti-laki #maahanmuutosta. Tämä on @MetroNewsItalia #avaus Myös #sivulla #nuoret ja #alkoholi https://t.co/7WadNVLaw8</w:t>
      </w:r>
    </w:p>
    <w:p>
      <w:r>
        <w:rPr>
          <w:b/>
          <w:u w:val="single"/>
        </w:rPr>
        <w:t xml:space="preserve">217106</w:t>
      </w:r>
    </w:p>
    <w:p>
      <w:r>
        <w:t xml:space="preserve">@vincenz28229166 kirkon..hallituksen..ja liike-elämän..maahanmuutto tekee enemmän kuin huumeet...</w:t>
      </w:r>
    </w:p>
    <w:p>
      <w:r>
        <w:rPr>
          <w:b/>
          <w:u w:val="single"/>
        </w:rPr>
        <w:t xml:space="preserve">217107</w:t>
      </w:r>
    </w:p>
    <w:p>
      <w:r>
        <w:t xml:space="preserve">Sciancan uusin kirja sisältää varoituksen: näin maahanmuutto tuhoaa identiteetin - Secolo d'Italia... https://t.co/zFpFjVocTM</w:t>
      </w:r>
    </w:p>
    <w:p>
      <w:r>
        <w:rPr>
          <w:b/>
          <w:u w:val="single"/>
        </w:rPr>
        <w:t xml:space="preserve">217108</w:t>
      </w:r>
    </w:p>
    <w:p>
      <w:r>
        <w:t xml:space="preserve">Maahanmuuttajien vastaanotto, Eliantonio (FdI-AN): "Pysäyttäkää maahanmuuttajien liiketoiminnan kasvu" https://t.co/SzzCDDpszx https://t.co/SzzCDDpszx</w:t>
      </w:r>
    </w:p>
    <w:p>
      <w:r>
        <w:rPr>
          <w:b/>
          <w:u w:val="single"/>
        </w:rPr>
        <w:t xml:space="preserve">217109</w:t>
      </w:r>
    </w:p>
    <w:p>
      <w:r>
        <w:t xml:space="preserve">EU:n maahanmuuttajasuunnitelma. "Libya tekee hylkäämiset" https://t.co/fDXJfvLicj</w:t>
      </w:r>
    </w:p>
    <w:p>
      <w:r>
        <w:rPr>
          <w:b/>
          <w:u w:val="single"/>
        </w:rPr>
        <w:t xml:space="preserve">217110</w:t>
      </w:r>
    </w:p>
    <w:p>
      <w:r>
        <w:t xml:space="preserve">Keitä ovat kolmannen sukupolven ulkomaalaiset? Iva Petrusic, 20, kertoo tarinansa @KatyRomy mikrofonissa #Chvote https://t.co/dm1Y0iz8ET https://t.co/ORkp03zzi6</w:t>
      </w:r>
    </w:p>
    <w:p>
      <w:r>
        <w:rPr>
          <w:b/>
          <w:u w:val="single"/>
        </w:rPr>
        <w:t xml:space="preserve">217111</w:t>
      </w:r>
    </w:p>
    <w:p>
      <w:r>
        <w:t xml:space="preserve">Cagliari, rasismia koulussa: erilliset vessat maahanmuuttajaoppilaille: Mutta tapaus on ohi #sardinia https://t.co/wC6LyzwVtq</w:t>
      </w:r>
    </w:p>
    <w:p>
      <w:r>
        <w:rPr>
          <w:b/>
          <w:u w:val="single"/>
        </w:rPr>
        <w:t xml:space="preserve">217112</w:t>
      </w:r>
    </w:p>
    <w:p>
      <w:r>
        <w:t xml:space="preserve">Lisää #polemiikkia #maahanmuuttajista... https://t.co/4uTGTRXXje https://t.co/4uTGTRXXje</w:t>
      </w:r>
    </w:p>
    <w:p>
      <w:r>
        <w:rPr>
          <w:b/>
          <w:u w:val="single"/>
        </w:rPr>
        <w:t xml:space="preserve">217113</w:t>
      </w:r>
    </w:p>
    <w:p>
      <w:r>
        <w:t xml:space="preserve">Agadezissa sijaitsee Italian avaama Afrikan suurin siirtolaisten lajittelukeskus</w:t>
        <w:br/>
        <w:t xml:space="preserve">https://t.co/0gYudryMPH https://t.co/0gYudryMPH</w:t>
      </w:r>
    </w:p>
    <w:p>
      <w:r>
        <w:rPr>
          <w:b/>
          <w:u w:val="single"/>
        </w:rPr>
        <w:t xml:space="preserve">217114</w:t>
      </w:r>
    </w:p>
    <w:p>
      <w:r>
        <w:t xml:space="preserve">Italialaisperhe häädettiin tekemään tilaa ulkomaalaisille: Forza Nuova... https://t.co/O1TX98TzaZ...</w:t>
      </w:r>
    </w:p>
    <w:p>
      <w:r>
        <w:rPr>
          <w:b/>
          <w:u w:val="single"/>
        </w:rPr>
        <w:t xml:space="preserve">217115</w:t>
      </w:r>
    </w:p>
    <w:p>
      <w:r>
        <w:t xml:space="preserve">@MarcelloFoa maahanmuuttopolitiikasta. Päästäkää sisään esimerkiksi vain ne, joilla on työpaikka. Mutta tämä sääntö koskee kaikkia maita kaikissa</w:t>
      </w:r>
    </w:p>
    <w:p>
      <w:r>
        <w:rPr>
          <w:b/>
          <w:u w:val="single"/>
        </w:rPr>
        <w:t xml:space="preserve">217116</w:t>
      </w:r>
    </w:p>
    <w:p>
      <w:r>
        <w:t xml:space="preserve">@Pontifex_en kytkekää Vatikaanin radion antennit pois päältä, jotta Bergoglio voi laskea, kuinka monta siirtolaista tulee niille alueille yksissä tuumin.</w:t>
      </w:r>
    </w:p>
    <w:p>
      <w:r>
        <w:rPr>
          <w:b/>
          <w:u w:val="single"/>
        </w:rPr>
        <w:t xml:space="preserve">217117</w:t>
      </w:r>
    </w:p>
    <w:p>
      <w:r>
        <w:t xml:space="preserve">VoxNews: Faktahuijaus "Rigopianossa kaivautuvista pakolaisista": Huijauksesta niin sanotuista pakolaisista, jotka... https://t.co/aKdXJ0LdUQ</w:t>
      </w:r>
    </w:p>
    <w:p>
      <w:r>
        <w:rPr>
          <w:b/>
          <w:u w:val="single"/>
        </w:rPr>
        <w:t xml:space="preserve">217118</w:t>
      </w:r>
    </w:p>
    <w:p>
      <w:r>
        <w:t xml:space="preserve">Yhdysvallat, ei anna maahanmuuttokieltoa: Trump erottaa oikeusministerin (In Terris) https://t.co/dyrA9s5S7z https://t.co/oau4AcCrMF https://t.co/oau4AcCrMF</w:t>
      </w:r>
    </w:p>
    <w:p>
      <w:r>
        <w:rPr>
          <w:b/>
          <w:u w:val="single"/>
        </w:rPr>
        <w:t xml:space="preserve">217119</w:t>
      </w:r>
    </w:p>
    <w:p>
      <w:r>
        <w:t xml:space="preserve">Hän on siis intiaanien puolella, mutta myös #Trumpin kanssa, joka polveutuu maahanmuuttajista ja ajaa nyt putkilinjoja intiaanireservaattien läpi? Paranna hänet. https://t.co/nriv8QSUbX</w:t>
      </w:r>
    </w:p>
    <w:p>
      <w:r>
        <w:rPr>
          <w:b/>
          <w:u w:val="single"/>
        </w:rPr>
        <w:t xml:space="preserve">217120</w:t>
      </w:r>
    </w:p>
    <w:p>
      <w:r>
        <w:t xml:space="preserve">@Erriders tarpeeksi ING. Hallituksen tehtävänä on avata hotspotit Libyassa ja lennättää pakolaiset Italiaan. Pelastaa ihmishenkiä. Käyttäkää heidän rahojaan täällä, ei X-salakuljettajien...</w:t>
      </w:r>
    </w:p>
    <w:p>
      <w:r>
        <w:rPr>
          <w:b/>
          <w:u w:val="single"/>
        </w:rPr>
        <w:t xml:space="preserve">217121</w:t>
      </w:r>
    </w:p>
    <w:p>
      <w:r>
        <w:t xml:space="preserve">@annagrossi3 ah kyllä, ne kuuluisat maahanmuuttajat, jotka pakottavat italialaiset asiakkaat kaduilla harrastamaan seksiä heidän kanssaan. Kurjat!</w:t>
      </w:r>
    </w:p>
    <w:p>
      <w:r>
        <w:rPr>
          <w:b/>
          <w:u w:val="single"/>
        </w:rPr>
        <w:t xml:space="preserve">217122</w:t>
      </w:r>
    </w:p>
    <w:p>
      <w:r>
        <w:t xml:space="preserve">Italiaan jätettyjen maahanmuuttajaparkojen pingottaminen on inhimillisesti katsoen epärehellistä. Kuten saada ihmiset uskomaan, että he ovat saapuneet salaa. Tekopyhät.</w:t>
      </w:r>
    </w:p>
    <w:p>
      <w:r>
        <w:rPr>
          <w:b/>
          <w:u w:val="single"/>
        </w:rPr>
        <w:t xml:space="preserve">217123</w:t>
      </w:r>
    </w:p>
    <w:p>
      <w:r>
        <w:t xml:space="preserve">Uudelleenjako? 97% siirtolaisista jää Italiaan #RenziNotCountNothing https://t.co/BhZyqHUQa4 via @beppe_grillo #IoDicoNo #IoVotoNO</w:t>
      </w:r>
    </w:p>
    <w:p>
      <w:r>
        <w:rPr>
          <w:b/>
          <w:u w:val="single"/>
        </w:rPr>
        <w:t xml:space="preserve">217124</w:t>
      </w:r>
    </w:p>
    <w:p>
      <w:r>
        <w:t xml:space="preserve">@agorarai Luulen, että meille käy kuten Yhdysvalloille, Ranskalle ja Belgialle, joissa nämä maahanmuuttajat ryhtyvät taistelemaan niitä vastaan, jotka ottivat heidät vastaan.</w:t>
      </w:r>
    </w:p>
    <w:p>
      <w:r>
        <w:rPr>
          <w:b/>
          <w:u w:val="single"/>
        </w:rPr>
        <w:t xml:space="preserve">217125</w:t>
      </w:r>
    </w:p>
    <w:p>
      <w:r>
        <w:t xml:space="preserve">Jopa sakaali häpeäisi kampanjoida samaan aikaan maanjäristyksen uhrien ja maahanmuuttajien iholla.</w:t>
        <w:br/>
        <w:t xml:space="preserve"> #Salvini</w:t>
      </w:r>
    </w:p>
    <w:p>
      <w:r>
        <w:rPr>
          <w:b/>
          <w:u w:val="single"/>
        </w:rPr>
        <w:t xml:space="preserve">217126</w:t>
      </w:r>
    </w:p>
    <w:p>
      <w:r>
        <w:t xml:space="preserve">@1MattInFamiglia @BotteriGiovanna puhua ja sanoa, että olemme kaikki maahanmuuttajien lapsia kyllä se on totta, mutta me maahanmuuttajat eivät mene miehittää</w:t>
      </w:r>
    </w:p>
    <w:p>
      <w:r>
        <w:rPr>
          <w:b/>
          <w:u w:val="single"/>
        </w:rPr>
        <w:t xml:space="preserve">217127</w:t>
      </w:r>
    </w:p>
    <w:p>
      <w:r>
        <w:t xml:space="preserve">@valdom70 mutta mitä vittua maahanmuuttajilla on nyt tekemistä asian kanssa? Nyt ne menevät kuin suola ne ovat kaikessa @kidstu</w:t>
      </w:r>
    </w:p>
    <w:p>
      <w:r>
        <w:rPr>
          <w:b/>
          <w:u w:val="single"/>
        </w:rPr>
        <w:t xml:space="preserve">217128</w:t>
      </w:r>
    </w:p>
    <w:p>
      <w:r>
        <w:t xml:space="preserve">Rooma maahanmuuttajille avoimena kaupunkina on nähtävissä.Käykää vain kiertämässä kaupunkia, ei vain taloja.Roomalaisille milloin @virginiaraggi ?</w:t>
      </w:r>
    </w:p>
    <w:p>
      <w:r>
        <w:rPr>
          <w:b/>
          <w:u w:val="single"/>
        </w:rPr>
        <w:t xml:space="preserve">217129</w:t>
      </w:r>
    </w:p>
    <w:p>
      <w:r>
        <w:t xml:space="preserve">Trump: Meksikolaistyttö kuvasi isän pidätyksen itkuisena #ansa</w:t>
        <w:br/>
        <w:t xml:space="preserve">Maahanmuuton torjunta ilman inhimillisyyttä on barbariaa</w:t>
      </w:r>
    </w:p>
    <w:p>
      <w:r>
        <w:rPr>
          <w:b/>
          <w:u w:val="single"/>
        </w:rPr>
        <w:t xml:space="preserve">217130</w:t>
      </w:r>
    </w:p>
    <w:p>
      <w:r>
        <w:t xml:space="preserve">Jopa #PoggioImperiale avaa ovensa maahanmuuttajille https://t.co/sWa8BOnnpc</w:t>
      </w:r>
    </w:p>
    <w:p>
      <w:r>
        <w:rPr>
          <w:b/>
          <w:u w:val="single"/>
        </w:rPr>
        <w:t xml:space="preserve">217131</w:t>
      </w:r>
    </w:p>
    <w:p>
      <w:r>
        <w:t xml:space="preserve">Bello Figo UHKAISEE Italiaa: "En ole pakolainen, minua tukee... https://t.co/wgZx2MtjX3</w:t>
      </w:r>
    </w:p>
    <w:p>
      <w:r>
        <w:rPr>
          <w:b/>
          <w:u w:val="single"/>
        </w:rPr>
        <w:t xml:space="preserve">217132</w:t>
      </w:r>
    </w:p>
    <w:p>
      <w:r>
        <w:t xml:space="preserve">#Prato #Uutiset #Toscana post: "Caritaksen puoleen kääntyvien ulkomaalaisten määrä on vähentynyt, mutta heitä on silti kaksi kertaa enemmän kuin... https://t.co/A9k7D1qbe7...</w:t>
      </w:r>
    </w:p>
    <w:p>
      <w:r>
        <w:rPr>
          <w:b/>
          <w:u w:val="single"/>
        </w:rPr>
        <w:t xml:space="preserve">217133</w:t>
      </w:r>
    </w:p>
    <w:p>
      <w:r>
        <w:t xml:space="preserve">#teatteri #minor #msna #migrantti #tarinat, Di Domenico: "Toin Enaiatollahin elämän näyttämölle" https://t.co/vFNCJSmTVH via @Immezcla</w:t>
      </w:r>
    </w:p>
    <w:p>
      <w:r>
        <w:rPr>
          <w:b/>
          <w:u w:val="single"/>
        </w:rPr>
        <w:t xml:space="preserve">217134</w:t>
      </w:r>
    </w:p>
    <w:p>
      <w:r>
        <w:t xml:space="preserve">Kaikki valmiina näyttelyyn "Mosaiikki kulttuurien siltana".</w:t>
        <w:br/>
        <w:br/>
        <w:t xml:space="preserve"> Bravo kaikille maahanmuuttajaystävillemme, jotka... https://t.co/3eONatnLNH</w:t>
      </w:r>
    </w:p>
    <w:p>
      <w:r>
        <w:rPr>
          <w:b/>
          <w:u w:val="single"/>
        </w:rPr>
        <w:t xml:space="preserve">217135</w:t>
      </w:r>
    </w:p>
    <w:p>
      <w:r>
        <w:t xml:space="preserve">#Joulu #USA:ssa? Maahanmuuttovirasto pyytää nyt myös henkilökohtaisia #sosiaalisia tilejä - https://t.co/rKNqiwhfKB via @macitynet https://t.co/fBxRiKro27</w:t>
      </w:r>
    </w:p>
    <w:p>
      <w:r>
        <w:rPr>
          <w:b/>
          <w:u w:val="single"/>
        </w:rPr>
        <w:t xml:space="preserve">217136</w:t>
      </w:r>
    </w:p>
    <w:p>
      <w:r>
        <w:t xml:space="preserve">#Sawiris-suunnitelma #maahanmuuttajia varten: Näin luon työpaikkoja myös lucanilaisille https://t.co/yG7kxraWtv #quotidianoweb</w:t>
      </w:r>
    </w:p>
    <w:p>
      <w:r>
        <w:rPr>
          <w:b/>
          <w:u w:val="single"/>
        </w:rPr>
        <w:t xml:space="preserve">217137</w:t>
      </w:r>
    </w:p>
    <w:p>
      <w:r>
        <w:t xml:space="preserve">Dublinin sääntelyn uudistus? 144 000 siirtolaista on vangittuna Italiassa https://t.co/xcbGIiy362</w:t>
      </w:r>
    </w:p>
    <w:p>
      <w:r>
        <w:rPr>
          <w:b/>
          <w:u w:val="single"/>
        </w:rPr>
        <w:t xml:space="preserve">217138</w:t>
      </w:r>
    </w:p>
    <w:p>
      <w:r>
        <w:t xml:space="preserve">Huomenna alamme sulkea rajoja ja lähettää maahanmuuttajia Itävaltaan.</w:t>
        <w:br/>
        <w:t xml:space="preserve"> ITALIAN VIHOLLISET PELKÄÄVÄT.</w:t>
        <w:br/>
        <w:t xml:space="preserve"> @AbbizziFanclub #IoStoConRiny</w:t>
      </w:r>
    </w:p>
    <w:p>
      <w:r>
        <w:rPr>
          <w:b/>
          <w:u w:val="single"/>
        </w:rPr>
        <w:t xml:space="preserve">217139</w:t>
      </w:r>
    </w:p>
    <w:p>
      <w:r>
        <w:t xml:space="preserve">#Abortti, #maahanmuuttajat ja #poliisiväkivalta: YK huijaa Italiaa, @ilmanifesto https://t.co/rSZDl2XhGY #oikeudet @8x1000Valdese https://t.co/qOY53VOkge</w:t>
      </w:r>
    </w:p>
    <w:p>
      <w:r>
        <w:rPr>
          <w:b/>
          <w:u w:val="single"/>
        </w:rPr>
        <w:t xml:space="preserve">217140</w:t>
      </w:r>
    </w:p>
    <w:p>
      <w:r>
        <w:t xml:space="preserve">@tantosec62 @Bierbrauer53 pahoillani, että et ole saanut tietoa ulkomaalaisille tarkoitetusta m5s-ohjelmasta, suosittelen sinua lukemaan sen, kiitos.</w:t>
      </w:r>
    </w:p>
    <w:p>
      <w:r>
        <w:rPr>
          <w:b/>
          <w:u w:val="single"/>
        </w:rPr>
        <w:t xml:space="preserve">217141</w:t>
      </w:r>
    </w:p>
    <w:p>
      <w:r>
        <w:t xml:space="preserve">Meidän kauppamme sulkeutuvat, ulkomaalaiset avautuvat Meidän kauppamme sulkeutuvat, ulkomaalaiset avautuvat Rooma - https://t.co/oakgugW4NF #talous</w:t>
      </w:r>
    </w:p>
    <w:p>
      <w:r>
        <w:rPr>
          <w:b/>
          <w:u w:val="single"/>
        </w:rPr>
        <w:t xml:space="preserve">217142</w:t>
      </w:r>
    </w:p>
    <w:p>
      <w:r>
        <w:t xml:space="preserve">@QuintaColonnaTv @emontino pormestari ystävällisesti painu vittuun. Siirtolaiset pois Italiasta</w:t>
      </w:r>
    </w:p>
    <w:p>
      <w:r>
        <w:rPr>
          <w:b/>
          <w:u w:val="single"/>
        </w:rPr>
        <w:t xml:space="preserve">217143</w:t>
      </w:r>
    </w:p>
    <w:p>
      <w:r>
        <w:t xml:space="preserve">#Meidän puoleltamme Rabbi kuten kaikki sx kiistää todisteet, sanoo, että maahanmuuttajat eivät aiheuta ongelmia italialaisille, meidän on toivotettava tervetulleeksi lisää😡</w:t>
      </w:r>
    </w:p>
    <w:p>
      <w:r>
        <w:rPr>
          <w:b/>
          <w:u w:val="single"/>
        </w:rPr>
        <w:t xml:space="preserve">217144</w:t>
      </w:r>
    </w:p>
    <w:p>
      <w:r>
        <w:t xml:space="preserve">CAGLIARI Siirtolaiset Cagliariin: Norjalaisalus ohjattiin Palermoon: 1 096 pakolaista kauppa-aluksella... https://t.co/J43hhlSii9</w:t>
      </w:r>
    </w:p>
    <w:p>
      <w:r>
        <w:rPr>
          <w:b/>
          <w:u w:val="single"/>
        </w:rPr>
        <w:t xml:space="preserve">217145</w:t>
      </w:r>
    </w:p>
    <w:p>
      <w:r>
        <w:t xml:space="preserve">Pelkästään se, että tiedotusvälineemme kutsuvat "maahanmuuttajia" "laittomiksi maahanmuuttajiksi", osoittaa, kuinka pahantahtoisia he ovat.</w:t>
        <w:br/>
        <w:t xml:space="preserve"> #agorarai</w:t>
      </w:r>
    </w:p>
    <w:p>
      <w:r>
        <w:rPr>
          <w:b/>
          <w:u w:val="single"/>
        </w:rPr>
        <w:t xml:space="preserve">217146</w:t>
      </w:r>
    </w:p>
    <w:p>
      <w:r>
        <w:t xml:space="preserve">"Kiitos 16 pakolaisesta pienessä keskuksessamme...". - Tusciaweb.eu https://t.co/dDrjaAqhGB</w:t>
      </w:r>
    </w:p>
    <w:p>
      <w:r>
        <w:rPr>
          <w:b/>
          <w:u w:val="single"/>
        </w:rPr>
        <w:t xml:space="preserve">217147</w:t>
      </w:r>
    </w:p>
    <w:p>
      <w:r>
        <w:t xml:space="preserve">#veracococucci Mediglian maahanmuuttajaneuvoston komission ylimääräinen kokous https://t.co/i0GOYyKV2X</w:t>
      </w:r>
    </w:p>
    <w:p>
      <w:r>
        <w:rPr>
          <w:b/>
          <w:u w:val="single"/>
        </w:rPr>
        <w:t xml:space="preserve">217148</w:t>
      </w:r>
    </w:p>
    <w:p>
      <w:r>
        <w:t xml:space="preserve">Euroopan unionin tuomioistuimen julkisasiamies: humanitaariset viisumit Syyrian pakolaisille ovat velvollisuus, eivät myönnytys. https://t.co/hN1TrMeqXX</w:t>
      </w:r>
    </w:p>
    <w:p>
      <w:r>
        <w:rPr>
          <w:b/>
          <w:u w:val="single"/>
        </w:rPr>
        <w:t xml:space="preserve">217149</w:t>
      </w:r>
    </w:p>
    <w:p>
      <w:r>
        <w:t xml:space="preserve">Vertailun tekeminen Jeesus...maahanmuuttajat...obrobrio...(ei koskaan mitään isää..haastettu kuten hän..julisteilla) #MovimentOnesti #NonRobes #IOHoVotoNO https://t.co/1r5F1UUdau</w:t>
      </w:r>
    </w:p>
    <w:p>
      <w:r>
        <w:rPr>
          <w:b/>
          <w:u w:val="single"/>
        </w:rPr>
        <w:t xml:space="preserve">217150</w:t>
      </w:r>
    </w:p>
    <w:p>
      <w:r>
        <w:t xml:space="preserve">Milano. Operaatio maahanmuuttajien salakuljetusta vastaan, syyttäjä: "40 ihmistä ahtautui pakettiautoon" https://t.co/KbkRYFVI0p https://t.co/1ub07C0Z27</w:t>
      </w:r>
    </w:p>
    <w:p>
      <w:r>
        <w:rPr>
          <w:b/>
          <w:u w:val="single"/>
        </w:rPr>
        <w:t xml:space="preserve">217151</w:t>
      </w:r>
    </w:p>
    <w:p>
      <w:r>
        <w:t xml:space="preserve">Maahanmuuttajien vastaanottokeskus, työt käynnissä entisellä messualueella https://t.co/HRTXwCmBYP</w:t>
      </w:r>
    </w:p>
    <w:p>
      <w:r>
        <w:rPr>
          <w:b/>
          <w:u w:val="single"/>
        </w:rPr>
        <w:t xml:space="preserve">217152</w:t>
      </w:r>
    </w:p>
    <w:p>
      <w:r>
        <w:t xml:space="preserve">@YouTube Halusin korjata tämän koskettavan kappaleen</w:t>
        <w:br/>
        <w:t xml:space="preserve">omistaa sen kaikille italialaisille maahanmuuttajille, jotka lähtivät kaikkien välinpitämättömyyden keskellä!</w:t>
      </w:r>
    </w:p>
    <w:p>
      <w:r>
        <w:rPr>
          <w:b/>
          <w:u w:val="single"/>
        </w:rPr>
        <w:t xml:space="preserve">217153</w:t>
      </w:r>
    </w:p>
    <w:p>
      <w:r>
        <w:t xml:space="preserve">@utini19 Näin ei ole, taloudellinen vapaus ja siten ihmisarvo eivät ole taattuja näissä valtioissa, mukaan lukien talousmuuttajat.</w:t>
      </w:r>
    </w:p>
    <w:p>
      <w:r>
        <w:rPr>
          <w:b/>
          <w:u w:val="single"/>
        </w:rPr>
        <w:t xml:space="preserve">217154</w:t>
      </w:r>
    </w:p>
    <w:p>
      <w:r>
        <w:t xml:space="preserve">@rebaf136 maahanmuuttajat, myös.</w:t>
      </w:r>
    </w:p>
    <w:p>
      <w:r>
        <w:rPr>
          <w:b/>
          <w:u w:val="single"/>
        </w:rPr>
        <w:t xml:space="preserve">217155</w:t>
      </w:r>
    </w:p>
    <w:p>
      <w:r>
        <w:t xml:space="preserve">En ymmärrä, miksi Italia luulee tekevänsä muita paremmin maahanmuuton ja toisen sukupolven hallintaa</w:t>
        <w:br/>
        <w:br/>
        <w:t xml:space="preserve">#Pariisi</w:t>
      </w:r>
    </w:p>
    <w:p>
      <w:r>
        <w:rPr>
          <w:b/>
          <w:u w:val="single"/>
        </w:rPr>
        <w:t xml:space="preserve">217156</w:t>
      </w:r>
    </w:p>
    <w:p>
      <w:r>
        <w:t xml:space="preserve">@S_Freyr olkoon mitä mieltä tahansa, mutta UKIP:ssä emme ole muuttaneet kantaamme maahanmuuttajiin. Sama nyt. Ulkopolitiikkaa tehdään Italiassa.</w:t>
      </w:r>
    </w:p>
    <w:p>
      <w:r>
        <w:rPr>
          <w:b/>
          <w:u w:val="single"/>
        </w:rPr>
        <w:t xml:space="preserve">217157</w:t>
      </w:r>
    </w:p>
    <w:p>
      <w:r>
        <w:t xml:space="preserve">YAHOO!!! 7 uutta Maan kaltaista planeettaa löydetty!! Saatoimme löytää ratkaisun siirtolaisten siirtymiseen!!!</w:t>
      </w:r>
    </w:p>
    <w:p>
      <w:r>
        <w:rPr>
          <w:b/>
          <w:u w:val="single"/>
        </w:rPr>
        <w:t xml:space="preserve">217158</w:t>
      </w:r>
    </w:p>
    <w:p>
      <w:r>
        <w:t xml:space="preserve">#Italiassa 26,7 % #maahanmuuttajista on korkeakoulututkinnon suorittaneita, kun taas syntyperäisten italialaisten osuus on 19,1 %. https://t.co/Svj1runzsp</w:t>
      </w:r>
    </w:p>
    <w:p>
      <w:r>
        <w:rPr>
          <w:b/>
          <w:u w:val="single"/>
        </w:rPr>
        <w:t xml:space="preserve">217159</w:t>
      </w:r>
    </w:p>
    <w:p>
      <w:r>
        <w:t xml:space="preserve">@matteorenzi Siirtolaiskysymyksestä kaikki hössöttävät.</w:t>
        <w:br/>
        <w:t xml:space="preserve"> Alfano sitten täysin hyödytön, kyvytön ja kyvytön!</w:t>
      </w:r>
    </w:p>
    <w:p>
      <w:r>
        <w:rPr>
          <w:b/>
          <w:u w:val="single"/>
        </w:rPr>
        <w:t xml:space="preserve">217160</w:t>
      </w:r>
    </w:p>
    <w:p>
      <w:r>
        <w:t xml:space="preserve">Eurooppa vaatii vasta nyt Libyasta tulevan siirtolaisreitin sulkemista.Italiaa kohdellaan sellaisena kuin se on: heikkona ja merkityksettömänä valtiona... alempiarvoisena...</w:t>
      </w:r>
    </w:p>
    <w:p>
      <w:r>
        <w:rPr>
          <w:b/>
          <w:u w:val="single"/>
        </w:rPr>
        <w:t xml:space="preserve">217161</w:t>
      </w:r>
    </w:p>
    <w:p>
      <w:r>
        <w:t xml:space="preserve">[bendellavedova]: RT emmabonino: Heillä on meidän tarpeemme, toiveemme ja odotuksemme. Tarinoita (maahanmuuttaja)naisista, jotka ... https://t.co/XEEXyBcsif</w:t>
      </w:r>
    </w:p>
    <w:p>
      <w:r>
        <w:rPr>
          <w:b/>
          <w:u w:val="single"/>
        </w:rPr>
        <w:t xml:space="preserve">217162</w:t>
      </w:r>
    </w:p>
    <w:p>
      <w:r>
        <w:t xml:space="preserve">Matkan aikana hän puhuu aina siitä, kuinka hän vihaa maahanmuuttajia ja sitten päätyi rakastumaan "ulkomaalaiseen".</w:t>
      </w:r>
    </w:p>
    <w:p>
      <w:r>
        <w:rPr>
          <w:b/>
          <w:u w:val="single"/>
        </w:rPr>
        <w:t xml:space="preserve">217163</w:t>
      </w:r>
    </w:p>
    <w:p>
      <w:r>
        <w:t xml:space="preserve">(ST) "Maahanmuuttajien oikeuksia ei suojella enempää hotspot-järjestelmästä, mutta Italian ponnistelut on tunnustettava", #CaterinaChinnici @EP_Justice</w:t>
      </w:r>
    </w:p>
    <w:p>
      <w:r>
        <w:rPr>
          <w:b/>
          <w:u w:val="single"/>
        </w:rPr>
        <w:t xml:space="preserve">217164</w:t>
      </w:r>
    </w:p>
    <w:p>
      <w:r>
        <w:t xml:space="preserve">@RogerHalstedin tili ei ole tilapäisesti käytettävissä, koska se rikkoo Twitterin mediakäytäntöä. Lue lisää.</w:t>
      </w:r>
    </w:p>
    <w:p>
      <w:r>
        <w:rPr>
          <w:b/>
          <w:u w:val="single"/>
        </w:rPr>
        <w:t xml:space="preserve">217165</w:t>
      </w:r>
    </w:p>
    <w:p>
      <w:r>
        <w:t xml:space="preserve">#Meloni: "Italiaan saapuva #maahanmuuttaja maksaa meille 1225 euroa kuukaudessa" #Matrix @GiorgiaMeloni</w:t>
      </w:r>
    </w:p>
    <w:p>
      <w:r>
        <w:rPr>
          <w:b/>
          <w:u w:val="single"/>
        </w:rPr>
        <w:t xml:space="preserve">217166</w:t>
      </w:r>
    </w:p>
    <w:p>
      <w:r>
        <w:t xml:space="preserve">@repubblicait kun maahanmuuttajia saapuu kaikkialta maailmasta, ilman tuloja, ilmaisella terveydenhuollolla... on normaalia, että se maksaa valtiolle rahaa.</w:t>
      </w:r>
    </w:p>
    <w:p>
      <w:r>
        <w:rPr>
          <w:b/>
          <w:u w:val="single"/>
        </w:rPr>
        <w:t xml:space="preserve">217167</w:t>
      </w:r>
    </w:p>
    <w:p>
      <w:r>
        <w:t xml:space="preserve">VIRALLINEN: Myös koulu turvapaikanhakijoille: Besana on yhä useammin maakunnan maahanmuuton keskus... https://t.co/pYRxmqhKUs...</w:t>
      </w:r>
    </w:p>
    <w:p>
      <w:r>
        <w:rPr>
          <w:b/>
          <w:u w:val="single"/>
        </w:rPr>
        <w:t xml:space="preserve">217168</w:t>
      </w:r>
    </w:p>
    <w:p>
      <w:r>
        <w:t xml:space="preserve">Kouluun Saiemin kanssa käsi kädessä Arcore Pedibus debytoi maahanmuuttajien kanssa - ECO FROM THE CITIES https://t.co/LvlIrlKmYR</w:t>
      </w:r>
    </w:p>
    <w:p>
      <w:r>
        <w:rPr>
          <w:b/>
          <w:u w:val="single"/>
        </w:rPr>
        <w:t xml:space="preserve">217169</w:t>
      </w:r>
    </w:p>
    <w:p>
      <w:r>
        <w:t xml:space="preserve">hankkiutukaa eroon kaikista laittomista maahanmuuttajista! Mutta miten? Laitetaanko ne konttiin ja lähetetään minne?</w:t>
      </w:r>
    </w:p>
    <w:p>
      <w:r>
        <w:rPr>
          <w:b/>
          <w:u w:val="single"/>
        </w:rPr>
        <w:t xml:space="preserve">217170</w:t>
      </w:r>
    </w:p>
    <w:p>
      <w:r>
        <w:t xml:space="preserve">@JournalVicenza vapautetaan lopulta, koska "pakolainen" ... Mukavia ihmisiä meillä on ...</w:t>
      </w:r>
    </w:p>
    <w:p>
      <w:r>
        <w:rPr>
          <w:b/>
          <w:u w:val="single"/>
        </w:rPr>
        <w:t xml:space="preserve">217171</w:t>
      </w:r>
    </w:p>
    <w:p>
      <w:r>
        <w:t xml:space="preserve">Goro, 1958. Kun pakolaiset olivat heitä - AgoraVox Italia https://t.co/JfsOkKZI3R via @agoravoxitalia</w:t>
      </w:r>
    </w:p>
    <w:p>
      <w:r>
        <w:rPr>
          <w:b/>
          <w:u w:val="single"/>
        </w:rPr>
        <w:t xml:space="preserve">217172</w:t>
      </w:r>
    </w:p>
    <w:p>
      <w:r>
        <w:t xml:space="preserve">Tarvitaan sopimuksia lähtömaiden kanssa. ei ole muuta keinoa, että 2 miljardilla, joka käytetään pakolaisiin Afrikassa, saataisiin aikaan suuria asioita https://t.co/lC2E5a134r</w:t>
      </w:r>
    </w:p>
    <w:p>
      <w:r>
        <w:rPr>
          <w:b/>
          <w:u w:val="single"/>
        </w:rPr>
        <w:t xml:space="preserve">217173</w:t>
      </w:r>
    </w:p>
    <w:p>
      <w:r>
        <w:t xml:space="preserve">@battistabd @BarbaraRaval Bossi-Finin laki laillisti ulkomaalaiset, jotka olivat jo töissä... se ei maksanut heille siitä, että he eivät tehneet mitään koko päivää☹.</w:t>
      </w:r>
    </w:p>
    <w:p>
      <w:r>
        <w:rPr>
          <w:b/>
          <w:u w:val="single"/>
        </w:rPr>
        <w:t xml:space="preserve">217174</w:t>
      </w:r>
    </w:p>
    <w:p>
      <w:r>
        <w:t xml:space="preserve">Tänään on #maahanmuuttajien päivä. Tässä muutamia tarinoita. Tuolla on meidänkin! https://t.co/Qui03uCJUu</w:t>
      </w:r>
    </w:p>
    <w:p>
      <w:r>
        <w:rPr>
          <w:b/>
          <w:u w:val="single"/>
        </w:rPr>
        <w:t xml:space="preserve">217175</w:t>
      </w:r>
    </w:p>
    <w:p>
      <w:r>
        <w:t xml:space="preserve">Humanitaariset käytävät: uusi pakolaisryhmä Syyriasta Italiaan: #LiberoReporter https://t.co/vbk8mPWkSA</w:t>
      </w:r>
    </w:p>
    <w:p>
      <w:r>
        <w:rPr>
          <w:b/>
          <w:u w:val="single"/>
        </w:rPr>
        <w:t xml:space="preserve">217176</w:t>
      </w:r>
    </w:p>
    <w:p>
      <w:r>
        <w:t xml:space="preserve">#Renzin kiertokirje kouluille: "Puhu hyvää #maahanmuuttamisesta"</w:t>
        <w:br/>
        <w:br/>
        <w:t xml:space="preserve">Hän kohdistuu nuoriin, joiden tulevaisuuden hän vie. https://t.co/gcNlQUAb6t</w:t>
      </w:r>
    </w:p>
    <w:p>
      <w:r>
        <w:rPr>
          <w:b/>
          <w:u w:val="single"/>
        </w:rPr>
        <w:t xml:space="preserve">217177</w:t>
      </w:r>
    </w:p>
    <w:p>
      <w:r>
        <w:t xml:space="preserve">@valy_s mutta myös Euroopan yhdysvaltojen puolesta, uusien pakotteiden puolesta Venäjälle, maahanmuuttovastainen, CETA-myönteinen, maahanmuuttomyönteinen.</w:t>
      </w:r>
    </w:p>
    <w:p>
      <w:r>
        <w:rPr>
          <w:b/>
          <w:u w:val="single"/>
        </w:rPr>
        <w:t xml:space="preserve">217178</w:t>
      </w:r>
    </w:p>
    <w:p>
      <w:r>
        <w:t xml:space="preserve">Maahanmuuttajat: humanitaariset käytävät antavat pakolaisille tulevaisuuden - Sant'Egidio, Italiaan tuodaan 1500 ihmistä https://t.co/HokinZjNgs</w:t>
      </w:r>
    </w:p>
    <w:p>
      <w:r>
        <w:rPr>
          <w:b/>
          <w:u w:val="single"/>
        </w:rPr>
        <w:t xml:space="preserve">217179</w:t>
      </w:r>
    </w:p>
    <w:p>
      <w:r>
        <w:t xml:space="preserve">Opiskelijat opettavat maahanmuuttajille Välimeren ruoanlaiton salaisuuksia, näin integraatiota rakennetaan @ACLI_Roma @GiobertiRoma https://t.co/EI2n56Ij9o</w:t>
      </w:r>
    </w:p>
    <w:p>
      <w:r>
        <w:rPr>
          <w:b/>
          <w:u w:val="single"/>
        </w:rPr>
        <w:t xml:space="preserve">217180</w:t>
      </w:r>
    </w:p>
    <w:p>
      <w:r>
        <w:t xml:space="preserve">#salvini ... ja olet oikeassa, niitä on paljon, liian paljon... kaikkialla...!!!! #maahanmuutto #massat jopa Brasiliassa https://t.co/xgTxjoOZWv</w:t>
      </w:r>
    </w:p>
    <w:p>
      <w:r>
        <w:rPr>
          <w:b/>
          <w:u w:val="single"/>
        </w:rPr>
        <w:t xml:space="preserve">217181</w:t>
      </w:r>
    </w:p>
    <w:p>
      <w:r>
        <w:t xml:space="preserve">@GiovanniBFucini @Togg_ ei halunnut pakolaisia, heitä ei haluta toivottaa tervetulleiksi, ja on väärin pakottaa heitä. Eivätkä he ole ainoita!</w:t>
      </w:r>
    </w:p>
    <w:p>
      <w:r>
        <w:rPr>
          <w:b/>
          <w:u w:val="single"/>
        </w:rPr>
        <w:t xml:space="preserve">217182</w:t>
      </w:r>
    </w:p>
    <w:p>
      <w:r>
        <w:t xml:space="preserve">Joten mitä M5s odottaa, että suuttuu ja ottaa rohkeasti kantaa maahanmuuttoon @Mov5Stelle ??????</w:t>
        <w:br/>
        <w:t xml:space="preserve"> @beppe_grillo https://t.co/DrTZ5kWIFa</w:t>
      </w:r>
    </w:p>
    <w:p>
      <w:r>
        <w:rPr>
          <w:b/>
          <w:u w:val="single"/>
        </w:rPr>
        <w:t xml:space="preserve">217183</w:t>
      </w:r>
    </w:p>
    <w:p>
      <w:r>
        <w:t xml:space="preserve">#ermalmeta:' me kaikki olemme #migrantteja, koska muutamme elämässämme päivästä toiseen' Sanaton!</w:t>
      </w:r>
    </w:p>
    <w:p>
      <w:r>
        <w:rPr>
          <w:b/>
          <w:u w:val="single"/>
        </w:rPr>
        <w:t xml:space="preserve">217184</w:t>
      </w:r>
    </w:p>
    <w:p>
      <w:r>
        <w:t xml:space="preserve">MARCHE.</w:t>
        <w:t xml:space="preserve">#Aid for L2 Italian kielen koulutushankkeisiin ulkomaalaisille oppilaille, jotka eivät ole syntyneet Italiassa</w:t>
        <w:br/>
        <w:t xml:space="preserve">https://t.co/BygFxwCECq</w:t>
      </w:r>
    </w:p>
    <w:p>
      <w:r>
        <w:rPr>
          <w:b/>
          <w:u w:val="single"/>
        </w:rPr>
        <w:t xml:space="preserve">217185</w:t>
      </w:r>
    </w:p>
    <w:p>
      <w:r>
        <w:t xml:space="preserve">On häpeällistä, että turkkilaisia pakolaisia vangitaan leireille eri puolilla maailmaa Amerikassa Australiassa Euroopassa.</w:t>
      </w:r>
    </w:p>
    <w:p>
      <w:r>
        <w:rPr>
          <w:b/>
          <w:u w:val="single"/>
        </w:rPr>
        <w:t xml:space="preserve">217186</w:t>
      </w:r>
    </w:p>
    <w:p>
      <w:r>
        <w:t xml:space="preserve">Etusivu Eurooppa EU. Moscovici. Populistinen uhka Italiassa. Ok joustavuutta maahanmuuttajille (CittaCorriere) https://t.co/X7rnfgipet https://t.co/1tFXW30N4K https://t.co/1tFXW30N4K</w:t>
      </w:r>
    </w:p>
    <w:p>
      <w:r>
        <w:rPr>
          <w:b/>
          <w:u w:val="single"/>
        </w:rPr>
        <w:t xml:space="preserve">217187</w:t>
      </w:r>
    </w:p>
    <w:p>
      <w:r>
        <w:t xml:space="preserve">2400 maahanmuuttajaa Rooman provinssin eteläosassa, Verdolino huolissaan: "vetoomus pormestareille vapautuksen pyytämiseksi" https://t.co/JhBNBR4vht</w:t>
      </w:r>
    </w:p>
    <w:p>
      <w:r>
        <w:rPr>
          <w:b/>
          <w:u w:val="single"/>
        </w:rPr>
        <w:t xml:space="preserve">217188</w:t>
      </w:r>
    </w:p>
    <w:p>
      <w:r>
        <w:t xml:space="preserve">Curiosity Sanremo.</w:t>
        <w:br/>
        <w:t xml:space="preserve"> Tiesitkö, että on myös ulkomaalaisia vieraita, jotka eivät ole homoja? #sanremo2017</w:t>
      </w:r>
    </w:p>
    <w:p>
      <w:r>
        <w:rPr>
          <w:b/>
          <w:u w:val="single"/>
        </w:rPr>
        <w:t xml:space="preserve">217189</w:t>
      </w:r>
    </w:p>
    <w:p>
      <w:r>
        <w:t xml:space="preserve">Entä kaikki ne rahat, jotka maahanmuuttajat lähettävät takaisin kotimaihinsa? Entä hyvinvointi, josta valtaosa heistä nauttii???? Onko se ilmainen?</w:t>
      </w:r>
    </w:p>
    <w:p>
      <w:r>
        <w:rPr>
          <w:b/>
          <w:u w:val="single"/>
        </w:rPr>
        <w:t xml:space="preserve">217190</w:t>
      </w:r>
    </w:p>
    <w:p>
      <w:r>
        <w:t xml:space="preserve">Ennen kaikkea täällä näen italian kielen pakenevan maasta... maahanmuuttajat osaavat italiaa paremmin kuin he itse. @dersuchende24 asiakkaasi https://t.co/du1BXnwIVm</w:t>
      </w:r>
    </w:p>
    <w:p>
      <w:r>
        <w:rPr>
          <w:b/>
          <w:u w:val="single"/>
        </w:rPr>
        <w:t xml:space="preserve">217191</w:t>
      </w:r>
    </w:p>
    <w:p>
      <w:r>
        <w:t xml:space="preserve">Jopa Euroopassa teemana on nyt "maahanmuutto maahanmuutto maahanmuutto" tässä yhteenveto viesteistämme.... https://t.co/6NuOffMYVo</w:t>
      </w:r>
    </w:p>
    <w:p>
      <w:r>
        <w:rPr>
          <w:b/>
          <w:u w:val="single"/>
        </w:rPr>
        <w:t xml:space="preserve">217192</w:t>
      </w:r>
    </w:p>
    <w:p>
      <w:r>
        <w:t xml:space="preserve">Merkel tietää kaiken, mitä Hussein O. suunnitteli Euroopalle. maahanmuutosta/invaasiosta suvereenien valtioiden tuhoamiseen, Bergoglioon! https://t.co/005sNa16Y2</w:t>
      </w:r>
    </w:p>
    <w:p>
      <w:r>
        <w:rPr>
          <w:b/>
          <w:u w:val="single"/>
        </w:rPr>
        <w:t xml:space="preserve">217193</w:t>
      </w:r>
    </w:p>
    <w:p>
      <w:r>
        <w:t xml:space="preserve">Tänään on juuri oikea päivä muistuttaa kaikkia niitä, jotka syyttävät pakolaisia ja maahanmuuttajia kaikesta pahasta, kuten juutalaiset 1900-luvulla https://t.co/5r6o9wEDXs</w:t>
      </w:r>
    </w:p>
    <w:p>
      <w:r>
        <w:rPr>
          <w:b/>
          <w:u w:val="single"/>
        </w:rPr>
        <w:t xml:space="preserve">217194</w:t>
      </w:r>
    </w:p>
    <w:p>
      <w:r>
        <w:t xml:space="preserve">Tunnen vihaa ja närkästystä siitä, miten politiikka on luovuttanut italialaiset ja ulkomaalaiset järjestäytyneen rikollisuuden käsiin. https://t.co/AtMcH4syQP https://t.co/rzJgnoJLB2</w:t>
      </w:r>
    </w:p>
    <w:p>
      <w:r>
        <w:rPr>
          <w:b/>
          <w:u w:val="single"/>
        </w:rPr>
        <w:t xml:space="preserve">217195</w:t>
      </w:r>
    </w:p>
    <w:p>
      <w:r>
        <w:t xml:space="preserve">Kansallinen maahanmuuttajien päivä, Assisin kaupungin merkki... https://t.co/1yO83qew1S</w:t>
      </w:r>
    </w:p>
    <w:p>
      <w:r>
        <w:rPr>
          <w:b/>
          <w:u w:val="single"/>
        </w:rPr>
        <w:t xml:space="preserve">217196</w:t>
      </w:r>
    </w:p>
    <w:p>
      <w:r>
        <w:t xml:space="preserve">EU rahoittaa Valko-Venäjällä toimivia CIE:itä rajalle jääneille tai Euroopan maista karkotetuille maahanmuuttajille (komission sisäinen asiakirja). https://t.co/5JODLLhIIM.</w:t>
      </w:r>
    </w:p>
    <w:p>
      <w:r>
        <w:rPr>
          <w:b/>
          <w:u w:val="single"/>
        </w:rPr>
        <w:t xml:space="preserve">217197</w:t>
      </w:r>
    </w:p>
    <w:p>
      <w:r>
        <w:t xml:space="preserve">#Trump allekirjoittaa asetuksen muurin rakentamisesta Meksikon kanssa</w:t>
        <w:br/>
        <w:t xml:space="preserve">Tästä lähtien kaikki ulkomaalaiset paitsi Bergamon muurarit ovat ei-toivottuja</w:t>
      </w:r>
    </w:p>
    <w:p>
      <w:r>
        <w:rPr>
          <w:b/>
          <w:u w:val="single"/>
        </w:rPr>
        <w:t xml:space="preserve">217198</w:t>
      </w:r>
    </w:p>
    <w:p>
      <w:r>
        <w:t xml:space="preserve">#Gorino</w:t>
        <w:br/>
        <w:t xml:space="preserve">Italiassa tarvitaan kulttuurivallankumousta, jotta ymmärrettäisiin, että massamaahanmuutto on vain taisteluareena</w:t>
      </w:r>
    </w:p>
    <w:p>
      <w:r>
        <w:rPr>
          <w:b/>
          <w:u w:val="single"/>
        </w:rPr>
        <w:t xml:space="preserve">217199</w:t>
      </w:r>
    </w:p>
    <w:p>
      <w:r>
        <w:t xml:space="preserve">Rooma, paavi tapaa pakolaisia ja ihmiskaupan uhreja San Bartolomeossa Isola https://t.co/jH5VYbZjKl via @repubblica</w:t>
      </w:r>
    </w:p>
    <w:p>
      <w:r>
        <w:rPr>
          <w:b/>
          <w:u w:val="single"/>
        </w:rPr>
        <w:t xml:space="preserve">217200</w:t>
      </w:r>
    </w:p>
    <w:p>
      <w:r>
        <w:t xml:space="preserve">#Rooma: #Massiminan kaupunginosan epätoivo, "Riittää #maahanmuuttajat</w:t>
        <w:t xml:space="preserve">"</w:t>
        <w:br/>
        <w:t xml:space="preserve"> https://t.co/FXKm4xsU2e</w:t>
      </w:r>
    </w:p>
    <w:p>
      <w:r>
        <w:rPr>
          <w:b/>
          <w:u w:val="single"/>
        </w:rPr>
        <w:t xml:space="preserve">217201</w:t>
      </w:r>
    </w:p>
    <w:p>
      <w:r>
        <w:t xml:space="preserve">Milano, pakolaiskeskuksista karkotetut pakolaiset: vastaanoton paradoksi, pakolaisaseman myötä heistä tulee... https://t.co/GyZ6vGzAgb...</w:t>
      </w:r>
    </w:p>
    <w:p>
      <w:r>
        <w:rPr>
          <w:b/>
          <w:u w:val="single"/>
        </w:rPr>
        <w:t xml:space="preserve">217202</w:t>
      </w:r>
    </w:p>
    <w:p>
      <w:r>
        <w:t xml:space="preserve">Parempi muotoilu Better Shelterissä: osallistui maahanmuuttajien hätätilanteeseen https://t.co/5qTNAnTNLQ #breakingnews #news</w:t>
      </w:r>
    </w:p>
    <w:p>
      <w:r>
        <w:rPr>
          <w:b/>
          <w:u w:val="single"/>
        </w:rPr>
        <w:t xml:space="preserve">217203</w:t>
      </w:r>
    </w:p>
    <w:p>
      <w:r>
        <w:t xml:space="preserve">Ongelma tässä on se, että olemme pudonneet maailman uskottavuudessa</w:t>
        <w:br/>
        <w:t xml:space="preserve">pakkomuuton ansiosta, joka ei pärjää pubiterveydelle https://t.co/zzUTWPDEqv</w:t>
      </w:r>
    </w:p>
    <w:p>
      <w:r>
        <w:rPr>
          <w:b/>
          <w:u w:val="single"/>
        </w:rPr>
        <w:t xml:space="preserve">217204</w:t>
      </w:r>
    </w:p>
    <w:p>
      <w:r>
        <w:t xml:space="preserve">Jos kyseessä on todellinen läpimurto, voin vain olla tyytyväinen siihen, että hallitus puuttuu laittomaan maahanmuuttoon. #Gabrielli</w:t>
      </w:r>
    </w:p>
    <w:p>
      <w:r>
        <w:rPr>
          <w:b/>
          <w:u w:val="single"/>
        </w:rPr>
        <w:t xml:space="preserve">217205</w:t>
      </w:r>
    </w:p>
    <w:p>
      <w:r>
        <w:t xml:space="preserve">#Matrix ei enää maahanmuuttajia, Afrikassa on miljoonia, kuinka monta vielä?</w:t>
      </w:r>
    </w:p>
    <w:p>
      <w:r>
        <w:rPr>
          <w:b/>
          <w:u w:val="single"/>
        </w:rPr>
        <w:t xml:space="preserve">217206</w:t>
      </w:r>
    </w:p>
    <w:p>
      <w:r>
        <w:t xml:space="preserve">#DiMartedi, mutta mitä di Maio ehdottaa työelämän köyhyyden, maahanmuuton ja kouluterveydenhuollon osalta?</w:t>
      </w:r>
    </w:p>
    <w:p>
      <w:r>
        <w:rPr>
          <w:b/>
          <w:u w:val="single"/>
        </w:rPr>
        <w:t xml:space="preserve">217207</w:t>
      </w:r>
    </w:p>
    <w:p>
      <w:r>
        <w:t xml:space="preserve">Olisi mukavaa tietää, miten kahden vuoden aikana sata tuhatta maahanmuuttajaa katosi Italiassa (ks. parlamentin tutkintavaliokunta).</w:t>
      </w:r>
    </w:p>
    <w:p>
      <w:r>
        <w:rPr>
          <w:b/>
          <w:u w:val="single"/>
        </w:rPr>
        <w:t xml:space="preserve">217208</w:t>
      </w:r>
    </w:p>
    <w:p>
      <w:r>
        <w:t xml:space="preserve">@liliana14229842 Hei Liliana. Kaupat suljetaan myös siksi, että ulkomaalaiset saavat suuria verohelpotuksia. Kiitos PD! @ganzo60</w:t>
      </w:r>
    </w:p>
    <w:p>
      <w:r>
        <w:rPr>
          <w:b/>
          <w:u w:val="single"/>
        </w:rPr>
        <w:t xml:space="preserve">217209</w:t>
      </w:r>
    </w:p>
    <w:p>
      <w:r>
        <w:t xml:space="preserve">#paavi vastaanottaa #Guinean presidentin: köyhyydestä ja maahanmuuttajista keskustellaan @acistampa by @MarcoMancio82 https://t.co/tjcoAnWwGy</w:t>
      </w:r>
    </w:p>
    <w:p>
      <w:r>
        <w:rPr>
          <w:b/>
          <w:u w:val="single"/>
        </w:rPr>
        <w:t xml:space="preserve">217210</w:t>
      </w:r>
    </w:p>
    <w:p>
      <w:r>
        <w:t xml:space="preserve">@Alcofibras77 Vielä pahempia ovat ne, jotka ylpeilevät kristillisillä juurillaan eivätkä häpeile tuottaa pakolaisia ja siirtymään joutuneita henkilöitä. Väitetyt sotaa lietsovat kristityt.</w:t>
      </w:r>
    </w:p>
    <w:p>
      <w:r>
        <w:rPr>
          <w:b/>
          <w:u w:val="single"/>
        </w:rPr>
        <w:t xml:space="preserve">217211</w:t>
      </w:r>
    </w:p>
    <w:p>
      <w:r>
        <w:t xml:space="preserve">#crocerossa: Jäljitysbussi pysähtyi #Tarantossa! 325 #maahanmuuttajaa sai mahdollisuuden soittaa... https://t.co/jCrFN2MFeu ...</w:t>
      </w:r>
    </w:p>
    <w:p>
      <w:r>
        <w:rPr>
          <w:b/>
          <w:u w:val="single"/>
        </w:rPr>
        <w:t xml:space="preserve">217212</w:t>
      </w:r>
    </w:p>
    <w:p>
      <w:r>
        <w:t xml:space="preserve">Tietenkin jos intiaanit olisivat voineet tehdä oman muurinsa pysäyttääkseen maahanmuuttajat..... #trump #muuri #maahanmuuttajat</w:t>
      </w:r>
    </w:p>
    <w:p>
      <w:r>
        <w:rPr>
          <w:b/>
          <w:u w:val="single"/>
        </w:rPr>
        <w:t xml:space="preserve">217213</w:t>
      </w:r>
    </w:p>
    <w:p>
      <w:r>
        <w:t xml:space="preserve">Maat, jotka ovat syntyneet uudelleen maahanmuuttajien ansiosta: KARTTA https://t.co/kFqhaIujTN</w:t>
      </w:r>
    </w:p>
    <w:p>
      <w:r>
        <w:rPr>
          <w:b/>
          <w:u w:val="single"/>
        </w:rPr>
        <w:t xml:space="preserve">217214</w:t>
      </w:r>
    </w:p>
    <w:p>
      <w:r>
        <w:t xml:space="preserve">D'Alessandro kirjoittaa jälleen prefektille Via Vaglien maahanmuuttajista... #uutiset #Ciociaria https://t.co/dUKlX6F2j9</w:t>
      </w:r>
    </w:p>
    <w:p>
      <w:r>
        <w:rPr>
          <w:b/>
          <w:u w:val="single"/>
        </w:rPr>
        <w:t xml:space="preserve">217215</w:t>
      </w:r>
    </w:p>
    <w:p>
      <w:r>
        <w:t xml:space="preserve">Milanossa maahanmuuttajat pysähtyvät, Sardiniassa vapaa pääsy pysyy https://t.co/haVFhlY8d0 https://t.co/YCXZjRVg3D https://t.co/YCXZjRVg3D</w:t>
      </w:r>
    </w:p>
    <w:p>
      <w:r>
        <w:rPr>
          <w:b/>
          <w:u w:val="single"/>
        </w:rPr>
        <w:t xml:space="preserve">217216</w:t>
      </w:r>
    </w:p>
    <w:p>
      <w:r>
        <w:t xml:space="preserve">Uusi viesti: Trump, jopa Rihanna ja Julianne Moore vastustavat siirtolaiskieltoa https://t.co/IQO064aLJy</w:t>
      </w:r>
    </w:p>
    <w:p>
      <w:r>
        <w:rPr>
          <w:b/>
          <w:u w:val="single"/>
        </w:rPr>
        <w:t xml:space="preserve">217217</w:t>
      </w:r>
    </w:p>
    <w:p>
      <w:r>
        <w:t xml:space="preserve">Italia ulkomaisissa sanomalehdissä.</w:t>
        <w:t xml:space="preserve">Raportit #FinancialTimes, ##LesEchos, #LeFigaro</w:t>
        <w:br/>
        <w:t xml:space="preserve">https://t.co/WBvapUJdQ4 https://t.co/MJy5CQxV4B https://t.co/MJy5CQxV4B</w:t>
      </w:r>
    </w:p>
    <w:p>
      <w:r>
        <w:rPr>
          <w:b/>
          <w:u w:val="single"/>
        </w:rPr>
        <w:t xml:space="preserve">217218</w:t>
      </w:r>
    </w:p>
    <w:p>
      <w:r>
        <w:t xml:space="preserve">Uusi maahanmuuttouudistus luo muureja, jotka ovat korkeammat kuin Himalajalla... Italia on Trumpisoimassa itseään 😱😱😱😡 !!!</w:t>
      </w:r>
    </w:p>
    <w:p>
      <w:r>
        <w:rPr>
          <w:b/>
          <w:u w:val="single"/>
        </w:rPr>
        <w:t xml:space="preserve">217219</w:t>
      </w:r>
    </w:p>
    <w:p>
      <w:r>
        <w:t xml:space="preserve">@roccoscozzarell @dottorgiustizia Yhteenveto on mielestäni se, että Italiassa autamme pakolaisia oikein emmekä italialaisia, jotka lähtevät.</w:t>
      </w:r>
    </w:p>
    <w:p>
      <w:r>
        <w:rPr>
          <w:b/>
          <w:u w:val="single"/>
        </w:rPr>
        <w:t xml:space="preserve">217220</w:t>
      </w:r>
    </w:p>
    <w:p>
      <w:r>
        <w:t xml:space="preserve">Mitä enemmän katson Livornoa, sitä enemmän vihani kasvaa. Italialaiset joutuvat nälkään. Ja prefektit, jotka pakkolunastavat hotelleja sijoittaakseen sinne maahanmuuttajia. #NemoRai2</w:t>
      </w:r>
    </w:p>
    <w:p>
      <w:r>
        <w:rPr>
          <w:b/>
          <w:u w:val="single"/>
        </w:rPr>
        <w:t xml:space="preserve">217221</w:t>
      </w:r>
    </w:p>
    <w:p>
      <w:r>
        <w:t xml:space="preserve">Salainen "Yhdistyneiden kansakuntien" asiakirja: Tätä varten kaikki nämä maahanmuuttajat ovat. https://t.co/l5jWCKfsZH</w:t>
      </w:r>
    </w:p>
    <w:p>
      <w:r>
        <w:rPr>
          <w:b/>
          <w:u w:val="single"/>
        </w:rPr>
        <w:t xml:space="preserve">217222</w:t>
      </w:r>
    </w:p>
    <w:p>
      <w:r>
        <w:t xml:space="preserve">@a_meluzzi</w:t>
        <w:br/>
        <w:t xml:space="preserve">Turvallisuus ja laillisuus tätä Italia tarvitsee! Rikoksiin syyllistyvillä ulkomaalaisilla ei voi olla suojelua ja uhreja!!!!</w:t>
      </w:r>
    </w:p>
    <w:p>
      <w:r>
        <w:rPr>
          <w:b/>
          <w:u w:val="single"/>
        </w:rPr>
        <w:t xml:space="preserve">217223</w:t>
      </w:r>
    </w:p>
    <w:p>
      <w:r>
        <w:t xml:space="preserve">Terveyden edistäminen: Asl keskittyy maahanmuuttoon https://t.co/jJ6K5nCObQ</w:t>
      </w:r>
    </w:p>
    <w:p>
      <w:r>
        <w:rPr>
          <w:b/>
          <w:u w:val="single"/>
        </w:rPr>
        <w:t xml:space="preserve">217224</w:t>
      </w:r>
    </w:p>
    <w:p>
      <w:r>
        <w:t xml:space="preserve">#Capalbio 50 pakolaista ei lopulta saavu. Vasemmiston nössöily on voittanut tahrimatta mekkoaan #politicallycorrect</w:t>
      </w:r>
    </w:p>
    <w:p>
      <w:r>
        <w:rPr>
          <w:b/>
          <w:u w:val="single"/>
        </w:rPr>
        <w:t xml:space="preserve">217225</w:t>
      </w:r>
    </w:p>
    <w:p>
      <w:r>
        <w:t xml:space="preserve">#Pinotti: "Emme voi aliarvioida mitään. Riskit voivat tulla mistä tahansa, jopa pakolaisista" #Matrix @robertapinotti</w:t>
      </w:r>
    </w:p>
    <w:p>
      <w:r>
        <w:rPr>
          <w:b/>
          <w:u w:val="single"/>
        </w:rPr>
        <w:t xml:space="preserve">217226</w:t>
      </w:r>
    </w:p>
    <w:p>
      <w:r>
        <w:t xml:space="preserve">Merkel: "Otan pakolaiset Italiasta ja Kreikasta". Hollande sulkee Calais'n https://t.co/fcuCncFrHZ</w:t>
      </w:r>
    </w:p>
    <w:p>
      <w:r>
        <w:rPr>
          <w:b/>
          <w:u w:val="single"/>
        </w:rPr>
        <w:t xml:space="preserve">217227</w:t>
      </w:r>
    </w:p>
    <w:p>
      <w:r>
        <w:t xml:space="preserve">Palermo - Kuusi salakuljettajaa pidätetty, 17-vuotiasta syytetään 10 siirtolaisen tappamisesta (09.11.16) https://t.co/bnz60Nzmsb</w:t>
      </w:r>
    </w:p>
    <w:p>
      <w:r>
        <w:rPr>
          <w:b/>
          <w:u w:val="single"/>
        </w:rPr>
        <w:t xml:space="preserve">217228</w:t>
      </w:r>
    </w:p>
    <w:p>
      <w:r>
        <w:t xml:space="preserve">Doria Roomassa: "Keskusta-vasemmisto repaleinen, maahanmuuttajille rakennamme liittoutumia".... #Kansanäänestys #IodicoNo #BastaunSi https://t.co/bgfTXvgKhR https://t.co/bgfTXvgKhR</w:t>
      </w:r>
    </w:p>
    <w:p>
      <w:r>
        <w:rPr>
          <w:b/>
          <w:u w:val="single"/>
        </w:rPr>
        <w:t xml:space="preserve">217229</w:t>
      </w:r>
    </w:p>
    <w:p>
      <w:r>
        <w:t xml:space="preserve">Jos valtio tekee työperäisistä maahanmuuttajista laittomia karkotettavia maahanmuuttajia @LaStampa https://t.co/k6hGYKJFlH</w:t>
      </w:r>
    </w:p>
    <w:p>
      <w:r>
        <w:rPr>
          <w:b/>
          <w:u w:val="single"/>
        </w:rPr>
        <w:t xml:space="preserve">217230</w:t>
      </w:r>
    </w:p>
    <w:p>
      <w:r>
        <w:t xml:space="preserve">"Nimeni on Adil" ei ole vain tarina maahanmuutosta Italiaan https://t.co/UrVeyw6DCA https://t.co/oFUQRLPNUP</w:t>
      </w:r>
    </w:p>
    <w:p>
      <w:r>
        <w:rPr>
          <w:b/>
          <w:u w:val="single"/>
        </w:rPr>
        <w:t xml:space="preserve">217231</w:t>
      </w:r>
    </w:p>
    <w:p>
      <w:r>
        <w:t xml:space="preserve">R. Zaccaria: Italiassa meillä on edelleen laittoman maahanmuuton rikos, mutta sitten hyökkäämme Trumpia vastaan #cosedifuturo https://t.co/jUVJzohV87</w:t>
      </w:r>
    </w:p>
    <w:p>
      <w:r>
        <w:rPr>
          <w:b/>
          <w:u w:val="single"/>
        </w:rPr>
        <w:t xml:space="preserve">217232</w:t>
      </w:r>
    </w:p>
    <w:p>
      <w:r>
        <w:t xml:space="preserve">PD:lle kaikki on maahanmuuttajamyönteistä, jos sillä voidaan tehdä rahaa.</w:t>
      </w:r>
    </w:p>
    <w:p>
      <w:r>
        <w:rPr>
          <w:b/>
          <w:u w:val="single"/>
        </w:rPr>
        <w:t xml:space="preserve">217233</w:t>
      </w:r>
    </w:p>
    <w:p>
      <w:r>
        <w:t xml:space="preserve">@gasparripdl @virginiaraggi hyvin sanottu . Olen jo kirjoittanut Rooman pormestarille , viekää maahanmuuttajat hänen kotiinsa. Hei sitten.</w:t>
      </w:r>
    </w:p>
    <w:p>
      <w:r>
        <w:rPr>
          <w:b/>
          <w:u w:val="single"/>
        </w:rPr>
        <w:t xml:space="preserve">217234</w:t>
      </w:r>
    </w:p>
    <w:p>
      <w:r>
        <w:t xml:space="preserve">#LeftQuotidiana Maahanmuuttajakansan sota ulkomaalaisia vastaan https://t.co/x5eL7fSkRY</w:t>
      </w:r>
    </w:p>
    <w:p>
      <w:r>
        <w:rPr>
          <w:b/>
          <w:u w:val="single"/>
        </w:rPr>
        <w:t xml:space="preserve">217235</w:t>
      </w:r>
    </w:p>
    <w:p>
      <w:r>
        <w:t xml:space="preserve">"Olin muukalainen - Ihmisyys tekee hyvää" | Confrontations https://t.co/ZxR9wsX2pB</w:t>
      </w:r>
    </w:p>
    <w:p>
      <w:r>
        <w:rPr>
          <w:b/>
          <w:u w:val="single"/>
        </w:rPr>
        <w:t xml:space="preserve">217236</w:t>
      </w:r>
    </w:p>
    <w:p>
      <w:r>
        <w:t xml:space="preserve">Tässä "Inas Informa" -lehdessä kaikki uutiset Italian ulkomaan kansalaisille @InasCisl https://t.co/DR80Enyusq.</w:t>
      </w:r>
    </w:p>
    <w:p>
      <w:r>
        <w:rPr>
          <w:b/>
          <w:u w:val="single"/>
        </w:rPr>
        <w:t xml:space="preserve">217237</w:t>
      </w:r>
    </w:p>
    <w:p>
      <w:r>
        <w:t xml:space="preserve">#santanchén poika on Englannissa, koska hän ei voi työskennellä Italiassa. Hän ei voi suudella häntä joka ilta #lariachetira #immigration</w:t>
      </w:r>
    </w:p>
    <w:p>
      <w:r>
        <w:rPr>
          <w:b/>
          <w:u w:val="single"/>
        </w:rPr>
        <w:t xml:space="preserve">217238</w:t>
      </w:r>
    </w:p>
    <w:p>
      <w:r>
        <w:t xml:space="preserve">Palmutulen jälkeen ehdotan, että paahdamme amerikkalaisia oravia -</w:t>
      </w:r>
    </w:p>
    <w:p>
      <w:r>
        <w:rPr>
          <w:b/>
          <w:u w:val="single"/>
        </w:rPr>
        <w:t xml:space="preserve">217239</w:t>
      </w:r>
    </w:p>
    <w:p>
      <w:r>
        <w:t xml:space="preserve">ANSA Lombardia: Milanon maraton, maahanmuuttajat juoksevat Corelli https://t.co/meWPdF7L3B #lombardia #lombardia</w:t>
      </w:r>
    </w:p>
    <w:p>
      <w:r>
        <w:rPr>
          <w:b/>
          <w:u w:val="single"/>
        </w:rPr>
        <w:t xml:space="preserve">217240</w:t>
      </w:r>
    </w:p>
    <w:p>
      <w:r>
        <w:t xml:space="preserve">Seitsemän kymmenestä siirtolaisesta laskeutui Italiassa hotspottien ulkopuolelle https://t.co/auW31mTMKr</w:t>
      </w:r>
    </w:p>
    <w:p>
      <w:r>
        <w:rPr>
          <w:b/>
          <w:u w:val="single"/>
        </w:rPr>
        <w:t xml:space="preserve">217241</w:t>
      </w:r>
    </w:p>
    <w:p>
      <w:r>
        <w:t xml:space="preserve">400 siirtolaista laskeutuu Salernossa, kaksi ruumista aluksella https://t.co/QL7LEV2RDP</w:t>
      </w:r>
    </w:p>
    <w:p>
      <w:r>
        <w:rPr>
          <w:b/>
          <w:u w:val="single"/>
        </w:rPr>
        <w:t xml:space="preserve">217242</w:t>
      </w:r>
    </w:p>
    <w:p>
      <w:r>
        <w:t xml:space="preserve">Kaupunki, joka ei halua ulkomaalaisia, heräsi hirviöt talossaan @LaStampa https://t.co/vXWQRqqELl</w:t>
      </w:r>
    </w:p>
    <w:p>
      <w:r>
        <w:rPr>
          <w:b/>
          <w:u w:val="single"/>
        </w:rPr>
        <w:t xml:space="preserve">217243</w:t>
      </w:r>
    </w:p>
    <w:p>
      <w:r>
        <w:t xml:space="preserve">Tunnen monia Italiassa asuvia unkarilaisia maahanmuuttajia https://t.co/OAOAFdSTeP</w:t>
      </w:r>
    </w:p>
    <w:p>
      <w:r>
        <w:rPr>
          <w:b/>
          <w:u w:val="single"/>
        </w:rPr>
        <w:t xml:space="preserve">217244</w:t>
      </w:r>
    </w:p>
    <w:p>
      <w:r>
        <w:t xml:space="preserve">Maahanmuuttajaryhmän jahtaama nuori nainen herättää hälytystä myös sosiaalisessa mediassa https://t.co/1PasfOB3iP https://t.co/UfTpfckaWQ</w:t>
      </w:r>
    </w:p>
    <w:p>
      <w:r>
        <w:rPr>
          <w:b/>
          <w:u w:val="single"/>
        </w:rPr>
        <w:t xml:space="preserve">217245</w:t>
      </w:r>
    </w:p>
    <w:p>
      <w:r>
        <w:t xml:space="preserve">Maahanmuuttajat rantautuvat edelleen Italiaan ... pian romahtaa ... onneksi @PaoloGentiloni oli allekirjoittanut sopimuksen Libyan kanssa!</w:t>
      </w:r>
    </w:p>
    <w:p>
      <w:r>
        <w:rPr>
          <w:b/>
          <w:u w:val="single"/>
        </w:rPr>
        <w:t xml:space="preserve">217246</w:t>
      </w:r>
    </w:p>
    <w:p>
      <w:r>
        <w:t xml:space="preserve">@gasparripdl Voin myös sääliä todellisia pakolaisia, mutta kenellekään ei ole enää paikkaa. Ja rikolliset kotona!!!!</w:t>
      </w:r>
    </w:p>
    <w:p>
      <w:r>
        <w:rPr>
          <w:b/>
          <w:u w:val="single"/>
        </w:rPr>
        <w:t xml:space="preserve">217247</w:t>
      </w:r>
    </w:p>
    <w:p>
      <w:r>
        <w:t xml:space="preserve">"Mikä vittu on Gorinon kirkkoherra?". Don Ald #Trump?" "👀 #pakolaisen oljenkorsi ja me emme huomaa #Tav silmässä" @CrozzaTweet</w:t>
      </w:r>
    </w:p>
    <w:p>
      <w:r>
        <w:rPr>
          <w:b/>
          <w:u w:val="single"/>
        </w:rPr>
        <w:t xml:space="preserve">217248</w:t>
      </w:r>
    </w:p>
    <w:p>
      <w:r>
        <w:t xml:space="preserve">Pelon hallitus (ulkomaalaisia kohtaan) https://t.co/n1BKaKizQY</w:t>
      </w:r>
    </w:p>
    <w:p>
      <w:r>
        <w:rPr>
          <w:b/>
          <w:u w:val="single"/>
        </w:rPr>
        <w:t xml:space="preserve">217249</w:t>
      </w:r>
    </w:p>
    <w:p>
      <w:r>
        <w:t xml:space="preserve">@a_meluzzi Miten hän ei ansaitse sitä? Sitten hän voi mennä suoraan Afrikkaan ja valita pakolaisia lähetettäväksi Italiaan.</w:t>
      </w:r>
    </w:p>
    <w:p>
      <w:r>
        <w:rPr>
          <w:b/>
          <w:u w:val="single"/>
        </w:rPr>
        <w:t xml:space="preserve">217250</w:t>
      </w:r>
    </w:p>
    <w:p>
      <w:r>
        <w:t xml:space="preserve">#on our side #karabue Turpa kiinni, olin USA:n maahanmuuttaja! Ja kun olin 15-vuotias, tein töitä, nousin aamulla klo 6 ja olin koulussa klo 8.30!</w:t>
      </w:r>
    </w:p>
    <w:p>
      <w:r>
        <w:rPr>
          <w:b/>
          <w:u w:val="single"/>
        </w:rPr>
        <w:t xml:space="preserve">217251</w:t>
      </w:r>
    </w:p>
    <w:p>
      <w:r>
        <w:t xml:space="preserve">Muuta kuin integrointi. Italia on ulkomaalaisille viisumitehdas https://t.co/7X65wklHbq - Adriano Montanaro Alessandria</w:t>
      </w:r>
    </w:p>
    <w:p>
      <w:r>
        <w:rPr>
          <w:b/>
          <w:u w:val="single"/>
        </w:rPr>
        <w:t xml:space="preserve">217252</w:t>
      </w:r>
    </w:p>
    <w:p>
      <w:r>
        <w:t xml:space="preserve">Kiinnostavaa Giunta raggista... ei olympialaisille, ei maahanmuuttajille, ei kulkijoille, ei toimittajille... miksi ei myös turisteille?</w:t>
      </w:r>
    </w:p>
    <w:p>
      <w:r>
        <w:rPr>
          <w:b/>
          <w:u w:val="single"/>
        </w:rPr>
        <w:t xml:space="preserve">217253</w:t>
      </w:r>
    </w:p>
    <w:p>
      <w:r>
        <w:t xml:space="preserve">Juuri julkaistu osoitteessa https://t.co/T4PuGYM2z3</w:t>
        <w:br/>
        <w:t xml:space="preserve">Rooma, häädetty tekemään tilaa maahanmuuttajille "piirittävät" kuntaa</w:t>
      </w:r>
    </w:p>
    <w:p>
      <w:r>
        <w:rPr>
          <w:b/>
          <w:u w:val="single"/>
        </w:rPr>
        <w:t xml:space="preserve">217254</w:t>
      </w:r>
    </w:p>
    <w:p>
      <w:r>
        <w:t xml:space="preserve">Keski-Afrikan tasavallan unohdetut pakolaiset https://t.co/RM4duET1QW #Africa</w:t>
      </w:r>
    </w:p>
    <w:p>
      <w:r>
        <w:rPr>
          <w:b/>
          <w:u w:val="single"/>
        </w:rPr>
        <w:t xml:space="preserve">217255</w:t>
      </w:r>
    </w:p>
    <w:p>
      <w:r>
        <w:t xml:space="preserve">Kello 17.00 Roomassa Nadan Petrovićin kirjan Rifugiati, profughi, sfollati. Lyhyt historia turvapaikkalainsäädännöstä Italiassa. https://t.co/3gvK91K1oN.</w:t>
      </w:r>
    </w:p>
    <w:p>
      <w:r>
        <w:rPr>
          <w:b/>
          <w:u w:val="single"/>
        </w:rPr>
        <w:t xml:space="preserve">217256</w:t>
      </w:r>
    </w:p>
    <w:p>
      <w:r>
        <w:t xml:space="preserve">#Jos kuuntelisit sydäntäsi, ymmärtäisit, että me kaikki olemme #siirtolaisia, toivon matkaajia, jotka etsivät onnea.</w:t>
      </w:r>
    </w:p>
    <w:p>
      <w:r>
        <w:rPr>
          <w:b/>
          <w:u w:val="single"/>
        </w:rPr>
        <w:t xml:space="preserve">217257</w:t>
      </w:r>
    </w:p>
    <w:p>
      <w:r>
        <w:t xml:space="preserve">Euroopan unioni, Pogliese (Forza Italia): "Sisiliaa rangaistaan maahanmuuttajista ja kansainvälisistä taloussopimuksista" https://t.co/BeluMG7pHH</w:t>
      </w:r>
    </w:p>
    <w:p>
      <w:r>
        <w:rPr>
          <w:b/>
          <w:u w:val="single"/>
        </w:rPr>
        <w:t xml:space="preserve">217258</w:t>
      </w:r>
    </w:p>
    <w:p>
      <w:r>
        <w:t xml:space="preserve">Augusta on Euroopassa ensimmäinen maahanmuuttajien maihinnousun kannalta. Munafò (Uil): "Kaikessa muussa se on kuitenkin rankingin viimeisenä." https://t.co/EcMVIG4sqr</w:t>
      </w:r>
    </w:p>
    <w:p>
      <w:r>
        <w:rPr>
          <w:b/>
          <w:u w:val="single"/>
        </w:rPr>
        <w:t xml:space="preserve">217259</w:t>
      </w:r>
    </w:p>
    <w:p>
      <w:r>
        <w:t xml:space="preserve">Samaan aikaan #Libyan edustalla on aamusta lähtien pelastettu #siirtolaisia: he ovat pelastaneet ja ottaneet talteen 3000 ihmistä 22 operaatiossa.</w:t>
      </w:r>
    </w:p>
    <w:p>
      <w:r>
        <w:rPr>
          <w:b/>
          <w:u w:val="single"/>
        </w:rPr>
        <w:t xml:space="preserve">217260</w:t>
      </w:r>
    </w:p>
    <w:p>
      <w:r>
        <w:t xml:space="preserve">Italialta 50 miljoonaa Nigerille sen rajojen vahvistamiseksi siirtolaisia vastaan https://t.co/kf7anuaDfL - Adriano Montanaro Aless...</w:t>
      </w:r>
    </w:p>
    <w:p>
      <w:r>
        <w:rPr>
          <w:b/>
          <w:u w:val="single"/>
        </w:rPr>
        <w:t xml:space="preserve">217261</w:t>
      </w:r>
    </w:p>
    <w:p>
      <w:r>
        <w:t xml:space="preserve">Prefektuurin kuperkeikat viimeisten Bergamoon saapuneiden pakolaisten majoittamiseksi https://t.co/dDKIyDnaNW</w:t>
      </w:r>
    </w:p>
    <w:p>
      <w:r>
        <w:rPr>
          <w:b/>
          <w:u w:val="single"/>
        </w:rPr>
        <w:t xml:space="preserve">217262</w:t>
      </w:r>
    </w:p>
    <w:p>
      <w:r>
        <w:t xml:space="preserve">Maahanmuuttajien kansannousu Arizzanossa - (Bergoglion kutsumana</w:t>
        <w:br/>
        <w:t xml:space="preserve">Boldrinin Cultural Vanguard) - https://t.co/mPt7NAddf8 via @YouTube https://t.co/QINFwmBVeX</w:t>
      </w:r>
    </w:p>
    <w:p>
      <w:r>
        <w:rPr>
          <w:b/>
          <w:u w:val="single"/>
        </w:rPr>
        <w:t xml:space="preserve">217263</w:t>
      </w:r>
    </w:p>
    <w:p>
      <w:r>
        <w:t xml:space="preserve">Here Radio London: Milano: Montellon kasarmilla oleviin siirtolaisiin tehtiin yöllä ratsioita - Viimeinen vastaisku https://t.co/Ub1tIQKKLj</w:t>
      </w:r>
    </w:p>
    <w:p>
      <w:r>
        <w:rPr>
          <w:b/>
          <w:u w:val="single"/>
        </w:rPr>
        <w:t xml:space="preserve">217264</w:t>
      </w:r>
    </w:p>
    <w:p>
      <w:r>
        <w:t xml:space="preserve">@Giorgiolaporta @mtama2112 Jos he ovat syntyneet Italiassa, he eivät voi olla maahanmuuttajia. Määritelmän mukaan. Ajattele ennen kuin kirjoitat.</w:t>
      </w:r>
    </w:p>
    <w:p>
      <w:r>
        <w:rPr>
          <w:b/>
          <w:u w:val="single"/>
        </w:rPr>
        <w:t xml:space="preserve">217265</w:t>
      </w:r>
    </w:p>
    <w:p>
      <w:r>
        <w:t xml:space="preserve">Evakuoitu @BaobabExp varuskunta lähellä @RomaTib : 36 siirtolaista vietiin poliisiasemalle.</w:t>
        <w:br/>
        <w:t xml:space="preserve">#baobab #siirtolaiset #retesole</w:t>
        <w:br/>
        <w:t xml:space="preserve">https://t.co/bNJzjAcmUQ https://t.co/GSst5g6oJM</w:t>
      </w:r>
    </w:p>
    <w:p>
      <w:r>
        <w:rPr>
          <w:b/>
          <w:u w:val="single"/>
        </w:rPr>
        <w:t xml:space="preserve">217266</w:t>
      </w:r>
    </w:p>
    <w:p>
      <w:r>
        <w:t xml:space="preserve">@MajidOukacha @Pauper13 Italia toimii näin ne, jotka kärsivät rikoksesta tuomitaan ne, jotka syyllistyivät siihen, eivät ole! vielä vähemmän, jos he ovat 1 maahanmuuttaja.</w:t>
      </w:r>
    </w:p>
    <w:p>
      <w:r>
        <w:rPr>
          <w:b/>
          <w:u w:val="single"/>
        </w:rPr>
        <w:t xml:space="preserve">217267</w:t>
      </w:r>
    </w:p>
    <w:p>
      <w:r>
        <w:t xml:space="preserve">@lumaca4377 @domenicoultras yritä miettiä asiaa. He ansaitsevat miljoonia euroja maahanmuuttajilla. Luuletko, että he käyttäisivät yhtä paljon rahaa</w:t>
      </w:r>
    </w:p>
    <w:p>
      <w:r>
        <w:rPr>
          <w:b/>
          <w:u w:val="single"/>
        </w:rPr>
        <w:t xml:space="preserve">217268</w:t>
      </w:r>
    </w:p>
    <w:p>
      <w:r>
        <w:t xml:space="preserve">Barrikadeja pakolaisia vastaan Ferraran alueella - Corriere della SeraBarrikadeja pakolaisia vastaan... https://t.co/DcW0qZ7eHg</w:t>
      </w:r>
    </w:p>
    <w:p>
      <w:r>
        <w:rPr>
          <w:b/>
          <w:u w:val="single"/>
        </w:rPr>
        <w:t xml:space="preserve">217269</w:t>
      </w:r>
    </w:p>
    <w:p>
      <w:r>
        <w:t xml:space="preserve">Tuomari esti Trumpin pysäyttävän maahanmuuttajat kaikkialla Yhdysvalloissa - Corriere della Sera https://t.co/cUS1q8gioe https://t.co/cUS1q8gioe</w:t>
      </w:r>
    </w:p>
    <w:p>
      <w:r>
        <w:rPr>
          <w:b/>
          <w:u w:val="single"/>
        </w:rPr>
        <w:t xml:space="preserve">217270</w:t>
      </w:r>
    </w:p>
    <w:p>
      <w:r>
        <w:t xml:space="preserve">Siksi olemme kriisissä! Maahanmuuttajia ei ole vielä tullut tarpeeksi, jotta meidän eläkkeemme ja mitä lie maksetaan😁 #meidän puoleltamme</w:t>
      </w:r>
    </w:p>
    <w:p>
      <w:r>
        <w:rPr>
          <w:b/>
          <w:u w:val="single"/>
        </w:rPr>
        <w:t xml:space="preserve">217271</w:t>
      </w:r>
    </w:p>
    <w:p>
      <w:r>
        <w:t xml:space="preserve">@ForniSf @robertosaviano me kaikki olemme objektiivisia, mutta sinä et ole realistinen. Olen pahoillani. Maahanmuuttajien ongelma ei luultavasti koske sinua henkilökohtaisesti.</w:t>
      </w:r>
    </w:p>
    <w:p>
      <w:r>
        <w:rPr>
          <w:b/>
          <w:u w:val="single"/>
        </w:rPr>
        <w:t xml:space="preserve">217272</w:t>
      </w:r>
    </w:p>
    <w:p>
      <w:r>
        <w:t xml:space="preserve">@NoiMilano2016 En ymmärrä yhteyttä eilisten ja viime lauantain tapahtumien ja pakolaisten vastaanoton välillä. Jos haluat selittää sen minulle, kiitos.</w:t>
      </w:r>
    </w:p>
    <w:p>
      <w:r>
        <w:rPr>
          <w:b/>
          <w:u w:val="single"/>
        </w:rPr>
        <w:t xml:space="preserve">217273</w:t>
      </w:r>
    </w:p>
    <w:p>
      <w:r>
        <w:t xml:space="preserve">😈153 000 saapunutta vuonna 2016 on "makupala"</w:t>
        <w:br/>
        <w:t xml:space="preserve">Libyasta pommi Italiaan: 360 000 siirtolaista lähtee</w:t>
        <w:br/>
        <w:br/>
        <w:t xml:space="preserve">https://t.co/eMr89RxURN</w:t>
      </w:r>
    </w:p>
    <w:p>
      <w:r>
        <w:rPr>
          <w:b/>
          <w:u w:val="single"/>
        </w:rPr>
        <w:t xml:space="preserve">217274</w:t>
      </w:r>
    </w:p>
    <w:p>
      <w:r>
        <w:t xml:space="preserve">Rooma, ulkomaalaisvastaiset kyltit: liikennepoliisi maksoi sakkoja äärioikeistolaiselle yhdistykselle - Il Messaggero https://t.co/t8zIXOsxbT https://t.co/t8zIXOsxbT</w:t>
      </w:r>
    </w:p>
    <w:p>
      <w:r>
        <w:rPr>
          <w:b/>
          <w:u w:val="single"/>
        </w:rPr>
        <w:t xml:space="preserve">217275</w:t>
      </w:r>
    </w:p>
    <w:p>
      <w:r>
        <w:t xml:space="preserve">Puolan ankara reaktio: maahamme ei enää tule yhtään maahanmuuttajaa. JA ITALIA? https://t.co/70Y2821z7e</w:t>
      </w:r>
    </w:p>
    <w:p>
      <w:r>
        <w:rPr>
          <w:b/>
          <w:u w:val="single"/>
        </w:rPr>
        <w:t xml:space="preserve">217276</w:t>
      </w:r>
    </w:p>
    <w:p>
      <w:r>
        <w:t xml:space="preserve">#Säännöllinen #maahanmuutto ja #alueidenvalvonta: #Rietin #prefektuurin #päätökset. Tänään @corrieredirieti https://t.co/SRTDJOppIb sivustolla.</w:t>
      </w:r>
    </w:p>
    <w:p>
      <w:r>
        <w:rPr>
          <w:b/>
          <w:u w:val="single"/>
        </w:rPr>
        <w:t xml:space="preserve">217277</w:t>
      </w:r>
    </w:p>
    <w:p>
      <w:r>
        <w:t xml:space="preserve">@stefanocatone @AvvAMaestri @ellyesse Se on itse asiassa vielä pahempaa. Hän karkottaisi kaikki "taloussiirtolaiset". Sitä ei edes May tekisi.</w:t>
      </w:r>
    </w:p>
    <w:p>
      <w:r>
        <w:rPr>
          <w:b/>
          <w:u w:val="single"/>
        </w:rPr>
        <w:t xml:space="preserve">217278</w:t>
      </w:r>
    </w:p>
    <w:p>
      <w:r>
        <w:t xml:space="preserve">@adrianobasile @repubblicait</w:t>
        <w:br/>
        <w:t xml:space="preserve">Minutkin pistettiin Bostoniin</w:t>
        <w:br/>
        <w:t xml:space="preserve">Minut lähetettiin jonoon x tuntia meksikolaisten maahanmuuttajien kanssa</w:t>
        <w:br/>
        <w:t xml:space="preserve">Trumpia ei ollut vielä</w:t>
      </w:r>
    </w:p>
    <w:p>
      <w:r>
        <w:rPr>
          <w:b/>
          <w:u w:val="single"/>
        </w:rPr>
        <w:t xml:space="preserve">217279</w:t>
      </w:r>
    </w:p>
    <w:p>
      <w:r>
        <w:t xml:space="preserve">Poliisi ratsasi maahanmuuttajakeskuksen: kaksi pidätystä huumekaupasta... #Uutiset #Hashish #Legalisoi se https://t.co/6nTfrJhHnS</w:t>
      </w:r>
    </w:p>
    <w:p>
      <w:r>
        <w:rPr>
          <w:b/>
          <w:u w:val="single"/>
        </w:rPr>
        <w:t xml:space="preserve">217280</w:t>
      </w:r>
    </w:p>
    <w:p>
      <w:r>
        <w:t xml:space="preserve">Ulkomaalaiset kasvavat Italiassa vähemmän ja monista tulee italialaisia https://t.co/Jk0vaysAHc #demography #foreigners #vnlab</w:t>
      </w:r>
    </w:p>
    <w:p>
      <w:r>
        <w:rPr>
          <w:b/>
          <w:u w:val="single"/>
        </w:rPr>
        <w:t xml:space="preserve">217281</w:t>
      </w:r>
    </w:p>
    <w:p>
      <w:r>
        <w:t xml:space="preserve">Yhdysvallat, tuomari Trumpia vastaan esti veto-oikeuden "muslimikieltoon" siirtolaisia vastaan: maat, joihin se vaikuttaa #forMeeSpecial https://t.co/pE3x07D0LX</w:t>
      </w:r>
    </w:p>
    <w:p>
      <w:r>
        <w:rPr>
          <w:b/>
          <w:u w:val="single"/>
        </w:rPr>
        <w:t xml:space="preserve">217282</w:t>
      </w:r>
    </w:p>
    <w:p>
      <w:r>
        <w:t xml:space="preserve">Valkoisesta talosta @matteorenzi varoittaa, että hän ottaa maahanmuuttajakysymyksen voimakkaasti esille EU:n huippukokouksessa. Muistetaan.</w:t>
        <w:br/>
        <w:t xml:space="preserve"> @LaStampa @marcobreso</w:t>
      </w:r>
    </w:p>
    <w:p>
      <w:r>
        <w:rPr>
          <w:b/>
          <w:u w:val="single"/>
        </w:rPr>
        <w:t xml:space="preserve">217283</w:t>
      </w:r>
    </w:p>
    <w:p>
      <w:r>
        <w:t xml:space="preserve">Düsseldorf: maahanmuuttaja hyökkäsi kirveen kanssa myös 2 italialaisen kimppuun https://t.co/1n1LKMEdza</w:t>
      </w:r>
    </w:p>
    <w:p>
      <w:r>
        <w:rPr>
          <w:b/>
          <w:u w:val="single"/>
        </w:rPr>
        <w:t xml:space="preserve">217284</w:t>
      </w:r>
    </w:p>
    <w:p>
      <w:r>
        <w:t xml:space="preserve">"Informare.over-blog" - Tänään #Goron ja #Gorinon italialaiset tekivät #barrikadeja ulkomaalaisten hyökkäystä vastaan https://t.co/TOwtQXJnfJ</w:t>
      </w:r>
    </w:p>
    <w:p>
      <w:r>
        <w:rPr>
          <w:b/>
          <w:u w:val="single"/>
        </w:rPr>
        <w:t xml:space="preserve">217285</w:t>
      </w:r>
    </w:p>
    <w:p>
      <w:r>
        <w:t xml:space="preserve">Il Giornale: "Viisituhatta maahanmuuttajaa lisää Lombardiassa nyt romahtamassa" https://t.co/LpsncN750k #milano</w:t>
      </w:r>
    </w:p>
    <w:p>
      <w:r>
        <w:rPr>
          <w:b/>
          <w:u w:val="single"/>
        </w:rPr>
        <w:t xml:space="preserve">217286</w:t>
      </w:r>
    </w:p>
    <w:p>
      <w:r>
        <w:t xml:space="preserve">Saksa,1095 siirtolaista Italiasta ja Kreikasta https://t.co/ILoNR3UlY0 https://t.co/ILoNR3UlY0 https://t.co/ILoNR3UlY0</w:t>
      </w:r>
    </w:p>
    <w:p>
      <w:r>
        <w:rPr>
          <w:b/>
          <w:u w:val="single"/>
        </w:rPr>
        <w:t xml:space="preserve">217287</w:t>
      </w:r>
    </w:p>
    <w:p>
      <w:r>
        <w:t xml:space="preserve">Maahanmuuttajien jakelun ongelmat https://t.co/IZqZJgnEBE via @ilpost</w:t>
      </w:r>
    </w:p>
    <w:p>
      <w:r>
        <w:rPr>
          <w:b/>
          <w:u w:val="single"/>
        </w:rPr>
        <w:t xml:space="preserve">217288</w:t>
      </w:r>
    </w:p>
    <w:p>
      <w:r>
        <w:t xml:space="preserve">Via Milano, kasvava määrä kauppoja ja asuntoja myynnissä.</w:t>
        <w:br/>
        <w:t xml:space="preserve">#Como: maahanmuuttajien ghetto tekee puhdasta jälkeä!</w:t>
        <w:br/>
        <w:t xml:space="preserve">https://t.co/MXvqCxeC6D https://t.co/MXvqCxeC6D</w:t>
      </w:r>
    </w:p>
    <w:p>
      <w:r>
        <w:rPr>
          <w:b/>
          <w:u w:val="single"/>
        </w:rPr>
        <w:t xml:space="preserve">217289</w:t>
      </w:r>
    </w:p>
    <w:p>
      <w:r>
        <w:t xml:space="preserve">Italiassa on enemmän italialaisia poissa kuin maahanmuuttajia.</w:t>
        <w:br/>
        <w:t xml:space="preserve">Me periaatteessa korvaamme väestön.</w:t>
        <w:br/>
        <w:t xml:space="preserve">https://t.co/PHVAbsvhPf</w:t>
      </w:r>
    </w:p>
    <w:p>
      <w:r>
        <w:rPr>
          <w:b/>
          <w:u w:val="single"/>
        </w:rPr>
        <w:t xml:space="preserve">217290</w:t>
      </w:r>
    </w:p>
    <w:p>
      <w:r>
        <w:t xml:space="preserve">Li(b)eri-hanke, yli 200 oppilasta koulussa maahanmuutosta #abruzzonews https://t.co/LG1x7Xyouv https://t.co/OPZHAkZVCJ</w:t>
      </w:r>
    </w:p>
    <w:p>
      <w:r>
        <w:rPr>
          <w:b/>
          <w:u w:val="single"/>
        </w:rPr>
        <w:t xml:space="preserve">217291</w:t>
      </w:r>
    </w:p>
    <w:p>
      <w:r>
        <w:t xml:space="preserve">Il Giornale -lehdessä julkaistun kyselyn mukaan vain joka neljäs italialainen kannattaa maahanmuuttajien kansalaisuuslakia, ius soli -lakia.</w:t>
      </w:r>
    </w:p>
    <w:p>
      <w:r>
        <w:rPr>
          <w:b/>
          <w:u w:val="single"/>
        </w:rPr>
        <w:t xml:space="preserve">217292</w:t>
      </w:r>
    </w:p>
    <w:p>
      <w:r>
        <w:t xml:space="preserve">Maahanmuuttajien yö Milanon asemalla, jossa hätätilanne on jatkuva (ja ennustettavissa) https://t.co/aioIblYKAn 16. lokakuuta 2016 klo 03:...</w:t>
      </w:r>
    </w:p>
    <w:p>
      <w:r>
        <w:rPr>
          <w:b/>
          <w:u w:val="single"/>
        </w:rPr>
        <w:t xml:space="preserve">217293</w:t>
      </w:r>
    </w:p>
    <w:p>
      <w:r>
        <w:t xml:space="preserve">Lodi, pakolainen linnoittautui naisen taloon: poliisi joutui rynnäköimään sisään estääkseen häntä https://t.co/lES2DYXme5 https://t.co/F5O7yRctFj</w:t>
      </w:r>
    </w:p>
    <w:p>
      <w:r>
        <w:rPr>
          <w:b/>
          <w:u w:val="single"/>
        </w:rPr>
        <w:t xml:space="preserve">217294</w:t>
      </w:r>
    </w:p>
    <w:p>
      <w:r>
        <w:t xml:space="preserve">TÄNÄÄN LUKEMATON ++</w:t>
        <w:br/>
        <w:t xml:space="preserve">Benevento, pd-pormestarin maahanmuuttajavastainen muuri. Salvini: "Rasisti myös?" https://t.co/ONJcxNLfOa https://t.co/ONJcxNLfOa</w:t>
      </w:r>
    </w:p>
    <w:p>
      <w:r>
        <w:rPr>
          <w:b/>
          <w:u w:val="single"/>
        </w:rPr>
        <w:t xml:space="preserve">217295</w:t>
      </w:r>
    </w:p>
    <w:p>
      <w:r>
        <w:t xml:space="preserve">Bernini-salissa #maahanmuuttopaneelissa #perustuslaitosideoita. #cosedifuture, kuten #Gaziantepin lasten #savealeppo https://t.co/rbFxaES4Uo https://t.co/rbFxaES4Uo</w:t>
      </w:r>
    </w:p>
    <w:p>
      <w:r>
        <w:rPr>
          <w:b/>
          <w:u w:val="single"/>
        </w:rPr>
        <w:t xml:space="preserve">217296</w:t>
      </w:r>
    </w:p>
    <w:p>
      <w:r>
        <w:t xml:space="preserve">#fromourside</w:t>
        <w:br/>
        <w:t xml:space="preserve">Välittäjä ottaa rahat ja lähettää ne kotimaahansa kuten kaikki maahanmuuttajat</w:t>
      </w:r>
    </w:p>
    <w:p>
      <w:r>
        <w:rPr>
          <w:b/>
          <w:u w:val="single"/>
        </w:rPr>
        <w:t xml:space="preserve">217297</w:t>
      </w:r>
    </w:p>
    <w:p>
      <w:r>
        <w:t xml:space="preserve">@ferroice40 Mutta mitä me vielä odotamme, että pääsemme pois EU:sta ja ulkomaanvaluutasta? #noeuro #noeuropa #italexit #brexit #moscovici @pierremoscovici @pierremoscovici</w:t>
      </w:r>
    </w:p>
    <w:p>
      <w:r>
        <w:rPr>
          <w:b/>
          <w:u w:val="single"/>
        </w:rPr>
        <w:t xml:space="preserve">217298</w:t>
      </w:r>
    </w:p>
    <w:p>
      <w:r>
        <w:t xml:space="preserve">Maanjäristyksen uhrit pyytävät apua, mutta hallitus ei voi auttaa kaikkia pelastivat pankit maahanmuuttajat ... 🤔🤔 https://t.co/SwQFFPfzq6</w:t>
      </w:r>
    </w:p>
    <w:p>
      <w:r>
        <w:rPr>
          <w:b/>
          <w:u w:val="single"/>
        </w:rPr>
        <w:t xml:space="preserve">217299</w:t>
      </w:r>
    </w:p>
    <w:p>
      <w:r>
        <w:t xml:space="preserve">@frank9you maahanmuuttajat on majoitettava kiintiöissä mikään maa ei voi ratkaista kaikkia asioita.</w:t>
      </w:r>
    </w:p>
    <w:p>
      <w:r>
        <w:rPr>
          <w:b/>
          <w:u w:val="single"/>
        </w:rPr>
        <w:t xml:space="preserve">217300</w:t>
      </w:r>
    </w:p>
    <w:p>
      <w:r>
        <w:t xml:space="preserve">Käsityöt, ulkomaiset toimittajat löytävät Ligurian huippuosaamisen.</w:t>
        <w:br/>
        <w:br/>
        <w:t xml:space="preserve">https://t.co/Wff3byev34</w:t>
      </w:r>
    </w:p>
    <w:p>
      <w:r>
        <w:rPr>
          <w:b/>
          <w:u w:val="single"/>
        </w:rPr>
        <w:t xml:space="preserve">217301</w:t>
      </w:r>
    </w:p>
    <w:p>
      <w:r>
        <w:t xml:space="preserve">Trump vapaudenpatsasta vastaan: "Se on anakronistinen ja yllyttää maahanmuuttoon" https://t.co/prGFIN7ga6</w:t>
      </w:r>
    </w:p>
    <w:p>
      <w:r>
        <w:rPr>
          <w:b/>
          <w:u w:val="single"/>
        </w:rPr>
        <w:t xml:space="preserve">217302</w:t>
      </w:r>
    </w:p>
    <w:p>
      <w:r>
        <w:t xml:space="preserve">Eräs vanha rouva yritti sylkeä päälleni, koska kuultuaan nimeni hän luuli minua maahanmuuttajaksi. Ei se mitään. 😡</w:t>
      </w:r>
    </w:p>
    <w:p>
      <w:r>
        <w:rPr>
          <w:b/>
          <w:u w:val="single"/>
        </w:rPr>
        <w:t xml:space="preserve">217303</w:t>
      </w:r>
    </w:p>
    <w:p>
      <w:r>
        <w:t xml:space="preserve">@repubblicait goes round and round he lähettävät heidät takaisin Italiaan .... olemme ainoa pakolaisten keräyspaikka Euroopassa....</w:t>
      </w:r>
    </w:p>
    <w:p>
      <w:r>
        <w:rPr>
          <w:b/>
          <w:u w:val="single"/>
        </w:rPr>
        <w:t xml:space="preserve">217304</w:t>
      </w:r>
    </w:p>
    <w:p>
      <w:r>
        <w:t xml:space="preserve">Romanialaisprostituoidun kuolema Veronassa valottuu: Ulkomaalainen tulessa https://t.co/JhZdhHFP8e</w:t>
      </w:r>
    </w:p>
    <w:p>
      <w:r>
        <w:rPr>
          <w:b/>
          <w:u w:val="single"/>
        </w:rPr>
        <w:t xml:space="preserve">217305</w:t>
      </w:r>
    </w:p>
    <w:p>
      <w:r>
        <w:t xml:space="preserve">#Worlddaypoverty #Caritaksen järkyttävät tiedot. "Etelän keskuksissamme on enemmän italialaisia kuin ulkomaalaisia" https://t.co/3dz5489DhJ https://t.co/vSnvXNQIJ5 https://t.co/vSnvXNQIJ5</w:t>
      </w:r>
    </w:p>
    <w:p>
      <w:r>
        <w:rPr>
          <w:b/>
          <w:u w:val="single"/>
        </w:rPr>
        <w:t xml:space="preserve">217306</w:t>
      </w:r>
    </w:p>
    <w:p>
      <w:r>
        <w:t xml:space="preserve">Menkää pois kaikki te kaiserirasistit...kusipäiden maa.antakaa se pakolaiselle..teillä ei ole mitään harmaassa aineessanne.SPECULATORS</w:t>
      </w:r>
    </w:p>
    <w:p>
      <w:r>
        <w:rPr>
          <w:b/>
          <w:u w:val="single"/>
        </w:rPr>
        <w:t xml:space="preserve">217307</w:t>
      </w:r>
    </w:p>
    <w:p>
      <w:r>
        <w:t xml:space="preserve">Safe Point Cataniassa.</w:t>
        <w:br/>
        <w:t xml:space="preserve"> Myös joulun pyhinä CRI seisoo marginaalissa elävien maahanmuuttajien rinnalla, jotta... https://t.co/Y7sRgFyCvL</w:t>
      </w:r>
    </w:p>
    <w:p>
      <w:r>
        <w:rPr>
          <w:b/>
          <w:u w:val="single"/>
        </w:rPr>
        <w:t xml:space="preserve">217308</w:t>
      </w:r>
    </w:p>
    <w:p>
      <w:r>
        <w:t xml:space="preserve">Marokkolainen PD Chaouki: "Hyväksytään maahanmuuttajien kansalaisuus nyt. Italian ensisijainen tavoite" - Speed 24... https://t.co/hJ2iV0YsKW</w:t>
      </w:r>
    </w:p>
    <w:p>
      <w:r>
        <w:rPr>
          <w:b/>
          <w:u w:val="single"/>
        </w:rPr>
        <w:t xml:space="preserve">217309</w:t>
      </w:r>
    </w:p>
    <w:p>
      <w:r>
        <w:t xml:space="preserve">Rosarnosta Roomaan, siirtolaisten osuuskunta hyväksikäyttöä vastaan https://t.co/SPNDMBshuZ</w:t>
      </w:r>
    </w:p>
    <w:p>
      <w:r>
        <w:rPr>
          <w:b/>
          <w:u w:val="single"/>
        </w:rPr>
        <w:t xml:space="preserve">217310</w:t>
      </w:r>
    </w:p>
    <w:p>
      <w:r>
        <w:t xml:space="preserve">Kuka sai tämän naisparan joutumaan tuollaiseen kaaokseen? Hän vaikuttaa sekavalta (ks. maahanmuuttajien kodit) ja hyvin vaikeuksissa olevalta. https://t.co/ivhPA8pbI1</w:t>
      </w:r>
    </w:p>
    <w:p>
      <w:r>
        <w:rPr>
          <w:b/>
          <w:u w:val="single"/>
        </w:rPr>
        <w:t xml:space="preserve">217311</w:t>
      </w:r>
    </w:p>
    <w:p>
      <w:r>
        <w:t xml:space="preserve">@AnsaBasilicata Muistan yhä...niiden väitteet, jotka sanoivat, että Lucaniaa pitäisi asuttaa uudelleen maahanmuuttajilla, kyllä, jotta he tekisivät mitä?</w:t>
      </w:r>
    </w:p>
    <w:p>
      <w:r>
        <w:rPr>
          <w:b/>
          <w:u w:val="single"/>
        </w:rPr>
        <w:t xml:space="preserve">217312</w:t>
      </w:r>
    </w:p>
    <w:p>
      <w:r>
        <w:t xml:space="preserve">Goro: lisää kiistaa maahanmuuttajavastaisista barrikadeista https://t.co/xTe1drIgbh</w:t>
      </w:r>
    </w:p>
    <w:p>
      <w:r>
        <w:rPr>
          <w:b/>
          <w:u w:val="single"/>
        </w:rPr>
        <w:t xml:space="preserve">217313</w:t>
      </w:r>
    </w:p>
    <w:p>
      <w:r>
        <w:t xml:space="preserve">@Poetyca @TifoMatera @meditareit @juliensalingue Vuonna 2018 tulee lisää kaikkien niiden maahanmuuttajien kanssa!</w:t>
      </w:r>
    </w:p>
    <w:p>
      <w:r>
        <w:rPr>
          <w:b/>
          <w:u w:val="single"/>
        </w:rPr>
        <w:t xml:space="preserve">217314</w:t>
      </w:r>
    </w:p>
    <w:p>
      <w:r>
        <w:t xml:space="preserve">Grillo lanseeraa #RaiChiediScuse ja sadat vastaavat: "Tehkää se myös rokotteiden, maahanmuuttajien ja biokaasupallon puolesta". Benaltrismin riemuvoitto.</w:t>
      </w:r>
    </w:p>
    <w:p>
      <w:r>
        <w:rPr>
          <w:b/>
          <w:u w:val="single"/>
        </w:rPr>
        <w:t xml:space="preserve">217315</w:t>
      </w:r>
    </w:p>
    <w:p>
      <w:r>
        <w:t xml:space="preserve">Tirrenian lautta tuhoutui 50 maahanmuuttajaa aluksella kotiuttamista varten https://t.co/gsG4Duf2Ph</w:t>
      </w:r>
    </w:p>
    <w:p>
      <w:r>
        <w:rPr>
          <w:b/>
          <w:u w:val="single"/>
        </w:rPr>
        <w:t xml:space="preserve">217316</w:t>
      </w:r>
    </w:p>
    <w:p>
      <w:r>
        <w:t xml:space="preserve">Piazza InBlu: Syyrian kriisi dramaattisen kemiallisten aseiden hyökkäyksen jälkeen ja maahanmuuttajat https://t.co/BEf3KoU39j</w:t>
      </w:r>
    </w:p>
    <w:p>
      <w:r>
        <w:rPr>
          <w:b/>
          <w:u w:val="single"/>
        </w:rPr>
        <w:t xml:space="preserve">217317</w:t>
      </w:r>
    </w:p>
    <w:p>
      <w:r>
        <w:t xml:space="preserve">#manööveri, hallitus korjaa #EU:lle lähetetyn asiakirjan: #simma, #maahanmuuttajat, 1,6 miljardia puuttuu https://t.co/5nBK2wizNE d.@fattoquotidiano</w:t>
      </w:r>
    </w:p>
    <w:p>
      <w:r>
        <w:rPr>
          <w:b/>
          <w:u w:val="single"/>
        </w:rPr>
        <w:t xml:space="preserve">217318</w:t>
      </w:r>
    </w:p>
    <w:p>
      <w:r>
        <w:t xml:space="preserve">Rifreddo: ei vastaanottoa maahanmuuttajille - Cuneon maakunnan verkkolehti https://t.co/7EoqYzZUC6 https://t.co/7EoqYzZUC6</w:t>
      </w:r>
    </w:p>
    <w:p>
      <w:r>
        <w:rPr>
          <w:b/>
          <w:u w:val="single"/>
        </w:rPr>
        <w:t xml:space="preserve">217319</w:t>
      </w:r>
    </w:p>
    <w:p>
      <w:r>
        <w:t xml:space="preserve">@intuslegens erinomainen analyysi. Haluaisin myös lisätä, että maahanmuutto ei ole väistämätöntä, koska Espanjaan ei enää juuri tulla.</w:t>
      </w:r>
    </w:p>
    <w:p>
      <w:r>
        <w:rPr>
          <w:b/>
          <w:u w:val="single"/>
        </w:rPr>
        <w:t xml:space="preserve">217320</w:t>
      </w:r>
    </w:p>
    <w:p>
      <w:r>
        <w:t xml:space="preserve">Vasemmiston pahaa mieltä: italialaiset, jotka eivät löydä töitä, voivat painua vittuun ulkomailla. Maahanmuuttajat ovat kuitenkin tervetulleita.</w:t>
      </w:r>
    </w:p>
    <w:p>
      <w:r>
        <w:rPr>
          <w:b/>
          <w:u w:val="single"/>
        </w:rPr>
        <w:t xml:space="preserve">217321</w:t>
      </w:r>
    </w:p>
    <w:p>
      <w:r>
        <w:t xml:space="preserve">Italiassa 75 prosenttia lasten hyväksikäytöstä ja 87 prosenttia naisiin kohdistuvasta väkivallasta tapahtuu italialaisissa perheissä</w:t>
        <w:br/>
        <w:t xml:space="preserve">🖒</w:t>
        <w:br/>
        <w:t xml:space="preserve">Enemmän kuin maahanmuuttajat</w:t>
        <w:br/>
        <w:t xml:space="preserve">#ciaone</w:t>
      </w:r>
    </w:p>
    <w:p>
      <w:r>
        <w:rPr>
          <w:b/>
          <w:u w:val="single"/>
        </w:rPr>
        <w:t xml:space="preserve">217322</w:t>
      </w:r>
    </w:p>
    <w:p>
      <w:r>
        <w:t xml:space="preserve">@repubblicait jos olisin heissä, häpeäisin, kyse on naisista ja lapsista!!! ja silti ihmiset, jotka kuuntelevat #Salvini, epäuskottava.... #pakolaiset</w:t>
      </w:r>
    </w:p>
    <w:p>
      <w:r>
        <w:rPr>
          <w:b/>
          <w:u w:val="single"/>
        </w:rPr>
        <w:t xml:space="preserve">217323</w:t>
      </w:r>
    </w:p>
    <w:p>
      <w:r>
        <w:t xml:space="preserve">#ItaliaSicura #ONSCI #Milan: Gambiano (pakolainen?) rikkoo pysäköityjä autoja: Ensin hän... https://t.co/eQMPbkaiEU</w:t>
      </w:r>
    </w:p>
    <w:p>
      <w:r>
        <w:rPr>
          <w:b/>
          <w:u w:val="single"/>
        </w:rPr>
        <w:t xml:space="preserve">217324</w:t>
      </w:r>
    </w:p>
    <w:p>
      <w:r>
        <w:t xml:space="preserve">#55 #miljoonaa #ulkomaalaista Italiassa #Migrants, #5,5 #miljoonaa #ulkomaalaista ... https://t.co/Lg18y19NJX</w:t>
      </w:r>
    </w:p>
    <w:p>
      <w:r>
        <w:rPr>
          <w:b/>
          <w:u w:val="single"/>
        </w:rPr>
        <w:t xml:space="preserve">217325</w:t>
      </w:r>
    </w:p>
    <w:p>
      <w:r>
        <w:t xml:space="preserve">Ennaltaehkäisy, maahanmuutto, yleinen järjestys: #Cosenzan valtion poliisin tase https://t.co/VFSm0TwGg1</w:t>
      </w:r>
    </w:p>
    <w:p>
      <w:r>
        <w:rPr>
          <w:b/>
          <w:u w:val="single"/>
        </w:rPr>
        <w:t xml:space="preserve">217326</w:t>
      </w:r>
    </w:p>
    <w:p>
      <w:r>
        <w:t xml:space="preserve">"Korpraalien" värväämät pakolaiset työskentelivät myös #Stingin mailla, mutta hän ei tiennyt tästä https://t.co/izxbdCbWhV https://t.co/oUS5rfLiF7</w:t>
      </w:r>
    </w:p>
    <w:p>
      <w:r>
        <w:rPr>
          <w:b/>
          <w:u w:val="single"/>
        </w:rPr>
        <w:t xml:space="preserve">217327</w:t>
      </w:r>
    </w:p>
    <w:p>
      <w:r>
        <w:t xml:space="preserve">ANSA.co.uk Maahanmuuttajat: Frontex, ennätysmäärä tulijoita Italiaan vuonna 2016 ANSA.co.uk Eurooppaan saapuvien maahanmuuttajien määrä... https://t.co/UyuzVg4XUY...</w:t>
      </w:r>
    </w:p>
    <w:p>
      <w:r>
        <w:rPr>
          <w:b/>
          <w:u w:val="single"/>
        </w:rPr>
        <w:t xml:space="preserve">217328</w:t>
      </w:r>
    </w:p>
    <w:p>
      <w:r>
        <w:t xml:space="preserve">Ja hänen piti syyttää maahanmuuttoa, ei tietämättömyyttä, moukkamaista rasismia ja palaavaa fasismia. https://t.co/POApzNg1U5</w:t>
      </w:r>
    </w:p>
    <w:p>
      <w:r>
        <w:rPr>
          <w:b/>
          <w:u w:val="single"/>
        </w:rPr>
        <w:t xml:space="preserve">217329</w:t>
      </w:r>
    </w:p>
    <w:p>
      <w:r>
        <w:t xml:space="preserve">Painajaismainen yö #lautalla, karkotetut #siirtolaiset laukaisevat #kaaoksen @LaStampa https://t.co/NxQCh35OXs</w:t>
      </w:r>
    </w:p>
    <w:p>
      <w:r>
        <w:rPr>
          <w:b/>
          <w:u w:val="single"/>
        </w:rPr>
        <w:t xml:space="preserve">217330</w:t>
      </w:r>
    </w:p>
    <w:p>
      <w:r>
        <w:t xml:space="preserve">Leucan pakolaisleirin sulkemisen 70-vuotispäivä: https://t.co/Pzsa9RKWjy via @YouTube</w:t>
      </w:r>
    </w:p>
    <w:p>
      <w:r>
        <w:rPr>
          <w:b/>
          <w:u w:val="single"/>
        </w:rPr>
        <w:t xml:space="preserve">217331</w:t>
      </w:r>
    </w:p>
    <w:p>
      <w:r>
        <w:t xml:space="preserve">Kansainvälinen: Rooma ottaa ensimmäisen askeleen kohti maahanmuuttajien vastaanottamista. https://t.co/dbXE2Tpbiz</w:t>
      </w:r>
    </w:p>
    <w:p>
      <w:r>
        <w:rPr>
          <w:b/>
          <w:u w:val="single"/>
        </w:rPr>
        <w:t xml:space="preserve">217332</w:t>
      </w:r>
    </w:p>
    <w:p>
      <w:r>
        <w:t xml:space="preserve">@SkyTG24 Jos Italia on tähän mennessä säästynyt, se johtuu pääasiassa siitä, että siellä on vähemmän maahanmuuttajia kuin Ranskassa ja Saksassa.</w:t>
      </w:r>
    </w:p>
    <w:p>
      <w:r>
        <w:rPr>
          <w:b/>
          <w:u w:val="single"/>
        </w:rPr>
        <w:t xml:space="preserve">217333</w:t>
      </w:r>
    </w:p>
    <w:p>
      <w:r>
        <w:t xml:space="preserve">@matteosalvinimi hyvää huomenta herra Salvini toivon koko sydämestäni, että teistä tulee seuraava pääministeri tämä hallitus ajattelee maahanmuuttajia ja jättää</w:t>
      </w:r>
    </w:p>
    <w:p>
      <w:r>
        <w:rPr>
          <w:b/>
          <w:u w:val="single"/>
        </w:rPr>
        <w:t xml:space="preserve">217334</w:t>
      </w:r>
    </w:p>
    <w:p>
      <w:r>
        <w:t xml:space="preserve">KIITOS 2016 JA RENZIlle, jotka ovat tuoneet meille vähän työpaikkoja, paljon maahanmuuttajia ja paljon köyhyyttä KIITOS MATTEO, toivottavasti ymmärrät tämän.</w:t>
      </w:r>
    </w:p>
    <w:p>
      <w:r>
        <w:rPr>
          <w:b/>
          <w:u w:val="single"/>
        </w:rPr>
        <w:t xml:space="preserve">217335</w:t>
      </w:r>
    </w:p>
    <w:p>
      <w:r>
        <w:t xml:space="preserve">#Minniti-suunnitelma tarjoaa #maahanmuuttajille 1000 euron korvauksen X vapaaehtoinen kotiutuminen + 600 euroa X elämän uudelleenrakentaminen kotimaassa. 😡</w:t>
      </w:r>
    </w:p>
    <w:p>
      <w:r>
        <w:rPr>
          <w:b/>
          <w:u w:val="single"/>
        </w:rPr>
        <w:t xml:space="preserve">217336</w:t>
      </w:r>
    </w:p>
    <w:p>
      <w:r>
        <w:t xml:space="preserve">@virginiaraggi aloitetaan Roomasta: hän on kuin pakolainen: hän tarvitsee kaikkea. Kaikki mitä hänellä on jäljellä on KAUNEUS</w:t>
      </w:r>
    </w:p>
    <w:p>
      <w:r>
        <w:rPr>
          <w:b/>
          <w:u w:val="single"/>
        </w:rPr>
        <w:t xml:space="preserve">217337</w:t>
      </w:r>
    </w:p>
    <w:p>
      <w:r>
        <w:t xml:space="preserve">#agorarai #GerardoGreco unohtaa Kabobon, ahdisteli naisia, #Mineosta tullut peto teurasti ja raiskasi 2 puolisoa. Kaikki #maahanmuuttajat</w:t>
      </w:r>
    </w:p>
    <w:p>
      <w:r>
        <w:rPr>
          <w:b/>
          <w:u w:val="single"/>
        </w:rPr>
        <w:t xml:space="preserve">217338</w:t>
      </w:r>
    </w:p>
    <w:p>
      <w:r>
        <w:t xml:space="preserve">@matteosalvinimi Olen 100-prosenttisesti samaa mieltä, ehkä jopa maahanmuuttajien osalta - jotka ovat säännöllisesti ja lopullisesti tervetulleita maahan -.</w:t>
      </w:r>
    </w:p>
    <w:p>
      <w:r>
        <w:rPr>
          <w:b/>
          <w:u w:val="single"/>
        </w:rPr>
        <w:t xml:space="preserve">217339</w:t>
      </w:r>
    </w:p>
    <w:p>
      <w:r>
        <w:t xml:space="preserve">... Palermossa telakoituneessa siirtolaisveneessä oli kaksi elotonta lasta muiden kuolleiden joukossa.</w:t>
      </w:r>
    </w:p>
    <w:p>
      <w:r>
        <w:rPr>
          <w:b/>
          <w:u w:val="single"/>
        </w:rPr>
        <w:t xml:space="preserve">217340</w:t>
      </w:r>
    </w:p>
    <w:p>
      <w:r>
        <w:t xml:space="preserve">#Raised eikä edes vähän.</w:t>
        <w:br/>
        <w:t xml:space="preserve"> Epäileekö kukaan vielä 5*:n kantaa maahanmuuttoon? Olet samaa rotua kuin #PD https://t.co/2onLMlBPjz</w:t>
      </w:r>
    </w:p>
    <w:p>
      <w:r>
        <w:rPr>
          <w:b/>
          <w:u w:val="single"/>
        </w:rPr>
        <w:t xml:space="preserve">217341</w:t>
      </w:r>
    </w:p>
    <w:p>
      <w:r>
        <w:t xml:space="preserve">Ainakin he puhuivat siitä, että libyalaiset olisi pakotettava ottamaan proomuilla olevat siirtolaiset takaisin! https://t.co/ldceQcdjJI ...</w:t>
      </w:r>
    </w:p>
    <w:p>
      <w:r>
        <w:rPr>
          <w:b/>
          <w:u w:val="single"/>
        </w:rPr>
        <w:t xml:space="preserve">217342</w:t>
      </w:r>
    </w:p>
    <w:p>
      <w:r>
        <w:t xml:space="preserve">Pakolaisvastainen asetus, rasismista tuomittu pormestari ei taivu: "Tekisimme kaiken uudelleen" https://t.co/kH4flfsEQj</w:t>
      </w:r>
    </w:p>
    <w:p>
      <w:r>
        <w:rPr>
          <w:b/>
          <w:u w:val="single"/>
        </w:rPr>
        <w:t xml:space="preserve">217343</w:t>
      </w:r>
    </w:p>
    <w:p>
      <w:r>
        <w:t xml:space="preserve">"@Fasiolo_laura: Hyvä #Minniti uusista #maahanmuuttajasäännöistä" https://t.co/I5gZbrjubl https://t.co/I5gZbrjubl</w:t>
      </w:r>
    </w:p>
    <w:p>
      <w:r>
        <w:rPr>
          <w:b/>
          <w:u w:val="single"/>
        </w:rPr>
        <w:t xml:space="preserve">217344</w:t>
      </w:r>
    </w:p>
    <w:p>
      <w:r>
        <w:t xml:space="preserve">@KnzKunz @sevenseasmarina @ErmannoKilgore jos kyse on maahanmuuttajista, voit olla varma, että vaikka he tappavat, he joutuvat vankilaan, he eivät ole syyllisiä</w:t>
      </w:r>
    </w:p>
    <w:p>
      <w:r>
        <w:rPr>
          <w:b/>
          <w:u w:val="single"/>
        </w:rPr>
        <w:t xml:space="preserve">217345</w:t>
      </w:r>
    </w:p>
    <w:p>
      <w:r>
        <w:t xml:space="preserve">#Republik: "Berliinin verilöyly. poliisin ratsia pakolaisleirille, jossa tunisialainen Anis Amri pysähtyi: 4 pidätetty https://t.co/aDqP6Js3uh"</w:t>
      </w:r>
    </w:p>
    <w:p>
      <w:r>
        <w:rPr>
          <w:b/>
          <w:u w:val="single"/>
        </w:rPr>
        <w:t xml:space="preserve">217346</w:t>
      </w:r>
    </w:p>
    <w:p>
      <w:r>
        <w:t xml:space="preserve">Matteo Salvini maahanmuuttajamyönteistä joululaulua vastaan: "Aivopesua lapsillemme" https://t.co/B3O8s1S1d6</w:t>
      </w:r>
    </w:p>
    <w:p>
      <w:r>
        <w:rPr>
          <w:b/>
          <w:u w:val="single"/>
        </w:rPr>
        <w:t xml:space="preserve">217347</w:t>
      </w:r>
    </w:p>
    <w:p>
      <w:r>
        <w:t xml:space="preserve">Satiiri valloilleen, Trump vapaudenpatsasta vastaan: "Kiihottaa maahanmuuttoon, anakronistinen" - Repubblica.it https://t.co/e8TNm4KcWy</w:t>
      </w:r>
    </w:p>
    <w:p>
      <w:r>
        <w:rPr>
          <w:b/>
          <w:u w:val="single"/>
        </w:rPr>
        <w:t xml:space="preserve">217348</w:t>
      </w:r>
    </w:p>
    <w:p>
      <w:r>
        <w:t xml:space="preserve">Keskustelemme #Aquariuksesta, kansalaisjärjestöistä, Frontexista ja maahanmuuttajista. Haastatteluni @RadioCusano @SOSMedItalia @MSF_ITALIA https://t.co/zsjy08ekER</w:t>
      </w:r>
    </w:p>
    <w:p>
      <w:r>
        <w:rPr>
          <w:b/>
          <w:u w:val="single"/>
        </w:rPr>
        <w:t xml:space="preserve">217349</w:t>
      </w:r>
    </w:p>
    <w:p>
      <w:r>
        <w:t xml:space="preserve">"Italia on alennettu kolmannen maailman kansakunnan asemaan, jonka on lainattava ulkomaista valuuttaa" Paul Krugman,Nobel 2008.</w:t>
      </w:r>
    </w:p>
    <w:p>
      <w:r>
        <w:rPr>
          <w:b/>
          <w:u w:val="single"/>
        </w:rPr>
        <w:t xml:space="preserve">217350</w:t>
      </w:r>
    </w:p>
    <w:p>
      <w:r>
        <w:t xml:space="preserve">@matteosalvinimi nähnyt opettajien protestikirjeen siitä, että he eivät osaa kirjoittaa? Syyttää maahanmuuttajia? Sinäkään et ole huippuluokkaa!</w:t>
      </w:r>
    </w:p>
    <w:p>
      <w:r>
        <w:rPr>
          <w:b/>
          <w:u w:val="single"/>
        </w:rPr>
        <w:t xml:space="preserve">217351</w:t>
      </w:r>
    </w:p>
    <w:p>
      <w:r>
        <w:t xml:space="preserve">Francavilla Fontana: Italiassa syntyneiden ulkomaalaisten lasten kunniakansalaisuus https://t.co/BO1gA1GN2n</w:t>
      </w:r>
    </w:p>
    <w:p>
      <w:r>
        <w:rPr>
          <w:b/>
          <w:u w:val="single"/>
        </w:rPr>
        <w:t xml:space="preserve">217352</w:t>
      </w:r>
    </w:p>
    <w:p>
      <w:r>
        <w:t xml:space="preserve">#Republic: "Syntyi pikku-Michael, Goro https://t.co/ZEo8wo3tsU hylkäämän maahanmuuttajan poika".</w:t>
      </w:r>
    </w:p>
    <w:p>
      <w:r>
        <w:rPr>
          <w:b/>
          <w:u w:val="single"/>
        </w:rPr>
        <w:t xml:space="preserve">217353</w:t>
      </w:r>
    </w:p>
    <w:p>
      <w:r>
        <w:t xml:space="preserve">Ei enää maahanmuuttajia! Ei enää kiertelyä! Ei enää hallituksia, jotka eivät kykene tarjoamaan meille turvallisuutta! Iron Fist https://t.co/DLC0iofxWS via @ilGiornale</w:t>
      </w:r>
    </w:p>
    <w:p>
      <w:r>
        <w:rPr>
          <w:b/>
          <w:u w:val="single"/>
        </w:rPr>
        <w:t xml:space="preserve">217354</w:t>
      </w:r>
    </w:p>
    <w:p>
      <w:r>
        <w:t xml:space="preserve">.@claudiafusani Ruotsi+Suomi haluavat karkottaa 100000 maahanmuuttajaa, muita kuin 136 Italiasta karkotettua #QuintaColonna https://t.co/puLbTUAFtU</w:t>
      </w:r>
    </w:p>
    <w:p>
      <w:r>
        <w:rPr>
          <w:b/>
          <w:u w:val="single"/>
        </w:rPr>
        <w:t xml:space="preserve">217355</w:t>
      </w:r>
    </w:p>
    <w:p>
      <w:r>
        <w:t xml:space="preserve">Ulkomaalaisten hawkereiden määrä kasvaa, +30 % neljässä vuodessa. Napoli pääkaupunki pysähtyy, mutta vahva kasvu Roomassa https://t.co/1CxgPT3rnD</w:t>
      </w:r>
    </w:p>
    <w:p>
      <w:r>
        <w:rPr>
          <w:b/>
          <w:u w:val="single"/>
        </w:rPr>
        <w:t xml:space="preserve">217356</w:t>
      </w:r>
    </w:p>
    <w:p>
      <w:r>
        <w:t xml:space="preserve">Baobab / Rooma, lisää häätöjä kauttakulkumuuttajille - https://t.co/19EwO3gN6k https://t.co/W9vYlfGT13 https://t.co/W9vYlfGT13</w:t>
      </w:r>
    </w:p>
    <w:p>
      <w:r>
        <w:rPr>
          <w:b/>
          <w:u w:val="single"/>
        </w:rPr>
        <w:t xml:space="preserve">217357</w:t>
      </w:r>
    </w:p>
    <w:p>
      <w:r>
        <w:t xml:space="preserve">Paraatit Pariisissa poliisin maahanmuuttajiin ja militantteihin kohdistaman väkivallan jälkeen. Kuvat: Simenza https://t.co/SpYQaZOlAH</w:t>
      </w:r>
    </w:p>
    <w:p>
      <w:r>
        <w:rPr>
          <w:b/>
          <w:u w:val="single"/>
        </w:rPr>
        <w:t xml:space="preserve">217358</w:t>
      </w:r>
    </w:p>
    <w:p>
      <w:r>
        <w:t xml:space="preserve">Ragusa, ratsiat Caritaksen varuskuntaan, jossa puolustetaan työläisiä</w:t>
        <w:br/>
        <w:t xml:space="preserve">Siirtolaisen valituksen jälkeen... https://t.co/THvv0jIsuR https://t.co/F8B33qg7c6</w:t>
      </w:r>
    </w:p>
    <w:p>
      <w:r>
        <w:rPr>
          <w:b/>
          <w:u w:val="single"/>
        </w:rPr>
        <w:t xml:space="preserve">217359</w:t>
      </w:r>
    </w:p>
    <w:p>
      <w:r>
        <w:t xml:space="preserve">Bertonen ullakko on myös melko suuri... sinne voi laittaa pari siirtolaista.</w:t>
        <w:br/>
        <w:t xml:space="preserve"> #QuintaColonna</w:t>
      </w:r>
    </w:p>
    <w:p>
      <w:r>
        <w:rPr>
          <w:b/>
          <w:u w:val="single"/>
        </w:rPr>
        <w:t xml:space="preserve">217360</w:t>
      </w:r>
    </w:p>
    <w:p>
      <w:r>
        <w:t xml:space="preserve">Siirtolaisia saapuu kuorma-autolasteittain joka päivä, mutta hallitukselle kaikki on normaalia! - https://t.co/l8Ehf1rG07 https://t.co/E2g3E7n9Jd</w:t>
      </w:r>
    </w:p>
    <w:p>
      <w:r>
        <w:rPr>
          <w:b/>
          <w:u w:val="single"/>
        </w:rPr>
        <w:t xml:space="preserve">217361</w:t>
      </w:r>
    </w:p>
    <w:p>
      <w:r>
        <w:t xml:space="preserve">the Newspaper: #news Pormestari antautuu hyväntekijöille: Ruokaa voidaan antaa maahanmuuttajille: Ventimiglia - Lopulta... https://t.co/0E9Ta3tRfE</w:t>
      </w:r>
    </w:p>
    <w:p>
      <w:r>
        <w:rPr>
          <w:b/>
          <w:u w:val="single"/>
        </w:rPr>
        <w:t xml:space="preserve">217362</w:t>
      </w:r>
    </w:p>
    <w:p>
      <w:r>
        <w:t xml:space="preserve">Pd: Codega, maahanmuuttajat, cdx ehdotukset toimimattomia, parempi Sprar Trieste, 9 https://t.co/x4lfjbvyin Lue myös https://t.co/PbSgggb23Y</w:t>
      </w:r>
    </w:p>
    <w:p>
      <w:r>
        <w:rPr>
          <w:b/>
          <w:u w:val="single"/>
        </w:rPr>
        <w:t xml:space="preserve">217363</w:t>
      </w:r>
    </w:p>
    <w:p>
      <w:r>
        <w:t xml:space="preserve">@indivanados kiitos #msf-sivuston, joka paljastaa maahanmuuttajia koskevat huijaukset, jokainen fasistinen väite sulaa pois kuin jäätelö... l...</w:t>
      </w:r>
    </w:p>
    <w:p>
      <w:r>
        <w:rPr>
          <w:b/>
          <w:u w:val="single"/>
        </w:rPr>
        <w:t xml:space="preserve">217364</w:t>
      </w:r>
    </w:p>
    <w:p>
      <w:r>
        <w:t xml:space="preserve">Viisikymmentä pakolaista VIP-huviloiden joukossa Ja Capalbio myös barrikadeilla https://t.co/rsQBdLCuMr</w:t>
      </w:r>
    </w:p>
    <w:p>
      <w:r>
        <w:rPr>
          <w:b/>
          <w:u w:val="single"/>
        </w:rPr>
        <w:t xml:space="preserve">217365</w:t>
      </w:r>
    </w:p>
    <w:p>
      <w:r>
        <w:t xml:space="preserve">erityisesti valtio ja hallitus, joka on kiireinen etsimään maahanmuuttajille majoitusta hotelleissa... aivan maanjäristyksen uhrien vieressä https://t.co/4MCTV9Actr</w:t>
      </w:r>
    </w:p>
    <w:p>
      <w:r>
        <w:rPr>
          <w:b/>
          <w:u w:val="single"/>
        </w:rPr>
        <w:t xml:space="preserve">217366</w:t>
      </w:r>
    </w:p>
    <w:p>
      <w:r>
        <w:t xml:space="preserve">Il Manifesto -lehden artikkeli fasistien ja poliisien maahanmuuttajia vastaan kohdistamasta pogromista Chioksella kertoo poliisin version... https://t.co/C14JRejMTc...</w:t>
      </w:r>
    </w:p>
    <w:p>
      <w:r>
        <w:rPr>
          <w:b/>
          <w:u w:val="single"/>
        </w:rPr>
        <w:t xml:space="preserve">217367</w:t>
      </w:r>
    </w:p>
    <w:p>
      <w:r>
        <w:t xml:space="preserve">Maahanmuuttajiin kohdistuvien menojen kasvu maksaa meille enemmän kuin manööveri https://t.co/8rRPww5eFR via @ilGiornale</w:t>
      </w:r>
    </w:p>
    <w:p>
      <w:r>
        <w:rPr>
          <w:b/>
          <w:u w:val="single"/>
        </w:rPr>
        <w:t xml:space="preserve">217368</w:t>
      </w:r>
    </w:p>
    <w:p>
      <w:r>
        <w:t xml:space="preserve">Manööveri, hallitus korjaa EU:lle lähetettyä asiakirjaa: maanjäristykseen ja maahanmuuttajiin liittyvät menot vähenevät. Nyt puuttuu 1,6 miljardia https://t.co/vJ5gVWLP2B https://t.co/dkzQUxtnCg https://t.co/dkzQUxtnCg</w:t>
      </w:r>
    </w:p>
    <w:p>
      <w:r>
        <w:rPr>
          <w:b/>
          <w:u w:val="single"/>
        </w:rPr>
        <w:t xml:space="preserve">217369</w:t>
      </w:r>
    </w:p>
    <w:p>
      <w:r>
        <w:t xml:space="preserve">Eurooppa on häviämässä maahanmuuttohaasteen. Trumpin ollessa Valkoisessa talossa kaikki muuttuu vaikeammaksi.</w:t>
      </w:r>
    </w:p>
    <w:p>
      <w:r>
        <w:rPr>
          <w:b/>
          <w:u w:val="single"/>
        </w:rPr>
        <w:t xml:space="preserve">217370</w:t>
      </w:r>
    </w:p>
    <w:p>
      <w:r>
        <w:t xml:space="preserve">Retweeted Rete dellaConoscenza (@reteconoscenza):</w:t>
        <w:br/>
        <w:br/>
        <w:t xml:space="preserve"> Vastaanotto kielletty: kauttakulkumuuttajat Roomassa ja... https://t.co/ZhyXbGDHLu</w:t>
      </w:r>
    </w:p>
    <w:p>
      <w:r>
        <w:rPr>
          <w:b/>
          <w:u w:val="single"/>
        </w:rPr>
        <w:t xml:space="preserve">217371</w:t>
      </w:r>
    </w:p>
    <w:p>
      <w:r>
        <w:t xml:space="preserve">Humanitaariset käytävät: Italiaan lähtevien syyrialaispakolaisten matka Libanoniin https://t.co/gqsqUAeg7B</w:t>
      </w:r>
    </w:p>
    <w:p>
      <w:r>
        <w:rPr>
          <w:b/>
          <w:u w:val="single"/>
        </w:rPr>
        <w:t xml:space="preserve">217372</w:t>
      </w:r>
    </w:p>
    <w:p>
      <w:r>
        <w:t xml:space="preserve">"Boikotoi ulkomaisia kauppoja". Rasistien leima Rooman ikkunaluukuissa https://t.co/gHbrHUzQhP via @repubblica</w:t>
      </w:r>
    </w:p>
    <w:p>
      <w:r>
        <w:rPr>
          <w:b/>
          <w:u w:val="single"/>
        </w:rPr>
        <w:t xml:space="preserve">217373</w:t>
      </w:r>
    </w:p>
    <w:p>
      <w:r>
        <w:t xml:space="preserve">"Miljoona maahanmuuttajaa palautetaan Eurooppaan". Komission arviot https://t.co/DrwoBZz3cv via @HuffPostItalia</w:t>
      </w:r>
    </w:p>
    <w:p>
      <w:r>
        <w:rPr>
          <w:b/>
          <w:u w:val="single"/>
        </w:rPr>
        <w:t xml:space="preserve">217374</w:t>
      </w:r>
    </w:p>
    <w:p>
      <w:r>
        <w:t xml:space="preserve">@agorarai Kun lukee uudelleen moukkamaisia kommentteja #maahanmuuttajia vastaan, toivoo, että #ISIS olisi saapunut #Italiaan pakottaen meidät pakenemaan vastapainoksi</w:t>
      </w:r>
    </w:p>
    <w:p>
      <w:r>
        <w:rPr>
          <w:b/>
          <w:u w:val="single"/>
        </w:rPr>
        <w:t xml:space="preserve">217375</w:t>
      </w:r>
    </w:p>
    <w:p>
      <w:r>
        <w:t xml:space="preserve">@LaGabbiaTw @CortiAnnalisa on totta, että se tekee enemmän kuin huumeet.kuka tietää, kuinka kovasti he yrittävät olla hukuttamatta edes yhtä maahanmuuttajaa.rahaa menetetty,</w:t>
      </w:r>
    </w:p>
    <w:p>
      <w:r>
        <w:rPr>
          <w:b/>
          <w:u w:val="single"/>
        </w:rPr>
        <w:t xml:space="preserve">217376</w:t>
      </w:r>
    </w:p>
    <w:p>
      <w:r>
        <w:t xml:space="preserve">Maltan jälkeen. Yli tuhat siirtolaista otettu kiinni Libyassa https://t.co/e6QBw2Zjjw</w:t>
      </w:r>
    </w:p>
    <w:p>
      <w:r>
        <w:rPr>
          <w:b/>
          <w:u w:val="single"/>
        </w:rPr>
        <w:t xml:space="preserve">217377</w:t>
      </w:r>
    </w:p>
    <w:p>
      <w:r>
        <w:t xml:space="preserve">@arthasastra85 Ja ei, Italiassa on nyt muodikasta antaa kaikki ulkomaalaisille...</w:t>
      </w:r>
    </w:p>
    <w:p>
      <w:r>
        <w:rPr>
          <w:b/>
          <w:u w:val="single"/>
        </w:rPr>
        <w:t xml:space="preserve">217378</w:t>
      </w:r>
    </w:p>
    <w:p>
      <w:r>
        <w:t xml:space="preserve">@sarettaa7 @carmentpf tähän mennessä pd on tehnyt vuosisadan epookkikatastrofin maahanmuuttajien invaasion myötä. se on täyttänyt meidät rikollisilla.</w:t>
      </w:r>
    </w:p>
    <w:p>
      <w:r>
        <w:rPr>
          <w:b/>
          <w:u w:val="single"/>
        </w:rPr>
        <w:t xml:space="preserve">217379</w:t>
      </w:r>
    </w:p>
    <w:p>
      <w:r>
        <w:t xml:space="preserve">Rovigo, Bergamin: "Ei henkilökortteja pakolaisille". Mutta prefekti jarruttaa häntä - https://t.co/Z7XJ1gSjYB https://t.co/99pqHx1SbP https://t.co/99pqHx1SbP</w:t>
      </w:r>
    </w:p>
    <w:p>
      <w:r>
        <w:rPr>
          <w:b/>
          <w:u w:val="single"/>
        </w:rPr>
        <w:t xml:space="preserve">217380</w:t>
      </w:r>
    </w:p>
    <w:p>
      <w:r>
        <w:t xml:space="preserve">Italia haastetaan oikeuteen siirtolaisten kylmään kastelemisesta</w:t>
        <w:br/>
        <w:t xml:space="preserve">NICOLE WINFIELD, The Associated Press*******CARISSIMI.... https://t.co/1FE5cZ3HGJ</w:t>
      </w:r>
    </w:p>
    <w:p>
      <w:r>
        <w:rPr>
          <w:b/>
          <w:u w:val="single"/>
        </w:rPr>
        <w:t xml:space="preserve">217381</w:t>
      </w:r>
    </w:p>
    <w:p>
      <w:r>
        <w:t xml:space="preserve">"Sinäkin päädyt kahden metrin syvyyteen maan alle": maahanmuuttaja uhkaa kuolemalla... https://t.co/WWmqEQnF85</w:t>
      </w:r>
    </w:p>
    <w:p>
      <w:r>
        <w:rPr>
          <w:b/>
          <w:u w:val="single"/>
        </w:rPr>
        <w:t xml:space="preserve">217382</w:t>
      </w:r>
    </w:p>
    <w:p>
      <w:r>
        <w:t xml:space="preserve">#Milano, keskus rikkoo ennätyksen: 730 siirtolaista.</w:t>
        <w:t xml:space="preserve">"Tilanne on nyt kestämätön"</w:t>
        <w:br/>
        <w:t xml:space="preserve">https://t.co/JQ6PNO9803 https://t.co/JQ6PNO9803</w:t>
      </w:r>
    </w:p>
    <w:p>
      <w:r>
        <w:rPr>
          <w:b/>
          <w:u w:val="single"/>
        </w:rPr>
        <w:t xml:space="preserve">217383</w:t>
      </w:r>
    </w:p>
    <w:p>
      <w:r>
        <w:t xml:space="preserve">Rooma, hän uhkasi ja ryösti ulkomaisia turisteja #termini: pidätetty koditon https://t.co/QNOs9PHi5Q https://t.co/26bzO31GRK https://t.co/26bzO31GRK</w:t>
      </w:r>
    </w:p>
    <w:p>
      <w:r>
        <w:rPr>
          <w:b/>
          <w:u w:val="single"/>
        </w:rPr>
        <w:t xml:space="preserve">217384</w:t>
      </w:r>
    </w:p>
    <w:p>
      <w:r>
        <w:t xml:space="preserve">#Sardinia - #Sulcisin #maahantulo jatkuu, 15 #siirtolaista sisältävä vene pysäytetty. On myös nainen https://t.co/XUXeGTL534</w:t>
      </w:r>
    </w:p>
    <w:p>
      <w:r>
        <w:rPr>
          <w:b/>
          <w:u w:val="single"/>
        </w:rPr>
        <w:t xml:space="preserve">217385</w:t>
      </w:r>
    </w:p>
    <w:p>
      <w:r>
        <w:t xml:space="preserve">Kommunisteilla on naama kuin perse.#Gabanelli,niistä jotka haluavat heidät,syyttää #B:tä ja Liigaa siitä,että he eivät tee lakeja maahanmuuttajien estämiseksi😂😂😂😂</w:t>
      </w:r>
    </w:p>
    <w:p>
      <w:r>
        <w:rPr>
          <w:b/>
          <w:u w:val="single"/>
        </w:rPr>
        <w:t xml:space="preserve">217386</w:t>
      </w:r>
    </w:p>
    <w:p>
      <w:r>
        <w:t xml:space="preserve">@varesenews 😂😃😃😃😁😂</w:t>
        <w:br/>
        <w:t xml:space="preserve">Educted onlu$$ valittujen oikeuksien standardien perusteella voiko maahanmuuttajien satua koskaan uskoa????</w:t>
      </w:r>
    </w:p>
    <w:p>
      <w:r>
        <w:rPr>
          <w:b/>
          <w:u w:val="single"/>
        </w:rPr>
        <w:t xml:space="preserve">217387</w:t>
      </w:r>
    </w:p>
    <w:p>
      <w:r>
        <w:t xml:space="preserve">Sen jälkeen #bellofigoswag puhua maahanmuutosta,at @dallavsparte siellä on #rosariomuniz varten vitsaus naisiin kohdistuvan väkivallan kanssa</w:t>
      </w:r>
    </w:p>
    <w:p>
      <w:r>
        <w:rPr>
          <w:b/>
          <w:u w:val="single"/>
        </w:rPr>
        <w:t xml:space="preserve">217388</w:t>
      </w:r>
    </w:p>
    <w:p>
      <w:r>
        <w:t xml:space="preserve">Kenia, maailman suurimman pakolaisleirin sulkeminen peruttiin.... #uutiset #Rooma https://t.co/6Fr9UTPAlD</w:t>
      </w:r>
    </w:p>
    <w:p>
      <w:r>
        <w:rPr>
          <w:b/>
          <w:u w:val="single"/>
        </w:rPr>
        <w:t xml:space="preserve">217389</w:t>
      </w:r>
    </w:p>
    <w:p>
      <w:r>
        <w:t xml:space="preserve">Idiootit ovat sellaisia, koska he ymmärtävät asiat vuosien jälkeen, katso maahanmuuttostrategia, eikö rasistit halunneetkin niitä sääntöjä?</w:t>
      </w:r>
    </w:p>
    <w:p>
      <w:r>
        <w:rPr>
          <w:b/>
          <w:u w:val="single"/>
        </w:rPr>
        <w:t xml:space="preserve">217390</w:t>
      </w:r>
    </w:p>
    <w:p>
      <w:r>
        <w:t xml:space="preserve">@luigidimaio mitä ehdotat? Puhu maahanmuuttoa koskevista kysymyksistä. Myös minun ääneni riippuu tästä.</w:t>
      </w:r>
    </w:p>
    <w:p>
      <w:r>
        <w:rPr>
          <w:b/>
          <w:u w:val="single"/>
        </w:rPr>
        <w:t xml:space="preserve">217391</w:t>
      </w:r>
    </w:p>
    <w:p>
      <w:r>
        <w:t xml:space="preserve">Rooma marssi, Orlando protestoi: "Peruuttakaa maahanmuuttoasetus, emme halua paraateja" https://t.co/RFWS4W7Erq via @fattoquotidiano</w:t>
      </w:r>
    </w:p>
    <w:p>
      <w:r>
        <w:rPr>
          <w:b/>
          <w:u w:val="single"/>
        </w:rPr>
        <w:t xml:space="preserve">217392</w:t>
      </w:r>
    </w:p>
    <w:p>
      <w:r>
        <w:t xml:space="preserve">@rotanicolas sivistyneet maahanmuuttajat (kukaan) ja ei (kaikki) eivät ole resurssi, vaan roskaväki, joka on karkotettava.</w:t>
      </w:r>
    </w:p>
    <w:p>
      <w:r>
        <w:rPr>
          <w:b/>
          <w:u w:val="single"/>
        </w:rPr>
        <w:t xml:space="preserve">217393</w:t>
      </w:r>
    </w:p>
    <w:p>
      <w:r>
        <w:t xml:space="preserve">Slip by @GiorgiaMeloni on Basilicata: eikö alueella ole parempaa tekemistä kuin käsitellä maahanmuuttajia? Kyllä, ja hän tietää sen. #matriisi</w:t>
      </w:r>
    </w:p>
    <w:p>
      <w:r>
        <w:rPr>
          <w:b/>
          <w:u w:val="single"/>
        </w:rPr>
        <w:t xml:space="preserve">217394</w:t>
      </w:r>
    </w:p>
    <w:p>
      <w:r>
        <w:t xml:space="preserve">USA, maahanmuutto: Trump on antanut vihreää valoa muurin rakentamiselle Meksikon kanssa https://t.co/Zpn64ywh1V via @FirenzePost</w:t>
      </w:r>
    </w:p>
    <w:p>
      <w:r>
        <w:rPr>
          <w:b/>
          <w:u w:val="single"/>
        </w:rPr>
        <w:t xml:space="preserve">217395</w:t>
      </w:r>
    </w:p>
    <w:p>
      <w:r>
        <w:t xml:space="preserve">Italia hyväksyi lain, jolla kielletään ilman huoltajaa olevien ulkomaalaisten alaikäisten palauttaminen - TPI https://t.co/bQo9dEVCms https://t.co/bQo9dEVCms</w:t>
      </w:r>
    </w:p>
    <w:p>
      <w:r>
        <w:rPr>
          <w:b/>
          <w:u w:val="single"/>
        </w:rPr>
        <w:t xml:space="preserve">217396</w:t>
      </w:r>
    </w:p>
    <w:p>
      <w:r>
        <w:t xml:space="preserve">@AlbertoBagnai @ kaikki siirtolaiset ulkomaalaiset kantavat tartuntatautiviruksia he eivät kuole meidän on tuhottava heidät kaikki</w:t>
      </w:r>
    </w:p>
    <w:p>
      <w:r>
        <w:rPr>
          <w:b/>
          <w:u w:val="single"/>
        </w:rPr>
        <w:t xml:space="preserve">217397</w:t>
      </w:r>
    </w:p>
    <w:p>
      <w:r>
        <w:t xml:space="preserve">@ilpopulista_en Italiassa kaikki on sallittua, kunhan se on ulkomaalaista,paitsi sitten löytää itsensä ISIS..... repimästä! Se on vain ajan kysymys...!👎</w:t>
      </w:r>
    </w:p>
    <w:p>
      <w:r>
        <w:rPr>
          <w:b/>
          <w:u w:val="single"/>
        </w:rPr>
        <w:t xml:space="preserve">217398</w:t>
      </w:r>
    </w:p>
    <w:p>
      <w:r>
        <w:t xml:space="preserve">Oikeus #vieraanvaraisuuteen vs. #MuslimBan @tg2rai haastattelee irakilaispakolaisia #Salesi-koulussa Istanbulissa https://t.co/igo0iTNLK9 https://t.co/gNSaulWYwB</w:t>
      </w:r>
    </w:p>
    <w:p>
      <w:r>
        <w:rPr>
          <w:b/>
          <w:u w:val="single"/>
        </w:rPr>
        <w:t xml:space="preserve">217399</w:t>
      </w:r>
    </w:p>
    <w:p>
      <w:r>
        <w:t xml:space="preserve">#cronachecampane #Sparatoria alla Maddalena, kardinaali Sepe: "Jäljitellä maahanmuuttajia, jotka... https://t.co/osNFS2RuyC</w:t>
      </w:r>
    </w:p>
    <w:p>
      <w:r>
        <w:rPr>
          <w:b/>
          <w:u w:val="single"/>
        </w:rPr>
        <w:t xml:space="preserve">217400</w:t>
      </w:r>
    </w:p>
    <w:p>
      <w:r>
        <w:t xml:space="preserve">@Fuoridalleuro @LuigiRuggerone kuitenkin Roma saa uuden stadionin joten 1000 2000 5000... "pakolaiset" #mitä ikinä</w:t>
      </w:r>
    </w:p>
    <w:p>
      <w:r>
        <w:rPr>
          <w:b/>
          <w:u w:val="single"/>
        </w:rPr>
        <w:t xml:space="preserve">217401</w:t>
      </w:r>
    </w:p>
    <w:p>
      <w:r>
        <w:t xml:space="preserve">500€ per #maahanmuuttaja X pitää #kaupunginjohtajat tyytyväisinä https://t.co/P8EaeeWrYE</w:t>
      </w:r>
    </w:p>
    <w:p>
      <w:r>
        <w:rPr>
          <w:b/>
          <w:u w:val="single"/>
        </w:rPr>
        <w:t xml:space="preserve">217402</w:t>
      </w:r>
    </w:p>
    <w:p>
      <w:r>
        <w:t xml:space="preserve">#Renzi: Ensi keväänä Italia ajautuu kriisiin #siirtolaisten vastaanoton vuoksi, meidän on estettävä heidän lähtönsä. Epärealistista ja epäinhimillistä.</w:t>
      </w:r>
    </w:p>
    <w:p>
      <w:r>
        <w:rPr>
          <w:b/>
          <w:u w:val="single"/>
        </w:rPr>
        <w:t xml:space="preserve">217403</w:t>
      </w:r>
    </w:p>
    <w:p>
      <w:r>
        <w:t xml:space="preserve">#Rooma Jännitys Aureliossa, maahanmuuttajat ja asukkaat protestoivat: poliisi saapuu naapurustoon https://t.co/vJ7eMJSd7G</w:t>
      </w:r>
    </w:p>
    <w:p>
      <w:r>
        <w:rPr>
          <w:b/>
          <w:u w:val="single"/>
        </w:rPr>
        <w:t xml:space="preserve">217404</w:t>
      </w:r>
    </w:p>
    <w:p>
      <w:r>
        <w:t xml:space="preserve">@agorarai Varo sekoittamasta pommittajia ja rehellisiä #maahanmuuttajia. #Morelli #LegaNorth ovat virheitä, joista myös rehelliset italialaiset maksavat. #agorarai</w:t>
      </w:r>
    </w:p>
    <w:p>
      <w:r>
        <w:rPr>
          <w:b/>
          <w:u w:val="single"/>
        </w:rPr>
        <w:t xml:space="preserve">217405</w:t>
      </w:r>
    </w:p>
    <w:p>
      <w:r>
        <w:t xml:space="preserve">Milano, "pakolaiset töihin" -suunnitelma on toteutettu: Sempione-puiston suuri siivous, sitten graffitit https://t.co/NlVYITFGPH</w:t>
      </w:r>
    </w:p>
    <w:p>
      <w:r>
        <w:rPr>
          <w:b/>
          <w:u w:val="single"/>
        </w:rPr>
        <w:t xml:space="preserve">217406</w:t>
      </w:r>
    </w:p>
    <w:p>
      <w:r>
        <w:t xml:space="preserve">Rooma, entinen Leo Tiburtinalla tyhjennetty: siellä oli 80 maahanmuuttajaa https://t.co/rFMnrNdjlt via @repubblicait</w:t>
      </w:r>
    </w:p>
    <w:p>
      <w:r>
        <w:rPr>
          <w:b/>
          <w:u w:val="single"/>
        </w:rPr>
        <w:t xml:space="preserve">217407</w:t>
      </w:r>
    </w:p>
    <w:p>
      <w:r>
        <w:t xml:space="preserve">Liittokansleri #Merkel valittiin uudelleen #Cdu:n puheenjohtajaksi 89,5 prosentin äänisaaliilla. "Kaikki #maahanmuuttajat eivät voi jäädä, ei burkalle." https://t.co/4j4w3JJZnI https://t.co/4j4w3JJZnI</w:t>
      </w:r>
    </w:p>
    <w:p>
      <w:r>
        <w:rPr>
          <w:b/>
          <w:u w:val="single"/>
        </w:rPr>
        <w:t xml:space="preserve">217408</w:t>
      </w:r>
    </w:p>
    <w:p>
      <w:r>
        <w:t xml:space="preserve">Tortonassa pakolaisia majoittaviin laitoksiin kohdistuva "ratsia". Bardone: "Aivan oikein, että... https://t.co/oavNdyAFCT https://t.co/FG2BjJ2pHo https://t.co/FG2BjJ2pHo</w:t>
      </w:r>
    </w:p>
    <w:p>
      <w:r>
        <w:rPr>
          <w:b/>
          <w:u w:val="single"/>
        </w:rPr>
        <w:t xml:space="preserve">217409</w:t>
      </w:r>
    </w:p>
    <w:p>
      <w:r>
        <w:t xml:space="preserve">Milano, Montellon pakolaiset kohtaavat naapuruston: tervetulohalaukset https://t.co/gEGLVyk5go</w:t>
      </w:r>
    </w:p>
    <w:p>
      <w:r>
        <w:rPr>
          <w:b/>
          <w:u w:val="single"/>
        </w:rPr>
        <w:t xml:space="preserve">217410</w:t>
      </w:r>
    </w:p>
    <w:p>
      <w:r>
        <w:t xml:space="preserve">Lisää maahanmuuttajia Italiassa @fainformazione kautta</w:t>
      </w:r>
    </w:p>
    <w:p>
      <w:r>
        <w:rPr>
          <w:b/>
          <w:u w:val="single"/>
        </w:rPr>
        <w:t xml:space="preserve">217411</w:t>
      </w:r>
    </w:p>
    <w:p>
      <w:r>
        <w:t xml:space="preserve">Roma Today: Fiumicino, sosiaalisesti hyödyllistä työtä: Via Bombonatin maahanmuuttajat siivoavat vanhan majakan aluetta https://t.co/88JNoLWsWa #roma</w:t>
      </w:r>
    </w:p>
    <w:p>
      <w:r>
        <w:rPr>
          <w:b/>
          <w:u w:val="single"/>
        </w:rPr>
        <w:t xml:space="preserve">217412</w:t>
      </w:r>
    </w:p>
    <w:p>
      <w:r>
        <w:t xml:space="preserve">Milano, Starbucksin maihinnousu: 350 palkkaa Trumpin vastaiseen tyyliin, "myös maahanmuuttajia ja vaikeuksissa olevia milanolaisia" https://t.co/bF6Hrbjfng https://t.co/4FoqTbstKG https://t.co/4FoqTbstKG</w:t>
      </w:r>
    </w:p>
    <w:p>
      <w:r>
        <w:rPr>
          <w:b/>
          <w:u w:val="single"/>
        </w:rPr>
        <w:t xml:space="preserve">217413</w:t>
      </w:r>
    </w:p>
    <w:p>
      <w:r>
        <w:t xml:space="preserve">Osallistumme myös Naiset, @emmabonino kanssa juhlistamaan tarinoita pakenemisesta ja lunastuksesta niin monien siirtolaisnaisten https://t.co/PhEmkNWMh1</w:t>
      </w:r>
    </w:p>
    <w:p>
      <w:r>
        <w:rPr>
          <w:b/>
          <w:u w:val="single"/>
        </w:rPr>
        <w:t xml:space="preserve">217414</w:t>
      </w:r>
    </w:p>
    <w:p>
      <w:r>
        <w:t xml:space="preserve">Milanossa yksi kolmesta pakolaisesta on ilman henkilöllisyystodistusta - https://t.co/HSxKKfOR3s https://t.co/jdm5cpJwCD https://t.co/jdm5cpJwCD</w:t>
      </w:r>
    </w:p>
    <w:p>
      <w:r>
        <w:rPr>
          <w:b/>
          <w:u w:val="single"/>
        </w:rPr>
        <w:t xml:space="preserve">217415</w:t>
      </w:r>
    </w:p>
    <w:p>
      <w:r>
        <w:t xml:space="preserve">#Meidän puolellamme Monet maahanmuuttajat tulevat Eurooppaan korjauttamaan hampaitaan. Maksuton hyvinvoinnin ansiosta</w:t>
      </w:r>
    </w:p>
    <w:p>
      <w:r>
        <w:rPr>
          <w:b/>
          <w:u w:val="single"/>
        </w:rPr>
        <w:t xml:space="preserve">217416</w:t>
      </w:r>
    </w:p>
    <w:p>
      <w:r>
        <w:t xml:space="preserve">#viides sarake</w:t>
        <w:br/>
        <w:t xml:space="preserve">Italialaisille he laittavat maksun hoidosta ja leikkauksesta maahanmuuttajille kaikki ilmaiseksi ja he jopa tekevät siitä elokuvan</w:t>
      </w:r>
    </w:p>
    <w:p>
      <w:r>
        <w:rPr>
          <w:b/>
          <w:u w:val="single"/>
        </w:rPr>
        <w:t xml:space="preserve">217417</w:t>
      </w:r>
    </w:p>
    <w:p>
      <w:r>
        <w:t xml:space="preserve">Ariano analysoi Movimentossa prefektuurin muistion maahanmuuttajakysymyksestä https://t.co/9BRcEdLoOk.</w:t>
      </w:r>
    </w:p>
    <w:p>
      <w:r>
        <w:rPr>
          <w:b/>
          <w:u w:val="single"/>
        </w:rPr>
        <w:t xml:space="preserve">217418</w:t>
      </w:r>
    </w:p>
    <w:p>
      <w:r>
        <w:t xml:space="preserve">ANSA/World Erdogan vs. 5 maan johto YK:ssa: Hyökkäys myös EU:ta vastaan maahanmuuttajien osalta, tähän mennessä antanut vain 179 miljoonaa https://t.co/DhTdGIADq7</w:t>
      </w:r>
    </w:p>
    <w:p>
      <w:r>
        <w:rPr>
          <w:b/>
          <w:u w:val="single"/>
        </w:rPr>
        <w:t xml:space="preserve">217419</w:t>
      </w:r>
    </w:p>
    <w:p>
      <w:r>
        <w:t xml:space="preserve">Protestit 25-vuotiaan kuoleman jälkeen, 5 pakolaista tutkitaan yksityisväkivallasta https://t.co/GZyZwIOTA2</w:t>
      </w:r>
    </w:p>
    <w:p>
      <w:r>
        <w:rPr>
          <w:b/>
          <w:u w:val="single"/>
        </w:rPr>
        <w:t xml:space="preserve">217420</w:t>
      </w:r>
    </w:p>
    <w:p>
      <w:r>
        <w:t xml:space="preserve">@agorarai Maahanmuuttajien todellinen kotouttaminen onnistuu vain kunnollisen työn avulla! Kuinka monelle maahanmuuttajalle Italia voi tarjota työtä?</w:t>
      </w:r>
    </w:p>
    <w:p>
      <w:r>
        <w:rPr>
          <w:b/>
          <w:u w:val="single"/>
        </w:rPr>
        <w:t xml:space="preserve">217421</w:t>
      </w:r>
    </w:p>
    <w:p>
      <w:r>
        <w:t xml:space="preserve">#Questura di #Isernia ilmiantanut seitsemän muuta #maahanmuuttajaa, joiden väitetään osallistuneen 28. maaliskuuta tapahtuneeseen tappeluun @TgrRai @poliziadistato https://t.co/vRsrpkyowB https://t.co/vRsrpkyowB</w:t>
      </w:r>
    </w:p>
    <w:p>
      <w:r>
        <w:rPr>
          <w:b/>
          <w:u w:val="single"/>
        </w:rPr>
        <w:t xml:space="preserve">217422</w:t>
      </w:r>
    </w:p>
    <w:p>
      <w:r>
        <w:t xml:space="preserve">Bussi ja raitiovaunu törmäävät, maahanmuuttajat sylkevät loukkaantuneiden päälle. Mitä he tekevät: häpeä Milan https://t.co/veEtZY9o1a</w:t>
      </w:r>
    </w:p>
    <w:p>
      <w:r>
        <w:rPr>
          <w:b/>
          <w:u w:val="single"/>
        </w:rPr>
        <w:t xml:space="preserve">217423</w:t>
      </w:r>
    </w:p>
    <w:p>
      <w:r>
        <w:t xml:space="preserve">"Antakaa meille lisää maahanmuuttajia", Basilicatan poikkeus keskittyy vastaanottoon @LaStampa https://t.co/5r1DYnhZdV</w:t>
      </w:r>
    </w:p>
    <w:p>
      <w:r>
        <w:rPr>
          <w:b/>
          <w:u w:val="single"/>
        </w:rPr>
        <w:t xml:space="preserve">217424</w:t>
      </w:r>
    </w:p>
    <w:p>
      <w:r>
        <w:t xml:space="preserve">#urheilu ja #maahanmuutto: suhde kerrottu @Afrmed-lehdessä. Tänään esittely @TTFFestival @DynamoBologna https://t.co/tw5uXIJivt https://t.co/5nDKBMpbTM https://t.co/5nDKBMpbTM</w:t>
      </w:r>
    </w:p>
    <w:p>
      <w:r>
        <w:rPr>
          <w:b/>
          <w:u w:val="single"/>
        </w:rPr>
        <w:t xml:space="preserve">217425</w:t>
      </w:r>
    </w:p>
    <w:p>
      <w:r>
        <w:t xml:space="preserve">@FI_MMP16 Miten Italiasta tulee nykyaikaisempi maa, jos rajat suljetaan maahanmuuttajilta? #20x1994 #mmpcamp16</w:t>
      </w:r>
    </w:p>
    <w:p>
      <w:r>
        <w:rPr>
          <w:b/>
          <w:u w:val="single"/>
        </w:rPr>
        <w:t xml:space="preserve">217426</w:t>
      </w:r>
    </w:p>
    <w:p>
      <w:r>
        <w:t xml:space="preserve">Roomassa avataan toinenkin pakolaiskeskus https://t.co/hXKM75iZey</w:t>
      </w:r>
    </w:p>
    <w:p>
      <w:r>
        <w:rPr>
          <w:b/>
          <w:u w:val="single"/>
        </w:rPr>
        <w:t xml:space="preserve">217427</w:t>
      </w:r>
    </w:p>
    <w:p>
      <w:r>
        <w:t xml:space="preserve">Jos ette ole vielä tajunneet, me pysymme Eu:ssa, kunnes ulkomaalaiset ostavat kaikki jalokivemme ja jättävät meidät maahanmuuttajien ja kurjuuden pariin.</w:t>
      </w:r>
    </w:p>
    <w:p>
      <w:r>
        <w:rPr>
          <w:b/>
          <w:u w:val="single"/>
        </w:rPr>
        <w:t xml:space="preserve">217428</w:t>
      </w:r>
    </w:p>
    <w:p>
      <w:r>
        <w:t xml:space="preserve">#awayfromtheeyes näyttää meille, kuinka 368 siirtolaista etsi parempaa elämää ja löysi tuskan ja kuoleman #Raitre #iannaccone</w:t>
      </w:r>
    </w:p>
    <w:p>
      <w:r>
        <w:rPr>
          <w:b/>
          <w:u w:val="single"/>
        </w:rPr>
        <w:t xml:space="preserve">217429</w:t>
      </w:r>
    </w:p>
    <w:p>
      <w:r>
        <w:t xml:space="preserve">Simit kertovat tarinan maahanmuuttajien mukanaan tuomasta elämästä. Digitaalinen matkalaukku #sienacittàaperta. @ZalabTV @costanzam @verdurini</w:t>
      </w:r>
    </w:p>
    <w:p>
      <w:r>
        <w:rPr>
          <w:b/>
          <w:u w:val="single"/>
        </w:rPr>
        <w:t xml:space="preserve">217430</w:t>
      </w:r>
    </w:p>
    <w:p>
      <w:r>
        <w:t xml:space="preserve">@lariachetira Pienet #maahanmuuttajien ryhmät, jotka ovat hajallaan ympäri Italiaa, luovat pieniä kasvualustoja, jotka vievät meidät kaikki ulos. #Paris todisti sen.</w:t>
      </w:r>
    </w:p>
    <w:p>
      <w:r>
        <w:rPr>
          <w:b/>
          <w:u w:val="single"/>
        </w:rPr>
        <w:t xml:space="preserve">217431</w:t>
      </w:r>
    </w:p>
    <w:p>
      <w:r>
        <w:t xml:space="preserve">Trezzano, teini-ikäisten pakolaisprojektista tulee esimerkki koko Italialle https://t.co/WwZDj6CHu3 via @giornosudmilano</w:t>
      </w:r>
    </w:p>
    <w:p>
      <w:r>
        <w:rPr>
          <w:b/>
          <w:u w:val="single"/>
        </w:rPr>
        <w:t xml:space="preserve">217432</w:t>
      </w:r>
    </w:p>
    <w:p>
      <w:r>
        <w:t xml:space="preserve">Eettiset säännöt, talous ja maahanmuutto: kaikki #Grillon lahkolaisuuden ongelmat</w:t>
        <w:br/>
        <w:t xml:space="preserve">https://t.co/5lyCUqZ64J https://t.co/5lyCUqZ64J</w:t>
      </w:r>
    </w:p>
    <w:p>
      <w:r>
        <w:rPr>
          <w:b/>
          <w:u w:val="single"/>
        </w:rPr>
        <w:t xml:space="preserve">217433</w:t>
      </w:r>
    </w:p>
    <w:p>
      <w:r>
        <w:t xml:space="preserve">Vuonna 2009 jopa #republica ja #romania sanoivat niin.</w:t>
        <w:br/>
        <w:t xml:space="preserve"> Nyt ei tarvitse puhua ulkomaisista rikoksista.</w:t>
        <w:br/>
        <w:t xml:space="preserve">#Europe #psychopolice</w:t>
        <w:br/>
        <w:t xml:space="preserve">#Dimaio https://t.co/A6M1fteHVK</w:t>
      </w:r>
    </w:p>
    <w:p>
      <w:r>
        <w:rPr>
          <w:b/>
          <w:u w:val="single"/>
        </w:rPr>
        <w:t xml:space="preserve">217434</w:t>
      </w:r>
    </w:p>
    <w:p>
      <w:r>
        <w:t xml:space="preserve">#Savona, #Caritas: #pakolaisten #prostituutiohuora on saapunut paikalle https://t.co/cgK3K829JX</w:t>
      </w:r>
    </w:p>
    <w:p>
      <w:r>
        <w:rPr>
          <w:b/>
          <w:u w:val="single"/>
        </w:rPr>
        <w:t xml:space="preserve">217435</w:t>
      </w:r>
    </w:p>
    <w:p>
      <w:r>
        <w:t xml:space="preserve">Viimeinen ulkomaalainen ulos talosta. Olemme edelleen Italiassa italialaisessa ohjelmassa. Ulkomailla tällaisia asioita ei ole olemassa #GFvip</w:t>
      </w:r>
    </w:p>
    <w:p>
      <w:r>
        <w:rPr>
          <w:b/>
          <w:u w:val="single"/>
        </w:rPr>
        <w:t xml:space="preserve">217436</w:t>
      </w:r>
    </w:p>
    <w:p>
      <w:r>
        <w:t xml:space="preserve">Kaikki on hyvin selvää: ulkomaalaiset ostavat sitä parempaan hintaan. Hyvää työtä. https://t.co/4p4gh8j7ZL</w:t>
      </w:r>
    </w:p>
    <w:p>
      <w:r>
        <w:rPr>
          <w:b/>
          <w:u w:val="single"/>
        </w:rPr>
        <w:t xml:space="preserve">217437</w:t>
      </w:r>
    </w:p>
    <w:p>
      <w:r>
        <w:t xml:space="preserve">Eurooppa ei auta Italiaa siirtolaisongelmassa, koska se haluaa meidät pysyvästi polvillemme välittämättä siitä, että tämä tarkoittaa #merihautoja:(</w:t>
      </w:r>
    </w:p>
    <w:p>
      <w:r>
        <w:rPr>
          <w:b/>
          <w:u w:val="single"/>
        </w:rPr>
        <w:t xml:space="preserve">217438</w:t>
      </w:r>
    </w:p>
    <w:p>
      <w:r>
        <w:t xml:space="preserve">#Budget, @sandrogozi: "Ei tarvetta dramatisoida, Italia tekee asiansa" #maahanmuuttajat #maahanmuuttajat https://t.co/frNXeg9lg8</w:t>
      </w:r>
    </w:p>
    <w:p>
      <w:r>
        <w:rPr>
          <w:b/>
          <w:u w:val="single"/>
        </w:rPr>
        <w:t xml:space="preserve">217439</w:t>
      </w:r>
    </w:p>
    <w:p>
      <w:r>
        <w:t xml:space="preserve">Parlamentissa Minniti-Orlandon asetus laitonta maahanmuuttoa vastaan. Kovaa kritiikkiä vasemmistolta - VIDEO https://t.co/Ykji2tFYRF https://t.co/3wjZDlk55d https://t.co/3wjZDlk55d</w:t>
      </w:r>
    </w:p>
    <w:p>
      <w:r>
        <w:rPr>
          <w:b/>
          <w:u w:val="single"/>
        </w:rPr>
        <w:t xml:space="preserve">217440</w:t>
      </w:r>
    </w:p>
    <w:p>
      <w:r>
        <w:t xml:space="preserve">.@IFADnews: #maahanmuuttajat muuttavat #perheidensä elämää eli joka seitsemäs maapallon asukas https://t.co/iPXKJJZO8D https://t.co/Bz9D6DxnAJ</w:t>
      </w:r>
    </w:p>
    <w:p>
      <w:r>
        <w:rPr>
          <w:b/>
          <w:u w:val="single"/>
        </w:rPr>
        <w:t xml:space="preserve">217441</w:t>
      </w:r>
    </w:p>
    <w:p>
      <w:r>
        <w:t xml:space="preserve">900 siirtolaista pelastettu Välimeren keskiosissa Yli 9 https://t.co/9ORXG2kHVY #3humanrights Lue myös https://t.co/b1XPot5JLg</w:t>
      </w:r>
    </w:p>
    <w:p>
      <w:r>
        <w:rPr>
          <w:b/>
          <w:u w:val="single"/>
        </w:rPr>
        <w:t xml:space="preserve">217442</w:t>
      </w:r>
    </w:p>
    <w:p>
      <w:r>
        <w:t xml:space="preserve">"Ei enää maahanmuuttajia": Lontoo sanoo stop, ja Italia? https://t.co/9lhs3H2v09</w:t>
      </w:r>
    </w:p>
    <w:p>
      <w:r>
        <w:rPr>
          <w:b/>
          <w:u w:val="single"/>
        </w:rPr>
        <w:t xml:space="preserve">217443</w:t>
      </w:r>
    </w:p>
    <w:p>
      <w:r>
        <w:t xml:space="preserve">Tuleeko Italiasta pakolaisleiri? https://t.co/uyVs1TWNHA #QuintaColonna</w:t>
      </w:r>
    </w:p>
    <w:p>
      <w:r>
        <w:rPr>
          <w:b/>
          <w:u w:val="single"/>
        </w:rPr>
        <w:t xml:space="preserve">217444</w:t>
      </w:r>
    </w:p>
    <w:p>
      <w:r>
        <w:t xml:space="preserve">En ymmärrä tätä maahanmuuttajien pelkoa. Ehkä Renzi, Grillo, Salvini &amp;amp; C. antaa heidän nukkua rauhassa?</w:t>
      </w:r>
    </w:p>
    <w:p>
      <w:r>
        <w:rPr>
          <w:b/>
          <w:u w:val="single"/>
        </w:rPr>
        <w:t xml:space="preserve">217445</w:t>
      </w:r>
    </w:p>
    <w:p>
      <w:r>
        <w:t xml:space="preserve">@Avvenire_NEI uutiskojuissa tänään korostaa Italian maahanmuuttajien vastaanottoa ja EU:n toimettomuutta.#primapagina https://t.co/779O9g4WQy</w:t>
      </w:r>
    </w:p>
    <w:p>
      <w:r>
        <w:rPr>
          <w:b/>
          <w:u w:val="single"/>
        </w:rPr>
        <w:t xml:space="preserve">217446</w:t>
      </w:r>
    </w:p>
    <w:p>
      <w:r>
        <w:t xml:space="preserve">ISTAT: 29 prosenttia italialaisista on köyhyysriskissä. Rankaisevatko myös lähiöt ja nuoret Renziä hänen tähänastisesta maahanmuuttopolitiikastaan?</w:t>
      </w:r>
    </w:p>
    <w:p>
      <w:r>
        <w:rPr>
          <w:b/>
          <w:u w:val="single"/>
        </w:rPr>
        <w:t xml:space="preserve">217447</w:t>
      </w:r>
    </w:p>
    <w:p>
      <w:r>
        <w:t xml:space="preserve">Kun perustuslakia säätävä hetki oli ohi ja demokratia oli pelastettu, kansalaiset alkoivat jälleen linnoittautua maahanmuuttajia vastaan.</w:t>
      </w:r>
    </w:p>
    <w:p>
      <w:r>
        <w:rPr>
          <w:b/>
          <w:u w:val="single"/>
        </w:rPr>
        <w:t xml:space="preserve">217448</w:t>
      </w:r>
    </w:p>
    <w:p>
      <w:r>
        <w:t xml:space="preserve">Unkari hyökkää Italiaa vastaan siirtolaisista: jatkaa kiristämistä https://t.co/QSM3DuNBGK #italia</w:t>
      </w:r>
    </w:p>
    <w:p>
      <w:r>
        <w:rPr>
          <w:b/>
          <w:u w:val="single"/>
        </w:rPr>
        <w:t xml:space="preserve">217449</w:t>
      </w:r>
    </w:p>
    <w:p>
      <w:r>
        <w:t xml:space="preserve">Tuhkarokkotapausten lisääntyminen? Okei. Olemmeko varmoja, että kaikki maahamme tulevat maahanmuuttajat ovat rokotettuja eivätkä sairastu? Syytetäänkö rokotteita?</w:t>
      </w:r>
    </w:p>
    <w:p>
      <w:r>
        <w:rPr>
          <w:b/>
          <w:u w:val="single"/>
        </w:rPr>
        <w:t xml:space="preserve">217450</w:t>
      </w:r>
    </w:p>
    <w:p>
      <w:r>
        <w:t xml:space="preserve">Fakta - Milanon kaupunginvaltuutettu Majorino uhkaili jälleen maahanmuuttajamielipidettä https://t.co/rDUn7bRMMr @fattoquotidiano</w:t>
      </w:r>
    </w:p>
    <w:p>
      <w:r>
        <w:rPr>
          <w:b/>
          <w:u w:val="single"/>
        </w:rPr>
        <w:t xml:space="preserve">217451</w:t>
      </w:r>
    </w:p>
    <w:p>
      <w:r>
        <w:t xml:space="preserve">#Foggia 70 siirtolaisen maihinnousu Garganoon, joukossa naisia ja lapsia https://t.co/utRfAI7svp https://t.co/RL7dDG7ZfA https://t.co/RL7dDG7ZfA</w:t>
      </w:r>
    </w:p>
    <w:p>
      <w:r>
        <w:rPr>
          <w:b/>
          <w:u w:val="single"/>
        </w:rPr>
        <w:t xml:space="preserve">217452</w:t>
      </w:r>
    </w:p>
    <w:p>
      <w:r>
        <w:t xml:space="preserve">Absurdin festivaali: kaikki aukiolle murtamaan muurit, #iussoli ja päästämään kaikki sisään.</w:t>
        <w:br/>
        <w:t xml:space="preserve">#migrants</w:t>
        <w:br/>
        <w:t xml:space="preserve">https://t.co/CHykjTRXAb</w:t>
      </w:r>
    </w:p>
    <w:p>
      <w:r>
        <w:rPr>
          <w:b/>
          <w:u w:val="single"/>
        </w:rPr>
        <w:t xml:space="preserve">217453</w:t>
      </w:r>
    </w:p>
    <w:p>
      <w:r>
        <w:t xml:space="preserve">Cagliari, sensaatiomainen poliisin mielenosoitus: "Maahanmuutto on johtanut rikollisuuden lisääntymiseen, emme ole enää turvassa" https://t.co/OmR49EK6je</w:t>
      </w:r>
    </w:p>
    <w:p>
      <w:r>
        <w:rPr>
          <w:b/>
          <w:u w:val="single"/>
        </w:rPr>
        <w:t xml:space="preserve">217454</w:t>
      </w:r>
    </w:p>
    <w:p>
      <w:r>
        <w:t xml:space="preserve">#Repubblica: "Firenze, maahanmuuttajat yrittävät päästä prefektuuriin: poliisi syyttää https://t.co/du83c5KAwy</w:t>
      </w:r>
    </w:p>
    <w:p>
      <w:r>
        <w:rPr>
          <w:b/>
          <w:u w:val="single"/>
        </w:rPr>
        <w:t xml:space="preserve">217455</w:t>
      </w:r>
    </w:p>
    <w:p>
      <w:r>
        <w:t xml:space="preserve">Ranska avaa myös humanitaariset käytävät Syyriasta tuleville pakolaisille #humanitariancorridors https://t.co/oDoLqtJe34</w:t>
      </w:r>
    </w:p>
    <w:p>
      <w:r>
        <w:rPr>
          <w:b/>
          <w:u w:val="single"/>
        </w:rPr>
        <w:t xml:space="preserve">217456</w:t>
      </w:r>
    </w:p>
    <w:p>
      <w:r>
        <w:t xml:space="preserve">Rooma - Karawan Fest - Siirtolaiselokuvan hymy... #tapahtumat #Italia https://t.co/Y5hYbccvKF</w:t>
      </w:r>
    </w:p>
    <w:p>
      <w:r>
        <w:rPr>
          <w:b/>
          <w:u w:val="single"/>
        </w:rPr>
        <w:t xml:space="preserve">217457</w:t>
      </w:r>
    </w:p>
    <w:p>
      <w:r>
        <w:t xml:space="preserve">Euro vei työpaikat, maahanmuuttajien johto antaa niitä. Osuuskunnat työllistävät tuhansia italialaisia.Hieno korvaus, kiitos EU:lle.</w:t>
      </w:r>
    </w:p>
    <w:p>
      <w:r>
        <w:rPr>
          <w:b/>
          <w:u w:val="single"/>
        </w:rPr>
        <w:t xml:space="preserve">217458</w:t>
      </w:r>
    </w:p>
    <w:p>
      <w:r>
        <w:t xml:space="preserve">FLICKR Photos:</w:t>
        <w:br/>
        <w:t xml:space="preserve">Rooma - General House: pieni talo maahanmuuttajien vastaanottamiseksi https://t.co/LNpWo7Yjhs</w:t>
      </w:r>
    </w:p>
    <w:p>
      <w:r>
        <w:rPr>
          <w:b/>
          <w:u w:val="single"/>
        </w:rPr>
        <w:t xml:space="preserve">217459</w:t>
      </w:r>
    </w:p>
    <w:p>
      <w:r>
        <w:t xml:space="preserve">#ItaliaSicura #ONSCI #Turin: Maahanmuuttaja murskaa nenän poliisille, joka uskaltaa pysäyttää hänet: Fakta... https://t.co/gbSBdsz06G</w:t>
      </w:r>
    </w:p>
    <w:p>
      <w:r>
        <w:rPr>
          <w:b/>
          <w:u w:val="single"/>
        </w:rPr>
        <w:t xml:space="preserve">217460</w:t>
      </w:r>
    </w:p>
    <w:p>
      <w:r>
        <w:t xml:space="preserve">Italia hylkäsi siirtolaisbisneksen. Vain me uskallamme tuomita sen. #MezzogiornoItalia https://t.co/yfMhXXlAQV https://t.co/yfMhXXlAQV</w:t>
      </w:r>
    </w:p>
    <w:p>
      <w:r>
        <w:rPr>
          <w:b/>
          <w:u w:val="single"/>
        </w:rPr>
        <w:t xml:space="preserve">217461</w:t>
      </w:r>
    </w:p>
    <w:p>
      <w:r>
        <w:t xml:space="preserve">@doloresgalli valitettavasti ihmisiä kuolee joka päivä, eivätkä vain maahanmuuttajat.</w:t>
      </w:r>
    </w:p>
    <w:p>
      <w:r>
        <w:rPr>
          <w:b/>
          <w:u w:val="single"/>
        </w:rPr>
        <w:t xml:space="preserve">217462</w:t>
      </w:r>
    </w:p>
    <w:p>
      <w:r>
        <w:t xml:space="preserve">Myös Expo:n ansiosta ulkomaalaiset pitävät Varesesta enemmän kuin italialaiset</w:t>
        <w:br/>
        <w:t xml:space="preserve">https://t.co/7rSjWr8WXD</w:t>
        <w:br/>
        <w:t xml:space="preserve">#olona #valleolona #varese</w:t>
      </w:r>
    </w:p>
    <w:p>
      <w:r>
        <w:rPr>
          <w:b/>
          <w:u w:val="single"/>
        </w:rPr>
        <w:t xml:space="preserve">217463</w:t>
      </w:r>
    </w:p>
    <w:p>
      <w:r>
        <w:t xml:space="preserve">Zampa Law: Italia nyt EU:n eturintamassa. Mitä ilman huoltajaa olevia alaikäisiä #maahanmuuttajia koskevassa lainsäädännössä säädetään: https://t.co/UAteOmJFDS https://t.co/klXwYe1ryI https://t.co/klXwYe1ryI</w:t>
      </w:r>
    </w:p>
    <w:p>
      <w:r>
        <w:rPr>
          <w:b/>
          <w:u w:val="single"/>
        </w:rPr>
        <w:t xml:space="preserve">217464</w:t>
      </w:r>
    </w:p>
    <w:p>
      <w:r>
        <w:t xml:space="preserve">#milano: Maahanmuuttajat, Beccalossi:Caserma Montello,pakolaisten hyväksymätön jatkaminen vuoteen 2018 https://t.co/bOUGiizACz https://t.co/bOUGiizACz</w:t>
      </w:r>
    </w:p>
    <w:p>
      <w:r>
        <w:rPr>
          <w:b/>
          <w:u w:val="single"/>
        </w:rPr>
        <w:t xml:space="preserve">217465</w:t>
      </w:r>
    </w:p>
    <w:p>
      <w:r>
        <w:t xml:space="preserve">samalla, kun sinä kiistät pakolaisten saapumisen kylään.</w:t>
        <w:br/>
        <w:t xml:space="preserve"> Oletko objektiivisesti katsottuna kusipää vai et?</w:t>
      </w:r>
    </w:p>
    <w:p>
      <w:r>
        <w:rPr>
          <w:b/>
          <w:u w:val="single"/>
        </w:rPr>
        <w:t xml:space="preserve">217466</w:t>
      </w:r>
    </w:p>
    <w:p>
      <w:r>
        <w:t xml:space="preserve">#roma Trullo: äärioikeisto häätöä vastaan. Esti ulkomaalaiselle perheelle myönnetyn määrärahan... https://t.co/NfKBrsJpms...</w:t>
      </w:r>
    </w:p>
    <w:p>
      <w:r>
        <w:rPr>
          <w:b/>
          <w:u w:val="single"/>
        </w:rPr>
        <w:t xml:space="preserve">217467</w:t>
      </w:r>
    </w:p>
    <w:p>
      <w:r>
        <w:t xml:space="preserve">Maa on tuuliajolla, mutta PD ajattelee vain maahanmuuttajia https://t.co/ugI6ZD3eLK</w:t>
      </w:r>
    </w:p>
    <w:p>
      <w:r>
        <w:rPr>
          <w:b/>
          <w:u w:val="single"/>
        </w:rPr>
        <w:t xml:space="preserve">217468</w:t>
      </w:r>
    </w:p>
    <w:p>
      <w:r>
        <w:t xml:space="preserve">Presidio Caserma Montello Milano 31. lokakuuta 2016 klo 21.00, uusi protesti laittomia maahanmuuttajia vastaan.... #uutiset #Milano https://t.co/LFE7ufeuot</w:t>
      </w:r>
    </w:p>
    <w:p>
      <w:r>
        <w:rPr>
          <w:b/>
          <w:u w:val="single"/>
        </w:rPr>
        <w:t xml:space="preserve">217469</w:t>
      </w:r>
    </w:p>
    <w:p>
      <w:r>
        <w:t xml:space="preserve">Olemme sanoneet tätä jo vuosia, mutta tällä kertaa jopa EU on tajunnut sen: ainakin 80 prosenttia Italiassa vuonna 2010 maahan tulleista maahanmuuttajista on... https://t.co/d7Bvd2cz3u</w:t>
      </w:r>
    </w:p>
    <w:p>
      <w:r>
        <w:rPr>
          <w:b/>
          <w:u w:val="single"/>
        </w:rPr>
        <w:t xml:space="preserve">217470</w:t>
      </w:r>
    </w:p>
    <w:p>
      <w:r>
        <w:t xml:space="preserve">@paolosizzi ystävällisesti antaa minulle kraniometria tämän ulkomaisen yksilön, joka haluaa ostaa Milan joukkue? https://t.co/llULiFE4Zq</w:t>
      </w:r>
    </w:p>
    <w:p>
      <w:r>
        <w:rPr>
          <w:b/>
          <w:u w:val="single"/>
        </w:rPr>
        <w:t xml:space="preserve">217471</w:t>
      </w:r>
    </w:p>
    <w:p>
      <w:r>
        <w:t xml:space="preserve">@ArturoMigrante järjestämme #camparturo maahanmuuttajien kanssa! Maallinen, avoin kaikille, omarahoitteinen. Sisiliassa?! Jouluna!</w:t>
      </w:r>
    </w:p>
    <w:p>
      <w:r>
        <w:rPr>
          <w:b/>
          <w:u w:val="single"/>
        </w:rPr>
        <w:t xml:space="preserve">217472</w:t>
      </w:r>
    </w:p>
    <w:p>
      <w:r>
        <w:t xml:space="preserve">#Migranttien vastaanotto #Roomassa, Dossier @APS_Lunaria kaksinkertaisti läsnäolot, mutta avoimuuskysymys on edelleen @SaloneEdSociale https://t.co/xNPHsqfMIv</w:t>
      </w:r>
    </w:p>
    <w:p>
      <w:r>
        <w:rPr>
          <w:b/>
          <w:u w:val="single"/>
        </w:rPr>
        <w:t xml:space="preserve">217473</w:t>
      </w:r>
    </w:p>
    <w:p>
      <w:r>
        <w:t xml:space="preserve">@giannipittella @pdnetwork Yksi kysymys: kun otetaan huomioon, että he kaikki eivät ole pakolaisia, mitä me saamme nämä ihmiset tekemään muuta kuin tekemään rikoksia?</w:t>
      </w:r>
    </w:p>
    <w:p>
      <w:r>
        <w:rPr>
          <w:b/>
          <w:u w:val="single"/>
        </w:rPr>
        <w:t xml:space="preserve">217474</w:t>
      </w:r>
    </w:p>
    <w:p>
      <w:r>
        <w:t xml:space="preserve">La Stampa Maahanmuuttajien salakuljetus, kymmeniä pidätyksiä Lombardiassa La Stampa Valtion poliisin Maxi-operaatio... https://t.co/LtmjcKS8qt</w:t>
      </w:r>
    </w:p>
    <w:p>
      <w:r>
        <w:rPr>
          <w:b/>
          <w:u w:val="single"/>
        </w:rPr>
        <w:t xml:space="preserve">217475</w:t>
      </w:r>
    </w:p>
    <w:p>
      <w:r>
        <w:t xml:space="preserve">Merkelin pitäisi unohtaa se, että hän yrittää pelastaa oman perseensä tekemällä täyskäännöksen "maahanmuuttajien" suhteen - koko maailma tietää, että hän aiheutti tämän sotkun https://t.co/S0iyoN79Te</w:t>
      </w:r>
    </w:p>
    <w:p>
      <w:r>
        <w:rPr>
          <w:b/>
          <w:u w:val="single"/>
        </w:rPr>
        <w:t xml:space="preserve">217476</w:t>
      </w:r>
    </w:p>
    <w:p>
      <w:r>
        <w:t xml:space="preserve">Unkari, maahanmuuttajien tukahduttaminen: kaikki turvapaikanhakijat pidätetään rajaleireillä... https://t.co/EXBbv36SWL...</w:t>
      </w:r>
    </w:p>
    <w:p>
      <w:r>
        <w:rPr>
          <w:b/>
          <w:u w:val="single"/>
        </w:rPr>
        <w:t xml:space="preserve">217477</w:t>
      </w:r>
    </w:p>
    <w:p>
      <w:r>
        <w:t xml:space="preserve">Sisilia, siirtolaiset: lisää maihinnousuja, 3 315 pakolaista pelastettu pelkästään viikonloppuna https://t.co/KBuQdlGOCZ</w:t>
      </w:r>
    </w:p>
    <w:p>
      <w:r>
        <w:rPr>
          <w:b/>
          <w:u w:val="single"/>
        </w:rPr>
        <w:t xml:space="preserve">217478</w:t>
      </w:r>
    </w:p>
    <w:p>
      <w:r>
        <w:t xml:space="preserve">@ultimenotizie @MichelaMarconi4 jos EU on poissa maanjäristyksessä, maahanmuutto hätätilanteissa, palataan takaisin Euroopan yhteisöön!</w:t>
      </w:r>
    </w:p>
    <w:p>
      <w:r>
        <w:rPr>
          <w:b/>
          <w:u w:val="single"/>
        </w:rPr>
        <w:t xml:space="preserve">217479</w:t>
      </w:r>
    </w:p>
    <w:p>
      <w:r>
        <w:t xml:space="preserve">#Meilläkin katselemme joka päivä toimettomina, kun hallitus tekee päätöksiä laittomasta maahanmuutosta. Ei enää laittomia, kaikki pois</w:t>
      </w:r>
    </w:p>
    <w:p>
      <w:r>
        <w:rPr>
          <w:b/>
          <w:u w:val="single"/>
        </w:rPr>
        <w:t xml:space="preserve">217480</w:t>
      </w:r>
    </w:p>
    <w:p>
      <w:r>
        <w:t xml:space="preserve">Trump: "Palkkaa enemmän amerikkalaisia" Ja tulee viisumipula (ulkomaisille) Piilaakson lahjakkuuksille https://t.co/P3yH8kA1Qq</w:t>
      </w:r>
    </w:p>
    <w:p>
      <w:r>
        <w:rPr>
          <w:b/>
          <w:u w:val="single"/>
        </w:rPr>
        <w:t xml:space="preserve">217481</w:t>
      </w:r>
    </w:p>
    <w:p>
      <w:r>
        <w:t xml:space="preserve">Leghist pormestarit kuorossa: "Ei pakolaisille"| myös Trezzo allekirjoittajien joukossa, en epäillyt. häpeä. https://t.co/v0Lxm6bWoK via @giorno_sesto</w:t>
      </w:r>
    </w:p>
    <w:p>
      <w:r>
        <w:rPr>
          <w:b/>
          <w:u w:val="single"/>
        </w:rPr>
        <w:t xml:space="preserve">217482</w:t>
      </w:r>
    </w:p>
    <w:p>
      <w:r>
        <w:t xml:space="preserve">#omnibusla7 #matteorenzi niin monien virheiden jälkeen, kun on valittu Mattarella sz ds, RAI, oli vain yksi mahdollisuus: luopua maahanmuuttajapolitiikasta!!!!</w:t>
      </w:r>
    </w:p>
    <w:p>
      <w:r>
        <w:rPr>
          <w:b/>
          <w:u w:val="single"/>
        </w:rPr>
        <w:t xml:space="preserve">217483</w:t>
      </w:r>
    </w:p>
    <w:p>
      <w:r>
        <w:t xml:space="preserve">Synnytykset kasvussa #Praton sairaalassa ulkomaalaisten äitien ansiosta</w:t>
        <w:br/>
        <w:t xml:space="preserve">https://t.co/CPGH9Ul2TH https://t.co/CPGH9Ul2TH</w:t>
      </w:r>
    </w:p>
    <w:p>
      <w:r>
        <w:rPr>
          <w:b/>
          <w:u w:val="single"/>
        </w:rPr>
        <w:t xml:space="preserve">217484</w:t>
      </w:r>
    </w:p>
    <w:p>
      <w:r>
        <w:t xml:space="preserve">Esimerkiksi gootit tulivat Roomaan maahanmuuttajina, koska he pakenivat hunnia @FlindersLn @serracchiani</w:t>
      </w:r>
    </w:p>
    <w:p>
      <w:r>
        <w:rPr>
          <w:b/>
          <w:u w:val="single"/>
        </w:rPr>
        <w:t xml:space="preserve">217485</w:t>
      </w:r>
    </w:p>
    <w:p>
      <w:r>
        <w:t xml:space="preserve">@LaGabbiaTw Maahanmuutto/maahanmuuttajat eivät ole oikeastaan ongelma.Tämä on poliitikkojen ongelma, jolla pyritään harhauttamaan yhteisön aikomuksia.</w:t>
      </w:r>
    </w:p>
    <w:p>
      <w:r>
        <w:rPr>
          <w:b/>
          <w:u w:val="single"/>
        </w:rPr>
        <w:t xml:space="preserve">217486</w:t>
      </w:r>
    </w:p>
    <w:p>
      <w:r>
        <w:t xml:space="preserve">@agorarai #maahanmuuttajat ruokkivat liiketoimintaa, kun taas häädetyt perheet nukkuvat autoissaan yleisen välinpitämättömyyden vallitessa..jos tämä on Italiaa</w:t>
      </w:r>
    </w:p>
    <w:p>
      <w:r>
        <w:rPr>
          <w:b/>
          <w:u w:val="single"/>
        </w:rPr>
        <w:t xml:space="preserve">217487</w:t>
      </w:r>
    </w:p>
    <w:p>
      <w:r>
        <w:t xml:space="preserve">Siirtolaisvene haaksirikkoutuu Libyan rannikolla: 8 ruumista löydetty https://t.co/UZD1a6Iv7S</w:t>
      </w:r>
    </w:p>
    <w:p>
      <w:r>
        <w:rPr>
          <w:b/>
          <w:u w:val="single"/>
        </w:rPr>
        <w:t xml:space="preserve">217488</w:t>
      </w:r>
    </w:p>
    <w:p>
      <w:r>
        <w:t xml:space="preserve">Zuckerberg ja Piilaakson suurmiehet Trumpin kieltoa vastaan: "Pakolaiset ja maahanmuuttajat keskuudessamme" https://t.co/v4yBmamrj4</w:t>
      </w:r>
    </w:p>
    <w:p>
      <w:r>
        <w:rPr>
          <w:b/>
          <w:u w:val="single"/>
        </w:rPr>
        <w:t xml:space="preserve">217489</w:t>
      </w:r>
    </w:p>
    <w:p>
      <w:r>
        <w:t xml:space="preserve">Italia hyväksyi ilman huoltajaa olevia alaikäisiä siirtolaisia koskevan lain...+Apu, + Suojelu, + Accoglienza....@osvaldolaportok..ciao... https://t.co/o8ABgQsZrb... https://t.co/o8ABgQsZrb</w:t>
      </w:r>
    </w:p>
    <w:p>
      <w:r>
        <w:rPr>
          <w:b/>
          <w:u w:val="single"/>
        </w:rPr>
        <w:t xml:space="preserve">217490</w:t>
      </w:r>
    </w:p>
    <w:p>
      <w:r>
        <w:t xml:space="preserve">Ehdota #uusia #kaupallisia #ulkoistuksia #hallitukselle #pd #ue #gentiloni: "reittilennot #vievät #maahanmuuttajia"</w:t>
        <w:br/>
        <w:t xml:space="preserve">https://t.co/vQjFWW0qem</w:t>
      </w:r>
    </w:p>
    <w:p>
      <w:r>
        <w:rPr>
          <w:b/>
          <w:u w:val="single"/>
        </w:rPr>
        <w:t xml:space="preserve">217491</w:t>
      </w:r>
    </w:p>
    <w:p>
      <w:r>
        <w:t xml:space="preserve">a_c Twitterissä: &amp;amp;quot;Sadat siirtolaiset marssivat #Milanon kaduilla ja tuomitsevat olosuhteet... https://t.co/63aUSoHwDl...</w:t>
      </w:r>
    </w:p>
    <w:p>
      <w:r>
        <w:rPr>
          <w:b/>
          <w:u w:val="single"/>
        </w:rPr>
        <w:t xml:space="preserve">217492</w:t>
      </w:r>
    </w:p>
    <w:p>
      <w:r>
        <w:t xml:space="preserve">#Milan #Cologno, ei ulkomaalaisille tarkoitetun koulun sulkemiselle: "Haluamme oppia italiaa"</w:t>
        <w:br/>
        <w:t xml:space="preserve">https://t.co/gyo2SV4wlq</w:t>
      </w:r>
    </w:p>
    <w:p>
      <w:r>
        <w:rPr>
          <w:b/>
          <w:u w:val="single"/>
        </w:rPr>
        <w:t xml:space="preserve">217493</w:t>
      </w:r>
    </w:p>
    <w:p>
      <w:r>
        <w:t xml:space="preserve">#Populismilla ei ole mitään tekemistä asian kanssa. Ulkomaiset sanomalehdet ovat väärässä. Äänestäjä sanoo, että perustuslakia ei pidä muuttaa, vaan politiikan tekemisen tapaa.</w:t>
      </w:r>
    </w:p>
    <w:p>
      <w:r>
        <w:rPr>
          <w:b/>
          <w:u w:val="single"/>
        </w:rPr>
        <w:t xml:space="preserve">217494</w:t>
      </w:r>
    </w:p>
    <w:p>
      <w:r>
        <w:t xml:space="preserve">Hän törmää juhlissa neljään ulkomaalaiseen. Hänen leukansa murtuu - Hyökkäys... https://t.co/H3ll2K8syO...</w:t>
      </w:r>
    </w:p>
    <w:p>
      <w:r>
        <w:rPr>
          <w:b/>
          <w:u w:val="single"/>
        </w:rPr>
        <w:t xml:space="preserve">217495</w:t>
      </w:r>
    </w:p>
    <w:p>
      <w:r>
        <w:t xml:space="preserve">#PD on tehnyt sopimuksen #maahanmuuttajista yhden #hallituksen kanssa, jonka "pääministeri" myös ammuttiin tänään. #Libya #QuintaColonna #Morani</w:t>
      </w:r>
    </w:p>
    <w:p>
      <w:r>
        <w:rPr>
          <w:b/>
          <w:u w:val="single"/>
        </w:rPr>
        <w:t xml:space="preserve">217496</w:t>
      </w:r>
    </w:p>
    <w:p>
      <w:r>
        <w:t xml:space="preserve">Rooma, maahanmuuttajat hyökkäävät 81-vuotiaan miehen kimppuun ryöstääkseen hänet: pidätetty https://t.co/I2AYbYgM6f</w:t>
      </w:r>
    </w:p>
    <w:p>
      <w:r>
        <w:rPr>
          <w:b/>
          <w:u w:val="single"/>
        </w:rPr>
        <w:t xml:space="preserve">217497</w:t>
      </w:r>
    </w:p>
    <w:p>
      <w:r>
        <w:t xml:space="preserve">"Nyt riittää, olemme kyllästyneet maahanmuuttajiin": naapurusto kapinoi jälleen kahden italialaisen ahdistelun jälkeen https://t.co/xRTJ6EZTNn</w:t>
      </w:r>
    </w:p>
    <w:p>
      <w:r>
        <w:rPr>
          <w:b/>
          <w:u w:val="single"/>
        </w:rPr>
        <w:t xml:space="preserve">217498</w:t>
      </w:r>
    </w:p>
    <w:p>
      <w:r>
        <w:t xml:space="preserve">@maddanena Harmi, että se oli kansanäänestys perustuslain muuttamisesta, ei maahanmuutosta :)))</w:t>
      </w:r>
    </w:p>
    <w:p>
      <w:r>
        <w:rPr>
          <w:b/>
          <w:u w:val="single"/>
        </w:rPr>
        <w:t xml:space="preserve">217499</w:t>
      </w:r>
    </w:p>
    <w:p>
      <w:r>
        <w:t xml:space="preserve">Puheenvuoroni 3. lokakuuta, maahanmuuttajien uhrien kansallisena muistopäivänä .... https://t.co/SZBZQeHgOd</w:t>
      </w:r>
    </w:p>
    <w:p>
      <w:r>
        <w:rPr>
          <w:b/>
          <w:u w:val="single"/>
        </w:rPr>
        <w:t xml:space="preserve">217500</w:t>
      </w:r>
    </w:p>
    <w:p>
      <w:r>
        <w:t xml:space="preserve">"Miljoonia pakolaisille, vammaisten perhe heitetään kadulle". Forza Nuova: "Valtuusto ratkaisee asian välittömästi" https://t.co/AkpYNsqRsh</w:t>
      </w:r>
    </w:p>
    <w:p>
      <w:r>
        <w:rPr>
          <w:b/>
          <w:u w:val="single"/>
        </w:rPr>
        <w:t xml:space="preserve">217501</w:t>
      </w:r>
    </w:p>
    <w:p>
      <w:r>
        <w:t xml:space="preserve">#siirtolaiset, vauva Favour #syntynyt merellä pelastettuaan 677 haaksirikkoutunutta #aqu... https://t.co/ETWDdJFUME https://t.co/eHocBrucvR</w:t>
      </w:r>
    </w:p>
    <w:p>
      <w:r>
        <w:rPr>
          <w:b/>
          <w:u w:val="single"/>
        </w:rPr>
        <w:t xml:space="preserve">217502</w:t>
      </w:r>
    </w:p>
    <w:p>
      <w:r>
        <w:t xml:space="preserve">Orban ei välttämättä saa 50 prosenttia unkarilaisista äänestämään maahanmuuttajista.</w:t>
        <w:br/>
        <w:t xml:space="preserve"> Puolet kansanäänestyksestä, jos se menee hyvin.</w:t>
        <w:t xml:space="preserve">Ei sitä, mitä hän toivoi</w:t>
        <w:br/>
        <w:t xml:space="preserve">@LaStampa https://t.co/uzwh7ah665 @LaStampa https://t.co/uzwh7ah665</w:t>
      </w:r>
    </w:p>
    <w:p>
      <w:r>
        <w:rPr>
          <w:b/>
          <w:u w:val="single"/>
        </w:rPr>
        <w:t xml:space="preserve">217503</w:t>
      </w:r>
    </w:p>
    <w:p>
      <w:r>
        <w:t xml:space="preserve">Asia on näin: heti kun Sartori uskalsi hyökätä PD:tä, Boldrinia, Kyengeä ja maahanmuuton huonoa hoitoa vastaan, hänet eristettiin. https://t.co/vPbqAoXnda</w:t>
      </w:r>
    </w:p>
    <w:p>
      <w:r>
        <w:rPr>
          <w:b/>
          <w:u w:val="single"/>
        </w:rPr>
        <w:t xml:space="preserve">217504</w:t>
      </w:r>
    </w:p>
    <w:p>
      <w:r>
        <w:t xml:space="preserve">YK:n tietojen mukaan maahanmuuttajien määrä väheni 0,1 prosenttia vuosina 2010-2015.</w:t>
        <w:br/>
        <w:t xml:space="preserve"> Malja sinulle ja paskapuheillesi &amp;lt;3 https://t.co/8YvGUthWK8 https://t.co/8YvGUthWK8</w:t>
      </w:r>
    </w:p>
    <w:p>
      <w:r>
        <w:rPr>
          <w:b/>
          <w:u w:val="single"/>
        </w:rPr>
        <w:t xml:space="preserve">217505</w:t>
      </w:r>
    </w:p>
    <w:p>
      <w:r>
        <w:t xml:space="preserve">Kahdessa vuodessa on kadonnut 100 000 #maahanmuuttajaa. He ovat #Italiassa, mutta nyt laittomina maahanmuuttajina https://t.co/TbDtv142Hb https://t.co/Bqk71TB4ZG https://t.co/Bqk71TB4ZG</w:t>
      </w:r>
    </w:p>
    <w:p>
      <w:r>
        <w:rPr>
          <w:b/>
          <w:u w:val="single"/>
        </w:rPr>
        <w:t xml:space="preserve">217506</w:t>
      </w:r>
    </w:p>
    <w:p>
      <w:r>
        <w:t xml:space="preserve">"Venemiehet saattavat siirtolaisia kansalaisjärjestöjen aluksille @LaStampa https://t.co/ST8gi1sQfL</w:t>
      </w:r>
    </w:p>
    <w:p>
      <w:r>
        <w:rPr>
          <w:b/>
          <w:u w:val="single"/>
        </w:rPr>
        <w:t xml:space="preserve">217507</w:t>
      </w:r>
    </w:p>
    <w:p>
      <w:r>
        <w:t xml:space="preserve">He tekivät hyvin vanhemmat pois maahanmuuttajien jopa eläke-etuudet ne he haluavat laajentaa meitä</w:t>
      </w:r>
    </w:p>
    <w:p>
      <w:r>
        <w:rPr>
          <w:b/>
          <w:u w:val="single"/>
        </w:rPr>
        <w:t xml:space="preserve">217508</w:t>
      </w:r>
    </w:p>
    <w:p>
      <w:r>
        <w:t xml:space="preserve">#lariachetira Puhutaan myös niistä miljardeista, joita maahanmuuttajat lähettävät ulkomaille https://t.co/CkU7T91el6</w:t>
      </w:r>
    </w:p>
    <w:p>
      <w:r>
        <w:rPr>
          <w:b/>
          <w:u w:val="single"/>
        </w:rPr>
        <w:t xml:space="preserve">217509</w:t>
      </w:r>
    </w:p>
    <w:p>
      <w:r>
        <w:t xml:space="preserve">@vittoriozucconi Hän saattaa puhua paljon roskaa, mutta maahanmuuttajien osalta hänellä on asiaa!</w:t>
      </w:r>
    </w:p>
    <w:p>
      <w:r>
        <w:rPr>
          <w:b/>
          <w:u w:val="single"/>
        </w:rPr>
        <w:t xml:space="preserve">217510</w:t>
      </w:r>
    </w:p>
    <w:p>
      <w:r>
        <w:t xml:space="preserve">Katolinen koulu: 32 157 ei-italialaista oppilasta. Koska kukaan täällä ei ole ulkomaalainen https://t.co/vjtrn35z5e @SRubinato @Gianluigi_Gigli @PuglisiPD</w:t>
      </w:r>
    </w:p>
    <w:p>
      <w:r>
        <w:rPr>
          <w:b/>
          <w:u w:val="single"/>
        </w:rPr>
        <w:t xml:space="preserve">217511</w:t>
      </w:r>
    </w:p>
    <w:p>
      <w:r>
        <w:t xml:space="preserve">#rassegnabalcanica puhuu myös #Serbiasta #migrantti- ja #pakolaispäivän #gazebospecialissa</w:t>
      </w:r>
    </w:p>
    <w:p>
      <w:r>
        <w:rPr>
          <w:b/>
          <w:u w:val="single"/>
        </w:rPr>
        <w:t xml:space="preserve">217512</w:t>
      </w:r>
    </w:p>
    <w:p>
      <w:r>
        <w:t xml:space="preserve">Ajatukseni on, että en kuule häntä enää, hän elää maahanmuuttajilla. Ongelma on olemassa, mutta hänellä ei ole ratkaisua. #Salvini https://t.co/3U1kZLklA6</w:t>
      </w:r>
    </w:p>
    <w:p>
      <w:r>
        <w:rPr>
          <w:b/>
          <w:u w:val="single"/>
        </w:rPr>
        <w:t xml:space="preserve">217513</w:t>
      </w:r>
    </w:p>
    <w:p>
      <w:r>
        <w:t xml:space="preserve">Valtion poliisin video #maahanmuuttajat #piazzapulita https://t.co/Mn4u1Hz2Q0</w:t>
      </w:r>
    </w:p>
    <w:p>
      <w:r>
        <w:rPr>
          <w:b/>
          <w:u w:val="single"/>
        </w:rPr>
        <w:t xml:space="preserve">217514</w:t>
      </w:r>
    </w:p>
    <w:p>
      <w:r>
        <w:t xml:space="preserve">lisää!😩</w:t>
        <w:br/>
        <w:t xml:space="preserve">hän lähtee aamulla lastaamaan siirtolaisia proomuihin...😏</w:t>
        <w:br/>
        <w:br/>
        <w:t xml:space="preserve">kertovat #ariachetira ja rauhoittavat toimittaja @myrtamerlino https://t.co/V5WXXXSmnR</w:t>
      </w:r>
    </w:p>
    <w:p>
      <w:r>
        <w:rPr>
          <w:b/>
          <w:u w:val="single"/>
        </w:rPr>
        <w:t xml:space="preserve">217515</w:t>
      </w:r>
    </w:p>
    <w:p>
      <w:r>
        <w:t xml:space="preserve">"Rakennamme #Milanoa, joka ei unohda ketään, alkaen maahanmuuttajista ja alaikäisistä" @noimilano2016 #Indifesa #orangerevolution</w:t>
      </w:r>
    </w:p>
    <w:p>
      <w:r>
        <w:rPr>
          <w:b/>
          <w:u w:val="single"/>
        </w:rPr>
        <w:t xml:space="preserve">217516</w:t>
      </w:r>
    </w:p>
    <w:p>
      <w:r>
        <w:t xml:space="preserve">Kaksi bangladeshilaissiirtolaista puukotettiin Napolissa, poliisitutkinta https://t.co/Yz2PvK9bAM</w:t>
      </w:r>
    </w:p>
    <w:p>
      <w:r>
        <w:rPr>
          <w:b/>
          <w:u w:val="single"/>
        </w:rPr>
        <w:t xml:space="preserve">217517</w:t>
      </w:r>
    </w:p>
    <w:p>
      <w:r>
        <w:t xml:space="preserve">Maahanmuuttokiellot ja lentokenttämielenosoitukset: jopa ei-paikoilla on sielu&amp;amp;quot; https://t.co/etvG88IZ9m https://t.co/C5dvCNb4aY</w:t>
      </w:r>
    </w:p>
    <w:p>
      <w:r>
        <w:rPr>
          <w:b/>
          <w:u w:val="single"/>
        </w:rPr>
        <w:t xml:space="preserve">217518</w:t>
      </w:r>
    </w:p>
    <w:p>
      <w:r>
        <w:t xml:space="preserve">Maahanmuuttajien sana: "Mekin olemme naisia" https://t.co/0UaRgwB1zK - Adriano Montanaro Alessandria</w:t>
      </w:r>
    </w:p>
    <w:p>
      <w:r>
        <w:rPr>
          <w:b/>
          <w:u w:val="single"/>
        </w:rPr>
        <w:t xml:space="preserve">217519</w:t>
      </w:r>
    </w:p>
    <w:p>
      <w:r>
        <w:t xml:space="preserve">Juuri julkaistu osoitteessa https://t.co/jU9C9nQBiS</w:t>
        <w:br/>
        <w:t xml:space="preserve">Rooma: Maahanmuuttajien raivokas tappelu: tunisialainen menettää silmänsä https://t.co/k7wW5qrubJ</w:t>
      </w:r>
    </w:p>
    <w:p>
      <w:r>
        <w:rPr>
          <w:b/>
          <w:u w:val="single"/>
        </w:rPr>
        <w:t xml:space="preserve">217520</w:t>
      </w:r>
    </w:p>
    <w:p>
      <w:r>
        <w:t xml:space="preserve">Renzi puhuu vastaanotosta Gorossa, mutta Toscanassa Renzi-pormestarit eivät halua lisää pakolaisia https://t.co/EXJAWMal9d via @italiaoggi</w:t>
      </w:r>
    </w:p>
    <w:p>
      <w:r>
        <w:rPr>
          <w:b/>
          <w:u w:val="single"/>
        </w:rPr>
        <w:t xml:space="preserve">217521</w:t>
      </w:r>
    </w:p>
    <w:p>
      <w:r>
        <w:t xml:space="preserve">#Trenordin vaunut kuin pakolaisleirejä, konduktööri istuu ohjaamossa juttelemassa. Joten salaa, joka päivä. @TRENORD_miCO</w:t>
      </w:r>
    </w:p>
    <w:p>
      <w:r>
        <w:rPr>
          <w:b/>
          <w:u w:val="single"/>
        </w:rPr>
        <w:t xml:space="preserve">217522</w:t>
      </w:r>
    </w:p>
    <w:p>
      <w:r>
        <w:t xml:space="preserve">huomenna 21.30 @RadioWombatFi 8. #Uhuru Ääniä ja uutisia Afrikasta puhumme myös siirtolaisista Afrikassa</w:t>
        <w:br/>
        <w:t xml:space="preserve">@CortocircuitOFi https://t.co/Z3t7Cjgfmk</w:t>
      </w:r>
    </w:p>
    <w:p>
      <w:r>
        <w:rPr>
          <w:b/>
          <w:u w:val="single"/>
        </w:rPr>
        <w:t xml:space="preserve">217523</w:t>
      </w:r>
    </w:p>
    <w:p>
      <w:r>
        <w:t xml:space="preserve">VoxNews: Tuki loppuu, ja pakolaiset ryöstävät isäntiensä koteja: 12 kuukauden vastaanotto- ja... https://t.co/XyApfSIzpG</w:t>
      </w:r>
    </w:p>
    <w:p>
      <w:r>
        <w:rPr>
          <w:b/>
          <w:u w:val="single"/>
        </w:rPr>
        <w:t xml:space="preserve">217524</w:t>
      </w:r>
    </w:p>
    <w:p>
      <w:r>
        <w:t xml:space="preserve">Huomenna klo 11 lähdemme juna- ja laivamatkalle ja tutustumme eilisten ja nykyisten siirtolaisten tarinoihin.</w:t>
        <w:br/>
        <w:t xml:space="preserve">https://t.co/A0bSzXVQGN https://t.co/ga9sDVXVir</w:t>
      </w:r>
    </w:p>
    <w:p>
      <w:r>
        <w:rPr>
          <w:b/>
          <w:u w:val="single"/>
        </w:rPr>
        <w:t xml:space="preserve">217525</w:t>
      </w:r>
    </w:p>
    <w:p>
      <w:r>
        <w:t xml:space="preserve">Don Luca Favarin, joka on työskennellyt maahanmuuttoalalla useita vuosia ja jonka voittoa tavoittelematon järjestö Percorso Vita pyörittää 12... https://t.co/oeoH6O6VNH</w:t>
      </w:r>
    </w:p>
    <w:p>
      <w:r>
        <w:rPr>
          <w:b/>
          <w:u w:val="single"/>
        </w:rPr>
        <w:t xml:space="preserve">217526</w:t>
      </w:r>
    </w:p>
    <w:p>
      <w:r>
        <w:t xml:space="preserve">Huomisesta alkaen Roomassa: Jumala on musta (Ja Jeesus on syyrialainen pakolainen) Jacopo Fon maalauksia ja akvarelleja, tarinoita... https://t.co/z5baQxLfZj</w:t>
      </w:r>
    </w:p>
    <w:p>
      <w:r>
        <w:rPr>
          <w:b/>
          <w:u w:val="single"/>
        </w:rPr>
        <w:t xml:space="preserve">217527</w:t>
      </w:r>
    </w:p>
    <w:p>
      <w:r>
        <w:t xml:space="preserve">@matteosalvinimi tee jotain kapteeni tai me kaikki muutamme ja jäämme pakolaisten kanssa hallittavaksi, koska olemme täällä nyt kuitenkin täällä</w:t>
      </w:r>
    </w:p>
    <w:p>
      <w:r>
        <w:rPr>
          <w:b/>
          <w:u w:val="single"/>
        </w:rPr>
        <w:t xml:space="preserve">217528</w:t>
      </w:r>
    </w:p>
    <w:p>
      <w:r>
        <w:t xml:space="preserve">Siirtolaisten vastaanotto Roomassa, Punainen Risti: "Paradoksaalinen tilanne" https://t.co/M6wsTYT9sE</w:t>
      </w:r>
    </w:p>
    <w:p>
      <w:r>
        <w:rPr>
          <w:b/>
          <w:u w:val="single"/>
        </w:rPr>
        <w:t xml:space="preserve">217529</w:t>
      </w:r>
    </w:p>
    <w:p>
      <w:r>
        <w:t xml:space="preserve">"Il Trentino Accoglie", 1500 ihmistä soihtukulkueessa - "Olemme kaikki trentiiniläisiä". Tämän sanoi lavalta saapunut pakolainen... https://t.co/wHLZzm2u1g...</w:t>
      </w:r>
    </w:p>
    <w:p>
      <w:r>
        <w:rPr>
          <w:b/>
          <w:u w:val="single"/>
        </w:rPr>
        <w:t xml:space="preserve">217530</w:t>
      </w:r>
    </w:p>
    <w:p>
      <w:r>
        <w:t xml:space="preserve">Paavi: "Maahanmuuttajien henki on tärkeämpi kuin kansainväliset sopimukset!" - Fragments of Peace https://t.co/FIpetsjagf</w:t>
      </w:r>
    </w:p>
    <w:p>
      <w:r>
        <w:rPr>
          <w:b/>
          <w:u w:val="single"/>
        </w:rPr>
        <w:t xml:space="preserve">217531</w:t>
      </w:r>
    </w:p>
    <w:p>
      <w:r>
        <w:t xml:space="preserve">Mutta juuri vasemmiston (vasemmiston, kommunistien ei niinkään) pitäisi asettaa maahanmuutto kaiken edelle. https://t.co/tKW0CgGLgM</w:t>
      </w:r>
    </w:p>
    <w:p>
      <w:r>
        <w:rPr>
          <w:b/>
          <w:u w:val="single"/>
        </w:rPr>
        <w:t xml:space="preserve">217532</w:t>
      </w:r>
    </w:p>
    <w:p>
      <w:r>
        <w:t xml:space="preserve">Lisään vielä, että yrittäjät maksavat heille pastaa ja papuja, siksi he haluavat maahanmuuttajia https://t.co/Ue4Frz2Gqz</w:t>
      </w:r>
    </w:p>
    <w:p>
      <w:r>
        <w:rPr>
          <w:b/>
          <w:u w:val="single"/>
        </w:rPr>
        <w:t xml:space="preserve">217533</w:t>
      </w:r>
    </w:p>
    <w:p>
      <w:r>
        <w:t xml:space="preserve">@gasparripdl siirtolaisongelma ei ole uusi, mitä teit, kun olit valvomossa? Aina viimeisen vika!</w:t>
      </w:r>
    </w:p>
    <w:p>
      <w:r>
        <w:rPr>
          <w:b/>
          <w:u w:val="single"/>
        </w:rPr>
        <w:t xml:space="preserve">217534</w:t>
      </w:r>
    </w:p>
    <w:p>
      <w:r>
        <w:t xml:space="preserve">mutta hänen slovenialainen maahanmuuttajavaimonsa muistuttaa häntä osoittamaan rakkautta Amerikkaa kohtaan ;) nuo @POTUS oi kyllä! https://t.co/3qXJ4ioSbk</w:t>
      </w:r>
    </w:p>
    <w:p>
      <w:r>
        <w:rPr>
          <w:b/>
          <w:u w:val="single"/>
        </w:rPr>
        <w:t xml:space="preserve">217535</w:t>
      </w:r>
    </w:p>
    <w:p>
      <w:r>
        <w:t xml:space="preserve">#Fillonin mielestä valtaosa maahanmuuttajista on taloudellista alkuperää. Kysykää toveriltanne Sarkòlta, joka on käynyt sotia sattumanvaraisesti!</w:t>
      </w:r>
    </w:p>
    <w:p>
      <w:r>
        <w:rPr>
          <w:b/>
          <w:u w:val="single"/>
        </w:rPr>
        <w:t xml:space="preserve">217536</w:t>
      </w:r>
    </w:p>
    <w:p>
      <w:r>
        <w:t xml:space="preserve">Merioikeuden mukaan alus on vierasta aluetta...Dublinin sopimuksen mukaan ensimmäinen maa pitää ne..joten: he pitävät ne aluksella. https://t.co/CxpsadDiJJ.</w:t>
      </w:r>
    </w:p>
    <w:p>
      <w:r>
        <w:rPr>
          <w:b/>
          <w:u w:val="single"/>
        </w:rPr>
        <w:t xml:space="preserve">217537</w:t>
      </w:r>
    </w:p>
    <w:p>
      <w:r>
        <w:t xml:space="preserve">Olimme @NailanteiN:n kanssa mukana #SaMiFo-muistikirjojen esittelyssä</w:t>
        <w:br/>
        <w:br/>
        <w:t xml:space="preserve">#LAlternative maahanmuuttajanaisten puolesta</w:t>
      </w:r>
    </w:p>
    <w:p>
      <w:r>
        <w:rPr>
          <w:b/>
          <w:u w:val="single"/>
        </w:rPr>
        <w:t xml:space="preserve">217538</w:t>
      </w:r>
    </w:p>
    <w:p>
      <w:r>
        <w:t xml:space="preserve">Pakistanilaiset pidätettiin maahanmuuton avustamisesta Genovassa Lampedusaan laskeuduttuaan: he saattoivat olla suoraan... https://t.co/XHWSIqXxYC</w:t>
      </w:r>
    </w:p>
    <w:p>
      <w:r>
        <w:rPr>
          <w:b/>
          <w:u w:val="single"/>
        </w:rPr>
        <w:t xml:space="preserve">217539</w:t>
      </w:r>
    </w:p>
    <w:p>
      <w:r>
        <w:t xml:space="preserve">@FmMosca @a_meluzzi he kapinoivat jopa kaikella ilmaiseksi ja menetimme jo ensimmäisestä "pakolaisesta", joka laskeutui maahan</w:t>
      </w:r>
    </w:p>
    <w:p>
      <w:r>
        <w:rPr>
          <w:b/>
          <w:u w:val="single"/>
        </w:rPr>
        <w:t xml:space="preserve">217540</w:t>
      </w:r>
    </w:p>
    <w:p>
      <w:r>
        <w:t xml:space="preserve">Viimeinen yö Calais'n siirtolaisviidakossa, Euroopan häpeä (Il Secolo d'Italia) https://t.co/QBqlJNLmaC https://t.co/NSAHu2JgvO</w:t>
      </w:r>
    </w:p>
    <w:p>
      <w:r>
        <w:rPr>
          <w:b/>
          <w:u w:val="single"/>
        </w:rPr>
        <w:t xml:space="preserve">217541</w:t>
      </w:r>
    </w:p>
    <w:p>
      <w:r>
        <w:t xml:space="preserve">@StampaTorino @LaStampa @CLaugeri kuinka monet pimeät työntekijät olivat ulkomaalaisia, jotka tuhosivat työmarkkinat ja huijasivat meitä?</w:t>
        <w:br/>
        <w:t xml:space="preserve"> Valmiina tekemään MITÄÄN!</w:t>
      </w:r>
    </w:p>
    <w:p>
      <w:r>
        <w:rPr>
          <w:b/>
          <w:u w:val="single"/>
        </w:rPr>
        <w:t xml:space="preserve">217542</w:t>
      </w:r>
    </w:p>
    <w:p>
      <w:r>
        <w:t xml:space="preserve">Ranskassa #maahanmuuttajilta puuttuvat perustuslailliset perusoikeudet. Italiassa on. Siksi täällä ei ole hyökkäyksiä #tropeafestivaali</w:t>
      </w:r>
    </w:p>
    <w:p>
      <w:r>
        <w:rPr>
          <w:b/>
          <w:u w:val="single"/>
        </w:rPr>
        <w:t xml:space="preserve">217543</w:t>
      </w:r>
    </w:p>
    <w:p>
      <w:r>
        <w:t xml:space="preserve">@EUROMERDA #hallitus selittää, miksi #Italia tuo ja pitää rikollisia muista maista. Ehkä alkuperäiset eivät riitä? #maahanmuutto</w:t>
      </w:r>
    </w:p>
    <w:p>
      <w:r>
        <w:rPr>
          <w:b/>
          <w:u w:val="single"/>
        </w:rPr>
        <w:t xml:space="preserve">217544</w:t>
      </w:r>
    </w:p>
    <w:p>
      <w:r>
        <w:t xml:space="preserve">Tarvitaan vain 5 minuuttia, viralliset tiedot kädessä, jotta Renzin ja PD:n valhe maahanmuutosta voidaan kumota! #iovote https://t.co/KMm7ckdJfH</w:t>
      </w:r>
    </w:p>
    <w:p>
      <w:r>
        <w:rPr>
          <w:b/>
          <w:u w:val="single"/>
        </w:rPr>
        <w:t xml:space="preserve">217545</w:t>
      </w:r>
    </w:p>
    <w:p>
      <w:r>
        <w:t xml:space="preserve">@Libero_virallinen sota #köyhien #rahan vain #pankkeihin ja #maahanmuuttajien välillä #renzi #gentiloni ja #toverit #maipiuPD häpeä #Italian häpeä</w:t>
      </w:r>
    </w:p>
    <w:p>
      <w:r>
        <w:rPr>
          <w:b/>
          <w:u w:val="single"/>
        </w:rPr>
        <w:t xml:space="preserve">217546</w:t>
      </w:r>
    </w:p>
    <w:p>
      <w:r>
        <w:t xml:space="preserve">@annalisaveneto kyvyttömien..sotku tapahtuisi..ja maahanmuuttajien maastamuutto pysähtyisi..jolla Italia kiristää Eurooppaa....</w:t>
      </w:r>
    </w:p>
    <w:p>
      <w:r>
        <w:rPr>
          <w:b/>
          <w:u w:val="single"/>
        </w:rPr>
        <w:t xml:space="preserve">217547</w:t>
      </w:r>
    </w:p>
    <w:p>
      <w:r>
        <w:t xml:space="preserve">"Meitä siirtolaisia siis teurastetaan Libyan helvetissä"</w:t>
        <w:br/>
        <w:t xml:space="preserve">via @fanisivu https://t.co/nW1UgtGtNp</w:t>
      </w:r>
    </w:p>
    <w:p>
      <w:r>
        <w:rPr>
          <w:b/>
          <w:u w:val="single"/>
        </w:rPr>
        <w:t xml:space="preserve">217548</w:t>
      </w:r>
    </w:p>
    <w:p>
      <w:r>
        <w:t xml:space="preserve">#Meningiitti, hälytys pakolaisista: "Rokota Italiaan saapuvat" - Affaritaliani.it https://t.co/eW7VSrwZ2i</w:t>
      </w:r>
    </w:p>
    <w:p>
      <w:r>
        <w:rPr>
          <w:b/>
          <w:u w:val="single"/>
        </w:rPr>
        <w:t xml:space="preserve">217549</w:t>
      </w:r>
    </w:p>
    <w:p>
      <w:r>
        <w:t xml:space="preserve">Työ, nuoriso, maahanmuutto, viha poliittisessa elämässä, solidaarisuus: Mattarellan puhe ... https://t.co/aoCWet3xWr</w:t>
      </w:r>
    </w:p>
    <w:p>
      <w:r>
        <w:rPr>
          <w:b/>
          <w:u w:val="single"/>
        </w:rPr>
        <w:t xml:space="preserve">217550</w:t>
      </w:r>
    </w:p>
    <w:p>
      <w:r>
        <w:t xml:space="preserve">Kahleissa prefektuurin edessä sanomassa ei siirtolaissuunnitelmalle. Tänä aamuna Salernossa mielenosoittajat osoittivat... https://t.co/bgBN2goFnq</w:t>
      </w:r>
    </w:p>
    <w:p>
      <w:r>
        <w:rPr>
          <w:b/>
          <w:u w:val="single"/>
        </w:rPr>
        <w:t xml:space="preserve">217551</w:t>
      </w:r>
    </w:p>
    <w:p>
      <w:r>
        <w:t xml:space="preserve">#Belgradin helvetti #Radiovaticana Kiitos @allimitedime haastattelusta #siirtolaiset #Beograd #pakolaiset https://t.co/47NJABaXgf</w:t>
      </w:r>
    </w:p>
    <w:p>
      <w:r>
        <w:rPr>
          <w:b/>
          <w:u w:val="single"/>
        </w:rPr>
        <w:t xml:space="preserve">217552</w:t>
      </w:r>
    </w:p>
    <w:p>
      <w:r>
        <w:t xml:space="preserve">Viikon katsotuin video osoitteessa https://t.co/B1g4ul0kdG: epätodellinen vuoropuhelu #migrants-#Carabinieri @_Carabinieri_ https://t.co/iXTZbBbdCT</w:t>
      </w:r>
    </w:p>
    <w:p>
      <w:r>
        <w:rPr>
          <w:b/>
          <w:u w:val="single"/>
        </w:rPr>
        <w:t xml:space="preserve">217553</w:t>
      </w:r>
    </w:p>
    <w:p>
      <w:r>
        <w:t xml:space="preserve">@matteosalvinimi @rete4 @QuintaColonnaTv Seuraan sinua ja perhettäni.Tilanne pahenee ja pahenee Italiassa maahanmuuttajien kanssa.</w:t>
      </w:r>
    </w:p>
    <w:p>
      <w:r>
        <w:rPr>
          <w:b/>
          <w:u w:val="single"/>
        </w:rPr>
        <w:t xml:space="preserve">217554</w:t>
      </w:r>
    </w:p>
    <w:p>
      <w:r>
        <w:t xml:space="preserve">Italia EU:lle: siirtolaiskiintiöt, https://t.co/gJAkoFXkGA.</w:t>
      </w:r>
    </w:p>
    <w:p>
      <w:r>
        <w:rPr>
          <w:b/>
          <w:u w:val="single"/>
        </w:rPr>
        <w:t xml:space="preserve">217555</w:t>
      </w:r>
    </w:p>
    <w:p>
      <w:r>
        <w:t xml:space="preserve">Muistattehan, että meille tavallisille ihmisille sanottiin, että me olemme niitä, jotka tartuttavat työelämästä tulevat "pakolaisparat". https://t.co/pAztWJ6XGx.</w:t>
      </w:r>
    </w:p>
    <w:p>
      <w:r>
        <w:rPr>
          <w:b/>
          <w:u w:val="single"/>
        </w:rPr>
        <w:t xml:space="preserve">217556</w:t>
      </w:r>
    </w:p>
    <w:p>
      <w:r>
        <w:t xml:space="preserve">Kaksikymmentä vuotta Kosovon jälkeen kauhu nuorten pakolaisten piirroksissa https://t.co/v8dSm2oqzG via @repubblicait</w:t>
      </w:r>
    </w:p>
    <w:p>
      <w:r>
        <w:rPr>
          <w:b/>
          <w:u w:val="single"/>
        </w:rPr>
        <w:t xml:space="preserve">217557</w:t>
      </w:r>
    </w:p>
    <w:p>
      <w:r>
        <w:t xml:space="preserve">sivustolta 'all immigrant crimes dot com' muukalaisvihan edessä https://t.co/fs6IGlK9He</w:t>
      </w:r>
    </w:p>
    <w:p>
      <w:r>
        <w:rPr>
          <w:b/>
          <w:u w:val="single"/>
        </w:rPr>
        <w:t xml:space="preserve">217558</w:t>
      </w:r>
    </w:p>
    <w:p>
      <w:r>
        <w:t xml:space="preserve">#milan: Pakolaisia kidutetaan, Milanon pidätetty torjuu syytökset: "Minäkin olen uhri" https://t.co/G4JCtRN7c1</w:t>
      </w:r>
    </w:p>
    <w:p>
      <w:r>
        <w:rPr>
          <w:b/>
          <w:u w:val="single"/>
        </w:rPr>
        <w:t xml:space="preserve">217559</w:t>
      </w:r>
    </w:p>
    <w:p>
      <w:r>
        <w:t xml:space="preserve">#refugees ? Suurin osa on kaupunkien alaluokan lapsia, Afrikka tyhjentää vankilansa Italiassa.Kiitos #Alfanon hyödyttömän https://t.co/JYzv3ERyKP</w:t>
      </w:r>
    </w:p>
    <w:p>
      <w:r>
        <w:rPr>
          <w:b/>
          <w:u w:val="single"/>
        </w:rPr>
        <w:t xml:space="preserve">217560</w:t>
      </w:r>
    </w:p>
    <w:p>
      <w:r>
        <w:t xml:space="preserve">@GiancarloTrevi2 @lucatelese Äänestä KYLLÄ ja 5-10 vuoden kuluttua Italia syntyy uudelleen x maahanmuuttajat hyötyvät (tämä teoria Mattarella, Alfano, Renzi?).)</w:t>
      </w:r>
    </w:p>
    <w:p>
      <w:r>
        <w:rPr>
          <w:b/>
          <w:u w:val="single"/>
        </w:rPr>
        <w:t xml:space="preserve">217561</w:t>
      </w:r>
    </w:p>
    <w:p>
      <w:r>
        <w:t xml:space="preserve">Kansalaisuus, maahanmuuttajien lasten postikortti-vetoomus: "Muuta elämäämme" https://t.co/jRcfqHAsbV https://t.co/jRcfqHAsbV</w:t>
      </w:r>
    </w:p>
    <w:p>
      <w:r>
        <w:rPr>
          <w:b/>
          <w:u w:val="single"/>
        </w:rPr>
        <w:t xml:space="preserve">217562</w:t>
      </w:r>
    </w:p>
    <w:p>
      <w:r>
        <w:t xml:space="preserve">#uutiset #RT Rooma ja Tunis siirtolaisten salakuljetusta vastaan: Yhteinen julistus allekirjoitettu tunisialaisen kollegan kanssa Roomassa #valokuvaus #muoti https://t.co/MvnM5TQYcz</w:t>
      </w:r>
    </w:p>
    <w:p>
      <w:r>
        <w:rPr>
          <w:b/>
          <w:u w:val="single"/>
        </w:rPr>
        <w:t xml:space="preserve">217563</w:t>
      </w:r>
    </w:p>
    <w:p>
      <w:r>
        <w:t xml:space="preserve">Mielenkiintoinen raportti @Corriere, jossa on (yleensä kauniita) kuvia @Mattia__Vacca #migrants #como</w:t>
        <w:br/>
        <w:t xml:space="preserve">https://t.co/5TdCAHtrbK</w:t>
      </w:r>
    </w:p>
    <w:p>
      <w:r>
        <w:rPr>
          <w:b/>
          <w:u w:val="single"/>
        </w:rPr>
        <w:t xml:space="preserve">217564</w:t>
      </w:r>
    </w:p>
    <w:p>
      <w:r>
        <w:t xml:space="preserve">Ja jos maahamme olisi muuttanut paljon Jeesuksia, koska olen itse ollut arabi, olisin.... https://t.co/OWCvOGRxSE</w:t>
      </w:r>
    </w:p>
    <w:p>
      <w:r>
        <w:rPr>
          <w:b/>
          <w:u w:val="single"/>
        </w:rPr>
        <w:t xml:space="preserve">217565</w:t>
      </w:r>
    </w:p>
    <w:p>
      <w:r>
        <w:t xml:space="preserve">Rooma - Väärinymmärretty Franciscus jatkaa missiotaan: "Avaa ovet maahanmuuttajille" Paavi Franciscus vierailee kommunassa https://t.co/PR0YKOIMpU</w:t>
      </w:r>
    </w:p>
    <w:p>
      <w:r>
        <w:rPr>
          <w:b/>
          <w:u w:val="single"/>
        </w:rPr>
        <w:t xml:space="preserve">217566</w:t>
      </w:r>
    </w:p>
    <w:p>
      <w:r>
        <w:t xml:space="preserve">#IMMIGRATION: MEIDÄN EHDOTUKSEMME</w:t>
        <w:br/>
        <w:br/>
        <w:t xml:space="preserve">Italia a 5 stelle -tapahtuman lavalta puhuin maahanmuutosta, sen syistä</w:t>
        <w:t xml:space="preserve"> https://t.co/hl8dP8haS3</w:t>
      </w:r>
    </w:p>
    <w:p>
      <w:r>
        <w:rPr>
          <w:b/>
          <w:u w:val="single"/>
        </w:rPr>
        <w:t xml:space="preserve">217567</w:t>
      </w:r>
    </w:p>
    <w:p>
      <w:r>
        <w:t xml:space="preserve">#Maahanmuuttajien #oikeudet #lampedusa #Libya #Libya #Libya https://t.co/YH0RqdS1vU #migrants #rights #sisältö.</w:t>
      </w:r>
    </w:p>
    <w:p>
      <w:r>
        <w:rPr>
          <w:b/>
          <w:u w:val="single"/>
        </w:rPr>
        <w:t xml:space="preserve">217568</w:t>
      </w:r>
    </w:p>
    <w:p>
      <w:r>
        <w:t xml:space="preserve">#Koska he haluavat linnoittautua, eikö kaikki voisi kokoontua sinne ja poistaa pakolaiset, loput sytyttävät ne tuleen?</w:t>
      </w:r>
    </w:p>
    <w:p>
      <w:r>
        <w:rPr>
          <w:b/>
          <w:u w:val="single"/>
        </w:rPr>
        <w:t xml:space="preserve">217569</w:t>
      </w:r>
    </w:p>
    <w:p>
      <w:r>
        <w:t xml:space="preserve">75 pakolaista lisää Roomassa ja humanitaarisia käytäviä https://t.co/sIkxfbyC3q</w:t>
      </w:r>
    </w:p>
    <w:p>
      <w:r>
        <w:rPr>
          <w:b/>
          <w:u w:val="single"/>
        </w:rPr>
        <w:t xml:space="preserve">217570</w:t>
      </w:r>
    </w:p>
    <w:p>
      <w:r>
        <w:t xml:space="preserve">Campanian rannikolle rantautui yli 900 siirtolaista. Aluksella kuollut tyttö https://t.co/zeIU6xn6UR</w:t>
      </w:r>
    </w:p>
    <w:p>
      <w:r>
        <w:rPr>
          <w:b/>
          <w:u w:val="single"/>
        </w:rPr>
        <w:t xml:space="preserve">217571</w:t>
      </w:r>
    </w:p>
    <w:p>
      <w:r>
        <w:t xml:space="preserve">Tiedättekö tarinan ulkomaalaisista, jotka hyökkäsivät tuon pojan kimppuun ja tappoivat hänet?</w:t>
        <w:br/>
        <w:t xml:space="preserve"> Frosinonen syyttäjänviraston mukaan he kaikki ovat italialaisia.</w:t>
      </w:r>
    </w:p>
    <w:p>
      <w:r>
        <w:rPr>
          <w:b/>
          <w:u w:val="single"/>
        </w:rPr>
        <w:t xml:space="preserve">217572</w:t>
      </w:r>
    </w:p>
    <w:p>
      <w:r>
        <w:t xml:space="preserve">Milanolaiset perheet ottivat kaksi vuotta sitten maahanmuuttajaperheet vastaan koteihinsa. Pohjoisesta etelään Italia on parempi kuin tämä https://t.co/5zq2eQPIJL</w:t>
      </w:r>
    </w:p>
    <w:p>
      <w:r>
        <w:rPr>
          <w:b/>
          <w:u w:val="single"/>
        </w:rPr>
        <w:t xml:space="preserve">217573</w:t>
      </w:r>
    </w:p>
    <w:p>
      <w:r>
        <w:t xml:space="preserve">@The_Joker_IT @frank9you Trump @lauraboldrini ei välitä paskaakaan sinusta, EU:sta ja kaikista kansalaisjärjestöistä, jotka syövät maahanmuutosta, onneksi.</w:t>
      </w:r>
    </w:p>
    <w:p>
      <w:r>
        <w:rPr>
          <w:b/>
          <w:u w:val="single"/>
        </w:rPr>
        <w:t xml:space="preserve">217574</w:t>
      </w:r>
    </w:p>
    <w:p>
      <w:r>
        <w:t xml:space="preserve">Carlo Giorgetti</w:t>
        <w:br/>
        <w:br/>
        <w:t xml:space="preserve">Enrico Rossi , Toscanan kuvernööri sanoo haastattelussa, että maahanmuuttajia on 450000... https://t.co/nx4KYBz6jb</w:t>
      </w:r>
    </w:p>
    <w:p>
      <w:r>
        <w:rPr>
          <w:b/>
          <w:u w:val="single"/>
        </w:rPr>
        <w:t xml:space="preserve">217575</w:t>
      </w:r>
    </w:p>
    <w:p>
      <w:r>
        <w:t xml:space="preserve">#Tg3 video - Torinon jännitysyön jälkeen maahanmuuttajien viha purkautuu uudelleen https://t.co/ouzmeZ97jQ</w:t>
      </w:r>
    </w:p>
    <w:p>
      <w:r>
        <w:rPr>
          <w:b/>
          <w:u w:val="single"/>
        </w:rPr>
        <w:t xml:space="preserve">217576</w:t>
      </w:r>
    </w:p>
    <w:p>
      <w:r>
        <w:t xml:space="preserve">60 prosentin ei-äänet? He äänestivät maahanmuuttajia vastaan, Renziä vastaan (antipatrioottinen), etelän työttömyyttä vastaan, puolueita vastaan ja kaikkea vastaan.</w:t>
      </w:r>
    </w:p>
    <w:p>
      <w:r>
        <w:rPr>
          <w:b/>
          <w:u w:val="single"/>
        </w:rPr>
        <w:t xml:space="preserve">217577</w:t>
      </w:r>
    </w:p>
    <w:p>
      <w:r>
        <w:t xml:space="preserve">Firenze, maahanmuuttajat protestoivat prefektuurin edessä: jännitteitä poliisin kanssa (https://t.co/nZPGSLPKnx) https://t.co/QJHB6IMIzd</w:t>
      </w:r>
    </w:p>
    <w:p>
      <w:r>
        <w:rPr>
          <w:b/>
          <w:u w:val="single"/>
        </w:rPr>
        <w:t xml:space="preserve">217578</w:t>
      </w:r>
    </w:p>
    <w:p>
      <w:r>
        <w:t xml:space="preserve">Euroopan neuvosto syyttää Italiaa, siirtolaisia suojellaan huonosti ihmiskauppiailta - Lisää uutisia - ANSA Europe - ANSA.it https://t.co/dTcvshWZIE via @Agenzia_Ansa</w:t>
      </w:r>
    </w:p>
    <w:p>
      <w:r>
        <w:rPr>
          <w:b/>
          <w:u w:val="single"/>
        </w:rPr>
        <w:t xml:space="preserve">217579</w:t>
      </w:r>
    </w:p>
    <w:p>
      <w:r>
        <w:t xml:space="preserve">Kohti #17d - Maahanmuuttajien vastaanotto, yhdistykset Rooman aukiolla: "Paikat eivät riitä" https://t.co/Bm5B5ZvkeG @eleonoracamilli mukaan.</w:t>
      </w:r>
    </w:p>
    <w:p>
      <w:r>
        <w:rPr>
          <w:b/>
          <w:u w:val="single"/>
        </w:rPr>
        <w:t xml:space="preserve">217580</w:t>
      </w:r>
    </w:p>
    <w:p>
      <w:r>
        <w:t xml:space="preserve">Toivottavasti ei enää kauan ..#Meidän puolellamme maahanmuuttajat</w:t>
      </w:r>
    </w:p>
    <w:p>
      <w:r>
        <w:rPr>
          <w:b/>
          <w:u w:val="single"/>
        </w:rPr>
        <w:t xml:space="preserve">217581</w:t>
      </w:r>
    </w:p>
    <w:p>
      <w:r>
        <w:t xml:space="preserve">Paavi maahanmuuttajista: se on suurin tragedia sitten toisen maailmansodan https://t.co/kuwh1v9zZw</w:t>
      </w:r>
    </w:p>
    <w:p>
      <w:r>
        <w:rPr>
          <w:b/>
          <w:u w:val="single"/>
        </w:rPr>
        <w:t xml:space="preserve">217582</w:t>
      </w:r>
    </w:p>
    <w:p>
      <w:r>
        <w:t xml:space="preserve">@fcoglioni Se, joka puhuu siitä, että siirtolaisnaisia käytetään vain toisten hyvinvoinnin hyväksi, pitää hyvin mielessä naisorjuuden käsitteen. 👏</w:t>
      </w:r>
    </w:p>
    <w:p>
      <w:r>
        <w:rPr>
          <w:b/>
          <w:u w:val="single"/>
        </w:rPr>
        <w:t xml:space="preserve">217583</w:t>
      </w:r>
    </w:p>
    <w:p>
      <w:r>
        <w:t xml:space="preserve">Siirtolaishätä Italia pyytää apua myös Yhdysvalloilta @LaStampa https://t.co/uaG6zizJxI</w:t>
      </w:r>
    </w:p>
    <w:p>
      <w:r>
        <w:rPr>
          <w:b/>
          <w:u w:val="single"/>
        </w:rPr>
        <w:t xml:space="preserve">217584</w:t>
      </w:r>
    </w:p>
    <w:p>
      <w:r>
        <w:t xml:space="preserve">Tänä iltana, jos kyllä-äänet voittavat, Renzi pakottaa Itä-Euroopan maat ottamaan maahanmuuttajat vastaan.</w:t>
        <w:br/>
        <w:t xml:space="preserve"> Olemme menneet täysin pieleen.</w:t>
        <w:br/>
        <w:t xml:space="preserve"> #referendumconstitutional</w:t>
      </w:r>
    </w:p>
    <w:p>
      <w:r>
        <w:rPr>
          <w:b/>
          <w:u w:val="single"/>
        </w:rPr>
        <w:t xml:space="preserve">217585</w:t>
      </w:r>
    </w:p>
    <w:p>
      <w:r>
        <w:t xml:space="preserve">@PiazzapulitaLA7 @alessiolasta Kuvittele, kuinka paljon ulkomaalaisia olisi tullut Italiaan, joka on ghetto-maa.</w:t>
      </w:r>
    </w:p>
    <w:p>
      <w:r>
        <w:rPr>
          <w:b/>
          <w:u w:val="single"/>
        </w:rPr>
        <w:t xml:space="preserve">217586</w:t>
      </w:r>
    </w:p>
    <w:p>
      <w:r>
        <w:t xml:space="preserve">Kaunista, että Francesco vastaa viiveellä kuin ulkomaiset VIP:t odottaen Fernandon käännöstä ❤ #uominiedonne</w:t>
      </w:r>
    </w:p>
    <w:p>
      <w:r>
        <w:rPr>
          <w:b/>
          <w:u w:val="single"/>
        </w:rPr>
        <w:t xml:space="preserve">217587</w:t>
      </w:r>
    </w:p>
    <w:p>
      <w:r>
        <w:t xml:space="preserve">RT RiccardoLuna "Ruotsi, Trumpin kömmähdykset maahanmuuttajista ja Foxin 'valeuutiset' https://t.co/WsBtXjrR4n"</w:t>
      </w:r>
    </w:p>
    <w:p>
      <w:r>
        <w:rPr>
          <w:b/>
          <w:u w:val="single"/>
        </w:rPr>
        <w:t xml:space="preserve">217588</w:t>
      </w:r>
    </w:p>
    <w:p>
      <w:r>
        <w:t xml:space="preserve">#agorarai Kun puhutaan taloudellisista maahanmuuttajista, pitäisi ainakin olla varma, että kaikki Italian kansalaiset olivat selviytymässä!!!!</w:t>
      </w:r>
    </w:p>
    <w:p>
      <w:r>
        <w:rPr>
          <w:b/>
          <w:u w:val="single"/>
        </w:rPr>
        <w:t xml:space="preserve">217589</w:t>
      </w:r>
    </w:p>
    <w:p>
      <w:r>
        <w:t xml:space="preserve">@pagliaro62 @rotanicolas ei tulevaisuutta, tulevaisuutta valmistellaan ulkomaalaisia varten. Ja jos italialaiset eivät pidä siitä, niin lähtekööt pois 😠.</w:t>
      </w:r>
    </w:p>
    <w:p>
      <w:r>
        <w:rPr>
          <w:b/>
          <w:u w:val="single"/>
        </w:rPr>
        <w:t xml:space="preserve">217590</w:t>
      </w:r>
    </w:p>
    <w:p>
      <w:r>
        <w:t xml:space="preserve">Etelä-Italia toivottaa edelleen tervetulleeksi miljoonia maahanmuuttajia kaikkialta maailmasta, ja te paavi Franciscus sekä... https://t.co/yL5AEu7oPX</w:t>
      </w:r>
    </w:p>
    <w:p>
      <w:r>
        <w:rPr>
          <w:b/>
          <w:u w:val="single"/>
        </w:rPr>
        <w:t xml:space="preserve">217591</w:t>
      </w:r>
    </w:p>
    <w:p>
      <w:r>
        <w:t xml:space="preserve">Dr. Justice: RT Dr. Justice: #maahanmuuttajat, ne, jotka vaarantavat henkensä matkustamalla ahtaasti kuin karja.He ansaitsevat ... https://t.co/J0ND5ECyIk</w:t>
      </w:r>
    </w:p>
    <w:p>
      <w:r>
        <w:rPr>
          <w:b/>
          <w:u w:val="single"/>
        </w:rPr>
        <w:t xml:space="preserve">217592</w:t>
      </w:r>
    </w:p>
    <w:p>
      <w:r>
        <w:t xml:space="preserve">Teatteripiha florida #elsinor Bertolt Brecht Arturo Ui lavalla 11 maahanmuuttajan kanssa #sosiaalista yhteenkuuluvuutta voi tehdä https://t.co/OEQooIGPgd</w:t>
      </w:r>
    </w:p>
    <w:p>
      <w:r>
        <w:rPr>
          <w:b/>
          <w:u w:val="single"/>
        </w:rPr>
        <w:t xml:space="preserve">217593</w:t>
      </w:r>
    </w:p>
    <w:p>
      <w:r>
        <w:t xml:space="preserve">@M5SCampaniaNews @GAlloero @M5SCampania @il_vins @m5snewsofficial @beppe_grillo @Mov5Stelle #TUTTIaCASA</w:t>
        <w:br/>
        <w:t xml:space="preserve">jopa SINÄ valepakolaisten kanssa</w:t>
      </w:r>
    </w:p>
    <w:p>
      <w:r>
        <w:rPr>
          <w:b/>
          <w:u w:val="single"/>
        </w:rPr>
        <w:t xml:space="preserve">217594</w:t>
      </w:r>
    </w:p>
    <w:p>
      <w:r>
        <w:t xml:space="preserve">Vain lahopäät voivat kirjoittaa 'Italia italialaisille' ja ulkomaalaiset ulos ketjun sivulle.... https://t.co/6fF5afbLMe</w:t>
      </w:r>
    </w:p>
    <w:p>
      <w:r>
        <w:rPr>
          <w:b/>
          <w:u w:val="single"/>
        </w:rPr>
        <w:t xml:space="preserve">217595</w:t>
      </w:r>
    </w:p>
    <w:p>
      <w:r>
        <w:t xml:space="preserve">Oletko katsonut ansioluetteloita #ehdokkaita varten? Ah, ei tarvita, koska kaikki on nyt ulkomaalaisissa käsissä? Olet myös oikeassa. #wlitalia</w:t>
      </w:r>
    </w:p>
    <w:p>
      <w:r>
        <w:rPr>
          <w:b/>
          <w:u w:val="single"/>
        </w:rPr>
        <w:t xml:space="preserve">217596</w:t>
      </w:r>
    </w:p>
    <w:p>
      <w:r>
        <w:t xml:space="preserve">Vasemmistolaiset, jotka ylistävät monikansallisia yrityksiä, koska ne päättivät palkata maahanmuuttajia tekemään... https://t.co/ZSWRmsyKD2</w:t>
      </w:r>
    </w:p>
    <w:p>
      <w:r>
        <w:rPr>
          <w:b/>
          <w:u w:val="single"/>
        </w:rPr>
        <w:t xml:space="preserve">217597</w:t>
      </w:r>
    </w:p>
    <w:p>
      <w:r>
        <w:t xml:space="preserve">Gasparri saapuu Cara di Borgo Mezzanoneen. Hän tarkistaa siirtolaisten elinolot https://t.co/kTzsv20ZVa https://t.co/2iNdkCVtGu https://t.co/2iNdkCVtGu</w:t>
      </w:r>
    </w:p>
    <w:p>
      <w:r>
        <w:rPr>
          <w:b/>
          <w:u w:val="single"/>
        </w:rPr>
        <w:t xml:space="preserve">217598</w:t>
      </w:r>
    </w:p>
    <w:p>
      <w:r>
        <w:t xml:space="preserve">#paedofiiliturismi.Helpompi houkutella ympäri pakolaisleirejä Italiassa,ilman huoltajaa olevat alaikäiset hylätään Sveitsin rajoilla?</w:t>
      </w:r>
    </w:p>
    <w:p>
      <w:r>
        <w:rPr>
          <w:b/>
          <w:u w:val="single"/>
        </w:rPr>
        <w:t xml:space="preserve">217599</w:t>
      </w:r>
    </w:p>
    <w:p>
      <w:r>
        <w:t xml:space="preserve">@manginobrioches poliittisesti korrektia merkintää "maahanmuuttaja", sanan nykyään täysin rasistinen merkitys.</w:t>
      </w:r>
    </w:p>
    <w:p>
      <w:r>
        <w:rPr>
          <w:b/>
          <w:u w:val="single"/>
        </w:rPr>
        <w:t xml:space="preserve">217600</w:t>
      </w:r>
    </w:p>
    <w:p>
      <w:r>
        <w:t xml:space="preserve">#prefektit takavarikoivat kaikki #Vatikanin hotellit ja kiinteistöt #maasjäristyksen uhrien ja #maahanmuuttajien majoittamista varten.</w:t>
      </w:r>
    </w:p>
    <w:p>
      <w:r>
        <w:rPr>
          <w:b/>
          <w:u w:val="single"/>
        </w:rPr>
        <w:t xml:space="preserve">217601</w:t>
      </w:r>
    </w:p>
    <w:p>
      <w:r>
        <w:t xml:space="preserve">@ADTacitus @gasparripdl @beppe_grillo Minäkin haluaisin tietää, ehkä he veloittavat maahanmuuttajia.</w:t>
      </w:r>
    </w:p>
    <w:p>
      <w:r>
        <w:rPr>
          <w:b/>
          <w:u w:val="single"/>
        </w:rPr>
        <w:t xml:space="preserve">217602</w:t>
      </w:r>
    </w:p>
    <w:p>
      <w:r>
        <w:t xml:space="preserve">Malik, #Balkanin tien vartija. @EmaConfortin upea reportaasi maahanmuuttajien salakuljetuksesta https://t.co/UE3eTaT6xL https://t.co/2KcswGmt58 https://t.co/2KcswGmt58</w:t>
      </w:r>
    </w:p>
    <w:p>
      <w:r>
        <w:rPr>
          <w:b/>
          <w:u w:val="single"/>
        </w:rPr>
        <w:t xml:space="preserve">217603</w:t>
      </w:r>
    </w:p>
    <w:p>
      <w:r>
        <w:t xml:space="preserve">"Maahanmuuttajien kansallinen kieli koulussa". Alppienvälistä ehdotusta koskeva ehdotus herättää keskustelua. Bertoli: "Se ei auta..." https://t.co/DGFqfdrFGg</w:t>
      </w:r>
    </w:p>
    <w:p>
      <w:r>
        <w:rPr>
          <w:b/>
          <w:u w:val="single"/>
        </w:rPr>
        <w:t xml:space="preserve">217604</w:t>
      </w:r>
    </w:p>
    <w:p>
      <w:r>
        <w:t xml:space="preserve">Olbia, romanialainen maahanmuuttaja uhkaa ja pahoinpitelee tyttöystävää: jättää hänet loukkaantuneena keskelle... https://t.co/U00b7Vq5TY https://t.co/AGOggIG0Qi</w:t>
      </w:r>
    </w:p>
    <w:p>
      <w:r>
        <w:rPr>
          <w:b/>
          <w:u w:val="single"/>
        </w:rPr>
        <w:t xml:space="preserve">217605</w:t>
      </w:r>
    </w:p>
    <w:p>
      <w:r>
        <w:t xml:space="preserve">Siirtolaisia, uusi verilöyly merellä: "20 kuollutta Libyan edustalla". Calabriassa laiva, jossa on 700 pakolaista (Il Messaggero) https://t.co/behT1rkEwo https://t.co/a3in3fYMBX https://t.co/a3in3fYMBX</w:t>
      </w:r>
    </w:p>
    <w:p>
      <w:r>
        <w:rPr>
          <w:b/>
          <w:u w:val="single"/>
        </w:rPr>
        <w:t xml:space="preserve">217606</w:t>
      </w:r>
    </w:p>
    <w:p>
      <w:r>
        <w:t xml:space="preserve">Vain te näette pakolaisia, Viminalen tietojen mukaan heitä on alle 10 prosenttia kaikista pakolaisista... Miksi kutsutte kaikkia muita? Valaise minua, kiitos! https://t.co/DESI88oqsv</w:t>
      </w:r>
    </w:p>
    <w:p>
      <w:r>
        <w:rPr>
          <w:b/>
          <w:u w:val="single"/>
        </w:rPr>
        <w:t xml:space="preserve">217607</w:t>
      </w:r>
    </w:p>
    <w:p>
      <w:r>
        <w:t xml:space="preserve">Nyt Renzin hallitukseen liittyy Fassino Torinosta hallitsemaan maahanmuuttajia,joten olemme valmiita ELÄMÄÄN.... #QuintaColonna</w:t>
      </w:r>
    </w:p>
    <w:p>
      <w:r>
        <w:rPr>
          <w:b/>
          <w:u w:val="single"/>
        </w:rPr>
        <w:t xml:space="preserve">217608</w:t>
      </w:r>
    </w:p>
    <w:p>
      <w:r>
        <w:t xml:space="preserve">#Trump on Valkoisessa talossa, koska hän pystyi kanavoimaan vihaa ja pelkoa maahanmuuttajia vastaan</w:t>
        <w:br/>
        <w:br/>
        <w:t xml:space="preserve">@alanfriedmanit at #Chronicae #America</w:t>
      </w:r>
    </w:p>
    <w:p>
      <w:r>
        <w:rPr>
          <w:b/>
          <w:u w:val="single"/>
        </w:rPr>
        <w:t xml:space="preserve">217609</w:t>
      </w:r>
    </w:p>
    <w:p>
      <w:r>
        <w:t xml:space="preserve">@FinecoLive Hei, olen ulkomaalainen, jonka verotuksellinen asuinpaikka ja kotipaikka on Englannissa, mutta toinen koti Italiassa. Voinko avata tilin?</w:t>
      </w:r>
    </w:p>
    <w:p>
      <w:r>
        <w:rPr>
          <w:b/>
          <w:u w:val="single"/>
        </w:rPr>
        <w:t xml:space="preserve">217610</w:t>
      </w:r>
    </w:p>
    <w:p>
      <w:r>
        <w:t xml:space="preserve">Italialaisia asuu ulkomailla enemmän kuin Italiassa asuvia ulkomaalaisia #immigration</w:t>
      </w:r>
    </w:p>
    <w:p>
      <w:r>
        <w:rPr>
          <w:b/>
          <w:u w:val="single"/>
        </w:rPr>
        <w:t xml:space="preserve">217611</w:t>
      </w:r>
    </w:p>
    <w:p>
      <w:r>
        <w:t xml:space="preserve">#Presadiretta Maat, joissa maahanmuutto on suurinta, ovat niitä, joissa on korkein BKT, varallisuus jaetaan kaikille kansalaisille.</w:t>
      </w:r>
    </w:p>
    <w:p>
      <w:r>
        <w:rPr>
          <w:b/>
          <w:u w:val="single"/>
        </w:rPr>
        <w:t xml:space="preserve">217612</w:t>
      </w:r>
    </w:p>
    <w:p>
      <w:r>
        <w:t xml:space="preserve">Libya estää ensimmäiset tuhat siirtolaista Italian kanssa tehdyn sopimuksen jälkeen @LaStampa https://t.co/oTH5CbCPCi</w:t>
      </w:r>
    </w:p>
    <w:p>
      <w:r>
        <w:rPr>
          <w:b/>
          <w:u w:val="single"/>
        </w:rPr>
        <w:t xml:space="preserve">217613</w:t>
      </w:r>
    </w:p>
    <w:p>
      <w:r>
        <w:t xml:space="preserve">@BenedettaFrucci Itse asiassa haluaisin nauraa maahanmuuttajille jonain päivänä, kuten vitsejä juutalaisista.</w:t>
      </w:r>
    </w:p>
    <w:p>
      <w:r>
        <w:rPr>
          <w:b/>
          <w:u w:val="single"/>
        </w:rPr>
        <w:t xml:space="preserve">217614</w:t>
      </w:r>
    </w:p>
    <w:p>
      <w:r>
        <w:t xml:space="preserve">Ulkomaalaiset "maksavat" 640 000 eläkettä: Moressa-säätiön tutkimuksen mukaan maahanmuuttajat tuottavat yhtä paljon kuin Fiat https://t.co/nXbzXHVClZ</w:t>
      </w:r>
    </w:p>
    <w:p>
      <w:r>
        <w:rPr>
          <w:b/>
          <w:u w:val="single"/>
        </w:rPr>
        <w:t xml:space="preserve">217615</w:t>
      </w:r>
    </w:p>
    <w:p>
      <w:r>
        <w:t xml:space="preserve">Rajateollisuus: EU:n varoja puolustusalan jättiläisille maahanmuuttajien pysäyttämiseksi https://t.co/lxcyVFP64B</w:t>
      </w:r>
    </w:p>
    <w:p>
      <w:r>
        <w:rPr>
          <w:b/>
          <w:u w:val="single"/>
        </w:rPr>
        <w:t xml:space="preserve">217616</w:t>
      </w:r>
    </w:p>
    <w:p>
      <w:r>
        <w:t xml:space="preserve">#M5Stelle ovat populisteja, jotka etsivät helppoa suostumusta hyväuskoisten maahanmuuttajien vaikenemisesta pahempaa kuin PD.@corrieremilano @Libero_official</w:t>
      </w:r>
    </w:p>
    <w:p>
      <w:r>
        <w:rPr>
          <w:b/>
          <w:u w:val="single"/>
        </w:rPr>
        <w:t xml:space="preserve">217617</w:t>
      </w:r>
    </w:p>
    <w:p>
      <w:r>
        <w:t xml:space="preserve">290 miljoonaa euroa kaikille 18-vuotiaille, vaikka olisitkin ulkomaalainen 500 euron kulttuurilisä ... niin sanottu... https://t.co/1kU5ACxbx1...</w:t>
      </w:r>
    </w:p>
    <w:p>
      <w:r>
        <w:rPr>
          <w:b/>
          <w:u w:val="single"/>
        </w:rPr>
        <w:t xml:space="preserve">217618</w:t>
      </w:r>
    </w:p>
    <w:p>
      <w:r>
        <w:t xml:space="preserve">Jälleen yksi tragedia Ventimiglia-Cannes-radalla. #maahanmuuttajien oikeuksia ja elämää ei lasketa Euroopan linnakkeessa. https://t.co/n8cNxH1pJH.</w:t>
      </w:r>
    </w:p>
    <w:p>
      <w:r>
        <w:rPr>
          <w:b/>
          <w:u w:val="single"/>
        </w:rPr>
        <w:t xml:space="preserve">217619</w:t>
      </w:r>
    </w:p>
    <w:p>
      <w:r>
        <w:t xml:space="preserve">Siirtolaisuus ja maahanmuuttajat - siirtolaisuuteen ja globalisaatioon liittyvät psykologiset ja kliiniset ongelmat. Seminaari... https://t.co/aNIqUgGAoU</w:t>
      </w:r>
    </w:p>
    <w:p>
      <w:r>
        <w:rPr>
          <w:b/>
          <w:u w:val="single"/>
        </w:rPr>
        <w:t xml:space="preserve">217620</w:t>
      </w:r>
    </w:p>
    <w:p>
      <w:r>
        <w:t xml:space="preserve">Trump maahanmuutosta: laittomat saapuvat, tekevät rikoksia, meillä ei ole maata ilman rajoja, hän haluaa avata kaiken #debate #SkyConfrontationUsa</w:t>
      </w:r>
    </w:p>
    <w:p>
      <w:r>
        <w:rPr>
          <w:b/>
          <w:u w:val="single"/>
        </w:rPr>
        <w:t xml:space="preserve">217621</w:t>
      </w:r>
    </w:p>
    <w:p>
      <w:r>
        <w:t xml:space="preserve">Tarjouskilpailun vastaanottaminen maahanmuuttajat Casertan maakunta ajanjakso 1.4.2017-31.12.2017</w:t>
        <w:br/>
        <w:t xml:space="preserve">Avoin menettely, tarjousten avulla... https://t.co/wwuoUNZtA1</w:t>
      </w:r>
    </w:p>
    <w:p>
      <w:r>
        <w:rPr>
          <w:b/>
          <w:u w:val="single"/>
        </w:rPr>
        <w:t xml:space="preserve">217622</w:t>
      </w:r>
    </w:p>
    <w:p>
      <w:r>
        <w:t xml:space="preserve">Ne #Gorossa ovat oikeassa, pakolaiset eivät enää mene.</w:t>
        <w:br/>
        <w:t xml:space="preserve"> Vuoden 51 tulvan jälkeen he pakenivat meidän alueillemme ja ovat yhä täällä.</w:t>
      </w:r>
    </w:p>
    <w:p>
      <w:r>
        <w:rPr>
          <w:b/>
          <w:u w:val="single"/>
        </w:rPr>
        <w:t xml:space="preserve">217623</w:t>
      </w:r>
    </w:p>
    <w:p>
      <w:r>
        <w:t xml:space="preserve">Manööveri, Renzi uhmaa EU:ta maahanmuuttajien menoista: Rooma - Matteo Renzi uhmaa EU:ta manööveristä, laittaen... https://t.co/GXM4mhI9bB</w:t>
      </w:r>
    </w:p>
    <w:p>
      <w:r>
        <w:rPr>
          <w:b/>
          <w:u w:val="single"/>
        </w:rPr>
        <w:t xml:space="preserve">217624</w:t>
      </w:r>
    </w:p>
    <w:p>
      <w:r>
        <w:t xml:space="preserve">Naurun saari: mikronesialainen paratiisi vai siirtolaishelvetti? https://t.co/WtlX9ZZI0t https://t.co/WtlX9ZZI0t</w:t>
      </w:r>
    </w:p>
    <w:p>
      <w:r>
        <w:rPr>
          <w:b/>
          <w:u w:val="single"/>
        </w:rPr>
        <w:t xml:space="preserve">217625</w:t>
      </w:r>
    </w:p>
    <w:p>
      <w:r>
        <w:t xml:space="preserve">On hyvä, että nuoret ihmiset lähtevät..x.työn takia..jotta eläkkeet maksavat..maahanmuuttajat..kuten PD haluaa #gabbiaopen</w:t>
      </w:r>
    </w:p>
    <w:p>
      <w:r>
        <w:rPr>
          <w:b/>
          <w:u w:val="single"/>
        </w:rPr>
        <w:t xml:space="preserve">217626</w:t>
      </w:r>
    </w:p>
    <w:p>
      <w:r>
        <w:t xml:space="preserve">Salvinin kaltaiset roistot aivopesevät teidät ja käyttävät maahanmuuttajia syntipukkina maan kriisistä. Hävetkää.</w:t>
      </w:r>
    </w:p>
    <w:p>
      <w:r>
        <w:rPr>
          <w:b/>
          <w:u w:val="single"/>
        </w:rPr>
        <w:t xml:space="preserve">217627</w:t>
      </w:r>
    </w:p>
    <w:p>
      <w:r>
        <w:t xml:space="preserve">Kosovon pakolaislapset.Nuorten muistot kaksikymmentä vuotta myöhemmin @CgilNazionale @Rassegna_en https://t.co/adx3MGFZIG</w:t>
      </w:r>
    </w:p>
    <w:p>
      <w:r>
        <w:rPr>
          <w:b/>
          <w:u w:val="single"/>
        </w:rPr>
        <w:t xml:space="preserve">217628</w:t>
      </w:r>
    </w:p>
    <w:p>
      <w:r>
        <w:t xml:space="preserve">Rieti, liikkuvan poliisin operaatio, kolme ulkomaalaista huumekauppiasta pidätetty: he myivät huumeita koulujen edessä https://t.co/f8HaCLfpUd</w:t>
      </w:r>
    </w:p>
    <w:p>
      <w:r>
        <w:rPr>
          <w:b/>
          <w:u w:val="single"/>
        </w:rPr>
        <w:t xml:space="preserve">217629</w:t>
      </w:r>
    </w:p>
    <w:p>
      <w:r>
        <w:t xml:space="preserve">@matteosalvinimi Saari toivottaa kaikki tervetulleeksi, he pitävät sinua pakolaisena.Valitettavasti sinut karkotetaan, he saivat selville, että sinulla on pankkitili Brysselissä.</w:t>
      </w:r>
    </w:p>
    <w:p>
      <w:r>
        <w:rPr>
          <w:b/>
          <w:u w:val="single"/>
        </w:rPr>
        <w:t xml:space="preserve">217630</w:t>
      </w:r>
    </w:p>
    <w:p>
      <w:r>
        <w:t xml:space="preserve">#Pakolaiset #PiazzaPulita @PiazzapulitaLA7 #siirtolaisia on myös #vapaaehtoinen kotiuttaminen. Löydä #BackToTheFuture https://t.co/RBdF5eHVgG</w:t>
      </w:r>
    </w:p>
    <w:p>
      <w:r>
        <w:rPr>
          <w:b/>
          <w:u w:val="single"/>
        </w:rPr>
        <w:t xml:space="preserve">217631</w:t>
      </w:r>
    </w:p>
    <w:p>
      <w:r>
        <w:t xml:space="preserve">Milanon murteen oppitunnit Youtubessa ovat myös maahanmuuttajien suosiossa https://t.co/WPNelI0pY2</w:t>
      </w:r>
    </w:p>
    <w:p>
      <w:r>
        <w:rPr>
          <w:b/>
          <w:u w:val="single"/>
        </w:rPr>
        <w:t xml:space="preserve">217632</w:t>
      </w:r>
    </w:p>
    <w:p>
      <w:r>
        <w:t xml:space="preserve">Padovan poliisipäämajan maahanmuuttoviraston mädännäisyys paljastuu. https://t.co/ObWF6RfZ0Q</w:t>
      </w:r>
    </w:p>
    <w:p>
      <w:r>
        <w:rPr>
          <w:b/>
          <w:u w:val="single"/>
        </w:rPr>
        <w:t xml:space="preserve">217633</w:t>
      </w:r>
    </w:p>
    <w:p>
      <w:r>
        <w:t xml:space="preserve">@AleGuerani Näetkö, että olemme lopulta samaa mieltä? Maahanmuutto on heikoimpien hyväksikäyttöä varten.</w:t>
      </w:r>
    </w:p>
    <w:p>
      <w:r>
        <w:rPr>
          <w:b/>
          <w:u w:val="single"/>
        </w:rPr>
        <w:t xml:space="preserve">217634</w:t>
      </w:r>
    </w:p>
    <w:p>
      <w:r>
        <w:t xml:space="preserve">Julkaisua odotellessa seuraavassa esitetään, mitä Italiassa yksin asuvia ulkomaalaisia lapsia koskevissa uusissa säännöissä säädetään: https://t.co/1pILKGT1Nu https://t.co/ueVSZfSAxN</w:t>
      </w:r>
    </w:p>
    <w:p>
      <w:r>
        <w:rPr>
          <w:b/>
          <w:u w:val="single"/>
        </w:rPr>
        <w:t xml:space="preserve">217635</w:t>
      </w:r>
    </w:p>
    <w:p>
      <w:r>
        <w:t xml:space="preserve">@giek2 jos hän saisi vihkimyksen kansanäänestyksen myötä, hän olisi pysäyttämätön palvelijat hänen jaloissaan kaksinkertaistuisivat ja vielä enemmän maahanmuuttajia.</w:t>
      </w:r>
    </w:p>
    <w:p>
      <w:r>
        <w:rPr>
          <w:b/>
          <w:u w:val="single"/>
        </w:rPr>
        <w:t xml:space="preserve">217636</w:t>
      </w:r>
    </w:p>
    <w:p>
      <w:r>
        <w:t xml:space="preserve">Appello per Lecco vastaa Legalle: maahanmuuttajista tarvitaan vastuuta https://t.co/7BiON5f7Yv</w:t>
      </w:r>
    </w:p>
    <w:p>
      <w:r>
        <w:rPr>
          <w:b/>
          <w:u w:val="single"/>
        </w:rPr>
        <w:t xml:space="preserve">217637</w:t>
      </w:r>
    </w:p>
    <w:p>
      <w:r>
        <w:t xml:space="preserve">#maahanmuuttajat voivat hyvin, kun he ovat #rikkaita. Ei ole #kansallisuuden vaan luokan ongelma #nohatespeech #MuslimBan tässä pohdintani https://t.co/SdPNCc9IXG</w:t>
      </w:r>
    </w:p>
    <w:p>
      <w:r>
        <w:rPr>
          <w:b/>
          <w:u w:val="single"/>
        </w:rPr>
        <w:t xml:space="preserve">217638</w:t>
      </w:r>
    </w:p>
    <w:p>
      <w:r>
        <w:t xml:space="preserve">@_sabrina_sweet auttaako kukaan sinua ? vai ovatko he kaikki kiireisiä pakolaisten kanssa ?</w:t>
      </w:r>
    </w:p>
    <w:p>
      <w:r>
        <w:rPr>
          <w:b/>
          <w:u w:val="single"/>
        </w:rPr>
        <w:t xml:space="preserve">217639</w:t>
      </w:r>
    </w:p>
    <w:p>
      <w:r>
        <w:t xml:space="preserve">#Justin Trudeaun ja Donald Trumpin tapaaminen Valkoisessa talossa. Kanada huolissaan Nafta-sopimuksesta ja maahanmuuttajista ... https://t.co/YWD25RfMEw</w:t>
      </w:r>
    </w:p>
    <w:p>
      <w:r>
        <w:rPr>
          <w:b/>
          <w:u w:val="single"/>
        </w:rPr>
        <w:t xml:space="preserve">217640</w:t>
      </w:r>
    </w:p>
    <w:p>
      <w:r>
        <w:t xml:space="preserve">repubblicait: Lontoo, ulkomaalaiset työntekijät ja Brexit: "Pelkoja, mutta täällä on silti parempi kuin Italiassa" https://t.co/XAxbp1Rnsc</w:t>
      </w:r>
    </w:p>
    <w:p>
      <w:r>
        <w:rPr>
          <w:b/>
          <w:u w:val="single"/>
        </w:rPr>
        <w:t xml:space="preserve">217641</w:t>
      </w:r>
    </w:p>
    <w:p>
      <w:r>
        <w:t xml:space="preserve">#Mattarella: "#työttömyyden torjunta on yhteisen hyvän 1. horisontti" Ja me taistelemme sitä avaamalla horisontteja työttömien #siirtolaisten massoille?</w:t>
      </w:r>
    </w:p>
    <w:p>
      <w:r>
        <w:rPr>
          <w:b/>
          <w:u w:val="single"/>
        </w:rPr>
        <w:t xml:space="preserve">217642</w:t>
      </w:r>
    </w:p>
    <w:p>
      <w:r>
        <w:t xml:space="preserve">Reggio Calabria, Nucera: "hallinnon täysi sitoutuminen maahanmuuttajien ongelmaan" - Stretto web https://t.co/d5okuH2LIm #...</w:t>
      </w:r>
    </w:p>
    <w:p>
      <w:r>
        <w:rPr>
          <w:b/>
          <w:u w:val="single"/>
        </w:rPr>
        <w:t xml:space="preserve">217643</w:t>
      </w:r>
    </w:p>
    <w:p>
      <w:r>
        <w:t xml:space="preserve">Me kaikki olemme maahanmuuttajia. https://t.co/MnRTT8xUCW</w:t>
      </w:r>
    </w:p>
    <w:p>
      <w:r>
        <w:rPr>
          <w:b/>
          <w:u w:val="single"/>
        </w:rPr>
        <w:t xml:space="preserve">217644</w:t>
      </w:r>
    </w:p>
    <w:p>
      <w:r>
        <w:t xml:space="preserve">@matteosalvinimi Kyllä se on totta tai ainakin ne jotka iskivät Euroopassa eivät olleet maahanmuuttajia vaan kaikki Euroopan kansalaisia joten olet täyttä paskaa</w:t>
      </w:r>
    </w:p>
    <w:p>
      <w:r>
        <w:rPr>
          <w:b/>
          <w:u w:val="single"/>
        </w:rPr>
        <w:t xml:space="preserve">217645</w:t>
      </w:r>
    </w:p>
    <w:p>
      <w:r>
        <w:t xml:space="preserve">Tutustukaa islamin ja Afrikan historiaan, ennen kuin pyhitätte maahanmuuttajat ja syytätte eurooppalaisia hinnalla millä hyvänsä.</w:t>
      </w:r>
    </w:p>
    <w:p>
      <w:r>
        <w:rPr>
          <w:b/>
          <w:u w:val="single"/>
        </w:rPr>
        <w:t xml:space="preserve">217646</w:t>
      </w:r>
    </w:p>
    <w:p>
      <w:r>
        <w:t xml:space="preserve">#RISORSI #maahanmuutto #salainen ja kukaan ei valvo lakia, jotta ei häirittäisi yksimielisiä. Tämä on tulos. Prox #Italia. https://t.co/zVvUSLUOLw</w:t>
      </w:r>
    </w:p>
    <w:p>
      <w:r>
        <w:rPr>
          <w:b/>
          <w:u w:val="single"/>
        </w:rPr>
        <w:t xml:space="preserve">217647</w:t>
      </w:r>
    </w:p>
    <w:p>
      <w:r>
        <w:t xml:space="preserve">@natolibero68 @RogerHalsted todellakin, immeiset, katsokaa maita, jotka barrikadeja tekemättä ottavat eniten pakolaisia, jotka ovat</w:t>
      </w:r>
    </w:p>
    <w:p>
      <w:r>
        <w:rPr>
          <w:b/>
          <w:u w:val="single"/>
        </w:rPr>
        <w:t xml:space="preserve">217648</w:t>
      </w:r>
    </w:p>
    <w:p>
      <w:r>
        <w:t xml:space="preserve">#maahanmuutto #maahanmuuttajat aisankannattajina ja aisankannattajina. Se siitä Merlin-velhosta</w:t>
      </w:r>
    </w:p>
    <w:p>
      <w:r>
        <w:rPr>
          <w:b/>
          <w:u w:val="single"/>
        </w:rPr>
        <w:t xml:space="preserve">217649</w:t>
      </w:r>
    </w:p>
    <w:p>
      <w:r>
        <w:t xml:space="preserve">Italialaiset, ranskalaiset ja norjalaiset kansalaisjärjestöt, jotka ottavat sitkeästi maahanmuuttajia ja jättävät heidät AINA ja AINOASTAAN ITALIAAN! https://t.co/C20bKJbGvv</w:t>
      </w:r>
    </w:p>
    <w:p>
      <w:r>
        <w:rPr>
          <w:b/>
          <w:u w:val="single"/>
        </w:rPr>
        <w:t xml:space="preserve">217650</w:t>
      </w:r>
    </w:p>
    <w:p>
      <w:r>
        <w:t xml:space="preserve">@GallozziMrita ja Italiassa myös kotimarkkinat kukoistavat. Kaikki ostavat aseita ulkomaalaisten pelossa... sitten he tappavat vaimomme.</w:t>
      </w:r>
    </w:p>
    <w:p>
      <w:r>
        <w:rPr>
          <w:b/>
          <w:u w:val="single"/>
        </w:rPr>
        <w:t xml:space="preserve">217651</w:t>
      </w:r>
    </w:p>
    <w:p>
      <w:r>
        <w:t xml:space="preserve">Boldrinin sisko pyörittää kolmisenkymmentä osuuskuntaa ja yrittää ajatella, mitä tuloja hän saa maahanmuuttajilta. Tuolla... https://t.co/YqGGdGctGE</w:t>
      </w:r>
    </w:p>
    <w:p>
      <w:r>
        <w:rPr>
          <w:b/>
          <w:u w:val="single"/>
        </w:rPr>
        <w:t xml:space="preserve">217652</w:t>
      </w:r>
    </w:p>
    <w:p>
      <w:r>
        <w:t xml:space="preserve">PD ja maahanmuutto: kaikki ja sen vastakohta https://t.co/X7P283AlVS https://t.co/P6lPw9lvKM https://t.co/P6lPw9lvKM</w:t>
      </w:r>
    </w:p>
    <w:p>
      <w:r>
        <w:rPr>
          <w:b/>
          <w:u w:val="single"/>
        </w:rPr>
        <w:t xml:space="preserve">217653</w:t>
      </w:r>
    </w:p>
    <w:p>
      <w:r>
        <w:t xml:space="preserve">@luargio ahahahahh ei. maahanmuuttajat ovat kaikki ruskeita ihmisiä. piste. XD</w:t>
      </w:r>
    </w:p>
    <w:p>
      <w:r>
        <w:rPr>
          <w:b/>
          <w:u w:val="single"/>
        </w:rPr>
        <w:t xml:space="preserve">217654</w:t>
      </w:r>
    </w:p>
    <w:p>
      <w:r>
        <w:t xml:space="preserve">#on meidän puolellamme maahanmuuttajat tekevät töitä, joita italialaiset eivät ole halukkaita tekemään, esim. kulttuurivälittäjä 5 000 eurolla kuukaudessa.</w:t>
      </w:r>
    </w:p>
    <w:p>
      <w:r>
        <w:rPr>
          <w:b/>
          <w:u w:val="single"/>
        </w:rPr>
        <w:t xml:space="preserve">217655</w:t>
      </w:r>
    </w:p>
    <w:p>
      <w:r>
        <w:t xml:space="preserve">Ventimiglia, 48 tunnin kuluttua edelleen kateissa Roja-tulvaan joutunut siirtolainen https://t.co/RsyaFHVu5X https://t.co/vEnaQb2Kk3 https://t.co/vEnaQb2Kk3</w:t>
      </w:r>
    </w:p>
    <w:p>
      <w:r>
        <w:rPr>
          <w:b/>
          <w:u w:val="single"/>
        </w:rPr>
        <w:t xml:space="preserve">217656</w:t>
      </w:r>
    </w:p>
    <w:p>
      <w:r>
        <w:t xml:space="preserve">De Boer ja hänen veljensä: Ulkomaalaisen valmentajan ensimmäisen kokemuksen viisi vaihetta Italiassa. https://t.co/FpF93BybxN.</w:t>
      </w:r>
    </w:p>
    <w:p>
      <w:r>
        <w:rPr>
          <w:b/>
          <w:u w:val="single"/>
        </w:rPr>
        <w:t xml:space="preserve">217657</w:t>
      </w:r>
    </w:p>
    <w:p>
      <w:r>
        <w:t xml:space="preserve">@Piovegovernolad jätä se rauhaan @realDonaldTrump syyttää Obamaa kaikista näistä maahanmuuttajista.</w:t>
      </w:r>
    </w:p>
    <w:p>
      <w:r>
        <w:rPr>
          <w:b/>
          <w:u w:val="single"/>
        </w:rPr>
        <w:t xml:space="preserve">217658</w:t>
      </w:r>
    </w:p>
    <w:p>
      <w:r>
        <w:t xml:space="preserve">Milano, ulkomaalaiset hyökkäävät poliisin ja sotilaan kimppuun: Kireitä hetkiä Parco Sempionessa Milanossa. U... https://t.co/BTt2GboXLM</w:t>
      </w:r>
    </w:p>
    <w:p>
      <w:r>
        <w:rPr>
          <w:b/>
          <w:u w:val="single"/>
        </w:rPr>
        <w:t xml:space="preserve">217659</w:t>
      </w:r>
    </w:p>
    <w:p>
      <w:r>
        <w:t xml:space="preserve">Siirtolaisalus haaksirikkoutui Libyan rannikolla: ainakin 90 kadonnut https://t.co/7aygXCMO3M Jos lähtöjä ei estetä, on pakko olla</w:t>
      </w:r>
    </w:p>
    <w:p>
      <w:r>
        <w:rPr>
          <w:b/>
          <w:u w:val="single"/>
        </w:rPr>
        <w:t xml:space="preserve">217660</w:t>
      </w:r>
    </w:p>
    <w:p>
      <w:r>
        <w:t xml:space="preserve">Hän otti vastaan maahanmuuttajia, tyttäret syyttävät: "Itsemurha ihmisten halveksunnan takia" https://t.co/w1VZwsYtT9 https://t.co/muWmTIvSOH</w:t>
      </w:r>
    </w:p>
    <w:p>
      <w:r>
        <w:rPr>
          <w:b/>
          <w:u w:val="single"/>
        </w:rPr>
        <w:t xml:space="preserve">217661</w:t>
      </w:r>
    </w:p>
    <w:p>
      <w:r>
        <w:t xml:space="preserve">@rebeltweeets että parhaan ulkomaisen elokuvan Oscar on myös tulossa hänelle tänä iltana?</w:t>
      </w:r>
    </w:p>
    <w:p>
      <w:r>
        <w:rPr>
          <w:b/>
          <w:u w:val="single"/>
        </w:rPr>
        <w:t xml:space="preserve">217662</w:t>
      </w:r>
    </w:p>
    <w:p>
      <w:r>
        <w:t xml:space="preserve">Vakauslaki, kunnat 500 euroa jokaisesta hyväksytystä maahanmuuttajasta</w:t>
        <w:br/>
        <w:br/>
        <w:t xml:space="preserve">Rooma - 17. lokakuuta 2016 - Manööverissä... https://t.co/HyVOFnTO1b</w:t>
      </w:r>
    </w:p>
    <w:p>
      <w:r>
        <w:rPr>
          <w:b/>
          <w:u w:val="single"/>
        </w:rPr>
        <w:t xml:space="preserve">217663</w:t>
      </w:r>
    </w:p>
    <w:p>
      <w:r>
        <w:t xml:space="preserve">#CEI:n ja #Italian hallituksen sopimuksen jälkeen 7. maaliskuuta ensimmäiset 41 #humanitaarista pakolaista saapuvat Italiaan hoitoon https://t.co/DQnTWi0l2N https://t.co/tp1pmkpRcH</w:t>
      </w:r>
    </w:p>
    <w:p>
      <w:r>
        <w:rPr>
          <w:b/>
          <w:u w:val="single"/>
        </w:rPr>
        <w:t xml:space="preserve">217664</w:t>
      </w:r>
    </w:p>
    <w:p>
      <w:r>
        <w:t xml:space="preserve">Vuonna 2016 Italiaan saapui yli 25 000 alaikäistä yksinäistä siirtolaista, jotka isät ja äidit yrittivät epätoivoisesti viedä pois sodan ja nälän keskeltä. https://t.co/pwob0Phweq</w:t>
      </w:r>
    </w:p>
    <w:p>
      <w:r>
        <w:rPr>
          <w:b/>
          <w:u w:val="single"/>
        </w:rPr>
        <w:t xml:space="preserve">217665</w:t>
      </w:r>
    </w:p>
    <w:p>
      <w:r>
        <w:t xml:space="preserve">@investigation @Emanuela_Corda @matteosalvinimi #tetanus-rokote kaikille, kun pakolaiset saapuvat edelleen #tartunnan saaneina #infected</w:t>
      </w:r>
    </w:p>
    <w:p>
      <w:r>
        <w:rPr>
          <w:b/>
          <w:u w:val="single"/>
        </w:rPr>
        <w:t xml:space="preserve">217666</w:t>
      </w:r>
    </w:p>
    <w:p>
      <w:r>
        <w:t xml:space="preserve">@catenaaurea66 @giatav Milanossa on pieni ystävä Firenzen piikkiin: ei enää maahanmuuttajia. Roomassa on Raggi: maahanmuuttajien invaasio</w:t>
      </w:r>
    </w:p>
    <w:p>
      <w:r>
        <w:rPr>
          <w:b/>
          <w:u w:val="single"/>
        </w:rPr>
        <w:t xml:space="preserve">217667</w:t>
      </w:r>
    </w:p>
    <w:p>
      <w:r>
        <w:t xml:space="preserve">Tänään h.18 Casa della Memoria lisäsisältöä näytös Saulin poika Oscar parhaan vieraskielisen elokuvan 20... https://t.co/yf6rHjbd7m</w:t>
      </w:r>
    </w:p>
    <w:p>
      <w:r>
        <w:rPr>
          <w:b/>
          <w:u w:val="single"/>
        </w:rPr>
        <w:t xml:space="preserve">217668</w:t>
      </w:r>
    </w:p>
    <w:p>
      <w:r>
        <w:t xml:space="preserve">WATCH Päivän fakta - Solidaarisuuskilpailu maahanmuuttajille https://t.co/sfmW8G1DLT</w:t>
      </w:r>
    </w:p>
    <w:p>
      <w:r>
        <w:rPr>
          <w:b/>
          <w:u w:val="single"/>
        </w:rPr>
        <w:t xml:space="preserve">217669</w:t>
      </w:r>
    </w:p>
    <w:p>
      <w:r>
        <w:t xml:space="preserve">Maahanmuuttajat hyökkäsivät sotilaiden ja carabinierien kimppuun Milanossa Pahoinpitelyä, esineiden heittelyä / Video https://t.co/khCd6GZi56</w:t>
      </w:r>
    </w:p>
    <w:p>
      <w:r>
        <w:rPr>
          <w:b/>
          <w:u w:val="single"/>
        </w:rPr>
        <w:t xml:space="preserve">217670</w:t>
      </w:r>
    </w:p>
    <w:p>
      <w:r>
        <w:t xml:space="preserve">@ricdil1 Pako Italiasta: vuonna 2015 147 000 ihmistä, +8% https://t.co/Y4vhLAyscq #oltreconfine #fugadallitalia #ExpatLife #migrantes</w:t>
      </w:r>
    </w:p>
    <w:p>
      <w:r>
        <w:rPr>
          <w:b/>
          <w:u w:val="single"/>
        </w:rPr>
        <w:t xml:space="preserve">217671</w:t>
      </w:r>
    </w:p>
    <w:p>
      <w:r>
        <w:t xml:space="preserve">@iosonokarma minun ei ole ilkeys vaan oikeus elämään! Maahanmuuttajien myötä vapaus on loppunut ja pelko kotona ja sen ulkopuolella on lisääntynyt.</w:t>
      </w:r>
    </w:p>
    <w:p>
      <w:r>
        <w:rPr>
          <w:b/>
          <w:u w:val="single"/>
        </w:rPr>
        <w:t xml:space="preserve">217672</w:t>
      </w:r>
    </w:p>
    <w:p>
      <w:r>
        <w:t xml:space="preserve">Unar-tapaus estää Lgbti-pakolaisten turvakodin Bolognassa, Mit: "Kaksi trans-ihmistä vaarantaa henkensä" - DIRE.it https://t.co/99gF6WfcGW</w:t>
      </w:r>
    </w:p>
    <w:p>
      <w:r>
        <w:rPr>
          <w:b/>
          <w:u w:val="single"/>
        </w:rPr>
        <w:t xml:space="preserve">217673</w:t>
      </w:r>
    </w:p>
    <w:p>
      <w:r>
        <w:t xml:space="preserve">Maahanmuuttoasiakirja 2016, ulkomaalaisten oleskelu edelleen vähentynyt viime vuoteen verrattuna https://t.co/6rFmWkna4g</w:t>
      </w:r>
    </w:p>
    <w:p>
      <w:r>
        <w:rPr>
          <w:b/>
          <w:u w:val="single"/>
        </w:rPr>
        <w:t xml:space="preserve">217674</w:t>
      </w:r>
    </w:p>
    <w:p>
      <w:r>
        <w:t xml:space="preserve">Milano: Pakolainen hakkaa hänet murskaksi, poika lähellä kuolemaa raa'an pahoinpitelyn jälkeen https://t.co/5ycRWyAlex</w:t>
      </w:r>
    </w:p>
    <w:p>
      <w:r>
        <w:rPr>
          <w:b/>
          <w:u w:val="single"/>
        </w:rPr>
        <w:t xml:space="preserve">217675</w:t>
      </w:r>
    </w:p>
    <w:p>
      <w:r>
        <w:t xml:space="preserve">Higher Institute of Health: maahanmuuttajien ja #meningiitin välillä ei voida todeta yhteyttä</w:t>
        <w:br/>
        <w:t xml:space="preserve">Mutta jos menet joihinkin Afrikan osiin, hanki rokote</w:t>
      </w:r>
    </w:p>
    <w:p>
      <w:r>
        <w:rPr>
          <w:b/>
          <w:u w:val="single"/>
        </w:rPr>
        <w:t xml:space="preserve">217676</w:t>
      </w:r>
    </w:p>
    <w:p>
      <w:r>
        <w:t xml:space="preserve">#NemoRai2 @mariogiordano5 etkö sinäkin sattuisi spekuloimaan maahanmuuttajilla?</w:t>
      </w:r>
    </w:p>
    <w:p>
      <w:r>
        <w:rPr>
          <w:b/>
          <w:u w:val="single"/>
        </w:rPr>
        <w:t xml:space="preserve">217677</w:t>
      </w:r>
    </w:p>
    <w:p>
      <w:r>
        <w:t xml:space="preserve">Pakolaiskriisi on maksanut Italialle jo 8,4 miljardia: menot kolminkertaistuneet https://t.co/RJXgPVk5V6</w:t>
      </w:r>
    </w:p>
    <w:p>
      <w:r>
        <w:rPr>
          <w:b/>
          <w:u w:val="single"/>
        </w:rPr>
        <w:t xml:space="preserve">217678</w:t>
      </w:r>
    </w:p>
    <w:p>
      <w:r>
        <w:t xml:space="preserve">Forza Italian kanta maahanmuuttoon, turvallisuuteen ja kansalaisjärjestöjen rooliin Välimeren alueella. https://t.co/r8lYQjJ8A0. https://t.co/r8lYQjJ8A0</w:t>
      </w:r>
    </w:p>
    <w:p>
      <w:r>
        <w:rPr>
          <w:b/>
          <w:u w:val="single"/>
        </w:rPr>
        <w:t xml:space="preserve">217679</w:t>
      </w:r>
    </w:p>
    <w:p>
      <w:r>
        <w:t xml:space="preserve">@PaoloGentiloni Avoimet rajat: Italian illuusio Euroopasta? He eivät ota vastaan maahanmuuttajia, ellei heitä ole asianmukaisesti suodatettu.Ei enää haamujen luomista.</w:t>
      </w:r>
    </w:p>
    <w:p>
      <w:r>
        <w:rPr>
          <w:b/>
          <w:u w:val="single"/>
        </w:rPr>
        <w:t xml:space="preserve">217680</w:t>
      </w:r>
    </w:p>
    <w:p>
      <w:r>
        <w:t xml:space="preserve">KÄYTTÖOPAS Syyhy ei palannut Italiaan pakolaisten takia - https://t.co/uATWYP9UHV https://t.co/DSa3BbK7ZE https://t.co/DSa3BbK7ZE</w:t>
      </w:r>
    </w:p>
    <w:p>
      <w:r>
        <w:rPr>
          <w:b/>
          <w:u w:val="single"/>
        </w:rPr>
        <w:t xml:space="preserve">217681</w:t>
      </w:r>
    </w:p>
    <w:p>
      <w:r>
        <w:t xml:space="preserve">#Bergamo. @Corsi Di italiano per stranieri #prov @Di bergamo https://t.co/vMMjfbAT6y via @ILSOTRANTO</w:t>
      </w:r>
    </w:p>
    <w:p>
      <w:r>
        <w:rPr>
          <w:b/>
          <w:u w:val="single"/>
        </w:rPr>
        <w:t xml:space="preserve">217682</w:t>
      </w:r>
    </w:p>
    <w:p>
      <w:r>
        <w:t xml:space="preserve">Sanremo: varkaus OVS:ssä, ryhmä ulkomaalaisia yrittää viedä takit uudesta mallistosta https://t.co/0Jwpexwipk</w:t>
      </w:r>
    </w:p>
    <w:p>
      <w:r>
        <w:rPr>
          <w:b/>
          <w:u w:val="single"/>
        </w:rPr>
        <w:t xml:space="preserve">217683</w:t>
      </w:r>
    </w:p>
    <w:p>
      <w:r>
        <w:t xml:space="preserve">Limbadin (VV) surrealistisessa skenaariossa romanialaisten maahanmuuttajien vuoksi Vescio (AIC) vaatii palauttamaan... via @informazionecs</w:t>
      </w:r>
    </w:p>
    <w:p>
      <w:r>
        <w:rPr>
          <w:b/>
          <w:u w:val="single"/>
        </w:rPr>
        <w:t xml:space="preserve">217684</w:t>
      </w:r>
    </w:p>
    <w:p>
      <w:r>
        <w:t xml:space="preserve">Uusi viesti (Pysäyttäkää siirtolaisproomut. Italia pyrkii Libya-sopimukseen, voiko sitä uskoa?) oli... https://t.co/kWTi1HnP2M</w:t>
      </w:r>
    </w:p>
    <w:p>
      <w:r>
        <w:rPr>
          <w:b/>
          <w:u w:val="single"/>
        </w:rPr>
        <w:t xml:space="preserve">217685</w:t>
      </w:r>
    </w:p>
    <w:p>
      <w:r>
        <w:t xml:space="preserve">#NEWS_L80 prosenttia #Italiaan saapuvista #maahanmuuttajista on #Euroopan komission mukaan laittomia, #pakolaisia.</w:t>
        <w:br/>
        <w:t xml:space="preserve">https://t.co/dUAM9CEWM6</w:t>
      </w:r>
    </w:p>
    <w:p>
      <w:r>
        <w:rPr>
          <w:b/>
          <w:u w:val="single"/>
        </w:rPr>
        <w:t xml:space="preserve">217686</w:t>
      </w:r>
    </w:p>
    <w:p>
      <w:r>
        <w:t xml:space="preserve">Inps: eläke 5 vuoden maksujen jälkeen, mutta vain jos olet ulkomaalainen | Siivotaan Italia https://t.co/qq6gtr5j4f</w:t>
      </w:r>
    </w:p>
    <w:p>
      <w:r>
        <w:rPr>
          <w:b/>
          <w:u w:val="single"/>
        </w:rPr>
        <w:t xml:space="preserve">217687</w:t>
      </w:r>
    </w:p>
    <w:p>
      <w:r>
        <w:t xml:space="preserve">Ulkomaalaisyhteisöjen sitouttaminen Milanossa kuten Lontoossa? Eristettyjä alueita eteläamerikkalaisille puolueille https://t.co/nwUxm7i4sL via @repubblicait</w:t>
      </w:r>
    </w:p>
    <w:p>
      <w:r>
        <w:rPr>
          <w:b/>
          <w:u w:val="single"/>
        </w:rPr>
        <w:t xml:space="preserve">217688</w:t>
      </w:r>
    </w:p>
    <w:p>
      <w:r>
        <w:t xml:space="preserve">Val Roya - Maahanmuuttajien ja solidaarisuuden valtaama tila. Vetoomus solidaarisuuden puolesta. https://t.co/DKBrOEFUBV</w:t>
      </w:r>
    </w:p>
    <w:p>
      <w:r>
        <w:rPr>
          <w:b/>
          <w:u w:val="single"/>
        </w:rPr>
        <w:t xml:space="preserve">217689</w:t>
      </w:r>
    </w:p>
    <w:p>
      <w:r>
        <w:t xml:space="preserve">Hyväntekijät puhuvat edelleen: ei kirjaseteleitä perheille eikä hiihtotunteja maahanmuuttajille. Olet surkea !!!!</w:t>
      </w:r>
    </w:p>
    <w:p>
      <w:r>
        <w:rPr>
          <w:b/>
          <w:u w:val="single"/>
        </w:rPr>
        <w:t xml:space="preserve">217690</w:t>
      </w:r>
    </w:p>
    <w:p>
      <w:r>
        <w:t xml:space="preserve">#ItaliaSicura #ONSCI Rooma, paavi tapaa pakolaisia ja ihmiskaupan uhreja Pyhän Bartholomeuksen... https://t.co/j9BhrNRkcy</w:t>
      </w:r>
    </w:p>
    <w:p>
      <w:r>
        <w:rPr>
          <w:b/>
          <w:u w:val="single"/>
        </w:rPr>
        <w:t xml:space="preserve">217691</w:t>
      </w:r>
    </w:p>
    <w:p>
      <w:r>
        <w:t xml:space="preserve">..Keitä nämä kyvyt ja innovatiiviset yritykset olisivat? Proomuilla saapuvat taloussiirtolaiset? Tai 100000ITA valmistunutta, jotka muuttavat Yhdysvaltoihin? 😏 https://t.co/txxB7SkFpi</w:t>
      </w:r>
    </w:p>
    <w:p>
      <w:r>
        <w:rPr>
          <w:b/>
          <w:u w:val="single"/>
        </w:rPr>
        <w:t xml:space="preserve">217692</w:t>
      </w:r>
    </w:p>
    <w:p>
      <w:r>
        <w:t xml:space="preserve">Ainakin varoittakaa häntä ensin</w:t>
        <w:br/>
        <w:t xml:space="preserve">keskustelkaa</w:t>
        <w:br/>
        <w:t xml:space="preserve">syystä</w:t>
        <w:br/>
        <w:t xml:space="preserve">Säälin myös niitä maahanmuuttajaparkoja</w:t>
        <w:t xml:space="preserve">, jotka ovat</w:t>
        <w:t xml:space="preserve">juuri tulleet</w:t>
        <w:br/>
        <w:t xml:space="preserve">ja jotka ovat mykkiä todistajia heidän tragediassaan https://t.co/vNYNeqEmOL</w:t>
      </w:r>
    </w:p>
    <w:p>
      <w:r>
        <w:rPr>
          <w:b/>
          <w:u w:val="single"/>
        </w:rPr>
        <w:t xml:space="preserve">217693</w:t>
      </w:r>
    </w:p>
    <w:p>
      <w:r>
        <w:t xml:space="preserve">Arkkipiispa Viganò: ulkomaalaiset opiskelijat Italiassa Italian lähettiläitä, joita tiedotusvälineet seuraavat #Communitaitalofona https://t.co/gyCxsZ4M2C</w:t>
      </w:r>
    </w:p>
    <w:p>
      <w:r>
        <w:rPr>
          <w:b/>
          <w:u w:val="single"/>
        </w:rPr>
        <w:t xml:space="preserve">217694</w:t>
      </w:r>
    </w:p>
    <w:p>
      <w:r>
        <w:t xml:space="preserve">Latina, maahanmuuttaja murtautuu intohimonäytelmään ja hyökkää Jeesuksen kimppuun https://t.co/q4P9Um00JI</w:t>
      </w:r>
    </w:p>
    <w:p>
      <w:r>
        <w:rPr>
          <w:b/>
          <w:u w:val="single"/>
        </w:rPr>
        <w:t xml:space="preserve">217695</w:t>
      </w:r>
    </w:p>
    <w:p>
      <w:r>
        <w:t xml:space="preserve">Jälleen 17 kuollut #Välimerellä. #Mattarella: "Italia yksin hallitsee #maahanmuuttajavirtoja" https://t.co/sKoM8gVHco https://t.co/FbmFpw9Drl</w:t>
      </w:r>
    </w:p>
    <w:p>
      <w:r>
        <w:rPr>
          <w:b/>
          <w:u w:val="single"/>
        </w:rPr>
        <w:t xml:space="preserve">217696</w:t>
      </w:r>
    </w:p>
    <w:p>
      <w:r>
        <w:t xml:space="preserve">Uskomatonta #Venetsissä: 22-vuotias maahanmuuttaja hyppää Grand Canaliin, mutta kukaan ei sukella auttamaan häntä - @LaStampa https://t.co/L6oEWfh1X6</w:t>
      </w:r>
    </w:p>
    <w:p>
      <w:r>
        <w:rPr>
          <w:b/>
          <w:u w:val="single"/>
        </w:rPr>
        <w:t xml:space="preserve">217697</w:t>
      </w:r>
    </w:p>
    <w:p>
      <w:r>
        <w:t xml:space="preserve">@bettabettanesi #Lega saarnaa hyvin ja sataa pahaa. sen jälkeen he allekirjoittavat homo- ja maahanmuuttomyönteiset eduskunnassa... Hyvä komedia.</w:t>
      </w:r>
    </w:p>
    <w:p>
      <w:r>
        <w:rPr>
          <w:b/>
          <w:u w:val="single"/>
        </w:rPr>
        <w:t xml:space="preserve">217698</w:t>
      </w:r>
    </w:p>
    <w:p>
      <w:r>
        <w:t xml:space="preserve">Uutiset: Paavin rukous ristin tiellä: häpeä maahanmuuttajien, naisten ja lasten viattoman veren puolesta. AND https://t.co/wAjUyK2lTG</w:t>
      </w:r>
    </w:p>
    <w:p>
      <w:r>
        <w:rPr>
          <w:b/>
          <w:u w:val="single"/>
        </w:rPr>
        <w:t xml:space="preserve">217699</w:t>
      </w:r>
    </w:p>
    <w:p>
      <w:r>
        <w:t xml:space="preserve">#3October #migrants</w:t>
        <w:br/>
        <w:t xml:space="preserve">Yusra Mardini on kotoisin Syyriasta. Uimalla, kirjaimellisesti, hän saapui olympia-altaaseen.... https://t.co/xBAA2xss52</w:t>
      </w:r>
    </w:p>
    <w:p>
      <w:r>
        <w:rPr>
          <w:b/>
          <w:u w:val="single"/>
        </w:rPr>
        <w:t xml:space="preserve">217700</w:t>
      </w:r>
    </w:p>
    <w:p>
      <w:r>
        <w:t xml:space="preserve">@Vivdali ei ainakaan koskaan menetä hymyään, vaikka hän tuli ulos myöhään, toisin kuin muut ulkomaiset taiteilijat.</w:t>
      </w:r>
    </w:p>
    <w:p>
      <w:r>
        <w:rPr>
          <w:b/>
          <w:u w:val="single"/>
        </w:rPr>
        <w:t xml:space="preserve">217701</w:t>
      </w:r>
    </w:p>
    <w:p>
      <w:r>
        <w:t xml:space="preserve">60 % ulkomaalaisista oppilaista on syntynyt Italiassa https://t.co/RkEP4gjXMN Romania, Albania ja Marokko ensimmäiset alkuperämaat #koulu</w:t>
      </w:r>
    </w:p>
    <w:p>
      <w:r>
        <w:rPr>
          <w:b/>
          <w:u w:val="single"/>
        </w:rPr>
        <w:t xml:space="preserve">217702</w:t>
      </w:r>
    </w:p>
    <w:p>
      <w:r>
        <w:t xml:space="preserve">@GiuliaCiarapix me, ulkomaalaiset Italiassa, pidämme Buzzatin tarinoista.</w:t>
      </w:r>
    </w:p>
    <w:p>
      <w:r>
        <w:rPr>
          <w:b/>
          <w:u w:val="single"/>
        </w:rPr>
        <w:t xml:space="preserve">217703</w:t>
      </w:r>
    </w:p>
    <w:p>
      <w:r>
        <w:t xml:space="preserve">RASISMIN PALAUTTAMINEN</w:t>
        <w:br/>
        <w:t xml:space="preserve">#siirtolaiset #siirtolaisuus #italia #eurooppa #afrikka #lähi-itä #sota #pakolaiset #taloussiirtolaiset https://t.co/nPQ1kHXM3Y</w:t>
      </w:r>
    </w:p>
    <w:p>
      <w:r>
        <w:rPr>
          <w:b/>
          <w:u w:val="single"/>
        </w:rPr>
        <w:t xml:space="preserve">217704</w:t>
      </w:r>
    </w:p>
    <w:p>
      <w:r>
        <w:t xml:space="preserve">Rooma, maahanmuuttajien joukkomurha</w:t>
        <w:br/>
        <w:t xml:space="preserve">nainen: "Hän murskasi</w:t>
        <w:br/>
        <w:t xml:space="preserve">hänen</w:t>
        <w:t xml:space="preserve">pernansa https://t.co/Z9fG68EBbd pois @matteorenzi #italia</w:t>
      </w:r>
    </w:p>
    <w:p>
      <w:r>
        <w:rPr>
          <w:b/>
          <w:u w:val="single"/>
        </w:rPr>
        <w:t xml:space="preserve">217705</w:t>
      </w:r>
    </w:p>
    <w:p>
      <w:r>
        <w:t xml:space="preserve">Miksi olisi ok, jos sen sijaan yksi maahanmuuttaja kuolisi päivässä?</w:t>
        <w:br/>
        <w:t xml:space="preserve"> Sitten haluaisin nähdä nämä "yksi kuolee päivässä" -luvut... https://t.co/XpCdsthkXe...</w:t>
      </w:r>
    </w:p>
    <w:p>
      <w:r>
        <w:rPr>
          <w:b/>
          <w:u w:val="single"/>
        </w:rPr>
        <w:t xml:space="preserve">217706</w:t>
      </w:r>
    </w:p>
    <w:p>
      <w:r>
        <w:t xml:space="preserve">@RaiNews #SosMediterranees pelastaa siirtolaisia Vielä tänään kansainvälisillä vesillä - Olemme täällä https://t.co/PaETLAkm8M</w:t>
      </w:r>
    </w:p>
    <w:p>
      <w:r>
        <w:rPr>
          <w:b/>
          <w:u w:val="single"/>
        </w:rPr>
        <w:t xml:space="preserve">217707</w:t>
      </w:r>
    </w:p>
    <w:p>
      <w:r>
        <w:t xml:space="preserve">@CogitaBionda Kyllä, mutta koulun on myös tehtävä paljon! Koulussani oli paljon ulkomaalaisia lapsia, mutta tällaisia tapauksia ei koskaan sattunut...</w:t>
      </w:r>
    </w:p>
    <w:p>
      <w:r>
        <w:rPr>
          <w:b/>
          <w:u w:val="single"/>
        </w:rPr>
        <w:t xml:space="preserve">217708</w:t>
      </w:r>
    </w:p>
    <w:p>
      <w:r>
        <w:t xml:space="preserve">Trump erottaa maahanmuuttokieltoa vastustaneen oikeusministerin ...</w:t>
        <w:br/>
        <w:t xml:space="preserve">https://t.co/jt3vtH9SKT https://t.co/jt3vtH9SKT</w:t>
      </w:r>
    </w:p>
    <w:p>
      <w:r>
        <w:rPr>
          <w:b/>
          <w:u w:val="single"/>
        </w:rPr>
        <w:t xml:space="preserve">217709</w:t>
      </w:r>
    </w:p>
    <w:p>
      <w:r>
        <w:t xml:space="preserve">Bryssel kumoaa Renzin, Alfanon ja Boldrinin väitteet: "Italiassa 8 maahanmuuttajaa... https://t.co/IiAdTNE8M5</w:t>
      </w:r>
    </w:p>
    <w:p>
      <w:r>
        <w:rPr>
          <w:b/>
          <w:u w:val="single"/>
        </w:rPr>
        <w:t xml:space="preserve">217710</w:t>
      </w:r>
    </w:p>
    <w:p>
      <w:r>
        <w:t xml:space="preserve">@Tibetiläiset TODELLA!!!!</w:t>
        <w:t xml:space="preserve">#Italia toivottaa afrikkalaiset laittomat maahanmuuttajat tervetulleiksi mutta hylkää tiibetiläiset pakolaiset @beppe_grillo</w:t>
        <w:br/>
        <w:t xml:space="preserve">https://t.co/UGLpa914Tf https://t.co/cLaQ9ZrEo6</w:t>
      </w:r>
    </w:p>
    <w:p>
      <w:r>
        <w:rPr>
          <w:b/>
          <w:u w:val="single"/>
        </w:rPr>
        <w:t xml:space="preserve">217711</w:t>
      </w:r>
    </w:p>
    <w:p>
      <w:r>
        <w:t xml:space="preserve">#Merkel: kaikki #maahanmuuttajat eivät voi jäädä, ei burkaa - Eurooppa - ANSA.co.uk https://t.co/DntcEY14dC via @Agenzia_Ansa</w:t>
      </w:r>
    </w:p>
    <w:p>
      <w:r>
        <w:rPr>
          <w:b/>
          <w:u w:val="single"/>
        </w:rPr>
        <w:t xml:space="preserve">217712</w:t>
      </w:r>
    </w:p>
    <w:p>
      <w:r>
        <w:t xml:space="preserve">5 #Sudaniin palautettua #siirtolaista turvautuu CEduun: huomenna #Fnsi-tiedotustilaisuudessa @ArciNazionale @CentroAstalli https://t.co/4kajZIVv3F https://t.co/4kajZIVv3F</w:t>
      </w:r>
    </w:p>
    <w:p>
      <w:r>
        <w:rPr>
          <w:b/>
          <w:u w:val="single"/>
        </w:rPr>
        <w:t xml:space="preserve">217713</w:t>
      </w:r>
    </w:p>
    <w:p>
      <w:r>
        <w:t xml:space="preserve">Buffon: "Ankan tekeminen on järkytys. Ulkomaiset sijoittajat? Italia-parka" https://t.co/P01cMCcKbc https://t.co/8wIaXyd1F6</w:t>
      </w:r>
    </w:p>
    <w:p>
      <w:r>
        <w:rPr>
          <w:b/>
          <w:u w:val="single"/>
        </w:rPr>
        <w:t xml:space="preserve">217714</w:t>
      </w:r>
    </w:p>
    <w:p>
      <w:r>
        <w:t xml:space="preserve">Maahanmuuttajat, Caritas tuomitsee: "Yhä enemmän ilman huoltajaa olevia alaikäisiä pakolaisten joukossa" https://t.co/RLBzpZTn7y @ilmessaggeroit</w:t>
      </w:r>
    </w:p>
    <w:p>
      <w:r>
        <w:rPr>
          <w:b/>
          <w:u w:val="single"/>
        </w:rPr>
        <w:t xml:space="preserve">217715</w:t>
      </w:r>
    </w:p>
    <w:p>
      <w:r>
        <w:t xml:space="preserve">@elvialorena50 @Generale_Amato @Popolodellafam @PdF_Rimini @mirkodecarli Kysyn vain kantoja myös maahanmuuttajista PDF .</w:t>
      </w:r>
    </w:p>
    <w:p>
      <w:r>
        <w:rPr>
          <w:b/>
          <w:u w:val="single"/>
        </w:rPr>
        <w:t xml:space="preserve">217716</w:t>
      </w:r>
    </w:p>
    <w:p>
      <w:r>
        <w:t xml:space="preserve">Marwa kertoo ystävistään: vankilassa, kuolleena tai pakomatkalla #3October #immigration @concitadeg https://t.co/nobjJgcUXC</w:t>
      </w:r>
    </w:p>
    <w:p>
      <w:r>
        <w:rPr>
          <w:b/>
          <w:u w:val="single"/>
        </w:rPr>
        <w:t xml:space="preserve">217717</w:t>
      </w:r>
    </w:p>
    <w:p>
      <w:r>
        <w:t xml:space="preserve">Milano, maahanmuuttajat vahingoittavat sotilaita päärautatieaseman edessä https://t.co/mTpv85Q6mT</w:t>
      </w:r>
    </w:p>
    <w:p>
      <w:r>
        <w:rPr>
          <w:b/>
          <w:u w:val="single"/>
        </w:rPr>
        <w:t xml:space="preserve">217718</w:t>
      </w:r>
    </w:p>
    <w:p>
      <w:r>
        <w:t xml:space="preserve">Italiaan on saapunut 27 000 maahanmuuttajaa vuoden 2017 alusta lähtien https://t.co/C4f6VbpYAP https://t.co/C4f6VbpYAP</w:t>
      </w:r>
    </w:p>
    <w:p>
      <w:r>
        <w:rPr>
          <w:b/>
          <w:u w:val="single"/>
        </w:rPr>
        <w:t xml:space="preserve">217719</w:t>
      </w:r>
    </w:p>
    <w:p>
      <w:r>
        <w:t xml:space="preserve">Lahjoita #SMS:llä tai puhelimitse numeroon 45565 varmistaaksesi hoidon saatavuuden #Italiassa. Italialaisilla tai ulkomaalaisilla ei ole meille mitään väliä. https://t.co/6qUWFGBRHl.</w:t>
      </w:r>
    </w:p>
    <w:p>
      <w:r>
        <w:rPr>
          <w:b/>
          <w:u w:val="single"/>
        </w:rPr>
        <w:t xml:space="preserve">217720</w:t>
      </w:r>
    </w:p>
    <w:p>
      <w:r>
        <w:t xml:space="preserve">#debate Maahanmuutosta korkeimpaan oikeuteen, monia "vakavia" aiheita on illan ruokalistalla. Katsotaan, jos loukkaukset ovat sen sijaan vallalla.</w:t>
      </w:r>
    </w:p>
    <w:p>
      <w:r>
        <w:rPr>
          <w:b/>
          <w:u w:val="single"/>
        </w:rPr>
        <w:t xml:space="preserve">217721</w:t>
      </w:r>
    </w:p>
    <w:p>
      <w:r>
        <w:t xml:space="preserve">Cagliari, poliisin isku laitonta maahanmuuttoa vastaan VIDEO https://t.co/2I49oGj8u0 https://t.co/MA6O8eVgw2 https://t.co/MA6O8eVgw2</w:t>
      </w:r>
    </w:p>
    <w:p>
      <w:r>
        <w:rPr>
          <w:b/>
          <w:u w:val="single"/>
        </w:rPr>
        <w:t xml:space="preserve">217722</w:t>
      </w:r>
    </w:p>
    <w:p>
      <w:r>
        <w:t xml:space="preserve">Milano: kotiarestissa oleva maahanmuuttaja kidnappasi ja raiskasi tytön koko yön... https://t.co/LB0bIoIH87 https://t.co/HaEG9IO5EP</w:t>
      </w:r>
    </w:p>
    <w:p>
      <w:r>
        <w:rPr>
          <w:b/>
          <w:u w:val="single"/>
        </w:rPr>
        <w:t xml:space="preserve">217723</w:t>
      </w:r>
    </w:p>
    <w:p>
      <w:r>
        <w:t xml:space="preserve">Kulttuurisiirtolaiset https://t.co/NLopqEuit2 via @In Terris - News online</w:t>
      </w:r>
    </w:p>
    <w:p>
      <w:r>
        <w:rPr>
          <w:b/>
          <w:u w:val="single"/>
        </w:rPr>
        <w:t xml:space="preserve">217724</w:t>
      </w:r>
    </w:p>
    <w:p>
      <w:r>
        <w:t xml:space="preserve">Salvini Lampedusassa kunnioittamassa kuolleita siirtolaisia on yhtä uskottava kuin Berlusconi, joka vannoo siveyslupauksen #demagogy @MarcoVannucci</w:t>
      </w:r>
    </w:p>
    <w:p>
      <w:r>
        <w:rPr>
          <w:b/>
          <w:u w:val="single"/>
        </w:rPr>
        <w:t xml:space="preserve">217725</w:t>
      </w:r>
    </w:p>
    <w:p>
      <w:r>
        <w:t xml:space="preserve">Väkivallan armoilla oleva Milano maksaa laskun pakolaisista https://t.co/ivemT1ojQs</w:t>
      </w:r>
    </w:p>
    <w:p>
      <w:r>
        <w:rPr>
          <w:b/>
          <w:u w:val="single"/>
        </w:rPr>
        <w:t xml:space="preserve">217726</w:t>
      </w:r>
    </w:p>
    <w:p>
      <w:r>
        <w:t xml:space="preserve">Maahanmuuttajien ansiosta maa asuu uudelleen: San Alession pormestari kutsuttiin rinnakkaiseloa ja... https://t.co/is3Fc3sFEh</w:t>
      </w:r>
    </w:p>
    <w:p>
      <w:r>
        <w:rPr>
          <w:b/>
          <w:u w:val="single"/>
        </w:rPr>
        <w:t xml:space="preserve">217727</w:t>
      </w:r>
    </w:p>
    <w:p>
      <w:r>
        <w:t xml:space="preserve">Mitä Lontoo on tehnyt sinulle? et voi #terrorismi #lontoo</w:t>
      </w:r>
    </w:p>
    <w:p>
      <w:r>
        <w:rPr>
          <w:b/>
          <w:u w:val="single"/>
        </w:rPr>
        <w:t xml:space="preserve">217728</w:t>
      </w:r>
    </w:p>
    <w:p>
      <w:r>
        <w:t xml:space="preserve">@Acidelius @paolavalenti29 Jos tämä ruma tarina edes avasi Italiassa vakavan keskustelun muslimiveljeskunnasta...</w:t>
      </w:r>
    </w:p>
    <w:p>
      <w:r>
        <w:rPr>
          <w:b/>
          <w:u w:val="single"/>
        </w:rPr>
        <w:t xml:space="preserve">217729</w:t>
      </w:r>
    </w:p>
    <w:p>
      <w:r>
        <w:t xml:space="preserve">#Mattarella: #terrorismin vastainen taistelu on nyt korkealla kansainvälisen yhteisön asialistalla https://t.co/IxwZ3MeC96</w:t>
      </w:r>
    </w:p>
    <w:p>
      <w:r>
        <w:rPr>
          <w:b/>
          <w:u w:val="single"/>
        </w:rPr>
        <w:t xml:space="preserve">217730</w:t>
      </w:r>
    </w:p>
    <w:p>
      <w:r>
        <w:t xml:space="preserve">Milano viimeisimpien terroristien pommi-iskujen jälkeen https://t.co/AaRgJtbBVr</w:t>
      </w:r>
    </w:p>
    <w:p>
      <w:r>
        <w:rPr>
          <w:b/>
          <w:u w:val="single"/>
        </w:rPr>
        <w:t xml:space="preserve">217731</w:t>
      </w:r>
    </w:p>
    <w:p>
      <w:r>
        <w:t xml:space="preserve">Pelon sirkuksen takana terrorismin vääjäämätön väheneminen https://t.co/PO0Bg7dhLq.</w:t>
      </w:r>
    </w:p>
    <w:p>
      <w:r>
        <w:rPr>
          <w:b/>
          <w:u w:val="single"/>
        </w:rPr>
        <w:t xml:space="preserve">217732</w:t>
      </w:r>
    </w:p>
    <w:p>
      <w:r>
        <w:t xml:space="preserve">@luigidimaio Ei yhtään viestiä Kanadan terroristien joukkomurhasta?</w:t>
      </w:r>
    </w:p>
    <w:p>
      <w:r>
        <w:rPr>
          <w:b/>
          <w:u w:val="single"/>
        </w:rPr>
        <w:t xml:space="preserve">217733</w:t>
      </w:r>
    </w:p>
    <w:p>
      <w:r>
        <w:t xml:space="preserve">@LIngles_ Olen yksi niistä! Olen myös islamofoobikko renzofoobikko ongofoobikko vasemmistolainen ja zeccofobo</w:t>
      </w:r>
    </w:p>
    <w:p>
      <w:r>
        <w:rPr>
          <w:b/>
          <w:u w:val="single"/>
        </w:rPr>
        <w:t xml:space="preserve">217734</w:t>
      </w:r>
    </w:p>
    <w:p>
      <w:r>
        <w:t xml:space="preserve">#TG4 #Berliinin tapahtumien jälkeen televisiossa: "Italian turvallisuushälytys - 2 terroristisolua laskeutui veneillä Apuliassa".</w:t>
        <w:br/>
        <w:br/>
        <w:t xml:space="preserve"> Mutta tämä on väärin.</w:t>
      </w:r>
    </w:p>
    <w:p>
      <w:r>
        <w:rPr>
          <w:b/>
          <w:u w:val="single"/>
        </w:rPr>
        <w:t xml:space="preserve">217735</w:t>
      </w:r>
    </w:p>
    <w:p>
      <w:r>
        <w:t xml:space="preserve">Vuosi 2017 alkaa jälleen uudella terrori-iskulla. Istanbul jälleen. 39 kuollut, useita loukkaantunut. https://t.co/w0zuHffxpV</w:t>
      </w:r>
    </w:p>
    <w:p>
      <w:r>
        <w:rPr>
          <w:b/>
          <w:u w:val="single"/>
        </w:rPr>
        <w:t xml:space="preserve">217736</w:t>
      </w:r>
    </w:p>
    <w:p>
      <w:r>
        <w:t xml:space="preserve">No, kaikki nämä muslimit, jotka vähitellen väistyvät tieltämme, eivät todellakaan tuo mukanaan nykyaikaa: jos se olisi heistä kiinni, olisimme kivikaudella https://t.co/ygQaTUIyzX</w:t>
      </w:r>
    </w:p>
    <w:p>
      <w:r>
        <w:rPr>
          <w:b/>
          <w:u w:val="single"/>
        </w:rPr>
        <w:t xml:space="preserve">217737</w:t>
      </w:r>
    </w:p>
    <w:p>
      <w:r>
        <w:t xml:space="preserve">Minulla on kysymys, mutta oletko syntynyt muslimivanhempien kanssa ... - Olen kotoisin perheestä, jossa kaikki ovat muslimeja ... https://t.co/WkdguZHRS8</w:t>
      </w:r>
    </w:p>
    <w:p>
      <w:r>
        <w:rPr>
          <w:b/>
          <w:u w:val="single"/>
        </w:rPr>
        <w:t xml:space="preserve">217738</w:t>
      </w:r>
    </w:p>
    <w:p>
      <w:r>
        <w:t xml:space="preserve">@fhollande olet muun muassa tuonut terrorismin Pariisiin.</w:t>
      </w:r>
    </w:p>
    <w:p>
      <w:r>
        <w:rPr>
          <w:b/>
          <w:u w:val="single"/>
        </w:rPr>
        <w:t xml:space="preserve">217739</w:t>
      </w:r>
    </w:p>
    <w:p>
      <w:r>
        <w:t xml:space="preserve">Mosul, Irakin sotilaiden Isisiltä pelastaman pikkutytön kyyneleet</w:t>
        <w:br/>
        <w:t xml:space="preserve">Terroristit tappoivat hänen isänsä ja... https://t.co/uOhGwjt0JC</w:t>
      </w:r>
    </w:p>
    <w:p>
      <w:r>
        <w:rPr>
          <w:b/>
          <w:u w:val="single"/>
        </w:rPr>
        <w:t xml:space="preserve">217740</w:t>
      </w:r>
    </w:p>
    <w:p>
      <w:r>
        <w:t xml:space="preserve">Lontoon isku, hälytys myös Italiassa: terrorisminvastainen kokous https://t.co/v30emVseNc #cronaca</w:t>
      </w:r>
    </w:p>
    <w:p>
      <w:r>
        <w:rPr>
          <w:b/>
          <w:u w:val="single"/>
        </w:rPr>
        <w:t xml:space="preserve">217741</w:t>
      </w:r>
    </w:p>
    <w:p>
      <w:r>
        <w:t xml:space="preserve">Terrorismi, Beccalossi: moskeijoiden jälkeen islamilaisiin keskuksiin kohdistuvat toimet https://t.co/BD9BSy3ZPT #gzagato https://t.co/2rDc5nJu6l</w:t>
      </w:r>
    </w:p>
    <w:p>
      <w:r>
        <w:rPr>
          <w:b/>
          <w:u w:val="single"/>
        </w:rPr>
        <w:t xml:space="preserve">217742</w:t>
      </w:r>
    </w:p>
    <w:p>
      <w:r>
        <w:t xml:space="preserve">Foggia, tuhoaa Madonna-patsaan ja -seimen: "Olen muslimi" https://t.co/T42weGoFzb https://t.co/J9S0b8fdzO</w:t>
      </w:r>
    </w:p>
    <w:p>
      <w:r>
        <w:rPr>
          <w:b/>
          <w:u w:val="single"/>
        </w:rPr>
        <w:t xml:space="preserve">217743</w:t>
      </w:r>
    </w:p>
    <w:p>
      <w:r>
        <w:t xml:space="preserve">Tunisialainen pidätetty Berliinissä, mahdollisesti osallisena terrori-iskussa @LaStampa https://t.co/QcN2JP9d74</w:t>
      </w:r>
    </w:p>
    <w:p>
      <w:r>
        <w:rPr>
          <w:b/>
          <w:u w:val="single"/>
        </w:rPr>
        <w:t xml:space="preserve">217744</w:t>
      </w:r>
    </w:p>
    <w:p>
      <w:r>
        <w:t xml:space="preserve">@rosby40 @DrunkyBorghy - ne olivat islamilaisilta itsemurhapommittajilta. Tarkoitan sitä, että te kaikki keskitytte heihin...</w:t>
      </w:r>
    </w:p>
    <w:p>
      <w:r>
        <w:rPr>
          <w:b/>
          <w:u w:val="single"/>
        </w:rPr>
        <w:t xml:space="preserve">217745</w:t>
      </w:r>
    </w:p>
    <w:p>
      <w:r>
        <w:t xml:space="preserve">Quebecin moskeijapommi-isku: terroristit otettu kiinni, yksi marokkolainen,... https://t.co/frT42YzTvt</w:t>
      </w:r>
    </w:p>
    <w:p>
      <w:r>
        <w:rPr>
          <w:b/>
          <w:u w:val="single"/>
        </w:rPr>
        <w:t xml:space="preserve">217746</w:t>
      </w:r>
    </w:p>
    <w:p>
      <w:r>
        <w:t xml:space="preserve">@Montecitorio mahdollista, että CLANDESTINI voi estää rautatie?</w:t>
        <w:br/>
        <w:t xml:space="preserve"> Jos teet sen islamilaisissa maissa, sinut tapetaan Italia on kaikkien huora?</w:t>
      </w:r>
    </w:p>
    <w:p>
      <w:r>
        <w:rPr>
          <w:b/>
          <w:u w:val="single"/>
        </w:rPr>
        <w:t xml:space="preserve">217747</w:t>
      </w:r>
    </w:p>
    <w:p>
      <w:r>
        <w:t xml:space="preserve">Paavi Franciscus Roma Tre:ssä, vuoropuhelu opiskelijoiden kanssa: "Työn puute aiheuttaa itsemurhia ja terrorismia" https://t.co/CrQCnxboQZ https://t.co/CrQCnxboQZ</w:t>
      </w:r>
    </w:p>
    <w:p>
      <w:r>
        <w:rPr>
          <w:b/>
          <w:u w:val="single"/>
        </w:rPr>
        <w:t xml:space="preserve">217748</w:t>
      </w:r>
    </w:p>
    <w:p>
      <w:r>
        <w:t xml:space="preserve">Valitettavasti myös terroristit ovat ampuneet uudenvuodenaaton pamahduksiaan. #Istanbulissa. #NewYearStrage.... https://t.co/NzRJvwEvFx</w:t>
      </w:r>
    </w:p>
    <w:p>
      <w:r>
        <w:rPr>
          <w:b/>
          <w:u w:val="single"/>
        </w:rPr>
        <w:t xml:space="preserve">217749</w:t>
      </w:r>
    </w:p>
    <w:p>
      <w:r>
        <w:t xml:space="preserve">#piazzapulita #Giordano: "ongelma on islam" . En pidä kristityistä, enkä juutalaisistakaan. Mitä sitten? Oletteko te kaikki menossa fcl:ään?</w:t>
      </w:r>
    </w:p>
    <w:p>
      <w:r>
        <w:rPr>
          <w:b/>
          <w:u w:val="single"/>
        </w:rPr>
        <w:t xml:space="preserve">217750</w:t>
      </w:r>
    </w:p>
    <w:p>
      <w:r>
        <w:t xml:space="preserve">4: Isis. Maailman onnekkaimmat terroristit ja kaikki, mitä heidän edistämisekseen on tehty https://t.co/4GcBkzRFtR</w:t>
      </w:r>
    </w:p>
    <w:p>
      <w:r>
        <w:rPr>
          <w:b/>
          <w:u w:val="single"/>
        </w:rPr>
        <w:t xml:space="preserve">217751</w:t>
      </w:r>
    </w:p>
    <w:p>
      <w:r>
        <w:t xml:space="preserve">@OttoemezzoTW aloitat terrorismista ja käännyt ympäri ja ympäri, mihin päädyt???? Raggille! Entä lotti ja formigoni? Mitä heille tapahtui?</w:t>
      </w:r>
    </w:p>
    <w:p>
      <w:r>
        <w:rPr>
          <w:b/>
          <w:u w:val="single"/>
        </w:rPr>
        <w:t xml:space="preserve">217752</w:t>
      </w:r>
    </w:p>
    <w:p>
      <w:r>
        <w:t xml:space="preserve">Ulkomaalaistaistelijoiden ja yksinäisten susien välillä: miten torjua terrorismia ja tehdä ennaltaehkäisyä (La Repubblica) https://t.co/7fUdC2IFEY</w:t>
      </w:r>
    </w:p>
    <w:p>
      <w:r>
        <w:rPr>
          <w:b/>
          <w:u w:val="single"/>
        </w:rPr>
        <w:t xml:space="preserve">217753</w:t>
      </w:r>
    </w:p>
    <w:p>
      <w:r>
        <w:t xml:space="preserve">Palermo: Terroristihälytys päärautatieasemalla, junat ja bussit estetty https://t.co/Ct9BrvwgYN</w:t>
      </w:r>
    </w:p>
    <w:p>
      <w:r>
        <w:rPr>
          <w:b/>
          <w:u w:val="single"/>
        </w:rPr>
        <w:t xml:space="preserve">217754</w:t>
      </w:r>
    </w:p>
    <w:p>
      <w:r>
        <w:t xml:space="preserve">Ponte Vecchio valaistu, "Ei terrorismia" - Aloite myös sen jälkeen, kun pakettipommi räjähti Toscanan pääkaupungissa https://t.co/GNcmKhyn6e</w:t>
      </w:r>
    </w:p>
    <w:p>
      <w:r>
        <w:rPr>
          <w:b/>
          <w:u w:val="single"/>
        </w:rPr>
        <w:t xml:space="preserve">217755</w:t>
      </w:r>
    </w:p>
    <w:p>
      <w:r>
        <w:t xml:space="preserve">@matteosalvinimi Moskeijat räjäytetään! vihaamme koraanin petoja enemmän kuin natsit 2. maailmansodassa</w:t>
      </w:r>
    </w:p>
    <w:p>
      <w:r>
        <w:rPr>
          <w:b/>
          <w:u w:val="single"/>
        </w:rPr>
        <w:t xml:space="preserve">217756</w:t>
      </w:r>
    </w:p>
    <w:p>
      <w:r>
        <w:t xml:space="preserve">@lameduck1960 Mutta monet ovat alkaneet käyttää islamistia viittaamaan politisoituneeseen islamistiin ja tekemään eron.</w:t>
      </w:r>
    </w:p>
    <w:p>
      <w:r>
        <w:rPr>
          <w:b/>
          <w:u w:val="single"/>
        </w:rPr>
        <w:t xml:space="preserve">217757</w:t>
      </w:r>
    </w:p>
    <w:p>
      <w:r>
        <w:t xml:space="preserve">@ArsenaleKappa Nykyään jokainen ihminen, joka tappaa, tunnistetaan välittömästi terroristiksi, vaikka hän tekisi sen henkilökohtaisista syistä...</w:t>
      </w:r>
    </w:p>
    <w:p>
      <w:r>
        <w:rPr>
          <w:b/>
          <w:u w:val="single"/>
        </w:rPr>
        <w:t xml:space="preserve">217758</w:t>
      </w:r>
    </w:p>
    <w:p>
      <w:r>
        <w:t xml:space="preserve">Tänä ensimmäisenä talvipäivänä puhumme yhä terrorismista ja kuolemasta, rukoilkaamme rauhan puolesta, rukoilkaamme terrorismia vastaan.</w:t>
      </w:r>
    </w:p>
    <w:p>
      <w:r>
        <w:rPr>
          <w:b/>
          <w:u w:val="single"/>
        </w:rPr>
        <w:t xml:space="preserve">217759</w:t>
      </w:r>
    </w:p>
    <w:p>
      <w:r>
        <w:t xml:space="preserve">#Salvini #Gruberista #Ottoemezzoon #La7:ssä sanoo, että islamilaisen teurastuksen vuoksi on eläimiä, jotka kärsivät yli kaikkien inhimillisten rajojen.</w:t>
      </w:r>
    </w:p>
    <w:p>
      <w:r>
        <w:rPr>
          <w:b/>
          <w:u w:val="single"/>
        </w:rPr>
        <w:t xml:space="preserve">217760</w:t>
      </w:r>
    </w:p>
    <w:p>
      <w:r>
        <w:t xml:space="preserve">@occhidiguerralla kaikki yksityiskohdat eilisen hyökkääjän islamistisista yhteyksistä #Brysselissä https://t.co/CjkbqZWG4Z #terrorismi</w:t>
      </w:r>
    </w:p>
    <w:p>
      <w:r>
        <w:rPr>
          <w:b/>
          <w:u w:val="single"/>
        </w:rPr>
        <w:t xml:space="preserve">217761</w:t>
      </w:r>
    </w:p>
    <w:p>
      <w:r>
        <w:t xml:space="preserve">Ei samaa mediakattausta kuin muilla #terroristeilla. Kaikki #terroristit eivät ole samanlaisia #Isis #Muslimit media https://t.co/0pyoN6e5Nq</w:t>
      </w:r>
    </w:p>
    <w:p>
      <w:r>
        <w:rPr>
          <w:b/>
          <w:u w:val="single"/>
        </w:rPr>
        <w:t xml:space="preserve">217762</w:t>
      </w:r>
    </w:p>
    <w:p>
      <w:r>
        <w:t xml:space="preserve">@matteorenzi yritä elää ilman tuloja, niin huomaat, että sinustakin tulee terroristi.</w:t>
      </w:r>
    </w:p>
    <w:p>
      <w:r>
        <w:rPr>
          <w:b/>
          <w:u w:val="single"/>
        </w:rPr>
        <w:t xml:space="preserve">217763</w:t>
      </w:r>
    </w:p>
    <w:p>
      <w:r>
        <w:t xml:space="preserve">Valmiina puolessa tunnissa terroristeja vastaan. Näin koulutat #Gis:n miehiä https://t.co/m0xohqOU75 @grazialongo2 https://t.co/QBstzSZEpo https://t.co/QBstzSZEpo</w:t>
      </w:r>
    </w:p>
    <w:p>
      <w:r>
        <w:rPr>
          <w:b/>
          <w:u w:val="single"/>
        </w:rPr>
        <w:t xml:space="preserve">217764</w:t>
      </w:r>
    </w:p>
    <w:p>
      <w:r>
        <w:t xml:space="preserve">Euroopan perussopimukset, terrorismihälytys Roomassa: mutta mustat blokit ovat pelottavampia | https://t.co/5oFbOZ55Vp https://t.co/ETsz8bpZDB</w:t>
      </w:r>
    </w:p>
    <w:p>
      <w:r>
        <w:rPr>
          <w:b/>
          <w:u w:val="single"/>
        </w:rPr>
        <w:t xml:space="preserve">217765</w:t>
      </w:r>
    </w:p>
    <w:p>
      <w:r>
        <w:t xml:space="preserve">#QuintaColonna ohh mutta nämä muslimit ovat riesa täällä Italiassa, emmekä halua mitään naamioituneita naisia, jotka käyttävät huntuja, eikö riitä?</w:t>
      </w:r>
    </w:p>
    <w:p>
      <w:r>
        <w:rPr>
          <w:b/>
          <w:u w:val="single"/>
        </w:rPr>
        <w:t xml:space="preserve">217766</w:t>
      </w:r>
    </w:p>
    <w:p>
      <w:r>
        <w:t xml:space="preserve">Kuka tietää, miksi Italia ei koskaan häiritse ketään näillä terrori-iskuilla (tai oletettavasti häiritsee).</w:t>
      </w:r>
    </w:p>
    <w:p>
      <w:r>
        <w:rPr>
          <w:b/>
          <w:u w:val="single"/>
        </w:rPr>
        <w:t xml:space="preserve">217767</w:t>
      </w:r>
    </w:p>
    <w:p>
      <w:r>
        <w:t xml:space="preserve">#Corriere: "Terrorismihälytys, 100 pakolaista päivässä lähtee Milanosta https://t.co/FGxXm3tzrJ https://t.co/0V0iHRBnXf</w:t>
      </w:r>
    </w:p>
    <w:p>
      <w:r>
        <w:rPr>
          <w:b/>
          <w:u w:val="single"/>
        </w:rPr>
        <w:t xml:space="preserve">217768</w:t>
      </w:r>
    </w:p>
    <w:p>
      <w:r>
        <w:t xml:space="preserve">#notizie Olivero, tarkat edut terrorismin ja elintarvikkeisiin liittyvän disinformaation takana: Milano, 27. lokakuuta (AdnKro... https://t.co/JXinP9Znr5</w:t>
      </w:r>
    </w:p>
    <w:p>
      <w:r>
        <w:rPr>
          <w:b/>
          <w:u w:val="single"/>
        </w:rPr>
        <w:t xml:space="preserve">217769</w:t>
      </w:r>
    </w:p>
    <w:p>
      <w:r>
        <w:t xml:space="preserve">@islamlie2 täällä kuten tapahtui Fiumicinossa Algerialaiset laittomat maahanmuuttajat pakenevat lentokoneesta kiitoradalla :D sama Milanossa</w:t>
      </w:r>
    </w:p>
    <w:p>
      <w:r>
        <w:rPr>
          <w:b/>
          <w:u w:val="single"/>
        </w:rPr>
        <w:t xml:space="preserve">217770</w:t>
      </w:r>
    </w:p>
    <w:p>
      <w:r>
        <w:t xml:space="preserve">Huomautan hiljaa, että jopa Venäjällä terroristien strategia on muuttunut, he eivät enää ole itsemurhapommittajia vaan... https://t.co/UH4k1ieRsS...</w:t>
      </w:r>
    </w:p>
    <w:p>
      <w:r>
        <w:rPr>
          <w:b/>
          <w:u w:val="single"/>
        </w:rPr>
        <w:t xml:space="preserve">217771</w:t>
      </w:r>
    </w:p>
    <w:p>
      <w:r>
        <w:t xml:space="preserve">#Obaman agenda puhuttelee myös meitä #epätasa-arvo #työt #terrorismi #vihreätalous #italiathatfaiths https://t.co/FBxptq7r7j https://t.co/SMehgSJj3c</w:t>
      </w:r>
    </w:p>
    <w:p>
      <w:r>
        <w:rPr>
          <w:b/>
          <w:u w:val="single"/>
        </w:rPr>
        <w:t xml:space="preserve">217772</w:t>
      </w:r>
    </w:p>
    <w:p>
      <w:r>
        <w:t xml:space="preserve">Kunnia nuorelle miehelle, joka kuvaa islamia yksinkertaisesti mutta kunnioittavasti. Nuori italialainen, joka... https://t.co/4FbdSNg3tY</w:t>
      </w:r>
    </w:p>
    <w:p>
      <w:r>
        <w:rPr>
          <w:b/>
          <w:u w:val="single"/>
        </w:rPr>
        <w:t xml:space="preserve">217773</w:t>
      </w:r>
    </w:p>
    <w:p>
      <w:r>
        <w:t xml:space="preserve">Bressosta Irakiin, perhe taistelee Isisin kanssa: 10-vuotias poika osoitteessa https://t.co/oHaMZ8UJIt #dabresso #iraq #isis #milan #islamic state</w:t>
      </w:r>
    </w:p>
    <w:p>
      <w:r>
        <w:rPr>
          <w:b/>
          <w:u w:val="single"/>
        </w:rPr>
        <w:t xml:space="preserve">217774</w:t>
      </w:r>
    </w:p>
    <w:p>
      <w:r>
        <w:t xml:space="preserve">Italia, vitsimaa, valloitusten ei-kenenkään-maa, jossa jopa ulkomaiset terroristit tekevät likaisia töitään. https://t.co/gracyxdhFg</w:t>
      </w:r>
    </w:p>
    <w:p>
      <w:r>
        <w:rPr>
          <w:b/>
          <w:u w:val="single"/>
        </w:rPr>
        <w:t xml:space="preserve">217775</w:t>
      </w:r>
    </w:p>
    <w:p>
      <w:r>
        <w:t xml:space="preserve">@beppe_grillo olet holtiton ja ehkä jopa vilpillisessä mielessä....sekä nimi, jonka laitat sinne missä perheet asuvat...joten autat terroristeja.</w:t>
      </w:r>
    </w:p>
    <w:p>
      <w:r>
        <w:rPr>
          <w:b/>
          <w:u w:val="single"/>
        </w:rPr>
        <w:t xml:space="preserve">217776</w:t>
      </w:r>
    </w:p>
    <w:p>
      <w:r>
        <w:t xml:space="preserve">@MauroZezza Ehdottomasti kyllä, mutta on ilmeistä, että on kiinnostavaa tuoda esiin, että hän on islamilainen eikä psykopaatti!</w:t>
      </w:r>
    </w:p>
    <w:p>
      <w:r>
        <w:rPr>
          <w:b/>
          <w:u w:val="single"/>
        </w:rPr>
        <w:t xml:space="preserve">217777</w:t>
      </w:r>
    </w:p>
    <w:p>
      <w:r>
        <w:t xml:space="preserve">@MediasetTgcom24 sanomme kiitos ja ihmiset kuten @lauraboldrini Pd,jotka sen sijaan, että suojelisivat meitä, avaavat ovet ISLAMILaisille terroristeille!</w:t>
      </w:r>
    </w:p>
    <w:p>
      <w:r>
        <w:rPr>
          <w:b/>
          <w:u w:val="single"/>
        </w:rPr>
        <w:t xml:space="preserve">217778</w:t>
      </w:r>
    </w:p>
    <w:p>
      <w:r>
        <w:t xml:space="preserve">(Ymmärtääkseni) hän on ruotsalainen 1 kaupungissa muslimien, jotka ilmaisivat suurta solidaarisuutta hänelle hyökkäyksen jälkeen https://t.co/twNkJTkUoG</w:t>
      </w:r>
    </w:p>
    <w:p>
      <w:r>
        <w:rPr>
          <w:b/>
          <w:u w:val="single"/>
        </w:rPr>
        <w:t xml:space="preserve">217779</w:t>
      </w:r>
    </w:p>
    <w:p>
      <w:r>
        <w:t xml:space="preserve">Terrorihälytys Palermon asemalla, junat ja bussit pysähtyivät: kolme ihmistä pidätetty - Video https://t.co/41r91etcLt</w:t>
      </w:r>
    </w:p>
    <w:p>
      <w:r>
        <w:rPr>
          <w:b/>
          <w:u w:val="single"/>
        </w:rPr>
        <w:t xml:space="preserve">217780</w:t>
      </w:r>
    </w:p>
    <w:p>
      <w:r>
        <w:t xml:space="preserve">Lisää pommihälytyksiä ympäri Italiaa: nyt on terrorismin psykoosi https://t.co/X4mjYR1IMu</w:t>
      </w:r>
    </w:p>
    <w:p>
      <w:r>
        <w:rPr>
          <w:b/>
          <w:u w:val="single"/>
        </w:rPr>
        <w:t xml:space="preserve">217781</w:t>
      </w:r>
    </w:p>
    <w:p>
      <w:r>
        <w:t xml:space="preserve">Onko vaarana islamilainen invaasio Italiassa? Seuraa meitä pian keskustelemaan tästä @Protestantismi https://t.co/aGRXnHB1vI</w:t>
      </w:r>
    </w:p>
    <w:p>
      <w:r>
        <w:rPr>
          <w:b/>
          <w:u w:val="single"/>
        </w:rPr>
        <w:t xml:space="preserve">217782</w:t>
      </w:r>
    </w:p>
    <w:p>
      <w:r>
        <w:t xml:space="preserve">#London 'It's prayer time', Muslimikuljettaja jättää koulubussin https://t.co/JFORmFvmgg via @theJournal</w:t>
      </w:r>
    </w:p>
    <w:p>
      <w:r>
        <w:rPr>
          <w:b/>
          <w:u w:val="single"/>
        </w:rPr>
        <w:t xml:space="preserve">217783</w:t>
      </w:r>
    </w:p>
    <w:p>
      <w:r>
        <w:t xml:space="preserve">On tietenkin paljon parempi olla hullun repimänä kappaleiksi kuin terroristin repimänä kappaleiksi! OSALLINEN HALLITUS! https://t.co/n4c8to6GId</w:t>
      </w:r>
    </w:p>
    <w:p>
      <w:r>
        <w:rPr>
          <w:b/>
          <w:u w:val="single"/>
        </w:rPr>
        <w:t xml:space="preserve">217784</w:t>
      </w:r>
    </w:p>
    <w:p>
      <w:r>
        <w:t xml:space="preserve">Facebookissa solvauksia Borgosesian islamia käsittelevän konferenssin järjestäjiä vastaan https://t.co/zuDWaZwoGG</w:t>
      </w:r>
    </w:p>
    <w:p>
      <w:r>
        <w:rPr>
          <w:b/>
          <w:u w:val="single"/>
        </w:rPr>
        <w:t xml:space="preserve">217785</w:t>
      </w:r>
    </w:p>
    <w:p>
      <w:r>
        <w:t xml:space="preserve">@ItalianPolitics @ynet oudot muslimit....rauhan uskonto?😏</w:t>
      </w:r>
    </w:p>
    <w:p>
      <w:r>
        <w:rPr>
          <w:b/>
          <w:u w:val="single"/>
        </w:rPr>
        <w:t xml:space="preserve">217786</w:t>
      </w:r>
    </w:p>
    <w:p>
      <w:r>
        <w:t xml:space="preserve">@Avril6667 @pieropalmo potentiaalisia roistoja tai vielä pahempaa potentiaalisia terroristeja.</w:t>
      </w:r>
    </w:p>
    <w:p>
      <w:r>
        <w:rPr>
          <w:b/>
          <w:u w:val="single"/>
        </w:rPr>
        <w:t xml:space="preserve">217787</w:t>
      </w:r>
    </w:p>
    <w:p>
      <w:r>
        <w:t xml:space="preserve">Skandaalin takana oleva brittiagentti "Hän on kauhuissaan, pelkää henkensä puolesta": https://t.co/O4aP9mmfUc #bi #businessintelligence Entinen James B...</w:t>
      </w:r>
    </w:p>
    <w:p>
      <w:r>
        <w:rPr>
          <w:b/>
          <w:u w:val="single"/>
        </w:rPr>
        <w:t xml:space="preserve">217788</w:t>
      </w:r>
    </w:p>
    <w:p>
      <w:r>
        <w:t xml:space="preserve">@uambrosoli on hyvä muistaa, että meillä on ollut terrorismia kotona ja itse tehty. Ja joku jopa sortuu aika ajoin.</w:t>
      </w:r>
    </w:p>
    <w:p>
      <w:r>
        <w:rPr>
          <w:b/>
          <w:u w:val="single"/>
        </w:rPr>
        <w:t xml:space="preserve">217789</w:t>
      </w:r>
    </w:p>
    <w:p>
      <w:r>
        <w:t xml:space="preserve">Turpa kiinni siitä, että ehkä tämän erinomaisen salamurhan ansiosta Erdoganin islamistinen Turkki on joutumassa maallisen Venäjän suojelukseen 😂😂😂😂 https://t.co/emGqxo7sw5</w:t>
      </w:r>
    </w:p>
    <w:p>
      <w:r>
        <w:rPr>
          <w:b/>
          <w:u w:val="single"/>
        </w:rPr>
        <w:t xml:space="preserve">217790</w:t>
      </w:r>
    </w:p>
    <w:p>
      <w:r>
        <w:t xml:space="preserve">Koska fasismin puolustelu on kielletty, meidän on pakko puolustautua natsismin puolustuksella puolustautuaksemme demokraatteja ja muslimeja vastaan.</w:t>
      </w:r>
    </w:p>
    <w:p>
      <w:r>
        <w:rPr>
          <w:b/>
          <w:u w:val="single"/>
        </w:rPr>
        <w:t xml:space="preserve">217791</w:t>
      </w:r>
    </w:p>
    <w:p>
      <w:r>
        <w:t xml:space="preserve">@valy_s Rasismi on yhtä vaarallista kuin terrorismi. https://t.co/GiAEcGLIQw</w:t>
      </w:r>
    </w:p>
    <w:p>
      <w:r>
        <w:rPr>
          <w:b/>
          <w:u w:val="single"/>
        </w:rPr>
        <w:t xml:space="preserve">217792</w:t>
      </w:r>
    </w:p>
    <w:p>
      <w:r>
        <w:t xml:space="preserve">@fabiofr Miksi golfia pelaavat Lähi-idän ihmiset ovat vähemmän muslimeja kuin kaikki muut...?</w:t>
        <w:br/>
        <w:t xml:space="preserve"> #MuslimBan</w:t>
      </w:r>
    </w:p>
    <w:p>
      <w:r>
        <w:rPr>
          <w:b/>
          <w:u w:val="single"/>
        </w:rPr>
        <w:t xml:space="preserve">217793</w:t>
      </w:r>
    </w:p>
    <w:p>
      <w:r>
        <w:t xml:space="preserve">Terrorismihälytys Roomassa: "Varo kuorma-autoja äläkä puhu puhelimeen": säännöt poliiseille https://t.co/IN6z2WPeGe</w:t>
      </w:r>
    </w:p>
    <w:p>
      <w:r>
        <w:rPr>
          <w:b/>
          <w:u w:val="single"/>
        </w:rPr>
        <w:t xml:space="preserve">217794</w:t>
      </w:r>
    </w:p>
    <w:p>
      <w:r>
        <w:t xml:space="preserve">Islamilainen rahoitus tukee Italiaa ja Eurooppaa https://t.co/R5QcEt3uxf</w:t>
      </w:r>
    </w:p>
    <w:p>
      <w:r>
        <w:rPr>
          <w:b/>
          <w:u w:val="single"/>
        </w:rPr>
        <w:t xml:space="preserve">217795</w:t>
      </w:r>
    </w:p>
    <w:p>
      <w:r>
        <w:t xml:space="preserve">@STEFANIALOVE69 minulle kaikki muslimit ovat</w:t>
      </w:r>
    </w:p>
    <w:p>
      <w:r>
        <w:rPr>
          <w:b/>
          <w:u w:val="single"/>
        </w:rPr>
        <w:t xml:space="preserve">217796</w:t>
      </w:r>
    </w:p>
    <w:p>
      <w:r>
        <w:t xml:space="preserve">#Migrants:Bisiacaria korkealla jännitteellä.Alkaen katkaistusta sianpäästä islamilaisessa keskuksessa #Monfalconessa,... https://t.co/UjyLGnVaKi</w:t>
      </w:r>
    </w:p>
    <w:p>
      <w:r>
        <w:rPr>
          <w:b/>
          <w:u w:val="single"/>
        </w:rPr>
        <w:t xml:space="preserve">217797</w:t>
      </w:r>
    </w:p>
    <w:p>
      <w:r>
        <w:t xml:space="preserve">Milanon uudenvuodenaatto, panssaroitu juhla metallinpaljastimilla ja terrorisminvastaisilla älypuhelimilla https://t.co/dsKEcI93kv</w:t>
      </w:r>
    </w:p>
    <w:p>
      <w:r>
        <w:rPr>
          <w:b/>
          <w:u w:val="single"/>
        </w:rPr>
        <w:t xml:space="preserve">217798</w:t>
      </w:r>
    </w:p>
    <w:p>
      <w:r>
        <w:t xml:space="preserve">@M_Lanzi73 @MassimoPistoia2 @lluca66 @nozze89 @marioadinolfi niin se koskee myös juutalaisia, muslimeja, buddhalaisia jne::: he kaikki ovat kasvaneet esi-isiensä uskontoon, eikö?</w:t>
      </w:r>
    </w:p>
    <w:p>
      <w:r>
        <w:rPr>
          <w:b/>
          <w:u w:val="single"/>
        </w:rPr>
        <w:t xml:space="preserve">217799</w:t>
      </w:r>
    </w:p>
    <w:p>
      <w:r>
        <w:t xml:space="preserve">Haluan nähdä, jos jokin muslimimaa poistaa puolikuun symboleistaan tehdäkseen kauppaa kanssamme...! Me olemme... https://t.co/rGAIpyaVYO</w:t>
      </w:r>
    </w:p>
    <w:p>
      <w:r>
        <w:rPr>
          <w:b/>
          <w:u w:val="single"/>
        </w:rPr>
        <w:t xml:space="preserve">217800</w:t>
      </w:r>
    </w:p>
    <w:p>
      <w:r>
        <w:t xml:space="preserve">@vittoriozucconi 5 tähden idiotismin ja niiden välillä, jotka tukevat muslimiveljeskuntaa obaman saastuttamassa Amerikassa, syötte kaikki samalta tyhmyyden lautaselta.</w:t>
      </w:r>
    </w:p>
    <w:p>
      <w:r>
        <w:rPr>
          <w:b/>
          <w:u w:val="single"/>
        </w:rPr>
        <w:t xml:space="preserve">217801</w:t>
      </w:r>
    </w:p>
    <w:p>
      <w:r>
        <w:t xml:space="preserve">"Et ole tervetullut tänne": islamin vastaisia graffiteja ja ristejä moskeijan julkisivussa... https://t.co/6TvzyJeBYo https://t.co/sp3W1wzMDC</w:t>
      </w:r>
    </w:p>
    <w:p>
      <w:r>
        <w:rPr>
          <w:b/>
          <w:u w:val="single"/>
        </w:rPr>
        <w:t xml:space="preserve">217802</w:t>
      </w:r>
    </w:p>
    <w:p>
      <w:r>
        <w:t xml:space="preserve">Seis, Renzillä on salainen ase terroristeja vastaan: Pupon laulut https://t.co/toGw7rLQXt</w:t>
      </w:r>
    </w:p>
    <w:p>
      <w:r>
        <w:rPr>
          <w:b/>
          <w:u w:val="single"/>
        </w:rPr>
        <w:t xml:space="preserve">217803</w:t>
      </w:r>
    </w:p>
    <w:p>
      <w:r>
        <w:t xml:space="preserve">#sestosangiovanni terroristi #Berliini Tällä kertaa Italia on ollut hyvässä vauhdissa ja kerrankin teemme hyvän vaikutuksen Poliitikot pois lukien #Minniti</w:t>
      </w:r>
    </w:p>
    <w:p>
      <w:r>
        <w:rPr>
          <w:b/>
          <w:u w:val="single"/>
        </w:rPr>
        <w:t xml:space="preserve">217804</w:t>
      </w:r>
    </w:p>
    <w:p>
      <w:r>
        <w:t xml:space="preserve">Islamilainen terrorismi. Miksi se on sujunut Italiassa toistaiseksi hyvin https://t.co/A9hGzaZ8kJ via @ilpost</w:t>
      </w:r>
    </w:p>
    <w:p>
      <w:r>
        <w:rPr>
          <w:b/>
          <w:u w:val="single"/>
        </w:rPr>
        <w:t xml:space="preserve">217805</w:t>
      </w:r>
    </w:p>
    <w:p>
      <w:r>
        <w:t xml:space="preserve">@mani72012 @leibn1tz007 @FmMosca @Pontifex_em Hänkin on yksi monista...., jotka eivät ole koskaan tuominneet islamilaista terrorismia! https://t.co/tSgdpkLcOf</w:t>
      </w:r>
    </w:p>
    <w:p>
      <w:r>
        <w:rPr>
          <w:b/>
          <w:u w:val="single"/>
        </w:rPr>
        <w:t xml:space="preserve">217806</w:t>
      </w:r>
    </w:p>
    <w:p>
      <w:r>
        <w:t xml:space="preserve">Tabletit ja tietokoneet lentokoneissa, Italia ei muuta terrorisminvastaisia sääntöjä, niitä voi kuljettaa käsimatkatavaroissa https://t.co/Jg0djjVkUG</w:t>
      </w:r>
    </w:p>
    <w:p>
      <w:r>
        <w:rPr>
          <w:b/>
          <w:u w:val="single"/>
        </w:rPr>
        <w:t xml:space="preserve">217807</w:t>
      </w:r>
    </w:p>
    <w:p>
      <w:r>
        <w:t xml:space="preserve">Terroristin veli on vakuuttunut siitä, että hänen veljensä radikalisoitui vankilassa Italiassa.</w:t>
        <w:br/>
        <w:t xml:space="preserve"> Salvinin näkeminen televisiossa.</w:t>
        <w:br/>
        <w:t xml:space="preserve"> #berlin</w:t>
      </w:r>
    </w:p>
    <w:p>
      <w:r>
        <w:rPr>
          <w:b/>
          <w:u w:val="single"/>
        </w:rPr>
        <w:t xml:space="preserve">217808</w:t>
      </w:r>
    </w:p>
    <w:p>
      <w:r>
        <w:t xml:space="preserve">PD/5ST:n ja CEI:n suosiossa, jotka harhauttavat itsensä ratsastamaan islamismilla, itse kutsutut vieraat tekevät itselleen juhlat, jotka tuhoavat jopa Italian https://t.co/qFSvmdwrFe</w:t>
      </w:r>
    </w:p>
    <w:p>
      <w:r>
        <w:rPr>
          <w:b/>
          <w:u w:val="single"/>
        </w:rPr>
        <w:t xml:space="preserve">217809</w:t>
      </w:r>
    </w:p>
    <w:p>
      <w:r>
        <w:t xml:space="preserve">@arusso414 Lontoolaisten vika ei-muslimit eivät menneet äänestämään Muslimit menivät ehdottomasti kaikki äänestysprosentti vain 45,3 % https://t.co/pgXHNEFeex</w:t>
      </w:r>
    </w:p>
    <w:p>
      <w:r>
        <w:rPr>
          <w:b/>
          <w:u w:val="single"/>
        </w:rPr>
        <w:t xml:space="preserve">217810</w:t>
      </w:r>
    </w:p>
    <w:p>
      <w:r>
        <w:t xml:space="preserve">#Syyriasta #Suomeen &amp;gt; #terrorismi toimii kuin shakkipeli</w:t>
        <w:br/>
        <w:t xml:space="preserve">https://t.co/K9wdUz6vuy</w:t>
      </w:r>
    </w:p>
    <w:p>
      <w:r>
        <w:rPr>
          <w:b/>
          <w:u w:val="single"/>
        </w:rPr>
        <w:t xml:space="preserve">217811</w:t>
      </w:r>
    </w:p>
    <w:p>
      <w:r>
        <w:t xml:space="preserve">Milanon valtuustotalo Isis-terroristille: "Hän käytti kymmenvuotiasta poikaansa propagandaan" - https://t.co/jwgIo4NlJw</w:t>
      </w:r>
    </w:p>
    <w:p>
      <w:r>
        <w:rPr>
          <w:b/>
          <w:u w:val="single"/>
        </w:rPr>
        <w:t xml:space="preserve">217812</w:t>
      </w:r>
    </w:p>
    <w:p>
      <w:r>
        <w:t xml:space="preserve">tämä on talousterrorismia....... 5. joulukuuta jälkeen meidän on teurastettava heidät https://t.co/6Go0fQEAeq</w:t>
      </w:r>
    </w:p>
    <w:p>
      <w:r>
        <w:rPr>
          <w:b/>
          <w:u w:val="single"/>
        </w:rPr>
        <w:t xml:space="preserve">217813</w:t>
      </w:r>
    </w:p>
    <w:p>
      <w:r>
        <w:t xml:space="preserve">Annetaan aplodit niille, jotka heittivät molotovin cocktaileja #Monsantolle #OGM:n vastaisesta terrorismista: te todella pelastitte maailman!</w:t>
      </w:r>
    </w:p>
    <w:p>
      <w:r>
        <w:rPr>
          <w:b/>
          <w:u w:val="single"/>
        </w:rPr>
        <w:t xml:space="preserve">217814</w:t>
      </w:r>
    </w:p>
    <w:p>
      <w:r>
        <w:t xml:space="preserve">On käsittämätöntä, että Lontoon kaltaisessa maailman pääkaupungissa tapahtuu yhä terroritekoja. Eurooppalaisten yksiköiden on työskenneltävä väsymättömästi yhdessä https://t.co/KJP7Zod7t6</w:t>
      </w:r>
    </w:p>
    <w:p>
      <w:r>
        <w:rPr>
          <w:b/>
          <w:u w:val="single"/>
        </w:rPr>
        <w:t xml:space="preserve">217815</w:t>
      </w:r>
    </w:p>
    <w:p>
      <w:r>
        <w:t xml:space="preserve">@marco_gitto ei vain terrorismin harkita ajatus käynnistettiin ottaa viisi lasta kukin hallita meitä pian heidän islamilaisen lakejaan</w:t>
      </w:r>
    </w:p>
    <w:p>
      <w:r>
        <w:rPr>
          <w:b/>
          <w:u w:val="single"/>
        </w:rPr>
        <w:t xml:space="preserve">217816</w:t>
      </w:r>
    </w:p>
    <w:p>
      <w:r>
        <w:t xml:space="preserve">Milanossa pidätetty mies islamilaisesta terrorismista: "Halukas suorittamaan ... https://t.co/AJzcbnLU19 via @YouTube</w:t>
      </w:r>
    </w:p>
    <w:p>
      <w:r>
        <w:rPr>
          <w:b/>
          <w:u w:val="single"/>
        </w:rPr>
        <w:t xml:space="preserve">217817</w:t>
      </w:r>
    </w:p>
    <w:p>
      <w:r>
        <w:t xml:space="preserve">Istanbulin oikeudenkäynti, terroristi pidätetty uudenvuodenaaton verilöylystä - Corriere della Sera https://t.co/uu4Mt1c3Bx</w:t>
      </w:r>
    </w:p>
    <w:p>
      <w:r>
        <w:rPr>
          <w:b/>
          <w:u w:val="single"/>
        </w:rPr>
        <w:t xml:space="preserve">217818</w:t>
      </w:r>
    </w:p>
    <w:p>
      <w:r>
        <w:t xml:space="preserve">@lauraboldrini Kutsuitteko myös musliminaisia, vai ovatko he vapautettuja uskonnon vuoksi?</w:t>
      </w:r>
    </w:p>
    <w:p>
      <w:r>
        <w:rPr>
          <w:b/>
          <w:u w:val="single"/>
        </w:rPr>
        <w:t xml:space="preserve">217819</w:t>
      </w:r>
    </w:p>
    <w:p>
      <w:r>
        <w:t xml:space="preserve">Gentiloni Valkoisessa talossa: "Yhdessä Trumpin kanssa terrorismia vastaan"-</w:t>
        <w:br/>
        <w:t xml:space="preserve">https://t.co/Zz74zFAXWh https://t.co/Dpj9W2H79I</w:t>
      </w:r>
    </w:p>
    <w:p>
      <w:r>
        <w:rPr>
          <w:b/>
          <w:u w:val="single"/>
        </w:rPr>
        <w:t xml:space="preserve">217820</w:t>
      </w:r>
    </w:p>
    <w:p>
      <w:r>
        <w:t xml:space="preserve">EU:n Tusk: Ulkoiset uhat tulevat uudesta Yhdysvalloista, Kiinasta, Venäjältä ja radikaalista islamista Te aiheutitte Euroopan hajoamisen, joten olkaa hiljaa.</w:t>
      </w:r>
    </w:p>
    <w:p>
      <w:r>
        <w:rPr>
          <w:b/>
          <w:u w:val="single"/>
        </w:rPr>
        <w:t xml:space="preserve">217821</w:t>
      </w:r>
    </w:p>
    <w:p>
      <w:r>
        <w:t xml:space="preserve">@newmarc67 @Simona050777 En usko, että se tarttuu sinänsä, vaan pikemminkin ne, jotka päättävät ryhtyä terrorismiin, löytävät spindan wahhabiineista.</w:t>
      </w:r>
    </w:p>
    <w:p>
      <w:r>
        <w:rPr>
          <w:b/>
          <w:u w:val="single"/>
        </w:rPr>
        <w:t xml:space="preserve">217822</w:t>
      </w:r>
    </w:p>
    <w:p>
      <w:r>
        <w:t xml:space="preserve">#Rooma sulkee laittomat moskeijat ja #muslimit protestoivat rukoilemalla #Colosseumin edessä.</w:t>
        <w:br/>
        <w:t xml:space="preserve">Tehokkaat palopostit onko meillä</w:t>
        <w:br/>
        <w:t xml:space="preserve">https://t.co/z00ya1oEcn</w:t>
      </w:r>
    </w:p>
    <w:p>
      <w:r>
        <w:rPr>
          <w:b/>
          <w:u w:val="single"/>
        </w:rPr>
        <w:t xml:space="preserve">217823</w:t>
      </w:r>
    </w:p>
    <w:p>
      <w:r>
        <w:t xml:space="preserve">@habdel67 @PiazzapulitaLA7 En usko, mutta voisitko arvioida islamin tappamien kristittyjen määrän Afrikassa, Lähi-idässä ja Turkissa #historiaa</w:t>
      </w:r>
    </w:p>
    <w:p>
      <w:r>
        <w:rPr>
          <w:b/>
          <w:u w:val="single"/>
        </w:rPr>
        <w:t xml:space="preserve">217824</w:t>
      </w:r>
    </w:p>
    <w:p>
      <w:r>
        <w:t xml:space="preserve">@islamitalia @raitre maailma ostaa aseita sen sijaan, että auttaisi Afrikkaa, uskon, että se on ihmiskunnan lopun alku.</w:t>
      </w:r>
    </w:p>
    <w:p>
      <w:r>
        <w:rPr>
          <w:b/>
          <w:u w:val="single"/>
        </w:rPr>
        <w:t xml:space="preserve">217825</w:t>
      </w:r>
    </w:p>
    <w:p>
      <w:r>
        <w:t xml:space="preserve">useiden tapausten jälkeen ensimmäiset viisi epäiltyä saapuvat</w:t>
        <w:br/>
        <w:t xml:space="preserve">aina libyalaisia ja aina kyydissä #suv #Genova #terrorismi #Isis https://t.co/FME05mlJt5</w:t>
      </w:r>
    </w:p>
    <w:p>
      <w:r>
        <w:rPr>
          <w:b/>
          <w:u w:val="single"/>
        </w:rPr>
        <w:t xml:space="preserve">217826</w:t>
      </w:r>
    </w:p>
    <w:p>
      <w:r>
        <w:t xml:space="preserve">@poltommi hyvää huomenta herra Polidoro terrorismin kurssin opintopisteet eivät ole vielä Sigef-alustalla.</w:t>
      </w:r>
    </w:p>
    <w:p>
      <w:r>
        <w:rPr>
          <w:b/>
          <w:u w:val="single"/>
        </w:rPr>
        <w:t xml:space="preserve">217827</w:t>
      </w:r>
    </w:p>
    <w:p>
      <w:r>
        <w:t xml:space="preserve">+++#Syyria🇸#Aleppo Syyrian armeija hallitsee kokonaan terroristeilta vapautettua vanhaa kaupunkia linnoituksen ympärillä #AleppoFree++</w:t>
      </w:r>
    </w:p>
    <w:p>
      <w:r>
        <w:rPr>
          <w:b/>
          <w:u w:val="single"/>
        </w:rPr>
        <w:t xml:space="preserve">217828</w:t>
      </w:r>
    </w:p>
    <w:p>
      <w:r>
        <w:t xml:space="preserve">Kyseessä olisi voinut olla Nizzan ja Berliinin kaltainen verilöyly, mutta terroristien suunnitelma epäonnistui Punto... https://t.co/arJe6396ss...</w:t>
      </w:r>
    </w:p>
    <w:p>
      <w:r>
        <w:rPr>
          <w:b/>
          <w:u w:val="single"/>
        </w:rPr>
        <w:t xml:space="preserve">217829</w:t>
      </w:r>
    </w:p>
    <w:p>
      <w:r>
        <w:t xml:space="preserve">@MartyRockstar pohtii, miten vähemmistöjä kohdellaan islamilaisissa maissa. Heillä on yhä mustia orjia.</w:t>
      </w:r>
    </w:p>
    <w:p>
      <w:r>
        <w:rPr>
          <w:b/>
          <w:u w:val="single"/>
        </w:rPr>
        <w:t xml:space="preserve">217830</w:t>
      </w:r>
    </w:p>
    <w:p>
      <w:r>
        <w:t xml:space="preserve">#agorarai Kuinka rakastavalla katseella kirjuri katsoo muslimia, ulkomaalaista.</w:t>
      </w:r>
    </w:p>
    <w:p>
      <w:r>
        <w:rPr>
          <w:b/>
          <w:u w:val="single"/>
        </w:rPr>
        <w:t xml:space="preserve">217831</w:t>
      </w:r>
    </w:p>
    <w:p>
      <w:r>
        <w:t xml:space="preserve">@AbatediTheleme oli se saksalainen kaveri, joka teki sen, koska hän oli masentunut. Tarkoitan vain sitä, ettei pitäisi heti ajatella isis-terrorismia.</w:t>
      </w:r>
    </w:p>
    <w:p>
      <w:r>
        <w:rPr>
          <w:b/>
          <w:u w:val="single"/>
        </w:rPr>
        <w:t xml:space="preserve">217832</w:t>
      </w:r>
    </w:p>
    <w:p>
      <w:r>
        <w:t xml:space="preserve">Kiihkeä muslimi, kolmosketjun keskushyökkääjä on saanut sopimuksensa Uuden-Seelannin liiton kanssa... https://t.co/UNnM3yFb0Q ...</w:t>
      </w:r>
    </w:p>
    <w:p>
      <w:r>
        <w:rPr>
          <w:b/>
          <w:u w:val="single"/>
        </w:rPr>
        <w:t xml:space="preserve">217833</w:t>
      </w:r>
    </w:p>
    <w:p>
      <w:r>
        <w:t xml:space="preserve">Pelastaja lohduttaa kauhuissaan olevaa siirtolaista - Italia - ANSA.it https://t.co/7UecSIF765</w:t>
      </w:r>
    </w:p>
    <w:p>
      <w:r>
        <w:rPr>
          <w:b/>
          <w:u w:val="single"/>
        </w:rPr>
        <w:t xml:space="preserve">217834</w:t>
      </w:r>
    </w:p>
    <w:p>
      <w:r>
        <w:t xml:space="preserve">Sunni- ja sionistiterrorismin aiheuttama inhimillinen kärsimys</w:t>
        <w:br/>
        <w:br/>
        <w:t xml:space="preserve">#Parma</w:t>
      </w:r>
    </w:p>
    <w:p>
      <w:r>
        <w:rPr>
          <w:b/>
          <w:u w:val="single"/>
        </w:rPr>
        <w:t xml:space="preserve">217835</w:t>
      </w:r>
    </w:p>
    <w:p>
      <w:r>
        <w:t xml:space="preserve">Naiset ja urheilu muslimimaissa, Nike-mainos pitää siitä, mutta kaikki eivät @LaStampa https://t.co/fLBSDXbhrl</w:t>
      </w:r>
    </w:p>
    <w:p>
      <w:r>
        <w:rPr>
          <w:b/>
          <w:u w:val="single"/>
        </w:rPr>
        <w:t xml:space="preserve">217836</w:t>
      </w:r>
    </w:p>
    <w:p>
      <w:r>
        <w:t xml:space="preserve">@TG5mediasetissä he selittävät terroristeille, missä ei kannata tehdä iskuja tänä yönä...</w:t>
      </w:r>
    </w:p>
    <w:p>
      <w:r>
        <w:rPr>
          <w:b/>
          <w:u w:val="single"/>
        </w:rPr>
        <w:t xml:space="preserve">217837</w:t>
      </w:r>
    </w:p>
    <w:p>
      <w:r>
        <w:t xml:space="preserve">Tykkäsin @YouTube-videosta: https://t.co/UlY0dCicGJ Terroristin elämä - Homyatol</w:t>
      </w:r>
    </w:p>
    <w:p>
      <w:r>
        <w:rPr>
          <w:b/>
          <w:u w:val="single"/>
        </w:rPr>
        <w:t xml:space="preserve">217838</w:t>
      </w:r>
    </w:p>
    <w:p>
      <w:r>
        <w:t xml:space="preserve">@islamlie2 @habdel67 @gasparripdl @magdicristiano @a_meluzzi jopa muistista. miten surullinen elämä sinulla olikaan.</w:t>
      </w:r>
    </w:p>
    <w:p>
      <w:r>
        <w:rPr>
          <w:b/>
          <w:u w:val="single"/>
        </w:rPr>
        <w:t xml:space="preserve">217839</w:t>
      </w:r>
    </w:p>
    <w:p>
      <w:r>
        <w:t xml:space="preserve">#Paris #terrorismi #Isis #Ranskan presidentinvaalien #France2017 aattona https://t.co/f5uuKIFM9P https://t.co/f5uuKIFM9P</w:t>
      </w:r>
    </w:p>
    <w:p>
      <w:r>
        <w:rPr>
          <w:b/>
          <w:u w:val="single"/>
        </w:rPr>
        <w:t xml:space="preserve">217840</w:t>
      </w:r>
    </w:p>
    <w:p>
      <w:r>
        <w:t xml:space="preserve">Kotimaassa...</w:t>
        <w:br/>
        <w:t xml:space="preserve"> ....una ammunta terrorismin aikana, perustuslaillinen instituutio Mattarella 2... https://t.co/0pmUBEBSXh</w:t>
      </w:r>
    </w:p>
    <w:p>
      <w:r>
        <w:rPr>
          <w:b/>
          <w:u w:val="single"/>
        </w:rPr>
        <w:t xml:space="preserve">217841</w:t>
      </w:r>
    </w:p>
    <w:p>
      <w:r>
        <w:t xml:space="preserve">Uudenvuodenaatto, terrorismiriski, Minniti: "Erittäin suuri valppaus". Roomassa tarkka-ampujat ja istuttajat ja... https://t.co/ApMVkR01rE https://t.co/hjXqqLyWtm</w:t>
      </w:r>
    </w:p>
    <w:p>
      <w:r>
        <w:rPr>
          <w:b/>
          <w:u w:val="single"/>
        </w:rPr>
        <w:t xml:space="preserve">217842</w:t>
      </w:r>
    </w:p>
    <w:p>
      <w:r>
        <w:t xml:space="preserve">Tiedättekö, mikä on pelottavaa? Se, että kun luen terrori-iskusta, olen kauhuissani, mutta en enää järkyttynyt.</w:t>
      </w:r>
    </w:p>
    <w:p>
      <w:r>
        <w:rPr>
          <w:b/>
          <w:u w:val="single"/>
        </w:rPr>
        <w:t xml:space="preserve">217843</w:t>
      </w:r>
    </w:p>
    <w:p>
      <w:r>
        <w:t xml:space="preserve">Looginen lopputulos on, että myös #Italiaan hyvin integroituneet muslimit häviävät. https://t.co/YuAkK7NvYf</w:t>
      </w:r>
    </w:p>
    <w:p>
      <w:r>
        <w:rPr>
          <w:b/>
          <w:u w:val="single"/>
        </w:rPr>
        <w:t xml:space="preserve">217844</w:t>
      </w:r>
    </w:p>
    <w:p>
      <w:r>
        <w:t xml:space="preserve">THE THIEF</w:t>
        <w:br/>
        <w:t xml:space="preserve">Muslimimaissa häntä AMPUTOIDAAN</w:t>
        <w:br/>
        <w:t xml:space="preserve">Euroopassa häntä IMPUTOIDAAN</w:t>
        <w:br/>
        <w:t xml:space="preserve">Italiassa häntä DEPUTOIDAAN</w:t>
      </w:r>
    </w:p>
    <w:p>
      <w:r>
        <w:rPr>
          <w:b/>
          <w:u w:val="single"/>
        </w:rPr>
        <w:t xml:space="preserve">217845</w:t>
      </w:r>
    </w:p>
    <w:p>
      <w:r>
        <w:t xml:space="preserve">Muutaman terroristin tappamisen lisäksi meidän pitäisi tehdä paljon enemmän ruohonjuuritasolla varmistaaksemme, että näin ei tapahdu https://t.co/0DQfbZ34dd</w:t>
      </w:r>
    </w:p>
    <w:p>
      <w:r>
        <w:rPr>
          <w:b/>
          <w:u w:val="single"/>
        </w:rPr>
        <w:t xml:space="preserve">217846</w:t>
      </w:r>
    </w:p>
    <w:p>
      <w:r>
        <w:t xml:space="preserve">Painajainen #blackbloc ja alarme-terrorismi. Rooma on panssaroitu https://t.co/U0tmqWqCgx #25March #TreatyOfRome https://t.co/QMgc2cGLrp</w:t>
      </w:r>
    </w:p>
    <w:p>
      <w:r>
        <w:rPr>
          <w:b/>
          <w:u w:val="single"/>
        </w:rPr>
        <w:t xml:space="preserve">217847</w:t>
      </w:r>
    </w:p>
    <w:p>
      <w:r>
        <w:t xml:space="preserve">Isis, pidätetty terrorismista</w:t>
        <w:br/>
        <w:t xml:space="preserve">hänen äitinsä saa neuvoston tukea https://t.co/wp10eRB1vK @Gazzettino @Gazzettino</w:t>
      </w:r>
    </w:p>
    <w:p>
      <w:r>
        <w:rPr>
          <w:b/>
          <w:u w:val="single"/>
        </w:rPr>
        <w:t xml:space="preserve">217848</w:t>
      </w:r>
    </w:p>
    <w:p>
      <w:r>
        <w:t xml:space="preserve">Kaikki terroristit ovat muslimeja https://t.co/8RaB9P5wqS</w:t>
      </w:r>
    </w:p>
    <w:p>
      <w:r>
        <w:rPr>
          <w:b/>
          <w:u w:val="single"/>
        </w:rPr>
        <w:t xml:space="preserve">217849</w:t>
      </w:r>
    </w:p>
    <w:p>
      <w:r>
        <w:t xml:space="preserve">Napoli, säiliöauto hylätty asemalle: terrorismihälytys laukaistu, mutta... https://t.co/HzO05gJKOF via @NewsRepublicIta</w:t>
      </w:r>
    </w:p>
    <w:p>
      <w:r>
        <w:rPr>
          <w:b/>
          <w:u w:val="single"/>
        </w:rPr>
        <w:t xml:space="preserve">217850</w:t>
      </w:r>
    </w:p>
    <w:p>
      <w:r>
        <w:t xml:space="preserve">@Erriders syytetäänkö sinua näiden sanojen jälkeen kansainvälisestä terrorismista?</w:t>
      </w:r>
    </w:p>
    <w:p>
      <w:r>
        <w:rPr>
          <w:b/>
          <w:u w:val="single"/>
        </w:rPr>
        <w:t xml:space="preserve">217851</w:t>
      </w:r>
    </w:p>
    <w:p>
      <w:r>
        <w:t xml:space="preserve">@VoxNewsInfo muslimien tapa murhata viattomia on saamassa seuraajia ympäri maailmaa.</w:t>
      </w:r>
    </w:p>
    <w:p>
      <w:r>
        <w:rPr>
          <w:b/>
          <w:u w:val="single"/>
        </w:rPr>
        <w:t xml:space="preserve">217852</w:t>
      </w:r>
    </w:p>
    <w:p>
      <w:r>
        <w:t xml:space="preserve">Valkoisia, mustia, muslimeja jne., ja lisäksi eräs luokkatoverini on kirjoittanut superfeministisen runon.</w:t>
        <w:br/>
        <w:t xml:space="preserve"> Itken vieläkin kun ajattelen sitä -</w:t>
      </w:r>
    </w:p>
    <w:p>
      <w:r>
        <w:rPr>
          <w:b/>
          <w:u w:val="single"/>
        </w:rPr>
        <w:t xml:space="preserve">217853</w:t>
      </w:r>
    </w:p>
    <w:p>
      <w:r>
        <w:t xml:space="preserve">@robertosaviano Mutta katso, voit jopa kääntyä, oppia arabiaa ja koraania ja rukoilla Mekkaan, #whatever</w:t>
      </w:r>
    </w:p>
    <w:p>
      <w:r>
        <w:rPr>
          <w:b/>
          <w:u w:val="single"/>
        </w:rPr>
        <w:t xml:space="preserve">217854</w:t>
      </w:r>
    </w:p>
    <w:p>
      <w:r>
        <w:t xml:space="preserve">@Agenzia_Ansa Italiassa on kiellettyä kulkea ympäriinsä peitetyt kasvot, jopa X muslimien ja ei ole pakko näyttää artikkeleita lain. Ne, jotka eivät ole samaa mieltä, eivät tule.</w:t>
      </w:r>
    </w:p>
    <w:p>
      <w:r>
        <w:rPr>
          <w:b/>
          <w:u w:val="single"/>
        </w:rPr>
        <w:t xml:space="preserve">217855</w:t>
      </w:r>
    </w:p>
    <w:p>
      <w:r>
        <w:t xml:space="preserve">Nizzan hyökkäys, terroristi Bouhlelin 11 vierailua ennen verilöylyä https://t.co/MTdIhfoQke</w:t>
      </w:r>
    </w:p>
    <w:p>
      <w:r>
        <w:rPr>
          <w:b/>
          <w:u w:val="single"/>
        </w:rPr>
        <w:t xml:space="preserve">217856</w:t>
      </w:r>
    </w:p>
    <w:p>
      <w:r>
        <w:t xml:space="preserve">Italialaisen yrityksen järkyttävä ilmoitus: "Palkkaamme vain tottelevaisia muslimeja". FdI: "Se on laitonta" - Kohdennettu hyökkäys https://t.co/ZIRlGz9vwE</w:t>
      </w:r>
    </w:p>
    <w:p>
      <w:r>
        <w:rPr>
          <w:b/>
          <w:u w:val="single"/>
        </w:rPr>
        <w:t xml:space="preserve">217857</w:t>
      </w:r>
    </w:p>
    <w:p>
      <w:r>
        <w:t xml:space="preserve">Olin jäänyt rakastavaisten Pariisiin, en hyökkäysten Pariisiin</w:t>
        <w:br/>
        <w:br/>
        <w:t xml:space="preserve">#paris #hyökkäys #terrorismi</w:t>
      </w:r>
    </w:p>
    <w:p>
      <w:r>
        <w:rPr>
          <w:b/>
          <w:u w:val="single"/>
        </w:rPr>
        <w:t xml:space="preserve">217858</w:t>
      </w:r>
    </w:p>
    <w:p>
      <w:r>
        <w:t xml:space="preserve">Sorosin ja hänen mafiajoukkonsa kuvaaminen käyttää islamia saadakseen maailman hallintaan, W Putin W sota. https://t.co/ICegxTupRb</w:t>
      </w:r>
    </w:p>
    <w:p>
      <w:r>
        <w:rPr>
          <w:b/>
          <w:u w:val="single"/>
        </w:rPr>
        <w:t xml:space="preserve">217859</w:t>
      </w:r>
    </w:p>
    <w:p>
      <w:r>
        <w:t xml:space="preserve">Video...Rooma, imaamin shokkihaastattelu: "Rooma on jo muslimi". Maltillista islamia ei ole olemassa"... https://t.co/CJltgjki3o...</w:t>
      </w:r>
    </w:p>
    <w:p>
      <w:r>
        <w:rPr>
          <w:b/>
          <w:u w:val="single"/>
        </w:rPr>
        <w:t xml:space="preserve">217860</w:t>
      </w:r>
    </w:p>
    <w:p>
      <w:r>
        <w:t xml:space="preserve">Valitettavasti Italiassa tarvitaan terrori-isku, jotta mikään muuttuisi! #on our side</w:t>
      </w:r>
    </w:p>
    <w:p>
      <w:r>
        <w:rPr>
          <w:b/>
          <w:u w:val="single"/>
        </w:rPr>
        <w:t xml:space="preserve">217861</w:t>
      </w:r>
    </w:p>
    <w:p>
      <w:r>
        <w:t xml:space="preserve">Juuri julkaistu osoitteessa https://t.co/oQiBoxzj3b</w:t>
        <w:br/>
        <w:t xml:space="preserve">Tutkittu kansainvälisestä terrorismista Milanossa, tunnistettu Irakissa https://t.co/MljP8jwWeZ</w:t>
      </w:r>
    </w:p>
    <w:p>
      <w:r>
        <w:rPr>
          <w:b/>
          <w:u w:val="single"/>
        </w:rPr>
        <w:t xml:space="preserve">217862</w:t>
      </w:r>
    </w:p>
    <w:p>
      <w:r>
        <w:t xml:space="preserve">Alastomana kuin mato, ja jos olet #terroristi, niin 6</w:t>
        <w:br/>
        <w:t xml:space="preserve">"sellainen, joka vihaa meitä ja haluaa eliminoida meidät kaikki" on liian hieno</w:t>
        <w:br/>
        <w:t xml:space="preserve">#VOTOSUBITO #STOPINVASION https://t.co/T40KmJkmk3</w:t>
      </w:r>
    </w:p>
    <w:p>
      <w:r>
        <w:rPr>
          <w:b/>
          <w:u w:val="single"/>
        </w:rPr>
        <w:t xml:space="preserve">217863</w:t>
      </w:r>
    </w:p>
    <w:p>
      <w:r>
        <w:t xml:space="preserve">@cittadelcapossa puhumme (no: niiden kanssa, jotka elävät ja tuntevat tilanteen) pakolaisista #Libanonissa</w:t>
        <w:br/>
        <w:t xml:space="preserve">'Isis? He eivät ole muslimeja.Kukaan ei ole heidän kanssaan."</w:t>
      </w:r>
    </w:p>
    <w:p>
      <w:r>
        <w:rPr>
          <w:b/>
          <w:u w:val="single"/>
        </w:rPr>
        <w:t xml:space="preserve">217864</w:t>
      </w:r>
    </w:p>
    <w:p>
      <w:r>
        <w:t xml:space="preserve">"Pakolaisleirit itsessään ovat keskitysleirejä"</w:t>
        <w:t xml:space="preserve">@Pontifex_en</w:t>
        <w:br/>
        <w:t xml:space="preserve">Totta, myös terrorismin kasvualusta</w:t>
      </w:r>
    </w:p>
    <w:p>
      <w:r>
        <w:rPr>
          <w:b/>
          <w:u w:val="single"/>
        </w:rPr>
        <w:t xml:space="preserve">217865</w:t>
      </w:r>
    </w:p>
    <w:p>
      <w:r>
        <w:t xml:space="preserve">Kaikki Trumpin miehet: Uuden muslimikiellon dfiesa #Thisisisis not America https://t.co/lCtXG95A7S</w:t>
      </w:r>
    </w:p>
    <w:p>
      <w:r>
        <w:rPr>
          <w:b/>
          <w:u w:val="single"/>
        </w:rPr>
        <w:t xml:space="preserve">217866</w:t>
      </w:r>
    </w:p>
    <w:p>
      <w:r>
        <w:t xml:space="preserve">Ennaltaehkäisynä aina askeleen jäljessä ja hätätapauksessa horjumassa #terrorismi #Berliini https://t.co/Cl4Br0tr0c</w:t>
      </w:r>
    </w:p>
    <w:p>
      <w:r>
        <w:rPr>
          <w:b/>
          <w:u w:val="single"/>
        </w:rPr>
        <w:t xml:space="preserve">217867</w:t>
      </w:r>
    </w:p>
    <w:p>
      <w:r>
        <w:t xml:space="preserve">Terrorihälytys 007:ltä: "Todellinen riski islamilaisista iskuista Italiassa" - News Online... https://t.co/Zm2b2iv85M</w:t>
      </w:r>
    </w:p>
    <w:p>
      <w:r>
        <w:rPr>
          <w:b/>
          <w:u w:val="single"/>
        </w:rPr>
        <w:t xml:space="preserve">217868</w:t>
      </w:r>
    </w:p>
    <w:p>
      <w:r>
        <w:t xml:space="preserve">#sestosangiovanni Kaikki ylistävät heitä nyt, mutta jos poliisit olisivat tappaneet terroristin kylmäverisesti, puhuisimme jostain muusta.</w:t>
      </w:r>
    </w:p>
    <w:p>
      <w:r>
        <w:rPr>
          <w:b/>
          <w:u w:val="single"/>
        </w:rPr>
        <w:t xml:space="preserve">217869</w:t>
      </w:r>
    </w:p>
    <w:p>
      <w:r>
        <w:t xml:space="preserve">Mitä Saksassa sanotaan #terroristisesta #iskusta #Berlinissä - @affaticati https://t.co/CwE98pbTu3 oivallus.</w:t>
      </w:r>
    </w:p>
    <w:p>
      <w:r>
        <w:rPr>
          <w:b/>
          <w:u w:val="single"/>
        </w:rPr>
        <w:t xml:space="preserve">217870</w:t>
      </w:r>
    </w:p>
    <w:p>
      <w:r>
        <w:t xml:space="preserve">syyskuun 11. päivän tapahtumien ja erityisesti vuoden 2003 jälkeen panttivankien ottamisesta on tullut terroristiryhmien rahoituksen perusmalli.</w:t>
      </w:r>
    </w:p>
    <w:p>
      <w:r>
        <w:rPr>
          <w:b/>
          <w:u w:val="single"/>
        </w:rPr>
        <w:t xml:space="preserve">217871</w:t>
      </w:r>
    </w:p>
    <w:p>
      <w:r>
        <w:t xml:space="preserve">Top #uutiset: Rooma, terrorisminvastaiset toimet ja mustan blokin painajainen. Sosiaaliset vartijat... https://t.co/Li13RM2j0m, katso lisää https://t.co/6LCe0sF0mS</w:t>
      </w:r>
    </w:p>
    <w:p>
      <w:r>
        <w:rPr>
          <w:b/>
          <w:u w:val="single"/>
        </w:rPr>
        <w:t xml:space="preserve">217872</w:t>
      </w:r>
    </w:p>
    <w:p>
      <w:r>
        <w:t xml:space="preserve">@antoninobill @MagnaMagn @rettile11 Ja löytääköhän hän myös islamilaisen maan, jossa hän haluaa elää!!!!</w:t>
      </w:r>
    </w:p>
    <w:p>
      <w:r>
        <w:rPr>
          <w:b/>
          <w:u w:val="single"/>
        </w:rPr>
        <w:t xml:space="preserve">217873</w:t>
      </w:r>
    </w:p>
    <w:p>
      <w:r>
        <w:t xml:space="preserve">"5pm, jihad-oppitunti: näin käytetään veistä.</w:t>
        <w:t xml:space="preserve">Mutta Italiassa terroristit ovat aina "väitettyjä"</w:t>
        <w:br/>
        <w:t xml:space="preserve">Chronicle of And" https://t.co/oGAF7tfTFa https://t.co/r0d2qgL72n https://t.co/oGAF7tfTFa https://t.co/r0d2qgL72n</w:t>
      </w:r>
    </w:p>
    <w:p>
      <w:r>
        <w:rPr>
          <w:b/>
          <w:u w:val="single"/>
        </w:rPr>
        <w:t xml:space="preserve">217874</w:t>
      </w:r>
    </w:p>
    <w:p>
      <w:r>
        <w:t xml:space="preserve">@anna_mattarelli kritisoimalla koko ajan ei ole oikein.kaasunaamarit jopa terroristi voi käyttää niitä ja et tunnistaisi häntä.</w:t>
      </w:r>
    </w:p>
    <w:p>
      <w:r>
        <w:rPr>
          <w:b/>
          <w:u w:val="single"/>
        </w:rPr>
        <w:t xml:space="preserve">217875</w:t>
      </w:r>
    </w:p>
    <w:p>
      <w:r>
        <w:t xml:space="preserve">Rooma, terrorismin vastaiset toimet ja mustan blokin painajainen. Sosiaalinen media erityisessä valvonnassa https://t.co/2GSvJs9PRo</w:t>
      </w:r>
    </w:p>
    <w:p>
      <w:r>
        <w:rPr>
          <w:b/>
          <w:u w:val="single"/>
        </w:rPr>
        <w:t xml:space="preserve">217876</w:t>
      </w:r>
    </w:p>
    <w:p>
      <w:r>
        <w:t xml:space="preserve">Islamilaiset hyökkääjät? PD:lle ongelma, jolla ei ole väliä, kunhan he tienaavat rahaa ja kusettavat italialaisia. https://t.co/q3EBFi9DQ8</w:t>
      </w:r>
    </w:p>
    <w:p>
      <w:r>
        <w:rPr>
          <w:b/>
          <w:u w:val="single"/>
        </w:rPr>
        <w:t xml:space="preserve">217877</w:t>
      </w:r>
    </w:p>
    <w:p>
      <w:r>
        <w:t xml:space="preserve">@La7tv @OttoemezzoTW @giovannifloris3 Lähes kaikki terroristit ovat "sosiaalisia epäonnistujia", kosovolaiset tarjoilijat eivät nähneet sosiaalista parannusta Venetsiassa, he vihasivat turisteja</w:t>
      </w:r>
    </w:p>
    <w:p>
      <w:r>
        <w:rPr>
          <w:b/>
          <w:u w:val="single"/>
        </w:rPr>
        <w:t xml:space="preserve">217878</w:t>
      </w:r>
    </w:p>
    <w:p>
      <w:r>
        <w:t xml:space="preserve">Orlyn lentokenttähyökkäys: terroristit ja hullut ovat islamin ongelma - by... https://t.co/yAozGDclsZ https://t.co/cIFy3qBZmL</w:t>
      </w:r>
    </w:p>
    <w:p>
      <w:r>
        <w:rPr>
          <w:b/>
          <w:u w:val="single"/>
        </w:rPr>
        <w:t xml:space="preserve">217879</w:t>
      </w:r>
    </w:p>
    <w:p>
      <w:r>
        <w:t xml:space="preserve">Jälleen kerran ennennäkemättömiä uhkia islamilaiseen maailmaan 🎯🎨🌈🔫 #londonattack https://t.co/aQpC83hTg8</w:t>
      </w:r>
    </w:p>
    <w:p>
      <w:r>
        <w:rPr>
          <w:b/>
          <w:u w:val="single"/>
        </w:rPr>
        <w:t xml:space="preserve">217880</w:t>
      </w:r>
    </w:p>
    <w:p>
      <w:r>
        <w:t xml:space="preserve">CorSera - #BorussiaDortmund, juhlintaa ja solidaarisuutta fanien keskuudessa hyökkäyksen jälkeisenä päivänä. Islamisti pidätetty, saksalaiset joutuvat pelkäämään https://t.co/sZHKtcdGIS</w:t>
      </w:r>
    </w:p>
    <w:p>
      <w:r>
        <w:rPr>
          <w:b/>
          <w:u w:val="single"/>
        </w:rPr>
        <w:t xml:space="preserve">217881</w:t>
      </w:r>
    </w:p>
    <w:p>
      <w:r>
        <w:t xml:space="preserve">@sdeangelis56 emme ole laittomia tai islamilaisia tai homoja, kunhan et ole normaali italialainen, niin saat kaiken demokraattiselta perverssiltä.</w:t>
      </w:r>
    </w:p>
    <w:p>
      <w:r>
        <w:rPr>
          <w:b/>
          <w:u w:val="single"/>
        </w:rPr>
        <w:t xml:space="preserve">217882</w:t>
      </w:r>
    </w:p>
    <w:p>
      <w:r>
        <w:t xml:space="preserve">Emmekö me puhuneetkin terrorismista? Miten päädyimme taas puhumaan Raysista? #ottoemezzo</w:t>
      </w:r>
    </w:p>
    <w:p>
      <w:r>
        <w:rPr>
          <w:b/>
          <w:u w:val="single"/>
        </w:rPr>
        <w:t xml:space="preserve">217883</w:t>
      </w:r>
    </w:p>
    <w:p>
      <w:r>
        <w:t xml:space="preserve">@matteosalvinimi Miksi kukaan, joka puhuu islamin rakkauden uskonnosta, ei mene puhumaan armotta tapettujen viattomien sukulaisten kanssa.</w:t>
      </w:r>
    </w:p>
    <w:p>
      <w:r>
        <w:rPr>
          <w:b/>
          <w:u w:val="single"/>
        </w:rPr>
        <w:t xml:space="preserve">217884</w:t>
      </w:r>
    </w:p>
    <w:p>
      <w:r>
        <w:t xml:space="preserve">#Afrikka: #Sahel-maat perustavat terrorisminvastaiset joukot https://t.co/YYwBv8Wstu</w:t>
      </w:r>
    </w:p>
    <w:p>
      <w:r>
        <w:rPr>
          <w:b/>
          <w:u w:val="single"/>
        </w:rPr>
        <w:t xml:space="preserve">217885</w:t>
      </w:r>
    </w:p>
    <w:p>
      <w:r>
        <w:t xml:space="preserve">@EEnricoielasi @matteosalvinimi myös jos tunnet #islam tiedät, että ainoa tapa käännyttää on (lainaa Koraania) "miekka".</w:t>
      </w:r>
    </w:p>
    <w:p>
      <w:r>
        <w:rPr>
          <w:b/>
          <w:u w:val="single"/>
        </w:rPr>
        <w:t xml:space="preserve">217886</w:t>
      </w:r>
    </w:p>
    <w:p>
      <w:r>
        <w:t xml:space="preserve">@forummediaset Mussilmanit väittävät, että kristityt käännynnäiset palaavat alkuperäiseen uskontoonsa, mutta Koraani kirjoitettiin 1700-luvulla.</w:t>
      </w:r>
    </w:p>
    <w:p>
      <w:r>
        <w:rPr>
          <w:b/>
          <w:u w:val="single"/>
        </w:rPr>
        <w:t xml:space="preserve">217887</w:t>
      </w:r>
    </w:p>
    <w:p>
      <w:r>
        <w:t xml:space="preserve">@lorenzalupia @IsolaDeiFamosi raz Degan on heitettävä ulos Italiasta, hän on israelilainen parempi italialaiset ja muslimit kuin israelilaiset</w:t>
      </w:r>
    </w:p>
    <w:p>
      <w:r>
        <w:rPr>
          <w:b/>
          <w:u w:val="single"/>
        </w:rPr>
        <w:t xml:space="preserve">217888</w:t>
      </w:r>
    </w:p>
    <w:p>
      <w:r>
        <w:t xml:space="preserve">Vanhemmat saavat sosiaaliturvaa ja sosiaalista asuntoa, mutta kunnioittavat terroristeja</w:t>
        <w:br/>
        <w:t xml:space="preserve">https://t.co/pXWyrwQWZy https://t.co/pXWyrwQWZy</w:t>
      </w:r>
    </w:p>
    <w:p>
      <w:r>
        <w:rPr>
          <w:b/>
          <w:u w:val="single"/>
        </w:rPr>
        <w:t xml:space="preserve">217889</w:t>
      </w:r>
    </w:p>
    <w:p>
      <w:r>
        <w:t xml:space="preserve">Median maaginen maailma.</w:t>
        <w:br/>
        <w:br/>
        <w:t xml:space="preserve"> He lietsovat pelkoa islamilaisista hyökkäyksistä ja kirjoittavat sitten artikkeleita uskonnollisesta syrjinnästä. https://t.co/SgOAwZ9SRs.</w:t>
      </w:r>
    </w:p>
    <w:p>
      <w:r>
        <w:rPr>
          <w:b/>
          <w:u w:val="single"/>
        </w:rPr>
        <w:t xml:space="preserve">217890</w:t>
      </w:r>
    </w:p>
    <w:p>
      <w:r>
        <w:t xml:space="preserve">@carvelix @parapenn Työskentelin Albaniassa heti hallinnon päättymisen jälkeen. Muslimijärjestöt rahoittivat moskeijoita ja kouluja....</w:t>
      </w:r>
    </w:p>
    <w:p>
      <w:r>
        <w:rPr>
          <w:b/>
          <w:u w:val="single"/>
        </w:rPr>
        <w:t xml:space="preserve">217891</w:t>
      </w:r>
    </w:p>
    <w:p>
      <w:r>
        <w:t xml:space="preserve">@Alitalia Hostessit pukeutuneet muslimeiksi, SHAME ON YOU!!! teidän on mentävä konkurssiin ja kaikki menevät kotiin!</w:t>
      </w:r>
    </w:p>
    <w:p>
      <w:r>
        <w:rPr>
          <w:b/>
          <w:u w:val="single"/>
        </w:rPr>
        <w:t xml:space="preserve">217892</w:t>
      </w:r>
    </w:p>
    <w:p>
      <w:r>
        <w:t xml:space="preserve">Dazebao News - Bagdadin armeija tähtää Mosuliin. Terrorismin vastainen sota on kuitenkin edelleen pitkä ja vaikea https://t.co/cfx2XnNgCq</w:t>
      </w:r>
    </w:p>
    <w:p>
      <w:r>
        <w:rPr>
          <w:b/>
          <w:u w:val="single"/>
        </w:rPr>
        <w:t xml:space="preserve">217893</w:t>
      </w:r>
    </w:p>
    <w:p>
      <w:r>
        <w:t xml:space="preserve">Hän käyttää absurdeja puolustuksia ja irvokkaita vertailuja, hyökkää "komunisteja" ja muslimeja vastaan... tässä on esimerkki.... öö... grillino https://t.co/s8c9rPWD46</w:t>
      </w:r>
    </w:p>
    <w:p>
      <w:r>
        <w:rPr>
          <w:b/>
          <w:u w:val="single"/>
        </w:rPr>
        <w:t xml:space="preserve">217894</w:t>
      </w:r>
    </w:p>
    <w:p>
      <w:r>
        <w:t xml:space="preserve">Rooman apulaispormestari: "kärsivällisyys ja rauhallisuus" resepti väkivaltaan 14-vuotiasta tyttöä vastaan, jota ääri-islamilaiset vanhemmat ovat hyväksikäyttäneet #lineanotte</w:t>
      </w:r>
    </w:p>
    <w:p>
      <w:r>
        <w:rPr>
          <w:b/>
          <w:u w:val="single"/>
        </w:rPr>
        <w:t xml:space="preserve">217895</w:t>
      </w:r>
    </w:p>
    <w:p>
      <w:r>
        <w:t xml:space="preserve">@itsdede jos et pidä tietyistä uskonnon käsitteistä vaihda sitä tai ryhdy ateistiksi.Kukaan ei pakota sinua olemaan muslimi tai kristitty.</w:t>
      </w:r>
    </w:p>
    <w:p>
      <w:r>
        <w:rPr>
          <w:b/>
          <w:u w:val="single"/>
        </w:rPr>
        <w:t xml:space="preserve">217896</w:t>
      </w:r>
    </w:p>
    <w:p>
      <w:r>
        <w:t xml:space="preserve">Muslimien on sopeuduttava Italian kansan- ja uskonnollisiin perinteisiin!!!! Ei päinvastoin. https://t.co/7N1zfnhOYh</w:t>
      </w:r>
    </w:p>
    <w:p>
      <w:r>
        <w:rPr>
          <w:b/>
          <w:u w:val="single"/>
        </w:rPr>
        <w:t xml:space="preserve">217897</w:t>
      </w:r>
    </w:p>
    <w:p>
      <w:r>
        <w:t xml:space="preserve">@angelociani2 @islamlie2 @EmaduddinKgg @TheMuslimIssue</w:t>
        <w:br/>
        <w:t xml:space="preserve">Minusta näyttää siltä, että he jatkavat.Islamistit ovat Yhdysvaltojen ansiosta päättäneet tuhota meidät</w:t>
      </w:r>
    </w:p>
    <w:p>
      <w:r>
        <w:rPr>
          <w:b/>
          <w:u w:val="single"/>
        </w:rPr>
        <w:t xml:space="preserve">217898</w:t>
      </w:r>
    </w:p>
    <w:p>
      <w:r>
        <w:t xml:space="preserve">"Islamilaista terrorismia ei ole olemassa", sanoo paavi Franciscus vieraillessaan Roma Tre -yliopistossa.</w:t>
        <w:t xml:space="preserve">[Agi.it]</w:t>
        <w:br/>
        <w:br/>
        <w:t xml:space="preserve">Kutsuisin hänet lukemaan Koraania</w:t>
      </w:r>
    </w:p>
    <w:p>
      <w:r>
        <w:rPr>
          <w:b/>
          <w:u w:val="single"/>
        </w:rPr>
        <w:t xml:space="preserve">217899</w:t>
      </w:r>
    </w:p>
    <w:p>
      <w:r>
        <w:t xml:space="preserve">@CialeX @2025annamaria se oli amerikkalainen elokuva, Italiassa se oli nimeltään "Hyökkäys valtaa vastaan", jossa nähtiin muslimien keskitysleirejä.</w:t>
      </w:r>
    </w:p>
    <w:p>
      <w:r>
        <w:rPr>
          <w:b/>
          <w:u w:val="single"/>
        </w:rPr>
        <w:t xml:space="preserve">217900</w:t>
      </w:r>
    </w:p>
    <w:p>
      <w:r>
        <w:t xml:space="preserve">#sanpetrosbourg Pieni relativismi tekisi meille hyvää, meidän on palautettava yhteinen demokraattinen henki terrorismin torjumiseksi.</w:t>
      </w:r>
    </w:p>
    <w:p>
      <w:r>
        <w:rPr>
          <w:b/>
          <w:u w:val="single"/>
        </w:rPr>
        <w:t xml:space="preserve">217901</w:t>
      </w:r>
    </w:p>
    <w:p>
      <w:r>
        <w:t xml:space="preserve">Tietokilpailu: Selvitä, mitä tiedät (tai et tiedä) islamista Italiassa ja maailmassa https://t.co/FRMHqoOMnZ via @open_migration</w:t>
      </w:r>
    </w:p>
    <w:p>
      <w:r>
        <w:rPr>
          <w:b/>
          <w:u w:val="single"/>
        </w:rPr>
        <w:t xml:space="preserve">217902</w:t>
      </w:r>
    </w:p>
    <w:p>
      <w:r>
        <w:t xml:space="preserve">Terrorismi Aasian ja Tyynenmeren alueella on myös alueen ulkopuolinen uhka: https://t.co/IUt1CMngco.</w:t>
      </w:r>
    </w:p>
    <w:p>
      <w:r>
        <w:rPr>
          <w:b/>
          <w:u w:val="single"/>
        </w:rPr>
        <w:t xml:space="preserve">217903</w:t>
      </w:r>
    </w:p>
    <w:p>
      <w:r>
        <w:t xml:space="preserve">"islamilaisen valtion vahvuus on moraalinen ja sotilaallinen heikkoutemme" terävä tuomio @BHL @corriere @robertosavianon kanssa https://t.co/hDivHBMjGD https://t.co/hDivHBMjGD</w:t>
      </w:r>
    </w:p>
    <w:p>
      <w:r>
        <w:rPr>
          <w:b/>
          <w:u w:val="single"/>
        </w:rPr>
        <w:t xml:space="preserve">217904</w:t>
      </w:r>
    </w:p>
    <w:p>
      <w:r>
        <w:t xml:space="preserve">Joko islamin kanssa (lasken kuoleman kulttuurin) tai islamin vastaisten kuolemanpalvojien kanssa ... vaikeat katoliset liitot</w:t>
      </w:r>
    </w:p>
    <w:p>
      <w:r>
        <w:rPr>
          <w:b/>
          <w:u w:val="single"/>
        </w:rPr>
        <w:t xml:space="preserve">217905</w:t>
      </w:r>
    </w:p>
    <w:p>
      <w:r>
        <w:t xml:space="preserve">@Ziogio65 kuin islamisti, joka puhuu allahista, kykenemättä myöntämään, että ilman apua kaikki on vaikeampaa...</w:t>
      </w:r>
    </w:p>
    <w:p>
      <w:r>
        <w:rPr>
          <w:b/>
          <w:u w:val="single"/>
        </w:rPr>
        <w:t xml:space="preserve">217906</w:t>
      </w:r>
    </w:p>
    <w:p>
      <w:r>
        <w:t xml:space="preserve">Lombardian alue lähettää kaikille pormestareille islamilaisia kulttuurikeskuksia koskevan kiertokirjeen: kunnioittakaa... https://t.co/h0wNtNyxLS via @repubblicait</w:t>
      </w:r>
    </w:p>
    <w:p>
      <w:r>
        <w:rPr>
          <w:b/>
          <w:u w:val="single"/>
        </w:rPr>
        <w:t xml:space="preserve">217907</w:t>
      </w:r>
    </w:p>
    <w:p>
      <w:r>
        <w:t xml:space="preserve">#Berlinissä on saavutettu jälleen yksi terroristien strategian tavoite https://t.co/rZIrZ6CUsB</w:t>
      </w:r>
    </w:p>
    <w:p>
      <w:r>
        <w:rPr>
          <w:b/>
          <w:u w:val="single"/>
        </w:rPr>
        <w:t xml:space="preserve">217908</w:t>
      </w:r>
    </w:p>
    <w:p>
      <w:r>
        <w:t xml:space="preserve">#Muslimien on lähdettävä pois Italiasta</w:t>
      </w:r>
    </w:p>
    <w:p>
      <w:r>
        <w:rPr>
          <w:b/>
          <w:u w:val="single"/>
        </w:rPr>
        <w:t xml:space="preserve">217909</w:t>
      </w:r>
    </w:p>
    <w:p>
      <w:r>
        <w:t xml:space="preserve">miksi he näyttävät iskun jälkeisiä videoita ihmisistä televisiossa? eivätkö he tajua, että he tekevät tällaista tarpeetonta terrorismia? #berlin</w:t>
      </w:r>
    </w:p>
    <w:p>
      <w:r>
        <w:rPr>
          <w:b/>
          <w:u w:val="single"/>
        </w:rPr>
        <w:t xml:space="preserve">217910</w:t>
      </w:r>
    </w:p>
    <w:p>
      <w:r>
        <w:t xml:space="preserve">Saksa, hälytys Chemnitzissä. Poliisi Twitterissä: Terroristi pakeni kiinniottoa https://t.co/OSknUslJuQ</w:t>
      </w:r>
    </w:p>
    <w:p>
      <w:r>
        <w:rPr>
          <w:b/>
          <w:u w:val="single"/>
        </w:rPr>
        <w:t xml:space="preserve">217911</w:t>
      </w:r>
    </w:p>
    <w:p>
      <w:r>
        <w:t xml:space="preserve">ensimmäinen kolmekymppinen laiskuri Italiassa eikä vieläkään osaa italiaa!!!!!!!!!!! https://t.co/V3ulqOeO12</w:t>
      </w:r>
    </w:p>
    <w:p>
      <w:r>
        <w:rPr>
          <w:b/>
          <w:u w:val="single"/>
        </w:rPr>
        <w:t xml:space="preserve">217912</w:t>
      </w:r>
    </w:p>
    <w:p>
      <w:r>
        <w:t xml:space="preserve">Blitz against #terrorism #isis, etsinnät koko #Lazio: yksi pidätys https://t.co/eG12Mk2EPy https://t.co/MBgoL0oVV1</w:t>
      </w:r>
    </w:p>
    <w:p>
      <w:r>
        <w:rPr>
          <w:b/>
          <w:u w:val="single"/>
        </w:rPr>
        <w:t xml:space="preserve">217913</w:t>
      </w:r>
    </w:p>
    <w:p>
      <w:r>
        <w:t xml:space="preserve">Viimeisimpien uutisten (Tgcom24) mukaan Tukholman arabiterroristi liittyy Italiaan (tulossa tai menossa ?) #Stockholm</w:t>
      </w:r>
    </w:p>
    <w:p>
      <w:r>
        <w:rPr>
          <w:b/>
          <w:u w:val="single"/>
        </w:rPr>
        <w:t xml:space="preserve">217914</w:t>
      </w:r>
    </w:p>
    <w:p>
      <w:r>
        <w:t xml:space="preserve">Milanolainen muslimi Reda astuu uuteen kotiinsa, jonka paavi on sisustanut: "En voinut uskoa sitä" https://t.co/PD3GE7zOlx</w:t>
      </w:r>
    </w:p>
    <w:p>
      <w:r>
        <w:rPr>
          <w:b/>
          <w:u w:val="single"/>
        </w:rPr>
        <w:t xml:space="preserve">217915</w:t>
      </w:r>
    </w:p>
    <w:p>
      <w:r>
        <w:t xml:space="preserve">Ottavia, väkijoukko kylpee paavi Franciscukselle: "Höpötys on kuin terrorismia"... #uutiset #Rooma https://t.co/XEUE5jSQaY</w:t>
      </w:r>
    </w:p>
    <w:p>
      <w:r>
        <w:rPr>
          <w:b/>
          <w:u w:val="single"/>
        </w:rPr>
        <w:t xml:space="preserve">217916</w:t>
      </w:r>
    </w:p>
    <w:p>
      <w:r>
        <w:t xml:space="preserve">Tuomion sanat. Mutta myös "Kanadan muslimit ovat tärkeä osa teollisuuttamme" #noTrump #kiitokset https://t.co/r3gXCNHiZ2</w:t>
      </w:r>
    </w:p>
    <w:p>
      <w:r>
        <w:rPr>
          <w:b/>
          <w:u w:val="single"/>
        </w:rPr>
        <w:t xml:space="preserve">217917</w:t>
      </w:r>
    </w:p>
    <w:p>
      <w:r>
        <w:t xml:space="preserve">@PaoloGentiloni, kuinka monta potentiaalista islamistia olette tänään päästäneet Italiaan?</w:t>
      </w:r>
    </w:p>
    <w:p>
      <w:r>
        <w:rPr>
          <w:b/>
          <w:u w:val="single"/>
        </w:rPr>
        <w:t xml:space="preserve">217918</w:t>
      </w:r>
    </w:p>
    <w:p>
      <w:r>
        <w:t xml:space="preserve">Egypti, kristittyjen verilöyly ja välttämätön sota jihad-terroristeja vastaan - professori Ippoliton kommentti https://t.co/5jS75OJfEA</w:t>
      </w:r>
    </w:p>
    <w:p>
      <w:r>
        <w:rPr>
          <w:b/>
          <w:u w:val="single"/>
        </w:rPr>
        <w:t xml:space="preserve">217919</w:t>
      </w:r>
    </w:p>
    <w:p>
      <w:r>
        <w:t xml:space="preserve">Monet osallistuvat kokoukseen aiheesta "Kulttuurinen taistelu islamilaista fundamentalistista #terrorismia vastaan" #Milanossa Parenti-teatterissa https://t.co/9BLoqYsmrT</w:t>
      </w:r>
    </w:p>
    <w:p>
      <w:r>
        <w:rPr>
          <w:b/>
          <w:u w:val="single"/>
        </w:rPr>
        <w:t xml:space="preserve">217920</w:t>
      </w:r>
    </w:p>
    <w:p>
      <w:r>
        <w:t xml:space="preserve">#Berliini verilöylyn jälkeen: pyrkivätkö terroristit todella valtioon, kuten he väittävät?</w:t>
        <w:br/>
        <w:br/>
        <w:t xml:space="preserve"> (David Colantoni) https://t.co/0Ge4d1Esjs</w:t>
      </w:r>
    </w:p>
    <w:p>
      <w:r>
        <w:rPr>
          <w:b/>
          <w:u w:val="single"/>
        </w:rPr>
        <w:t xml:space="preserve">217921</w:t>
      </w:r>
    </w:p>
    <w:p>
      <w:r>
        <w:t xml:space="preserve">Vierailu #Hedayah-säätiössä: yhteinen taistelu ääriterrorismia vastaan ja vastatarina deradikalisoitumista varten. https://t.co/nouUDf13YB https://t.co/0SxDktUcPB</w:t>
      </w:r>
    </w:p>
    <w:p>
      <w:r>
        <w:rPr>
          <w:b/>
          <w:u w:val="single"/>
        </w:rPr>
        <w:t xml:space="preserve">217922</w:t>
      </w:r>
    </w:p>
    <w:p>
      <w:r>
        <w:t xml:space="preserve">@sca_loredana No, hän on oikeassa. Hänen pitäisi ennen kaikkea protestoida naisten oikeuksien kieltämistä muslimimaissa.....</w:t>
      </w:r>
    </w:p>
    <w:p>
      <w:r>
        <w:rPr>
          <w:b/>
          <w:u w:val="single"/>
        </w:rPr>
        <w:t xml:space="preserve">217923</w:t>
      </w:r>
    </w:p>
    <w:p>
      <w:r>
        <w:t xml:space="preserve">#9March</w:t>
        <w:br/>
        <w:t xml:space="preserve">Elämä #terrorismin aikana</w:t>
        <w:br/>
        <w:br/>
        <w:t xml:space="preserve">@Margelletti 'Osittain #median nopeuden vuoksi voidaan puhua "#pelon ajoista"</w:t>
      </w:r>
    </w:p>
    <w:p>
      <w:r>
        <w:rPr>
          <w:b/>
          <w:u w:val="single"/>
        </w:rPr>
        <w:t xml:space="preserve">217924</w:t>
      </w:r>
    </w:p>
    <w:p>
      <w:r>
        <w:t xml:space="preserve">Täällä Radio London: Brysselissä kaksi poliisia puukotettu: yksi pidätetty. Syyttäjät: "Terroristihyökkäys" - The Q.... https://t.co/d35HT5NGmV</w:t>
      </w:r>
    </w:p>
    <w:p>
      <w:r>
        <w:rPr>
          <w:b/>
          <w:u w:val="single"/>
        </w:rPr>
        <w:t xml:space="preserve">217925</w:t>
      </w:r>
    </w:p>
    <w:p>
      <w:r>
        <w:t xml:space="preserve">@LiaQuartapelle @pdnetwork</w:t>
        <w:br/>
        <w:t xml:space="preserve">mutta se on pd:n vika</w:t>
        <w:t xml:space="preserve">se</w:t>
        <w:t xml:space="preserve">koirat ja siat läpi.</w:t>
        <w:br/>
        <w:t xml:space="preserve">terroristit kulkevat kaikki Italian läpi.</w:t>
        <w:br/>
        <w:t xml:space="preserve">renzin pd on syyllinen... https://t.co/MzeNOwrbSa</w:t>
      </w:r>
    </w:p>
    <w:p>
      <w:r>
        <w:rPr>
          <w:b/>
          <w:u w:val="single"/>
        </w:rPr>
        <w:t xml:space="preserve">217926</w:t>
      </w:r>
    </w:p>
    <w:p>
      <w:r>
        <w:t xml:space="preserve">Terrorismi auttaa suoraan oikeistoa Ranskassa.</w:t>
        <w:br/>
        <w:t xml:space="preserve"> Toivottavasti he eivät auta Salvinia Italiassa.</w:t>
      </w:r>
    </w:p>
    <w:p>
      <w:r>
        <w:rPr>
          <w:b/>
          <w:u w:val="single"/>
        </w:rPr>
        <w:t xml:space="preserve">217927</w:t>
      </w:r>
    </w:p>
    <w:p>
      <w:r>
        <w:t xml:space="preserve">Esimerkki terroristien valheista, joilla ei ole mitään pohjaa ja joilla pyritään vilpillisesti vaikuttamaan äänestykseen. Kunnes seuraava #voteNO https://t.co/2znIajApV7</w:t>
      </w:r>
    </w:p>
    <w:p>
      <w:r>
        <w:rPr>
          <w:b/>
          <w:u w:val="single"/>
        </w:rPr>
        <w:t xml:space="preserve">217928</w:t>
      </w:r>
    </w:p>
    <w:p>
      <w:r>
        <w:t xml:space="preserve">@jacopo_iacoboni @News24_en @LaStampa Miten M5S:n väki pärjää, jos he erottavat kaikki, jotka eivät taivu Grillon terrorismin edessä?</w:t>
      </w:r>
    </w:p>
    <w:p>
      <w:r>
        <w:rPr>
          <w:b/>
          <w:u w:val="single"/>
        </w:rPr>
        <w:t xml:space="preserve">217929</w:t>
      </w:r>
    </w:p>
    <w:p>
      <w:r>
        <w:t xml:space="preserve">#Napolin muslimien oikeus levätä rauhassa toisessa elämässä https://t.co/s4sHFrSHKY @prof_afuccillo @fucito @demagistris</w:t>
      </w:r>
    </w:p>
    <w:p>
      <w:r>
        <w:rPr>
          <w:b/>
          <w:u w:val="single"/>
        </w:rPr>
        <w:t xml:space="preserve">217930</w:t>
      </w:r>
    </w:p>
    <w:p>
      <w:r>
        <w:t xml:space="preserve">#Ohio</w:t>
        <w:br/>
        <w:t xml:space="preserve">#Abdul: "Olette rasisteja ja islamofoobikkoja, islam on rauhan uskonto"</w:t>
        <w:br/>
        <w:t xml:space="preserve">ja 3 kuukautta myöhemmin hän halusi verilöylyn</w:t>
        <w:br/>
        <w:t xml:space="preserve">Ecce Islam https://t.co/mbSwemUjkP</w:t>
      </w:r>
    </w:p>
    <w:p>
      <w:r>
        <w:rPr>
          <w:b/>
          <w:u w:val="single"/>
        </w:rPr>
        <w:t xml:space="preserve">217931</w:t>
      </w:r>
    </w:p>
    <w:p>
      <w:r>
        <w:t xml:space="preserve">@matteosalvinimi herrat talossamme herrat talossamme mustat islamilaiset ja mustalaiset paska pois Italiasta Matteo pääministeri</w:t>
      </w:r>
    </w:p>
    <w:p>
      <w:r>
        <w:rPr>
          <w:b/>
          <w:u w:val="single"/>
        </w:rPr>
        <w:t xml:space="preserve">217932</w:t>
      </w:r>
    </w:p>
    <w:p>
      <w:r>
        <w:t xml:space="preserve">@Courier Islamistien tappaminen, ensinnäkin.</w:t>
      </w:r>
    </w:p>
    <w:p>
      <w:r>
        <w:rPr>
          <w:b/>
          <w:u w:val="single"/>
        </w:rPr>
        <w:t xml:space="preserve">217933</w:t>
      </w:r>
    </w:p>
    <w:p>
      <w:r>
        <w:t xml:space="preserve">Musliminaisten huntu uskonnonvapauden ja yrittämisen vapauden välissä, ensimmäiset huomiot tuomiosta... https://t.co/D1AZueLKFI</w:t>
      </w:r>
    </w:p>
    <w:p>
      <w:r>
        <w:rPr>
          <w:b/>
          <w:u w:val="single"/>
        </w:rPr>
        <w:t xml:space="preserve">217934</w:t>
      </w:r>
    </w:p>
    <w:p>
      <w:r>
        <w:t xml:space="preserve">Saksa, terrorihälytysPoliisi etsii syyrialaista https://t.co/HOslsc45s2</w:t>
      </w:r>
    </w:p>
    <w:p>
      <w:r>
        <w:rPr>
          <w:b/>
          <w:u w:val="single"/>
        </w:rPr>
        <w:t xml:space="preserve">217935</w:t>
      </w:r>
    </w:p>
    <w:p>
      <w:r>
        <w:t xml:space="preserve">@officialmaz mediaterroristinen "liukuhihna", joka kuvaa täydellisesti kaikkea "mutaa" tämän päivän journalismissa 👏🏻</w:t>
      </w:r>
    </w:p>
    <w:p>
      <w:r>
        <w:rPr>
          <w:b/>
          <w:u w:val="single"/>
        </w:rPr>
        <w:t xml:space="preserve">217936</w:t>
      </w:r>
    </w:p>
    <w:p>
      <w:r>
        <w:t xml:space="preserve">Pompeijin piispa: "10 vuoden kuluttua olemme kaikki muslimeja, kiitos... https://t.co/19tXcQmim0...</w:t>
      </w:r>
    </w:p>
    <w:p>
      <w:r>
        <w:rPr>
          <w:b/>
          <w:u w:val="single"/>
        </w:rPr>
        <w:t xml:space="preserve">217937</w:t>
      </w:r>
    </w:p>
    <w:p>
      <w:r>
        <w:t xml:space="preserve">@RogerHalsted Anteeksi, jos hänet pidätetään ja yksi asiakas vähemmän islamilaisille pankeille, jotka avataan pian Torinossa. Kiitos pormestari</w:t>
      </w:r>
    </w:p>
    <w:p>
      <w:r>
        <w:rPr>
          <w:b/>
          <w:u w:val="single"/>
        </w:rPr>
        <w:t xml:space="preserve">217938</w:t>
      </w:r>
    </w:p>
    <w:p>
      <w:r>
        <w:t xml:space="preserve">EKP:n SHOCK-lausunnot kauhistuttavat Italiaa ja Eurooppaa. Näin he haluavat tehdä... https://t.co/OYfUQiOwVH ...</w:t>
      </w:r>
    </w:p>
    <w:p>
      <w:r>
        <w:rPr>
          <w:b/>
          <w:u w:val="single"/>
        </w:rPr>
        <w:t xml:space="preserve">217939</w:t>
      </w:r>
    </w:p>
    <w:p>
      <w:r>
        <w:t xml:space="preserve">@RogerHalsted Tämä on islamilainen taktiikka, joka on yhtä salakavalaa ja pelkurimaista kuin heidän väärä ja väkivaltainen USKONTO, vältetään sitä voimakkaasti virtauksen vuoksi.</w:t>
      </w:r>
    </w:p>
    <w:p>
      <w:r>
        <w:rPr>
          <w:b/>
          <w:u w:val="single"/>
        </w:rPr>
        <w:t xml:space="preserve">217940</w:t>
      </w:r>
    </w:p>
    <w:p>
      <w:r>
        <w:t xml:space="preserve">Myös minun maassani on melko paljon palmuja, mutta epäloogisia yhteyksiä erilaisiin afrikkalaistamisiin ja islamisointeihin ei ole kukaan koskaan tehnyt.</w:t>
      </w:r>
    </w:p>
    <w:p>
      <w:r>
        <w:rPr>
          <w:b/>
          <w:u w:val="single"/>
        </w:rPr>
        <w:t xml:space="preserve">217941</w:t>
      </w:r>
    </w:p>
    <w:p>
      <w:r>
        <w:t xml:space="preserve">#Intensiivinen liikenne Yhdistyneen kuningaskunnan jihadistikeskusteluissa digitaalisen kiellon jälkeen. Marco Minniti kutsuu koolle terrorismin vastaisen #Intense ... https://t.co/PWLHGbtmOa</w:t>
      </w:r>
    </w:p>
    <w:p>
      <w:r>
        <w:rPr>
          <w:b/>
          <w:u w:val="single"/>
        </w:rPr>
        <w:t xml:space="preserve">217942</w:t>
      </w:r>
    </w:p>
    <w:p>
      <w:r>
        <w:t xml:space="preserve">AlArabiya ja muut kertovat, että 14 panttivankia on terroristien hallussa Karkakissa Jordaniassa poliisia vastaan tehdyn hyökkäyksen jälkeen. Siellä olisi ulkomaalaisia.</w:t>
      </w:r>
    </w:p>
    <w:p>
      <w:r>
        <w:rPr>
          <w:b/>
          <w:u w:val="single"/>
        </w:rPr>
        <w:t xml:space="preserve">217943</w:t>
      </w:r>
    </w:p>
    <w:p>
      <w:r>
        <w:t xml:space="preserve">Feltri tyrmistyttää islamilaisen Pd:n varajäsenen: "Hän haluaa tehdä meistä huonon vaikutelman"/ Kuva https://t.co/5km9BWPxES</w:t>
      </w:r>
    </w:p>
    <w:p>
      <w:r>
        <w:rPr>
          <w:b/>
          <w:u w:val="single"/>
        </w:rPr>
        <w:t xml:space="preserve">217944</w:t>
      </w:r>
    </w:p>
    <w:p>
      <w:r>
        <w:t xml:space="preserve">sääli, että nämä kaksi herrasmiestä unohtavat muslimien murhamiesten tekemän kristittyjen holokaustin, ja tämä on ajankohtaista ....... https://t.co/8sn1ms3Zq0</w:t>
      </w:r>
    </w:p>
    <w:p>
      <w:r>
        <w:rPr>
          <w:b/>
          <w:u w:val="single"/>
        </w:rPr>
        <w:t xml:space="preserve">217945</w:t>
      </w:r>
    </w:p>
    <w:p>
      <w:r>
        <w:t xml:space="preserve">REWIND 2016</w:t>
        <w:br/>
        <w:t xml:space="preserve">Milano lähtee kaduille Brysselin puolesta: "Terrorismi ei voita"</w:t>
        <w:br/>
        <w:t xml:space="preserve">milanoallnews #milano #rewind</w:t>
        <w:br/>
        <w:t xml:space="preserve">#2016... https://t.co/XKAVyt51RI</w:t>
      </w:r>
    </w:p>
    <w:p>
      <w:r>
        <w:rPr>
          <w:b/>
          <w:u w:val="single"/>
        </w:rPr>
        <w:t xml:space="preserve">217946</w:t>
      </w:r>
    </w:p>
    <w:p>
      <w:r>
        <w:t xml:space="preserve">@a_ljas Hyvää iltaa, totta, mutta se on kahden valtion välillä julistetussa sodassa. Tämä on puhdasta terrorismia, ihmisiä, joille elämä on nolla.</w:t>
      </w:r>
    </w:p>
    <w:p>
      <w:r>
        <w:rPr>
          <w:b/>
          <w:u w:val="single"/>
        </w:rPr>
        <w:t xml:space="preserve">217947</w:t>
      </w:r>
    </w:p>
    <w:p>
      <w:r>
        <w:t xml:space="preserve">VoxNews: ISIS: "NEXT TARGET MILAN DUOMO" - CHOC KUVA: Eilen iltapäivällä islamistit kaikkialla... https://t.co/6h5vNqRGuT...</w:t>
      </w:r>
    </w:p>
    <w:p>
      <w:r>
        <w:rPr>
          <w:b/>
          <w:u w:val="single"/>
        </w:rPr>
        <w:t xml:space="preserve">217948</w:t>
      </w:r>
    </w:p>
    <w:p>
      <w:r>
        <w:t xml:space="preserve">@ansacalciosport @Agenzia_Ansa Se on hyödytöntä, nämä islamilaiset arabit haluavat sanella lakia kaikilla aloilla! he ovat ihmiskunnan syöpä...</w:t>
      </w:r>
    </w:p>
    <w:p>
      <w:r>
        <w:rPr>
          <w:b/>
          <w:u w:val="single"/>
        </w:rPr>
        <w:t xml:space="preserve">217949</w:t>
      </w:r>
    </w:p>
    <w:p>
      <w:r>
        <w:t xml:space="preserve">Uudenvuodenaaton terroristi pidätettiin Istanbulissa @LaStampa https://t.co/FappCapb02</w:t>
      </w:r>
    </w:p>
    <w:p>
      <w:r>
        <w:rPr>
          <w:b/>
          <w:u w:val="single"/>
        </w:rPr>
        <w:t xml:space="preserve">217950</w:t>
      </w:r>
    </w:p>
    <w:p>
      <w:r>
        <w:t xml:space="preserve">@claudiocerasa näet, jos me kaikki pyöräilisimme, terrorismia ei enää olisi!</w:t>
      </w:r>
    </w:p>
    <w:p>
      <w:r>
        <w:rPr>
          <w:b/>
          <w:u w:val="single"/>
        </w:rPr>
        <w:t xml:space="preserve">217951</w:t>
      </w:r>
    </w:p>
    <w:p>
      <w:r>
        <w:t xml:space="preserve">#Perugia islamilainen terroristisolu, "huonojen opettajien" oppi rekrytoida yksinäisiä susia ja sissejä https://t.co/NEuqd51doT</w:t>
      </w:r>
    </w:p>
    <w:p>
      <w:r>
        <w:rPr>
          <w:b/>
          <w:u w:val="single"/>
        </w:rPr>
        <w:t xml:space="preserve">217952</w:t>
      </w:r>
    </w:p>
    <w:p>
      <w:r>
        <w:t xml:space="preserve">Uudenvuodenaattona terrorismihälytys koko Italiassa. Roomassa tarkka-ampujat ja partiot Tiberillä. Minniti: "Erittäin korkea vartija". https://t.co/MKirka9CQV https://t.co/KL4Uz0l6Vq https://t.co/KL4Uz0l6Vq</w:t>
      </w:r>
    </w:p>
    <w:p>
      <w:r>
        <w:rPr>
          <w:b/>
          <w:u w:val="single"/>
        </w:rPr>
        <w:t xml:space="preserve">217953</w:t>
      </w:r>
    </w:p>
    <w:p>
      <w:r>
        <w:t xml:space="preserve">Santanche' piddina..EXAGERATED..This is the communists' perception of the Muslim danger..#zero #fromourparty</w:t>
      </w:r>
    </w:p>
    <w:p>
      <w:r>
        <w:rPr>
          <w:b/>
          <w:u w:val="single"/>
        </w:rPr>
        <w:t xml:space="preserve">217954</w:t>
      </w:r>
    </w:p>
    <w:p>
      <w:r>
        <w:t xml:space="preserve">Muslimitoimittaja kääntyy isä Hamelin marttyyrikuoleman ansiosta</w:t>
        <w:br/>
        <w:br/>
        <w:t xml:space="preserve">Muslimi on kääntynyt</w:t>
        <w:t xml:space="preserve"> https://t.co/kRNm8qSYnn</w:t>
      </w:r>
    </w:p>
    <w:p>
      <w:r>
        <w:rPr>
          <w:b/>
          <w:u w:val="single"/>
        </w:rPr>
        <w:t xml:space="preserve">217955</w:t>
      </w:r>
    </w:p>
    <w:p>
      <w:r>
        <w:t xml:space="preserve">Kuka tietää miksi, sillä ei ole koskaan mitään tekemistä islamilaisen uskonnon kanssa.....</w:t>
        <w:t xml:space="preserve">#reported</w:t>
        <w:br/>
        <w:t xml:space="preserve">https://t.co/FssXDW0cp9</w:t>
      </w:r>
    </w:p>
    <w:p>
      <w:r>
        <w:rPr>
          <w:b/>
          <w:u w:val="single"/>
        </w:rPr>
        <w:t xml:space="preserve">217956</w:t>
      </w:r>
    </w:p>
    <w:p>
      <w:r>
        <w:t xml:space="preserve">#GABBIAOPEN En halua tuottaa teille pettymystä, mutta Italian islamisointia ajava puolue on jo olemassa, ja sen nimi on Demokraattinen puolue.</w:t>
      </w:r>
    </w:p>
    <w:p>
      <w:r>
        <w:rPr>
          <w:b/>
          <w:u w:val="single"/>
        </w:rPr>
        <w:t xml:space="preserve">217957</w:t>
      </w:r>
    </w:p>
    <w:p>
      <w:r>
        <w:t xml:space="preserve">@RogerHalstedin tili ei ole tilapäisesti käytettävissä, koska se rikkoo Twitterin mediakäytäntöä. Lue lisää.</w:t>
      </w:r>
    </w:p>
    <w:p>
      <w:r>
        <w:rPr>
          <w:b/>
          <w:u w:val="single"/>
        </w:rPr>
        <w:t xml:space="preserve">217958</w:t>
      </w:r>
    </w:p>
    <w:p>
      <w:r>
        <w:t xml:space="preserve">KLIKKAA JA LUE Lisää mutaa Trumpille: liiketoimintaa iranilaisen pankin kanssa, joka on Yhdysvaltain "mustalla listalla" terrorismin vuoksi: ... https://t.co/o0y5z9k7fw</w:t>
      </w:r>
    </w:p>
    <w:p>
      <w:r>
        <w:rPr>
          <w:b/>
          <w:u w:val="single"/>
        </w:rPr>
        <w:t xml:space="preserve">217959</w:t>
      </w:r>
    </w:p>
    <w:p>
      <w:r>
        <w:t xml:space="preserve">Yli puolet italialaisista haluaisi lopettaa muslimien maahantulon https://t.co/u8wrR65spA</w:t>
      </w:r>
    </w:p>
    <w:p>
      <w:r>
        <w:rPr>
          <w:b/>
          <w:u w:val="single"/>
        </w:rPr>
        <w:t xml:space="preserve">217960</w:t>
      </w:r>
    </w:p>
    <w:p>
      <w:r>
        <w:t xml:space="preserve">Islamin vastainen inhokki Imolassa @LaStampa https://t.co/X9NJaAuMSR</w:t>
      </w:r>
    </w:p>
    <w:p>
      <w:r>
        <w:rPr>
          <w:b/>
          <w:u w:val="single"/>
        </w:rPr>
        <w:t xml:space="preserve">217961</w:t>
      </w:r>
    </w:p>
    <w:p>
      <w:r>
        <w:t xml:space="preserve">Saksa: Merkel, terrorismi, ei pelon lamaannuttamaa elämää</w:t>
        <w:br/>
        <w:t xml:space="preserve">https://t.co/sKj4DRZBfm https://t.co/9k4StXLXNo https://t.co/9k4StXLXNo</w:t>
      </w:r>
    </w:p>
    <w:p>
      <w:r>
        <w:rPr>
          <w:b/>
          <w:u w:val="single"/>
        </w:rPr>
        <w:t xml:space="preserve">217962</w:t>
      </w:r>
    </w:p>
    <w:p>
      <w:r>
        <w:t xml:space="preserve">Irakin ja Libyan jälkeen jälleen yksi maa joutuu Yhdysvaltojen politiikan ansiosta islamilaisten jengien välisten jatkuvien taistelujen kattilaan. https://t.co/Dg2fW8eeKy</w:t>
      </w:r>
    </w:p>
    <w:p>
      <w:r>
        <w:rPr>
          <w:b/>
          <w:u w:val="single"/>
        </w:rPr>
        <w:t xml:space="preserve">217963</w:t>
      </w:r>
    </w:p>
    <w:p>
      <w:r>
        <w:t xml:space="preserve">Selkein esimerkki #Muslimiveljeskunnan hallinnasta on #Erdoganin #Turkki: islamilainen fasismi, uskonnollinen nationalismi, sota.</w:t>
      </w:r>
    </w:p>
    <w:p>
      <w:r>
        <w:rPr>
          <w:b/>
          <w:u w:val="single"/>
        </w:rPr>
        <w:t xml:space="preserve">217964</w:t>
      </w:r>
    </w:p>
    <w:p>
      <w:r>
        <w:t xml:space="preserve">Musliminaiset Westminsterin sillalla ovat paras vastaus terrorismiin ja sitä seuraavaan muukalaisvihaan https://t.co/tGqxwo9PgS</w:t>
      </w:r>
    </w:p>
    <w:p>
      <w:r>
        <w:rPr>
          <w:b/>
          <w:u w:val="single"/>
        </w:rPr>
        <w:t xml:space="preserve">217965</w:t>
      </w:r>
    </w:p>
    <w:p>
      <w:r>
        <w:t xml:space="preserve">Terroristit yrittävät häiritä Aleppon taskun tuhoamista hyökkäämällä Az-Zahraan... turhaan! https://t.co/VBqmrBazRS ...</w:t>
      </w:r>
    </w:p>
    <w:p>
      <w:r>
        <w:rPr>
          <w:b/>
          <w:u w:val="single"/>
        </w:rPr>
        <w:t xml:space="preserve">217966</w:t>
      </w:r>
    </w:p>
    <w:p>
      <w:r>
        <w:t xml:space="preserve">#Libero: "Terroristi maassa ampumisen jälkeen: Berliinin paskiainen tapettiin Milanossa. VAHVAT KUVAT #AnisAm... https://t.co/eF0FOhXn7Z"</w:t>
      </w:r>
    </w:p>
    <w:p>
      <w:r>
        <w:rPr>
          <w:b/>
          <w:u w:val="single"/>
        </w:rPr>
        <w:t xml:space="preserve">217967</w:t>
      </w:r>
    </w:p>
    <w:p>
      <w:r>
        <w:t xml:space="preserve">@darietto92 Koska useimmat vihaavat juutalaisia yhtä paljon kuin muslimeja.</w:t>
      </w:r>
    </w:p>
    <w:p>
      <w:r>
        <w:rPr>
          <w:b/>
          <w:u w:val="single"/>
        </w:rPr>
        <w:t xml:space="preserve">217968</w:t>
      </w:r>
    </w:p>
    <w:p>
      <w:r>
        <w:t xml:space="preserve">Alueellinen näyttely islamilaisista uskonnonharjoituspaikoista Pohjoisen liigan ryhmä: "Islamilaiset keskukset ovat usein moskeijoita..." https://t.co/TUhzGBE29O</w:t>
      </w:r>
    </w:p>
    <w:p>
      <w:r>
        <w:rPr>
          <w:b/>
          <w:u w:val="single"/>
        </w:rPr>
        <w:t xml:space="preserve">217969</w:t>
      </w:r>
    </w:p>
    <w:p>
      <w:r>
        <w:t xml:space="preserve">Berlin, Meloni: Islamilainen integralismi iskee jälleen https://t.co/22Ln06RqT8 https://t.co/gWImV3Hgq1 https://t.co/gWImV3Hgq1</w:t>
      </w:r>
    </w:p>
    <w:p>
      <w:r>
        <w:rPr>
          <w:b/>
          <w:u w:val="single"/>
        </w:rPr>
        <w:t xml:space="preserve">217970</w:t>
      </w:r>
    </w:p>
    <w:p>
      <w:r>
        <w:t xml:space="preserve">Kaikki menee pieleen ja lisää terrorismia</w:t>
      </w:r>
    </w:p>
    <w:p>
      <w:r>
        <w:rPr>
          <w:b/>
          <w:u w:val="single"/>
        </w:rPr>
        <w:t xml:space="preserve">217971</w:t>
      </w:r>
    </w:p>
    <w:p>
      <w:r>
        <w:t xml:space="preserve">Kuinka monta muslimia on Italiassa? https://t.co/4mQbG4iPvB via @ilpost</w:t>
      </w:r>
    </w:p>
    <w:p>
      <w:r>
        <w:rPr>
          <w:b/>
          <w:u w:val="single"/>
        </w:rPr>
        <w:t xml:space="preserve">217972</w:t>
      </w:r>
    </w:p>
    <w:p>
      <w:r>
        <w:t xml:space="preserve">Hyvää uutta vuotta kaikille.2016 oli huono vuosi terrorismi, sodat, naismurhat, maanjäristykset, katastrofit, erilaiset hälytykset ja varoitukset. Toivottavasti vuonna 2017</w:t>
      </w:r>
    </w:p>
    <w:p>
      <w:r>
        <w:rPr>
          <w:b/>
          <w:u w:val="single"/>
        </w:rPr>
        <w:t xml:space="preserve">217973</w:t>
      </w:r>
    </w:p>
    <w:p>
      <w:r>
        <w:t xml:space="preserve">Juutalaiset luovuttavat synagogansa avaimet islamisteille moskeijapalon jälkeen https://t.co/deIJWD9Vzu</w:t>
      </w:r>
    </w:p>
    <w:p>
      <w:r>
        <w:rPr>
          <w:b/>
          <w:u w:val="single"/>
        </w:rPr>
        <w:t xml:space="preserve">217974</w:t>
      </w:r>
    </w:p>
    <w:p>
      <w:r>
        <w:t xml:space="preserve">Kaikki maahanmuuttajat eivät ole terroristeja, mutta toisaalta monet poliitikot ovat idiootteja.</w:t>
      </w:r>
    </w:p>
    <w:p>
      <w:r>
        <w:rPr>
          <w:b/>
          <w:u w:val="single"/>
        </w:rPr>
        <w:t xml:space="preserve">217975</w:t>
      </w:r>
    </w:p>
    <w:p>
      <w:r>
        <w:t xml:space="preserve">Ja vielä on niitä, jotka eivät halveksi näitä turhia olentoja nimeltä muslimit</w:t>
        <w:br/>
        <w:t xml:space="preserve">Ah on joulu et sano sssshhh https://t.co/tJfo53gFHQ</w:t>
      </w:r>
    </w:p>
    <w:p>
      <w:r>
        <w:rPr>
          <w:b/>
          <w:u w:val="single"/>
        </w:rPr>
        <w:t xml:space="preserve">217976</w:t>
      </w:r>
    </w:p>
    <w:p>
      <w:r>
        <w:t xml:space="preserve">He tekevät kaikkensa, etteivät sanoisi hänen olevan islamilainen sika. https://t.co/WEilo5h9vp.</w:t>
      </w:r>
    </w:p>
    <w:p>
      <w:r>
        <w:rPr>
          <w:b/>
          <w:u w:val="single"/>
        </w:rPr>
        <w:t xml:space="preserve">217977</w:t>
      </w:r>
    </w:p>
    <w:p>
      <w:r>
        <w:t xml:space="preserve">Myyttinen #kissa, joka tappoi terroristin #Berliinissä! ...IT on täynnä terroristirikollisia, kiitos tekohyväntahtoisten idioottien hallituksen...</w:t>
      </w:r>
    </w:p>
    <w:p>
      <w:r>
        <w:rPr>
          <w:b/>
          <w:u w:val="single"/>
        </w:rPr>
        <w:t xml:space="preserve">217978</w:t>
      </w:r>
    </w:p>
    <w:p>
      <w:r>
        <w:t xml:space="preserve">.@alinomilan Eikö näillä ihmisillä ole mitään parempaa tekemistä? #Islamilaiset paskiaiset</w:t>
      </w:r>
    </w:p>
    <w:p>
      <w:r>
        <w:rPr>
          <w:b/>
          <w:u w:val="single"/>
        </w:rPr>
        <w:t xml:space="preserve">217979</w:t>
      </w:r>
    </w:p>
    <w:p>
      <w:r>
        <w:t xml:space="preserve">#EU #Italia #Islam #noislamofobia "Minusta tuli jihadisti Italian vankiloissa. Näin he värväävät meidät" https://t.co/gxj4E5O118 https://t.co/gxj4E5O118</w:t>
      </w:r>
    </w:p>
    <w:p>
      <w:r>
        <w:rPr>
          <w:b/>
          <w:u w:val="single"/>
        </w:rPr>
        <w:t xml:space="preserve">217980</w:t>
      </w:r>
    </w:p>
    <w:p>
      <w:r>
        <w:t xml:space="preserve">@islamlie2 @gasparripdl Olen nyt kolmatta vuotta ja haluaisin elää sitä kuin mitä tahansa muuta ikää, eli ilman painajaisia.Lontoo hyvästi.</w:t>
      </w:r>
    </w:p>
    <w:p>
      <w:r>
        <w:rPr>
          <w:b/>
          <w:u w:val="single"/>
        </w:rPr>
        <w:t xml:space="preserve">217981</w:t>
      </w:r>
    </w:p>
    <w:p>
      <w:r>
        <w:t xml:space="preserve">@renatoburletta Paavi Franciscus kuten jokainen hyvä muslimi ei lue evankeliumia, vaan tulkitsee sitä! Yleinen rakkaus häntä kohtaan on homojen oikeuttamista.</w:t>
      </w:r>
    </w:p>
    <w:p>
      <w:r>
        <w:rPr>
          <w:b/>
          <w:u w:val="single"/>
        </w:rPr>
        <w:t xml:space="preserve">217982</w:t>
      </w:r>
    </w:p>
    <w:p>
      <w:r>
        <w:t xml:space="preserve">Piispa puhuu Liberati: "10 vuoden kuluttua Eurooppa on islamilainen maahanmuuton ansiosta". Tarttukoon miekkaan! - SkyTg24News https://t.co/Cr6WjOk0cf</w:t>
      </w:r>
    </w:p>
    <w:p>
      <w:r>
        <w:rPr>
          <w:b/>
          <w:u w:val="single"/>
        </w:rPr>
        <w:t xml:space="preserve">217983</w:t>
      </w:r>
    </w:p>
    <w:p>
      <w:r>
        <w:t xml:space="preserve">@matteosalvinimi otti kiinni islamilaisen tappajan, joka jätti 39 kuollutta Istanbulissa. Oikeus tapahtuu. Riittää. Älä lietso idioottimaista vihaa.</w:t>
      </w:r>
    </w:p>
    <w:p>
      <w:r>
        <w:rPr>
          <w:b/>
          <w:u w:val="single"/>
        </w:rPr>
        <w:t xml:space="preserve">217984</w:t>
      </w:r>
    </w:p>
    <w:p>
      <w:r>
        <w:t xml:space="preserve">#mattino5 x mauela on mattino5 me kaikki olemme rasisteja, no sitten ne, jotka saapuvat Italiaan laittomina maahanmuuttajina, ovat kaikki terroristeja!</w:t>
      </w:r>
    </w:p>
    <w:p>
      <w:r>
        <w:rPr>
          <w:b/>
          <w:u w:val="single"/>
        </w:rPr>
        <w:t xml:space="preserve">217985</w:t>
      </w:r>
    </w:p>
    <w:p>
      <w:r>
        <w:t xml:space="preserve">vastuu islamistisesta radikalismista on Euroopan porvarillisen vasemmiston liittoutumisessa kapitalistisen ja katolisen oikeiston kanssa.</w:t>
      </w:r>
    </w:p>
    <w:p>
      <w:r>
        <w:rPr>
          <w:b/>
          <w:u w:val="single"/>
        </w:rPr>
        <w:t xml:space="preserve">217986</w:t>
      </w:r>
    </w:p>
    <w:p>
      <w:r>
        <w:t xml:space="preserve"># Viides kolonna bengalilainen roomalaiskatolinen on sama kuin italialainen roomalaiskatolinen, ilmeisesti islamistit ovat erilaisia.</w:t>
      </w:r>
    </w:p>
    <w:p>
      <w:r>
        <w:rPr>
          <w:b/>
          <w:u w:val="single"/>
        </w:rPr>
        <w:t xml:space="preserve">217987</w:t>
      </w:r>
    </w:p>
    <w:p>
      <w:r>
        <w:t xml:space="preserve">#Hollanti on yksi pahimmista monikulttuurisuuden esimerkeistä.</w:t>
        <w:t xml:space="preserve">#Turkki #Islam #identiteetti</w:t>
        <w:br/>
        <w:t xml:space="preserve">https://t.co/hIOx2DZKPH</w:t>
      </w:r>
    </w:p>
    <w:p>
      <w:r>
        <w:rPr>
          <w:b/>
          <w:u w:val="single"/>
        </w:rPr>
        <w:t xml:space="preserve">217988</w:t>
      </w:r>
    </w:p>
    <w:p>
      <w:r>
        <w:t xml:space="preserve">150 siviiliä kuoli Mosulissa, miksi tästä terrori-iskusta ei raportoitu? - Daily Fact https://t.co/9BmzeaINk2</w:t>
      </w:r>
    </w:p>
    <w:p>
      <w:r>
        <w:rPr>
          <w:b/>
          <w:u w:val="single"/>
        </w:rPr>
        <w:t xml:space="preserve">217989</w:t>
      </w:r>
    </w:p>
    <w:p>
      <w:r>
        <w:t xml:space="preserve">Terveisiä myös islamilaisille "ystävillemme"... https://t.co/m88ly05wsV...</w:t>
      </w:r>
    </w:p>
    <w:p>
      <w:r>
        <w:rPr>
          <w:b/>
          <w:u w:val="single"/>
        </w:rPr>
        <w:t xml:space="preserve">217990</w:t>
      </w:r>
    </w:p>
    <w:p>
      <w:r>
        <w:t xml:space="preserve">Ehkä #coffeebreakla7:ssä he eivät ole vielä lukeneet #Wikileaksia.... https://t.co/DADtXjpYUM #terrorismi #ISIS,#alQaida,#Taliban</w:t>
      </w:r>
    </w:p>
    <w:p>
      <w:r>
        <w:rPr>
          <w:b/>
          <w:u w:val="single"/>
        </w:rPr>
        <w:t xml:space="preserve">217991</w:t>
      </w:r>
    </w:p>
    <w:p>
      <w:r>
        <w:t xml:space="preserve">Tappaja Berliinissä kuoli, terroristi Amri kuvattiin Lyonin asemalla</w:t>
        <w:br/>
        <w:br/>
        <w:t xml:space="preserve">'Anis Amri, tunisialainen... https://t.co/oR10Zgva9D</w:t>
      </w:r>
    </w:p>
    <w:p>
      <w:r>
        <w:rPr>
          <w:b/>
          <w:u w:val="single"/>
        </w:rPr>
        <w:t xml:space="preserve">217992</w:t>
      </w:r>
    </w:p>
    <w:p>
      <w:r>
        <w:t xml:space="preserve">#coffeebreakla7 Laitan Al SISIn hyvien muslimien joukkoon, toisin kuin tuo vanha mies sanoo.</w:t>
      </w:r>
    </w:p>
    <w:p>
      <w:r>
        <w:rPr>
          <w:b/>
          <w:u w:val="single"/>
        </w:rPr>
        <w:t xml:space="preserve">217993</w:t>
      </w:r>
    </w:p>
    <w:p>
      <w:r>
        <w:t xml:space="preserve">@mtms55 @colvieux Se on erittäin kiitettävää varovaisuutta, mutta kaikki viittaa islamistihypetykseen. Odotetaan...</w:t>
      </w:r>
    </w:p>
    <w:p>
      <w:r>
        <w:rPr>
          <w:b/>
          <w:u w:val="single"/>
        </w:rPr>
        <w:t xml:space="preserve">217994</w:t>
      </w:r>
    </w:p>
    <w:p>
      <w:r>
        <w:t xml:space="preserve">Ilpost.it:n mainitsemat viimeaikaiset tapaukset, joissa radikaaleja islamisteja on pidätetty Italiassa, ovat seuraavat:</w:t>
        <w:br/>
        <w:t xml:space="preserve">-Barbara Aisha.... https://t.co/BFmJNluVsA</w:t>
      </w:r>
    </w:p>
    <w:p>
      <w:r>
        <w:rPr>
          <w:b/>
          <w:u w:val="single"/>
        </w:rPr>
        <w:t xml:space="preserve">217995</w:t>
      </w:r>
    </w:p>
    <w:p>
      <w:r>
        <w:t xml:space="preserve">@RobertoRenga @repubblica Italiassa rikollisten ja murhaajien karkotukset toimivat kuin rasvattu. Terroristeista puhumattakaan.</w:t>
      </w:r>
    </w:p>
    <w:p>
      <w:r>
        <w:rPr>
          <w:b/>
          <w:u w:val="single"/>
        </w:rPr>
        <w:t xml:space="preserve">217996</w:t>
      </w:r>
    </w:p>
    <w:p>
      <w:r>
        <w:t xml:space="preserve">Yhdysvaltain iskussa kuolleen syyrialaisluutnantin vaimo: "He tappavat meidät kaikki ja kutsuvat sitä terrorismin torjumiseksi https://t.co/83cbpGvAMD".</w:t>
      </w:r>
    </w:p>
    <w:p>
      <w:r>
        <w:rPr>
          <w:b/>
          <w:u w:val="single"/>
        </w:rPr>
        <w:t xml:space="preserve">217997</w:t>
      </w:r>
    </w:p>
    <w:p>
      <w:r>
        <w:t xml:space="preserve">@MilenaSanterini @KhalidChaouki3 @demosolidale @stefanoallievi kyllä, mutta kaikki arabit eivät ole islamilaisia eivätkä kaikki islamistit ole arabeja.</w:t>
      </w:r>
    </w:p>
    <w:p>
      <w:r>
        <w:rPr>
          <w:b/>
          <w:u w:val="single"/>
        </w:rPr>
        <w:t xml:space="preserve">217998</w:t>
      </w:r>
    </w:p>
    <w:p>
      <w:r>
        <w:t xml:space="preserve">Islamilainen huntu koulussa, työpaikalla ja julkisesti, oikeus käyttää sitä tai olla käyttämättä sitä...Kuuntele uudelleen ➡ https://t.co/ywPqO5fX12 https://t.co/qKwKQsNmyE</w:t>
      </w:r>
    </w:p>
    <w:p>
      <w:r>
        <w:rPr>
          <w:b/>
          <w:u w:val="single"/>
        </w:rPr>
        <w:t xml:space="preserve">217999</w:t>
      </w:r>
    </w:p>
    <w:p>
      <w:r>
        <w:t xml:space="preserve">Taas se alkaa!  Berliinin raukkamainen islamistien hyökkäys muistuttaa meitä muista kauheista murhista Euroopassa. Riittää!</w:t>
      </w:r>
    </w:p>
    <w:p>
      <w:r>
        <w:rPr>
          <w:b/>
          <w:u w:val="single"/>
        </w:rPr>
        <w:t xml:space="preserve">218000</w:t>
      </w:r>
    </w:p>
    <w:p>
      <w:r>
        <w:t xml:space="preserve">@sarettaa7 @NOislam3 ah miksei hän ole jo Rooman imaami?</w:t>
      </w:r>
    </w:p>
    <w:p>
      <w:r>
        <w:rPr>
          <w:b/>
          <w:u w:val="single"/>
        </w:rPr>
        <w:t xml:space="preserve">218001</w:t>
      </w:r>
    </w:p>
    <w:p>
      <w:r>
        <w:t xml:space="preserve">Hävetkää te täällä syrjityt ovat italialaisia, ja me emme halua, että islamilaiset uskonnolliset fanaatikot, orjakauppiaat ja pedofiilit valtaavat meidät https://t.co/hMTe3GpIMQ</w:t>
      </w:r>
    </w:p>
    <w:p>
      <w:r>
        <w:rPr>
          <w:b/>
          <w:u w:val="single"/>
        </w:rPr>
        <w:t xml:space="preserve">218002</w:t>
      </w:r>
    </w:p>
    <w:p>
      <w:r>
        <w:t xml:space="preserve">.@ALisimberti Kysykää itseltänne, miksi islamilainen läsnäolo Italiassa ei aiheuta hyökkäyksiä.</w:t>
      </w:r>
    </w:p>
    <w:p>
      <w:r>
        <w:rPr>
          <w:b/>
          <w:u w:val="single"/>
        </w:rPr>
        <w:t xml:space="preserve">218003</w:t>
      </w:r>
    </w:p>
    <w:p>
      <w:r>
        <w:t xml:space="preserve">"Kaikki islamistit eivät ole terroristeja, mutta kaikki #terroristit ovat islamisteja"</w:t>
        <w:br/>
        <w:t xml:space="preserve">#Quebecistä toinen vastine tähän #suosittu #paskanjauhantaan</w:t>
      </w:r>
    </w:p>
    <w:p>
      <w:r>
        <w:rPr>
          <w:b/>
          <w:u w:val="single"/>
        </w:rPr>
        <w:t xml:space="preserve">218004</w:t>
      </w:r>
    </w:p>
    <w:p>
      <w:r>
        <w:t xml:space="preserve">Hyväksymme moskeijat Italiassa, kun muslimimaissa kristityt saavat rakentaa kirkkoja eikä heitä teurasteta. https://t.co/Vh3uAhoLe1.</w:t>
      </w:r>
    </w:p>
    <w:p>
      <w:r>
        <w:rPr>
          <w:b/>
          <w:u w:val="single"/>
        </w:rPr>
        <w:t xml:space="preserve">218005</w:t>
      </w:r>
    </w:p>
    <w:p>
      <w:r>
        <w:t xml:space="preserve">ANSA/Italia Kenia: Al Shabaab, kristittyjen kimppuun hyökätty: Islamistien tavoitteena on "ajaa heidät pois alueelta" https://t.co/E6BSjdpKeH</w:t>
      </w:r>
    </w:p>
    <w:p>
      <w:r>
        <w:rPr>
          <w:b/>
          <w:u w:val="single"/>
        </w:rPr>
        <w:t xml:space="preserve">218006</w:t>
      </w:r>
    </w:p>
    <w:p>
      <w:r>
        <w:t xml:space="preserve">Tämänpäiväisessä artikkelissa @LucianoBarraCar analysoi viimeaikaisia terrori-iskuja. https://t.co/nkZLuBzvDR https://t.co/SMCu6NHVQ8</w:t>
      </w:r>
    </w:p>
    <w:p>
      <w:r>
        <w:rPr>
          <w:b/>
          <w:u w:val="single"/>
        </w:rPr>
        <w:t xml:space="preserve">218007</w:t>
      </w:r>
    </w:p>
    <w:p>
      <w:r>
        <w:t xml:space="preserve">Apteekkarit terrorismin ja maahanmuuttajien välissä, Sifo keskustelee Milanon kongressissa https://t.co/bSco4rsOG3</w:t>
      </w:r>
    </w:p>
    <w:p>
      <w:r>
        <w:rPr>
          <w:b/>
          <w:u w:val="single"/>
        </w:rPr>
        <w:t xml:space="preserve">218008</w:t>
      </w:r>
    </w:p>
    <w:p>
      <w:r>
        <w:t xml:space="preserve">Juuri julkaistu https://t.co/VF6sgKA3Dp</w:t>
        <w:br/>
        <w:t xml:space="preserve">Italia: Sharia on laki islamilaisissa kaupunginosissa - VIDEO</w:t>
      </w:r>
    </w:p>
    <w:p>
      <w:r>
        <w:rPr>
          <w:b/>
          <w:u w:val="single"/>
        </w:rPr>
        <w:t xml:space="preserve">218009</w:t>
      </w:r>
    </w:p>
    <w:p>
      <w:r>
        <w:t xml:space="preserve">Koptilesken anteeksianto järkyttää muslimeja https://t.co/3JMFKaAR6L</w:t>
      </w:r>
    </w:p>
    <w:p>
      <w:r>
        <w:rPr>
          <w:b/>
          <w:u w:val="single"/>
        </w:rPr>
        <w:t xml:space="preserve">218010</w:t>
      </w:r>
    </w:p>
    <w:p>
      <w:r>
        <w:t xml:space="preserve">@2016Laurabanca on pelkuruutta. He kaikki (myös poliitikkomme) pelkäävät joutuvansa terroristien kohteeksi.</w:t>
      </w:r>
    </w:p>
    <w:p>
      <w:r>
        <w:rPr>
          <w:b/>
          <w:u w:val="single"/>
        </w:rPr>
        <w:t xml:space="preserve">218011</w:t>
      </w:r>
    </w:p>
    <w:p>
      <w:r>
        <w:t xml:space="preserve">Saatu Danilalta Jaan ja lähetän eteenpäin:</w:t>
        <w:br/>
        <w:t xml:space="preserve">AUSTRALIA ANTAA KANSALAISOPETUKSEN KOKO LÄNTEEN</w:t>
        <w:br/>
        <w:t xml:space="preserve"> Muslimeille, jotka... https://t.co/zx8Eu5kCuZ</w:t>
      </w:r>
    </w:p>
    <w:p>
      <w:r>
        <w:rPr>
          <w:b/>
          <w:u w:val="single"/>
        </w:rPr>
        <w:t xml:space="preserve">218012</w:t>
      </w:r>
    </w:p>
    <w:p>
      <w:r>
        <w:t xml:space="preserve">Islamistien välinen sisällissota, jota länsi laajentaa myymällä heille aseita. #ChristianEurope #share https://t.co/0DvoXFJFbY</w:t>
      </w:r>
    </w:p>
    <w:p>
      <w:r>
        <w:rPr>
          <w:b/>
          <w:u w:val="single"/>
        </w:rPr>
        <w:t xml:space="preserve">218013</w:t>
      </w:r>
    </w:p>
    <w:p>
      <w:r>
        <w:t xml:space="preserve">Anis Amri, terroristirunko Milanon päärautatieasemalla #AnisAmri https://t.co/fjbubfHIv7 https://t.co/6DNf5bfCgo</w:t>
      </w:r>
    </w:p>
    <w:p>
      <w:r>
        <w:rPr>
          <w:b/>
          <w:u w:val="single"/>
        </w:rPr>
        <w:t xml:space="preserve">218014</w:t>
      </w:r>
    </w:p>
    <w:p>
      <w:r>
        <w:t xml:space="preserve">Italiaan kohdistuu yhä suurempi terrorismiriski https://t.co/gruQkgqhMP</w:t>
      </w:r>
    </w:p>
    <w:p>
      <w:r>
        <w:rPr>
          <w:b/>
          <w:u w:val="single"/>
        </w:rPr>
        <w:t xml:space="preserve">218015</w:t>
      </w:r>
    </w:p>
    <w:p>
      <w:r>
        <w:t xml:space="preserve">@romanoprodi</w:t>
        <w:br/>
        <w:t xml:space="preserve">Aodi; muslimeille, arabeille ja ulkomaista alkuperää oleville kansalaisille Ranskassa ja Italiassa #unionecontrolepen @EmmanuelMacronille</w:t>
      </w:r>
    </w:p>
    <w:p>
      <w:r>
        <w:rPr>
          <w:b/>
          <w:u w:val="single"/>
        </w:rPr>
        <w:t xml:space="preserve">218016</w:t>
      </w:r>
    </w:p>
    <w:p>
      <w:r>
        <w:t xml:space="preserve">#from our side</w:t>
        <w:br/>
        <w:t xml:space="preserve">Emme voi vaatia kaikkien</w:t>
        <w:br/>
        <w:t xml:space="preserve">muslimien/muslimien</w:t>
        <w:t xml:space="preserve">karkottamista</w:t>
        <w:t xml:space="preserve">, vaan niiden, jotka puhuvat kuten tuo hullu</w:t>
        <w:br/>
      </w:r>
    </w:p>
    <w:p>
      <w:r>
        <w:rPr>
          <w:b/>
          <w:u w:val="single"/>
        </w:rPr>
        <w:t xml:space="preserve">218017</w:t>
      </w:r>
    </w:p>
    <w:p>
      <w:r>
        <w:t xml:space="preserve">@repubblicait terroristien/kamikazien seuraava askel on jättää selvä testamentti asiakirjojen lisäksi myös todennettujen asiakirjojen lisäksi #islamicstate</w:t>
      </w:r>
    </w:p>
    <w:p>
      <w:r>
        <w:rPr>
          <w:b/>
          <w:u w:val="single"/>
        </w:rPr>
        <w:t xml:space="preserve">218018</w:t>
      </w:r>
    </w:p>
    <w:p>
      <w:r>
        <w:t xml:space="preserve">Sisilia. Jihadistisolun jäsenten luut löydetty.</w:t>
        <w:t xml:space="preserve">He halusivat räjäyttää salmen sillan</w:t>
        <w:br/>
        <w:br/>
        <w:t xml:space="preserve">#terrorismi #italia #isis</w:t>
      </w:r>
    </w:p>
    <w:p>
      <w:r>
        <w:rPr>
          <w:b/>
          <w:u w:val="single"/>
        </w:rPr>
        <w:t xml:space="preserve">218019</w:t>
      </w:r>
    </w:p>
    <w:p>
      <w:r>
        <w:t xml:space="preserve">Carabinieri-kasarmin pommi-isku, "terrorismin uhka": huippukokous prefektuurissa https://t.co/rEoTlWovrx #bologna https://t.co/vQ1xXFt6Yl</w:t>
      </w:r>
    </w:p>
    <w:p>
      <w:r>
        <w:rPr>
          <w:b/>
          <w:u w:val="single"/>
        </w:rPr>
        <w:t xml:space="preserve">218020</w:t>
      </w:r>
    </w:p>
    <w:p>
      <w:r>
        <w:t xml:space="preserve">Milano, terrorismi. De Chirico: "Vaikeissa lähiöissä vahva signaali" https://t.co/jNzHSzcOJ9</w:t>
      </w:r>
    </w:p>
    <w:p>
      <w:r>
        <w:rPr>
          <w:b/>
          <w:u w:val="single"/>
        </w:rPr>
        <w:t xml:space="preserve">218021</w:t>
      </w:r>
    </w:p>
    <w:p>
      <w:r>
        <w:t xml:space="preserve">Shoah, oikeamielisten puutarhassa islamilainen kunnianosoitus muslimi Schindlerille https://t.co/uH87rmALe0 via @repubblicait</w:t>
      </w:r>
    </w:p>
    <w:p>
      <w:r>
        <w:rPr>
          <w:b/>
          <w:u w:val="single"/>
        </w:rPr>
        <w:t xml:space="preserve">218022</w:t>
      </w:r>
    </w:p>
    <w:p>
      <w:r>
        <w:t xml:space="preserve">Mitä lisäarvoa uutiseen tuo murhatun terroristin kuvan julkaiseminen? @tempoweb @zeropregi</w:t>
      </w:r>
    </w:p>
    <w:p>
      <w:r>
        <w:rPr>
          <w:b/>
          <w:u w:val="single"/>
        </w:rPr>
        <w:t xml:space="preserve">218023</w:t>
      </w:r>
    </w:p>
    <w:p>
      <w:r>
        <w:t xml:space="preserve">Kirjoitin @00doppiozero 'New Jersey in #Milan. #taide poistaa #terrorismin pelon".</w:t>
        <w:t xml:space="preserve">Tässä on linkki:</w:t>
        <w:br/>
        <w:br/>
        <w:t xml:space="preserve">https://t.co/2w6s9ECvih</w:t>
      </w:r>
    </w:p>
    <w:p>
      <w:r>
        <w:rPr>
          <w:b/>
          <w:u w:val="single"/>
        </w:rPr>
        <w:t xml:space="preserve">218024</w:t>
      </w:r>
    </w:p>
    <w:p>
      <w:r>
        <w:t xml:space="preserve">Sesto San Giovanni, ammuskelu poliisin valvonnan jälkeen: yksi kuollut, uhria epäillään terrorismista https://t.co/DNQOElhNaX https://t.co/X2Fc31VEhA</w:t>
      </w:r>
    </w:p>
    <w:p>
      <w:r>
        <w:rPr>
          <w:b/>
          <w:u w:val="single"/>
        </w:rPr>
        <w:t xml:space="preserve">218025</w:t>
      </w:r>
    </w:p>
    <w:p>
      <w:r>
        <w:t xml:space="preserve">@islamlie2 @gasparripdl Olemme yhä kalifaatissa.Kestää vuosituhansia ymmärtää omat oikeutensa.</w:t>
      </w:r>
    </w:p>
    <w:p>
      <w:r>
        <w:rPr>
          <w:b/>
          <w:u w:val="single"/>
        </w:rPr>
        <w:t xml:space="preserve">218026</w:t>
      </w:r>
    </w:p>
    <w:p>
      <w:r>
        <w:t xml:space="preserve">@ GiorgiaMeloni voitko selittää minulle maahanmuuttajan ja muslimin välisen korrelaation? Eikö henkilö voi syntyä Italiassa muslimiperheeseen?</w:t>
      </w:r>
    </w:p>
    <w:p>
      <w:r>
        <w:rPr>
          <w:b/>
          <w:u w:val="single"/>
        </w:rPr>
        <w:t xml:space="preserve">218027</w:t>
      </w:r>
    </w:p>
    <w:p>
      <w:r>
        <w:t xml:space="preserve">"Italia rahoittaa islamilaista terrorismia maihinnousuilla": Matteo Salvinin kova syytös https://t.co/VlGbpwEMCu</w:t>
      </w:r>
    </w:p>
    <w:p>
      <w:r>
        <w:rPr>
          <w:b/>
          <w:u w:val="single"/>
        </w:rPr>
        <w:t xml:space="preserve">218028</w:t>
      </w:r>
    </w:p>
    <w:p>
      <w:r>
        <w:t xml:space="preserve">Musliminaiset kokevat työelämässä samaa eriarvoisuutta kuin muutkin naiset... https://t.co/sM9WUuXh5M...</w:t>
      </w:r>
    </w:p>
    <w:p>
      <w:r>
        <w:rPr>
          <w:b/>
          <w:u w:val="single"/>
        </w:rPr>
        <w:t xml:space="preserve">218029</w:t>
      </w:r>
    </w:p>
    <w:p>
      <w:r>
        <w:t xml:space="preserve">Se, että kaksi ISIS-terroristia menee tappamaan ihmisiä (ensin Pariisissa ja sitten Berliinissä)... https://t.co/rGi8BwHy0t...</w:t>
      </w:r>
    </w:p>
    <w:p>
      <w:r>
        <w:rPr>
          <w:b/>
          <w:u w:val="single"/>
        </w:rPr>
        <w:t xml:space="preserve">218030</w:t>
      </w:r>
    </w:p>
    <w:p>
      <w:r>
        <w:t xml:space="preserve">Kaikkialle, minne islamistit saapuvat, tulee sota, lahkojen välinen riita, barbaarisuus, suvaitsemattomuus, velvollisuus noudattaa SHARIAHin sääntöjä https://t.co/8wR4KuJhTD</w:t>
      </w:r>
    </w:p>
    <w:p>
      <w:r>
        <w:rPr>
          <w:b/>
          <w:u w:val="single"/>
        </w:rPr>
        <w:t xml:space="preserve">218031</w:t>
      </w:r>
    </w:p>
    <w:p>
      <w:r>
        <w:t xml:space="preserve">Muut valtiot eristävät meidät entistä enemmän, koska me piilottelemme terroristeja.</w:t>
      </w:r>
    </w:p>
    <w:p>
      <w:r>
        <w:rPr>
          <w:b/>
          <w:u w:val="single"/>
        </w:rPr>
        <w:t xml:space="preserve">218032</w:t>
      </w:r>
    </w:p>
    <w:p>
      <w:r>
        <w:t xml:space="preserve">Catania: 22-vuotias syyrialainen, jolla oli Isis-passi, vapautettiin syytteistä, jotka koskivat salaliittoa terrorismiin, koska "ei ollut mitään näyttöä".</w:t>
      </w:r>
    </w:p>
    <w:p>
      <w:r>
        <w:rPr>
          <w:b/>
          <w:u w:val="single"/>
        </w:rPr>
        <w:t xml:space="preserve">218033</w:t>
      </w:r>
    </w:p>
    <w:p>
      <w:r>
        <w:t xml:space="preserve">@islamlie2 @TRobinsonNewEra @creepingsharia me, entiset muslimit, vaarannamme henkemme joka päivä X taistelemme islamia vastaan ja meitä arvostellaan.</w:t>
      </w:r>
    </w:p>
    <w:p>
      <w:r>
        <w:rPr>
          <w:b/>
          <w:u w:val="single"/>
        </w:rPr>
        <w:t xml:space="preserve">218034</w:t>
      </w:r>
    </w:p>
    <w:p>
      <w:r>
        <w:t xml:space="preserve">@repubblicait - niin kauan kuin Italiassa spekuloidaan, Eurooppaan tulee laittomia maahanmuuttajia uskonnollisista lahkoista x terrorismi,</w:t>
      </w:r>
    </w:p>
    <w:p>
      <w:r>
        <w:rPr>
          <w:b/>
          <w:u w:val="single"/>
        </w:rPr>
        <w:t xml:space="preserve">218035</w:t>
      </w:r>
    </w:p>
    <w:p>
      <w:r>
        <w:t xml:space="preserve">Bravo, ottakaa oppia Yhdysvalloista, jossa shariaa kannattava terroristi johti naisten marssia https://t.co/EUeIl0eee3 Goat! #Clean Square</w:t>
      </w:r>
    </w:p>
    <w:p>
      <w:r>
        <w:rPr>
          <w:b/>
          <w:u w:val="single"/>
        </w:rPr>
        <w:t xml:space="preserve">218036</w:t>
      </w:r>
    </w:p>
    <w:p>
      <w:r>
        <w:t xml:space="preserve">Kristittyjen johtaja: Ei vain Trump, edes Intia ei hyväksy muslimeja https://t.co/dZN6bMkF7O</w:t>
      </w:r>
    </w:p>
    <w:p>
      <w:r>
        <w:rPr>
          <w:b/>
          <w:u w:val="single"/>
        </w:rPr>
        <w:t xml:space="preserve">218037</w:t>
      </w:r>
    </w:p>
    <w:p>
      <w:r>
        <w:t xml:space="preserve">"Meidän on alettava lyödä kaikkia muslimeja, koska he ovat terroristeja" olet sairas ja tyhmä. #Berlin</w:t>
      </w:r>
    </w:p>
    <w:p>
      <w:r>
        <w:rPr>
          <w:b/>
          <w:u w:val="single"/>
        </w:rPr>
        <w:t xml:space="preserve">218038</w:t>
      </w:r>
    </w:p>
    <w:p>
      <w:r>
        <w:t xml:space="preserve">@LRBLMILK28 @Mick2117 se on heidän diktatuurinsa! se on ainoa tapa, jolla he voivat tukahduttaa ihmiset,</w:t>
        <w:br/>
        <w:br/>
        <w:t xml:space="preserve">et kai luule, että he kaikki ovat terroristeja</w:t>
      </w:r>
    </w:p>
    <w:p>
      <w:r>
        <w:rPr>
          <w:b/>
          <w:u w:val="single"/>
        </w:rPr>
        <w:t xml:space="preserve">218039</w:t>
      </w:r>
    </w:p>
    <w:p>
      <w:r>
        <w:t xml:space="preserve">#fromourside Ylimielisiä, valehtelijoita, tietämättömiä, 10 vuoden jälkeen he eivät vieläkään osaa italiaa. Nämä ovat muslimeja, likaisia lurjuksia, -</w:t>
      </w:r>
    </w:p>
    <w:p>
      <w:r>
        <w:rPr>
          <w:b/>
          <w:u w:val="single"/>
        </w:rPr>
        <w:t xml:space="preserve">218040</w:t>
      </w:r>
    </w:p>
    <w:p>
      <w:r>
        <w:t xml:space="preserve">Solidaarisuus #Venäjän kansalle, jota #terrorismi edelleen koettelee . Solidaarisuus kaikille kansoille, joihin 30 vuotta kestänyt #sota ja terrorismi on vaikuttanut.</w:t>
      </w:r>
    </w:p>
    <w:p>
      <w:r>
        <w:rPr>
          <w:b/>
          <w:u w:val="single"/>
        </w:rPr>
        <w:t xml:space="preserve">218041</w:t>
      </w:r>
    </w:p>
    <w:p>
      <w:r>
        <w:t xml:space="preserve">11 000 tonnin pommilla #Trump tappoi 36 terroristia: Katso "tehokkuus"!</w:t>
        <w:br/>
        <w:t xml:space="preserve"> #Afganistan</w:t>
      </w:r>
    </w:p>
    <w:p>
      <w:r>
        <w:rPr>
          <w:b/>
          <w:u w:val="single"/>
        </w:rPr>
        <w:t xml:space="preserve">218042</w:t>
      </w:r>
    </w:p>
    <w:p>
      <w:r>
        <w:t xml:space="preserve">#Presadiretta Toivon, että heille tehdään sama kidutus! tämä on Egypti..Italian kanssa liittoutunut maa! islamilla ei ole liittolaisia..</w:t>
      </w:r>
    </w:p>
    <w:p>
      <w:r>
        <w:rPr>
          <w:b/>
          <w:u w:val="single"/>
        </w:rPr>
        <w:t xml:space="preserve">218043</w:t>
      </w:r>
    </w:p>
    <w:p>
      <w:r>
        <w:t xml:space="preserve">Ilman huoltajaa oleva alaikäinen maahanmuuttajataustainen terroristi, joka Italiassa ilman huoltajaa olevia alaikäisiä koskevan uuden lain ansiosta... https://t.co/g0OMcj9JYF</w:t>
      </w:r>
    </w:p>
    <w:p>
      <w:r>
        <w:rPr>
          <w:b/>
          <w:u w:val="single"/>
        </w:rPr>
        <w:t xml:space="preserve">218044</w:t>
      </w:r>
    </w:p>
    <w:p>
      <w:r>
        <w:t xml:space="preserve">@_DCarrera Ongelma on se, että adjektiivia islamilainen käytetään epätarkoituksenmukaisesti kaikkialla. Miksi leimata hulluja ihmisiä uskonnon perusteella!</w:t>
      </w:r>
    </w:p>
    <w:p>
      <w:r>
        <w:rPr>
          <w:b/>
          <w:u w:val="single"/>
        </w:rPr>
        <w:t xml:space="preserve">218045</w:t>
      </w:r>
    </w:p>
    <w:p>
      <w:r>
        <w:t xml:space="preserve">Olen ylpeä joukoistamme, kiitos.</w:t>
        <w:br/>
        <w:t xml:space="preserve"> #terrorismi https://t.co/gMGajNEEUB</w:t>
      </w:r>
    </w:p>
    <w:p>
      <w:r>
        <w:rPr>
          <w:b/>
          <w:u w:val="single"/>
        </w:rPr>
        <w:t xml:space="preserve">218046</w:t>
      </w:r>
    </w:p>
    <w:p>
      <w:r>
        <w:t xml:space="preserve">Vaalien aattona tehdyt terrori-iskut haisevat aina sietämättömältä.</w:t>
        <w:br/>
        <w:t xml:space="preserve"> #Paris</w:t>
      </w:r>
    </w:p>
    <w:p>
      <w:r>
        <w:rPr>
          <w:b/>
          <w:u w:val="single"/>
        </w:rPr>
        <w:t xml:space="preserve">218047</w:t>
      </w:r>
    </w:p>
    <w:p>
      <w:r>
        <w:t xml:space="preserve">Hän on kauhuissaan pyörätuolista, kun hän vietti elämänsä siinä ja kun hän lähti ulos, hän käytti moottoripyörää #viteallimite</w:t>
      </w:r>
    </w:p>
    <w:p>
      <w:r>
        <w:rPr>
          <w:b/>
          <w:u w:val="single"/>
        </w:rPr>
        <w:t xml:space="preserve">218048</w:t>
      </w:r>
    </w:p>
    <w:p>
      <w:r>
        <w:t xml:space="preserve">Ainoa keino on islamin vastainen laki</w:t>
        <w:br/>
        <w:t xml:space="preserve">Se ei ole uskonto, vaan väkivaltainen, syrjivä, pedofiilinen fanatismi</w:t>
        <w:br/>
        <w:t xml:space="preserve">https://t.co/IMKweGfcPr https://t.co/IMKweGfcPr</w:t>
      </w:r>
    </w:p>
    <w:p>
      <w:r>
        <w:rPr>
          <w:b/>
          <w:u w:val="single"/>
        </w:rPr>
        <w:t xml:space="preserve">218049</w:t>
      </w:r>
    </w:p>
    <w:p>
      <w:r>
        <w:t xml:space="preserve">Yhdysvallat: ääri-islamilaisten iskuista uutisoidaan tiedotusvälineissä enemmän kuin mistään muusta / Pohjois-Irlanti: ratsiat... https://t.co/2uyVlkDQKx</w:t>
      </w:r>
    </w:p>
    <w:p>
      <w:r>
        <w:rPr>
          <w:b/>
          <w:u w:val="single"/>
        </w:rPr>
        <w:t xml:space="preserve">218050</w:t>
      </w:r>
    </w:p>
    <w:p>
      <w:r>
        <w:t xml:space="preserve">@AlessiaMorani Käsikirja terrorismin torjumiseksi on jo olemassa. Mutta ilmeisesti tämä populistinen #Trump ei välitä siitä! https://t.co/fV8vOlNreF</w:t>
      </w:r>
    </w:p>
    <w:p>
      <w:r>
        <w:rPr>
          <w:b/>
          <w:u w:val="single"/>
        </w:rPr>
        <w:t xml:space="preserve">218051</w:t>
      </w:r>
    </w:p>
    <w:p>
      <w:r>
        <w:t xml:space="preserve">Kaikkien muslimien haukkuminen ajattelemalla ISIS:ää on sama kuin kaikkien narttujen haukkuminen ajattelemalla exiäsi.</w:t>
      </w:r>
    </w:p>
    <w:p>
      <w:r>
        <w:rPr>
          <w:b/>
          <w:u w:val="single"/>
        </w:rPr>
        <w:t xml:space="preserve">218052</w:t>
      </w:r>
    </w:p>
    <w:p>
      <w:r>
        <w:t xml:space="preserve">Vaikka terrorismin vaikutukset tuntuvat yhä, matkustajavirta on kääntynyt varovaisesti nousuun... https://t.co/b8vD6Gkn6U...</w:t>
      </w:r>
    </w:p>
    <w:p>
      <w:r>
        <w:rPr>
          <w:b/>
          <w:u w:val="single"/>
        </w:rPr>
        <w:t xml:space="preserve">218053</w:t>
      </w:r>
    </w:p>
    <w:p>
      <w:r>
        <w:t xml:space="preserve">#Ranska #pyyntö #terrorismi #Zemmour Mikä on provokaation raja? https://t.co/ayNmmaFVLe</w:t>
      </w:r>
    </w:p>
    <w:p>
      <w:r>
        <w:rPr>
          <w:b/>
          <w:u w:val="single"/>
        </w:rPr>
        <w:t xml:space="preserve">218054</w:t>
      </w:r>
    </w:p>
    <w:p>
      <w:r>
        <w:t xml:space="preserve">Salerno: Terrorismipsykoosi, paniikki Via Romalla, kun maahanmuuttaja tarkastetaan... https://t.co/nLgYMe9HAb #salerno</w:t>
      </w:r>
    </w:p>
    <w:p>
      <w:r>
        <w:rPr>
          <w:b/>
          <w:u w:val="single"/>
        </w:rPr>
        <w:t xml:space="preserve">218055</w:t>
      </w:r>
    </w:p>
    <w:p>
      <w:r>
        <w:t xml:space="preserve">#Belgiasta tulee vuoteen 2030 mennessä #islamilainen</w:t>
        <w:br/>
        <w:t xml:space="preserve">ja se on #sharian alainen</w:t>
        <w:br/>
        <w:br/>
        <w:t xml:space="preserve"> Haluammeko päätyä tällaiseksi?</w:t>
        <w:br/>
        <w:t xml:space="preserve">emme metsästä #PD:tä NYT,</w:t>
        <w:br/>
        <w:t xml:space="preserve">me metsästämme!!! https://t.co/bwnNA4fKEJ</w:t>
      </w:r>
    </w:p>
    <w:p>
      <w:r>
        <w:rPr>
          <w:b/>
          <w:u w:val="single"/>
        </w:rPr>
        <w:t xml:space="preserve">218056</w:t>
      </w:r>
    </w:p>
    <w:p>
      <w:r>
        <w:t xml:space="preserve">Tutkinta terroristi Amri, hän oli kuvattu Lyon asemalla - https://t.co/4geWtFEThm https://t.co/KIsDLuHHWn https://t.co/KIsDLuHHWn</w:t>
      </w:r>
    </w:p>
    <w:p>
      <w:r>
        <w:rPr>
          <w:b/>
          <w:u w:val="single"/>
        </w:rPr>
        <w:t xml:space="preserve">218057</w:t>
      </w:r>
    </w:p>
    <w:p>
      <w:r>
        <w:t xml:space="preserve">Inspiraatioita: S.Bernardinon terroristi googlasi kalifin nimen ennen verilöylyä@CorriereIt https://t.co/2Og84GoTjA</w:t>
      </w:r>
    </w:p>
    <w:p>
      <w:r>
        <w:rPr>
          <w:b/>
          <w:u w:val="single"/>
        </w:rPr>
        <w:t xml:space="preserve">218058</w:t>
      </w:r>
    </w:p>
    <w:p>
      <w:r>
        <w:t xml:space="preserve">@PaoloBulcassimo @gra_loc @matteorenzi Hän käyttää huntua. Hänestä tulee tietämätön, tahdosta riippumaton muslimipaskapussi.....</w:t>
        <w:br/>
        <w:t xml:space="preserve"> Sivilisaation tuho!!!</w:t>
      </w:r>
    </w:p>
    <w:p>
      <w:r>
        <w:rPr>
          <w:b/>
          <w:u w:val="single"/>
        </w:rPr>
        <w:t xml:space="preserve">218059</w:t>
      </w:r>
    </w:p>
    <w:p>
      <w:r>
        <w:t xml:space="preserve">.@islamlie2 @gasparripdl @LucioMalan paskapuhetta. Murhaaja on murhaaja, kuollut mies on kuollut mies. Lakatkaa olemasta sakaaleita. Se on helppoa.</w:t>
      </w:r>
    </w:p>
    <w:p>
      <w:r>
        <w:rPr>
          <w:b/>
          <w:u w:val="single"/>
        </w:rPr>
        <w:t xml:space="preserve">218060</w:t>
      </w:r>
    </w:p>
    <w:p>
      <w:r>
        <w:t xml:space="preserve">Etsintöjä Laziossa, pidätyksiä Roomassa #terrorismista. @QuesturaDiRoma @lauracaschera https://t.co/PtpPm2hEQP https://t.co/PtpPm2hEQP</w:t>
      </w:r>
    </w:p>
    <w:p>
      <w:r>
        <w:rPr>
          <w:b/>
          <w:u w:val="single"/>
        </w:rPr>
        <w:t xml:space="preserve">218061</w:t>
      </w:r>
    </w:p>
    <w:p>
      <w:r>
        <w:t xml:space="preserve">@AlbertoBagnai @_DAGOSPIA_ Kaikki on osa suunnittelua, jolla suositaan puolustuslinjan vetäytymistä sopivaa terrorismia vastaan.</w:t>
      </w:r>
    </w:p>
    <w:p>
      <w:r>
        <w:rPr>
          <w:b/>
          <w:u w:val="single"/>
        </w:rPr>
        <w:t xml:space="preserve">218062</w:t>
      </w:r>
    </w:p>
    <w:p>
      <w:r>
        <w:t xml:space="preserve">Here Radio London: Libya: Sirte vapautettu islamilaisesta valtiosta 7 kuukauden taistelujen jälkeen ... - Agenzia Nova (Abbo.... https://t.co/Sujs4rH1xf</w:t>
      </w:r>
    </w:p>
    <w:p>
      <w:r>
        <w:rPr>
          <w:b/>
          <w:u w:val="single"/>
        </w:rPr>
        <w:t xml:space="preserve">218063</w:t>
      </w:r>
    </w:p>
    <w:p>
      <w:r>
        <w:t xml:space="preserve">@domchiar1 @dianatonelli Sairas islam, pian käännyn.</w:t>
      </w:r>
    </w:p>
    <w:p>
      <w:r>
        <w:rPr>
          <w:b/>
          <w:u w:val="single"/>
        </w:rPr>
        <w:t xml:space="preserve">218064</w:t>
      </w:r>
    </w:p>
    <w:p>
      <w:r>
        <w:t xml:space="preserve">@varesenews aina marokkolaiset...islamilaiset roistot! Aina he eivät kestä enää tätä rähinää! Pois Italiasta!!!!</w:t>
      </w:r>
    </w:p>
    <w:p>
      <w:r>
        <w:rPr>
          <w:b/>
          <w:u w:val="single"/>
        </w:rPr>
        <w:t xml:space="preserve">218065</w:t>
      </w:r>
    </w:p>
    <w:p>
      <w:r>
        <w:t xml:space="preserve">Kerro hänelle, ettei ole mitään tuotavaa, terroristi on kuollut! Hän näyttää minusta yhtä fiksulta kuin Salvini! https://t.co/cdAfCejBqE ...</w:t>
      </w:r>
    </w:p>
    <w:p>
      <w:r>
        <w:rPr>
          <w:b/>
          <w:u w:val="single"/>
        </w:rPr>
        <w:t xml:space="preserve">218066</w:t>
      </w:r>
    </w:p>
    <w:p>
      <w:r>
        <w:t xml:space="preserve">"Palmujen jälkeen moskeija". Islamistit nostavat panosta https://t.co/viEIJlvm9K</w:t>
      </w:r>
    </w:p>
    <w:p>
      <w:r>
        <w:rPr>
          <w:b/>
          <w:u w:val="single"/>
        </w:rPr>
        <w:t xml:space="preserve">218067</w:t>
      </w:r>
    </w:p>
    <w:p>
      <w:r>
        <w:t xml:space="preserve">Terroristit hyökkäsivät Pariisiin, Nizzaan, Brysseliin, Berliiniin ja Istanbuliin, minkä jälkeen he ovat nyt hyökänneet Lontooseen.</w:t>
        <w:br/>
        <w:br/>
        <w:t xml:space="preserve"> #Lontoo.</w:t>
      </w:r>
    </w:p>
    <w:p>
      <w:r>
        <w:rPr>
          <w:b/>
          <w:u w:val="single"/>
        </w:rPr>
        <w:t xml:space="preserve">218068</w:t>
      </w:r>
    </w:p>
    <w:p>
      <w:r>
        <w:t xml:space="preserve">Kaikki yksityiskohdat #Londonin terrori-iskusta</w:t>
        <w:br/>
        <w:t xml:space="preserve">Emanuele Rossin artikkeli</w:t>
        <w:br/>
        <w:t xml:space="preserve">https://t.co/vISbNKwuYv https://t.co/vISbNKwuYv</w:t>
      </w:r>
    </w:p>
    <w:p>
      <w:r>
        <w:rPr>
          <w:b/>
          <w:u w:val="single"/>
        </w:rPr>
        <w:t xml:space="preserve">218069</w:t>
      </w:r>
    </w:p>
    <w:p>
      <w:r>
        <w:t xml:space="preserve">Venäjä: Peskov, me kaikki olemme terroristien kohteita https://t.co/jWFZRVMN2G</w:t>
      </w:r>
    </w:p>
    <w:p>
      <w:r>
        <w:rPr>
          <w:b/>
          <w:u w:val="single"/>
        </w:rPr>
        <w:t xml:space="preserve">218070</w:t>
      </w:r>
    </w:p>
    <w:p>
      <w:r>
        <w:t xml:space="preserve">Vuokranmaksu terroristin äidille: mutta hän ei enää asu Italiassa... https://t.co/kv2jDB79j6</w:t>
      </w:r>
    </w:p>
    <w:p>
      <w:r>
        <w:rPr>
          <w:b/>
          <w:u w:val="single"/>
        </w:rPr>
        <w:t xml:space="preserve">218071</w:t>
      </w:r>
    </w:p>
    <w:p>
      <w:r>
        <w:t xml:space="preserve">Istanbul, paikalliset tiedotusvälineet: "Uudenvuodenaaton terroristi pidätetty" https://t.co/74loX1bJGD</w:t>
      </w:r>
    </w:p>
    <w:p>
      <w:r>
        <w:rPr>
          <w:b/>
          <w:u w:val="single"/>
        </w:rPr>
        <w:t xml:space="preserve">218072</w:t>
      </w:r>
    </w:p>
    <w:p>
      <w:r>
        <w:t xml:space="preserve">Mission Hope and Charity Kristillis-islamilainen vuoropuhelu - Live Sicilia https://t.co/FtbE7D6okO https://t.co/FtbE7D6okO</w:t>
      </w:r>
    </w:p>
    <w:p>
      <w:r>
        <w:rPr>
          <w:b/>
          <w:u w:val="single"/>
        </w:rPr>
        <w:t xml:space="preserve">218073</w:t>
      </w:r>
    </w:p>
    <w:p>
      <w:r>
        <w:t xml:space="preserve">Muistutan teitä siitä, että terroristin tappaneet "sankarit" ovat samoja, jotka huomisen jälkeen vievät ajokorttinne... https://t.co/KcEX3sA9Mw</w:t>
      </w:r>
    </w:p>
    <w:p>
      <w:r>
        <w:rPr>
          <w:b/>
          <w:u w:val="single"/>
        </w:rPr>
        <w:t xml:space="preserve">218074</w:t>
      </w:r>
    </w:p>
    <w:p>
      <w:r>
        <w:t xml:space="preserve">he ovat saavuttaneet tavoitteensa, jos tällaista tapahtuu #terrorismi https://t.co/p6o3GwkABA</w:t>
      </w:r>
    </w:p>
    <w:p>
      <w:r>
        <w:rPr>
          <w:b/>
          <w:u w:val="single"/>
        </w:rPr>
        <w:t xml:space="preserve">218075</w:t>
      </w:r>
    </w:p>
    <w:p>
      <w:r>
        <w:t xml:space="preserve">Emme tarvitse musu-terroristeja... voimme satuttaa itseämme! https://t.co/erUSlcXPwL</w:t>
      </w:r>
    </w:p>
    <w:p>
      <w:r>
        <w:rPr>
          <w:b/>
          <w:u w:val="single"/>
        </w:rPr>
        <w:t xml:space="preserve">218076</w:t>
      </w:r>
    </w:p>
    <w:p>
      <w:r>
        <w:t xml:space="preserve">@islamlie2 Mutta vittu #Canadans myöskin</w:t>
      </w:r>
    </w:p>
    <w:p>
      <w:r>
        <w:rPr>
          <w:b/>
          <w:u w:val="single"/>
        </w:rPr>
        <w:t xml:space="preserve">218077</w:t>
      </w:r>
    </w:p>
    <w:p>
      <w:r>
        <w:t xml:space="preserve">Hurja Feltri: "Islamistit vihaavat meitä! Kaikki painukaa vittuun, lähetetään heidät takaisin kameleille" https://t.co/Ra5tftaf9r via @RiscattoNaz</w:t>
      </w:r>
    </w:p>
    <w:p>
      <w:r>
        <w:rPr>
          <w:b/>
          <w:u w:val="single"/>
        </w:rPr>
        <w:t xml:space="preserve">218078</w:t>
      </w:r>
    </w:p>
    <w:p>
      <w:r>
        <w:t xml:space="preserve">"Historia opettaa meille, että terroristit eivät tunne rajoja, olemme turvallinen maa tähän asti, kiitos... https://t.co/ewAKzO0F1t</w:t>
      </w:r>
    </w:p>
    <w:p>
      <w:r>
        <w:rPr>
          <w:b/>
          <w:u w:val="single"/>
        </w:rPr>
        <w:t xml:space="preserve">218079</w:t>
      </w:r>
    </w:p>
    <w:p>
      <w:r>
        <w:t xml:space="preserve">@gadlernertweet propagandaa tuhansia islamilaisia videoita, kuten tämä</w:t>
        <w:br/>
        <w:t xml:space="preserve">Miten niin?</w:t>
        <w:br/>
        <w:t xml:space="preserve">tosiasioihin perustuva, meidän maksamamme RAI @RaiNews https://t.co/efRpmBuq0c</w:t>
      </w:r>
    </w:p>
    <w:p>
      <w:r>
        <w:rPr>
          <w:b/>
          <w:u w:val="single"/>
        </w:rPr>
        <w:t xml:space="preserve">218080</w:t>
      </w:r>
    </w:p>
    <w:p>
      <w:r>
        <w:t xml:space="preserve">Muslimitoimittaja kääntyy #isäHamel https://t.co/Xgupz4QEus https://t.co/aEGge4GeDl marttyyrikuoleman ansiosta. https://t.co/aEGge4GeDl</w:t>
      </w:r>
    </w:p>
    <w:p>
      <w:r>
        <w:rPr>
          <w:b/>
          <w:u w:val="single"/>
        </w:rPr>
        <w:t xml:space="preserve">218081</w:t>
      </w:r>
    </w:p>
    <w:p>
      <w:r>
        <w:t xml:space="preserve">EUROOPAN ISLAMILAISPUOLUE "</w:t>
        <w:br/>
        <w:br/>
        <w:t xml:space="preserve">Yli kolme kuukautta en vain minä vaan me kaikki muslimit lahjoitamme kaikki tuotteemme !!!!! https://t.co/I3bytXkwxj</w:t>
      </w:r>
    </w:p>
    <w:p>
      <w:r>
        <w:rPr>
          <w:b/>
          <w:u w:val="single"/>
        </w:rPr>
        <w:t xml:space="preserve">218082</w:t>
      </w:r>
    </w:p>
    <w:p>
      <w:r>
        <w:t xml:space="preserve">Terrorisminvastaisen syyttäjän hälytys: Italia on ylivalottunut https://t.co/Otnd6MRWXj https://t.co/O6CcDuAiGH</w:t>
      </w:r>
    </w:p>
    <w:p>
      <w:r>
        <w:rPr>
          <w:b/>
          <w:u w:val="single"/>
        </w:rPr>
        <w:t xml:space="preserve">218083</w:t>
      </w:r>
    </w:p>
    <w:p>
      <w:r>
        <w:t xml:space="preserve">Näiden terrorismin muotojen edessä olemme kaikki samassa veneessä.</w:t>
        <w:br/>
        <w:br/>
        <w:t xml:space="preserve"> Paitsi Briatore.</w:t>
        <w:br/>
        <w:t xml:space="preserve"> Briatorella on oma.</w:t>
      </w:r>
    </w:p>
    <w:p>
      <w:r>
        <w:rPr>
          <w:b/>
          <w:u w:val="single"/>
        </w:rPr>
        <w:t xml:space="preserve">218084</w:t>
      </w:r>
    </w:p>
    <w:p>
      <w:r>
        <w:t xml:space="preserve">Romaniassa presidentti sanoo ei muslimipääministerin nimittämiselle @LaStampa https://t.co/GxzMmo2ctH</w:t>
      </w:r>
    </w:p>
    <w:p>
      <w:r>
        <w:rPr>
          <w:b/>
          <w:u w:val="single"/>
        </w:rPr>
        <w:t xml:space="preserve">218085</w:t>
      </w:r>
    </w:p>
    <w:p>
      <w:r>
        <w:t xml:space="preserve">Trump: "Islamilainen terrorismi pois maasta, maahanmuuton tukahduttaminen" - Secolo d'Italia https://t.co/wFw1SseQp3 https://t.co/KxAv2wijfe</w:t>
      </w:r>
    </w:p>
    <w:p>
      <w:r>
        <w:rPr>
          <w:b/>
          <w:u w:val="single"/>
        </w:rPr>
        <w:t xml:space="preserve">218086</w:t>
      </w:r>
    </w:p>
    <w:p>
      <w:r>
        <w:t xml:space="preserve">Foggia, maahanmuuttaja rikkoi Madonna-patsaan pyhäkköä: "Olen muslimi" https://t.co/NprasIOgY8</w:t>
      </w:r>
    </w:p>
    <w:p>
      <w:r>
        <w:rPr>
          <w:b/>
          <w:u w:val="single"/>
        </w:rPr>
        <w:t xml:space="preserve">218087</w:t>
      </w:r>
    </w:p>
    <w:p>
      <w:r>
        <w:t xml:space="preserve">Trumpin kanssa bisnestä tekevät islamistit ovat hyviä, vaikka he rahoittaisivat terrorismia (AS Emirati) https://t.co/H8kWiOYbvh via @repubblicait</w:t>
      </w:r>
    </w:p>
    <w:p>
      <w:r>
        <w:rPr>
          <w:b/>
          <w:u w:val="single"/>
        </w:rPr>
        <w:t xml:space="preserve">218088</w:t>
      </w:r>
    </w:p>
    <w:p>
      <w:r>
        <w:t xml:space="preserve">@Striscia @BezzazRajae rikoit pallit tällä Islamilla!!!! Olemmeko Italiassa vai emme?!!!???? kaipaamme sinua tekemään näitä surkeita raportteja!!!@fabioxhilo</w:t>
      </w:r>
    </w:p>
    <w:p>
      <w:r>
        <w:rPr>
          <w:b/>
          <w:u w:val="single"/>
        </w:rPr>
        <w:t xml:space="preserve">218089</w:t>
      </w:r>
    </w:p>
    <w:p>
      <w:r>
        <w:t xml:space="preserve">@nsfwim Etkö sinäkin haluaisi tunnistaa terroristin parran muodosta!</w:t>
      </w:r>
    </w:p>
    <w:p>
      <w:r>
        <w:rPr>
          <w:b/>
          <w:u w:val="single"/>
        </w:rPr>
        <w:t xml:space="preserve">218090</w:t>
      </w:r>
    </w:p>
    <w:p>
      <w:r>
        <w:t xml:space="preserve">#nighttabloid Palvelumme ja poliisivoimamme ovat valmistautuneet,.Hullujen terroristien tekoja vastaan on mahdotonta torjua kaikkea.</w:t>
      </w:r>
    </w:p>
    <w:p>
      <w:r>
        <w:rPr>
          <w:b/>
          <w:u w:val="single"/>
        </w:rPr>
        <w:t xml:space="preserve">218091</w:t>
      </w:r>
    </w:p>
    <w:p>
      <w:r>
        <w:t xml:space="preserve">Norja, pääministeri: "Islamistit kieltäytyvät työpaikoista uskonnollisin perustein"? Pois kaikki tuet ja etuudet' |.... https://t.co/ciNmUDAuYX</w:t>
      </w:r>
    </w:p>
    <w:p>
      <w:r>
        <w:rPr>
          <w:b/>
          <w:u w:val="single"/>
        </w:rPr>
        <w:t xml:space="preserve">218092</w:t>
      </w:r>
    </w:p>
    <w:p>
      <w:r>
        <w:t xml:space="preserve">Kuluttajille on tiedotettava. Sen on oltava oikein, mutta ilman terrorismia. @fsannella @Birra_Peroni #FestivalCrescita16 https://t.co/l4FahAogID https://t.co/l4FahAogID</w:t>
      </w:r>
    </w:p>
    <w:p>
      <w:r>
        <w:rPr>
          <w:b/>
          <w:u w:val="single"/>
        </w:rPr>
        <w:t xml:space="preserve">218093</w:t>
      </w:r>
    </w:p>
    <w:p>
      <w:r>
        <w:t xml:space="preserve">Bryssel, epäilyttävä auto, jossa on kaasukanistereita. Terroristien ajo... https://t.co/IPuHNoMARz</w:t>
      </w:r>
    </w:p>
    <w:p>
      <w:r>
        <w:rPr>
          <w:b/>
          <w:u w:val="single"/>
        </w:rPr>
        <w:t xml:space="preserve">218094</w:t>
      </w:r>
    </w:p>
    <w:p>
      <w:r>
        <w:t xml:space="preserve">Onko #Orlyn lentokentällä tapahtunut teko loppujen lopuksi terroriteko vai ei?</w:t>
      </w:r>
    </w:p>
    <w:p>
      <w:r>
        <w:rPr>
          <w:b/>
          <w:u w:val="single"/>
        </w:rPr>
        <w:t xml:space="preserve">218095</w:t>
      </w:r>
    </w:p>
    <w:p>
      <w:r>
        <w:t xml:space="preserve">Muslimit ja koptit Milanossa paavin vierailulla https://t.co/etNZBByVvP</w:t>
      </w:r>
    </w:p>
    <w:p>
      <w:r>
        <w:rPr>
          <w:b/>
          <w:u w:val="single"/>
        </w:rPr>
        <w:t xml:space="preserve">218096</w:t>
      </w:r>
    </w:p>
    <w:p>
      <w:r>
        <w:t xml:space="preserve">Ranska, 4 pidätystä terrorismista: he suunnittelivat itsemurhaiskua Pariisissa. Myös 16-vuotias tyttö, joka vannoi valan Isisille #Annamobene https://t.co/gWwOMp8FQ0</w:t>
      </w:r>
    </w:p>
    <w:p>
      <w:r>
        <w:rPr>
          <w:b/>
          <w:u w:val="single"/>
        </w:rPr>
        <w:t xml:space="preserve">218097</w:t>
      </w:r>
    </w:p>
    <w:p>
      <w:r>
        <w:t xml:space="preserve">USA, tuomari Trumpia vastaan esti kaikki pysäytykset islamilaisille maahanmuuttajille #quantoeri https://t.co/pE3x07D0LX</w:t>
      </w:r>
    </w:p>
    <w:p>
      <w:r>
        <w:rPr>
          <w:b/>
          <w:u w:val="single"/>
        </w:rPr>
        <w:t xml:space="preserve">218098</w:t>
      </w:r>
    </w:p>
    <w:p>
      <w:r>
        <w:t xml:space="preserve">@MediasetTgcom24 Luulevatko he, että Italiassa on vain yksi terroristi? Eivätkö he ole vielä tajunneet, että me olemme terroristien portti?</w:t>
      </w:r>
    </w:p>
    <w:p>
      <w:r>
        <w:rPr>
          <w:b/>
          <w:u w:val="single"/>
        </w:rPr>
        <w:t xml:space="preserve">218099</w:t>
      </w:r>
    </w:p>
    <w:p>
      <w:r>
        <w:t xml:space="preserve">Lontoossa syntyi heti vuoden 2005 terrori-iskujen jälkeen ennaltaehkäisevä radikalisoitumisen vastainen ohjelma... https://t.co/fnte2fW9kh...</w:t>
      </w:r>
    </w:p>
    <w:p>
      <w:r>
        <w:rPr>
          <w:b/>
          <w:u w:val="single"/>
        </w:rPr>
        <w:t xml:space="preserve">218100</w:t>
      </w:r>
    </w:p>
    <w:p>
      <w:r>
        <w:t xml:space="preserve">Turkkilainen yritys Italiassa ilmoittaa: Työllistämme vain tottelevaisia muslimeja https://t.co/CEDBYbCbmu - Adriano Montanaro Alessandria</w:t>
      </w:r>
    </w:p>
    <w:p>
      <w:r>
        <w:rPr>
          <w:b/>
          <w:u w:val="single"/>
        </w:rPr>
        <w:t xml:space="preserve">218101</w:t>
      </w:r>
    </w:p>
    <w:p>
      <w:r>
        <w:t xml:space="preserve">#pommi #kirjastossa, olisi rehellistä muistaa, että italialaisetkin ovat paitsi terrorismin uhreja, joskus myös sen tekijöitä. #isis</w:t>
      </w:r>
    </w:p>
    <w:p>
      <w:r>
        <w:rPr>
          <w:b/>
          <w:u w:val="single"/>
        </w:rPr>
        <w:t xml:space="preserve">218102</w:t>
      </w:r>
    </w:p>
    <w:p>
      <w:r>
        <w:t xml:space="preserve">Isis Milanossa, terroristiksi aikova pidätettiin: "Valmis tekemään iskuja" https://t.co/DwQqsdrvqu https://t.co/KElqlt2Ini</w:t>
      </w:r>
    </w:p>
    <w:p>
      <w:r>
        <w:rPr>
          <w:b/>
          <w:u w:val="single"/>
        </w:rPr>
        <w:t xml:space="preserve">218103</w:t>
      </w:r>
    </w:p>
    <w:p>
      <w:r>
        <w:t xml:space="preserve">WE ja islam. Uskonto, politiikka, kulttuuri. Vastakkainasettelun äänet, Corriere della... https://t.co/AV0rKd7JC6 https://t.co/LzwtDQi4jy https://t.co/LzwtDQi4jy</w:t>
      </w:r>
    </w:p>
    <w:p>
      <w:r>
        <w:rPr>
          <w:b/>
          <w:u w:val="single"/>
        </w:rPr>
        <w:t xml:space="preserve">218104</w:t>
      </w:r>
    </w:p>
    <w:p>
      <w:r>
        <w:t xml:space="preserve">#OLBES samalla kun paskiaiset tekevät kaikkensa saadakseen #Turkin #EU:n jäseneksi #Lyonissa on helvetti irti islamistien takia</w:t>
      </w:r>
    </w:p>
    <w:p>
      <w:r>
        <w:rPr>
          <w:b/>
          <w:u w:val="single"/>
        </w:rPr>
        <w:t xml:space="preserve">218105</w:t>
      </w:r>
    </w:p>
    <w:p>
      <w:r>
        <w:t xml:space="preserve">#Trump: "Haluamme #vastustaa #terrorismia.</w:t>
        <w:br/>
        <w:t xml:space="preserve"> Niin kuin #baiaissa kaikki ne vuodet sitten.</w:t>
        <w:br/>
        <w:t xml:space="preserve"> [@MaurizioAlba]</w:t>
      </w:r>
    </w:p>
    <w:p>
      <w:r>
        <w:rPr>
          <w:b/>
          <w:u w:val="single"/>
        </w:rPr>
        <w:t xml:space="preserve">218106</w:t>
      </w:r>
    </w:p>
    <w:p>
      <w:r>
        <w:t xml:space="preserve">Vuoteen 2030 mennessä #Belgia on #islamilainen.</w:t>
        <w:br/>
        <w:t xml:space="preserve">jo olemassa #sharia4belgium-puolue</w:t>
        <w:br/>
        <w:t xml:space="preserve">Jätä #PD nyt tai meistä tulee liian</w:t>
        <w:br/>
        <w:br/>
        <w:t xml:space="preserve">https://t.co/BEC1KQsvuB</w:t>
      </w:r>
    </w:p>
    <w:p>
      <w:r>
        <w:rPr>
          <w:b/>
          <w:u w:val="single"/>
        </w:rPr>
        <w:t xml:space="preserve">218107</w:t>
      </w:r>
    </w:p>
    <w:p>
      <w:r>
        <w:t xml:space="preserve">Terrorismia vastaan vähemmän kuorma-autoja ja busseja, enemmän ztl:ää ja julkista liikennettä: niille, jotka huutavat "Allah akbar!", me vastaamme "Atac Akbar!" https://t.co/gHjsbZ38UT</w:t>
      </w:r>
    </w:p>
    <w:p>
      <w:r>
        <w:rPr>
          <w:b/>
          <w:u w:val="single"/>
        </w:rPr>
        <w:t xml:space="preserve">218108</w:t>
      </w:r>
    </w:p>
    <w:p>
      <w:r>
        <w:t xml:space="preserve">@alinomilan poliittiset nerot,väitetty terroristi pitäisi karkottaa eikä vangita.</w:t>
      </w:r>
    </w:p>
    <w:p>
      <w:r>
        <w:rPr>
          <w:b/>
          <w:u w:val="single"/>
        </w:rPr>
        <w:t xml:space="preserve">218109</w:t>
      </w:r>
    </w:p>
    <w:p>
      <w:r>
        <w:t xml:space="preserve">Ah Trumpin,LePenin ja Salvinin maailmassa,afroamerikkalainen,muslimi afroamerikkalainen,elokuva...voittaa. https://t.co/RylgucXN3d</w:t>
      </w:r>
    </w:p>
    <w:p>
      <w:r>
        <w:rPr>
          <w:b/>
          <w:u w:val="single"/>
        </w:rPr>
        <w:t xml:space="preserve">218110</w:t>
      </w:r>
    </w:p>
    <w:p>
      <w:r>
        <w:t xml:space="preserve">Keskustelu @AndreaOrlandosp kanssa tänään #opencamerassa #oikeuskysymyksistä: keskitytään #terrorismiin ja #verkkoon https://t.co/lmM8PUeCG0</w:t>
      </w:r>
    </w:p>
    <w:p>
      <w:r>
        <w:rPr>
          <w:b/>
          <w:u w:val="single"/>
        </w:rPr>
        <w:t xml:space="preserve">218111</w:t>
      </w:r>
    </w:p>
    <w:p>
      <w:r>
        <w:t xml:space="preserve">@GiorgiaMeloni Kuulostaa paradoksaaliselta, mutta tässä vaiheessa kysymys on oikeutettu: onko vankila terroristien radikalisoitumisen koulu?</w:t>
      </w:r>
    </w:p>
    <w:p>
      <w:r>
        <w:rPr>
          <w:b/>
          <w:u w:val="single"/>
        </w:rPr>
        <w:t xml:space="preserve">218112</w:t>
      </w:r>
    </w:p>
    <w:p>
      <w:r>
        <w:t xml:space="preserve">@angy52 ja......Saviano väittävät, että integrointi on tehokas tapa.  X terrorismin torjunta ..</w:t>
        <w:br/>
        <w:t xml:space="preserve"> Miksei myös Camorraa voitaisi ottaa mukaan?</w:t>
      </w:r>
    </w:p>
    <w:p>
      <w:r>
        <w:rPr>
          <w:b/>
          <w:u w:val="single"/>
        </w:rPr>
        <w:t xml:space="preserve">218113</w:t>
      </w:r>
    </w:p>
    <w:p>
      <w:r>
        <w:t xml:space="preserve">Il Fatto quotidiano yli säädyllisyyden: Natangelon pilapiirros, Renzi-terroristi Isis vastaan 5 tähteä https://t.co/Bi7IZdJ4rh #uutiset</w:t>
      </w:r>
    </w:p>
    <w:p>
      <w:r>
        <w:rPr>
          <w:b/>
          <w:u w:val="single"/>
        </w:rPr>
        <w:t xml:space="preserve">218114</w:t>
      </w:r>
    </w:p>
    <w:p>
      <w:r>
        <w:t xml:space="preserve">The Newspaper Alankomaat, islaminvastaisen oikeiston johtaja Wilders tuomittiin: "Vihaan yllyttäminen" The Fact... https://t.co/dPKs1tHm1p</w:t>
      </w:r>
    </w:p>
    <w:p>
      <w:r>
        <w:rPr>
          <w:b/>
          <w:u w:val="single"/>
        </w:rPr>
        <w:t xml:space="preserve">218115</w:t>
      </w:r>
    </w:p>
    <w:p>
      <w:r>
        <w:t xml:space="preserve">Italialaista tutkijaa luultiin terroristiksi ja hänet poistettiin lentokoneesta yhtälön vuoksi @LaStampa https://t.co/bLj3DqKJYQ</w:t>
      </w:r>
    </w:p>
    <w:p>
      <w:r>
        <w:rPr>
          <w:b/>
          <w:u w:val="single"/>
        </w:rPr>
        <w:t xml:space="preserve">218116</w:t>
      </w:r>
    </w:p>
    <w:p>
      <w:r>
        <w:t xml:space="preserve">mitä se voi olla? sen jälkeen kun YK määräsi Assadin vastaisen väliintulon, koska hän käytti kemiallisia aseita, joita itse asiassa käyttivät terroristit, joita HClinton toimitti https://t.co/dgOg85jPYc</w:t>
      </w:r>
    </w:p>
    <w:p>
      <w:r>
        <w:rPr>
          <w:b/>
          <w:u w:val="single"/>
        </w:rPr>
        <w:t xml:space="preserve">218117</w:t>
      </w:r>
    </w:p>
    <w:p>
      <w:r>
        <w:t xml:space="preserve">@Ereda_V @GassmanGassmann niin monet homot kuolevat myös muslimimaissa, tiedätkö tämän? Idiootti.</w:t>
      </w:r>
    </w:p>
    <w:p>
      <w:r>
        <w:rPr>
          <w:b/>
          <w:u w:val="single"/>
        </w:rPr>
        <w:t xml:space="preserve">218118</w:t>
      </w:r>
    </w:p>
    <w:p>
      <w:r>
        <w:t xml:space="preserve">@islamlie2 @gasparripdl @a_meluzzi ahahah kuten Ruotsissa 35-vuotiaat pakistanilaiset rekisteröidään 14-vuotiaiksi.Koko maailma on yksi maa....</w:t>
      </w:r>
    </w:p>
    <w:p>
      <w:r>
        <w:rPr>
          <w:b/>
          <w:u w:val="single"/>
        </w:rPr>
        <w:t xml:space="preserve">218119</w:t>
      </w:r>
    </w:p>
    <w:p>
      <w:r>
        <w:t xml:space="preserve">@mic_gentile @kidstu evvaiiii olemme jo #raggissa. Terrorismi oli vain alkusana....</w:t>
      </w:r>
    </w:p>
    <w:p>
      <w:r>
        <w:rPr>
          <w:b/>
          <w:u w:val="single"/>
        </w:rPr>
        <w:t xml:space="preserve">218120</w:t>
      </w:r>
    </w:p>
    <w:p>
      <w:r>
        <w:t xml:space="preserve">Sitten ihmettelemme, miksi musliminaiset eivät kapinoi? Koska he ovat huonompia kuin miehensä, siksi! https://t.co/a2y2IfoGwk</w:t>
      </w:r>
    </w:p>
    <w:p>
      <w:r>
        <w:rPr>
          <w:b/>
          <w:u w:val="single"/>
        </w:rPr>
        <w:t xml:space="preserve">218121</w:t>
      </w:r>
    </w:p>
    <w:p>
      <w:r>
        <w:t xml:space="preserve">Rooma - 007: terrorismi lisääntyy. Kemiallisen terrorismin pelätään hälyttävän hallituksia paitsi ja https://t.co/ew7x6ONaji</w:t>
      </w:r>
    </w:p>
    <w:p>
      <w:r>
        <w:rPr>
          <w:b/>
          <w:u w:val="single"/>
        </w:rPr>
        <w:t xml:space="preserve">218122</w:t>
      </w:r>
    </w:p>
    <w:p>
      <w:r>
        <w:t xml:space="preserve">Juuri julkaistu osoitteessa https://t.co/tr6rfkqoXu</w:t>
        <w:br/>
        <w:t xml:space="preserve">Islamilaiset puolueet valloittavat Eurooppaa</w:t>
      </w:r>
    </w:p>
    <w:p>
      <w:r>
        <w:rPr>
          <w:b/>
          <w:u w:val="single"/>
        </w:rPr>
        <w:t xml:space="preserve">218123</w:t>
      </w:r>
    </w:p>
    <w:p>
      <w:r>
        <w:t xml:space="preserve">@lucabattanta Oletan, että tunnet sotien ja terrorismin tilanteen näissä maissa.</w:t>
      </w:r>
    </w:p>
    <w:p>
      <w:r>
        <w:rPr>
          <w:b/>
          <w:u w:val="single"/>
        </w:rPr>
        <w:t xml:space="preserve">218124</w:t>
      </w:r>
    </w:p>
    <w:p>
      <w:r>
        <w:t xml:space="preserve">Auto törmää väkijoukkoon Saksassa, kolme loukkaantuu. Mutta ei terroriteko: Kolme ihmistä loukkaantui, kun... https://t.co/afgRknSdZ4</w:t>
      </w:r>
    </w:p>
    <w:p>
      <w:r>
        <w:rPr>
          <w:b/>
          <w:u w:val="single"/>
        </w:rPr>
        <w:t xml:space="preserve">218125</w:t>
      </w:r>
    </w:p>
    <w:p>
      <w:r>
        <w:t xml:space="preserve">Norjalle hän on vaarallinen terroristi, Italiassa hänet vapautetaan: Norjan viranomaiset... https://t.co/wo46Q4XlB1 https://t.co/nksS7e7iE7</w:t>
      </w:r>
    </w:p>
    <w:p>
      <w:r>
        <w:rPr>
          <w:b/>
          <w:u w:val="single"/>
        </w:rPr>
        <w:t xml:space="preserve">218126</w:t>
      </w:r>
    </w:p>
    <w:p>
      <w:r>
        <w:t xml:space="preserve">Bruno Vespa, luottamukselliset tiedot "Islamilainen verilöyly Italiassa. Ja sitten..."... https://t.co/YtPPJ97qjr...</w:t>
      </w:r>
    </w:p>
    <w:p>
      <w:r>
        <w:rPr>
          <w:b/>
          <w:u w:val="single"/>
        </w:rPr>
        <w:t xml:space="preserve">218127</w:t>
      </w:r>
    </w:p>
    <w:p>
      <w:r>
        <w:t xml:space="preserve">Kuten usein terrori-iskun tai luonnonkatastrofin jälkeen, uutismedia ei jätä käyttämättä tilaisuutta.... https://t.co/GFTijjESiV</w:t>
      </w:r>
    </w:p>
    <w:p>
      <w:r>
        <w:rPr>
          <w:b/>
          <w:u w:val="single"/>
        </w:rPr>
        <w:t xml:space="preserve">218128</w:t>
      </w:r>
    </w:p>
    <w:p>
      <w:r>
        <w:t xml:space="preserve">Ei hassummin... mutta ei pidä aliarvioida asioita. ...kaikki ovat yhtä mieltä hiipivästä islamisaatiosta... https://t.co/EZUPilwagH.</w:t>
      </w:r>
    </w:p>
    <w:p>
      <w:r>
        <w:rPr>
          <w:b/>
          <w:u w:val="single"/>
        </w:rPr>
        <w:t xml:space="preserve">218129</w:t>
      </w:r>
    </w:p>
    <w:p>
      <w:r>
        <w:t xml:space="preserve">Olen hämmästynyt siitä, miten niin monet väittävät itsepintaisesti, ettei terrorismilla ole mitään tekemistä islamin kanssa</w:t>
        <w:br/>
        <w:br/>
        <w:t xml:space="preserve">#Berliini</w:t>
      </w:r>
    </w:p>
    <w:p>
      <w:r>
        <w:rPr>
          <w:b/>
          <w:u w:val="single"/>
        </w:rPr>
        <w:t xml:space="preserve">218130</w:t>
      </w:r>
    </w:p>
    <w:p>
      <w:r>
        <w:t xml:space="preserve">Irakilaiset joukot palaavat Qaraqoshiin, maan suurimpaan kristittyjen kaupunkiin, sen jälkeen kun islamistit on ajettu pois. Kansalaiset laulavat hallelujaa kaduilla. https://t.co/vh0ii9Vprq</w:t>
      </w:r>
    </w:p>
    <w:p>
      <w:r>
        <w:rPr>
          <w:b/>
          <w:u w:val="single"/>
        </w:rPr>
        <w:t xml:space="preserve">218131</w:t>
      </w:r>
    </w:p>
    <w:p>
      <w:r>
        <w:t xml:space="preserve">Hän käyttää voimakeinoja puolustuskyvyttömän naisen kimppuun.  Kaikki muslimit ovat samanlaisia.....Puukottaisin hänet ja syöttäisin hänet sitten sioille varoitukseksi https://t.co/EsFNiAOGx6</w:t>
      </w:r>
    </w:p>
    <w:p>
      <w:r>
        <w:rPr>
          <w:b/>
          <w:u w:val="single"/>
        </w:rPr>
        <w:t xml:space="preserve">218132</w:t>
      </w:r>
    </w:p>
    <w:p>
      <w:r>
        <w:t xml:space="preserve">#AnisAmri</w:t>
        <w:br/>
        <w:t xml:space="preserve"> Varokaa, me nappaamme terroristeja, hyvät pojat 👏👏👏👏 hieno Italian lainvalvonta #Berliini Anis Amri https://t.co/jnkexJ7QTc</w:t>
      </w:r>
    </w:p>
    <w:p>
      <w:r>
        <w:rPr>
          <w:b/>
          <w:u w:val="single"/>
        </w:rPr>
        <w:t xml:space="preserve">218133</w:t>
      </w:r>
    </w:p>
    <w:p>
      <w:r>
        <w:t xml:space="preserve">Terrorismin vastainen operaatio käynnissä Savonassa, Milanossa ja Torinossa https://t.co/xh847HH1M4</w:t>
      </w:r>
    </w:p>
    <w:p>
      <w:r>
        <w:rPr>
          <w:b/>
          <w:u w:val="single"/>
        </w:rPr>
        <w:t xml:space="preserve">218134</w:t>
      </w:r>
    </w:p>
    <w:p>
      <w:r>
        <w:t xml:space="preserve">Alberto Negri: "Obama on horjuttanut Lähi-idän ja myös Euroopan vakautta. Nyt terrorismi on juurtunut... https://t.co/2q53qs9Xel ...</w:t>
      </w:r>
    </w:p>
    <w:p>
      <w:r>
        <w:rPr>
          <w:b/>
          <w:u w:val="single"/>
        </w:rPr>
        <w:t xml:space="preserve">218135</w:t>
      </w:r>
    </w:p>
    <w:p>
      <w:r>
        <w:t xml:space="preserve">Kolmen vuosikymmenen "terrorismin vastaisen sodan" jälkeen se osoittaa edelleen, miten väkivalta ja sota eivät voi tuoda todellista rauhaa.</w:t>
        <w:br/>
        <w:br/>
        <w:t xml:space="preserve">https://t.co/PHtgnPXq9R</w:t>
      </w:r>
    </w:p>
    <w:p>
      <w:r>
        <w:rPr>
          <w:b/>
          <w:u w:val="single"/>
        </w:rPr>
        <w:t xml:space="preserve">218136</w:t>
      </w:r>
    </w:p>
    <w:p>
      <w:r>
        <w:t xml:space="preserve">@ingdruido kyllä, todellakin. Mikä siinä on niin tärkeää? Obama on muslimi, että hänen nimensä on myös Hussein sopii. Tuosta toisesta en tiedä.</w:t>
      </w:r>
    </w:p>
    <w:p>
      <w:r>
        <w:rPr>
          <w:b/>
          <w:u w:val="single"/>
        </w:rPr>
        <w:t xml:space="preserve">218137</w:t>
      </w:r>
    </w:p>
    <w:p>
      <w:r>
        <w:t xml:space="preserve">Tänään palmusunnuntai!   Täällä Italiassa se on juhlapäivä... vitut islamista, heille kaikki lämpömme https://t.co/XxoMJt47l8</w:t>
      </w:r>
    </w:p>
    <w:p>
      <w:r>
        <w:rPr>
          <w:b/>
          <w:u w:val="single"/>
        </w:rPr>
        <w:t xml:space="preserve">218138</w:t>
      </w:r>
    </w:p>
    <w:p>
      <w:r>
        <w:t xml:space="preserve">Jopa Ruotsin pääministeri Stefan Löfven puhuu terrori-iskusta @SwedishPM #Stockholm</w:t>
      </w:r>
    </w:p>
    <w:p>
      <w:r>
        <w:rPr>
          <w:b/>
          <w:u w:val="single"/>
        </w:rPr>
        <w:t xml:space="preserve">218139</w:t>
      </w:r>
    </w:p>
    <w:p>
      <w:r>
        <w:t xml:space="preserve">@a_meluzzi @corriere Terroristien jahtaamisen ja heidän pääsynsä estämisen sijaan prefektit voivat kieltää markkinat. Olemme hedelmiä https://t.co/TUKNSUbDAo</w:t>
      </w:r>
    </w:p>
    <w:p>
      <w:r>
        <w:rPr>
          <w:b/>
          <w:u w:val="single"/>
        </w:rPr>
        <w:t xml:space="preserve">218140</w:t>
      </w:r>
    </w:p>
    <w:p>
      <w:r>
        <w:t xml:space="preserve">@PMO_W @Gabrymalvagia @marg_ab @NamanTarcha Luojan kiitos emme ole Syyriassa, jossa ei vain terroristeja kiduteta, joten oksentelen täällä!</w:t>
      </w:r>
    </w:p>
    <w:p>
      <w:r>
        <w:rPr>
          <w:b/>
          <w:u w:val="single"/>
        </w:rPr>
        <w:t xml:space="preserve">218141</w:t>
      </w:r>
    </w:p>
    <w:p>
      <w:r>
        <w:t xml:space="preserve">aivokalvontulehdus - fakta</w:t>
        <w:br/>
        <w:t xml:space="preserve">tuberkuloosi -</w:t>
        <w:t xml:space="preserve">fakta</w:t>
        <w:br/>
        <w:t xml:space="preserve"> kuorma-autopommi - fakta</w:t>
        <w:br/>
        <w:t xml:space="preserve">veden myrkyttäminen - tehtävä</w:t>
        <w:br/>
        <w:t xml:space="preserve">#bastardislamic</w:t>
      </w:r>
    </w:p>
    <w:p>
      <w:r>
        <w:rPr>
          <w:b/>
          <w:u w:val="single"/>
        </w:rPr>
        <w:t xml:space="preserve">218142</w:t>
      </w:r>
    </w:p>
    <w:p>
      <w:r>
        <w:t xml:space="preserve">@labellifranco @MichelaMarconi4 @LaStampa Turkin islamistinen Erdogan manipuloi kansanäänestystä antaakseen itselleen kaikki valtuudet?</w:t>
      </w:r>
    </w:p>
    <w:p>
      <w:r>
        <w:rPr>
          <w:b/>
          <w:u w:val="single"/>
        </w:rPr>
        <w:t xml:space="preserve">218143</w:t>
      </w:r>
    </w:p>
    <w:p>
      <w:r>
        <w:t xml:space="preserve">@semm08_87 @EmniyetGM terrorismi ei ole vain yhden kansan vaan meidän kaikkien tappio Rukoilen, että tällainen julmuus loppuu 😘😢😢🙏🙏🙏</w:t>
      </w:r>
    </w:p>
    <w:p>
      <w:r>
        <w:rPr>
          <w:b/>
          <w:u w:val="single"/>
        </w:rPr>
        <w:t xml:space="preserve">218144</w:t>
      </w:r>
    </w:p>
    <w:p>
      <w:r>
        <w:t xml:space="preserve">Brysselissä pysäytettiin kanistereita täynnä oleva auto: terroristin ystävä ajoi https://t.co/jZGoqqtiQU</w:t>
      </w:r>
    </w:p>
    <w:p>
      <w:r>
        <w:rPr>
          <w:b/>
          <w:u w:val="single"/>
        </w:rPr>
        <w:t xml:space="preserve">218145</w:t>
      </w:r>
    </w:p>
    <w:p>
      <w:r>
        <w:t xml:space="preserve">Tästä seuraa, että terrorismi tappaa myös muslimeja länsimaissa.</w:t>
        <w:br/>
        <w:br/>
        <w:t xml:space="preserve"> Erityisesti Lähi-idän muslimit.</w:t>
      </w:r>
    </w:p>
    <w:p>
      <w:r>
        <w:rPr>
          <w:b/>
          <w:u w:val="single"/>
        </w:rPr>
        <w:t xml:space="preserve">218146</w:t>
      </w:r>
    </w:p>
    <w:p>
      <w:r>
        <w:t xml:space="preserve">Palmun edessä ja takana... https://t.co/5ssiFOslPl via @repubblicait #palmut #Milano #Islamisaatio #Quatar</w:t>
      </w:r>
    </w:p>
    <w:p>
      <w:r>
        <w:rPr>
          <w:b/>
          <w:u w:val="single"/>
        </w:rPr>
        <w:t xml:space="preserve">218147</w:t>
      </w:r>
    </w:p>
    <w:p>
      <w:r>
        <w:t xml:space="preserve">Pureb lakeja ja sääntöjä Pd vasemmiston vasemmiston islamilaisia ystäviä varten annetaan jatkuvia myönnytyksiä italialaisten kustannuksella, joilla on oikeuksia https://t.co/Nx43gvHw0W</w:t>
      </w:r>
    </w:p>
    <w:p>
      <w:r>
        <w:rPr>
          <w:b/>
          <w:u w:val="single"/>
        </w:rPr>
        <w:t xml:space="preserve">218148</w:t>
      </w:r>
    </w:p>
    <w:p>
      <w:r>
        <w:t xml:space="preserve">"Vielä kauempana ja aina yksin.... yksin Jumalan kanssa: olen muslimi, mutta pidän kaikkia... https://t.co/EdP991ZO1g...</w:t>
      </w:r>
    </w:p>
    <w:p>
      <w:r>
        <w:rPr>
          <w:b/>
          <w:u w:val="single"/>
        </w:rPr>
        <w:t xml:space="preserve">218149</w:t>
      </w:r>
    </w:p>
    <w:p>
      <w:r>
        <w:t xml:space="preserve">@a_meluzzi @wordpressdotcom Osoita suosituksesi muslimeille. Tiedät kuinka paljon he välittävät....</w:t>
      </w:r>
    </w:p>
    <w:p>
      <w:r>
        <w:rPr>
          <w:b/>
          <w:u w:val="single"/>
        </w:rPr>
        <w:t xml:space="preserve">218150</w:t>
      </w:r>
    </w:p>
    <w:p>
      <w:r>
        <w:t xml:space="preserve">@l_patrizia Pariisi on terrorismin pelon uuvuttama kaupunki. Pelkään, että ihmisten järjetön reaktio heijastuu tämän illan äänestyksessä.</w:t>
      </w:r>
    </w:p>
    <w:p>
      <w:r>
        <w:rPr>
          <w:b/>
          <w:u w:val="single"/>
        </w:rPr>
        <w:t xml:space="preserve">218151</w:t>
      </w:r>
    </w:p>
    <w:p>
      <w:r>
        <w:t xml:space="preserve">Berliinin terroristi hämmentää lippukassalla jonottavia työmatkalaisia https://t.co/Sa6Gews4Ti https://t.co/h442a4JIFu https://t.co/h442a4JIFu</w:t>
      </w:r>
    </w:p>
    <w:p>
      <w:r>
        <w:rPr>
          <w:b/>
          <w:u w:val="single"/>
        </w:rPr>
        <w:t xml:space="preserve">218152</w:t>
      </w:r>
    </w:p>
    <w:p>
      <w:r>
        <w:t xml:space="preserve">@robertosaviano @moas_en He kaikki olisivat siis potentiaalisia terroristeja...mielenkiintoista.</w:t>
      </w:r>
    </w:p>
    <w:p>
      <w:r>
        <w:rPr>
          <w:b/>
          <w:u w:val="single"/>
        </w:rPr>
        <w:t xml:space="preserve">218153</w:t>
      </w:r>
    </w:p>
    <w:p>
      <w:r>
        <w:t xml:space="preserve">#QuintaColonna Jos käsitys islamilaisen läsnäolosta EU:ssa on suurempi kuin se todellisuudessa on, siihen on oltava syy Malpezzi Yritä arvata.</w:t>
      </w:r>
    </w:p>
    <w:p>
      <w:r>
        <w:rPr>
          <w:b/>
          <w:u w:val="single"/>
        </w:rPr>
        <w:t xml:space="preserve">218154</w:t>
      </w:r>
    </w:p>
    <w:p>
      <w:r>
        <w:t xml:space="preserve">@NOislam3 @Sara_6277 jopa salvini sanoo asioita, jotka eivät ole oikein, jopa se, mitä sinä ja monet muut Twitterissä kirjoittavat, on väärin.</w:t>
      </w:r>
    </w:p>
    <w:p>
      <w:r>
        <w:rPr>
          <w:b/>
          <w:u w:val="single"/>
        </w:rPr>
        <w:t xml:space="preserve">218155</w:t>
      </w:r>
    </w:p>
    <w:p>
      <w:r>
        <w:t xml:space="preserve">LAST HOUR ISLAND</w:t>
        <w:br/>
        <w:br/>
        <w:t xml:space="preserve">Kauhuissaan olevat merimiehet: Isola dei Famosilla tapahtuu kaikkea! https://t.co/FxgVemOdHB</w:t>
      </w:r>
    </w:p>
    <w:p>
      <w:r>
        <w:rPr>
          <w:b/>
          <w:u w:val="single"/>
        </w:rPr>
        <w:t xml:space="preserve">218156</w:t>
      </w:r>
    </w:p>
    <w:p>
      <w:r>
        <w:t xml:space="preserve">PETTÄMINEN </w:t>
        <w:t xml:space="preserve">KAATUNEIDEN</w:t>
        <w:t xml:space="preserve"> MUISTOTILAISUUDESSA</w:t>
        <w:br/>
        <w:t xml:space="preserve">"Liikaa islaminuskoisia oppilaita": Messu kaatuneiden sotilaiden muistoksi peruttu 4. marraskuuta</w:t>
        <w:br/>
        <w:t xml:space="preserve">https://t.co/kBAHYr0R7k https://t.co/WkGiobixHC</w:t>
      </w:r>
    </w:p>
    <w:p>
      <w:r>
        <w:rPr>
          <w:b/>
          <w:u w:val="single"/>
        </w:rPr>
        <w:t xml:space="preserve">218157</w:t>
      </w:r>
    </w:p>
    <w:p>
      <w:r>
        <w:t xml:space="preserve">Joku selittää islamilaiselle perheelle, että emme käytä matkapuhelimia elokuvateatterissa ja että meidän ei ole pakko tietää heidän henkilökohtaisista ongelmistaan https://t.co/lNpObSSTwy</w:t>
      </w:r>
    </w:p>
    <w:p>
      <w:r>
        <w:rPr>
          <w:b/>
          <w:u w:val="single"/>
        </w:rPr>
        <w:t xml:space="preserve">218158</w:t>
      </w:r>
    </w:p>
    <w:p>
      <w:r>
        <w:t xml:space="preserve">@VirginiaPanzeri @giuliainnocenzi @BeaLorenzin @maumartina Miksi et tuomitse myös islamilaista teurastusta, jossa eläimet pakotetaan kuolemaan hitaasti vuotamalla verta?</w:t>
      </w:r>
    </w:p>
    <w:p>
      <w:r>
        <w:rPr>
          <w:b/>
          <w:u w:val="single"/>
        </w:rPr>
        <w:t xml:space="preserve">218159</w:t>
      </w:r>
    </w:p>
    <w:p>
      <w:r>
        <w:t xml:space="preserve">Purjosoppaa. Jos jopa Boldrini onnittelee poliiseja, jotka tappoivat tunisialaisen terroristin...... https://t.co/AYwPJY5ufu.</w:t>
      </w:r>
    </w:p>
    <w:p>
      <w:r>
        <w:rPr>
          <w:b/>
          <w:u w:val="single"/>
        </w:rPr>
        <w:t xml:space="preserve">218160</w:t>
      </w:r>
    </w:p>
    <w:p>
      <w:r>
        <w:t xml:space="preserve">Jemen, ensimmäinen Trumpin aikakauden ratsia: 14 Qaidan terroristia kuoli, mutta myös 16 siviiliä, naisia ja lapsia https://t.co/vPTLHbGMjc https://t.co/ztvdw7KHYT https://t.co/ztvdw7KHYT</w:t>
      </w:r>
    </w:p>
    <w:p>
      <w:r>
        <w:rPr>
          <w:b/>
          <w:u w:val="single"/>
        </w:rPr>
        <w:t xml:space="preserve">218161</w:t>
      </w:r>
    </w:p>
    <w:p>
      <w:r>
        <w:t xml:space="preserve">Torinossa 6. ja 7. maaliskuuta islamilaisen rahoituksen foorumi, 50 puhujaa https://t.co/38Egbg1FXz</w:t>
      </w:r>
    </w:p>
    <w:p>
      <w:r>
        <w:rPr>
          <w:b/>
          <w:u w:val="single"/>
        </w:rPr>
        <w:t xml:space="preserve">218162</w:t>
      </w:r>
    </w:p>
    <w:p>
      <w:r>
        <w:t xml:space="preserve">"Milano, pyöräretki musliminaisten syrjintää vastaan" ja alla olevissa kommenteissa syrjintää vastaan. https://t.co/PBxaHN1H3r</w:t>
      </w:r>
    </w:p>
    <w:p>
      <w:r>
        <w:rPr>
          <w:b/>
          <w:u w:val="single"/>
        </w:rPr>
        <w:t xml:space="preserve">218163</w:t>
      </w:r>
    </w:p>
    <w:p>
      <w:r>
        <w:t xml:space="preserve">Adinolfi Kristillinen fundamentalisti = islamilainen fundamentalisti. https://t.co/ET5nQupwnO</w:t>
      </w:r>
    </w:p>
    <w:p>
      <w:r>
        <w:rPr>
          <w:b/>
          <w:u w:val="single"/>
        </w:rPr>
        <w:t xml:space="preserve">218164</w:t>
      </w:r>
    </w:p>
    <w:p>
      <w:r>
        <w:t xml:space="preserve">Arabit ja muslimit, lähettäkää heidät takaisin arabimaihin.</w:t>
        <w:br/>
        <w:t xml:space="preserve"> Näin ei ole hyvä tehdä.</w:t>
        <w:br/>
        <w:t xml:space="preserve"> Miksi? Se on rasismia.</w:t>
        <w:br/>
        <w:t xml:space="preserve"> Ahhh, sitten tämä on venäläistä rulettia, ei kannata itkeä. b....</w:t>
      </w:r>
    </w:p>
    <w:p>
      <w:r>
        <w:rPr>
          <w:b/>
          <w:u w:val="single"/>
        </w:rPr>
        <w:t xml:space="preserve">218165</w:t>
      </w:r>
    </w:p>
    <w:p>
      <w:r>
        <w:t xml:space="preserve">@italialcentro @ImolaOggi Quatar miljardeillaan ostaa ja islamisoi Euroopan.Islam on kiellettävä Italiassa.</w:t>
      </w:r>
    </w:p>
    <w:p>
      <w:r>
        <w:rPr>
          <w:b/>
          <w:u w:val="single"/>
        </w:rPr>
        <w:t xml:space="preserve">218166</w:t>
      </w:r>
    </w:p>
    <w:p>
      <w:r>
        <w:t xml:space="preserve">@essikettu niin kauan kuin hän vitsaili muslimeista, se oli hienoa.</w:t>
      </w:r>
    </w:p>
    <w:p>
      <w:r>
        <w:rPr>
          <w:b/>
          <w:u w:val="single"/>
        </w:rPr>
        <w:t xml:space="preserve">218167</w:t>
      </w:r>
    </w:p>
    <w:p>
      <w:r>
        <w:t xml:space="preserve">@valerixxxevane @LucaNatural70 Islamistit ovat minun paska kutsuisin terroristeja paskat armoilla valtaa</w:t>
      </w:r>
    </w:p>
    <w:p>
      <w:r>
        <w:rPr>
          <w:b/>
          <w:u w:val="single"/>
        </w:rPr>
        <w:t xml:space="preserve">218168</w:t>
      </w:r>
    </w:p>
    <w:p>
      <w:r>
        <w:t xml:space="preserve">@ultimenotizie Jos hän oli</w:t>
        <w:br/>
        <w:t xml:space="preserve">As it happens in italy</w:t>
        <w:br/>
        <w:t xml:space="preserve">Mitä vittua hän teki ulkona?</w:t>
        <w:br/>
        <w:t xml:space="preserve"> Mutta missä on L'antiterrorismi?</w:t>
      </w:r>
    </w:p>
    <w:p>
      <w:r>
        <w:rPr>
          <w:b/>
          <w:u w:val="single"/>
        </w:rPr>
        <w:t xml:space="preserve">218169</w:t>
      </w:r>
    </w:p>
    <w:p>
      <w:r>
        <w:t xml:space="preserve">Köln: vuoden 2015 islamilaisten raiskausten jälkeen 1 500 poliisia... https://t.co/WvZjB9BtTH</w:t>
      </w:r>
    </w:p>
    <w:p>
      <w:r>
        <w:rPr>
          <w:b/>
          <w:u w:val="single"/>
        </w:rPr>
        <w:t xml:space="preserve">218170</w:t>
      </w:r>
    </w:p>
    <w:p>
      <w:r>
        <w:t xml:space="preserve">Huomenna Roomassa pimennys ja terrorismihälytys. Asiakirjojen katoamisen vaara.</w:t>
      </w:r>
    </w:p>
    <w:p>
      <w:r>
        <w:rPr>
          <w:b/>
          <w:u w:val="single"/>
        </w:rPr>
        <w:t xml:space="preserve">218171</w:t>
      </w:r>
    </w:p>
    <w:p>
      <w:r>
        <w:t xml:space="preserve">...vaikka "joidenkin" kohdalla on olemassa A- ja B-luokan terrorismin uhreja ..... https://t.co/wuyzMCTvo3</w:t>
      </w:r>
    </w:p>
    <w:p>
      <w:r>
        <w:rPr>
          <w:b/>
          <w:u w:val="single"/>
        </w:rPr>
        <w:t xml:space="preserve">218172</w:t>
      </w:r>
    </w:p>
    <w:p>
      <w:r>
        <w:t xml:space="preserve">@Strisciaa katsellessa tajuaa, kuinka paljon #ViaPadova pitäisi tuhota.</w:t>
        <w:br/>
        <w:br/>
        <w:t xml:space="preserve"> #Islamilaiset paskiaiset.</w:t>
        <w:br/>
        <w:br/>
        <w:t xml:space="preserve"> Islam: paskan uskonto.</w:t>
      </w:r>
    </w:p>
    <w:p>
      <w:r>
        <w:rPr>
          <w:b/>
          <w:u w:val="single"/>
        </w:rPr>
        <w:t xml:space="preserve">218173</w:t>
      </w:r>
    </w:p>
    <w:p>
      <w:r>
        <w:t xml:space="preserve">Mutta tajuatteko, että täällä maassamme iloitaan siitä, että oikeisto ei ole voittanut Hollannissa, kun islam-myönteinen puolue etenee, eikä kukaan sano mitään?</w:t>
      </w:r>
    </w:p>
    <w:p>
      <w:r>
        <w:rPr>
          <w:b/>
          <w:u w:val="single"/>
        </w:rPr>
        <w:t xml:space="preserve">218174</w:t>
      </w:r>
    </w:p>
    <w:p>
      <w:r>
        <w:t xml:space="preserve">Voimme odottaa terroriuhan lisääntyvän #Italiassa #Berliinin iskun epäillyn kuoleman jälkeen.</w:t>
      </w:r>
    </w:p>
    <w:p>
      <w:r>
        <w:rPr>
          <w:b/>
          <w:u w:val="single"/>
        </w:rPr>
        <w:t xml:space="preserve">218175</w:t>
      </w:r>
    </w:p>
    <w:p>
      <w:r>
        <w:t xml:space="preserve">@IeSslo Olet melko selvä sharian käsitteestä: Italiassa on tietenkin aina ollut sharia, koska se on aina tunnettu islamilaisena maana.</w:t>
      </w:r>
    </w:p>
    <w:p>
      <w:r>
        <w:rPr>
          <w:b/>
          <w:u w:val="single"/>
        </w:rPr>
        <w:t xml:space="preserve">218176</w:t>
      </w:r>
    </w:p>
    <w:p>
      <w:r>
        <w:t xml:space="preserve">Ei sodalle/ Arcin kansallinen neuvosto pommituksia ja terrorismia vastaan https://t.co/gMzKictP3e</w:t>
      </w:r>
    </w:p>
    <w:p>
      <w:r>
        <w:rPr>
          <w:b/>
          <w:u w:val="single"/>
        </w:rPr>
        <w:t xml:space="preserve">218177</w:t>
      </w:r>
    </w:p>
    <w:p>
      <w:r>
        <w:t xml:space="preserve">2004 - Espanjassa PSOE voittaa vaalit muutama päivä Madridin terrori-iskujen jälkeen #AccaddeOggi</w:t>
      </w:r>
    </w:p>
    <w:p>
      <w:r>
        <w:rPr>
          <w:b/>
          <w:u w:val="single"/>
        </w:rPr>
        <w:t xml:space="preserve">218178</w:t>
      </w:r>
    </w:p>
    <w:p>
      <w:r>
        <w:t xml:space="preserve">Roomassa korkea hälytys ISIS-terrorismin vuoksi. Joukkojen tekemät useat tarkastuspisteet... https://t.co/5bWhUC4epD...</w:t>
      </w:r>
    </w:p>
    <w:p>
      <w:r>
        <w:rPr>
          <w:b/>
          <w:u w:val="single"/>
        </w:rPr>
        <w:t xml:space="preserve">218179</w:t>
      </w:r>
    </w:p>
    <w:p>
      <w:r>
        <w:t xml:space="preserve">... asevoimat, jotka ovat yhteistyössä mafia-terroristijärjestelmän kanssa, joka ei halua kuolla pommien äitiin, tarkastuspisteeseen...</w:t>
      </w:r>
    </w:p>
    <w:p>
      <w:r>
        <w:rPr>
          <w:b/>
          <w:u w:val="single"/>
        </w:rPr>
        <w:t xml:space="preserve">218180</w:t>
      </w:r>
    </w:p>
    <w:p>
      <w:r>
        <w:t xml:space="preserve">He sietävät nöyränä islamilaisia tuomioistuimia kotimaassa, mutta ongelma on kansalaisuus rouva #Assad #brexit pää... https://t.co/RUIPyOevBo</w:t>
      </w:r>
    </w:p>
    <w:p>
      <w:r>
        <w:rPr>
          <w:b/>
          <w:u w:val="single"/>
        </w:rPr>
        <w:t xml:space="preserve">218181</w:t>
      </w:r>
    </w:p>
    <w:p>
      <w:r>
        <w:t xml:space="preserve">Musliminaisten yhä useammin jopa länsimaissa käyttämää huntua ei ole määrätty missään velvoitteessa... https://t.co/viq6b4gEGv...</w:t>
      </w:r>
    </w:p>
    <w:p>
      <w:r>
        <w:rPr>
          <w:b/>
          <w:u w:val="single"/>
        </w:rPr>
        <w:t xml:space="preserve">218182</w:t>
      </w:r>
    </w:p>
    <w:p>
      <w:r>
        <w:t xml:space="preserve">Retweeted Flower (@olisticflower):</w:t>
        <w:br/>
        <w:br/>
        <w:t xml:space="preserve">#terrorismi #Italiassa huoli tulee Adrianmereltä #albania... https://t.co/zEI0qkVxDu</w:t>
      </w:r>
    </w:p>
    <w:p>
      <w:r>
        <w:rPr>
          <w:b/>
          <w:u w:val="single"/>
        </w:rPr>
        <w:t xml:space="preserve">218183</w:t>
      </w:r>
    </w:p>
    <w:p>
      <w:r>
        <w:t xml:space="preserve">EU taipuu islamilaisen rahoituksen edessä. Saksaa ja Alankomaiden kuningaskuntaa lukuun ottamatta. Italiassa vain... https://t.co/TP6KkZJiVm</w:t>
      </w:r>
    </w:p>
    <w:p>
      <w:r>
        <w:rPr>
          <w:b/>
          <w:u w:val="single"/>
        </w:rPr>
        <w:t xml:space="preserve">218184</w:t>
      </w:r>
    </w:p>
    <w:p>
      <w:r>
        <w:t xml:space="preserve">.@grazialongo2 todisti Gis Carabinierin harjoitusta terrori-iskuun valmistautumiseksi https://t.co/tLTvCaDZvU</w:t>
      </w:r>
    </w:p>
    <w:p>
      <w:r>
        <w:rPr>
          <w:b/>
          <w:u w:val="single"/>
        </w:rPr>
        <w:t xml:space="preserve">218185</w:t>
      </w:r>
    </w:p>
    <w:p>
      <w:r>
        <w:t xml:space="preserve">#Usa Joku kertokaa @POTUS:lle, että kaikki terroristiryhmät ovat sunni-salafistisia wahhabilaisia ideologioita maista, jotka hän on kieltänyt.</w:t>
      </w:r>
    </w:p>
    <w:p>
      <w:r>
        <w:rPr>
          <w:b/>
          <w:u w:val="single"/>
        </w:rPr>
        <w:t xml:space="preserve">218186</w:t>
      </w:r>
    </w:p>
    <w:p>
      <w:r>
        <w:t xml:space="preserve">Terroristi EI ollut pukeutunut joulupukiksi ja vaihtoi vaatteet verilöylyn jälkeen ennen kuin poistui klubilta https://t.co/7Jq4S2Iytv</w:t>
      </w:r>
    </w:p>
    <w:p>
      <w:r>
        <w:rPr>
          <w:b/>
          <w:u w:val="single"/>
        </w:rPr>
        <w:t xml:space="preserve">218187</w:t>
      </w:r>
    </w:p>
    <w:p>
      <w:r>
        <w:t xml:space="preserve">"Oletko muslimi?": Trump armoton, mitä he tekivät Muhammad Alin pojalle https://t.co/FDQTyzAR31</w:t>
      </w:r>
    </w:p>
    <w:p>
      <w:r>
        <w:rPr>
          <w:b/>
          <w:u w:val="single"/>
        </w:rPr>
        <w:t xml:space="preserve">218188</w:t>
      </w:r>
    </w:p>
    <w:p>
      <w:r>
        <w:t xml:space="preserve">mutta tietääkö o rabbin'o, että Italiasta on tulossa muslimi?</w:t>
      </w:r>
    </w:p>
    <w:p>
      <w:r>
        <w:rPr>
          <w:b/>
          <w:u w:val="single"/>
        </w:rPr>
        <w:t xml:space="preserve">218189</w:t>
      </w:r>
    </w:p>
    <w:p>
      <w:r>
        <w:t xml:space="preserve">Airbnb tarjoaa ilmaista majoitusta muslimeille, joihin #trumpin kielto vaikuttaa. Se voi olla markkinointia, mutta näin se tehdään #sharingeconomy</w:t>
      </w:r>
    </w:p>
    <w:p>
      <w:r>
        <w:rPr>
          <w:b/>
          <w:u w:val="single"/>
        </w:rPr>
        <w:t xml:space="preserve">218190</w:t>
      </w:r>
    </w:p>
    <w:p>
      <w:r>
        <w:t xml:space="preserve">Eiffel-tornin uudet suojaukset terrorismia vastaan https://t.co/U1MaRATPFM via @ilpost</w:t>
      </w:r>
    </w:p>
    <w:p>
      <w:r>
        <w:rPr>
          <w:b/>
          <w:u w:val="single"/>
        </w:rPr>
        <w:t xml:space="preserve">218191</w:t>
      </w:r>
    </w:p>
    <w:p>
      <w:r>
        <w:t xml:space="preserve">sillä välin luulen, että 1 #median valmistamista terroristeista #€USAservatives on oltava arabi, ehkä parta ja passi hänellä https://t.co/gDugR9zCCE</w:t>
      </w:r>
    </w:p>
    <w:p>
      <w:r>
        <w:rPr>
          <w:b/>
          <w:u w:val="single"/>
        </w:rPr>
        <w:t xml:space="preserve">218192</w:t>
      </w:r>
    </w:p>
    <w:p>
      <w:r>
        <w:t xml:space="preserve">(Punaiset) viisikymppiset luovuttavat Rooman islamistien haltuun: rukoukset kouluissa ja... https://t.co/1NOO1APMEU https://t.co/jlIG5xUvAc</w:t>
      </w:r>
    </w:p>
    <w:p>
      <w:r>
        <w:rPr>
          <w:b/>
          <w:u w:val="single"/>
        </w:rPr>
        <w:t xml:space="preserve">218193</w:t>
      </w:r>
    </w:p>
    <w:p>
      <w:r>
        <w:t xml:space="preserve">@Rosryk asia on se, että ne ovat kauhuissaan xk ne eksyvät vesilasiin. Jos jompikumpi äiti tai vaimo ei näytä sukkiaan, he kuolevat.</w:t>
      </w:r>
    </w:p>
    <w:p>
      <w:r>
        <w:rPr>
          <w:b/>
          <w:u w:val="single"/>
        </w:rPr>
        <w:t xml:space="preserve">218194</w:t>
      </w:r>
    </w:p>
    <w:p>
      <w:r>
        <w:t xml:space="preserve">Poliisimme on kunnossa, ja se on tärkeintä. Terroristi sai ansionsa mukaan. #ciaoneterrorismi</w:t>
      </w:r>
    </w:p>
    <w:p>
      <w:r>
        <w:rPr>
          <w:b/>
          <w:u w:val="single"/>
        </w:rPr>
        <w:t xml:space="preserve">218195</w:t>
      </w:r>
    </w:p>
    <w:p>
      <w:r>
        <w:t xml:space="preserve">Edolo, 23-vuotias tunisialainen karkotettiin: hän tutki terrori-iskuja Italiassa https://t.co/CIjDAP1vJM</w:t>
      </w:r>
    </w:p>
    <w:p>
      <w:r>
        <w:rPr>
          <w:b/>
          <w:u w:val="single"/>
        </w:rPr>
        <w:t xml:space="preserve">218196</w:t>
      </w:r>
    </w:p>
    <w:p>
      <w:r>
        <w:t xml:space="preserve">Surrealistinen tilanne Trumpin ansiosta Amerikassa asuvat islamilaisen kansalaisuuden omaavat kansalaiset eivät voi... https://t.co/ekiYZcslh4</w:t>
      </w:r>
    </w:p>
    <w:p>
      <w:r>
        <w:rPr>
          <w:b/>
          <w:u w:val="single"/>
        </w:rPr>
        <w:t xml:space="preserve">218197</w:t>
      </w:r>
    </w:p>
    <w:p>
      <w:r>
        <w:t xml:space="preserve">@AntonioSocci1 @silvanhoe eli on myös kilttejä imaameja? Onko olemassa sellaista asiaa kuin ei-juutalainen islam?</w:t>
      </w:r>
    </w:p>
    <w:p>
      <w:r>
        <w:rPr>
          <w:b/>
          <w:u w:val="single"/>
        </w:rPr>
        <w:t xml:space="preserve">218198</w:t>
      </w:r>
    </w:p>
    <w:p>
      <w:r>
        <w:t xml:space="preserve">"Sika, näin haudataan islamilaiset terroristit "Silli leveä sivusta, Forza Italian maahanmuuttovirkailija. https://t.co/w6PNXXDQc0</w:t>
      </w:r>
    </w:p>
    <w:p>
      <w:r>
        <w:rPr>
          <w:b/>
          <w:u w:val="single"/>
        </w:rPr>
        <w:t xml:space="preserve">218199</w:t>
      </w:r>
    </w:p>
    <w:p>
      <w:r>
        <w:t xml:space="preserve">Muuten Qatarin beduiini-islamistit eivät enää osta aseitamme ja Italian BKT romahtaa! https://t.co/qLRTMVQfjg</w:t>
      </w:r>
    </w:p>
    <w:p>
      <w:r>
        <w:rPr>
          <w:b/>
          <w:u w:val="single"/>
        </w:rPr>
        <w:t xml:space="preserve">218200</w:t>
      </w:r>
    </w:p>
    <w:p>
      <w:r>
        <w:t xml:space="preserve">"Muslimien Eurooppa 10 vuoden kuluttua. Käyttäkäämme uskon miekkaa" https://t.co/WW5Mt7boqa https://t.co/WW5Mt7boqa</w:t>
      </w:r>
    </w:p>
    <w:p>
      <w:r>
        <w:rPr>
          <w:b/>
          <w:u w:val="single"/>
        </w:rPr>
        <w:t xml:space="preserve">218201</w:t>
      </w:r>
    </w:p>
    <w:p>
      <w:r>
        <w:t xml:space="preserve">#killedterrorist sekä kahden agentin etu- ja sukunimet, myös heidän osoitteensa ja puhelinnumeronsa, jotta he voivat löytää heidät nopeammin.</w:t>
      </w:r>
    </w:p>
    <w:p>
      <w:r>
        <w:rPr>
          <w:b/>
          <w:u w:val="single"/>
        </w:rPr>
        <w:t xml:space="preserve">218202</w:t>
      </w:r>
    </w:p>
    <w:p>
      <w:r>
        <w:t xml:space="preserve">He ovat olentoja, jotka eivät tiedä, mitä tehdä surkealla elämällään, ja terrorisoivat viattomia "rikkomalla" heidän päivittäisiä rutiinejaan #PrayForBerlin.</w:t>
      </w:r>
    </w:p>
    <w:p>
      <w:r>
        <w:rPr>
          <w:b/>
          <w:u w:val="single"/>
        </w:rPr>
        <w:t xml:space="preserve">218203</w:t>
      </w:r>
    </w:p>
    <w:p>
      <w:r>
        <w:t xml:space="preserve">Tukholma Nizzan, Berliinin ja Lontoon jälkeen: Terrori-iskut kuorma- ja henkilöautoilla (Adnkronos) https://t.co/rQc5N0eQzE https://t.co/6DME5vmYfy</w:t>
      </w:r>
    </w:p>
    <w:p>
      <w:r>
        <w:rPr>
          <w:b/>
          <w:u w:val="single"/>
        </w:rPr>
        <w:t xml:space="preserve">218204</w:t>
      </w:r>
    </w:p>
    <w:p>
      <w:r>
        <w:t xml:space="preserve">Ampuminen baarissa Baselissa: 2 kuollut. Terrorismin jäljillä on myös nostettu esiin https://t.co/t7HPQIzEpM</w:t>
      </w:r>
    </w:p>
    <w:p>
      <w:r>
        <w:rPr>
          <w:b/>
          <w:u w:val="single"/>
        </w:rPr>
        <w:t xml:space="preserve">218205</w:t>
      </w:r>
    </w:p>
    <w:p>
      <w:r>
        <w:t xml:space="preserve">@NicolaPorro ja poissa on terrorismi ja isis..voimme pitää ilotulet häiriöttä piazza Duomolla ei työttömyyttä valmiita laskeutumisia....</w:t>
      </w:r>
    </w:p>
    <w:p>
      <w:r>
        <w:rPr>
          <w:b/>
          <w:u w:val="single"/>
        </w:rPr>
        <w:t xml:space="preserve">218206</w:t>
      </w:r>
    </w:p>
    <w:p>
      <w:r>
        <w:t xml:space="preserve">Louvren hyökkääjä ei riskeeraa henkeään. Hänen isänsä: hän ei ole terroristi (Il Secolo d'Italia) https://t.co/oCWtc6V9yY https://t.co/BTBtZgYYv0 https://t.co/BTBtZgYYv0</w:t>
      </w:r>
    </w:p>
    <w:p>
      <w:r>
        <w:rPr>
          <w:b/>
          <w:u w:val="single"/>
        </w:rPr>
        <w:t xml:space="preserve">218207</w:t>
      </w:r>
    </w:p>
    <w:p>
      <w:r>
        <w:t xml:space="preserve">Kaveripedagogi: "Kaverit, teette kirjalliset kokeet huhtikuun alussa kesäkuun sijasta, en halua olla terroristi ensimmäisenä päivänä".</w:t>
        <w:br/>
        <w:br/>
        <w:t xml:space="preserve"> MUTTA EI</w:t>
      </w:r>
    </w:p>
    <w:p>
      <w:r>
        <w:rPr>
          <w:b/>
          <w:u w:val="single"/>
        </w:rPr>
        <w:t xml:space="preserve">218208</w:t>
      </w:r>
    </w:p>
    <w:p>
      <w:r>
        <w:t xml:space="preserve">@Piovegovernolad jotka joutuvat ostamaan islamilaisista maista, kiitos Italia ja italialaiset kauppiaat!</w:t>
      </w:r>
    </w:p>
    <w:p>
      <w:r>
        <w:rPr>
          <w:b/>
          <w:u w:val="single"/>
        </w:rPr>
        <w:t xml:space="preserve">218209</w:t>
      </w:r>
    </w:p>
    <w:p>
      <w:r>
        <w:t xml:space="preserve">Mitä on Boldrini-ajattelu?</w:t>
        <w:br/>
        <w:t xml:space="preserve"> Islamilaisen kulttuurin kunnioittaminen ? https://t.co/NvAG8KIYVi</w:t>
      </w:r>
    </w:p>
    <w:p>
      <w:r>
        <w:rPr>
          <w:b/>
          <w:u w:val="single"/>
        </w:rPr>
        <w:t xml:space="preserve">218210</w:t>
      </w:r>
    </w:p>
    <w:p>
      <w:r>
        <w:t xml:space="preserve">Hollande vahvistaa: terroristien tie "on etuoikeutettu". "Pariisin terrorisminvastaisen syyttäjänviraston aloittama tutkinta".</w:t>
      </w:r>
    </w:p>
    <w:p>
      <w:r>
        <w:rPr>
          <w:b/>
          <w:u w:val="single"/>
        </w:rPr>
        <w:t xml:space="preserve">218211</w:t>
      </w:r>
    </w:p>
    <w:p>
      <w:r>
        <w:t xml:space="preserve">Islamilainen #fundamentalismi ensimmäinen syy #kristittyjen vainoon maailmassa https://t.co/uWsMnpBlt6</w:t>
      </w:r>
    </w:p>
    <w:p>
      <w:r>
        <w:rPr>
          <w:b/>
          <w:u w:val="single"/>
        </w:rPr>
        <w:t xml:space="preserve">218212</w:t>
      </w:r>
    </w:p>
    <w:p>
      <w:r>
        <w:t xml:space="preserve">Raiskatun vääräuskoisen orjan epätoivoiset huudot: islamistit nauravat - VIDEO | VoxNews https://t.co/46ifMtv2sI</w:t>
      </w:r>
    </w:p>
    <w:p>
      <w:r>
        <w:rPr>
          <w:b/>
          <w:u w:val="single"/>
        </w:rPr>
        <w:t xml:space="preserve">218213</w:t>
      </w:r>
    </w:p>
    <w:p>
      <w:r>
        <w:t xml:space="preserve">Mitä #teknologia voi tehdä #terrorismia vastaan (ja mitä se ei voi): https://t.co/OD8xMAmALj #turvallisuus #BigData</w:t>
      </w:r>
    </w:p>
    <w:p>
      <w:r>
        <w:rPr>
          <w:b/>
          <w:u w:val="single"/>
        </w:rPr>
        <w:t xml:space="preserve">218214</w:t>
      </w:r>
    </w:p>
    <w:p>
      <w:r>
        <w:t xml:space="preserve">TURKKI, REFERENDUM DEMOKRATIAN JA ERDOĞAN VÄLILLÄ</w:t>
        <w:br/>
        <w:t xml:space="preserve">Erdoganin yhä enemmän islamisoituva Turkki on edelleen tasavalta... https://t.co/gp2Jbg3r1L</w:t>
      </w:r>
    </w:p>
    <w:p>
      <w:r>
        <w:rPr>
          <w:b/>
          <w:u w:val="single"/>
        </w:rPr>
        <w:t xml:space="preserve">218215</w:t>
      </w:r>
    </w:p>
    <w:p>
      <w:r>
        <w:t xml:space="preserve">Roomassa ulkonaliikkumiskielto terrorismin pelossa, Milano suljettu punaisen agit-tukihenkilön vierailun vuoksi Tänään Italiassa haisee enemmän kuin koskaan dekadenssi.</w:t>
      </w:r>
    </w:p>
    <w:p>
      <w:r>
        <w:rPr>
          <w:b/>
          <w:u w:val="single"/>
        </w:rPr>
        <w:t xml:space="preserve">218216</w:t>
      </w:r>
    </w:p>
    <w:p>
      <w:r>
        <w:t xml:space="preserve">Hei @Pontifex_it,Tantran jälkeen jopa kirkko Aleksandriassa,SINUN islamilaiset veljesi tekevät tänään ylitöitä (kristittyjen eliminoimiseksi).</w:t>
      </w:r>
    </w:p>
    <w:p>
      <w:r>
        <w:rPr>
          <w:b/>
          <w:u w:val="single"/>
        </w:rPr>
        <w:t xml:space="preserve">218217</w:t>
      </w:r>
    </w:p>
    <w:p>
      <w:r>
        <w:t xml:space="preserve">@Piovegovernolad Luulin, että he pelkäävät terroritekoja....sen sijaan he pelkäävät mustia blokkeja!!!! Mutta älkää päästäkö heitä edes Rooman lähelle!</w:t>
      </w:r>
    </w:p>
    <w:p>
      <w:r>
        <w:rPr>
          <w:b/>
          <w:u w:val="single"/>
        </w:rPr>
        <w:t xml:space="preserve">218218</w:t>
      </w:r>
    </w:p>
    <w:p>
      <w:r>
        <w:t xml:space="preserve">@Pderosa79 ei syllogismia, kuten se saattaa vaikuttaa. Ajatus islamilaisen maailman naisille, joilla ei todellakaan mene hyvin.</w:t>
      </w:r>
    </w:p>
    <w:p>
      <w:r>
        <w:rPr>
          <w:b/>
          <w:u w:val="single"/>
        </w:rPr>
        <w:t xml:space="preserve">218219</w:t>
      </w:r>
    </w:p>
    <w:p>
      <w:r>
        <w:t xml:space="preserve">Älä nyt liioittele... on totta, että radikaalia islamia vastaan feministit eivät saa ääntään kuuluviin... https://t.co/SCj49xjMr2...</w:t>
      </w:r>
    </w:p>
    <w:p>
      <w:r>
        <w:rPr>
          <w:b/>
          <w:u w:val="single"/>
        </w:rPr>
        <w:t xml:space="preserve">218220</w:t>
      </w:r>
    </w:p>
    <w:p>
      <w:r>
        <w:t xml:space="preserve">Indonesiassa nainen, joka on saanut 26 raipaniskua aviorikoksesta islamilaisen sharia-lain mukaisesti. Vuonna 2017. https://t.co/42NXtguxgT</w:t>
      </w:r>
    </w:p>
    <w:p>
      <w:r>
        <w:rPr>
          <w:b/>
          <w:u w:val="single"/>
        </w:rPr>
        <w:t xml:space="preserve">218221</w:t>
      </w:r>
    </w:p>
    <w:p>
      <w:r>
        <w:t xml:space="preserve">Terrori-isku Lontoossa: kuolleiden määrä nousee 5:een ja 40 loukkaantui (Cronache della Campania) https://t.co/PjeMarh0Dh https://t.co/TfNpzE3l3e</w:t>
      </w:r>
    </w:p>
    <w:p>
      <w:r>
        <w:rPr>
          <w:b/>
          <w:u w:val="single"/>
        </w:rPr>
        <w:t xml:space="preserve">218222</w:t>
      </w:r>
    </w:p>
    <w:p>
      <w:r>
        <w:t xml:space="preserve">#islamitalia mutta se, että ihmiset, joita tuskin tuntee, haluavat suudella ja halata... ärsyttää minuakin.</w:t>
      </w:r>
    </w:p>
    <w:p>
      <w:r>
        <w:rPr>
          <w:b/>
          <w:u w:val="single"/>
        </w:rPr>
        <w:t xml:space="preserve">218223</w:t>
      </w:r>
    </w:p>
    <w:p>
      <w:r>
        <w:t xml:space="preserve">Tyttärelle hunnun ja koraanin määrääminen ja pahoinpitely: Kosovolainen pidätettiin Sienassa</w:t>
        <w:br/>
        <w:t xml:space="preserve">https://t.co/Vj8YbMFsTi https://t.co/a16wGhhzuU</w:t>
      </w:r>
    </w:p>
    <w:p>
      <w:r>
        <w:rPr>
          <w:b/>
          <w:u w:val="single"/>
        </w:rPr>
        <w:t xml:space="preserve">218224</w:t>
      </w:r>
    </w:p>
    <w:p>
      <w:r>
        <w:t xml:space="preserve">haastaa tämä terroristi oikeuteen? @juventusfc https://t.co/5ZVblWaAsp</w:t>
      </w:r>
    </w:p>
    <w:p>
      <w:r>
        <w:rPr>
          <w:b/>
          <w:u w:val="single"/>
        </w:rPr>
        <w:t xml:space="preserve">218225</w:t>
      </w:r>
    </w:p>
    <w:p>
      <w:r>
        <w:t xml:space="preserve">Luin erään muslimin tekemästä hyökkäyksestä Foggian kirkkoon, jossa hän vahingoitti Neitsyt Marian patsasta ja... https://t.co/Kp5kDCRq1s</w:t>
      </w:r>
    </w:p>
    <w:p>
      <w:r>
        <w:rPr>
          <w:b/>
          <w:u w:val="single"/>
        </w:rPr>
        <w:t xml:space="preserve">218226</w:t>
      </w:r>
    </w:p>
    <w:p>
      <w:r>
        <w:t xml:space="preserve">Isis-propagandan virta on lähes pysähtynyt sen jälkeen, kun kaksi Islamilaisen valtion johtajaa tapettiin https://t.co/7VkgU0QFOX https://t.co/Vjij7sDr4Z</w:t>
      </w:r>
    </w:p>
    <w:p>
      <w:r>
        <w:rPr>
          <w:b/>
          <w:u w:val="single"/>
        </w:rPr>
        <w:t xml:space="preserve">218227</w:t>
      </w:r>
    </w:p>
    <w:p>
      <w:r>
        <w:t xml:space="preserve">Eurooppa häviää taistelun#terrorismia vastaan liiallisen sivistyksen vuoksi! Poliittinen tekopyhyys pyyhkii pois demarien uhraukset @RaiPortaaPorta</w:t>
      </w:r>
    </w:p>
    <w:p>
      <w:r>
        <w:rPr>
          <w:b/>
          <w:u w:val="single"/>
        </w:rPr>
        <w:t xml:space="preserve">218228</w:t>
      </w:r>
    </w:p>
    <w:p>
      <w:r>
        <w:t xml:space="preserve">Terrorismi: "Spiegel", #Saksa tukee Jordanian sotaa islamilaista valtiota vastaan Terrorismi https://t.co/LYjqaFYEub #agenzianova</w:t>
      </w:r>
    </w:p>
    <w:p>
      <w:r>
        <w:rPr>
          <w:b/>
          <w:u w:val="single"/>
        </w:rPr>
        <w:t xml:space="preserve">218229</w:t>
      </w:r>
    </w:p>
    <w:p>
      <w:r>
        <w:t xml:space="preserve">@marionecomix Nyt odotetaan hyökkäystä Italiassa....silloin he kaikki kokoontuvat yhteen taistelemaan terrorismia vastaan.</w:t>
        <w:br/>
        <w:t xml:space="preserve"> Elokuva jo nähty....</w:t>
      </w:r>
    </w:p>
    <w:p>
      <w:r>
        <w:rPr>
          <w:b/>
          <w:u w:val="single"/>
        </w:rPr>
        <w:t xml:space="preserve">218230</w:t>
      </w:r>
    </w:p>
    <w:p>
      <w:r>
        <w:t xml:space="preserve">Vain uusi ristiretki voi pelastaa meidät. Me kaikki tiedämme sen, mutta emme halua myöntää sitä. Rinnakkaiselo islamin kanssa on mahdotonta. #Piazzapulita</w:t>
      </w:r>
    </w:p>
    <w:p>
      <w:r>
        <w:rPr>
          <w:b/>
          <w:u w:val="single"/>
        </w:rPr>
        <w:t xml:space="preserve">218231</w:t>
      </w:r>
    </w:p>
    <w:p>
      <w:r>
        <w:t xml:space="preserve">Terroristeja, jotka unohtavat asiakirjansa rikospaikalle, on liikaa jopa pahimpaan televisiokäsikirjoitukseen, mutta kukaan ei kiinnitä huomiota.</w:t>
      </w:r>
    </w:p>
    <w:p>
      <w:r>
        <w:rPr>
          <w:b/>
          <w:u w:val="single"/>
        </w:rPr>
        <w:t xml:space="preserve">218232</w:t>
      </w:r>
    </w:p>
    <w:p>
      <w:r>
        <w:t xml:space="preserve">@jaser182 messi ja Kultainen pallo, erilaiset terrori-iskut ja maanjäristys Keski-Italiassa.</w:t>
      </w:r>
    </w:p>
    <w:p>
      <w:r>
        <w:rPr>
          <w:b/>
          <w:u w:val="single"/>
        </w:rPr>
        <w:t xml:space="preserve">218233</w:t>
      </w:r>
    </w:p>
    <w:p>
      <w:r>
        <w:t xml:space="preserve">Europol jahtaa tietoverkkoterroristeja.</w:t>
        <w:br/>
        <w:t xml:space="preserve">https://t.co/SNV3rQ5PcQ https://t.co/4qurGg34P3</w:t>
      </w:r>
    </w:p>
    <w:p>
      <w:r>
        <w:rPr>
          <w:b/>
          <w:u w:val="single"/>
        </w:rPr>
        <w:t xml:space="preserve">218234</w:t>
      </w:r>
    </w:p>
    <w:p>
      <w:r>
        <w:t xml:space="preserve">#RMCNEWS #Trump#Putin puhelu Pietarin iskun jälkeen taistelemme terrorismia vastaan yhdessä</w:t>
      </w:r>
    </w:p>
    <w:p>
      <w:r>
        <w:rPr>
          <w:b/>
          <w:u w:val="single"/>
        </w:rPr>
        <w:t xml:space="preserve">218235</w:t>
      </w:r>
    </w:p>
    <w:p>
      <w:r>
        <w:t xml:space="preserve">Miten Lontoon tapahtumat eivät vaikuta: lisää terrori-iskuja. Ja epäilemättä se, joka tarttuu kaikkiin... https://t.co/GvSGmVebL6...</w:t>
      </w:r>
    </w:p>
    <w:p>
      <w:r>
        <w:rPr>
          <w:b/>
          <w:u w:val="single"/>
        </w:rPr>
        <w:t xml:space="preserve">218236</w:t>
      </w:r>
    </w:p>
    <w:p>
      <w:r>
        <w:t xml:space="preserve">@rubino7004 @albertobagnai Mutta se palvelee myös Hollandea perustellakseen vaalivihjeensä: "Maat, jotka ovat kärsineet terrori-iskuista".</w:t>
      </w:r>
    </w:p>
    <w:p>
      <w:r>
        <w:rPr>
          <w:b/>
          <w:u w:val="single"/>
        </w:rPr>
        <w:t xml:space="preserve">218237</w:t>
      </w:r>
    </w:p>
    <w:p>
      <w:r>
        <w:t xml:space="preserve">@paulolden1</w:t>
        <w:br/>
        <w:t xml:space="preserve">Jos etsit terroristia, liikut kuitenkin (ennen, aikana ja jälkeen) eri tavalla, kuin vakavasti otettava ja tehokas maa</w:t>
        <w:br/>
        <w:t xml:space="preserve">@esedra80 @toniofio</w:t>
      </w:r>
    </w:p>
    <w:p>
      <w:r>
        <w:rPr>
          <w:b/>
          <w:u w:val="single"/>
        </w:rPr>
        <w:t xml:space="preserve">218238</w:t>
      </w:r>
    </w:p>
    <w:p>
      <w:r>
        <w:t xml:space="preserve">Saksa: Islamilaisen terrorismin rahoittamisesta epäilty mies pysäytettiin Saarlandin alueella #spacetransn... https://t.co/aizXkXcml9</w:t>
      </w:r>
    </w:p>
    <w:p>
      <w:r>
        <w:rPr>
          <w:b/>
          <w:u w:val="single"/>
        </w:rPr>
        <w:t xml:space="preserve">218239</w:t>
      </w:r>
    </w:p>
    <w:p>
      <w:r>
        <w:t xml:space="preserve">#Gabrielli lietsoo #paniikkia #terrorismista. #Isis https://t.co/N6HVwFYLWm</w:t>
      </w:r>
    </w:p>
    <w:p>
      <w:r>
        <w:rPr>
          <w:b/>
          <w:u w:val="single"/>
        </w:rPr>
        <w:t xml:space="preserve">218240</w:t>
      </w:r>
    </w:p>
    <w:p>
      <w:r>
        <w:t xml:space="preserve">EU:n pörssit varovaisia terrorismin uhan vuoksi. Milanon pankit tähtäimessä:... https://t.co/Q2g5sAqSel...</w:t>
      </w:r>
    </w:p>
    <w:p>
      <w:r>
        <w:rPr>
          <w:b/>
          <w:u w:val="single"/>
        </w:rPr>
        <w:t xml:space="preserve">218241</w:t>
      </w:r>
    </w:p>
    <w:p>
      <w:r>
        <w:t xml:space="preserve">Libya-Italia: Minniti Tripolissa maahanmuuton, rajavalvonnan ja terrorismin torjunnan puolesta https://t.co/5sLIm3mOLQ https://t.co/3BubmaPNOP</w:t>
      </w:r>
    </w:p>
    <w:p>
      <w:r>
        <w:rPr>
          <w:b/>
          <w:u w:val="single"/>
        </w:rPr>
        <w:t xml:space="preserve">218242</w:t>
      </w:r>
    </w:p>
    <w:p>
      <w:r>
        <w:t xml:space="preserve">@enzotaranto75 kyllä, mutta nykyään sivilisaatiomme vihollisia ovat muslimit https://t.co/A1C3V9p3Fb</w:t>
      </w:r>
    </w:p>
    <w:p>
      <w:r>
        <w:rPr>
          <w:b/>
          <w:u w:val="single"/>
        </w:rPr>
        <w:t xml:space="preserve">218243</w:t>
      </w:r>
    </w:p>
    <w:p>
      <w:r>
        <w:t xml:space="preserve">Terrorismin tuolla puolen.</w:t>
        <w:t xml:space="preserve">Ratkaisut vuosisadan uhkaan</w:t>
        <w:br/>
        <w:t xml:space="preserve">~ Mario Mori</w:t>
        <w:br/>
        <w:t xml:space="preserve">https://t.co/RxJJDpQezM</w:t>
        <w:br/>
        <w:t xml:space="preserve">Politiikka</w:t>
      </w:r>
    </w:p>
    <w:p>
      <w:r>
        <w:rPr>
          <w:b/>
          <w:u w:val="single"/>
        </w:rPr>
        <w:t xml:space="preserve">218244</w:t>
      </w:r>
    </w:p>
    <w:p>
      <w:r>
        <w:t xml:space="preserve">@matteorenzi Matteo, etkö taannut, että terroristit ovat vain ensimmäistä sukupolvea? Sanoit, että hyviä miehiä saapuu proomuilla https://t.co/YaoMcPEg5Y</w:t>
      </w:r>
    </w:p>
    <w:p>
      <w:r>
        <w:rPr>
          <w:b/>
          <w:u w:val="single"/>
        </w:rPr>
        <w:t xml:space="preserve">218245</w:t>
      </w:r>
    </w:p>
    <w:p>
      <w:r>
        <w:t xml:space="preserve">#palomiehet ja terrori-iskut. Com.Triozzin haastattelu.</w:t>
        <w:t xml:space="preserve">#sanpetrozburg #terrorismi</w:t>
        <w:br/>
        <w:t xml:space="preserve">Lue täältä ---&amp;gt; https://t.co/bePE0aqYaj https://t.co/l7uXgv9nTZ</w:t>
      </w:r>
    </w:p>
    <w:p>
      <w:r>
        <w:rPr>
          <w:b/>
          <w:u w:val="single"/>
        </w:rPr>
        <w:t xml:space="preserve">218246</w:t>
      </w:r>
    </w:p>
    <w:p>
      <w:r>
        <w:t xml:space="preserve">Ehkä hullu #londonissa todella oli terroristipommittaja, mutta se, että KAIKKI pitävät häntä itsestäänselvyytenä, on huolestuttavampaa kuin verilöylyyritys.</w:t>
      </w:r>
    </w:p>
    <w:p>
      <w:r>
        <w:rPr>
          <w:b/>
          <w:u w:val="single"/>
        </w:rPr>
        <w:t xml:space="preserve">218247</w:t>
      </w:r>
    </w:p>
    <w:p>
      <w:r>
        <w:t xml:space="preserve">Ja tässäkin jaksossa #hallinto on jo laskeutunut. Näin ollen se oli ehdottomasti #terrorismia...</w:t>
        <w:br/>
        <w:t xml:space="preserve"> #Dusseldorf https://t.co/mRdu3xwoLz</w:t>
      </w:r>
    </w:p>
    <w:p>
      <w:r>
        <w:rPr>
          <w:b/>
          <w:u w:val="single"/>
        </w:rPr>
        <w:t xml:space="preserve">218248</w:t>
      </w:r>
    </w:p>
    <w:p>
      <w:r>
        <w:t xml:space="preserve">Rooma, varas on kömpelö. Hän varastaa apteekissa, mutta menettää paperinsa.</w:t>
        <w:t xml:space="preserve">Pidätetty</w:t>
        <w:br/>
        <w:t xml:space="preserve">Pariisin terroristit asettivat mittapuun</w:t>
      </w:r>
    </w:p>
    <w:p>
      <w:r>
        <w:rPr>
          <w:b/>
          <w:u w:val="single"/>
        </w:rPr>
        <w:t xml:space="preserve">218249</w:t>
      </w:r>
    </w:p>
    <w:p>
      <w:r>
        <w:t xml:space="preserve">@LegaNordVeneta @MASSIMO097 Islam-Afrikka = maailman roskaväki. joka ei ole vielä ymmärtänyt tätä, herää. aamen.</w:t>
      </w:r>
    </w:p>
    <w:p>
      <w:r>
        <w:rPr>
          <w:b/>
          <w:u w:val="single"/>
        </w:rPr>
        <w:t xml:space="preserve">218250</w:t>
      </w:r>
    </w:p>
    <w:p>
      <w:r>
        <w:t xml:space="preserve">VoxNews: Kahden sukupolven kuluttua Milanossa islamilainen enemmistö: Milanossa asuvien ulkomaalaisten osuus on 21,5 %... https://t.co/KbyjgBOQ5j</w:t>
      </w:r>
    </w:p>
    <w:p>
      <w:r>
        <w:rPr>
          <w:b/>
          <w:u w:val="single"/>
        </w:rPr>
        <w:t xml:space="preserve">218251</w:t>
      </w:r>
    </w:p>
    <w:p>
      <w:r>
        <w:t xml:space="preserve">Borgosesia: Islamilainen mielenosoitus "Italia olen myös minä" häiritsi https://t.co/zvdeFQHOzE https://t.co/RxNpGAf2Ff https://t.co/RxNpGAf2Ff</w:t>
      </w:r>
    </w:p>
    <w:p>
      <w:r>
        <w:rPr>
          <w:b/>
          <w:u w:val="single"/>
        </w:rPr>
        <w:t xml:space="preserve">218252</w:t>
      </w:r>
    </w:p>
    <w:p>
      <w:r>
        <w:t xml:space="preserve">Campoverden terrorisminvastaisten tarkastusten jälkeen Palma del Sudin puheenjohtaja puhuu - https://t.co/KFZSEJR3e5 https://t.co/0wqx2CSnqF</w:t>
      </w:r>
    </w:p>
    <w:p>
      <w:r>
        <w:rPr>
          <w:b/>
          <w:u w:val="single"/>
        </w:rPr>
        <w:t xml:space="preserve">218253</w:t>
      </w:r>
    </w:p>
    <w:p>
      <w:r>
        <w:t xml:space="preserve">#ITALY #POLITIIKKA #NEWS Rooma, terrorismi: ei kuorma-autoja historiallisen keskustan Ztl - La Repubblica https://t.co/w95ELF4qjj La Repubblica https://t.co/w95ELF4qjj</w:t>
      </w:r>
    </w:p>
    <w:p>
      <w:r>
        <w:rPr>
          <w:b/>
          <w:u w:val="single"/>
        </w:rPr>
        <w:t xml:space="preserve">218254</w:t>
      </w:r>
    </w:p>
    <w:p>
      <w:r>
        <w:t xml:space="preserve">@antoniopolito1 Todellakin terrori-iskut kaikki täällä Italiassa, eikö!</w:t>
        <w:br/>
        <w:t xml:space="preserve"> #deliri5S :)</w:t>
      </w:r>
    </w:p>
    <w:p>
      <w:r>
        <w:rPr>
          <w:b/>
          <w:u w:val="single"/>
        </w:rPr>
        <w:t xml:space="preserve">218255</w:t>
      </w:r>
    </w:p>
    <w:p>
      <w:r>
        <w:t xml:space="preserve">@CarloF0554you vaikka islam sallii ne yhä nykyäänkin. monissa muslimimaissa lapsiavioliitot ovat yhä sallittuja.</w:t>
      </w:r>
    </w:p>
    <w:p>
      <w:r>
        <w:rPr>
          <w:b/>
          <w:u w:val="single"/>
        </w:rPr>
        <w:t xml:space="preserve">218256</w:t>
      </w:r>
    </w:p>
    <w:p>
      <w:r>
        <w:t xml:space="preserve">ja video? dokumentti vai vilpillinen mieli?</w:t>
        <w:br/>
        <w:t xml:space="preserve"> "Hunnun kanssa et voi kulkea": Musliminainen estetty lentokentällä https://t.co/te8lhKaMmr via @repubblica</w:t>
      </w:r>
    </w:p>
    <w:p>
      <w:r>
        <w:rPr>
          <w:b/>
          <w:u w:val="single"/>
        </w:rPr>
        <w:t xml:space="preserve">218257</w:t>
      </w:r>
    </w:p>
    <w:p>
      <w:r>
        <w:t xml:space="preserve">"Alex on yhtä lailla terroristi kuin sinä ja minä." LOPULLISESTI YMMÄRRIT, ETTÄ HÄN EI OLE HULLU.</w:t>
      </w:r>
    </w:p>
    <w:p>
      <w:r>
        <w:rPr>
          <w:b/>
          <w:u w:val="single"/>
        </w:rPr>
        <w:t xml:space="preserve">218258</w:t>
      </w:r>
    </w:p>
    <w:p>
      <w:r>
        <w:t xml:space="preserve">@sole24ore Siitä on jo ikuisuus, kun kansainvälinen yhteisö tuomitsi Israelin valtion terroriteot. Ja ketä kiinnostaa...</w:t>
      </w:r>
    </w:p>
    <w:p>
      <w:r>
        <w:rPr>
          <w:b/>
          <w:u w:val="single"/>
        </w:rPr>
        <w:t xml:space="preserve">218259</w:t>
      </w:r>
    </w:p>
    <w:p>
      <w:r>
        <w:t xml:space="preserve">Jos kaikki #islamistit ovat terroristeja, kun otetaan huomioon kuolemaan johtaneet liikenneonnettomuudet, kielletään kaikkien ajokortti #MuslimBan #tramppi</w:t>
      </w:r>
    </w:p>
    <w:p>
      <w:r>
        <w:rPr>
          <w:b/>
          <w:u w:val="single"/>
        </w:rPr>
        <w:t xml:space="preserve">218260</w:t>
      </w:r>
    </w:p>
    <w:p>
      <w:r>
        <w:t xml:space="preserve">#xvdaychristianislamicdialogue Kokous tasavallan senaatissa #islam #dialogue https://t.co/QSFawI0DcW via @giovannisarubbi</w:t>
      </w:r>
    </w:p>
    <w:p>
      <w:r>
        <w:rPr>
          <w:b/>
          <w:u w:val="single"/>
        </w:rPr>
        <w:t xml:space="preserve">218261</w:t>
      </w:r>
    </w:p>
    <w:p>
      <w:r>
        <w:t xml:space="preserve">Toimittajat sekoittavat edelleen islamilaisen ja islamistisen.</w:t>
      </w:r>
    </w:p>
    <w:p>
      <w:r>
        <w:rPr>
          <w:b/>
          <w:u w:val="single"/>
        </w:rPr>
        <w:t xml:space="preserve">218262</w:t>
      </w:r>
    </w:p>
    <w:p>
      <w:r>
        <w:t xml:space="preserve">Libya: Pohjois-Afrikan (mahdollisesti) etsityimmän terroristin Belmokhtarin surmaaminen on mysteeri https://t.co/IupxkeDEDU</w:t>
      </w:r>
    </w:p>
    <w:p>
      <w:r>
        <w:rPr>
          <w:b/>
          <w:u w:val="single"/>
        </w:rPr>
        <w:t xml:space="preserve">218263</w:t>
      </w:r>
    </w:p>
    <w:p>
      <w:r>
        <w:t xml:space="preserve">"Onko terrorismin vastaisen taistelun nimissä laillista vangita aktivisteja ja kiduttaa kansalaisia?" @RiccardoNoury at #radioanchio #Regeni</w:t>
      </w:r>
    </w:p>
    <w:p>
      <w:r>
        <w:rPr>
          <w:b/>
          <w:u w:val="single"/>
        </w:rPr>
        <w:t xml:space="preserve">218264</w:t>
      </w:r>
    </w:p>
    <w:p>
      <w:r>
        <w:t xml:space="preserve">@rubino7004 "hyökkääjät" "terrorismin haamu". OK myös tasavallalle https://t.co/Kb7irp90pV</w:t>
      </w:r>
    </w:p>
    <w:p>
      <w:r>
        <w:rPr>
          <w:b/>
          <w:u w:val="single"/>
        </w:rPr>
        <w:t xml:space="preserve">218265</w:t>
      </w:r>
    </w:p>
    <w:p>
      <w:r>
        <w:t xml:space="preserve">@BeatoBartoloL Työskentelen eri uskontunnustuksen omaavien ihmisten kanssa ja rakastan heitä hyvin paljon,muslimit evankeliset evankeliset Jehovan todistajat ja muut.</w:t>
      </w:r>
    </w:p>
    <w:p>
      <w:r>
        <w:rPr>
          <w:b/>
          <w:u w:val="single"/>
        </w:rPr>
        <w:t xml:space="preserve">218266</w:t>
      </w:r>
    </w:p>
    <w:p>
      <w:r>
        <w:t xml:space="preserve">#TURKEYssä Venäjän suurlähettiläs tapettiin.</w:t>
        <w:br/>
        <w:t xml:space="preserve"> #Saksassa terrori-isku.</w:t>
        <w:br/>
        <w:t xml:space="preserve"> Italiassa #DiMaio haastaa toimittajat oikeuteen.</w:t>
        <w:br/>
        <w:t xml:space="preserve"> Siinä kaikki tältä illalta.</w:t>
      </w:r>
    </w:p>
    <w:p>
      <w:r>
        <w:rPr>
          <w:b/>
          <w:u w:val="single"/>
        </w:rPr>
        <w:t xml:space="preserve">218267</w:t>
      </w:r>
    </w:p>
    <w:p>
      <w:r>
        <w:t xml:space="preserve">Rikoit c**** keskeyttämällä kaikki nämä tilit. Erityisesti @janimine on islamin vastainen https://t.co/m2LteL2yuR</w:t>
      </w:r>
    </w:p>
    <w:p>
      <w:r>
        <w:rPr>
          <w:b/>
          <w:u w:val="single"/>
        </w:rPr>
        <w:t xml:space="preserve">218268</w:t>
      </w:r>
    </w:p>
    <w:p>
      <w:r>
        <w:t xml:space="preserve">@mmayr5 Sitäkin enemmän, jos käytät aina samaa kliseetä kiistääksesi islamilaisen matriisin todisteet.</w:t>
      </w:r>
    </w:p>
    <w:p>
      <w:r>
        <w:rPr>
          <w:b/>
          <w:u w:val="single"/>
        </w:rPr>
        <w:t xml:space="preserve">218269</w:t>
      </w:r>
    </w:p>
    <w:p>
      <w:r>
        <w:t xml:space="preserve">@SkyTG24 Toistan. Sopimus terroristien kanssa Moro-lain jälkeen ei hyökkäyksiä Italiaan, koska täällä me puolustamme ja autamme heitä.</w:t>
      </w:r>
    </w:p>
    <w:p>
      <w:r>
        <w:rPr>
          <w:b/>
          <w:u w:val="single"/>
        </w:rPr>
        <w:t xml:space="preserve">218270</w:t>
      </w:r>
    </w:p>
    <w:p>
      <w:r>
        <w:t xml:space="preserve">@sarettaa7 Delirium tuo esiin typerän stereotypian: länsimaalaiset ovat julkisen ulkonäön orjia enemmän kuin islam on kaikessa.</w:t>
      </w:r>
    </w:p>
    <w:p>
      <w:r>
        <w:rPr>
          <w:b/>
          <w:u w:val="single"/>
        </w:rPr>
        <w:t xml:space="preserve">218271</w:t>
      </w:r>
    </w:p>
    <w:p>
      <w:r>
        <w:t xml:space="preserve">@saraosalvatore Italian hallitus siis tietää tämän, ja osa valeoppositiosta hyväksyy muslimien hallitsemattoman invaasion.</w:t>
      </w:r>
    </w:p>
    <w:p>
      <w:r>
        <w:rPr>
          <w:b/>
          <w:u w:val="single"/>
        </w:rPr>
        <w:t xml:space="preserve">218272</w:t>
      </w:r>
    </w:p>
    <w:p>
      <w:r>
        <w:t xml:space="preserve">Kannabiksen laillistaminen, konkreettinen tapa torjua mafiaa ja terrorismia ja ... - https://t.co/6YrzYaB8G0 https://t.co/e8CB1H2Ift</w:t>
      </w:r>
    </w:p>
    <w:p>
      <w:r>
        <w:rPr>
          <w:b/>
          <w:u w:val="single"/>
        </w:rPr>
        <w:t xml:space="preserve">218273</w:t>
      </w:r>
    </w:p>
    <w:p>
      <w:r>
        <w:t xml:space="preserve">"RT @formichenews: Kaikki yksityiskohdat Pariisin terrori-iskusta - (Artikkeli päivittyy jatkuvasti) ... https://t.co/BBLX5CGwuQ"</w:t>
      </w:r>
    </w:p>
    <w:p>
      <w:r>
        <w:rPr>
          <w:b/>
          <w:u w:val="single"/>
        </w:rPr>
        <w:t xml:space="preserve">218274</w:t>
      </w:r>
    </w:p>
    <w:p>
      <w:r>
        <w:t xml:space="preserve">@matteosalvinimi voisi palkata hänet henkivartijaksi vapauttamalla yhden eskorttipojan jokaista islamilaista näistä, koska hän arvostaa heitä.</w:t>
      </w:r>
    </w:p>
    <w:p>
      <w:r>
        <w:rPr>
          <w:b/>
          <w:u w:val="single"/>
        </w:rPr>
        <w:t xml:space="preserve">218275</w:t>
      </w:r>
    </w:p>
    <w:p>
      <w:r>
        <w:t xml:space="preserve">@lilith4486 20-vuotiaat pysyvät vanhojen miesten kanssa. Naiset työskentelevät raskauden 9. kuukauteen asti, ja meillä kaikilla on islamilaisia taksinkuljettajia. Ihan sama!</w:t>
      </w:r>
    </w:p>
    <w:p>
      <w:r>
        <w:rPr>
          <w:b/>
          <w:u w:val="single"/>
        </w:rPr>
        <w:t xml:space="preserve">218276</w:t>
      </w:r>
    </w:p>
    <w:p>
      <w:r>
        <w:t xml:space="preserve">Varoitus, erittäin voimakkaita kuvia. Terroristi maassa sen jälkeen, kun.... https://t.co/5zjNGxFd6h</w:t>
      </w:r>
    </w:p>
    <w:p>
      <w:r>
        <w:rPr>
          <w:b/>
          <w:u w:val="single"/>
        </w:rPr>
        <w:t xml:space="preserve">218277</w:t>
      </w:r>
    </w:p>
    <w:p>
      <w:r>
        <w:t xml:space="preserve">@FabioDerviscio @ReteG2 Nauroin kuitenkin "sinun" tuhatvuotiselle italialaiselle kulttuurillesi (ah, tuo kulttuuri tuotti br, terrorismin ja fasismin).</w:t>
      </w:r>
    </w:p>
    <w:p>
      <w:r>
        <w:rPr>
          <w:b/>
          <w:u w:val="single"/>
        </w:rPr>
        <w:t xml:space="preserve">218278</w:t>
      </w:r>
    </w:p>
    <w:p>
      <w:r>
        <w:t xml:space="preserve">#Lontoo puukotti terroristin sydämeen Jihadismi iskee vuosi Brysselin jälkeen #Lontoo #puukotti ... https://t.co/ocIBgDv4JK</w:t>
      </w:r>
    </w:p>
    <w:p>
      <w:r>
        <w:rPr>
          <w:b/>
          <w:u w:val="single"/>
        </w:rPr>
        <w:t xml:space="preserve">218279</w:t>
      </w:r>
    </w:p>
    <w:p>
      <w:r>
        <w:t xml:space="preserve">Tunisia-Italia: Ministeri Alfano Tunisissa vahvistaa yhteistyötä terrorismia, maahanmuuttoa ja Libyaa koskevissa asioissa (1... https://t.co/T2PyXIyhWB).</w:t>
      </w:r>
    </w:p>
    <w:p>
      <w:r>
        <w:rPr>
          <w:b/>
          <w:u w:val="single"/>
        </w:rPr>
        <w:t xml:space="preserve">218280</w:t>
      </w:r>
    </w:p>
    <w:p>
      <w:r>
        <w:t xml:space="preserve">#Courier: "RT Daniele_Manca: Chemnitz, loukussa oleva syyrialainen terroriepäilty luovutettiin poliisille kahden maanmiehen toimesta... https://t.co/uDL8MwDF4C"</w:t>
      </w:r>
    </w:p>
    <w:p>
      <w:r>
        <w:rPr>
          <w:b/>
          <w:u w:val="single"/>
        </w:rPr>
        <w:t xml:space="preserve">218281</w:t>
      </w:r>
    </w:p>
    <w:p>
      <w:r>
        <w:t xml:space="preserve">Kuinka orjuuttaa kansa:</w:t>
        <w:br/>
        <w:br/>
        <w:t xml:space="preserve">1) vie #työt #oikeudet #hyvinvointi</w:t>
        <w:br/>
        <w:t xml:space="preserve">2) #monikulttuurisuus jakaa heidät</w:t>
        <w:br/>
        <w:t xml:space="preserve">3) #totalitaarinen #islam</w:t>
        <w:br/>
        <w:br/>
        <w:t xml:space="preserve">Jo tehty? 😱😱</w:t>
      </w:r>
    </w:p>
    <w:p>
      <w:r>
        <w:rPr>
          <w:b/>
          <w:u w:val="single"/>
        </w:rPr>
        <w:t xml:space="preserve">218282</w:t>
      </w:r>
    </w:p>
    <w:p>
      <w:r>
        <w:t xml:space="preserve">Intia, "välitön" avioero: muslimivaimojen kapina ulottuu korkeimpaan oikeuteen https://t.co/EmTI8pqI3R https://t.co/mX1nTqGzWp</w:t>
      </w:r>
    </w:p>
    <w:p>
      <w:r>
        <w:rPr>
          <w:b/>
          <w:u w:val="single"/>
        </w:rPr>
        <w:t xml:space="preserve">218283</w:t>
      </w:r>
    </w:p>
    <w:p>
      <w:r>
        <w:t xml:space="preserve">Se tapahtuu nyt #Roomassa, #kristillisen ja roomalaisen #Euroopan sydämessä...</w:t>
        <w:br/>
        <w:br/>
        <w:t xml:space="preserve"> Tuhannet #Islamistit protestoivat.... https://t.co/p7hIgDGH0o</w:t>
      </w:r>
    </w:p>
    <w:p>
      <w:r>
        <w:rPr>
          <w:b/>
          <w:u w:val="single"/>
        </w:rPr>
        <w:t xml:space="preserve">218284</w:t>
      </w:r>
    </w:p>
    <w:p>
      <w:r>
        <w:t xml:space="preserve">Huomenna on #naisenpäivä myös islamilaisissa maissa?</w:t>
      </w:r>
    </w:p>
    <w:p>
      <w:r>
        <w:rPr>
          <w:b/>
          <w:u w:val="single"/>
        </w:rPr>
        <w:t xml:space="preserve">218285</w:t>
      </w:r>
    </w:p>
    <w:p>
      <w:r>
        <w:t xml:space="preserve">Joten me 8xMillen kanssa annamme MLRD:n katoliselle kirkolle, joka puolestaan vaatii meitä ottamaan vastaan miljoonia muslimeja tuekseen.</w:t>
        <w:br/>
        <w:t xml:space="preserve"> Eikö niin?</w:t>
      </w:r>
    </w:p>
    <w:p>
      <w:r>
        <w:rPr>
          <w:b/>
          <w:u w:val="single"/>
        </w:rPr>
        <w:t xml:space="preserve">218286</w:t>
      </w:r>
    </w:p>
    <w:p>
      <w:r>
        <w:t xml:space="preserve">"Italia on vääräuskoisten maa": syrjäytetty marokkolainen muslimi avioitui italialaisen kanssa... https://t.co/ORZqMIOeyk https://t.co/8jTfEPc28P</w:t>
      </w:r>
    </w:p>
    <w:p>
      <w:r>
        <w:rPr>
          <w:b/>
          <w:u w:val="single"/>
        </w:rPr>
        <w:t xml:space="preserve">218287</w:t>
      </w:r>
    </w:p>
    <w:p>
      <w:r>
        <w:t xml:space="preserve">@MediasetTgcom24, että vahingonkorvauksia vaaditaan terroristin perheeltä...</w:t>
      </w:r>
    </w:p>
    <w:p>
      <w:r>
        <w:rPr>
          <w:b/>
          <w:u w:val="single"/>
        </w:rPr>
        <w:t xml:space="preserve">218288</w:t>
      </w:r>
    </w:p>
    <w:p>
      <w:r>
        <w:t xml:space="preserve">Ceva: Fratelli d'Italia-AN ja joitakin muslimiyhteisön nuoria islamilaista fundamentalismia vastaan https://t.co/K3CeHUXQ0u</w:t>
      </w:r>
    </w:p>
    <w:p>
      <w:r>
        <w:rPr>
          <w:b/>
          <w:u w:val="single"/>
        </w:rPr>
        <w:t xml:space="preserve">218289</w:t>
      </w:r>
    </w:p>
    <w:p>
      <w:r>
        <w:t xml:space="preserve">Kyseessä ei ollut häiriintynyt teko (kuten Italiassa kirjoitetaan) vaan terroriteko. Elinkautinen vankeusrangaistus brexit-kampanjan aikana surmatulle murhaajalle Jo Coxille https://t.co/w9CtnLpikY</w:t>
      </w:r>
    </w:p>
    <w:p>
      <w:r>
        <w:rPr>
          <w:b/>
          <w:u w:val="single"/>
        </w:rPr>
        <w:t xml:space="preserve">218290</w:t>
      </w:r>
    </w:p>
    <w:p>
      <w:r>
        <w:t xml:space="preserve">#copts edelleen #terrorismin tähtäimessä. Rukous uhrien ja heidän perheidensä puolesta ja #Egyptin puolesta.</w:t>
      </w:r>
    </w:p>
    <w:p>
      <w:r>
        <w:rPr>
          <w:b/>
          <w:u w:val="single"/>
        </w:rPr>
        <w:t xml:space="preserve">218291</w:t>
      </w:r>
    </w:p>
    <w:p>
      <w:r>
        <w:t xml:space="preserve">#tagadala7 .....oooohhh.....mutta he kaatoivat kaksoistornit.....terrorismia ei ole olemassa....on olemassa VALTA!!!!!</w:t>
      </w:r>
    </w:p>
    <w:p>
      <w:r>
        <w:rPr>
          <w:b/>
          <w:u w:val="single"/>
        </w:rPr>
        <w:t xml:space="preserve">218292</w:t>
      </w:r>
    </w:p>
    <w:p>
      <w:r>
        <w:t xml:space="preserve">Pakolaiset, Trump "jäädyttää" maahanmuuton 4 kuukaudeksi. Ja pysäyttäkää kaikki 7 islamilaisen maan kansalaiset https://t.co/hZJpH9Ghyz.</w:t>
      </w:r>
    </w:p>
    <w:p>
      <w:r>
        <w:rPr>
          <w:b/>
          <w:u w:val="single"/>
        </w:rPr>
        <w:t xml:space="preserve">218293</w:t>
      </w:r>
    </w:p>
    <w:p>
      <w:r>
        <w:t xml:space="preserve">Italia Saksa 1:0 tulitaistelu Milanossa 3 kello välillä Isis terroristi tekijä Berliinin verilöyly .with meidän poliisivoimat</w:t>
      </w:r>
    </w:p>
    <w:p>
      <w:r>
        <w:rPr>
          <w:b/>
          <w:u w:val="single"/>
        </w:rPr>
        <w:t xml:space="preserve">218294</w:t>
      </w:r>
    </w:p>
    <w:p>
      <w:r>
        <w:t xml:space="preserve">Rahoitusaika terrorisoi Italiaa" Si sulkee kahdeksan pankkilaitosta Italiassa"!!!! Niinkö?... https://t.co/13IAhIjJbJ</w:t>
      </w:r>
    </w:p>
    <w:p>
      <w:r>
        <w:rPr>
          <w:b/>
          <w:u w:val="single"/>
        </w:rPr>
        <w:t xml:space="preserve">218295</w:t>
      </w:r>
    </w:p>
    <w:p>
      <w:r>
        <w:t xml:space="preserve">Il Giornale: Kriisi ja terrorismi: ajankohtaiset tapahtumat näyttämöllä https://t.co/MtyMzybKH0 #milan #milan #milano</w:t>
      </w:r>
    </w:p>
    <w:p>
      <w:r>
        <w:rPr>
          <w:b/>
          <w:u w:val="single"/>
        </w:rPr>
        <w:t xml:space="preserve">218296</w:t>
      </w:r>
    </w:p>
    <w:p>
      <w:r>
        <w:t xml:space="preserve">Hän oli islamisti, jolla oli tavallinen paskakasvo. https://t.co/CYVltczLIJ ...</w:t>
      </w:r>
    </w:p>
    <w:p>
      <w:r>
        <w:rPr>
          <w:b/>
          <w:u w:val="single"/>
        </w:rPr>
        <w:t xml:space="preserve">218297</w:t>
      </w:r>
    </w:p>
    <w:p>
      <w:r>
        <w:t xml:space="preserve">Mohamed Kamel Eddine Khemiri: "Jaa Isis ja verilöylyt". Mutta tuomarin mielestä hän ei ole terroristi https://t.co/PHMTDilMlP</w:t>
      </w:r>
    </w:p>
    <w:p>
      <w:r>
        <w:rPr>
          <w:b/>
          <w:u w:val="single"/>
        </w:rPr>
        <w:t xml:space="preserve">218298</w:t>
      </w:r>
    </w:p>
    <w:p>
      <w:r>
        <w:t xml:space="preserve">#Hylkää islamilaisen päähuivin - 14-vuotias ajelsi äitinsä Sisko puhuu Kaikki väärässä näin se meni ... https://t.co/QvSbD66ppF</w:t>
      </w:r>
    </w:p>
    <w:p>
      <w:r>
        <w:rPr>
          <w:b/>
          <w:u w:val="single"/>
        </w:rPr>
        <w:t xml:space="preserve">218299</w:t>
      </w:r>
    </w:p>
    <w:p>
      <w:r>
        <w:t xml:space="preserve">@CeschiReto @RSI Milano ja moskeijat liian lähellä ticino on islamilainen radikalismi siellä, mutta myös illuusio ti ei ole vitsi</w:t>
      </w:r>
    </w:p>
    <w:p>
      <w:r>
        <w:rPr>
          <w:b/>
          <w:u w:val="single"/>
        </w:rPr>
        <w:t xml:space="preserve">218300</w:t>
      </w:r>
    </w:p>
    <w:p>
      <w:r>
        <w:t xml:space="preserve">Apua! Islamilaiset terroristit kaikki tuntevat heidät, mutta kukaan ei pysäytä heitä https://t.co/ljm5LfihQ7 via @Western</w:t>
      </w:r>
    </w:p>
    <w:p>
      <w:r>
        <w:rPr>
          <w:b/>
          <w:u w:val="single"/>
        </w:rPr>
        <w:t xml:space="preserve">218301</w:t>
      </w:r>
    </w:p>
    <w:p>
      <w:r>
        <w:t xml:space="preserve">@poliisipiiri @Viminale @Palazzo_Chigi @Quirinale Toistan: kansainvälisen terrorismin asioissa MEIDÄN lainvalvontaviranomaisemme ovat parhaita</w:t>
        <w:br/>
        <w:t xml:space="preserve">Epäilemättä!</w:t>
        <w:br/>
        <w:t xml:space="preserve"> Onnittelut ja kiitos kaverit😅</w:t>
      </w:r>
    </w:p>
    <w:p>
      <w:r>
        <w:rPr>
          <w:b/>
          <w:u w:val="single"/>
        </w:rPr>
        <w:t xml:space="preserve">218302</w:t>
      </w:r>
    </w:p>
    <w:p>
      <w:r>
        <w:t xml:space="preserve">Lännen kaksinaamainen peli....julistaa vapautta ja rahoittaa samalla terrorismia... joka sitten myös tulee heille.... https://t.co/NDt7HwUaZO</w:t>
      </w:r>
    </w:p>
    <w:p>
      <w:r>
        <w:rPr>
          <w:b/>
          <w:u w:val="single"/>
        </w:rPr>
        <w:t xml:space="preserve">218303</w:t>
      </w:r>
    </w:p>
    <w:p>
      <w:r>
        <w:t xml:space="preserve">Cerignola Yrittäjä ryöstettiin kotona vaimon ja pienen tyttären kauhistuneiden silmien alla https://t.co/Vh7r0o1qe3</w:t>
      </w:r>
    </w:p>
    <w:p>
      <w:r>
        <w:rPr>
          <w:b/>
          <w:u w:val="single"/>
        </w:rPr>
        <w:t xml:space="preserve">218304</w:t>
      </w:r>
    </w:p>
    <w:p>
      <w:r>
        <w:t xml:space="preserve">#presidenttiFrance: onko mahdollista, että @EmmanuelMacronilla ei ole vieläkään selkeää politiikkaa #terrorismin torjumiseksi?https://t.co/3nICZWP85z https://t.co/JiWa8FcU3I</w:t>
      </w:r>
    </w:p>
    <w:p>
      <w:r>
        <w:rPr>
          <w:b/>
          <w:u w:val="single"/>
        </w:rPr>
        <w:t xml:space="preserve">218305</w:t>
      </w:r>
    </w:p>
    <w:p>
      <w:r>
        <w:t xml:space="preserve">Kannattaisin heidän palauttamistaan koteihinsa, islamilaisiin yhteisöihin, lukuun ottamatta valvontaa</w:t>
        <w:br/>
        <w:t xml:space="preserve">https://t.co/FwZE4ScZCS https://t.co/FwZE4ScZCS</w:t>
      </w:r>
    </w:p>
    <w:p>
      <w:r>
        <w:rPr>
          <w:b/>
          <w:u w:val="single"/>
        </w:rPr>
        <w:t xml:space="preserve">218306</w:t>
      </w:r>
    </w:p>
    <w:p>
      <w:r>
        <w:t xml:space="preserve">@repubblicait uskontoja on kunnioitettava ja kulttuuria myös muslimien huntu on kunnioituksen merkki.</w:t>
      </w:r>
    </w:p>
    <w:p>
      <w:r>
        <w:rPr>
          <w:b/>
          <w:u w:val="single"/>
        </w:rPr>
        <w:t xml:space="preserve">218307</w:t>
      </w:r>
    </w:p>
    <w:p>
      <w:r>
        <w:t xml:space="preserve">Burkasta islamilaiseen suukapulaan... mitä tapahtui #WomensMarchin feministisille mestareille? https://t.co/DdMTlf9PY2</w:t>
      </w:r>
    </w:p>
    <w:p>
      <w:r>
        <w:rPr>
          <w:b/>
          <w:u w:val="single"/>
        </w:rPr>
        <w:t xml:space="preserve">218308</w:t>
      </w:r>
    </w:p>
    <w:p>
      <w:r>
        <w:t xml:space="preserve">@GiorgiaMeloni mutta mikä islamisointiprosessi!!!! Mutta olemmeko mielestänne kaikki orjia vai typeryksiä?</w:t>
      </w:r>
    </w:p>
    <w:p>
      <w:r>
        <w:rPr>
          <w:b/>
          <w:u w:val="single"/>
        </w:rPr>
        <w:t xml:space="preserve">218309</w:t>
      </w:r>
    </w:p>
    <w:p>
      <w:r>
        <w:t xml:space="preserve">@ntoniom72 Helppo saada 'terroristipuku'. Terroristiksi on myös helppo ryhtyä. :D Älyn ja maun asia. :D</w:t>
      </w:r>
    </w:p>
    <w:p>
      <w:r>
        <w:rPr>
          <w:b/>
          <w:u w:val="single"/>
        </w:rPr>
        <w:t xml:space="preserve">218310</w:t>
      </w:r>
    </w:p>
    <w:p>
      <w:r>
        <w:t xml:space="preserve">RT Ettore_Rosato: Samalla kun Eurooppa etsii syitä yhtenäisyydelleen #Londonissa terrorismi iskee puolustuskyvyttömiin ihmisiin ja on... https://t.co/pPc4r5WjCE</w:t>
      </w:r>
    </w:p>
    <w:p>
      <w:r>
        <w:rPr>
          <w:b/>
          <w:u w:val="single"/>
        </w:rPr>
        <w:t xml:space="preserve">218311</w:t>
      </w:r>
    </w:p>
    <w:p>
      <w:r>
        <w:t xml:space="preserve">Ranskassa 16 000 potentiaalista terroristia, mahdoton pysäyttää heitä kaikkia.</w:t>
        <w:br/>
        <w:t xml:space="preserve"> Salaiset palvelut syytteessä https://t.co/jPSaxKjEfB</w:t>
      </w:r>
    </w:p>
    <w:p>
      <w:r>
        <w:rPr>
          <w:b/>
          <w:u w:val="single"/>
        </w:rPr>
        <w:t xml:space="preserve">218312</w:t>
      </w:r>
    </w:p>
    <w:p>
      <w:r>
        <w:t xml:space="preserve">Trudeau: Moskeijaisku on terroriteko https://t.co/ji3QIrIK7n via @Granma_Digital https://t.co/lBC83sDPDE https://t.co/lBC83sDPDE</w:t>
      </w:r>
    </w:p>
    <w:p>
      <w:r>
        <w:rPr>
          <w:b/>
          <w:u w:val="single"/>
        </w:rPr>
        <w:t xml:space="preserve">218313</w:t>
      </w:r>
    </w:p>
    <w:p>
      <w:r>
        <w:t xml:space="preserve">Onko mitään, mitä emme tiedä? #terrorismi</w:t>
        <w:br/>
        <w:t xml:space="preserve">"Sar service helikopterit aseistettu konekiväärillä"</w:t>
        <w:br/>
        <w:t xml:space="preserve">https://t.co/H0XOCfw4gs</w:t>
      </w:r>
    </w:p>
    <w:p>
      <w:r>
        <w:rPr>
          <w:b/>
          <w:u w:val="single"/>
        </w:rPr>
        <w:t xml:space="preserve">218314</w:t>
      </w:r>
    </w:p>
    <w:p>
      <w:r>
        <w:t xml:space="preserve">@fdragoni Ja islamismi kasvaa räjähdysmäisesti myös Australiassa...kuvittele, jos heitä ei suojella...</w:t>
      </w:r>
    </w:p>
    <w:p>
      <w:r>
        <w:rPr>
          <w:b/>
          <w:u w:val="single"/>
        </w:rPr>
        <w:t xml:space="preserve">218315</w:t>
      </w:r>
    </w:p>
    <w:p>
      <w:r>
        <w:t xml:space="preserve">Kaaos huomenna Roomassa. Ei takseja. Terrorismihälytys. Rooman sopimuksen aattona marssit. Pormestari @virginiaraggi lomaviikolla. Huono pääoma https://t.co/Gux2KOOssK</w:t>
      </w:r>
    </w:p>
    <w:p>
      <w:r>
        <w:rPr>
          <w:b/>
          <w:u w:val="single"/>
        </w:rPr>
        <w:t xml:space="preserve">218316</w:t>
      </w:r>
    </w:p>
    <w:p>
      <w:r>
        <w:t xml:space="preserve">Kidutus ja terrorismi Rikoksentekijöiden rankaisemattomuudesta jatkuvan sodan legitimointiin tiedotusvälineissä https://t.co/l8ABECyVwG</w:t>
      </w:r>
    </w:p>
    <w:p>
      <w:r>
        <w:rPr>
          <w:b/>
          <w:u w:val="single"/>
        </w:rPr>
        <w:t xml:space="preserve">218317</w:t>
      </w:r>
    </w:p>
    <w:p>
      <w:r>
        <w:t xml:space="preserve">Edit: Me pidämme terroristit, koska he vaarantaisivat vankilan ja kidutuksen omassa maassaan. Ja kuka välittää https://t.co/S9667m0IBn</w:t>
      </w:r>
    </w:p>
    <w:p>
      <w:r>
        <w:rPr>
          <w:b/>
          <w:u w:val="single"/>
        </w:rPr>
        <w:t xml:space="preserve">218318</w:t>
      </w:r>
    </w:p>
    <w:p>
      <w:r>
        <w:t xml:space="preserve">Näin muutamassa vuosikymmenessä Eurooppaa hallitsevat islamilainen fasismi ja sharia-laki.</w:t>
        <w:br/>
        <w:t xml:space="preserve"> Kiitos... https://t.co/9T3jxAftKn</w:t>
      </w:r>
    </w:p>
    <w:p>
      <w:r>
        <w:rPr>
          <w:b/>
          <w:u w:val="single"/>
        </w:rPr>
        <w:t xml:space="preserve">218319</w:t>
      </w:r>
    </w:p>
    <w:p>
      <w:r>
        <w:t xml:space="preserve">Daraassa käytetyn lennokin jälkeen, jonka Siion luultavasti antoi terroristeille, .... tämä lennokki ..joka meni pieleen... https://t.co/OUwsVVHWZL</w:t>
      </w:r>
    </w:p>
    <w:p>
      <w:r>
        <w:rPr>
          <w:b/>
          <w:u w:val="single"/>
        </w:rPr>
        <w:t xml:space="preserve">218320</w:t>
      </w:r>
    </w:p>
    <w:p>
      <w:r>
        <w:t xml:space="preserve">Manlio Di Stefano - M5S</w:t>
        <w:br/>
        <w:br/>
        <w:t xml:space="preserve">ATTAKSEJA JA POLIITTISTA SYYTTÄMISTÄ</w:t>
        <w:br/>
        <w:t xml:space="preserve">Anis Amri, Berliinin terroristi, sai surmansa... https://t.co/LOfzadhC9p</w:t>
      </w:r>
    </w:p>
    <w:p>
      <w:r>
        <w:rPr>
          <w:b/>
          <w:u w:val="single"/>
        </w:rPr>
        <w:t xml:space="preserve">218321</w:t>
      </w:r>
    </w:p>
    <w:p>
      <w:r>
        <w:t xml:space="preserve">Tuon verhon alla voi olla myös terroristi! Hyvä huomio! Jopa turbaani intialaisille sitten!!! https://t.co/Do4M411SOa</w:t>
      </w:r>
    </w:p>
    <w:p>
      <w:r>
        <w:rPr>
          <w:b/>
          <w:u w:val="single"/>
        </w:rPr>
        <w:t xml:space="preserve">218322</w:t>
      </w:r>
    </w:p>
    <w:p>
      <w:r>
        <w:t xml:space="preserve">10 artikkelia islamilaisesta radikalismista ja jihadistien levinneisyydestä Italiassa/Euroopassa (mukaan lukien Minnitin haastattelu) https://t.co/U4SaRPzATB https://t.co/4L0GOdd3Q2</w:t>
      </w:r>
    </w:p>
    <w:p>
      <w:r>
        <w:rPr>
          <w:b/>
          <w:u w:val="single"/>
        </w:rPr>
        <w:t xml:space="preserve">218323</w:t>
      </w:r>
    </w:p>
    <w:p>
      <w:r>
        <w:t xml:space="preserve">Yhdysvalloissa eräs mies suunnitteli kymmenen pommi-iskua: hänet pidätettiin, mutta koska hän ei ollut muslimi, kaikki vaikenivat. https://t.co/y3gIwkT3FR</w:t>
      </w:r>
    </w:p>
    <w:p>
      <w:r>
        <w:rPr>
          <w:b/>
          <w:u w:val="single"/>
        </w:rPr>
        <w:t xml:space="preserve">218324</w:t>
      </w:r>
    </w:p>
    <w:p>
      <w:r>
        <w:t xml:space="preserve">#Free: "SONDING - Onko Italia Berliinin murhaajan tapon jälkeen entistä enemmän terroristien tähtäimessä? https://t.co/UASdwBr2LD"</w:t>
      </w:r>
    </w:p>
    <w:p>
      <w:r>
        <w:rPr>
          <w:b/>
          <w:u w:val="single"/>
        </w:rPr>
        <w:t xml:space="preserve">218325</w:t>
      </w:r>
    </w:p>
    <w:p>
      <w:r>
        <w:t xml:space="preserve">No...!!!!</w:t>
        <w:br/>
        <w:t xml:space="preserve"> Nyt kaksi ajatusta:</w:t>
        <w:br/>
        <w:t xml:space="preserve"> - se, mitä me teemme Italiassa terroristien vieraanvaraisuutena, on lopetettava... https://t.co/7SvBGDZC4O...</w:t>
      </w:r>
    </w:p>
    <w:p>
      <w:r>
        <w:rPr>
          <w:b/>
          <w:u w:val="single"/>
        </w:rPr>
        <w:t xml:space="preserve">218326</w:t>
      </w:r>
    </w:p>
    <w:p>
      <w:r>
        <w:t xml:space="preserve">Kun #julkisenpalvelunhenkilöt syntyivät, opiskelimme #kyberterrorismia https://t.co/TA5BuSHacM</w:t>
      </w:r>
    </w:p>
    <w:p>
      <w:r>
        <w:rPr>
          <w:b/>
          <w:u w:val="single"/>
        </w:rPr>
        <w:t xml:space="preserve">218327</w:t>
      </w:r>
    </w:p>
    <w:p>
      <w:r>
        <w:t xml:space="preserve">@dammidamangiare @Libero_official tosiasia on, että poliisi pysäytti terroristihankkeen. Poliisiauton pysäyttäminen ei ole onnea.</w:t>
      </w:r>
    </w:p>
    <w:p>
      <w:r>
        <w:rPr>
          <w:b/>
          <w:u w:val="single"/>
        </w:rPr>
        <w:t xml:space="preserve">218328</w:t>
      </w:r>
    </w:p>
    <w:p>
      <w:r>
        <w:t xml:space="preserve">blogin väki,uutiset,ajankohtaiset asiat,mielipiteet : italian ainoa tulevaisuus tulee muslimi ... https://t.co/grX6K7DklF</w:t>
      </w:r>
    </w:p>
    <w:p>
      <w:r>
        <w:rPr>
          <w:b/>
          <w:u w:val="single"/>
        </w:rPr>
        <w:t xml:space="preserve">218329</w:t>
      </w:r>
    </w:p>
    <w:p>
      <w:r>
        <w:t xml:space="preserve">He vihaavat islamisteja, tuomitsevat abortin ja rakastavat aseita: kaikki presidentti Trumpin miehet https://t.co/29uw0zf0Fo</w:t>
      </w:r>
    </w:p>
    <w:p>
      <w:r>
        <w:rPr>
          <w:b/>
          <w:u w:val="single"/>
        </w:rPr>
        <w:t xml:space="preserve">218330</w:t>
      </w:r>
    </w:p>
    <w:p>
      <w:r>
        <w:t xml:space="preserve">@zazagab2 tämä on virheellinen syllogismi. Miehet ovat islamilaisia. Terroristit ovat islamilaisia. Kaikki islamistit ovat terroristeja @mgdj56</w:t>
      </w:r>
    </w:p>
    <w:p>
      <w:r>
        <w:rPr>
          <w:b/>
          <w:u w:val="single"/>
        </w:rPr>
        <w:t xml:space="preserve">218331</w:t>
      </w:r>
    </w:p>
    <w:p>
      <w:r>
        <w:t xml:space="preserve">Uusia valtuuksia #Cialle, #lennokit hyökkäävät terroristien kimppuun.</w:t>
        <w:t xml:space="preserve">#DonaldTrumpin käänne taistelussa #Isissiä vastaan</w:t>
        <w:br/>
        <w:t xml:space="preserve">https://t.co/dVLSexANgO https://t.co/dVLSexANgO</w:t>
      </w:r>
    </w:p>
    <w:p>
      <w:r>
        <w:rPr>
          <w:b/>
          <w:u w:val="single"/>
        </w:rPr>
        <w:t xml:space="preserve">218332</w:t>
      </w:r>
    </w:p>
    <w:p>
      <w:r>
        <w:t xml:space="preserve">Islamilaiset siirtolaiset, kauhu laivalla: tuomittu, mitä he tekivät kristityille https://t.co/yDXaqhaDSc</w:t>
      </w:r>
    </w:p>
    <w:p>
      <w:r>
        <w:rPr>
          <w:b/>
          <w:u w:val="single"/>
        </w:rPr>
        <w:t xml:space="preserve">218333</w:t>
      </w:r>
    </w:p>
    <w:p>
      <w:r>
        <w:t xml:space="preserve">Mestren ja Venetsian muslimeilta ruusu kaikille: "Nämä ovat rauhantoiveemme" https://t.co/Dhxo71wQtZ</w:t>
      </w:r>
    </w:p>
    <w:p>
      <w:r>
        <w:rPr>
          <w:b/>
          <w:u w:val="single"/>
        </w:rPr>
        <w:t xml:space="preserve">218334</w:t>
      </w:r>
    </w:p>
    <w:p>
      <w:r>
        <w:t xml:space="preserve">Il Resto del Carlino Terrorismiriski, tunisialainen karkotetaan Italiasta Il Resto del Carlino Ravenna, 5.... https://t.co/CkugzssG4T</w:t>
      </w:r>
    </w:p>
    <w:p>
      <w:r>
        <w:rPr>
          <w:b/>
          <w:u w:val="single"/>
        </w:rPr>
        <w:t xml:space="preserve">218335</w:t>
      </w:r>
    </w:p>
    <w:p>
      <w:r>
        <w:t xml:space="preserve">Poliisin lähestymistapa terroristiin ei ole täysin sattumanvarainen.  Tätä valppautta on ollut jo vuosia @afrodite1969 @lefrasidiosho</w:t>
      </w:r>
    </w:p>
    <w:p>
      <w:r>
        <w:rPr>
          <w:b/>
          <w:u w:val="single"/>
        </w:rPr>
        <w:t xml:space="preserve">218336</w:t>
      </w:r>
    </w:p>
    <w:p>
      <w:r>
        <w:t xml:space="preserve">Täällä tätä terrorihälytystä Sanremon festivaalin aattona ei tarvittu, ja mitä nyt... https://t.co/Whh8Dm44Xo ...</w:t>
      </w:r>
    </w:p>
    <w:p>
      <w:r>
        <w:rPr>
          <w:b/>
          <w:u w:val="single"/>
        </w:rPr>
        <w:t xml:space="preserve">218337</w:t>
      </w:r>
    </w:p>
    <w:p>
      <w:r>
        <w:t xml:space="preserve">En halua elää maailmassa, jossa Salvini saa riemuita terrori-iskun jälkeen ikään kuin se olisi AC Milanin maali. #Paris</w:t>
      </w:r>
    </w:p>
    <w:p>
      <w:r>
        <w:rPr>
          <w:b/>
          <w:u w:val="single"/>
        </w:rPr>
        <w:t xml:space="preserve">218338</w:t>
      </w:r>
    </w:p>
    <w:p>
      <w:r>
        <w:t xml:space="preserve">Tässä ovat sotilas- ja terrorisminvastaiseen käyttöön tarkoitetut lennokin vastaiset luodit</w:t>
        <w:br/>
        <w:br/>
        <w:t xml:space="preserve">Tiedämme, kuinka suuri riski on käyttää... https://t.co/GxurVs9hCF</w:t>
      </w:r>
    </w:p>
    <w:p>
      <w:r>
        <w:rPr>
          <w:b/>
          <w:u w:val="single"/>
        </w:rPr>
        <w:t xml:space="preserve">218339</w:t>
      </w:r>
    </w:p>
    <w:p>
      <w:r>
        <w:t xml:space="preserve">FBI-Apple, jakso 2: toisen terroristin iPhone lukittu koodilla!: Taas mennään: San Bernardin jälkeen... https://t.co/PtNcKHmopm</w:t>
      </w:r>
    </w:p>
    <w:p>
      <w:r>
        <w:rPr>
          <w:b/>
          <w:u w:val="single"/>
        </w:rPr>
        <w:t xml:space="preserve">218340</w:t>
      </w:r>
    </w:p>
    <w:p>
      <w:r>
        <w:t xml:space="preserve">Luulin, että sinä päivänä, kun iskemme #terroristeihin, he eivät vastaisi.</w:t>
        <w:br/>
        <w:t xml:space="preserve">Sen sijaan: hälytys #lipsiassa, #denmarkissa ja #BASFissa</w:t>
        <w:br/>
        <w:br/>
        <w:t xml:space="preserve">#news</w:t>
      </w:r>
    </w:p>
    <w:p>
      <w:r>
        <w:rPr>
          <w:b/>
          <w:u w:val="single"/>
        </w:rPr>
        <w:t xml:space="preserve">218341</w:t>
      </w:r>
    </w:p>
    <w:p>
      <w:r>
        <w:t xml:space="preserve">Tukholmassa kuorma-auto niittää väkijoukkoa kaupungin keskustassa. Uhrit. Yksi pidätetty. #terrorismi https://t.co/dcKk9Atf1T</w:t>
      </w:r>
    </w:p>
    <w:p>
      <w:r>
        <w:rPr>
          <w:b/>
          <w:u w:val="single"/>
        </w:rPr>
        <w:t xml:space="preserve">218342</w:t>
      </w:r>
    </w:p>
    <w:p>
      <w:r>
        <w:t xml:space="preserve">Siellä ylhäällä on terroristi Fallaci Calabresi, joka on kuollut 34-vuotiaana teidän keräämienne allekirjoitusten ansiosta, Cederna Scalfari jne. jne.</w:t>
      </w:r>
    </w:p>
    <w:p>
      <w:r>
        <w:rPr>
          <w:b/>
          <w:u w:val="single"/>
        </w:rPr>
        <w:t xml:space="preserve">218343</w:t>
      </w:r>
    </w:p>
    <w:p>
      <w:r>
        <w:t xml:space="preserve">Romania, presidentti sanoo ei muslimipääministerille</w:t>
        <w:br/>
        <w:br/>
        <w:t xml:space="preserve">"Tasavallan presidentti Klaus Iohannis</w:t>
        <w:t xml:space="preserve"> https://t.co/gffFJupEuX</w:t>
      </w:r>
    </w:p>
    <w:p>
      <w:r>
        <w:rPr>
          <w:b/>
          <w:u w:val="single"/>
        </w:rPr>
        <w:t xml:space="preserve">218344</w:t>
      </w:r>
    </w:p>
    <w:p>
      <w:r>
        <w:t xml:space="preserve">Israel: parlamentti kannattaa lakia islamilaisten rukouskutsujen rajoittamiseksi https://t.co/4DUViaFGaK</w:t>
      </w:r>
    </w:p>
    <w:p>
      <w:r>
        <w:rPr>
          <w:b/>
          <w:u w:val="single"/>
        </w:rPr>
        <w:t xml:space="preserve">218345</w:t>
      </w:r>
    </w:p>
    <w:p>
      <w:r>
        <w:t xml:space="preserve">@AntonellaColoru silmä Milanon pörssissä... fundamentalististen islamilaisten osakkeenomistajien kanssa 🤦♂️</w:t>
      </w:r>
    </w:p>
    <w:p>
      <w:r>
        <w:rPr>
          <w:b/>
          <w:u w:val="single"/>
        </w:rPr>
        <w:t xml:space="preserve">218346</w:t>
      </w:r>
    </w:p>
    <w:p>
      <w:r>
        <w:t xml:space="preserve">#terrorismi Fabrizia Saksalle on tien uhri</w:t>
        <w:br/>
        <w:t xml:space="preserve">https://t.co/9wCrfwOgm5 https://t.co/5gQuM1KkL2 https://t.co/9wCrfwOgm5 https://t.co/5gQuM1KkL2</w:t>
      </w:r>
    </w:p>
    <w:p>
      <w:r>
        <w:rPr>
          <w:b/>
          <w:u w:val="single"/>
        </w:rPr>
        <w:t xml:space="preserve">218347</w:t>
      </w:r>
    </w:p>
    <w:p>
      <w:r>
        <w:t xml:space="preserve">Venetsian opettaja, joka yllyttää Facebookissa muslimilasten tuhoamiseen.</w:t>
        <w:t xml:space="preserve">Jälleen yksi elämä pilalle klikkaamalla</w:t>
        <w:br/>
        <w:t xml:space="preserve">https://t.co/J5VedXhpVx https://t.co/J5VedXhpVx</w:t>
      </w:r>
    </w:p>
    <w:p>
      <w:r>
        <w:rPr>
          <w:b/>
          <w:u w:val="single"/>
        </w:rPr>
        <w:t xml:space="preserve">218348</w:t>
      </w:r>
    </w:p>
    <w:p>
      <w:r>
        <w:t xml:space="preserve">Kyberhyökkäykset: terrorismin uhan kehitys.</w:t>
        <w:br/>
        <w:br/>
        <w:t xml:space="preserve">https://t.co/oYES4HXTiw</w:t>
        <w:br/>
        <w:br/>
        <w:t xml:space="preserve"> #bigdata #kybersota #verkkopolitiikka #CeSDed #web2society https://t.co/e9HIjI1GPw</w:t>
      </w:r>
    </w:p>
    <w:p>
      <w:r>
        <w:rPr>
          <w:b/>
          <w:u w:val="single"/>
        </w:rPr>
        <w:t xml:space="preserve">218349</w:t>
      </w:r>
    </w:p>
    <w:p>
      <w:r>
        <w:t xml:space="preserve">Terrorismi, islamilaisen valtion strategian muutos https://t.co/ABJfxenYt2</w:t>
      </w:r>
    </w:p>
    <w:p>
      <w:r>
        <w:rPr>
          <w:b/>
          <w:u w:val="single"/>
        </w:rPr>
        <w:t xml:space="preserve">218350</w:t>
      </w:r>
    </w:p>
    <w:p>
      <w:r>
        <w:t xml:space="preserve">Milano, paavi Franciscus vierailee muslimiperheessä Case Bianchessa: "Hän... https://t.co/KP4NYXCO38 via @YouTube</w:t>
      </w:r>
    </w:p>
    <w:p>
      <w:r>
        <w:rPr>
          <w:b/>
          <w:u w:val="single"/>
        </w:rPr>
        <w:t xml:space="preserve">218351</w:t>
      </w:r>
    </w:p>
    <w:p>
      <w:r>
        <w:t xml:space="preserve">siis @stefanoesposito</w:t>
        <w:br/>
        <w:t xml:space="preserve">mukaan</w:t>
        <w:t xml:space="preserve">terrorihälytys tuli ENNEN</w:t>
        <w:br/>
        <w:t xml:space="preserve">vaalikampanjaa :D</w:t>
        <w:br/>
        <w:t xml:space="preserve">#Sala kielsi ao</w:t>
        <w:br/>
        <w:t xml:space="preserve">@alinomilan @24Mattino</w:t>
      </w:r>
    </w:p>
    <w:p>
      <w:r>
        <w:rPr>
          <w:b/>
          <w:u w:val="single"/>
        </w:rPr>
        <w:t xml:space="preserve">218352</w:t>
      </w:r>
    </w:p>
    <w:p>
      <w:r>
        <w:t xml:space="preserve">@AnnaLeonardi1 solidaarisuutta islamilaiselle yhteisölle, johon länsimainen fundamentalismi vaikuttaa.</w:t>
      </w:r>
    </w:p>
    <w:p>
      <w:r>
        <w:rPr>
          <w:b/>
          <w:u w:val="single"/>
        </w:rPr>
        <w:t xml:space="preserve">218353</w:t>
      </w:r>
    </w:p>
    <w:p>
      <w:r>
        <w:t xml:space="preserve">Ne, jotka sulkevat rajoja, sulkevat myös vankiloita ?Suuri osa terroristeista koulutetaan rangaistuslaitoksissa 👍.</w:t>
      </w:r>
    </w:p>
    <w:p>
      <w:r>
        <w:rPr>
          <w:b/>
          <w:u w:val="single"/>
        </w:rPr>
        <w:t xml:space="preserve">218354</w:t>
      </w:r>
    </w:p>
    <w:p>
      <w:r>
        <w:t xml:space="preserve">Ajattelin, ettei minun tarvitsisi nähdä enää yhtään terrorismin kohtausta, Berliinissä ajateltiin uhrien perheitä.</w:t>
      </w:r>
    </w:p>
    <w:p>
      <w:r>
        <w:rPr>
          <w:b/>
          <w:u w:val="single"/>
        </w:rPr>
        <w:t xml:space="preserve">218355</w:t>
      </w:r>
    </w:p>
    <w:p>
      <w:r>
        <w:t xml:space="preserve">Se on itse asiassa yksi oikeimmista asioista, joita Civati sanoi. Terrorismi ei saa saada meitä luopumaan sivistyneisyydestä ja inhimillisyydestä. Muuten hän voitti https://t.co/UIP60E0R7e</w:t>
      </w:r>
    </w:p>
    <w:p>
      <w:r>
        <w:rPr>
          <w:b/>
          <w:u w:val="single"/>
        </w:rPr>
        <w:t xml:space="preserve">218356</w:t>
      </w:r>
    </w:p>
    <w:p>
      <w:r>
        <w:t xml:space="preserve">#Venice #Italia Estetty hyökkäys, terroristisolu halusi räjäyttää #PontediRialto https://t.co/GRLH3ODXT7</w:t>
      </w:r>
    </w:p>
    <w:p>
      <w:r>
        <w:rPr>
          <w:b/>
          <w:u w:val="single"/>
        </w:rPr>
        <w:t xml:space="preserve">218357</w:t>
      </w:r>
    </w:p>
    <w:p>
      <w:r>
        <w:t xml:space="preserve">@Milestemplaris myös jonkun yhteiskunnan, YMMÄRRÄMINEN? Myös he ovat kauhuissaan.</w:t>
      </w:r>
    </w:p>
    <w:p>
      <w:r>
        <w:rPr>
          <w:b/>
          <w:u w:val="single"/>
        </w:rPr>
        <w:t xml:space="preserve">218358</w:t>
      </w:r>
    </w:p>
    <w:p>
      <w:r>
        <w:t xml:space="preserve">@ultimenotizie Ei vain, ei välttämättä. He tekevät terroristeja myös vapaa-ajallaan.</w:t>
      </w:r>
    </w:p>
    <w:p>
      <w:r>
        <w:rPr>
          <w:b/>
          <w:u w:val="single"/>
        </w:rPr>
        <w:t xml:space="preserve">218359</w:t>
      </w:r>
    </w:p>
    <w:p>
      <w:r>
        <w:t xml:space="preserve">@angelociani2 On 40 muslimienemmistöistä maata, jotka eivät ole kärsineet saarroista, eikä hän tee liiketoimia kaikkien näiden maiden kanssa. Valinnat ovat hänen.</w:t>
        <w:br/>
        <w:t xml:space="preserve"> @gzibordi</w:t>
      </w:r>
    </w:p>
    <w:p>
      <w:r>
        <w:rPr>
          <w:b/>
          <w:u w:val="single"/>
        </w:rPr>
        <w:t xml:space="preserve">218360</w:t>
      </w:r>
    </w:p>
    <w:p>
      <w:r>
        <w:t xml:space="preserve">Jopa poliisi puhuu nyt "todennäköisestä terrori-iskusta". #Berlin kuin #Nice? → https://t.co/GcEUJLBl6H https://t.co/O9wiYbjHpM</w:t>
      </w:r>
    </w:p>
    <w:p>
      <w:r>
        <w:rPr>
          <w:b/>
          <w:u w:val="single"/>
        </w:rPr>
        <w:t xml:space="preserve">218361</w:t>
      </w:r>
    </w:p>
    <w:p>
      <w:r>
        <w:t xml:space="preserve">#Bestsellers #InternationalLaw #3: Pahan kokemus. Sota, kidutus, kansanmurha, terrorismi... https://t.co/YSFGMBqqNy</w:t>
      </w:r>
    </w:p>
    <w:p>
      <w:r>
        <w:rPr>
          <w:b/>
          <w:u w:val="single"/>
        </w:rPr>
        <w:t xml:space="preserve">218362</w:t>
      </w:r>
    </w:p>
    <w:p>
      <w:r>
        <w:t xml:space="preserve">"#Ciad on maallinen maa, jossa on 6 uskonnollista juhlaa. 3 kristillistä ja 3 islamilaista. Kaikki juhlivat muita festivaaleja". Oppia Afrikasta. #gazebospecial</w:t>
      </w:r>
    </w:p>
    <w:p>
      <w:r>
        <w:rPr>
          <w:b/>
          <w:u w:val="single"/>
        </w:rPr>
        <w:t xml:space="preserve">218363</w:t>
      </w:r>
    </w:p>
    <w:p>
      <w:r>
        <w:t xml:space="preserve">Isis: 5+5 Marseillessa terrorismin torjunnasta, Irakista ja Syyriasta - alueellisia kriisejä koskeva kohta ministerien kanssa, Italian osalta... https://t.co/IcHhQQZLvO...</w:t>
      </w:r>
    </w:p>
    <w:p>
      <w:r>
        <w:rPr>
          <w:b/>
          <w:u w:val="single"/>
        </w:rPr>
        <w:t xml:space="preserve">218364</w:t>
      </w:r>
    </w:p>
    <w:p>
      <w:r>
        <w:t xml:space="preserve">@vittoriozucconi koodit pitivät myös Bush juniorin ja mitä tapahtui? Ei mitään. Nyt riittää tämä baaritapahtumien terrorismi.</w:t>
      </w:r>
    </w:p>
    <w:p>
      <w:r>
        <w:rPr>
          <w:b/>
          <w:u w:val="single"/>
        </w:rPr>
        <w:t xml:space="preserve">218365</w:t>
      </w:r>
    </w:p>
    <w:p>
      <w:r>
        <w:t xml:space="preserve">Terrorismihälytys, Roomasta Milanoon Uudenvuodenaatto on panssaroitu: tarkka-ampujia ja metallinpaljastimia. Hullun maahanmuuttopolitiikan seuraukset</w:t>
      </w:r>
    </w:p>
    <w:p>
      <w:r>
        <w:rPr>
          <w:b/>
          <w:u w:val="single"/>
        </w:rPr>
        <w:t xml:space="preserve">218366</w:t>
      </w:r>
    </w:p>
    <w:p>
      <w:r>
        <w:t xml:space="preserve">"Facebook ei poista terroristi- ja pornosisältöä ... - Corriere della Sera https://t.co/Bfc4Q9oPvU</w:t>
      </w:r>
    </w:p>
    <w:p>
      <w:r>
        <w:rPr>
          <w:b/>
          <w:u w:val="single"/>
        </w:rPr>
        <w:t xml:space="preserve">218367</w:t>
      </w:r>
    </w:p>
    <w:p>
      <w:r>
        <w:t xml:space="preserve">M5S edistää islamilaisia pankkeja. Melonin närkästys https://t.co/Va1OKP6qIR</w:t>
      </w:r>
    </w:p>
    <w:p>
      <w:r>
        <w:rPr>
          <w:b/>
          <w:u w:val="single"/>
        </w:rPr>
        <w:t xml:space="preserve">218368</w:t>
      </w:r>
    </w:p>
    <w:p>
      <w:r>
        <w:t xml:space="preserve">@beppe_grillo Antonella Buscaglian on erottava liikkeestä muutakin kuin terroristi, olemme hulluja</w:t>
      </w:r>
    </w:p>
    <w:p>
      <w:r>
        <w:rPr>
          <w:b/>
          <w:u w:val="single"/>
        </w:rPr>
        <w:t xml:space="preserve">218369</w:t>
      </w:r>
    </w:p>
    <w:p>
      <w:r>
        <w:t xml:space="preserve">@cantafiabe ...jopa juutalaiset ja muslimit sitten. Mitä ateistien pitäisi lähettää? Asunto-osakeyhtiön kokoukset?</w:t>
      </w:r>
    </w:p>
    <w:p>
      <w:r>
        <w:rPr>
          <w:b/>
          <w:u w:val="single"/>
        </w:rPr>
        <w:t xml:space="preserve">218370</w:t>
      </w:r>
    </w:p>
    <w:p>
      <w:r>
        <w:t xml:space="preserve">@RadioLondon_ @GaiaGaudenzi @repubblicait Syyriassa kaikki tapahtuu Yhdysvaltojen käskystä, joka rahoittaa terrorismia presidentin kaatamiseksi.</w:t>
      </w:r>
    </w:p>
    <w:p>
      <w:r>
        <w:rPr>
          <w:b/>
          <w:u w:val="single"/>
        </w:rPr>
        <w:t xml:space="preserve">218371</w:t>
      </w:r>
    </w:p>
    <w:p>
      <w:r>
        <w:t xml:space="preserve">Minua vain pelottaa, että minun on elettävä tässä tilassa ikuisesti. En usko, että kestän sitä, varsinkin jos se pahenee entisestään...</w:t>
      </w:r>
    </w:p>
    <w:p>
      <w:r>
        <w:rPr>
          <w:b/>
          <w:u w:val="single"/>
        </w:rPr>
        <w:t xml:space="preserve">218372</w:t>
      </w:r>
    </w:p>
    <w:p>
      <w:r>
        <w:t xml:space="preserve">#Istanbulin #Bataclanin #terroristin sanotaan olevan #kiinalainen. Ei mitään, he kopioivat kaiken... https://t.co/a5MPsma0Vo...</w:t>
      </w:r>
    </w:p>
    <w:p>
      <w:r>
        <w:rPr>
          <w:b/>
          <w:u w:val="single"/>
        </w:rPr>
        <w:t xml:space="preserve">218373</w:t>
      </w:r>
    </w:p>
    <w:p>
      <w:r>
        <w:t xml:space="preserve">" Trump Valkoisessa talossa: Islamilaisen valtion päivät ovat luetut</w:t>
        <w:br/>
        <w:t xml:space="preserve">Daniele Rainerin reportaasi Mosulista</w:t>
        <w:br/>
        <w:t xml:space="preserve">" https://t.co/ociBWrNLmx</w:t>
      </w:r>
    </w:p>
    <w:p>
      <w:r>
        <w:rPr>
          <w:b/>
          <w:u w:val="single"/>
        </w:rPr>
        <w:t xml:space="preserve">218374</w:t>
      </w:r>
    </w:p>
    <w:p>
      <w:r>
        <w:t xml:space="preserve">Maria onnistuu myös kertomaan terrori-iskuista pelottavalla tavalla. #sanremo2017</w:t>
      </w:r>
    </w:p>
    <w:p>
      <w:r>
        <w:rPr>
          <w:b/>
          <w:u w:val="single"/>
        </w:rPr>
        <w:t xml:space="preserve">218375</w:t>
      </w:r>
    </w:p>
    <w:p>
      <w:r>
        <w:t xml:space="preserve">@FinocchiaroAnna kiitos poliiseille. Poliitikoille, erityisesti pd:lle, ei, kun otetaan huomioon, mistä tämä terroristi on kotoisin, -</w:t>
      </w:r>
    </w:p>
    <w:p>
      <w:r>
        <w:rPr>
          <w:b/>
          <w:u w:val="single"/>
        </w:rPr>
        <w:t xml:space="preserve">218376</w:t>
      </w:r>
    </w:p>
    <w:p>
      <w:r>
        <w:t xml:space="preserve">Irak: Mosul, nuoret muslimivapaaehtoiset siivoavat Neitsyt Marian kirkon, entisen Isisin tukikohdan https://t.co/ktBMwCVoyR</w:t>
      </w:r>
    </w:p>
    <w:p>
      <w:r>
        <w:rPr>
          <w:b/>
          <w:u w:val="single"/>
        </w:rPr>
        <w:t xml:space="preserve">218377</w:t>
      </w:r>
    </w:p>
    <w:p>
      <w:r>
        <w:t xml:space="preserve">Mohamed R. on islamilainen pommimies, joka yritti autoverilöylyä Antwerpenissä. Hän on syntynyt vuonna 1977, ja Ius Soli on ranskalainen.</w:t>
      </w:r>
    </w:p>
    <w:p>
      <w:r>
        <w:rPr>
          <w:b/>
          <w:u w:val="single"/>
        </w:rPr>
        <w:t xml:space="preserve">218378</w:t>
      </w:r>
    </w:p>
    <w:p>
      <w:r>
        <w:t xml:space="preserve">#Donald Trump Gentilonille: "Italia keskeinen liittolainen terrorismia vastaan" #Donald #Trump #Gentilonille: #"Italia ... https://t.co/pddPoNUl4U</w:t>
      </w:r>
    </w:p>
    <w:p>
      <w:r>
        <w:rPr>
          <w:b/>
          <w:u w:val="single"/>
        </w:rPr>
        <w:t xml:space="preserve">218379</w:t>
      </w:r>
    </w:p>
    <w:p>
      <w:r>
        <w:t xml:space="preserve">@LillyMera uusi Ajattelin, että mitä terroristi tekee pellolla? Sows paniikki " voittaisi kaiken lol</w:t>
      </w:r>
    </w:p>
    <w:p>
      <w:r>
        <w:rPr>
          <w:b/>
          <w:u w:val="single"/>
        </w:rPr>
        <w:t xml:space="preserve">218380</w:t>
      </w:r>
    </w:p>
    <w:p>
      <w:r>
        <w:t xml:space="preserve">COSTITUENTE ISLAMICA ITALIANA syntyy: tavoite on selvä, edustaa Italiassa asuvia lähes 2 miljoonaa muslimia.</w:t>
      </w:r>
    </w:p>
    <w:p>
      <w:r>
        <w:rPr>
          <w:b/>
          <w:u w:val="single"/>
        </w:rPr>
        <w:t xml:space="preserve">218381</w:t>
      </w:r>
    </w:p>
    <w:p>
      <w:r>
        <w:t xml:space="preserve">Surete Libanaise ratsia johtaa seitsemän #takfiri terroristin pidätykseen!</w:t>
        <w:br/>
        <w:br/>
        <w:t xml:space="preserve"> Sen jälkeen, kun epäilty oli pidätetty... https://t.co/r0tQEJoOAc...</w:t>
      </w:r>
    </w:p>
    <w:p>
      <w:r>
        <w:rPr>
          <w:b/>
          <w:u w:val="single"/>
        </w:rPr>
        <w:t xml:space="preserve">218382</w:t>
      </w:r>
    </w:p>
    <w:p>
      <w:r>
        <w:t xml:space="preserve">@MediasetTgcom24 ja katso, Obama ei tyydy islamilaiseen uhkaan ja ryhtyy sotaan Putinia vastaan...</w:t>
      </w:r>
    </w:p>
    <w:p>
      <w:r>
        <w:rPr>
          <w:b/>
          <w:u w:val="single"/>
        </w:rPr>
        <w:t xml:space="preserve">218383</w:t>
      </w:r>
    </w:p>
    <w:p>
      <w:r>
        <w:t xml:space="preserve">Mutta eivätkö uutiskanavamme enää puhu terrori-iskuista ja Syyrian sodista? Kaikki katosivat trumpilaisittain ilmaan?</w:t>
      </w:r>
    </w:p>
    <w:p>
      <w:r>
        <w:rPr>
          <w:b/>
          <w:u w:val="single"/>
        </w:rPr>
        <w:t xml:space="preserve">218384</w:t>
      </w:r>
    </w:p>
    <w:p>
      <w:r>
        <w:t xml:space="preserve">@LisadaCa Olen lukenut Koraania, vaikka olenkin ateisti, ja tiedän, että islam ei ole isis, tunnen monia muslimiystäviä, jotka palvovat Bergogliota.</w:t>
      </w:r>
    </w:p>
    <w:p>
      <w:r>
        <w:rPr>
          <w:b/>
          <w:u w:val="single"/>
        </w:rPr>
        <w:t xml:space="preserve">218385</w:t>
      </w:r>
    </w:p>
    <w:p>
      <w:r>
        <w:t xml:space="preserve">Kuka on terroristi, joka teki tämän???? https://t.co/V9zx5lBSRQ</w:t>
      </w:r>
    </w:p>
    <w:p>
      <w:r>
        <w:rPr>
          <w:b/>
          <w:u w:val="single"/>
        </w:rPr>
        <w:t xml:space="preserve">218386</w:t>
      </w:r>
    </w:p>
    <w:p>
      <w:r>
        <w:t xml:space="preserve">Pietarin isku: kaikki terrori-iskut Venäjällä vuodesta 2000 lähtien https://t.co/ceOMfV092B https://t.co/ceOMfV092B</w:t>
      </w:r>
    </w:p>
    <w:p>
      <w:r>
        <w:rPr>
          <w:b/>
          <w:u w:val="single"/>
        </w:rPr>
        <w:t xml:space="preserve">218387</w:t>
      </w:r>
    </w:p>
    <w:p>
      <w:r>
        <w:t xml:space="preserve">Foggia, sytyttää lastensängyn tuleen: "Tein sen, koska olen muslimi" - Tgcom24 https://t.co/FKmhh7r8ib</w:t>
      </w:r>
    </w:p>
    <w:p>
      <w:r>
        <w:rPr>
          <w:b/>
          <w:u w:val="single"/>
        </w:rPr>
        <w:t xml:space="preserve">218388</w:t>
      </w:r>
    </w:p>
    <w:p>
      <w:r>
        <w:t xml:space="preserve">@PaoloGentiloni l protestoi #USA:ssa 7 #muslimimaan kansalaisille asetettua kieltoa vastaan. myös #Italian kansalaisille, joilla on #kaksoiskansalaisuus.</w:t>
      </w:r>
    </w:p>
    <w:p>
      <w:r>
        <w:rPr>
          <w:b/>
          <w:u w:val="single"/>
        </w:rPr>
        <w:t xml:space="preserve">218389</w:t>
      </w:r>
    </w:p>
    <w:p>
      <w:r>
        <w:t xml:space="preserve">#Istanbulin #kadunhyökkääjä on tunnistettu, mutta hänen pakomatkansa jatkuu #terrorismi #islamilainen #ISIS https://t.co/DOYt6W9D2H</w:t>
      </w:r>
    </w:p>
    <w:p>
      <w:r>
        <w:rPr>
          <w:b/>
          <w:u w:val="single"/>
        </w:rPr>
        <w:t xml:space="preserve">218390</w:t>
      </w:r>
    </w:p>
    <w:p>
      <w:r>
        <w:t xml:space="preserve">#Republish this tw #Olen eri mieltä #Poliitikot ovat poissa kykenemättömiä ja siksi syyllisiä #Islam tuhoaa kaiken https://t.co/YiJRDc3b1N</w:t>
      </w:r>
    </w:p>
    <w:p>
      <w:r>
        <w:rPr>
          <w:b/>
          <w:u w:val="single"/>
        </w:rPr>
        <w:t xml:space="preserve">218391</w:t>
      </w:r>
    </w:p>
    <w:p>
      <w:r>
        <w:t xml:space="preserve">@capricorne_o Mitä tulee väitettyihin #UniversalDiluviumeihin, se on #institutionalisoituaterrorismia.</w:t>
      </w:r>
    </w:p>
    <w:p>
      <w:r>
        <w:rPr>
          <w:b/>
          <w:u w:val="single"/>
        </w:rPr>
        <w:t xml:space="preserve">218392</w:t>
      </w:r>
    </w:p>
    <w:p>
      <w:r>
        <w:t xml:space="preserve">Di.amo 4.12. 3rdREQUIEM EU:n sodanlietsojille Brexitin ja Trumpin jälkeen</w:t>
        <w:br/>
        <w:t xml:space="preserve">#IoVotoNO</w:t>
        <w:br/>
        <w:t xml:space="preserve">pian Syyria vapautettu terroristeista</w:t>
        <w:br/>
        <w:t xml:space="preserve">PDoti tuo islamistit tänne? https://t.co/SooloSnkoG</w:t>
      </w:r>
    </w:p>
    <w:p>
      <w:r>
        <w:rPr>
          <w:b/>
          <w:u w:val="single"/>
        </w:rPr>
        <w:t xml:space="preserve">218393</w:t>
      </w:r>
    </w:p>
    <w:p>
      <w:r>
        <w:t xml:space="preserve">@Gazzettino sitten he sanovat, että Italiassa ei ole terroristeja.</w:t>
      </w:r>
    </w:p>
    <w:p>
      <w:r>
        <w:rPr>
          <w:b/>
          <w:u w:val="single"/>
        </w:rPr>
        <w:t xml:space="preserve">218394</w:t>
      </w:r>
    </w:p>
    <w:p>
      <w:r>
        <w:t xml:space="preserve">Toissapäivänä Lontoossa oli nainen, joka syyllistyi empatian puutteeseen, ja tänään terroristi, joka käytti "palandranaa". Hyvä.</w:t>
      </w:r>
    </w:p>
    <w:p>
      <w:r>
        <w:rPr>
          <w:b/>
          <w:u w:val="single"/>
        </w:rPr>
        <w:t xml:space="preserve">218395</w:t>
      </w:r>
    </w:p>
    <w:p>
      <w:r>
        <w:t xml:space="preserve">Pelkäämme lähteä ulkomaille, mutta todellisuudessa meillä kaikilla on terroristeja Italiassa. #What a world of shit</w:t>
      </w:r>
    </w:p>
    <w:p>
      <w:r>
        <w:rPr>
          <w:b/>
          <w:u w:val="single"/>
        </w:rPr>
        <w:t xml:space="preserve">218396</w:t>
      </w:r>
    </w:p>
    <w:p>
      <w:r>
        <w:t xml:space="preserve">@alinomilan ei ehkä ole Milano, mutta se on osa metropolikaupunkia, ja kuten näette, se on täynnä Isis-terroristeja.</w:t>
      </w:r>
    </w:p>
    <w:p>
      <w:r>
        <w:rPr>
          <w:b/>
          <w:u w:val="single"/>
        </w:rPr>
        <w:t xml:space="preserve">218397</w:t>
      </w:r>
    </w:p>
    <w:p>
      <w:r>
        <w:t xml:space="preserve">#Quintacolonna kaikki italialaiset oikeistolaiset paskat muslimin päälle, mikä luku teet tiivisteen ja juokset oikealle? mene kouluun, mene!</w:t>
      </w:r>
    </w:p>
    <w:p>
      <w:r>
        <w:rPr>
          <w:b/>
          <w:u w:val="single"/>
        </w:rPr>
        <w:t xml:space="preserve">218398</w:t>
      </w:r>
    </w:p>
    <w:p>
      <w:r>
        <w:t xml:space="preserve">"Terroristihyökkäys Italiassa: tämä on milloin": poliisin päämajan hälytys https://t.co/hip5DQw6lw</w:t>
      </w:r>
    </w:p>
    <w:p>
      <w:r>
        <w:rPr>
          <w:b/>
          <w:u w:val="single"/>
        </w:rPr>
        <w:t xml:space="preserve">218399</w:t>
      </w:r>
    </w:p>
    <w:p>
      <w:r>
        <w:t xml:space="preserve">Ei vain kidutusta ja mestauksia, myös elinkauppaa islamilaisten kapinallisten Aleppossa https://t.co/uMxCpixGQS</w:t>
      </w:r>
    </w:p>
    <w:p>
      <w:r>
        <w:rPr>
          <w:b/>
          <w:u w:val="single"/>
        </w:rPr>
        <w:t xml:space="preserve">218400</w:t>
      </w:r>
    </w:p>
    <w:p>
      <w:r>
        <w:t xml:space="preserve">@mary1966n @breveinutile yli kaiken tunnustaminen, että islamilaisen yhteisön sisällä on ongelma, olisi jo askel eteenpäin.</w:t>
      </w:r>
    </w:p>
    <w:p>
      <w:r>
        <w:rPr>
          <w:b/>
          <w:u w:val="single"/>
        </w:rPr>
        <w:t xml:space="preserve">218401</w:t>
      </w:r>
    </w:p>
    <w:p>
      <w:r>
        <w:t xml:space="preserve">Yhteenvetona: ollakseen esimerkillinen kansalainen on lähdettävä ulkomaille ja jouduttava terroristien tappamaksi ensimmäisellä mahdollisella kerralla. #italiansabroad</w:t>
      </w:r>
    </w:p>
    <w:p>
      <w:r>
        <w:rPr>
          <w:b/>
          <w:u w:val="single"/>
        </w:rPr>
        <w:t xml:space="preserve">218402</w:t>
      </w:r>
    </w:p>
    <w:p>
      <w:r>
        <w:t xml:space="preserve">@jacopo_iacoboni No, vihdoin joku muukin on havainnut, että #terrorismin ja maahanmuuttajien välillä on jokin yhteys. https://t.co/RRGJ4Aw2T8</w:t>
      </w:r>
    </w:p>
    <w:p>
      <w:r>
        <w:rPr>
          <w:b/>
          <w:u w:val="single"/>
        </w:rPr>
        <w:t xml:space="preserve">218403</w:t>
      </w:r>
    </w:p>
    <w:p>
      <w:r>
        <w:t xml:space="preserve">Tietävätkö toimielimet, mitä niin vakavaa tunisialainen teki, että hän joutui elämään kahdeksan vuotta vankilassa ennen kuin hänestä tuli vaarallinen terroristi?</w:t>
      </w:r>
    </w:p>
    <w:p>
      <w:r>
        <w:rPr>
          <w:b/>
          <w:u w:val="single"/>
        </w:rPr>
        <w:t xml:space="preserve">218404</w:t>
      </w:r>
    </w:p>
    <w:p>
      <w:r>
        <w:t xml:space="preserve">#terrorismista keskustellaan @SIOItweetissä marraskuussa https://t.co/RdRPvRxebE @MSOI_Roma @MSOIthePost @MsoiUnya @MSOInapoli @MSOInapoli</w:t>
      </w:r>
    </w:p>
    <w:p>
      <w:r>
        <w:rPr>
          <w:b/>
          <w:u w:val="single"/>
        </w:rPr>
        <w:t xml:space="preserve">218405</w:t>
      </w:r>
    </w:p>
    <w:p>
      <w:r>
        <w:t xml:space="preserve">@gasparripdl ei enää riitä, ja on liian myöhäistä, että islamistit tai muslimit pyytävät anteeksi hyökkäyksen jälkeisenä päivänä.</w:t>
      </w:r>
    </w:p>
    <w:p>
      <w:r>
        <w:rPr>
          <w:b/>
          <w:u w:val="single"/>
        </w:rPr>
        <w:t xml:space="preserve">218406</w:t>
      </w:r>
    </w:p>
    <w:p>
      <w:r>
        <w:t xml:space="preserve">@GZurzolo myös siksi, että molemmat ovat sukupuuttoon kuolleet, edellinen johtuu siitä, että lapset eivät syö, jälkimmäinen häiritsevän islamin vuoksi.</w:t>
      </w:r>
    </w:p>
    <w:p>
      <w:r>
        <w:rPr>
          <w:b/>
          <w:u w:val="single"/>
        </w:rPr>
        <w:t xml:space="preserve">218407</w:t>
      </w:r>
    </w:p>
    <w:p>
      <w:r>
        <w:t xml:space="preserve">Borussia Dortmund: Pommeja joukkuebussissa. Se on islamilaista terrorismia | video (Panorama) https://t.co/pTwTalevFl https://t.co/qz6lk5nPqF https://t.co/qz6lk5nPqF</w:t>
      </w:r>
    </w:p>
    <w:p>
      <w:r>
        <w:rPr>
          <w:b/>
          <w:u w:val="single"/>
        </w:rPr>
        <w:t xml:space="preserve">218408</w:t>
      </w:r>
    </w:p>
    <w:p>
      <w:r>
        <w:t xml:space="preserve">#Free: "Kolmen vuoden aikana miljoonien (eurojen) tulva Qatarista Italian muslimeille: hullu luku https://t.co/kHl5QAKiAp".</w:t>
      </w:r>
    </w:p>
    <w:p>
      <w:r>
        <w:rPr>
          <w:b/>
          <w:u w:val="single"/>
        </w:rPr>
        <w:t xml:space="preserve">218409</w:t>
      </w:r>
    </w:p>
    <w:p>
      <w:r>
        <w:t xml:space="preserve">@Jos94Gprovazza ei myöskään ole totta, että kaikki terroristit ovat maahanmuuttajia.</w:t>
      </w:r>
    </w:p>
    <w:p>
      <w:r>
        <w:rPr>
          <w:b/>
          <w:u w:val="single"/>
        </w:rPr>
        <w:t xml:space="preserve">218410</w:t>
      </w:r>
    </w:p>
    <w:p>
      <w:r>
        <w:t xml:space="preserve">Terroristista taidetta? #Erdoganin sorrolle ei ole rajaa #SaturdaySaturdaySun https://t.co/XAVOqHMQZ9 https://t.co/VJtsYYo2wS https://t.co/VJtsYYo2wS</w:t>
      </w:r>
    </w:p>
    <w:p>
      <w:r>
        <w:rPr>
          <w:b/>
          <w:u w:val="single"/>
        </w:rPr>
        <w:t xml:space="preserve">218411</w:t>
      </w:r>
    </w:p>
    <w:p>
      <w:r>
        <w:t xml:space="preserve">#RIMPATRIAMOLITUTTI emme halua näitä muslimieläimiä Italiaan https://t.co/P1OFHQJjX6</w:t>
      </w:r>
    </w:p>
    <w:p>
      <w:r>
        <w:rPr>
          <w:b/>
          <w:u w:val="single"/>
        </w:rPr>
        <w:t xml:space="preserve">218412</w:t>
      </w:r>
    </w:p>
    <w:p>
      <w:r>
        <w:t xml:space="preserve">Juutalaiset, muslimit ja kristityt tekivät #Palermosta kauniin yhdessä. Rauhassa eläminen on mahdollista. Dedicated victims #Syria #Stockholm #Egypt https://t.co/HiL5CDDgWK</w:t>
      </w:r>
    </w:p>
    <w:p>
      <w:r>
        <w:rPr>
          <w:b/>
          <w:u w:val="single"/>
        </w:rPr>
        <w:t xml:space="preserve">218413</w:t>
      </w:r>
    </w:p>
    <w:p>
      <w:r>
        <w:t xml:space="preserve">Anti #terrorismin ratsia: etsintöjä ja tutkimuksia koko #Lazio</w:t>
        <w:br/>
        <w:t xml:space="preserve">https://t.co/EuOKXV7GMU https://t.co/EuOKXV7GMU</w:t>
      </w:r>
    </w:p>
    <w:p>
      <w:r>
        <w:rPr>
          <w:b/>
          <w:u w:val="single"/>
        </w:rPr>
        <w:t xml:space="preserve">218414</w:t>
      </w:r>
    </w:p>
    <w:p>
      <w:r>
        <w:t xml:space="preserve">Berliinin verilöylystä etsitty tunisialainen terroristi saapui Italiaan proomulla | National Ransom https://t.co/dGHQj3htTa</w:t>
      </w:r>
    </w:p>
    <w:p>
      <w:r>
        <w:rPr>
          <w:b/>
          <w:u w:val="single"/>
        </w:rPr>
        <w:t xml:space="preserve">218415</w:t>
      </w:r>
    </w:p>
    <w:p>
      <w:r>
        <w:t xml:space="preserve">Nigeriassa jotkut kylät, jotka vielä äskettäin olivat terroristien miliisien hallinnassa... https://t.co/M07W74G76R...</w:t>
      </w:r>
    </w:p>
    <w:p>
      <w:r>
        <w:rPr>
          <w:b/>
          <w:u w:val="single"/>
        </w:rPr>
        <w:t xml:space="preserve">218416</w:t>
      </w:r>
    </w:p>
    <w:p>
      <w:r>
        <w:t xml:space="preserve">Olen syönyt nykyään niin paljon sianlihaa, että maltillisimmatkin muslimit katsovat minua ihmetellen. #nsebbuttagnente</w:t>
      </w:r>
    </w:p>
    <w:p>
      <w:r>
        <w:rPr>
          <w:b/>
          <w:u w:val="single"/>
        </w:rPr>
        <w:t xml:space="preserve">218417</w:t>
      </w:r>
    </w:p>
    <w:p>
      <w:r>
        <w:t xml:space="preserve">#terrorismin vastaisen taistelun kehitys: kynttilöistä käsin tehtyihin sydämiin ja #IusSoliin, jotta vaarallisia elementtejä ei tarvitsisi karkottaa</w:t>
      </w:r>
    </w:p>
    <w:p>
      <w:r>
        <w:rPr>
          <w:b/>
          <w:u w:val="single"/>
        </w:rPr>
        <w:t xml:space="preserve">218418</w:t>
      </w:r>
    </w:p>
    <w:p>
      <w:r>
        <w:t xml:space="preserve">Todella inhottavaa, idiootti televisiossa, jota syytetään terrorismista, potkia heidät kaikki ulos .... teidät alistetaan, valtio ei toimi Italiassa https://t.co/0x467vFIMM</w:t>
      </w:r>
    </w:p>
    <w:p>
      <w:r>
        <w:rPr>
          <w:b/>
          <w:u w:val="single"/>
        </w:rPr>
        <w:t xml:space="preserve">218419</w:t>
      </w:r>
    </w:p>
    <w:p>
      <w:r>
        <w:t xml:space="preserve">Haluaisin huomauttaa eräästä asiasta, josta äitini huomautti minulle.</w:t>
        <w:br/>
        <w:t xml:space="preserve"> Viimeisin suuri terrori-isku Amerikassa kohdistui torneihin -</w:t>
      </w:r>
    </w:p>
    <w:p>
      <w:r>
        <w:rPr>
          <w:b/>
          <w:u w:val="single"/>
        </w:rPr>
        <w:t xml:space="preserve">218420</w:t>
      </w:r>
    </w:p>
    <w:p>
      <w:r>
        <w:t xml:space="preserve">Ne muslimit, jotka eivät välitä Camorrasta - https://t.co/XTc24Q13Ld - Campania, Paikalliskronikka https://t.co/QMyVYTTLK6</w:t>
      </w:r>
    </w:p>
    <w:p>
      <w:r>
        <w:rPr>
          <w:b/>
          <w:u w:val="single"/>
        </w:rPr>
        <w:t xml:space="preserve">218421</w:t>
      </w:r>
    </w:p>
    <w:p>
      <w:r>
        <w:t xml:space="preserve">Islamilainen terrorismi myös Somaliassa, autopommi räjähtää hotellin lähellä @LaStampa https://t.co/2ONm2C41ov</w:t>
      </w:r>
    </w:p>
    <w:p>
      <w:r>
        <w:rPr>
          <w:b/>
          <w:u w:val="single"/>
        </w:rPr>
        <w:t xml:space="preserve">218422</w:t>
      </w:r>
    </w:p>
    <w:p>
      <w:r>
        <w:t xml:space="preserve">@MilaScura Islamistit sanoutuvat irti siitä, että ne, jotka tekevät terrorismia, eivät ole islamisteja ok ehkä he eivät kaikki ole terroristeja, mutta jopa</w:t>
      </w:r>
    </w:p>
    <w:p>
      <w:r>
        <w:rPr>
          <w:b/>
          <w:u w:val="single"/>
        </w:rPr>
        <w:t xml:space="preserve">218423</w:t>
      </w:r>
    </w:p>
    <w:p>
      <w:r>
        <w:t xml:space="preserve">Voiko kaupungista päästä eroon terrorismista tappamalla kaikki? ........ ........</w:t>
      </w:r>
    </w:p>
    <w:p>
      <w:r>
        <w:rPr>
          <w:b/>
          <w:u w:val="single"/>
        </w:rPr>
        <w:t xml:space="preserve">218424</w:t>
      </w:r>
    </w:p>
    <w:p>
      <w:r>
        <w:t xml:space="preserve">Milanossa paavi vierailee muslimiperheessä: "Hän joi maitoa kanssamme" https://t.co/EwfGd1X0F8</w:t>
      </w:r>
    </w:p>
    <w:p>
      <w:r>
        <w:rPr>
          <w:b/>
          <w:u w:val="single"/>
        </w:rPr>
        <w:t xml:space="preserve">218425</w:t>
      </w:r>
    </w:p>
    <w:p>
      <w:r>
        <w:t xml:space="preserve">@Adriano__Barone @gmlavolpe @lauraboldrini Ylpeä islamilaisesta kulttuurista @lauraboldrini https://t.co/LiD4Q5ZrZG https://t.co/LiD4Q5ZrZG</w:t>
      </w:r>
    </w:p>
    <w:p>
      <w:r>
        <w:rPr>
          <w:b/>
          <w:u w:val="single"/>
        </w:rPr>
        <w:t xml:space="preserve">218426</w:t>
      </w:r>
    </w:p>
    <w:p>
      <w:r>
        <w:t xml:space="preserve">@serebellardinel Eläköön Putin, kristinuskon ainoa puolustaja islamia vastaan.</w:t>
      </w:r>
    </w:p>
    <w:p>
      <w:r>
        <w:rPr>
          <w:b/>
          <w:u w:val="single"/>
        </w:rPr>
        <w:t xml:space="preserve">218427</w:t>
      </w:r>
    </w:p>
    <w:p>
      <w:r>
        <w:t xml:space="preserve">Mattarella voi tehdä vain kuusi siirtoa: numero 5 on todennäköisin, mutta kaikkia pelottava. https://t.co/ajj7ZoaZ79</w:t>
      </w:r>
    </w:p>
    <w:p>
      <w:r>
        <w:rPr>
          <w:b/>
          <w:u w:val="single"/>
        </w:rPr>
        <w:t xml:space="preserve">218428</w:t>
      </w:r>
    </w:p>
    <w:p>
      <w:r>
        <w:t xml:space="preserve">POLL - Milanossa tapettu terroristi: tunnetko nyt olosi turvallisemmaksi vai suuremmaksi vaaraksi? https://t.co/uLDf3IJvbf</w:t>
      </w:r>
    </w:p>
    <w:p>
      <w:r>
        <w:rPr>
          <w:b/>
          <w:u w:val="single"/>
        </w:rPr>
        <w:t xml:space="preserve">218429</w:t>
      </w:r>
    </w:p>
    <w:p>
      <w:r>
        <w:t xml:space="preserve">@SurrexitVere @paolagalloni @MonicaCirinna @chiaralalli jos katolilaiset vastustavat periaatteidensa mukaisesti, niin myös muslimit vastustavat.</w:t>
      </w:r>
    </w:p>
    <w:p>
      <w:r>
        <w:rPr>
          <w:b/>
          <w:u w:val="single"/>
        </w:rPr>
        <w:t xml:space="preserve">218430</w:t>
      </w:r>
    </w:p>
    <w:p>
      <w:r>
        <w:t xml:space="preserve">Paavi Roma Tre -tapahtumassa, työttömyys johtaa terrorismiin tai huumeisiin https://t.co/HgXV78N891 #Brevi Cagliaripad</w:t>
      </w:r>
    </w:p>
    <w:p>
      <w:r>
        <w:rPr>
          <w:b/>
          <w:u w:val="single"/>
        </w:rPr>
        <w:t xml:space="preserve">218431</w:t>
      </w:r>
    </w:p>
    <w:p>
      <w:r>
        <w:t xml:space="preserve">Ei enää neekereitä ja islamisteja Italiaan ja Eurooppaan!</w:t>
      </w:r>
    </w:p>
    <w:p>
      <w:r>
        <w:rPr>
          <w:b/>
          <w:u w:val="single"/>
        </w:rPr>
        <w:t xml:space="preserve">218432</w:t>
      </w:r>
    </w:p>
    <w:p>
      <w:r>
        <w:t xml:space="preserve">Vanhemmat ajelivat muslimitytön, koska hän ei halunnut käyttää huntua Italiassa. Hävetkää te poliitikot, jotka sallitte tämän</w:t>
      </w:r>
    </w:p>
    <w:p>
      <w:r>
        <w:rPr>
          <w:b/>
          <w:u w:val="single"/>
        </w:rPr>
        <w:t xml:space="preserve">218433</w:t>
      </w:r>
    </w:p>
    <w:p>
      <w:r>
        <w:t xml:space="preserve">Italiassa ei ole olemassa ajatusta turvallisuus-, yleisen järjestyksen ja terrorisminvastaisen työn tekijöiden suojelusta ja suojelusta. Se on kaikki catwalk</w:t>
      </w:r>
    </w:p>
    <w:p>
      <w:r>
        <w:rPr>
          <w:b/>
          <w:u w:val="single"/>
        </w:rPr>
        <w:t xml:space="preserve">218434</w:t>
      </w:r>
    </w:p>
    <w:p>
      <w:r>
        <w:t xml:space="preserve">Maahanmuuttajista terrorismiin: Trump etsii Italiasta liittolaista elvyttääkseen liittouman Yhdysvaltojen kanssa (La Stampa) https://t.co/t1JpcM4NCn https://t.co/G2yxw3GjbB</w:t>
      </w:r>
    </w:p>
    <w:p>
      <w:r>
        <w:rPr>
          <w:b/>
          <w:u w:val="single"/>
        </w:rPr>
        <w:t xml:space="preserve">218435</w:t>
      </w:r>
    </w:p>
    <w:p>
      <w:r>
        <w:t xml:space="preserve">Islamilainen terrorismi: Italia riskeeraa vähän https://t.co/Bb9TKljy9v</w:t>
      </w:r>
    </w:p>
    <w:p>
      <w:r>
        <w:rPr>
          <w:b/>
          <w:u w:val="single"/>
        </w:rPr>
        <w:t xml:space="preserve">218436</w:t>
      </w:r>
    </w:p>
    <w:p>
      <w:r>
        <w:t xml:space="preserve">.@civisromanusTW näyttää olevan kirkko, joka välittää vain muslimeista</w:t>
        <w:br/>
        <w:br/>
        <w:t xml:space="preserve">@dDinoPirri @Pontifex_en @a_meluzzi @a_meluzzi</w:t>
      </w:r>
    </w:p>
    <w:p>
      <w:r>
        <w:rPr>
          <w:b/>
          <w:u w:val="single"/>
        </w:rPr>
        <w:t xml:space="preserve">218437</w:t>
      </w:r>
    </w:p>
    <w:p>
      <w:r>
        <w:t xml:space="preserve">#istanbulattack Selkeät sanat: se on islamilaista terrorismia. Islamisti ei tarkoita mitään. Se on pelon ja antautumisen poliittista korrektiutta.</w:t>
      </w:r>
    </w:p>
    <w:p>
      <w:r>
        <w:rPr>
          <w:b/>
          <w:u w:val="single"/>
        </w:rPr>
        <w:t xml:space="preserve">218438</w:t>
      </w:r>
    </w:p>
    <w:p>
      <w:r>
        <w:t xml:space="preserve">#Lavrov: Kaikki #Aleppon itäisten alueiden miliisimiehet ovat yhteydessä terroristijärjestö #Nusraan, joka on al-Qaidan haara #Syyriassa.</w:t>
      </w:r>
    </w:p>
    <w:p>
      <w:r>
        <w:rPr>
          <w:b/>
          <w:u w:val="single"/>
        </w:rPr>
        <w:t xml:space="preserve">218439</w:t>
      </w:r>
    </w:p>
    <w:p>
      <w:r>
        <w:t xml:space="preserve">Onnittelut Italian poliisille heidän palveluksestaan terrorismin vastaisessa taistelussa. https://t.co/05RcEzncMP.</w:t>
      </w:r>
    </w:p>
    <w:p>
      <w:r>
        <w:rPr>
          <w:b/>
          <w:u w:val="single"/>
        </w:rPr>
        <w:t xml:space="preserve">218440</w:t>
      </w:r>
    </w:p>
    <w:p>
      <w:r>
        <w:t xml:space="preserve">Terroristihyökkäys juuri nyt parlamenttitaloon Lontoossa.</w:t>
        <w:br/>
        <w:t xml:space="preserve"> En kestä sitä enää...</w:t>
      </w:r>
    </w:p>
    <w:p>
      <w:r>
        <w:rPr>
          <w:b/>
          <w:u w:val="single"/>
        </w:rPr>
        <w:t xml:space="preserve">218441</w:t>
      </w:r>
    </w:p>
    <w:p>
      <w:r>
        <w:t xml:space="preserve">@MPenikas käyttää IDIOOTTEJA niissä sairaaloissa, jotka hyväksyivät terroristit, joita he tukevat..Kaikki meistä eivät ole IDIOOTTEJA, jotka eivät ymmärrä tätä !!!!</w:t>
      </w:r>
    </w:p>
    <w:p>
      <w:r>
        <w:rPr>
          <w:b/>
          <w:u w:val="single"/>
        </w:rPr>
        <w:t xml:space="preserve">218442</w:t>
      </w:r>
    </w:p>
    <w:p>
      <w:r>
        <w:t xml:space="preserve">Puhuimme toimittaja Carlo Gnettin kanssa Lontoossa tehdystä terrori-iskusta ja Roomassa pidetystä 27.... https://t.co/Ii9VURMjCO</w:t>
      </w:r>
    </w:p>
    <w:p>
      <w:r>
        <w:rPr>
          <w:b/>
          <w:u w:val="single"/>
        </w:rPr>
        <w:t xml:space="preserve">218443</w:t>
      </w:r>
    </w:p>
    <w:p>
      <w:r>
        <w:t xml:space="preserve">@Ay93294945 Käännynnäinen ei ole musliminaisten edustaja. Hän teki valinnan, jota he eivät tehneet. Varmasti perheet ovat pakottaneet heidät. #NoIslam</w:t>
      </w:r>
    </w:p>
    <w:p>
      <w:r>
        <w:rPr>
          <w:b/>
          <w:u w:val="single"/>
        </w:rPr>
        <w:t xml:space="preserve">218444</w:t>
      </w:r>
    </w:p>
    <w:p>
      <w:r>
        <w:t xml:space="preserve">@Giuly_s84 toistetaan kyllästymiseen asti, että terrorismia ei pidä liittää islamiin, mutta katolilaisuuteen saa liittää?</w:t>
      </w:r>
    </w:p>
    <w:p>
      <w:r>
        <w:rPr>
          <w:b/>
          <w:u w:val="single"/>
        </w:rPr>
        <w:t xml:space="preserve">218445</w:t>
      </w:r>
    </w:p>
    <w:p>
      <w:r>
        <w:t xml:space="preserve">Paavi Milanossa, vieraana muslimiperheen kotona: Hananen ja Karimin kanssa Valkoisessa talossa https://t.co/LV7lWmtZo9 via @repubblicait</w:t>
      </w:r>
    </w:p>
    <w:p>
      <w:r>
        <w:rPr>
          <w:b/>
          <w:u w:val="single"/>
        </w:rPr>
        <w:t xml:space="preserve">218446</w:t>
      </w:r>
    </w:p>
    <w:p>
      <w:r>
        <w:t xml:space="preserve">Terrorismihälytys Bolognassa: "Silmät sidottuina ja esteet myös T-päivinä" https://t.co/Rx2imK8JRG</w:t>
      </w:r>
    </w:p>
    <w:p>
      <w:r>
        <w:rPr>
          <w:b/>
          <w:u w:val="single"/>
        </w:rPr>
        <w:t xml:space="preserve">218447</w:t>
      </w:r>
    </w:p>
    <w:p>
      <w:r>
        <w:t xml:space="preserve">nämä järkeilevät edelleen 2000 vuotta vanhojen päiden kanssa huonommin kuin muslimit......</w:t>
      </w:r>
    </w:p>
    <w:p>
      <w:r>
        <w:rPr>
          <w:b/>
          <w:u w:val="single"/>
        </w:rPr>
        <w:t xml:space="preserve">218448</w:t>
      </w:r>
    </w:p>
    <w:p>
      <w:r>
        <w:t xml:space="preserve">@Haddy54Harriet @RobertBuice @03Ava @TEN_GOP se on totta, alat ymmärtää, virheistä, kristityt ovat tehneet niitä, nyt on heidän vuoronsa (islam).</w:t>
      </w:r>
    </w:p>
    <w:p>
      <w:r>
        <w:rPr>
          <w:b/>
          <w:u w:val="single"/>
        </w:rPr>
        <w:t xml:space="preserve">218449</w:t>
      </w:r>
    </w:p>
    <w:p>
      <w:r>
        <w:t xml:space="preserve">#Republik: "#terrorismi Franco Roberti "Yksinäiset sudet ja rikollisuus myös #Italia vaarassa" JulianFoschinille ... https://t.co/lq6KxcQIUj"</w:t>
      </w:r>
    </w:p>
    <w:p>
      <w:r>
        <w:rPr>
          <w:b/>
          <w:u w:val="single"/>
        </w:rPr>
        <w:t xml:space="preserve">218450</w:t>
      </w:r>
    </w:p>
    <w:p>
      <w:r>
        <w:t xml:space="preserve">#USA ja #Länsi ovat nyt ottaneet tavakseen käyttää #islamilaisia #terroristiryhmiä geopoliittisiin tarkoituksiinsa https://t.co/AlVU0vg3Dz</w:t>
      </w:r>
    </w:p>
    <w:p>
      <w:r>
        <w:rPr>
          <w:b/>
          <w:u w:val="single"/>
        </w:rPr>
        <w:t xml:space="preserve">218451</w:t>
      </w:r>
    </w:p>
    <w:p>
      <w:r>
        <w:t xml:space="preserve">TG1 pimensi suoran lähetyksen, kun pormestari Raggi puhui.</w:t>
        <w:br/>
        <w:br/>
        <w:t xml:space="preserve"> Jos on jouduttu sensuuriin, se tarkoittaa, että he ovat todella kauhuissaan.</w:t>
      </w:r>
    </w:p>
    <w:p>
      <w:r>
        <w:rPr>
          <w:b/>
          <w:u w:val="single"/>
        </w:rPr>
        <w:t xml:space="preserve">218452</w:t>
      </w:r>
    </w:p>
    <w:p>
      <w:r>
        <w:t xml:space="preserve">Pelkäämmekö terrori-iskuja?? ajattele hyvin, kun menet äänestämään .....war on jotain muuta.... https://t.co/L5tVpxlSGC</w:t>
      </w:r>
    </w:p>
    <w:p>
      <w:r>
        <w:rPr>
          <w:b/>
          <w:u w:val="single"/>
        </w:rPr>
        <w:t xml:space="preserve">218453</w:t>
      </w:r>
    </w:p>
    <w:p>
      <w:r>
        <w:t xml:space="preserve">@Hepicuro @Lellasilvi</w:t>
        <w:br/>
        <w:t xml:space="preserve">En ole uskovainen, mutta silloin tällöin pitäisi muistaa, että Nasaretilainen Maria on pyhä myös muslimeille. Maryam.</w:t>
      </w:r>
    </w:p>
    <w:p>
      <w:r>
        <w:rPr>
          <w:b/>
          <w:u w:val="single"/>
        </w:rPr>
        <w:t xml:space="preserve">218454</w:t>
      </w:r>
    </w:p>
    <w:p>
      <w:r>
        <w:t xml:space="preserve">Rooma: Islamilainen terrorismi - yksi pidätys https://t.co/TvuiUlmoIb</w:t>
      </w:r>
    </w:p>
    <w:p>
      <w:r>
        <w:rPr>
          <w:b/>
          <w:u w:val="single"/>
        </w:rPr>
        <w:t xml:space="preserve">218455</w:t>
      </w:r>
    </w:p>
    <w:p>
      <w:r>
        <w:t xml:space="preserve">Terrorismihälytys, puolet jihadisteista on Sardinian vankiloissa</w:t>
        <w:br/>
        <w:br/>
        <w:t xml:space="preserve">Puolet 44 islamilaisesta... https://t.co/dd7f4xfxPD</w:t>
      </w:r>
    </w:p>
    <w:p>
      <w:r>
        <w:rPr>
          <w:b/>
          <w:u w:val="single"/>
        </w:rPr>
        <w:t xml:space="preserve">218456</w:t>
      </w:r>
    </w:p>
    <w:p>
      <w:r>
        <w:t xml:space="preserve">Onnittelut #agentillemme, jotka löysivät ja tappoivat #Berliinin verilöylyn #terroristin.</w:t>
        <w:br/>
        <w:t xml:space="preserve"> #Italia-Saksa 1.0</w:t>
      </w:r>
    </w:p>
    <w:p>
      <w:r>
        <w:rPr>
          <w:b/>
          <w:u w:val="single"/>
        </w:rPr>
        <w:t xml:space="preserve">218457</w:t>
      </w:r>
    </w:p>
    <w:p>
      <w:r>
        <w:t xml:space="preserve">@CNN @JustDJunior W Trump ammumme kaikki Sorosin petturipalvelijat, islamistimyönteiset USA:n, EU:n ja YK:n palvelijat. https://t.co/nb8Sn3WzXU</w:t>
      </w:r>
    </w:p>
    <w:p>
      <w:r>
        <w:rPr>
          <w:b/>
          <w:u w:val="single"/>
        </w:rPr>
        <w:t xml:space="preserve">218458</w:t>
      </w:r>
    </w:p>
    <w:p>
      <w:r>
        <w:t xml:space="preserve">On mielenkiintoista, että ihmiset, jotka eivät ole saaneet elämässään mitään aikaan, ovat trumpisteja, putinisteja, eurokieltäytyjiä ja islamofoobikkoja.</w:t>
        <w:br/>
        <w:br/>
        <w:t xml:space="preserve"> "Esimerkkitapaus? Enpä usko..." https://t.co/7N7pvuvsTq https://t.co/7N7pvuvsTq</w:t>
      </w:r>
    </w:p>
    <w:p>
      <w:r>
        <w:rPr>
          <w:b/>
          <w:u w:val="single"/>
        </w:rPr>
        <w:t xml:space="preserve">218459</w:t>
      </w:r>
    </w:p>
    <w:p>
      <w:r>
        <w:t xml:space="preserve">Terrorismihälytys uhkaa Eurooppaa: Olemmeko Italiassa todella turvassa? Tässä ovat kaikki vaarassa olevat maat.... https://t.co/6AUIqRABZW https://t.co/6AUIqRABZW</w:t>
      </w:r>
    </w:p>
    <w:p>
      <w:r>
        <w:rPr>
          <w:b/>
          <w:u w:val="single"/>
        </w:rPr>
        <w:t xml:space="preserve">218460</w:t>
      </w:r>
    </w:p>
    <w:p>
      <w:r>
        <w:t xml:space="preserve">@vale9001 Tunnen nuoria muslimeja, jotka osallistuivat kanssani gay prideen.</w:t>
      </w:r>
    </w:p>
    <w:p>
      <w:r>
        <w:rPr>
          <w:b/>
          <w:u w:val="single"/>
        </w:rPr>
        <w:t xml:space="preserve">218461</w:t>
      </w:r>
    </w:p>
    <w:p>
      <w:r>
        <w:t xml:space="preserve">Epäselvä #Erdogan epäselvä eurooppalainen vastaus #TURKEYn EU-jäsenyyteen. Ainoa selkeä vastaus on #terrorismi. @ItalianPolitics</w:t>
      </w:r>
    </w:p>
    <w:p>
      <w:r>
        <w:rPr>
          <w:b/>
          <w:u w:val="single"/>
        </w:rPr>
        <w:t xml:space="preserve">218462</w:t>
      </w:r>
    </w:p>
    <w:p>
      <w:r>
        <w:t xml:space="preserve">#Foggia, #ioeorianan esittely "Kiitos kaikille teille, jotka päätitte olla islamilaisesti epäkorrekti lauantai-iltapäivänä". https://t.co/v8Vtj7UHK5.</w:t>
      </w:r>
    </w:p>
    <w:p>
      <w:r>
        <w:rPr>
          <w:b/>
          <w:u w:val="single"/>
        </w:rPr>
        <w:t xml:space="preserve">218463</w:t>
      </w:r>
    </w:p>
    <w:p>
      <w:r>
        <w:t xml:space="preserve">ERMANNO ACCARDI</w:t>
        <w:br/>
        <w:br/>
        <w:t xml:space="preserve">Franco Gabrielli: "Mitä tulee mahdolliseen islamilaisen terrori-iskuun... https://t.co/BTJH9krEBh</w:t>
      </w:r>
    </w:p>
    <w:p>
      <w:r>
        <w:rPr>
          <w:b/>
          <w:u w:val="single"/>
        </w:rPr>
        <w:t xml:space="preserve">218464</w:t>
      </w:r>
    </w:p>
    <w:p>
      <w:r>
        <w:t xml:space="preserve">https://t.co/QHthnQBFQo islamilaisilla täällä Italiassa on lapsia, koska kunnat elättävät heitä, mikä ei koske ITALIALAISIA.</w:t>
      </w:r>
    </w:p>
    <w:p>
      <w:r>
        <w:rPr>
          <w:b/>
          <w:u w:val="single"/>
        </w:rPr>
        <w:t xml:space="preserve">218465</w:t>
      </w:r>
    </w:p>
    <w:p>
      <w:r>
        <w:t xml:space="preserve">Löytyi sattumalta tienvarsitarkastuksessa Veneton jihadistit: he kaikki olivat läpäisseet alkoholitestin</w:t>
        <w:br/>
        <w:t xml:space="preserve">#terrorismi Venetsiassa</w:t>
      </w:r>
    </w:p>
    <w:p>
      <w:r>
        <w:rPr>
          <w:b/>
          <w:u w:val="single"/>
        </w:rPr>
        <w:t xml:space="preserve">218466</w:t>
      </w:r>
    </w:p>
    <w:p>
      <w:r>
        <w:t xml:space="preserve">@mara_carfagna kiittää aiterroristeja, jotka ovat päättäneet lykätä toistaiseksi...</w:t>
      </w:r>
    </w:p>
    <w:p>
      <w:r>
        <w:rPr>
          <w:b/>
          <w:u w:val="single"/>
        </w:rPr>
        <w:t xml:space="preserve">218467</w:t>
      </w:r>
    </w:p>
    <w:p>
      <w:r>
        <w:t xml:space="preserve">@NOislam3 Välittömät maastapoistamiset Kiristykseen taipuminen on paljon ylistetyn demokratiamme vapauden loppu Kiristys on merkki absoluuttisesta heikkoudesta.</w:t>
      </w:r>
    </w:p>
    <w:p>
      <w:r>
        <w:rPr>
          <w:b/>
          <w:u w:val="single"/>
        </w:rPr>
        <w:t xml:space="preserve">218468</w:t>
      </w:r>
    </w:p>
    <w:p>
      <w:r>
        <w:t xml:space="preserve">Vaikka hän olisi kiinalainen, hän on silti muslimi!!! Totta kai! https://t.co/FcUaoJ3ppV</w:t>
      </w:r>
    </w:p>
    <w:p>
      <w:r>
        <w:rPr>
          <w:b/>
          <w:u w:val="single"/>
        </w:rPr>
        <w:t xml:space="preserve">218469</w:t>
      </w:r>
    </w:p>
    <w:p>
      <w:r>
        <w:t xml:space="preserve">Piilaakson suurmiesten reaktiot #Trumpin muslimisaartoon. https://t.co/I5O6kaGVZ2</w:t>
      </w:r>
    </w:p>
    <w:p>
      <w:r>
        <w:rPr>
          <w:b/>
          <w:u w:val="single"/>
        </w:rPr>
        <w:t xml:space="preserve">218470</w:t>
      </w:r>
    </w:p>
    <w:p>
      <w:r>
        <w:t xml:space="preserve">#Triesten ja #Udinen muslimiyhteisön jumalanpalveluspaikoissa puheita ja rukouksia italiaksi. Min. Minnitin ajatuksen mukaisesti https://t.co/1JGR5aTswa.</w:t>
      </w:r>
    </w:p>
    <w:p>
      <w:r>
        <w:rPr>
          <w:b/>
          <w:u w:val="single"/>
        </w:rPr>
        <w:t xml:space="preserve">218471</w:t>
      </w:r>
    </w:p>
    <w:p>
      <w:r>
        <w:t xml:space="preserve">Jos tällainen rikos tehdään islamilaisissa maissa, siitä seuraa kuolemanrangaistus. Meillä korkeintaan pieni sakko, jota ei välttämättä makseta.</w:t>
      </w:r>
    </w:p>
    <w:p>
      <w:r>
        <w:rPr>
          <w:b/>
          <w:u w:val="single"/>
        </w:rPr>
        <w:t xml:space="preserve">218472</w:t>
      </w:r>
    </w:p>
    <w:p>
      <w:r>
        <w:t xml:space="preserve">Burman armeija tappoi yli tuhat rohingya-vähemmistöön kuuluvaa muslimia - TPI https://t.co/K0Cseg6nNL via @tpi</w:t>
      </w:r>
    </w:p>
    <w:p>
      <w:r>
        <w:rPr>
          <w:b/>
          <w:u w:val="single"/>
        </w:rPr>
        <w:t xml:space="preserve">218473</w:t>
      </w:r>
    </w:p>
    <w:p>
      <w:r>
        <w:t xml:space="preserve">Renzi: Koulu voi edistää terrorismin torjuntaa: Pääministeri Matteo Renzi puhui maahanmuutosta ja... https://t.co/O5XTx2C87t</w:t>
      </w:r>
    </w:p>
    <w:p>
      <w:r>
        <w:rPr>
          <w:b/>
          <w:u w:val="single"/>
        </w:rPr>
        <w:t xml:space="preserve">218474</w:t>
      </w:r>
    </w:p>
    <w:p>
      <w:r>
        <w:t xml:space="preserve">Ilmoittautuminen @scuolalib 2017 -tapahtumaan on avattu. Raportoin #terrorismista #Daesh ja #Siraqin levottomuuksista @tempoweb @GMChiocciTW @simsantucci https://t.co/sJmvdVNWsM</w:t>
      </w:r>
    </w:p>
    <w:p>
      <w:r>
        <w:rPr>
          <w:b/>
          <w:u w:val="single"/>
        </w:rPr>
        <w:t xml:space="preserve">218475</w:t>
      </w:r>
    </w:p>
    <w:p>
      <w:r>
        <w:t xml:space="preserve">#Minniti: "Suurin huomio, mutta #uhan taso ei muutu"</w:t>
        <w:br/>
        <w:t xml:space="preserve">#antiterrorismi https://t.co/Zvu0srLlE5</w:t>
      </w:r>
    </w:p>
    <w:p>
      <w:r>
        <w:rPr>
          <w:b/>
          <w:u w:val="single"/>
        </w:rPr>
        <w:t xml:space="preserve">218476</w:t>
      </w:r>
    </w:p>
    <w:p>
      <w:r>
        <w:t xml:space="preserve">Hienoa! Hän on myös ortodoksi, ei-katolinen, ei-islamilainen... Todennäköisemmin he antavat teille mieluummin hämäyksiä kuin ottavat niitä vastaan "pieniltä ihmisiltä". Kyllä hän on ylpeä https://t.co/YddpPWeWXk</w:t>
      </w:r>
    </w:p>
    <w:p>
      <w:r>
        <w:rPr>
          <w:b/>
          <w:u w:val="single"/>
        </w:rPr>
        <w:t xml:space="preserve">218477</w:t>
      </w:r>
    </w:p>
    <w:p>
      <w:r>
        <w:t xml:space="preserve">#Rooma Terrorismihälytys, tehostettu valvonta: "Ne ovat samat kuin juhlavuonna" https://t.co/e2FC3nxpL3 #notes... https://t.co/COomJ42fD3</w:t>
      </w:r>
    </w:p>
    <w:p>
      <w:r>
        <w:rPr>
          <w:b/>
          <w:u w:val="single"/>
        </w:rPr>
        <w:t xml:space="preserve">218478</w:t>
      </w:r>
    </w:p>
    <w:p>
      <w:r>
        <w:t xml:space="preserve">Berliini: kuorma-autoa kuljettanut terroristi oli istunut neljä vuotta vankilassa Italiassa.</w:t>
        <w:br/>
        <w:t xml:space="preserve">https://t.co/3f2CurAsxL https://t.co/pdmwEpIwWr</w:t>
      </w:r>
    </w:p>
    <w:p>
      <w:r>
        <w:rPr>
          <w:b/>
          <w:u w:val="single"/>
        </w:rPr>
        <w:t xml:space="preserve">218479</w:t>
      </w:r>
    </w:p>
    <w:p>
      <w:r>
        <w:t xml:space="preserve">Kaikki muslimeja vastaan pidetyt typerät puheet voidaan helposti kääntää kristittyjä vastaan</w:t>
        <w:br/>
        <w:br/>
        <w:t xml:space="preserve">Odotan vain oikeaa hetkeä</w:t>
      </w:r>
    </w:p>
    <w:p>
      <w:r>
        <w:rPr>
          <w:b/>
          <w:u w:val="single"/>
        </w:rPr>
        <w:t xml:space="preserve">218480</w:t>
      </w:r>
    </w:p>
    <w:p>
      <w:r>
        <w:t xml:space="preserve">USA:n ensimmäisen afroamerikkalaisen musliminaistuomarin https://t.co/2UWYQpdl8p - Adriano Montanaro Alexandria - kuolemaan liittyy mysteeri.</w:t>
      </w:r>
    </w:p>
    <w:p>
      <w:r>
        <w:rPr>
          <w:b/>
          <w:u w:val="single"/>
        </w:rPr>
        <w:t xml:space="preserve">218481</w:t>
      </w:r>
    </w:p>
    <w:p>
      <w:r>
        <w:t xml:space="preserve">@AntDiBella säilyttää selkeys sanoo suurlähettiläs .... "he iskevät myös islamistien kimppuun" ... naurua ... todiste siitä, että hän menetti sen</w:t>
      </w:r>
    </w:p>
    <w:p>
      <w:r>
        <w:rPr>
          <w:b/>
          <w:u w:val="single"/>
        </w:rPr>
        <w:t xml:space="preserve">218482</w:t>
      </w:r>
    </w:p>
    <w:p>
      <w:r>
        <w:t xml:space="preserve">@Acidelius kaikki islamilaiset maat puuttuvat, melkein unohdin....</w:t>
      </w:r>
    </w:p>
    <w:p>
      <w:r>
        <w:rPr>
          <w:b/>
          <w:u w:val="single"/>
        </w:rPr>
        <w:t xml:space="preserve">218483</w:t>
      </w:r>
    </w:p>
    <w:p>
      <w:r>
        <w:t xml:space="preserve">Terroristeja on kohdeltava samalla tavalla kuin he kohtelevat meitä.</w:t>
        <w:br/>
        <w:t xml:space="preserve">Ja vitut hyväntekijöistä</w:t>
        <w:br/>
        <w:t xml:space="preserve">X minua he voivat antaa sen sioille rehuksi https://t.co/zRkuyvW5kg</w:t>
      </w:r>
    </w:p>
    <w:p>
      <w:r>
        <w:rPr>
          <w:b/>
          <w:u w:val="single"/>
        </w:rPr>
        <w:t xml:space="preserve">218484</w:t>
      </w:r>
    </w:p>
    <w:p>
      <w:r>
        <w:t xml:space="preserve">Trump, "ei muslimien kieltämistä". Mutta protesti ulottuu aina Valkoiseen taloon asti https://t.co/nNkXDZsTHo https://t.co/vZzI7tmGic https://t.co/vZzI7tmGic</w:t>
      </w:r>
    </w:p>
    <w:p>
      <w:r>
        <w:rPr>
          <w:b/>
          <w:u w:val="single"/>
        </w:rPr>
        <w:t xml:space="preserve">218485</w:t>
      </w:r>
    </w:p>
    <w:p>
      <w:r>
        <w:t xml:space="preserve">Istanbul, poliisi tappoi Reina-terroristin (Sputnik Italia) https://t.co/K8d2zBC0hc https://t.co/icwlCWjWHa</w:t>
      </w:r>
    </w:p>
    <w:p>
      <w:r>
        <w:rPr>
          <w:b/>
          <w:u w:val="single"/>
        </w:rPr>
        <w:t xml:space="preserve">218486</w:t>
      </w:r>
    </w:p>
    <w:p>
      <w:r>
        <w:t xml:space="preserve">@GiuliaDiVita, joka viittaa Istanbulin kuolemantapauksiin ja terrorismin vastaiseen taisteluun, vaikuttaa minusta melko välineelliseltä ja vääränlaiselta. Olen pahoillani.</w:t>
      </w:r>
    </w:p>
    <w:p>
      <w:r>
        <w:rPr>
          <w:b/>
          <w:u w:val="single"/>
        </w:rPr>
        <w:t xml:space="preserve">218487</w:t>
      </w:r>
    </w:p>
    <w:p>
      <w:r>
        <w:t xml:space="preserve">Syyrialaiset eivät vaadi uuskolonialistisilta imperialistisilta valloilta mitään muuta kuin, että ne lopettavat islamistien ja Saudi-Arabian keskiaikaisen https://t.co/RiK7F8GkHL rahoittamisen.</w:t>
      </w:r>
    </w:p>
    <w:p>
      <w:r>
        <w:rPr>
          <w:b/>
          <w:u w:val="single"/>
        </w:rPr>
        <w:t xml:space="preserve">218488</w:t>
      </w:r>
    </w:p>
    <w:p>
      <w:r>
        <w:t xml:space="preserve">@LaStampaTV @LaStampa Turkia näyttää yhä enemmän lyijyvuosien Italialta, terrorismilta tai valtiollisilta verilöylyiltä??????</w:t>
      </w:r>
    </w:p>
    <w:p>
      <w:r>
        <w:rPr>
          <w:b/>
          <w:u w:val="single"/>
        </w:rPr>
        <w:t xml:space="preserve">218489</w:t>
      </w:r>
    </w:p>
    <w:p>
      <w:r>
        <w:t xml:space="preserve">Jerikossa vihittiin käyttöön Pyhän maan holhouksen uusi nuorisokeskus, jossa on kristittyjä ja musliminuoria https://t.co/vhCQh4vDdl.</w:t>
      </w:r>
    </w:p>
    <w:p>
      <w:r>
        <w:rPr>
          <w:b/>
          <w:u w:val="single"/>
        </w:rPr>
        <w:t xml:space="preserve">218490</w:t>
      </w:r>
    </w:p>
    <w:p>
      <w:r>
        <w:t xml:space="preserve">'Ota huntusi pois', Rooman lentokentälle jumiin jäänyt musliminainen kuvaa kaiken VIDEO https://t.co/2UKzcrPOB2</w:t>
      </w:r>
    </w:p>
    <w:p>
      <w:r>
        <w:rPr>
          <w:b/>
          <w:u w:val="single"/>
        </w:rPr>
        <w:t xml:space="preserve">218491</w:t>
      </w:r>
    </w:p>
    <w:p>
      <w:r>
        <w:t xml:space="preserve">@PapaInAzerbaijan Muslimienemmistöinen maa, jossa on 6-700 katolilaista, vain 0,01 % väestöstä https://t.co/ek8FqTdHFj</w:t>
      </w:r>
    </w:p>
    <w:p>
      <w:r>
        <w:rPr>
          <w:b/>
          <w:u w:val="single"/>
        </w:rPr>
        <w:t xml:space="preserve">218492</w:t>
      </w:r>
    </w:p>
    <w:p>
      <w:r>
        <w:t xml:space="preserve">Haavoitettuaan kolmea israelilaissotilasta typerä terroristi sai itsensä hengiltä Ramallahin lähellä,... https://t.co/5SUQXs8exQ</w:t>
      </w:r>
    </w:p>
    <w:p>
      <w:r>
        <w:rPr>
          <w:b/>
          <w:u w:val="single"/>
        </w:rPr>
        <w:t xml:space="preserve">218493</w:t>
      </w:r>
    </w:p>
    <w:p>
      <w:r>
        <w:t xml:space="preserve">Keskiaika ei ole vain muslimien vaan myös kristittyjen tulevaisuus on vielä kaukana.</w:t>
      </w:r>
    </w:p>
    <w:p>
      <w:r>
        <w:rPr>
          <w:b/>
          <w:u w:val="single"/>
        </w:rPr>
        <w:t xml:space="preserve">218494</w:t>
      </w:r>
    </w:p>
    <w:p>
      <w:r>
        <w:t xml:space="preserve">Terrorismihälytys koko Italiassa: ilmavoimat lähettää... https://t.co/2O0OyTHVj9</w:t>
      </w:r>
    </w:p>
    <w:p>
      <w:r>
        <w:rPr>
          <w:b/>
          <w:u w:val="single"/>
        </w:rPr>
        <w:t xml:space="preserve">218495</w:t>
      </w:r>
    </w:p>
    <w:p>
      <w:r>
        <w:t xml:space="preserve">Egypti. 'Käänny islamiin, niin pelastut' | Tempi.it https://t.co/dEOsSRbIP0</w:t>
      </w:r>
    </w:p>
    <w:p>
      <w:r>
        <w:rPr>
          <w:b/>
          <w:u w:val="single"/>
        </w:rPr>
        <w:t xml:space="preserve">218496</w:t>
      </w:r>
    </w:p>
    <w:p>
      <w:r>
        <w:t xml:space="preserve">Rai1:llä suorassa lähetyksessä Italian institutionaalinen reaktio. Ne ovat kaikki siellä. Katsokaa heitä. Ja luota Jumalaan.</w:t>
        <w:br/>
        <w:t xml:space="preserve"> #withtheseterroristsinconofacilitated</w:t>
      </w:r>
    </w:p>
    <w:p>
      <w:r>
        <w:rPr>
          <w:b/>
          <w:u w:val="single"/>
        </w:rPr>
        <w:t xml:space="preserve">218497</w:t>
      </w:r>
    </w:p>
    <w:p>
      <w:r>
        <w:t xml:space="preserve">Islamistinen terrorismi Italiassa uskon ja kaupankäynnin välillä https://t.co/VDUbUN24Eg</w:t>
      </w:r>
    </w:p>
    <w:p>
      <w:r>
        <w:rPr>
          <w:b/>
          <w:u w:val="single"/>
        </w:rPr>
        <w:t xml:space="preserve">218498</w:t>
      </w:r>
    </w:p>
    <w:p>
      <w:r>
        <w:t xml:space="preserve">Italialaiset haluavat myös hävittää koirat sukupuuttoon. Joka tapauksessa islamistit eivät näe heitä. https://t.co/YmNr3A9pKL.</w:t>
      </w:r>
    </w:p>
    <w:p>
      <w:r>
        <w:rPr>
          <w:b/>
          <w:u w:val="single"/>
        </w:rPr>
        <w:t xml:space="preserve">218499</w:t>
      </w:r>
    </w:p>
    <w:p>
      <w:r>
        <w:t xml:space="preserve">Euroopassa #terrorismi, mutta Italia on portti... Joten meiltä maanjäristykset, epäjärjestys ja hydrogeologinen häiriö</w:t>
        <w:br/>
        <w:t xml:space="preserve">#QuartoGrado</w:t>
      </w:r>
    </w:p>
    <w:p>
      <w:r>
        <w:rPr>
          <w:b/>
          <w:u w:val="single"/>
        </w:rPr>
        <w:t xml:space="preserve">218500</w:t>
      </w:r>
    </w:p>
    <w:p>
      <w:r>
        <w:t xml:space="preserve">@islamlie2 @gasparripdl @a_meluzzi</w:t>
        <w:br/>
        <w:t xml:space="preserve">Sarjasta: Kultaiset lapsuudet..</w:t>
      </w:r>
    </w:p>
    <w:p>
      <w:r>
        <w:rPr>
          <w:b/>
          <w:u w:val="single"/>
        </w:rPr>
        <w:t xml:space="preserve">218501</w:t>
      </w:r>
    </w:p>
    <w:p>
      <w:r>
        <w:t xml:space="preserve">Quebec moskeija hyökkäys: terroristit kiinni, yksi on marokkolainen, he huusivat Allah Akbar https://t.co/zJQEW5t8Vt via @RansomNaz</w:t>
      </w:r>
    </w:p>
    <w:p>
      <w:r>
        <w:rPr>
          <w:b/>
          <w:u w:val="single"/>
        </w:rPr>
        <w:t xml:space="preserve">218502</w:t>
      </w:r>
    </w:p>
    <w:p>
      <w:r>
        <w:t xml:space="preserve">Joukkotiedotusvälineet ovat islam-myönteisen rahoitusmafian palvelijoita, jotka ampuvat pettureita, jotta maailma vapautuisi islamista. https://t.co/RB8rhsTz56</w:t>
      </w:r>
    </w:p>
    <w:p>
      <w:r>
        <w:rPr>
          <w:b/>
          <w:u w:val="single"/>
        </w:rPr>
        <w:t xml:space="preserve">218503</w:t>
      </w:r>
    </w:p>
    <w:p>
      <w:r>
        <w:t xml:space="preserve">#wars....bastard creators of wars bastaaaaa! te olette terroristeja puvuissa pöydän takana ALEPPO, älkää viitsikö...</w:t>
      </w:r>
    </w:p>
    <w:p>
      <w:r>
        <w:rPr>
          <w:b/>
          <w:u w:val="single"/>
        </w:rPr>
        <w:t xml:space="preserve">218504</w:t>
      </w:r>
    </w:p>
    <w:p>
      <w:r>
        <w:t xml:space="preserve">#coldwars #warrorism Me pilkkaamme missiehdokkaita, mutta lopulta vain he ovat oikeassa #PACENELMONDO</w:t>
      </w:r>
    </w:p>
    <w:p>
      <w:r>
        <w:rPr>
          <w:b/>
          <w:u w:val="single"/>
        </w:rPr>
        <w:t xml:space="preserve">218505</w:t>
      </w:r>
    </w:p>
    <w:p>
      <w:r>
        <w:t xml:space="preserve">Ja jopa nämä olivat siellä sattumalta, kuten Masood... mutta mitä terrorismia? https://t.co/amowtLWHbD</w:t>
      </w:r>
    </w:p>
    <w:p>
      <w:r>
        <w:rPr>
          <w:b/>
          <w:u w:val="single"/>
        </w:rPr>
        <w:t xml:space="preserve">218506</w:t>
      </w:r>
    </w:p>
    <w:p>
      <w:r>
        <w:t xml:space="preserve">Turkki, sitoutunut liittolainen kansainvälisen terrorismin vastaisessa taistelussa, iski jälleen, solidaarisuus ja osanotto uhreille #Istanbul 🙏</w:t>
      </w:r>
    </w:p>
    <w:p>
      <w:r>
        <w:rPr>
          <w:b/>
          <w:u w:val="single"/>
        </w:rPr>
        <w:t xml:space="preserve">218507</w:t>
      </w:r>
    </w:p>
    <w:p>
      <w:r>
        <w:t xml:space="preserve">Modena, islamilainen nainen tuo tyttärensä kouluun burkassa. Vanhemmat kapinoivat: "Se pelottaa lapsiamme" https://t.co/RqC2hE2VmW via @RiscattoNaz</w:t>
      </w:r>
    </w:p>
    <w:p>
      <w:r>
        <w:rPr>
          <w:b/>
          <w:u w:val="single"/>
        </w:rPr>
        <w:t xml:space="preserve">218508</w:t>
      </w:r>
    </w:p>
    <w:p>
      <w:r>
        <w:t xml:space="preserve">PD FI M5S jne. ovat kaikki laittoman maahanmuuton kannalla, jotta voimme vapauttaa Italian islamilaisesta hyökkäyksestä, meidän on äänestettävä Legaa!!!!</w:t>
      </w:r>
    </w:p>
    <w:p>
      <w:r>
        <w:rPr>
          <w:b/>
          <w:u w:val="single"/>
        </w:rPr>
        <w:t xml:space="preserve">218509</w:t>
      </w:r>
    </w:p>
    <w:p>
      <w:r>
        <w:t xml:space="preserve">Jos demokraattinen Clinton valitaan, islamilaisilla terroristeilla on myös nämä aseet, ja sitten... https://t.co/BDawvEYouE</w:t>
      </w:r>
    </w:p>
    <w:p>
      <w:r>
        <w:rPr>
          <w:b/>
          <w:u w:val="single"/>
        </w:rPr>
        <w:t xml:space="preserve">218510</w:t>
      </w:r>
    </w:p>
    <w:p>
      <w:r>
        <w:t xml:space="preserve">Islamilainen valtio on käyttänyt jo 600 autopommia liittouman hyökkäyksen aikana Mosuliin - nyt, ensimmäisten viikkojen jälkeen, vallitsee pattitilanne https://t.co/Eqxb4GZwKl</w:t>
      </w:r>
    </w:p>
    <w:p>
      <w:r>
        <w:rPr>
          <w:b/>
          <w:u w:val="single"/>
        </w:rPr>
        <w:t xml:space="preserve">218511</w:t>
      </w:r>
    </w:p>
    <w:p>
      <w:r>
        <w:t xml:space="preserve">#Borussia kentällä säikähdyksen jälkeen. Syyttäjä: kyseessä on terrori-isku, yksi pidätys https://t.co/ulcAEqqYbt https://t.co/yaxEol08DJ https://t.co/yaxEol08DJ</w:t>
      </w:r>
    </w:p>
    <w:p>
      <w:r>
        <w:rPr>
          <w:b/>
          <w:u w:val="single"/>
        </w:rPr>
        <w:t xml:space="preserve">218512</w:t>
      </w:r>
    </w:p>
    <w:p>
      <w:r>
        <w:t xml:space="preserve">#addio2016</w:t>
        <w:br/>
        <w:t xml:space="preserve">- mai na gioia</w:t>
        <w:br/>
        <w:t xml:space="preserve">- monien taiteilijoiden kuolema</w:t>
        <w:br/>
        <w:t xml:space="preserve">- terrorismia ja muuta</w:t>
        <w:br/>
        <w:t xml:space="preserve">-Trump</w:t>
        <w:br/>
        <w:t xml:space="preserve">-mannequinn challenge and the bottle thingy</w:t>
      </w:r>
    </w:p>
    <w:p>
      <w:r>
        <w:rPr>
          <w:b/>
          <w:u w:val="single"/>
        </w:rPr>
        <w:t xml:space="preserve">218513</w:t>
      </w:r>
    </w:p>
    <w:p>
      <w:r>
        <w:t xml:space="preserve">SYYRIA, KEMIALLINEN VALEILU JATKUU</w:t>
        <w:br/>
        <w:br/>
        <w:t xml:space="preserve">Faras Qaram, terroristiryhmään sidoksissa olevan Orient-televisiokanavan toimittaja... https://t.co/h2P8LM3ZAu</w:t>
      </w:r>
    </w:p>
    <w:p>
      <w:r>
        <w:rPr>
          <w:b/>
          <w:u w:val="single"/>
        </w:rPr>
        <w:t xml:space="preserve">218514</w:t>
      </w:r>
    </w:p>
    <w:p>
      <w:r>
        <w:t xml:space="preserve">#ISIS kieltää jäseniään hyökkäämästä #Yhdysvaltojen johtaman terrorisminvastaisen liittouman lentokoneita vastaan https://t.co/Ad2qe7ytKd</w:t>
      </w:r>
    </w:p>
    <w:p>
      <w:r>
        <w:rPr>
          <w:b/>
          <w:u w:val="single"/>
        </w:rPr>
        <w:t xml:space="preserve">218515</w:t>
      </w:r>
    </w:p>
    <w:p>
      <w:r>
        <w:t xml:space="preserve">Terroristi kuoli #berlinattack</w:t>
        <w:br/>
        <w:t xml:space="preserve">Hän oli kotona 😡😡</w:t>
        <w:br/>
        <w:t xml:space="preserve">Hyvin tehty @policedistat vastaan tt ja kaikki puolustuksessamme! https://t.co/kwguJ8s6bl</w:t>
      </w:r>
    </w:p>
    <w:p>
      <w:r>
        <w:rPr>
          <w:b/>
          <w:u w:val="single"/>
        </w:rPr>
        <w:t xml:space="preserve">218516</w:t>
      </w:r>
    </w:p>
    <w:p>
      <w:r>
        <w:t xml:space="preserve">Rooma, muslimit rukoilevat Colosseumilla: "Palvonta on perustuslaillinen oikeus" https://t.co/42vuGGgg3n</w:t>
      </w:r>
    </w:p>
    <w:p>
      <w:r>
        <w:rPr>
          <w:b/>
          <w:u w:val="single"/>
        </w:rPr>
        <w:t xml:space="preserve">218517</w:t>
      </w:r>
    </w:p>
    <w:p>
      <w:r>
        <w:t xml:space="preserve">Naisen rooli islamissa ja länsimaissa</w:t>
        <w:br/>
        <w:t xml:space="preserve">https://t.co/gx8tA9iTkO https://t.co/gx8tA9iTkO</w:t>
      </w:r>
    </w:p>
    <w:p>
      <w:r>
        <w:rPr>
          <w:b/>
          <w:u w:val="single"/>
        </w:rPr>
        <w:t xml:space="preserve">218518</w:t>
      </w:r>
    </w:p>
    <w:p>
      <w:r>
        <w:t xml:space="preserve">@MatrixChannel5 Olen kyllästynyt kuulemaan ja näkemään pinnallisia ja sopivia arvioita terrorismista. Sodassa kukaan ei voita, tietäkää se!</w:t>
      </w:r>
    </w:p>
    <w:p>
      <w:r>
        <w:rPr>
          <w:b/>
          <w:u w:val="single"/>
        </w:rPr>
        <w:t xml:space="preserve">218519</w:t>
      </w:r>
    </w:p>
    <w:p>
      <w:r>
        <w:t xml:space="preserve">Näin ollen laillistamme terroristien maahantuonnin. PYHÄ PASKA, MUTTA MISSÄ VITUSSA ON ITALIALAISET, JOILLA ON MUNAA? @Nocentrisociali https://t.co/SN6iBkI0aX</w:t>
      </w:r>
    </w:p>
    <w:p>
      <w:r>
        <w:rPr>
          <w:b/>
          <w:u w:val="single"/>
        </w:rPr>
        <w:t xml:space="preserve">218520</w:t>
      </w:r>
    </w:p>
    <w:p>
      <w:r>
        <w:t xml:space="preserve">En näe, että yhtään sanaa tuomiosta olisi tullut terroriteolle, jossa pommi puhkaisi toisen silmän... https://t.co/lqbA2JTJ9d...</w:t>
      </w:r>
    </w:p>
    <w:p>
      <w:r>
        <w:rPr>
          <w:b/>
          <w:u w:val="single"/>
        </w:rPr>
        <w:t xml:space="preserve">218521</w:t>
      </w:r>
    </w:p>
    <w:p>
      <w:r>
        <w:t xml:space="preserve">@Storace @MLP_officiel forza bella!Olemme kanssanne!!!Toivottavasti ranskalaiset ovat heränneet!!!Ei enää terrorismia!!!</w:t>
      </w:r>
    </w:p>
    <w:p>
      <w:r>
        <w:rPr>
          <w:b/>
          <w:u w:val="single"/>
        </w:rPr>
        <w:t xml:space="preserve">218522</w:t>
      </w:r>
    </w:p>
    <w:p>
      <w:r>
        <w:t xml:space="preserve">Värilliset liidut pakolaisille, terrorismille ja Pentastrial-kommunismille lomakkeen yläosassa.... https://t.co/sRmD6eRQAu</w:t>
      </w:r>
    </w:p>
    <w:p>
      <w:r>
        <w:rPr>
          <w:b/>
          <w:u w:val="single"/>
        </w:rPr>
        <w:t xml:space="preserve">218523</w:t>
      </w:r>
    </w:p>
    <w:p>
      <w:r>
        <w:t xml:space="preserve">"Facebook ei poista terroristi- ja pornosisältöä": Times naulaa Zuckerbergin YouTuben jälkeen https://t.co/fWWJ9ZuztF https://t.co/d9NqJwZ8NK</w:t>
      </w:r>
    </w:p>
    <w:p>
      <w:r>
        <w:rPr>
          <w:b/>
          <w:u w:val="single"/>
        </w:rPr>
        <w:t xml:space="preserve">218524</w:t>
      </w:r>
    </w:p>
    <w:p>
      <w:r>
        <w:t xml:space="preserve">@beppesevergnini Yhteiskunta, joka koostuu tällaisista yksilöistä, kauhistuttaa minua, poltetaan roviolla ne, jotka antoivat sysäyksen ja raivasivat tien tälle kaikelle.Kapinoidaan!!!!</w:t>
      </w:r>
    </w:p>
    <w:p>
      <w:r>
        <w:rPr>
          <w:b/>
          <w:u w:val="single"/>
        </w:rPr>
        <w:t xml:space="preserve">218525</w:t>
      </w:r>
    </w:p>
    <w:p>
      <w:r>
        <w:t xml:space="preserve">@islamlie2 @metaanto sano, että kotimaa on itä, niin olemme valmiita...</w:t>
      </w:r>
    </w:p>
    <w:p>
      <w:r>
        <w:rPr>
          <w:b/>
          <w:u w:val="single"/>
        </w:rPr>
        <w:t xml:space="preserve">218526</w:t>
      </w:r>
    </w:p>
    <w:p>
      <w:r>
        <w:t xml:space="preserve">Venäjä tukee edelleen vankkumattomasti Syyriaa länsimaiden tukemia terroristiryhmiä vastaan ja... https://t.co/zAnLnahELz ...</w:t>
      </w:r>
    </w:p>
    <w:p>
      <w:r>
        <w:rPr>
          <w:b/>
          <w:u w:val="single"/>
        </w:rPr>
        <w:t xml:space="preserve">218527</w:t>
      </w:r>
    </w:p>
    <w:p>
      <w:r>
        <w:t xml:space="preserve">@Avvenire_NEI @Pontifex_en Haluaisin tietää, oliko Lesboksella vain muslimeja, jotka on tuotava Italiaan. Eikö kristittyjä perheitä ole lainkaan?</w:t>
      </w:r>
    </w:p>
    <w:p>
      <w:r>
        <w:rPr>
          <w:b/>
          <w:u w:val="single"/>
        </w:rPr>
        <w:t xml:space="preserve">218528</w:t>
      </w:r>
    </w:p>
    <w:p>
      <w:r>
        <w:t xml:space="preserve">Se on kaunista, Boldrini kirjoittaa euforisen tw:n väitetyn terroristin tappamisesta, ja häntä loukataan edelleen, et ole lainkaan kunnossa.</w:t>
      </w:r>
    </w:p>
    <w:p>
      <w:r>
        <w:rPr>
          <w:b/>
          <w:u w:val="single"/>
        </w:rPr>
        <w:t xml:space="preserve">218529</w:t>
      </w:r>
    </w:p>
    <w:p>
      <w:r>
        <w:t xml:space="preserve">#Trump viittasi eilen väitettyyn terrori-iskuun #Ruotsissa viime perjantaina. Hyökkäystä ei kuitenkaan koskaan tapahtunut.</w:t>
      </w:r>
    </w:p>
    <w:p>
      <w:r>
        <w:rPr>
          <w:b/>
          <w:u w:val="single"/>
        </w:rPr>
        <w:t xml:space="preserve">218530</w:t>
      </w:r>
    </w:p>
    <w:p>
      <w:r>
        <w:t xml:space="preserve">#studio24 @Maumol "Kun maahanmuuttajat saapuvat Italiaan, heidät pitäisi lajitella kuntiin, jotta he välttyisivät terrorismilta. @RaiNews</w:t>
      </w:r>
    </w:p>
    <w:p>
      <w:r>
        <w:rPr>
          <w:b/>
          <w:u w:val="single"/>
        </w:rPr>
        <w:t xml:space="preserve">218531</w:t>
      </w:r>
    </w:p>
    <w:p>
      <w:r>
        <w:t xml:space="preserve">Islamilainen #terrorismi? "#Milanossa se rekrytoi sotilaita #huumeriippuvaisten joukosta". @donAntonioMazzi, @donchinopezzoli https://t.co/h4IINPu5Ic https://t.co/h4IINPu5Ic</w:t>
      </w:r>
    </w:p>
    <w:p>
      <w:r>
        <w:rPr>
          <w:b/>
          <w:u w:val="single"/>
        </w:rPr>
        <w:t xml:space="preserve">218532</w:t>
      </w:r>
    </w:p>
    <w:p>
      <w:r>
        <w:t xml:space="preserve">muslimin elämä</w:t>
        <w:br/>
        <w:t xml:space="preserve">"Mutta kuinka hyvää mielestäsi muslimin elämä on?"</w:t>
        <w:br/>
        <w:br/>
        <w:t xml:space="preserve"> Nautin todella... https://t.co/ibbXj57I2W</w:t>
      </w:r>
    </w:p>
    <w:p>
      <w:r>
        <w:rPr>
          <w:b/>
          <w:u w:val="single"/>
        </w:rPr>
        <w:t xml:space="preserve">218533</w:t>
      </w:r>
    </w:p>
    <w:p>
      <w:r>
        <w:t xml:space="preserve">@Andreank91 @republic Harmi, että muu muslimiyhteisö (90 %+?) hylkäsi hänet... tai jopa uhkaili häntä. Oletko optimistinen? 🙄</w:t>
      </w:r>
    </w:p>
    <w:p>
      <w:r>
        <w:rPr>
          <w:b/>
          <w:u w:val="single"/>
        </w:rPr>
        <w:t xml:space="preserve">218534</w:t>
      </w:r>
    </w:p>
    <w:p>
      <w:r>
        <w:t xml:space="preserve">Panssaroitu Ranska, vaalien aattona keskellä terrorihälytystä ja protestien riski äänestyksen jälkeen -</w:t>
        <w:br/>
        <w:t xml:space="preserve">https://t.co/Aq6gJn1DUN https://t.co/khJPruPQyz</w:t>
      </w:r>
    </w:p>
    <w:p>
      <w:r>
        <w:rPr>
          <w:b/>
          <w:u w:val="single"/>
        </w:rPr>
        <w:t xml:space="preserve">218535</w:t>
      </w:r>
    </w:p>
    <w:p>
      <w:r>
        <w:t xml:space="preserve">Varoitus: EU-tuomioistuimen päätös ei koske AINOASTAAN islamilaista huntua, vaan kieltoa käyttää... https://t.co/JssSTcJeSJ</w:t>
      </w:r>
    </w:p>
    <w:p>
      <w:r>
        <w:rPr>
          <w:b/>
          <w:u w:val="single"/>
        </w:rPr>
        <w:t xml:space="preserve">218536</w:t>
      </w:r>
    </w:p>
    <w:p>
      <w:r>
        <w:t xml:space="preserve">- Millainen on terrorismifobiasi?</w:t>
        <w:br/>
        <w:t xml:space="preserve"> - Olen parantunut.</w:t>
        <w:br/>
        <w:t xml:space="preserve"> - Suuren luokan!</w:t>
        <w:br/>
        <w:t xml:space="preserve"> - VOI LUOJA, ITSEMURHAPOMMITTAJA!</w:t>
      </w:r>
    </w:p>
    <w:p>
      <w:r>
        <w:rPr>
          <w:b/>
          <w:u w:val="single"/>
        </w:rPr>
        <w:t xml:space="preserve">218537</w:t>
      </w:r>
    </w:p>
    <w:p>
      <w:r>
        <w:t xml:space="preserve">Pakistan, isku terroristien kimppuun pyhäkköiskun jälkeen: 39 kuollut https://t.co/dNC3Wru2Xm</w:t>
      </w:r>
    </w:p>
    <w:p>
      <w:r>
        <w:rPr>
          <w:b/>
          <w:u w:val="single"/>
        </w:rPr>
        <w:t xml:space="preserve">218538</w:t>
      </w:r>
    </w:p>
    <w:p>
      <w:r>
        <w:t xml:space="preserve">@UGiangrieco eliminoi Gaddafin, sai muslimien "pakolaiset" hyökkäämään Eurooppaan, sai heidät Yhdysvaltoihin, menestys hänelle.</w:t>
      </w:r>
    </w:p>
    <w:p>
      <w:r>
        <w:rPr>
          <w:b/>
          <w:u w:val="single"/>
        </w:rPr>
        <w:t xml:space="preserve">218539</w:t>
      </w:r>
    </w:p>
    <w:p>
      <w:r>
        <w:t xml:space="preserve">Italian poliisin ylpeys on opetus koko Euroopalle siitä, miten terrorismia käsitellään https://t.co/GJvyKhUyFM</w:t>
      </w:r>
    </w:p>
    <w:p>
      <w:r>
        <w:rPr>
          <w:b/>
          <w:u w:val="single"/>
        </w:rPr>
        <w:t xml:space="preserve">218540</w:t>
      </w:r>
    </w:p>
    <w:p>
      <w:r>
        <w:t xml:space="preserve">https://t.co/sJYBmnnZRq Terrorismin painajainen Cassanossa, Hachim oli solun suunnittelija ... - Päivä https://t.co/02ZScLArjv</w:t>
      </w:r>
    </w:p>
    <w:p>
      <w:r>
        <w:rPr>
          <w:b/>
          <w:u w:val="single"/>
        </w:rPr>
        <w:t xml:space="preserve">218541</w:t>
      </w:r>
    </w:p>
    <w:p>
      <w:r>
        <w:t xml:space="preserve">Rosin terrorismin vastainen isku Torinossa, Genovassa ja Milanossa. He vannovat uskollisuutta Daeshille verkossa https://t.co/VE7RRCfcgh.</w:t>
      </w:r>
    </w:p>
    <w:p>
      <w:r>
        <w:rPr>
          <w:b/>
          <w:u w:val="single"/>
        </w:rPr>
        <w:t xml:space="preserve">218542</w:t>
      </w:r>
    </w:p>
    <w:p>
      <w:r>
        <w:t xml:space="preserve">Tai jopa tapauksia, joissa nuoret musliminaiset kapinoivat: Brescia vuonna 2006 https://t.co/EYyh3aPzUg Udine vuonna 2007 https://t.co/iC7X5kaBGJ</w:t>
      </w:r>
    </w:p>
    <w:p>
      <w:r>
        <w:rPr>
          <w:b/>
          <w:u w:val="single"/>
        </w:rPr>
        <w:t xml:space="preserve">218543</w:t>
      </w:r>
    </w:p>
    <w:p>
      <w:r>
        <w:t xml:space="preserve">Islamilaista Jihadia ylistävä sivu kaikki ilmoittavat siitä erityisesti postiin https://t.co/M734lHt8VB</w:t>
      </w:r>
    </w:p>
    <w:p>
      <w:r>
        <w:rPr>
          <w:b/>
          <w:u w:val="single"/>
        </w:rPr>
        <w:t xml:space="preserve">218544</w:t>
      </w:r>
    </w:p>
    <w:p>
      <w:r>
        <w:t xml:space="preserve">Viesti terroristeille on selvä: älkää tulko Italiaan, liikennepoliisi saa teidätkin kiinni.</w:t>
      </w:r>
    </w:p>
    <w:p>
      <w:r>
        <w:rPr>
          <w:b/>
          <w:u w:val="single"/>
        </w:rPr>
        <w:t xml:space="preserve">218545</w:t>
      </w:r>
    </w:p>
    <w:p>
      <w:r>
        <w:t xml:space="preserve">Parempi sota puhdistaa, hävittää islam ja islam-myönteiset poliitikot, jotka kannattavat hyökkäystä. https://t.co/MAUCLOqimS</w:t>
      </w:r>
    </w:p>
    <w:p>
      <w:r>
        <w:rPr>
          <w:b/>
          <w:u w:val="single"/>
        </w:rPr>
        <w:t xml:space="preserve">218546</w:t>
      </w:r>
    </w:p>
    <w:p>
      <w:r>
        <w:t xml:space="preserve">"ITALIA TERRORISTIEN LOGISTINEN TUKIKOHTA</w:t>
        <w:t xml:space="preserve">"</w:t>
        <w:br/>
        <w:t xml:space="preserve"> Italiassa on yhteensä 110 "ulkomaalaistaistelijaa", islamilaistaistelijaa... https://t</w:t>
      </w:r>
    </w:p>
    <w:p>
      <w:r>
        <w:rPr>
          <w:b/>
          <w:u w:val="single"/>
        </w:rPr>
        <w:t xml:space="preserve">218547</w:t>
      </w:r>
    </w:p>
    <w:p>
      <w:r>
        <w:t xml:space="preserve">Merkel paheksuu: islamilainen pakolainen? Hän ei voi olla rikollinen. Ja media tottelee...- Marcello Foan blogi https://t.co/HhyFjTe66T</w:t>
      </w:r>
    </w:p>
    <w:p>
      <w:r>
        <w:rPr>
          <w:b/>
          <w:u w:val="single"/>
        </w:rPr>
        <w:t xml:space="preserve">218548</w:t>
      </w:r>
    </w:p>
    <w:p>
      <w:r>
        <w:t xml:space="preserve">Islam🕌 hävittää💥ja vainoaa kaikkialla🌍, mutta se on edelleen,</w:t>
        <w:br/>
        <w:t xml:space="preserve">monille hyväntekijöille🤡, rauhan uskonto.🕋</w:t>
        <w:br/>
        <w:t xml:space="preserve">Eteenpäin ja ylöspäin loppuun</w:t>
      </w:r>
      <w:r>
        <w:t xml:space="preserve"> 🔚 https://t.co/b9ZVwytq7p</w:t>
      </w:r>
    </w:p>
    <w:p>
      <w:r>
        <w:rPr>
          <w:b/>
          <w:u w:val="single"/>
        </w:rPr>
        <w:t xml:space="preserve">218549</w:t>
      </w:r>
    </w:p>
    <w:p>
      <w:r>
        <w:t xml:space="preserve">Turkin varapääministeri: myös salainen palvelu mukana #reinaclub-iskussa. #Turkki #terrorismi #pakotteet https://t.co/bZOAu0AAl7</w:t>
      </w:r>
    </w:p>
    <w:p>
      <w:r>
        <w:rPr>
          <w:b/>
          <w:u w:val="single"/>
        </w:rPr>
        <w:t xml:space="preserve">218550</w:t>
      </w:r>
    </w:p>
    <w:p>
      <w:r>
        <w:t xml:space="preserve">@RobinG00d Maltillisia islamisteja itse asiassa tapetaan, koska he eivät noudata Koraania kirjaimellisesti ... (Sharia)</w:t>
      </w:r>
    </w:p>
    <w:p>
      <w:r>
        <w:rPr>
          <w:b/>
          <w:u w:val="single"/>
        </w:rPr>
        <w:t xml:space="preserve">218551</w:t>
      </w:r>
    </w:p>
    <w:p>
      <w:r>
        <w:t xml:space="preserve">Islam. Saastaiset vanhat miehet raiskaavat pikkutyttöjä uskonnon varjolla https://t.co/1QV8lkkDqE</w:t>
      </w:r>
    </w:p>
    <w:p>
      <w:r>
        <w:rPr>
          <w:b/>
          <w:u w:val="single"/>
        </w:rPr>
        <w:t xml:space="preserve">218552</w:t>
      </w:r>
    </w:p>
    <w:p>
      <w:r>
        <w:t xml:space="preserve">Udine, islamilainen "integraatio": tyttö riisuu huntunsa koulussa, äiti hakkaa hänet... https://t.co/dTLNGixt5U https://t.co/VbqNxlWLTF</w:t>
      </w:r>
    </w:p>
    <w:p>
      <w:r>
        <w:rPr>
          <w:b/>
          <w:u w:val="single"/>
        </w:rPr>
        <w:t xml:space="preserve">218553</w:t>
      </w:r>
    </w:p>
    <w:p>
      <w:r>
        <w:t xml:space="preserve">ei ole islamilainen invaasio, vaan afrikkalainen invaasio, joka on paljon, paljon pahempi. He ovat olleet verilöylyjen päähenkilöitä, heidän henkensä ei ole minkään arvoinen https://t.co/K1xETfULx3</w:t>
      </w:r>
    </w:p>
    <w:p>
      <w:r>
        <w:rPr>
          <w:b/>
          <w:u w:val="single"/>
        </w:rPr>
        <w:t xml:space="preserve">218554</w:t>
      </w:r>
    </w:p>
    <w:p>
      <w:r>
        <w:t xml:space="preserve">"Ääri-islamilaisuus leviää Kiinan sisämaahan" - CHINAFORUM https://t.co/l6x2JWu342</w:t>
      </w:r>
    </w:p>
    <w:p>
      <w:r>
        <w:rPr>
          <w:b/>
          <w:u w:val="single"/>
        </w:rPr>
        <w:t xml:space="preserve">218555</w:t>
      </w:r>
    </w:p>
    <w:p>
      <w:r>
        <w:t xml:space="preserve">#Piazzapulita rakas Dibba , Brysselissä teidän on myös poistettava Le Peniä vastaan esitetyt syytökset, sillä Ranskassa naisella on ongelmia islamin kanssa.</w:t>
      </w:r>
    </w:p>
    <w:p>
      <w:r>
        <w:rPr>
          <w:b/>
          <w:u w:val="single"/>
        </w:rPr>
        <w:t xml:space="preserve">218556</w:t>
      </w:r>
    </w:p>
    <w:p>
      <w:r>
        <w:t xml:space="preserve">Berliini, Trump: "Kauhea terrori-isku, me hävitämme Isisin maan päältä" https://t.co/yfgz9QJDMM</w:t>
      </w:r>
    </w:p>
    <w:p>
      <w:r>
        <w:rPr>
          <w:b/>
          <w:u w:val="single"/>
        </w:rPr>
        <w:t xml:space="preserve">218557</w:t>
      </w:r>
    </w:p>
    <w:p>
      <w:r>
        <w:t xml:space="preserve">Nizzan ja Berliinin jälkeen Tukholma: terrorismi kylvää kuolemaa https://t.co/ikZpipWzhV https://t.co/kVzMueSGPO https://t.co/kVzMueSGPO</w:t>
      </w:r>
    </w:p>
    <w:p>
      <w:r>
        <w:rPr>
          <w:b/>
          <w:u w:val="single"/>
        </w:rPr>
        <w:t xml:space="preserve">218558</w:t>
      </w:r>
    </w:p>
    <w:p>
      <w:r>
        <w:t xml:space="preserve">Ruotsissa, verilöylyn kuorma-autossa islamilainen terroristi oli myös asettanut pommin https://t.co/67n3950Ogc</w:t>
      </w:r>
    </w:p>
    <w:p>
      <w:r>
        <w:rPr>
          <w:b/>
          <w:u w:val="single"/>
        </w:rPr>
        <w:t xml:space="preserve">218559</w:t>
      </w:r>
    </w:p>
    <w:p>
      <w:r>
        <w:t xml:space="preserve">@islamlie2</w:t>
        <w:br/>
        <w:t xml:space="preserve">On siis sanomattakin selvää, että islamisoiva propaganda lainaa aina ensimmäisen kauden jakeita</w:t>
        <w:br/>
        <w:t xml:space="preserve">@jeanontwitt</w:t>
      </w:r>
    </w:p>
    <w:p>
      <w:r>
        <w:rPr>
          <w:b/>
          <w:u w:val="single"/>
        </w:rPr>
        <w:t xml:space="preserve">218560</w:t>
      </w:r>
    </w:p>
    <w:p>
      <w:r>
        <w:t xml:space="preserve">Oliver Stone: "Terrorismi?Amerikkalaisten tekosyy" - Rooma 2016... #news #Naples https://t.co/4mTSDklwkf</w:t>
      </w:r>
    </w:p>
    <w:p>
      <w:r>
        <w:rPr>
          <w:b/>
          <w:u w:val="single"/>
        </w:rPr>
        <w:t xml:space="preserve">218561</w:t>
      </w:r>
    </w:p>
    <w:p>
      <w:r>
        <w:t xml:space="preserve">Saksa, terrorismi. Kymmeniä etsintöjä sisältävä poliisioperaatio https://t.co/EFCNyFJ6hf</w:t>
      </w:r>
    </w:p>
    <w:p>
      <w:r>
        <w:rPr>
          <w:b/>
          <w:u w:val="single"/>
        </w:rPr>
        <w:t xml:space="preserve">218562</w:t>
      </w:r>
    </w:p>
    <w:p>
      <w:r>
        <w:t xml:space="preserve">#Roomassa #terroristi tuhoaa pyhiä patsaita kolmessa eri kirkossa, mukaan lukien #SantaPrassede, mutta kukaan ei puhu siitä.</w:t>
      </w:r>
    </w:p>
    <w:p>
      <w:r>
        <w:rPr>
          <w:b/>
          <w:u w:val="single"/>
        </w:rPr>
        <w:t xml:space="preserve">218563</w:t>
      </w:r>
    </w:p>
    <w:p>
      <w:r>
        <w:t xml:space="preserve">Kauheat kuvat Aleppon verilöylystä</w:t>
        <w:br/>
        <w:t xml:space="preserve">#lapset #teurastus #Aleppo #terroristit #ThePrimateN</w:t>
        <w:br/>
        <w:t xml:space="preserve">https://t.co/VZ8WL15HRx</w:t>
      </w:r>
    </w:p>
    <w:p>
      <w:r>
        <w:rPr>
          <w:b/>
          <w:u w:val="single"/>
        </w:rPr>
        <w:t xml:space="preserve">218564</w:t>
      </w:r>
    </w:p>
    <w:p>
      <w:r>
        <w:t xml:space="preserve">#Milano panssaroi #joulumarkkinat kuorma-autojen vastaisten esteiden kanssa KUVAT https://t.co/npWyByUrJw #terrorismi #ISIS #berlinattack</w:t>
      </w:r>
    </w:p>
    <w:p>
      <w:r>
        <w:rPr>
          <w:b/>
          <w:u w:val="single"/>
        </w:rPr>
        <w:t xml:space="preserve">218565</w:t>
      </w:r>
    </w:p>
    <w:p>
      <w:r>
        <w:t xml:space="preserve">Ja nykyään meillä on Trumpin ansiosta myös katolinen ääriterrorismi https://t.co/vUHtBpzzIx.</w:t>
      </w:r>
    </w:p>
    <w:p>
      <w:r>
        <w:rPr>
          <w:b/>
          <w:u w:val="single"/>
        </w:rPr>
        <w:t xml:space="preserve">218566</w:t>
      </w:r>
    </w:p>
    <w:p>
      <w:r>
        <w:t xml:space="preserve">26. lokakuuta SULPL Barcelonassa Eurocopin konferenssissa, jossa käsitellään terrorismia ja Euroopan poliisityöntekijöihin kohdistuvaa väkivaltaa -https://t.co/0M74Tj3180 https://t.co/UEXO9w7ENT</w:t>
      </w:r>
    </w:p>
    <w:p>
      <w:r>
        <w:rPr>
          <w:b/>
          <w:u w:val="single"/>
        </w:rPr>
        <w:t xml:space="preserve">218567</w:t>
      </w:r>
    </w:p>
    <w:p>
      <w:r>
        <w:t xml:space="preserve">Kollektiivinen imbesilli höpöttää edelleen yleisestä terrorismista.</w:t>
      </w:r>
    </w:p>
    <w:p>
      <w:r>
        <w:rPr>
          <w:b/>
          <w:u w:val="single"/>
        </w:rPr>
        <w:t xml:space="preserve">218568</w:t>
      </w:r>
    </w:p>
    <w:p>
      <w:r>
        <w:t xml:space="preserve">@stefanoesposito @luigidimaio Jos sinulla on todisteita salaisesta yhteistyöstä terrorismin kanssa, sinun pitäisi ilmoittaa siitä syyttäjänvirastolle sen sijaan, "pelko" luvut?</w:t>
      </w:r>
    </w:p>
    <w:p>
      <w:r>
        <w:rPr>
          <w:b/>
          <w:u w:val="single"/>
        </w:rPr>
        <w:t xml:space="preserve">218569</w:t>
      </w:r>
    </w:p>
    <w:p>
      <w:r>
        <w:t xml:space="preserve">@cucky1962 @MediasetTgcom24 on jo olemassa islamilainen pankki, jolla on nollakorkoiset asuntolainat.</w:t>
      </w:r>
    </w:p>
    <w:p>
      <w:r>
        <w:rPr>
          <w:b/>
          <w:u w:val="single"/>
        </w:rPr>
        <w:t xml:space="preserve">218570</w:t>
      </w:r>
    </w:p>
    <w:p>
      <w:r>
        <w:t xml:space="preserve">@alexbarbera jopa aviomiehille, beats.....é erottautua muslimikulttuurista.</w:t>
      </w:r>
    </w:p>
    <w:p>
      <w:r>
        <w:rPr>
          <w:b/>
          <w:u w:val="single"/>
        </w:rPr>
        <w:t xml:space="preserve">218571</w:t>
      </w:r>
    </w:p>
    <w:p>
      <w:r>
        <w:t xml:space="preserve">askanews Nato sopi terrorisminvastaisesta keskuksesta Napolissa askanews Bryssel, 15. helmikuuta (askanews) - Nato on... https://t.co/cbuSNgoAkq...</w:t>
      </w:r>
    </w:p>
    <w:p>
      <w:r>
        <w:rPr>
          <w:b/>
          <w:u w:val="single"/>
        </w:rPr>
        <w:t xml:space="preserve">218572</w:t>
      </w:r>
    </w:p>
    <w:p>
      <w:r>
        <w:t xml:space="preserve">@marielSiviglia Ero: ne, jotka saarnaavat pelkoa ja vihaa, marssivat enemmän terrorismin varassa kuin päinvastoin.</w:t>
      </w:r>
    </w:p>
    <w:p>
      <w:r>
        <w:rPr>
          <w:b/>
          <w:u w:val="single"/>
        </w:rPr>
        <w:t xml:space="preserve">218573</w:t>
      </w:r>
    </w:p>
    <w:p>
      <w:r>
        <w:t xml:space="preserve">@EuroMasokismi @GavinoSanna1967 Myös #tämä "islamofobia":</w:t>
        <w:br/>
        <w:t xml:space="preserve">https://t.co/3YxQj8wcaW</w:t>
      </w:r>
    </w:p>
    <w:p>
      <w:r>
        <w:rPr>
          <w:b/>
          <w:u w:val="single"/>
        </w:rPr>
        <w:t xml:space="preserve">218574</w:t>
      </w:r>
    </w:p>
    <w:p>
      <w:r>
        <w:t xml:space="preserve">"Yritykset voivat kieltää #islamilaiset #hunnut työpaikoilla": EU-tuomioistuimen päätös</w:t>
        <w:br/>
        <w:t xml:space="preserve">https://t.co/lgM8LhAhOc</w:t>
      </w:r>
    </w:p>
    <w:p>
      <w:r>
        <w:rPr>
          <w:b/>
          <w:u w:val="single"/>
        </w:rPr>
        <w:t xml:space="preserve">218575</w:t>
      </w:r>
    </w:p>
    <w:p>
      <w:r>
        <w:t xml:space="preserve">(Teleborsa) - "Terrori-isku muslimeja vastaan" Kanadassa.</w:t>
        <w:br/>
        <w:br/>
        <w:t xml:space="preserve"> Kaksi miestä murtautui moskeijaan... https://t.co/vGw9uddLNL</w:t>
      </w:r>
    </w:p>
    <w:p>
      <w:r>
        <w:rPr>
          <w:b/>
          <w:u w:val="single"/>
        </w:rPr>
        <w:t xml:space="preserve">218576</w:t>
      </w:r>
    </w:p>
    <w:p>
      <w:r>
        <w:t xml:space="preserve">Ticino, maxi terrorisminvastainen operaatio: etsintöjä ja yksi pidätys https://t.co/cRygnz16tR #LiberaTV</w:t>
      </w:r>
    </w:p>
    <w:p>
      <w:r>
        <w:rPr>
          <w:b/>
          <w:u w:val="single"/>
        </w:rPr>
        <w:t xml:space="preserve">218577</w:t>
      </w:r>
    </w:p>
    <w:p>
      <w:r>
        <w:t xml:space="preserve">Kuudes / Pidätetty Saksassa terroristin sivustakatsoja ja uhkauksia poliiseja kohtaan... https://t.co/QZzC8uWjt3 https://t.co/hL2Qe6SwuG</w:t>
      </w:r>
    </w:p>
    <w:p>
      <w:r>
        <w:rPr>
          <w:b/>
          <w:u w:val="single"/>
        </w:rPr>
        <w:t xml:space="preserve">218578</w:t>
      </w:r>
    </w:p>
    <w:p>
      <w:r>
        <w:t xml:space="preserve">#QuintaColonna 13 vuotta oikeudessa syytettynä kansainvälisestä terrorismista!?!!! #SecurityPD! #Justice reform now!!! @DSantanche</w:t>
      </w:r>
    </w:p>
    <w:p>
      <w:r>
        <w:rPr>
          <w:b/>
          <w:u w:val="single"/>
        </w:rPr>
        <w:t xml:space="preserve">218579</w:t>
      </w:r>
    </w:p>
    <w:p>
      <w:r>
        <w:t xml:space="preserve">Tuomari estää koko USA:ssa Trumpin pysäytyksen islamilaisia maahanmuuttajia vastaan #valintalaulu https://t.co/pE3x07D0LX https://t.co/pE3x07D0LX</w:t>
      </w:r>
    </w:p>
    <w:p>
      <w:r>
        <w:rPr>
          <w:b/>
          <w:u w:val="single"/>
        </w:rPr>
        <w:t xml:space="preserve">218580</w:t>
      </w:r>
    </w:p>
    <w:p>
      <w:r>
        <w:t xml:space="preserve">Napoli. COISP. Tässä on todellinen terrorismi! Toinen kova isku klaaneille vain ammattitaidon ansiosta pol ... - https://t.co/Cwr5zP2u6B https://t.co/F2pWWtqLDh</w:t>
      </w:r>
    </w:p>
    <w:p>
      <w:r>
        <w:rPr>
          <w:b/>
          <w:u w:val="single"/>
        </w:rPr>
        <w:t xml:space="preserve">218581</w:t>
      </w:r>
    </w:p>
    <w:p>
      <w:r>
        <w:t xml:space="preserve">@vittoriozucconi Kaikki rivissä italialaiset muslimit, miten pelottavaa.... 😩</w:t>
      </w:r>
    </w:p>
    <w:p>
      <w:r>
        <w:rPr>
          <w:b/>
          <w:u w:val="single"/>
        </w:rPr>
        <w:t xml:space="preserve">218582</w:t>
      </w:r>
    </w:p>
    <w:p>
      <w:r>
        <w:t xml:space="preserve">Toinen oletettu terroristi karkotettiin: hän asui Seston ulkopuolella. Ministeri Minniti: poistakaa Italiasta... https://t.co/zpzcuzgt6b</w:t>
      </w:r>
    </w:p>
    <w:p>
      <w:r>
        <w:rPr>
          <w:b/>
          <w:u w:val="single"/>
        </w:rPr>
        <w:t xml:space="preserve">218583</w:t>
      </w:r>
    </w:p>
    <w:p>
      <w:r>
        <w:t xml:space="preserve">@Adnkronos Sanoisin myös, että "etsikää terroristeja ennen kuin heistä tulee terroristeja"</w:t>
        <w:br/>
        <w:t xml:space="preserve">Me pääsemme sinne</w:t>
        <w:br/>
        <w:t xml:space="preserve">Kuten siinä Cruisen elokuvassa</w:t>
        <w:br/>
        <w:t xml:space="preserve">"vähemmistöraportti"</w:t>
      </w:r>
    </w:p>
    <w:p>
      <w:r>
        <w:rPr>
          <w:b/>
          <w:u w:val="single"/>
        </w:rPr>
        <w:t xml:space="preserve">218584</w:t>
      </w:r>
    </w:p>
    <w:p>
      <w:r>
        <w:t xml:space="preserve">#Turin: #Mosque Taibassa puhutaan naisista ja #Choranista #Islam #imam #Muslim https://t.co/2qyUwyYJS4 via @giovannisarubbi</w:t>
      </w:r>
    </w:p>
    <w:p>
      <w:r>
        <w:rPr>
          <w:b/>
          <w:u w:val="single"/>
        </w:rPr>
        <w:t xml:space="preserve">218585</w:t>
      </w:r>
    </w:p>
    <w:p>
      <w:r>
        <w:t xml:space="preserve">@Pontifex_en Kristillinen viesti on yhtä paljon sosiaalinen itsemurha kuin muslimienkin! Niin kauan kuin olemme elossa, ikuisuus voi odottaa.</w:t>
      </w:r>
    </w:p>
    <w:p>
      <w:r>
        <w:rPr>
          <w:b/>
          <w:u w:val="single"/>
        </w:rPr>
        <w:t xml:space="preserve">218586</w:t>
      </w:r>
    </w:p>
    <w:p>
      <w:r>
        <w:t xml:space="preserve">Kaikki kuvat #konferenssista "Elämää #terrorismin #aikana"</w:t>
        <w:br/>
        <w:t xml:space="preserve">Lataa #vapaa e-kirja: https://t.co/lVU4awLs0m</w:t>
        <w:br/>
        <w:t xml:space="preserve">https://t.co/x2wp4a93vV https://t.co/2HGq7ekfT4 https://t.co/x2wp4a93vV https://t.co/2HGq7ekfT4</w:t>
      </w:r>
    </w:p>
    <w:p>
      <w:r>
        <w:rPr>
          <w:b/>
          <w:u w:val="single"/>
        </w:rPr>
        <w:t xml:space="preserve">218587</w:t>
      </w:r>
    </w:p>
    <w:p>
      <w:r>
        <w:t xml:space="preserve">Terroristisolu purettu Italiassa: kolme tunisialaista ja yksi marokkolainen pidätetty https://t.co/VX1aTiXDQf</w:t>
      </w:r>
    </w:p>
    <w:p>
      <w:r>
        <w:rPr>
          <w:b/>
          <w:u w:val="single"/>
        </w:rPr>
        <w:t xml:space="preserve">218588</w:t>
      </w:r>
    </w:p>
    <w:p>
      <w:r>
        <w:t xml:space="preserve">Berliinin hyökkäys, "terroristi kuoli Milanon laitamilla" https://t.co/G1QqKfvTOk #Poliisi #Poliisi</w:t>
      </w:r>
    </w:p>
    <w:p>
      <w:r>
        <w:rPr>
          <w:b/>
          <w:u w:val="single"/>
        </w:rPr>
        <w:t xml:space="preserve">218589</w:t>
      </w:r>
    </w:p>
    <w:p>
      <w:r>
        <w:t xml:space="preserve">Mustan blokin painajainen ja terrorihälytys. Rooma on panssaroitu https://t.co/SIgxMTdZEX https://t.co/RvuwWyCNAF</w:t>
      </w:r>
    </w:p>
    <w:p>
      <w:r>
        <w:rPr>
          <w:b/>
          <w:u w:val="single"/>
        </w:rPr>
        <w:t xml:space="preserve">218590</w:t>
      </w:r>
    </w:p>
    <w:p>
      <w:r>
        <w:t xml:space="preserve">Tyttäreni työskentelee Australiassa Sidnei.Ensin lähetätte tutkintotodistuksenne, sitten CV:nne, jos ette pärjää, painukaa vittuun.</w:t>
      </w:r>
    </w:p>
    <w:p>
      <w:r>
        <w:rPr>
          <w:b/>
          <w:u w:val="single"/>
        </w:rPr>
        <w:t xml:space="preserve">218591</w:t>
      </w:r>
    </w:p>
    <w:p>
      <w:r>
        <w:t xml:space="preserve">@Courier cabbages'katsomalla häntä, instambul terroristi kuoli Po'ja hänellä oli tatuointi. mikä sääli.</w:t>
      </w:r>
    </w:p>
    <w:p>
      <w:r>
        <w:rPr>
          <w:b/>
          <w:u w:val="single"/>
        </w:rPr>
        <w:t xml:space="preserve">218592</w:t>
      </w:r>
    </w:p>
    <w:p>
      <w:r>
        <w:t xml:space="preserve">#Libero: "Gianfranco Finin islamilainen ilta. Kiinni jäänyt: missä, kenen kanssa ja ennen kaikkea mitä https://t.co/eRvJAr4HJt'</w:t>
      </w:r>
    </w:p>
    <w:p>
      <w:r>
        <w:rPr>
          <w:b/>
          <w:u w:val="single"/>
        </w:rPr>
        <w:t xml:space="preserve">218593</w:t>
      </w:r>
    </w:p>
    <w:p>
      <w:r>
        <w:t xml:space="preserve">millaista se oli? Kaikki muslimit eivät ole terroristeja, mutta kaikki terroristit ovat muslimeja? #Canada</w:t>
      </w:r>
    </w:p>
    <w:p>
      <w:r>
        <w:rPr>
          <w:b/>
          <w:u w:val="single"/>
        </w:rPr>
        <w:t xml:space="preserve">218594</w:t>
      </w:r>
    </w:p>
    <w:p>
      <w:r>
        <w:t xml:space="preserve">#Verona. Myös imaami oli ilmoittanut "terroristisesta" viestistä. Ja edelleen on arvoitus, kuka kirjoitti nämä lauseet: https://t.co/j8tNeLDXSe https://t.co/dHpouLtNo5 https://t.co/dHpouLtNo5</w:t>
      </w:r>
    </w:p>
    <w:p>
      <w:r>
        <w:rPr>
          <w:b/>
          <w:u w:val="single"/>
        </w:rPr>
        <w:t xml:space="preserve">218595</w:t>
      </w:r>
    </w:p>
    <w:p>
      <w:r>
        <w:t xml:space="preserve">@Libero_official Ja miksi? Pommi-isku ei todellakaan ole todiste siitä, että hän taistelee terrorismia vastaan, eikä siitä, että hän olisi toiminut hyvin Syyriassa.</w:t>
      </w:r>
    </w:p>
    <w:p>
      <w:r>
        <w:rPr>
          <w:b/>
          <w:u w:val="single"/>
        </w:rPr>
        <w:t xml:space="preserve">218596</w:t>
      </w:r>
    </w:p>
    <w:p>
      <w:r>
        <w:t xml:space="preserve">Terroristi oli siis paennut yksin sattumalta Italiaan 😳 jossa hän oli ollut neljä vuotta vankilassa 😳😳😳😳 jotain ei täsmää 🤔</w:t>
      </w:r>
    </w:p>
    <w:p>
      <w:r>
        <w:rPr>
          <w:b/>
          <w:u w:val="single"/>
        </w:rPr>
        <w:t xml:space="preserve">218597</w:t>
      </w:r>
    </w:p>
    <w:p>
      <w:r>
        <w:t xml:space="preserve">Vankilatarkastukset terrorismiriskissä oleville vangeille...........</w:t>
        <w:br/>
        <w:t xml:space="preserve">https://t.co/6aZVdZhhCa https://t.co/1ZXPY0mOJG</w:t>
      </w:r>
    </w:p>
    <w:p>
      <w:r>
        <w:rPr>
          <w:b/>
          <w:u w:val="single"/>
        </w:rPr>
        <w:t xml:space="preserve">218598</w:t>
      </w:r>
    </w:p>
    <w:p>
      <w:r>
        <w:t xml:space="preserve">#CharlieHedbo me italialaiset tunnemme sen paljon, asettukaamme islamistien kenkiin, kun he näkivät sen Allahista!!!!</w:t>
      </w:r>
    </w:p>
    <w:p>
      <w:r>
        <w:rPr>
          <w:b/>
          <w:u w:val="single"/>
        </w:rPr>
        <w:t xml:space="preserve">218599</w:t>
      </w:r>
    </w:p>
    <w:p>
      <w:r>
        <w:t xml:space="preserve">#PressReview</w:t>
        <w:br/>
        <w:t xml:space="preserve">#terrorismihälytys #Ranskassa</w:t>
        <w:br/>
        <w:t xml:space="preserve"> Pres.</w:t>
        <w:t xml:space="preserve">@Margelletti @vocidelmattino @Radio1Rai mikrofonien äär</w:t>
        <w:br/>
        <w:br/>
        <w:t xml:space="preserve">https://t.co/83q1KNeV2h https://t.co/NSXx89IryR https://t.co/NSXx89IryR</w:t>
      </w:r>
    </w:p>
    <w:p>
      <w:r>
        <w:rPr>
          <w:b/>
          <w:u w:val="single"/>
        </w:rPr>
        <w:t xml:space="preserve">218600</w:t>
      </w:r>
    </w:p>
    <w:p>
      <w:r>
        <w:t xml:space="preserve">@officialmaz @sscnapoli valeri ja rai tekivät karnevaalista eilen entistäkin allegorisemman ... terroristitoimittaja ...</w:t>
      </w:r>
    </w:p>
    <w:p>
      <w:r>
        <w:rPr>
          <w:b/>
          <w:u w:val="single"/>
        </w:rPr>
        <w:t xml:space="preserve">218601</w:t>
      </w:r>
    </w:p>
    <w:p>
      <w:r>
        <w:t xml:space="preserve">#Skytg24 Kaikki tarkkailijat ovat islamilaisia allekirjoituksia, joten Trump tekee hyvin antaa ISLAMILAISIA ALTteja niistä maista, joissa ei ole Yhdysvaltain suurlähetystöjä.</w:t>
      </w:r>
    </w:p>
    <w:p>
      <w:r>
        <w:rPr>
          <w:b/>
          <w:u w:val="single"/>
        </w:rPr>
        <w:t xml:space="preserve">218602</w:t>
      </w:r>
    </w:p>
    <w:p>
      <w:r>
        <w:t xml:space="preserve">#tgla7 #Saksa auto vastaan väkijoukko jne.... "Terroristinen teko poissuljettu, vaikka epäselvää onkin, mitä tapahtui" .</w:t>
        <w:br/>
        <w:t xml:space="preserve"> Mitä se tarkoittaa?</w:t>
      </w:r>
    </w:p>
    <w:p>
      <w:r>
        <w:rPr>
          <w:b/>
          <w:u w:val="single"/>
        </w:rPr>
        <w:t xml:space="preserve">218603</w:t>
      </w:r>
    </w:p>
    <w:p>
      <w:r>
        <w:t xml:space="preserve">@emiliofederico1...juhlapyhät ovat hyväksi kaikille, myös muslimeille...ja symboleille....</w:t>
      </w:r>
    </w:p>
    <w:p>
      <w:r>
        <w:rPr>
          <w:b/>
          <w:u w:val="single"/>
        </w:rPr>
        <w:t xml:space="preserve">218604</w:t>
      </w:r>
    </w:p>
    <w:p>
      <w:r>
        <w:t xml:space="preserve">Ranska, Le Pen: pois kaikki radikalisoituneet, tuhoan islamilaisen fanatismin... https://t.co/GMbFDaPZ7m</w:t>
      </w:r>
    </w:p>
    <w:p>
      <w:r>
        <w:rPr>
          <w:b/>
          <w:u w:val="single"/>
        </w:rPr>
        <w:t xml:space="preserve">218605</w:t>
      </w:r>
    </w:p>
    <w:p>
      <w:r>
        <w:t xml:space="preserve">@yousefsbai Opettaa @vankila miten tulkita muslimivankien käyttäytymistä @ildubbionews https://t.co/Dr9K4j6P4K https://t.co/hGQRm8nhaW</w:t>
      </w:r>
    </w:p>
    <w:p>
      <w:r>
        <w:rPr>
          <w:b/>
          <w:u w:val="single"/>
        </w:rPr>
        <w:t xml:space="preserve">218606</w:t>
      </w:r>
    </w:p>
    <w:p>
      <w:r>
        <w:t xml:space="preserve">Lopetetaan edes se idiotismi, että kutsutaan ensimmäinen muslimi televisioon ja pyydetään häntä ottamaan etäisyyttä iskuihin.</w:t>
      </w:r>
    </w:p>
    <w:p>
      <w:r>
        <w:rPr>
          <w:b/>
          <w:u w:val="single"/>
        </w:rPr>
        <w:t xml:space="preserve">218607</w:t>
      </w:r>
    </w:p>
    <w:p>
      <w:r>
        <w:t xml:space="preserve">Jopa @PCPadoan joutuu naurunalaiseksi rahoitusterrorismin ympärillä #referendumconstitutional .</w:t>
        <w:br/>
        <w:t xml:space="preserve"> Olemme saavuttaneet pohjan, rakas @Sommella https://t.co/H9NNX7uRnM https://t.co/H9NNX7uRnM</w:t>
      </w:r>
    </w:p>
    <w:p>
      <w:r>
        <w:rPr>
          <w:b/>
          <w:u w:val="single"/>
        </w:rPr>
        <w:t xml:space="preserve">218608</w:t>
      </w:r>
    </w:p>
    <w:p>
      <w:r>
        <w:t xml:space="preserve">@GassmanGassmann @rulajebreal @UNHCRItalia Harmi, että unohdit ensimmäisen holokaustin vuonna 1915, jonka muslimit tekivät armenialaisia vastaan!</w:t>
      </w:r>
    </w:p>
    <w:p>
      <w:r>
        <w:rPr>
          <w:b/>
          <w:u w:val="single"/>
        </w:rPr>
        <w:t xml:space="preserve">218609</w:t>
      </w:r>
    </w:p>
    <w:p>
      <w:r>
        <w:t xml:space="preserve">Todelliset terroristit. https://t.co/eLdBpabc5G</w:t>
      </w:r>
    </w:p>
    <w:p>
      <w:r>
        <w:rPr>
          <w:b/>
          <w:u w:val="single"/>
        </w:rPr>
        <w:t xml:space="preserve">218610</w:t>
      </w:r>
    </w:p>
    <w:p>
      <w:r>
        <w:t xml:space="preserve">Turkin verilöylystä...</w:t>
        <w:br/>
        <w:br/>
        <w:t xml:space="preserve"> Tutkijoiden tekemät tutkimukset paljastivat, että pommittaja-terroristi... https://t.co/AWNfO39hbQ...</w:t>
      </w:r>
    </w:p>
    <w:p>
      <w:r>
        <w:rPr>
          <w:b/>
          <w:u w:val="single"/>
        </w:rPr>
        <w:t xml:space="preserve">218611</w:t>
      </w:r>
    </w:p>
    <w:p>
      <w:r>
        <w:t xml:space="preserve">#Islam, #integraatio: Euroopan ihmisoikeustuomioistuimen päätös musliminaisten uimakursseista https://t.co/J4jmfO5ojv</w:t>
      </w:r>
    </w:p>
    <w:p>
      <w:r>
        <w:rPr>
          <w:b/>
          <w:u w:val="single"/>
        </w:rPr>
        <w:t xml:space="preserve">218612</w:t>
      </w:r>
    </w:p>
    <w:p>
      <w:r>
        <w:t xml:space="preserve">#Christmas and blood: not only #terrorism #Zurich #Ankara. #Berlinin verilöylyyn syyllinen ei ole pidätetty pakistanilainen https://t.co/AkmsXT3vEC https://t.co/gobOGcg0LR https://t.co/gobOGcg0LR</w:t>
      </w:r>
    </w:p>
    <w:p>
      <w:r>
        <w:rPr>
          <w:b/>
          <w:u w:val="single"/>
        </w:rPr>
        <w:t xml:space="preserve">218613</w:t>
      </w:r>
    </w:p>
    <w:p>
      <w:r>
        <w:t xml:space="preserve">Slovakian parlamentti on hyväksynyt lain, joka käytännössä kieltää islamin tunnustamisen uskonnoksi Slovakian valtiossa.</w:t>
      </w:r>
    </w:p>
    <w:p>
      <w:r>
        <w:rPr>
          <w:b/>
          <w:u w:val="single"/>
        </w:rPr>
        <w:t xml:space="preserve">218614</w:t>
      </w:r>
    </w:p>
    <w:p>
      <w:r>
        <w:t xml:space="preserve">Lähi-idästä ei vain löydy yhtään "alkuperäistä terroristia". He kaikki ovat syntyneet ja asuneet... https://t.co/NMU6leJ73d</w:t>
      </w:r>
    </w:p>
    <w:p>
      <w:r>
        <w:rPr>
          <w:b/>
          <w:u w:val="single"/>
        </w:rPr>
        <w:t xml:space="preserve">218615</w:t>
      </w:r>
    </w:p>
    <w:p>
      <w:r>
        <w:t xml:space="preserve">@matteosalvinimi teit tänään yhden hyvän asian!</w:t>
        <w:t xml:space="preserve">Et ottanut #selfietä #Lontoonparlamentin</w:t>
        <w:br/>
        <w:t xml:space="preserve">#Bryssel #terrorismi</w:t>
      </w:r>
    </w:p>
    <w:p>
      <w:r>
        <w:rPr>
          <w:b/>
          <w:u w:val="single"/>
        </w:rPr>
        <w:t xml:space="preserve">218616</w:t>
      </w:r>
    </w:p>
    <w:p>
      <w:r>
        <w:t xml:space="preserve">#Stockholm hyökkäysrekka jalankulkijoiden päälle, 5 #kuollut, terroristi #pakomatkalla, jopa @Oslokommune hälytystilassa https://t.co/QjOiHGtMyF https://t.co/9kpJEFHeix</w:t>
      </w:r>
    </w:p>
    <w:p>
      <w:r>
        <w:rPr>
          <w:b/>
          <w:u w:val="single"/>
        </w:rPr>
        <w:t xml:space="preserve">218617</w:t>
      </w:r>
    </w:p>
    <w:p>
      <w:r>
        <w:t xml:space="preserve">Olemme eläneet ennennäkemättömän kriisin läpi lähes 10 vuotta, tehkää nyt velvollisuutenne ja älkää tehkö terrorismia, että... https://t.co/bUcl0iNRpO</w:t>
      </w:r>
    </w:p>
    <w:p>
      <w:r>
        <w:rPr>
          <w:b/>
          <w:u w:val="single"/>
        </w:rPr>
        <w:t xml:space="preserve">218618</w:t>
      </w:r>
    </w:p>
    <w:p>
      <w:r>
        <w:t xml:space="preserve">#Pakistanin #terrorisminvastaisessa ratsiassa temppelihyökkäyksen jälkeen: 30 taistelijaa kuoli Pakistanin terrorisminvastaisessa ratsiassa https://t.co/YhQJs3B9du #isissi</w:t>
      </w:r>
    </w:p>
    <w:p>
      <w:r>
        <w:rPr>
          <w:b/>
          <w:u w:val="single"/>
        </w:rPr>
        <w:t xml:space="preserve">218619</w:t>
      </w:r>
    </w:p>
    <w:p>
      <w:r>
        <w:t xml:space="preserve">NEWS/ #Canada Gentiloni: "Italian hallitus seisoo uhrien, heidän perheidensä ja Kanadan muslimiyhteisön rinnalla".</w:t>
        <w:br/>
        <w:t xml:space="preserve"> #QuebecCity https://t.co/8Muca3fsgB</w:t>
      </w:r>
    </w:p>
    <w:p>
      <w:r>
        <w:rPr>
          <w:b/>
          <w:u w:val="single"/>
        </w:rPr>
        <w:t xml:space="preserve">218620</w:t>
      </w:r>
    </w:p>
    <w:p>
      <w:r>
        <w:t xml:space="preserve">Ranskassa kellotornit "katofobian" kourissa. Ja islam lisääntyy https://t.co/dS5nsM6vK3 https://t.co/ta1FMzLrmx</w:t>
      </w:r>
    </w:p>
    <w:p>
      <w:r>
        <w:rPr>
          <w:b/>
          <w:u w:val="single"/>
        </w:rPr>
        <w:t xml:space="preserve">218621</w:t>
      </w:r>
    </w:p>
    <w:p>
      <w:r>
        <w:t xml:space="preserve">@trxtrx1 @pdnetwork jätti vielä enemmän lapsille...köyhiä nuoria,köyhiä,työttömiä ja täynnä vain afro-islamilaisia...mikä prospekti💩💩💩💩.</w:t>
      </w:r>
    </w:p>
    <w:p>
      <w:r>
        <w:rPr>
          <w:b/>
          <w:u w:val="single"/>
        </w:rPr>
        <w:t xml:space="preserve">218622</w:t>
      </w:r>
    </w:p>
    <w:p>
      <w:r>
        <w:t xml:space="preserve">#Istanbul, pidätettiin uudenvuodenaaton verilöylystä vastuussa oleva uzbekkiterroristi. #Masharipov oli ystävänsä luona. 39 hyökkäyksen uhria</w:t>
      </w:r>
    </w:p>
    <w:p>
      <w:r>
        <w:rPr>
          <w:b/>
          <w:u w:val="single"/>
        </w:rPr>
        <w:t xml:space="preserve">218623</w:t>
      </w:r>
    </w:p>
    <w:p>
      <w:r>
        <w:t xml:space="preserve">#agorarai Aina muslimit pyytävät kansalaisuutta. Ehkä siksi, että he haluavat hyökätä Italiaan integroitumatta oikeasti?</w:t>
      </w:r>
    </w:p>
    <w:p>
      <w:r>
        <w:rPr>
          <w:b/>
          <w:u w:val="single"/>
        </w:rPr>
        <w:t xml:space="preserve">218624</w:t>
      </w:r>
    </w:p>
    <w:p>
      <w:r>
        <w:t xml:space="preserve">Älä koskaan ali- tai yliarvioi idiootteja, varsinkaan jos he ovat muslimeja https://t.co/0DCEw3TXEQ</w:t>
      </w:r>
    </w:p>
    <w:p>
      <w:r>
        <w:rPr>
          <w:b/>
          <w:u w:val="single"/>
        </w:rPr>
        <w:t xml:space="preserve">218625</w:t>
      </w:r>
    </w:p>
    <w:p>
      <w:r>
        <w:t xml:space="preserve">15. #ekumeeninen #kristillis-islamilaisen #dialogin #päivä - Rooma, 27. lokakuuta https://t.co/D6WY1uyuoK #Islam #Kristityt #Kristityt #Muslimit https://t.co/JvVSVP6RGn</w:t>
      </w:r>
    </w:p>
    <w:p>
      <w:r>
        <w:rPr>
          <w:b/>
          <w:u w:val="single"/>
        </w:rPr>
        <w:t xml:space="preserve">218626</w:t>
      </w:r>
    </w:p>
    <w:p>
      <w:r>
        <w:t xml:space="preserve">@SecolodItaly1 Kaikkien islaminuskoisten poliitikkojen erottaminen USA:n EU:ssa, W Trumpin presidentti . https://t.co/L5ChnYTlIq</w:t>
      </w:r>
    </w:p>
    <w:p>
      <w:r>
        <w:rPr>
          <w:b/>
          <w:u w:val="single"/>
        </w:rPr>
        <w:t xml:space="preserve">218627</w:t>
      </w:r>
    </w:p>
    <w:p>
      <w:r>
        <w:t xml:space="preserve">Ruotsi, hyväksynnän kangastuksesta islamilaisten ghettojen todellisuuteen https://t.co/tIerdV83zc</w:t>
      </w:r>
    </w:p>
    <w:p>
      <w:r>
        <w:rPr>
          <w:b/>
          <w:u w:val="single"/>
        </w:rPr>
        <w:t xml:space="preserve">218628</w:t>
      </w:r>
    </w:p>
    <w:p>
      <w:r>
        <w:t xml:space="preserve">Islamilainen kätkö, kapinan jälkeen pappi poistaa sen ja loukkaa... https://t.co/PLfAsbqBlC</w:t>
      </w:r>
    </w:p>
    <w:p>
      <w:r>
        <w:rPr>
          <w:b/>
          <w:u w:val="single"/>
        </w:rPr>
        <w:t xml:space="preserve">218629</w:t>
      </w:r>
    </w:p>
    <w:p>
      <w:r>
        <w:t xml:space="preserve">@LaGabbiaTw @StefanoFassina Emme saa sekoittaa #italialaista #terrorismia näihin hulluuden hyökkäyksiin #london #nizza #GABBIAOPEN</w:t>
      </w:r>
    </w:p>
    <w:p>
      <w:r>
        <w:rPr>
          <w:b/>
          <w:u w:val="single"/>
        </w:rPr>
        <w:t xml:space="preserve">218630</w:t>
      </w:r>
    </w:p>
    <w:p>
      <w:r>
        <w:t xml:space="preserve">@dukana2 @NOislam3 @sevenseasmarina Toivotaan niin... myös siksi, että hän on edelleen kovaääninen ja viisastelija... sekä iso mulkku.</w:t>
      </w:r>
    </w:p>
    <w:p>
      <w:r>
        <w:rPr>
          <w:b/>
          <w:u w:val="single"/>
        </w:rPr>
        <w:t xml:space="preserve">218631</w:t>
      </w:r>
    </w:p>
    <w:p>
      <w:r>
        <w:t xml:space="preserve">#whitepaper naisten alemmuus on kaikkien uskontojen yhteinen nimittäjä, jotkut muslimit ovat kuin jotkut meidän "tietämättömät" muslimit.</w:t>
      </w:r>
    </w:p>
    <w:p>
      <w:r>
        <w:rPr>
          <w:b/>
          <w:u w:val="single"/>
        </w:rPr>
        <w:t xml:space="preserve">218632</w:t>
      </w:r>
    </w:p>
    <w:p>
      <w:r>
        <w:t xml:space="preserve">Ilmoitus: Ei ole niin, että joka kerta kun pommi räjähtää, kyseessä on terrori-isku. Maailmassa on myös idiootteja</w:t>
      </w:r>
    </w:p>
    <w:p>
      <w:r>
        <w:rPr>
          <w:b/>
          <w:u w:val="single"/>
        </w:rPr>
        <w:t xml:space="preserve">218633</w:t>
      </w:r>
    </w:p>
    <w:p>
      <w:r>
        <w:t xml:space="preserve">Kaikkien on tiedettävä ja nähtävä, keitä nämä islamilaiset/muslimifanaatikot ovat. Jumalauta sinua. https://t.co/r0m8iUBWLl</w:t>
      </w:r>
    </w:p>
    <w:p>
      <w:r>
        <w:rPr>
          <w:b/>
          <w:u w:val="single"/>
        </w:rPr>
        <w:t xml:space="preserve">218634</w:t>
      </w:r>
    </w:p>
    <w:p>
      <w:r>
        <w:t xml:space="preserve">Ilmeisesti #EU ei usko, että on totta, että joku pommittaa islamisteja vastaan taistelevia. #Syyria #trump #Tomahawk</w:t>
      </w:r>
    </w:p>
    <w:p>
      <w:r>
        <w:rPr>
          <w:b/>
          <w:u w:val="single"/>
        </w:rPr>
        <w:t xml:space="preserve">218635</w:t>
      </w:r>
    </w:p>
    <w:p>
      <w:r>
        <w:t xml:space="preserve">#Berlin olemme niin vapaita, että voimme palata laittamaan kieltoja kaikkeen ja olemme vielä alussa ...#terrorismi #eu</w:t>
      </w:r>
    </w:p>
    <w:p>
      <w:r>
        <w:rPr>
          <w:b/>
          <w:u w:val="single"/>
        </w:rPr>
        <w:t xml:space="preserve">218636</w:t>
      </w:r>
    </w:p>
    <w:p>
      <w:r>
        <w:t xml:space="preserve">Sen jälkeen, kun hyökkäys New Yorkissa 11. syyskuuta 2001, terroristit ovat jatkaneet tehdä sen jo hyvä niin paljon sodan</w:t>
      </w:r>
    </w:p>
    <w:p>
      <w:r>
        <w:rPr>
          <w:b/>
          <w:u w:val="single"/>
        </w:rPr>
        <w:t xml:space="preserve">218637</w:t>
      </w:r>
    </w:p>
    <w:p>
      <w:r>
        <w:t xml:space="preserve">@Melaion @mgdj56 flipping omeletteja eivät kaikki islamistit ole terroristeja, mutta on sanomattakin selvää, että kaikki ovat islamistit, concordonn kaikki ovat tunkeutujia ja aktivisteja.</w:t>
      </w:r>
    </w:p>
    <w:p>
      <w:r>
        <w:rPr>
          <w:b/>
          <w:u w:val="single"/>
        </w:rPr>
        <w:t xml:space="preserve">218638</w:t>
      </w:r>
    </w:p>
    <w:p>
      <w:r>
        <w:t xml:space="preserve">Lega Nord -nuorten koordinointi terrorismista pidätetty Finale https://t.co/LvKcrcz8Uk</w:t>
      </w:r>
    </w:p>
    <w:p>
      <w:r>
        <w:rPr>
          <w:b/>
          <w:u w:val="single"/>
        </w:rPr>
        <w:t xml:space="preserve">218639</w:t>
      </w:r>
    </w:p>
    <w:p>
      <w:r>
        <w:t xml:space="preserve">@Sinistrait_ ja @PossibileIt kansanedustajien solidaarisuus Egyptin kristittyjen yhteisölle, johon terrorismi on vaikuttanut https://t.co/FTohloXLdN</w:t>
      </w:r>
    </w:p>
    <w:p>
      <w:r>
        <w:rPr>
          <w:b/>
          <w:u w:val="single"/>
        </w:rPr>
        <w:t xml:space="preserve">218640</w:t>
      </w:r>
    </w:p>
    <w:p>
      <w:r>
        <w:t xml:space="preserve">Terroristi kuoli, kiistaa poliisien henkilöllisyyden julkistamisesta, mutta syytteet ovat... https://t.co/rdSID0UuPc</w:t>
      </w:r>
    </w:p>
    <w:p>
      <w:r>
        <w:rPr>
          <w:b/>
          <w:u w:val="single"/>
        </w:rPr>
        <w:t xml:space="preserve">218641</w:t>
      </w:r>
    </w:p>
    <w:p>
      <w:r>
        <w:t xml:space="preserve">#maahanmuuton ja #islamin välillä. Eurooppa miettii itseään uudelleen.  #Oasis 24 @openmilano -tapahtumassa tammikuun 19. päivänä. Vapaa pääsy, ilmoittautuminen jo avoinna https://t.co/FNZkhhlR6N</w:t>
      </w:r>
    </w:p>
    <w:p>
      <w:r>
        <w:rPr>
          <w:b/>
          <w:u w:val="single"/>
        </w:rPr>
        <w:t xml:space="preserve">218642</w:t>
      </w:r>
    </w:p>
    <w:p>
      <w:r>
        <w:t xml:space="preserve">Fantastinen tapaaminen Sanabán IMAMin kanssa: olemme kaikki veljiä, eivätkä terroristit ole uskovia.</w:t>
      </w:r>
    </w:p>
    <w:p>
      <w:r>
        <w:rPr>
          <w:b/>
          <w:u w:val="single"/>
        </w:rPr>
        <w:t xml:space="preserve">218643</w:t>
      </w:r>
    </w:p>
    <w:p>
      <w:r>
        <w:t xml:space="preserve">@Eleonora_Boi jopa 'kauhuissasi' olet aina poikkeuksellisen suloinen ja kaunis.😍😘SPLENDIDA ELEONORA 😍❤❤❤❤</w:t>
      </w:r>
    </w:p>
    <w:p>
      <w:r>
        <w:rPr>
          <w:b/>
          <w:u w:val="single"/>
        </w:rPr>
        <w:t xml:space="preserve">218644</w:t>
      </w:r>
    </w:p>
    <w:p>
      <w:r>
        <w:t xml:space="preserve">@AntonioSocci1 on Bergoglion vika, että hän rakastaa islamia ja Lutheria.  Ja häntä pidetään edelleen paavina? Kutsutaan Benedict takaisin!</w:t>
      </w:r>
    </w:p>
    <w:p>
      <w:r>
        <w:rPr>
          <w:b/>
          <w:u w:val="single"/>
        </w:rPr>
        <w:t xml:space="preserve">218645</w:t>
      </w:r>
    </w:p>
    <w:p>
      <w:r>
        <w:t xml:space="preserve">Siirsi Berliinin verilöylyn terroristin Amrin tappaneet agentit https://t.co/ebZBzl3rKg.</w:t>
      </w:r>
    </w:p>
    <w:p>
      <w:r>
        <w:rPr>
          <w:b/>
          <w:u w:val="single"/>
        </w:rPr>
        <w:t xml:space="preserve">218646</w:t>
      </w:r>
    </w:p>
    <w:p>
      <w:r>
        <w:t xml:space="preserve">#milan: Milanon turvallisuus, pormestari ja prefekti terroristin murhan jälkeen: "Uudenvuodenaatto aukiolla ilman pelkoa" https://t.co/hJNHvo147x https://t.co/hJNHvo147x</w:t>
      </w:r>
    </w:p>
    <w:p>
      <w:r>
        <w:rPr>
          <w:b/>
          <w:u w:val="single"/>
        </w:rPr>
        <w:t xml:space="preserve">218647</w:t>
      </w:r>
    </w:p>
    <w:p>
      <w:r>
        <w:t xml:space="preserve">Isis kieltää terroristejaan hyökkäämästä Yhdysvaltain liittouman lentokoneita vastaan https://t.co/dA1A1TuMFB https://t.co/R0cszKapYJ</w:t>
      </w:r>
    </w:p>
    <w:p>
      <w:r>
        <w:rPr>
          <w:b/>
          <w:u w:val="single"/>
        </w:rPr>
        <w:t xml:space="preserve">218648</w:t>
      </w:r>
    </w:p>
    <w:p>
      <w:r>
        <w:t xml:space="preserve">Mutta kuka keksi juhlia jotain, joka ei toimi kaikkien niiden riskien kanssa, jotka liittyvät käsistä karanneeseen terrorismiin. https://t.co/RsQewB8pWl</w:t>
      </w:r>
    </w:p>
    <w:p>
      <w:r>
        <w:rPr>
          <w:b/>
          <w:u w:val="single"/>
        </w:rPr>
        <w:t xml:space="preserve">218649</w:t>
      </w:r>
    </w:p>
    <w:p>
      <w:r>
        <w:t xml:space="preserve">@floppersi @NamanTarcha Trump, jos hän taistelee IS:n kanssa, se menee hyvin. Kun Yhdysvallat aseistaa terroristeja, se on huono asia, mutta erityisesti jos se käynnistää kolmannen maailmansodan, se on erittäin huono asia.</w:t>
      </w:r>
    </w:p>
    <w:p>
      <w:r>
        <w:rPr>
          <w:b/>
          <w:u w:val="single"/>
        </w:rPr>
        <w:t xml:space="preserve">218650</w:t>
      </w:r>
    </w:p>
    <w:p>
      <w:r>
        <w:t xml:space="preserve">Olemme päässeet paradoksiin muslimipapit muslimivatikaani, mutta mitä meille katolilaisille jää jäljelle? ehkä ainoa ratkaisu on Allah https://t.co/HNq8KucxTe.</w:t>
      </w:r>
    </w:p>
    <w:p>
      <w:r>
        <w:rPr>
          <w:b/>
          <w:u w:val="single"/>
        </w:rPr>
        <w:t xml:space="preserve">218651</w:t>
      </w:r>
    </w:p>
    <w:p>
      <w:r>
        <w:t xml:space="preserve">"Me olemme islamisteja, me tapamme teidät kaikki". Kirje paaville: kauhistuttavaa https://t.co/cxLLXWPQgN</w:t>
      </w:r>
    </w:p>
    <w:p>
      <w:r>
        <w:rPr>
          <w:b/>
          <w:u w:val="single"/>
        </w:rPr>
        <w:t xml:space="preserve">218652</w:t>
      </w:r>
    </w:p>
    <w:p>
      <w:r>
        <w:t xml:space="preserve">Lähes aina verilöylyjä tehneet terroristit ovat ihmisiä, jotka on rekisteröity, joista on tehty ilmoitus ja jotka on vapautettu.</w:t>
        <w:br/>
        <w:t xml:space="preserve"> Onko tämä dementiaa vai osallisuutta?!</w:t>
      </w:r>
    </w:p>
    <w:p>
      <w:r>
        <w:rPr>
          <w:b/>
          <w:u w:val="single"/>
        </w:rPr>
        <w:t xml:space="preserve">218653</w:t>
      </w:r>
    </w:p>
    <w:p>
      <w:r>
        <w:t xml:space="preserve">Olen jo antanut sen hänelle, joten voit vain irrottaa itsesi... - Kun olet vihainen ja laitat tuon pienen naaman, jolla terrorisoit minua... https://t.co/SMQU22amlf...</w:t>
      </w:r>
    </w:p>
    <w:p>
      <w:r>
        <w:rPr>
          <w:b/>
          <w:u w:val="single"/>
        </w:rPr>
        <w:t xml:space="preserve">218654</w:t>
      </w:r>
    </w:p>
    <w:p>
      <w:r>
        <w:t xml:space="preserve">@repubblicait Italia on terroristijärjestöjen komentokeskus täällä ei tapahdu</w:t>
      </w:r>
    </w:p>
    <w:p>
      <w:r>
        <w:rPr>
          <w:b/>
          <w:u w:val="single"/>
        </w:rPr>
        <w:t xml:space="preserve">218655</w:t>
      </w:r>
    </w:p>
    <w:p>
      <w:r>
        <w:t xml:space="preserve">Eikö aseistettu ääri-islamilainen ääriainesta tule koskaan tänne ja pyyhkäise heidät kaikki pois? https://t.co/wCqdpmqMe6</w:t>
      </w:r>
    </w:p>
    <w:p>
      <w:r>
        <w:rPr>
          <w:b/>
          <w:u w:val="single"/>
        </w:rPr>
        <w:t xml:space="preserve">218656</w:t>
      </w:r>
    </w:p>
    <w:p>
      <w:r>
        <w:t xml:space="preserve">@La27ora @viviana_mazza Otan vapauden suositella herätyssoittoa kaikille muslimeille, ei vain nuorille.</w:t>
      </w:r>
    </w:p>
    <w:p>
      <w:r>
        <w:rPr>
          <w:b/>
          <w:u w:val="single"/>
        </w:rPr>
        <w:t xml:space="preserve">218657</w:t>
      </w:r>
    </w:p>
    <w:p>
      <w:r>
        <w:t xml:space="preserve">Taloudesta politiikkaan ja terrorismin välityksellä tässä muutamia lukuja, joiden avulla voidaan yrittää ymmärtää, mikä vuosi on 20... https://t.co/U3WDwSUuWZ...</w:t>
      </w:r>
    </w:p>
    <w:p>
      <w:r>
        <w:rPr>
          <w:b/>
          <w:u w:val="single"/>
        </w:rPr>
        <w:t xml:space="preserve">218658</w:t>
      </w:r>
    </w:p>
    <w:p>
      <w:r>
        <w:t xml:space="preserve">Amri ilmoitti saavuttavansa Rooman. Non-stop-tutkinta terroristien https://t.co/cfdiGpWukq via @HuffPostItalia</w:t>
      </w:r>
    </w:p>
    <w:p>
      <w:r>
        <w:rPr>
          <w:b/>
          <w:u w:val="single"/>
        </w:rPr>
        <w:t xml:space="preserve">218659</w:t>
      </w:r>
    </w:p>
    <w:p>
      <w:r>
        <w:t xml:space="preserve">@Corriere tässä on islam @lauraboldrini teillä ei ole mitään sanottavaa te idiootit kaikkine oikeuksineen, jotka haluatte myöntää näille ihmisille.</w:t>
      </w:r>
    </w:p>
    <w:p>
      <w:r>
        <w:rPr>
          <w:b/>
          <w:u w:val="single"/>
        </w:rPr>
        <w:t xml:space="preserve">218660</w:t>
      </w:r>
    </w:p>
    <w:p>
      <w:r>
        <w:t xml:space="preserve">#Trump: Aleppo täynnä terroristeja.</w:t>
        <w:br/>
        <w:t xml:space="preserve"> #Clinton: kyse on naisista ja lapsista.</w:t>
        <w:br/>
        <w:t xml:space="preserve"> #Tg3 uskoo Clintoniin.</w:t>
        <w:br/>
        <w:t xml:space="preserve"> No, Isisin johtajana hän on paremmin perillä asioista.</w:t>
      </w:r>
    </w:p>
    <w:p>
      <w:r>
        <w:rPr>
          <w:b/>
          <w:u w:val="single"/>
        </w:rPr>
        <w:t xml:space="preserve">218661</w:t>
      </w:r>
    </w:p>
    <w:p>
      <w:r>
        <w:t xml:space="preserve">Ei ole olemassa maltillista islamia, Erdogan sanoo niin, joten ei tarvitse neuvotella ja sitten kaikki painuvat vittuun @Nocentrisocial #fromourside https://t.co/4CmNbxitGp</w:t>
      </w:r>
    </w:p>
    <w:p>
      <w:r>
        <w:rPr>
          <w:b/>
          <w:u w:val="single"/>
        </w:rPr>
        <w:t xml:space="preserve">218662</w:t>
      </w:r>
    </w:p>
    <w:p>
      <w:r>
        <w:t xml:space="preserve">#europadasalvare, jossa nähdään, ovatko vaalidemokratian vastaukset vahvempia kuin terroristit (ja populistiset pikaratkaisut) https://t.co/wLFWLhEr0p https://t.co/wLFWLhEr0p</w:t>
      </w:r>
    </w:p>
    <w:p>
      <w:r>
        <w:rPr>
          <w:b/>
          <w:u w:val="single"/>
        </w:rPr>
        <w:t xml:space="preserve">218663</w:t>
      </w:r>
    </w:p>
    <w:p>
      <w:r>
        <w:t xml:space="preserve">Dhakan terroristi kuoli: tappoi myös 9 italialaista - IlGiornale.it https://t.co/CJlphk5G5E</w:t>
      </w:r>
    </w:p>
    <w:p>
      <w:r>
        <w:rPr>
          <w:b/>
          <w:u w:val="single"/>
        </w:rPr>
        <w:t xml:space="preserve">218664</w:t>
      </w:r>
    </w:p>
    <w:p>
      <w:r>
        <w:t xml:space="preserve">G7 of #Culture: #Florenzen julistus #taiteen pelastamiseksi #terrorismilta</w:t>
        <w:br/>
        <w:t xml:space="preserve">https://t.co/rigU0uoE3c https://t.co/GU4GRRfOpC https://t.co/rigU0uoE3c https://t.co/GU4GRRfOpC</w:t>
      </w:r>
    </w:p>
    <w:p>
      <w:r>
        <w:rPr>
          <w:b/>
          <w:u w:val="single"/>
        </w:rPr>
        <w:t xml:space="preserve">218665</w:t>
      </w:r>
    </w:p>
    <w:p>
      <w:r>
        <w:t xml:space="preserve">@JonnySicilia @marionecomix @tranellio natsit potkittiin ulos, miksi? jotta islamistit saisivat tilaa? sitäkö me haluamme? Ranskan vallankumous, jossa leikataan päitä irti?</w:t>
      </w:r>
    </w:p>
    <w:p>
      <w:r>
        <w:rPr>
          <w:b/>
          <w:u w:val="single"/>
        </w:rPr>
        <w:t xml:space="preserve">218666</w:t>
      </w:r>
    </w:p>
    <w:p>
      <w:r>
        <w:t xml:space="preserve">Islamilaiset pommittajat huutavat Allahia siteeraten https://t.co/hAYy3Fgm0p</w:t>
      </w:r>
    </w:p>
    <w:p>
      <w:r>
        <w:rPr>
          <w:b/>
          <w:u w:val="single"/>
        </w:rPr>
        <w:t xml:space="preserve">218667</w:t>
      </w:r>
    </w:p>
    <w:p>
      <w:r>
        <w:t xml:space="preserve">'Islamilaisesta terrorismista on väärin': Sbain opetus paavi Franciscukselle https://t.co/0Rg9xEMvHi by #angelo_ra_ via @c0nvey</w:t>
      </w:r>
    </w:p>
    <w:p>
      <w:r>
        <w:rPr>
          <w:b/>
          <w:u w:val="single"/>
        </w:rPr>
        <w:t xml:space="preserve">218668</w:t>
      </w:r>
    </w:p>
    <w:p>
      <w:r>
        <w:t xml:space="preserve">Myös homot paraatissa islamin puolesta https://t.co/ruc09cmQFe</w:t>
      </w:r>
    </w:p>
    <w:p>
      <w:r>
        <w:rPr>
          <w:b/>
          <w:u w:val="single"/>
        </w:rPr>
        <w:t xml:space="preserve">218669</w:t>
      </w:r>
    </w:p>
    <w:p>
      <w:r>
        <w:t xml:space="preserve">Kaikkien #muslimien syyttäminen #terrorismista</w:t>
        <w:br/>
        <w:t xml:space="preserve">on kuin syyttäisi kaikkia #muusikoita</w:t>
        <w:t xml:space="preserve"> https://t.co/Ge7IXCeYyS</w:t>
      </w:r>
    </w:p>
    <w:p>
      <w:r>
        <w:rPr>
          <w:b/>
          <w:u w:val="single"/>
        </w:rPr>
        <w:t xml:space="preserve">218670</w:t>
      </w:r>
    </w:p>
    <w:p>
      <w:r>
        <w:t xml:space="preserve">Mutta eikö Obama ole tulossa Italiaan terrorisoimaan meitä, jos EI voittaa? #äänestän EI # sanon EI</w:t>
      </w:r>
    </w:p>
    <w:p>
      <w:r>
        <w:rPr>
          <w:b/>
          <w:u w:val="single"/>
        </w:rPr>
        <w:t xml:space="preserve">218671</w:t>
      </w:r>
    </w:p>
    <w:p>
      <w:r>
        <w:t xml:space="preserve">Onnellisuus ei ole koskaan mahdollista olla liian rikas tai kuningas. Onnellisuuden salaisuus on muslimi. Voit kokea</w:t>
      </w:r>
    </w:p>
    <w:p>
      <w:r>
        <w:rPr>
          <w:b/>
          <w:u w:val="single"/>
        </w:rPr>
        <w:t xml:space="preserve">218672</w:t>
      </w:r>
    </w:p>
    <w:p>
      <w:r>
        <w:t xml:space="preserve">#QuintaColonna myös Gallaratessa, #Marcatossa. he vain juottavat muslimeja humalaan.</w:t>
      </w:r>
    </w:p>
    <w:p>
      <w:r>
        <w:rPr>
          <w:b/>
          <w:u w:val="single"/>
        </w:rPr>
        <w:t xml:space="preserve">218673</w:t>
      </w:r>
    </w:p>
    <w:p>
      <w:r>
        <w:t xml:space="preserve">@iosonokarma Tämä on jopa vaarallisempaa kuin syntyperäiset muslimit.</w:t>
      </w:r>
    </w:p>
    <w:p>
      <w:r>
        <w:rPr>
          <w:b/>
          <w:u w:val="single"/>
        </w:rPr>
        <w:t xml:space="preserve">218674</w:t>
      </w:r>
    </w:p>
    <w:p>
      <w:r>
        <w:t xml:space="preserve">Joulu ja hanukka, olkoot ne rauhalliset, valoisat kaikkialla! Terroristien kädet🔪🔥🚗 olkoot tukossa, älkööt he tehkö mitään https://t.co/GCb3tKhGo3</w:t>
      </w:r>
    </w:p>
    <w:p>
      <w:r>
        <w:rPr>
          <w:b/>
          <w:u w:val="single"/>
        </w:rPr>
        <w:t xml:space="preserve">218675</w:t>
      </w:r>
    </w:p>
    <w:p>
      <w:r>
        <w:t xml:space="preserve">#Pentagon: Abu bakr al-Baghdadi on yhä elossa ja johtaa Islamilaista valtiota. 25 miljoonan dollarin palkkio hänestä. Tulossa pian #Tg3 https://t.co/phMIWrh529 https://t.co/phMIWrh529</w:t>
      </w:r>
    </w:p>
    <w:p>
      <w:r>
        <w:rPr>
          <w:b/>
          <w:u w:val="single"/>
        </w:rPr>
        <w:t xml:space="preserve">218676</w:t>
      </w:r>
    </w:p>
    <w:p>
      <w:r>
        <w:t xml:space="preserve">"Olemme Italiassa emmekä Marokossa, herätkää": hakattuina ja nöyryytettyinä Mantovasta vetoomus musliminaisten puoleen https://t.co/s4A06H4p5a</w:t>
      </w:r>
    </w:p>
    <w:p>
      <w:r>
        <w:rPr>
          <w:b/>
          <w:u w:val="single"/>
        </w:rPr>
        <w:t xml:space="preserve">218677</w:t>
      </w:r>
    </w:p>
    <w:p>
      <w:r>
        <w:t xml:space="preserve">@Viminale @LaStampa</w:t>
        <w:br/>
        <w:t xml:space="preserve">Ministeri....on toimittava nyt! Erottakaa kristityt muslimeista ! Ainakin täällä niitä on suojeltava ! 👍 https://t.co/aOtgVVgSow</w:t>
      </w:r>
    </w:p>
    <w:p>
      <w:r>
        <w:rPr>
          <w:b/>
          <w:u w:val="single"/>
        </w:rPr>
        <w:t xml:space="preserve">218678</w:t>
      </w:r>
    </w:p>
    <w:p>
      <w:r>
        <w:t xml:space="preserve">Terroristi-isku #Düsseldorf aseistettu #kirveellä haavoittanut 4 ihmistä juna-asemalla 2 muuta epäiltyä #pakomatkalla #Saksa https://t.co/8FMxTnbOAK</w:t>
      </w:r>
    </w:p>
    <w:p>
      <w:r>
        <w:rPr>
          <w:b/>
          <w:u w:val="single"/>
        </w:rPr>
        <w:t xml:space="preserve">218679</w:t>
      </w:r>
    </w:p>
    <w:p>
      <w:r>
        <w:t xml:space="preserve">Halvaantuminen Romaniassa: Presidentti sanoo ei ensimmäiselle musliminaistaustaiselle pääministerille https://t.co/b8ApLJHP2Y via @repubblicait</w:t>
      </w:r>
    </w:p>
    <w:p>
      <w:r>
        <w:rPr>
          <w:b/>
          <w:u w:val="single"/>
        </w:rPr>
        <w:t xml:space="preserve">218680</w:t>
      </w:r>
    </w:p>
    <w:p>
      <w:r>
        <w:t xml:space="preserve">Australia "valmistautuu" siihen, että Islamilainen valtio voi julistaa "kalifaatin" eteläisille #Filippiineille.</w:t>
      </w:r>
    </w:p>
    <w:p>
      <w:r>
        <w:rPr>
          <w:b/>
          <w:u w:val="single"/>
        </w:rPr>
        <w:t xml:space="preserve">218681</w:t>
      </w:r>
    </w:p>
    <w:p>
      <w:r>
        <w:t xml:space="preserve">@matteosalvinimi he eivät tee meille mitään, koska olemme terroristien lauttureita, riittää tämä häikäilemätön hyvyys, kaikki ulos!</w:t>
      </w:r>
    </w:p>
    <w:p>
      <w:r>
        <w:rPr>
          <w:b/>
          <w:u w:val="single"/>
        </w:rPr>
        <w:t xml:space="preserve">218682</w:t>
      </w:r>
    </w:p>
    <w:p>
      <w:r>
        <w:t xml:space="preserve">On traagista, että niin monet italialaiset eivät edes ymmärrä, että Turkissa lähes kaikki ovat muslimeja ja siksi "allah u akbar" on yleinen lause.</w:t>
      </w:r>
    </w:p>
    <w:p>
      <w:r>
        <w:rPr>
          <w:b/>
          <w:u w:val="single"/>
        </w:rPr>
        <w:t xml:space="preserve">218683</w:t>
      </w:r>
    </w:p>
    <w:p>
      <w:r>
        <w:t xml:space="preserve">Agenzia_Ansa: #Venäläinen sotilaskone syöksyi maahan Mustallamerellä, "Kaikki johtolangat auki, myös #terrorismi" https://t.co/8iktfEaffR https://t.co/8iktfEaffR</w:t>
      </w:r>
    </w:p>
    <w:p>
      <w:r>
        <w:rPr>
          <w:b/>
          <w:u w:val="single"/>
        </w:rPr>
        <w:t xml:space="preserve">218684</w:t>
      </w:r>
    </w:p>
    <w:p>
      <w:r>
        <w:t xml:space="preserve">... jokaisen uskoon, olipa hän sitten kristitty tai muslimi, buddhalainen tai taolainen. ... ja kun hän tajuaa, että yksin... ... Tässä on toinen...</w:t>
      </w:r>
    </w:p>
    <w:p>
      <w:r>
        <w:rPr>
          <w:b/>
          <w:u w:val="single"/>
        </w:rPr>
        <w:t xml:space="preserve">218685</w:t>
      </w:r>
    </w:p>
    <w:p>
      <w:r>
        <w:t xml:space="preserve">Isis, tuomarit: Fatima päättänyt toteuttaa terrori-iskuja Isis, tuomarit: Fatima päättänyt toteuttaa terrori-iskuja https://t.co/wy6AeEXFYg #isis</w:t>
      </w:r>
    </w:p>
    <w:p>
      <w:r>
        <w:rPr>
          <w:b/>
          <w:u w:val="single"/>
        </w:rPr>
        <w:t xml:space="preserve">218686</w:t>
      </w:r>
    </w:p>
    <w:p>
      <w:r>
        <w:t xml:space="preserve">Kaikki, mikä ei täsmää #London terroristi https://t.co/jkWy0yGI48 kautta @ilGiornale</w:t>
      </w:r>
    </w:p>
    <w:p>
      <w:r>
        <w:rPr>
          <w:b/>
          <w:u w:val="single"/>
        </w:rPr>
        <w:t xml:space="preserve">218687</w:t>
      </w:r>
    </w:p>
    <w:p>
      <w:r>
        <w:t xml:space="preserve">#terrorismihälytys kaksi karkotusta Italiassa #terrorismihälytys, #kaksi #karkotusta #Italiassa #Italiassa https://t.co/SOUx9DPxx9 https://t.co/SOUx9DPxx9</w:t>
      </w:r>
    </w:p>
    <w:p>
      <w:r>
        <w:rPr>
          <w:b/>
          <w:u w:val="single"/>
        </w:rPr>
        <w:t xml:space="preserve">218688</w:t>
      </w:r>
    </w:p>
    <w:p>
      <w:r>
        <w:t xml:space="preserve">.@VanessaBeeley keskustelee nyt suorassa lähetyksessä "Vapaan Syyrian poliisista" ja Yhdistyneen kuningaskunnan politiikasta tukea erilaisia islamistiryhmiä https://t.co/DgsixS0e7I https://t.co/AEu0REni6n</w:t>
      </w:r>
    </w:p>
    <w:p>
      <w:r>
        <w:rPr>
          <w:b/>
          <w:u w:val="single"/>
        </w:rPr>
        <w:t xml:space="preserve">218689</w:t>
      </w:r>
    </w:p>
    <w:p>
      <w:r>
        <w:t xml:space="preserve">@francopizzetti Toivotaan, että musliminaisten kyllästyminen kasvatuskarjana olemiseen saa heidät kyllästymään.</w:t>
      </w:r>
    </w:p>
    <w:p>
      <w:r>
        <w:rPr>
          <w:b/>
          <w:u w:val="single"/>
        </w:rPr>
        <w:t xml:space="preserve">218690</w:t>
      </w:r>
    </w:p>
    <w:p>
      <w:r>
        <w:t xml:space="preserve">Milano - Bergamo ei ole Riad; antakaa muslimeille arvokas palvontapaikka!!! https://t.co/x5cUMVkckk</w:t>
      </w:r>
    </w:p>
    <w:p>
      <w:r>
        <w:rPr>
          <w:b/>
          <w:u w:val="single"/>
        </w:rPr>
        <w:t xml:space="preserve">218691</w:t>
      </w:r>
    </w:p>
    <w:p>
      <w:r>
        <w:t xml:space="preserve">Milano, musliminaiset pyöräilevät syrjintää vastaan https://t.co/28pv5sfkeq #cronaca</w:t>
      </w:r>
    </w:p>
    <w:p>
      <w:r>
        <w:rPr>
          <w:b/>
          <w:u w:val="single"/>
        </w:rPr>
        <w:t xml:space="preserve">218692</w:t>
      </w:r>
    </w:p>
    <w:p>
      <w:r>
        <w:t xml:space="preserve">Rooman sopimukset, Minniti: "Korkein hälytys, pysäytämme väkivaltaiset ihmiset ja terroristit" | Voce Nuova https://t.co/2zSGDv7HmE #vocenuova</w:t>
      </w:r>
    </w:p>
    <w:p>
      <w:r>
        <w:rPr>
          <w:b/>
          <w:u w:val="single"/>
        </w:rPr>
        <w:t xml:space="preserve">218693</w:t>
      </w:r>
    </w:p>
    <w:p>
      <w:r>
        <w:t xml:space="preserve">Anteeksi, mutta tarkoittaako tämä sitä, että Israel lietsoo islamilaista fundamentalismia ja rahoittaa ISIS:ää? Jos näin on, voisitteko kertoa minulle lähteenne, joissa näin väitetään? KIITOS https://t.co/74sVMr2uRv</w:t>
      </w:r>
    </w:p>
    <w:p>
      <w:r>
        <w:rPr>
          <w:b/>
          <w:u w:val="single"/>
        </w:rPr>
        <w:t xml:space="preserve">218694</w:t>
      </w:r>
    </w:p>
    <w:p>
      <w:r>
        <w:t xml:space="preserve">#milano: Lombardia, islamilaisiin kulttuurikeskuksiin kohdistuvat toimet: niiden on noudatettava moskeijan vastaista lakia https://t.co/uUtUxisHCe</w:t>
      </w:r>
    </w:p>
    <w:p>
      <w:r>
        <w:rPr>
          <w:b/>
          <w:u w:val="single"/>
        </w:rPr>
        <w:t xml:space="preserve">218695</w:t>
      </w:r>
    </w:p>
    <w:p>
      <w:r>
        <w:t xml:space="preserve">"Ei moskeijaa maassani": Forza Nuova kaduilla invaasiota ja islamisaatiota vastaan https://t.co/XRoON8stDd via @RiscattoNaz</w:t>
      </w:r>
    </w:p>
    <w:p>
      <w:r>
        <w:rPr>
          <w:b/>
          <w:u w:val="single"/>
        </w:rPr>
        <w:t xml:space="preserve">218696</w:t>
      </w:r>
    </w:p>
    <w:p>
      <w:r>
        <w:t xml:space="preserve">"Elpyminen Brexitin ja terrorismin jälkeen. Se on toipumista suuren pelon jälkeen" https://t.co/sag74U3YBQ https://t.co/YSmjVzZ1BM https://t.co/YSmjVzZ1BM</w:t>
      </w:r>
    </w:p>
    <w:p>
      <w:r>
        <w:rPr>
          <w:b/>
          <w:u w:val="single"/>
        </w:rPr>
        <w:t xml:space="preserve">218697</w:t>
      </w:r>
    </w:p>
    <w:p>
      <w:r>
        <w:t xml:space="preserve">Pariisi, ampuminen keskustassa. Terrorismin varjo https://t.co/nqm5zhEhpq via @the_small</w:t>
      </w:r>
    </w:p>
    <w:p>
      <w:r>
        <w:rPr>
          <w:b/>
          <w:u w:val="single"/>
        </w:rPr>
        <w:t xml:space="preserve">218698</w:t>
      </w:r>
    </w:p>
    <w:p>
      <w:r>
        <w:t xml:space="preserve">#News Terrorismihälytys, Italia nostaa puolustusta: "Mahdolliset hyökkäykset" - Il Messaggero https://t.co/ZbnbKan4BZ pysy ajan tasalla , pysy i...</w:t>
      </w:r>
    </w:p>
    <w:p>
      <w:r>
        <w:rPr>
          <w:b/>
          <w:u w:val="single"/>
        </w:rPr>
        <w:t xml:space="preserve">218699</w:t>
      </w:r>
    </w:p>
    <w:p>
      <w:r>
        <w:t xml:space="preserve">#GreatMosqueParis vetoaa #Muslimeihin Jotkut piispat tekivät saman, katolilaisille: pysäyttäkää #MarineLePen, äänestäkää #Macronia.</w:t>
      </w:r>
    </w:p>
    <w:p>
      <w:r>
        <w:rPr>
          <w:b/>
          <w:u w:val="single"/>
        </w:rPr>
        <w:t xml:space="preserve">218700</w:t>
      </w:r>
    </w:p>
    <w:p>
      <w:r>
        <w:t xml:space="preserve">#NemoRai2 Jos kristitty puhuu politiikasta, se ei ole ok, jos hän ei puhu siitä, se ei myöskään ole ok.Muslimi on uskonnollinen, kristitty on hullu. 🖕</w:t>
      </w:r>
    </w:p>
    <w:p>
      <w:r>
        <w:rPr>
          <w:b/>
          <w:u w:val="single"/>
        </w:rPr>
        <w:t xml:space="preserve">218701</w:t>
      </w:r>
    </w:p>
    <w:p>
      <w:r>
        <w:t xml:space="preserve">The Fact: #uutiset #Saksa, 007:n joukosta löydetty islamistinen myyrä: "Hän oli radikalisoitunut jäämällä huomaamatta... https://t.co/9JF6oAXOsy".</w:t>
      </w:r>
    </w:p>
    <w:p>
      <w:r>
        <w:rPr>
          <w:b/>
          <w:u w:val="single"/>
        </w:rPr>
        <w:t xml:space="preserve">218702</w:t>
      </w:r>
    </w:p>
    <w:p>
      <w:r>
        <w:t xml:space="preserve">@Antonello_Bassi @RaiNews kyllä, minäkin näin sen...sitten nämä ovat muslimien "kouluja"...joka tapauksessa se on perustettu jo aiemmin, siinä kaikki!</w:t>
      </w:r>
    </w:p>
    <w:p>
      <w:r>
        <w:rPr>
          <w:b/>
          <w:u w:val="single"/>
        </w:rPr>
        <w:t xml:space="preserve">218703</w:t>
      </w:r>
    </w:p>
    <w:p>
      <w:r>
        <w:t xml:space="preserve">Tänä aamuna minusta tuntui kuin olisin herännyt maassa, jossa on samanlaisia ongelmia kuin "muissa" - samat ongelmat, korruptio, terrorismi ja niin edelleen.</w:t>
      </w:r>
    </w:p>
    <w:p>
      <w:r>
        <w:rPr>
          <w:b/>
          <w:u w:val="single"/>
        </w:rPr>
        <w:t xml:space="preserve">218704</w:t>
      </w:r>
    </w:p>
    <w:p>
      <w:r>
        <w:t xml:space="preserve">@suertefinal sääli, että terroristit olivat lähes kaikki saudit @gjoegl @pa_tere @gzibordi @ricdil1 @12qbert</w:t>
      </w:r>
    </w:p>
    <w:p>
      <w:r>
        <w:rPr>
          <w:b/>
          <w:u w:val="single"/>
        </w:rPr>
        <w:t xml:space="preserve">218705</w:t>
      </w:r>
    </w:p>
    <w:p>
      <w:r>
        <w:t xml:space="preserve">Taistelu terrorismia vastaan? KAIKKI ON HUIJAUSTA! Tässä ovat Syyrian sodan todelliset syyt! VIDEO - https://t.co/nRYS3NTIy9 https://t.co/iyLNoTC746</w:t>
      </w:r>
    </w:p>
    <w:p>
      <w:r>
        <w:rPr>
          <w:b/>
          <w:u w:val="single"/>
        </w:rPr>
        <w:t xml:space="preserve">218706</w:t>
      </w:r>
    </w:p>
    <w:p>
      <w:r>
        <w:t xml:space="preserve">Terroristiryhmät eivät ilmesty tyhjästä, vaan ne ovat jonkun sätkynukkeja. Venäjän varapuolustusministeri RT:lle https://t.co/KGWI4pAIko</w:t>
      </w:r>
    </w:p>
    <w:p>
      <w:r>
        <w:rPr>
          <w:b/>
          <w:u w:val="single"/>
        </w:rPr>
        <w:t xml:space="preserve">218707</w:t>
      </w:r>
    </w:p>
    <w:p>
      <w:r>
        <w:t xml:space="preserve">@Sere_li @Pontifex_es Mikä paradoksi! Terroristeille, jotka menevät tekemään verilöylyjä, ei tapahdu mitään, pelastajille, jotka menevät pelastamaan ihmishenkiä, ei tapahdu mitään.</w:t>
      </w:r>
    </w:p>
    <w:p>
      <w:r>
        <w:rPr>
          <w:b/>
          <w:u w:val="single"/>
        </w:rPr>
        <w:t xml:space="preserve">218708</w:t>
      </w:r>
    </w:p>
    <w:p>
      <w:r>
        <w:t xml:space="preserve">Ensin kaikki olivat islamin asiantuntijoita (#tutticoranists), sitten politiikan (#Rays) ja musiikin (#Sanremo), nyt golfin (#RyderCup): #LotTiAmo! #9Helmikuu https://t.co/u1t8eO6MIF</w:t>
      </w:r>
    </w:p>
    <w:p>
      <w:r>
        <w:rPr>
          <w:b/>
          <w:u w:val="single"/>
        </w:rPr>
        <w:t xml:space="preserve">218709</w:t>
      </w:r>
    </w:p>
    <w:p>
      <w:r>
        <w:t xml:space="preserve">https://t.co/mopIFHrQZJ No varmasti vaarallinen terroristi, eikö olekin @matteosalvinimi @GiorgiaMeloni?</w:t>
      </w:r>
    </w:p>
    <w:p>
      <w:r>
        <w:rPr>
          <w:b/>
          <w:u w:val="single"/>
        </w:rPr>
        <w:t xml:space="preserve">218710</w:t>
      </w:r>
    </w:p>
    <w:p>
      <w:r>
        <w:t xml:space="preserve">@agatamicia Tilastollisesti on selvää, että kaikki eivät ole fasisteja. (Se on puhdasta matematiikkaa). Mutta tiedättehän, että The Factissa aina makeutetaan potti.</w:t>
      </w:r>
    </w:p>
    <w:p>
      <w:r>
        <w:rPr>
          <w:b/>
          <w:u w:val="single"/>
        </w:rPr>
        <w:t xml:space="preserve">218711</w:t>
      </w:r>
    </w:p>
    <w:p>
      <w:r>
        <w:t xml:space="preserve">#Minoli &amp;amp; Compni mennä #Mekkaan ja tehdä ristinmerkki, ehkä lukea #evankeliumi. Tulette näkemään vastavuoroisuuden #Kristityt #Islam</w:t>
      </w:r>
    </w:p>
    <w:p>
      <w:r>
        <w:rPr>
          <w:b/>
          <w:u w:val="single"/>
        </w:rPr>
        <w:t xml:space="preserve">218712</w:t>
      </w:r>
    </w:p>
    <w:p>
      <w:r>
        <w:t xml:space="preserve">Ei Tav, historiallinen korkeimman oikeuden päätös protesti ei ole terrorismia https://t.co/Nb8t1niDk3 kautta @</w:t>
      </w:r>
    </w:p>
    <w:p>
      <w:r>
        <w:rPr>
          <w:b/>
          <w:u w:val="single"/>
        </w:rPr>
        <w:t xml:space="preserve">218713</w:t>
      </w:r>
    </w:p>
    <w:p>
      <w:r>
        <w:t xml:space="preserve">#foreignpolitics Aleppo on Turkin vika. Muslimiveljeskunnan hyökkäys kopteja vastaan https://t.co/gOaX31Sj8c</w:t>
      </w:r>
    </w:p>
    <w:p>
      <w:r>
        <w:rPr>
          <w:b/>
          <w:u w:val="single"/>
        </w:rPr>
        <w:t xml:space="preserve">218714</w:t>
      </w:r>
    </w:p>
    <w:p>
      <w:r>
        <w:t xml:space="preserve">Milanossa he asettivat tarkka-ampujia rakennusten katoille puolustamaan paavia, joka sanoi: "Meidän kristittyjen on rakastettava muslimiveljiämme".</w:t>
      </w:r>
    </w:p>
    <w:p>
      <w:r>
        <w:rPr>
          <w:b/>
          <w:u w:val="single"/>
        </w:rPr>
        <w:t xml:space="preserve">218715</w:t>
      </w:r>
    </w:p>
    <w:p>
      <w:r>
        <w:t xml:space="preserve">#Myanmar Parmesan Suu-kyi: "#Rohingyaa vastaan ei ole etnistä puhdistusta vaan muslimit toisia muslimeja vastaan" @CryAntonino https://t.co/4l1G5Tdcjr</w:t>
      </w:r>
    </w:p>
    <w:p>
      <w:r>
        <w:rPr>
          <w:b/>
          <w:u w:val="single"/>
        </w:rPr>
        <w:t xml:space="preserve">218716</w:t>
      </w:r>
    </w:p>
    <w:p>
      <w:r>
        <w:t xml:space="preserve">Murhaajia, varkaita ja terroristeja: tässä ovat Italian imaamit https://t.co/RhCjyGPkCp</w:t>
      </w:r>
    </w:p>
    <w:p>
      <w:r>
        <w:rPr>
          <w:b/>
          <w:u w:val="single"/>
        </w:rPr>
        <w:t xml:space="preserve">218717</w:t>
      </w:r>
    </w:p>
    <w:p>
      <w:r>
        <w:t xml:space="preserve">@31239a839db94c9 islamilaisten terroristien aiheuttamien verilöylyjen jälkeen kynttilöistä, kukista ja piirroksista ei ole mitään hyötyä, vaan tarvitaan keppejä.</w:t>
      </w:r>
    </w:p>
    <w:p>
      <w:r>
        <w:rPr>
          <w:b/>
          <w:u w:val="single"/>
        </w:rPr>
        <w:t xml:space="preserve">218718</w:t>
      </w:r>
    </w:p>
    <w:p>
      <w:r>
        <w:t xml:space="preserve">@gasparripdl @KremlinRussia_E @BarackObama bravo sanoit sen oikein kiihkoileva vasemmistolainen ja lisäksi antisemitisti kuten kaikki islamistit.</w:t>
      </w:r>
    </w:p>
    <w:p>
      <w:r>
        <w:rPr>
          <w:b/>
          <w:u w:val="single"/>
        </w:rPr>
        <w:t xml:space="preserve">218719</w:t>
      </w:r>
    </w:p>
    <w:p>
      <w:r>
        <w:t xml:space="preserve">Nämä miehet ovat huolissaan musliminaisten puolesta, kun Italiassa tapetaan joka päivä naisia heidän aviomiestensä/exiensä toimesta.</w:t>
      </w:r>
    </w:p>
    <w:p>
      <w:r>
        <w:rPr>
          <w:b/>
          <w:u w:val="single"/>
        </w:rPr>
        <w:t xml:space="preserve">218720</w:t>
      </w:r>
    </w:p>
    <w:p>
      <w:r>
        <w:t xml:space="preserve">@RaiStudio24 @Maumol @RaiNews Saudien kanssa liittoutuneet Eurooppa ja Italia tukevat terrorismia toisten maassa.</w:t>
      </w:r>
    </w:p>
    <w:p>
      <w:r>
        <w:rPr>
          <w:b/>
          <w:u w:val="single"/>
        </w:rPr>
        <w:t xml:space="preserve">218721</w:t>
      </w:r>
    </w:p>
    <w:p>
      <w:r>
        <w:t xml:space="preserve">@SI_left olkaa lähellä italialaisia myös ! meidän terroristeja kutsutaan parlamentaarikoiksi !</w:t>
      </w:r>
    </w:p>
    <w:p>
      <w:r>
        <w:rPr>
          <w:b/>
          <w:u w:val="single"/>
        </w:rPr>
        <w:t xml:space="preserve">218722</w:t>
      </w:r>
    </w:p>
    <w:p>
      <w:r>
        <w:t xml:space="preserve">Amerikkalaista ja jihadistista terrorismia vastaan. Itsenäisen ja maallisen Syyrian puolesta. Voittoon asti!</w:t>
        <w:br/>
        <w:br/>
        <w:t xml:space="preserve"> Tämä... https://t.co/OJXnIPufmg</w:t>
      </w:r>
    </w:p>
    <w:p>
      <w:r>
        <w:rPr>
          <w:b/>
          <w:u w:val="single"/>
        </w:rPr>
        <w:t xml:space="preserve">218723</w:t>
      </w:r>
    </w:p>
    <w:p>
      <w:r>
        <w:t xml:space="preserve">Rauhan-islamistille, joka julistaa: hän sanoo: "joko annatte minun puhua tai...".... räjäytätte? Anna minun ymmärtää #QuintaColonna</w:t>
      </w:r>
    </w:p>
    <w:p>
      <w:r>
        <w:rPr>
          <w:b/>
          <w:u w:val="single"/>
        </w:rPr>
        <w:t xml:space="preserve">218724</w:t>
      </w:r>
    </w:p>
    <w:p>
      <w:r>
        <w:t xml:space="preserve">Ja vihdoin 17 minuutin uutisten ja raporttien jälkeen #Lontoo #studioopen lausuu sanan islamilainen</w:t>
      </w:r>
    </w:p>
    <w:p>
      <w:r>
        <w:rPr>
          <w:b/>
          <w:u w:val="single"/>
        </w:rPr>
        <w:t xml:space="preserve">218725</w:t>
      </w:r>
    </w:p>
    <w:p>
      <w:r>
        <w:t xml:space="preserve">Hän vihasi erityisesti muslimeja</w:t>
        <w:br/>
        <w:t xml:space="preserve">ja sitten homoja, neekereitä ja jopa terroristeja</w:t>
        <w:br/>
        <w:t xml:space="preserve"> Mutta voi, jos puhutte pahaa hänen koiristaan!</w:t>
        <w:br/>
        <w:t xml:space="preserve"> #terzine</w:t>
      </w:r>
    </w:p>
    <w:p>
      <w:r>
        <w:rPr>
          <w:b/>
          <w:u w:val="single"/>
        </w:rPr>
        <w:t xml:space="preserve">218726</w:t>
      </w:r>
    </w:p>
    <w:p>
      <w:r>
        <w:t xml:space="preserve">Kuoron ulkopuoliset äänet pelkäsivät enemmän kuin todelliset terroristit https://t.co/9TWwnVj8qD</w:t>
      </w:r>
    </w:p>
    <w:p>
      <w:r>
        <w:rPr>
          <w:b/>
          <w:u w:val="single"/>
        </w:rPr>
        <w:t xml:space="preserve">218727</w:t>
      </w:r>
    </w:p>
    <w:p>
      <w:r>
        <w:t xml:space="preserve">#LoneJihad: #terrorismin uhan atomisoituminen. kohti uusia skenaarioita #LoneWolves #jihadismi #EU https://t.co/7c2uQGrVeR https://t.co/7c2uQGrVeR</w:t>
      </w:r>
    </w:p>
    <w:p>
      <w:r>
        <w:rPr>
          <w:b/>
          <w:u w:val="single"/>
        </w:rPr>
        <w:t xml:space="preserve">218728</w:t>
      </w:r>
    </w:p>
    <w:p>
      <w:r>
        <w:t xml:space="preserve">Mutta jos fasciomerda tulee ja paasaa, että kaikkien muslimien pitäisi hävetä pommi-iskujen takia, niin sitten suututte ja kutsutte häntä kusipääksi.</w:t>
      </w:r>
    </w:p>
    <w:p>
      <w:r>
        <w:rPr>
          <w:b/>
          <w:u w:val="single"/>
        </w:rPr>
        <w:t xml:space="preserve">218729</w:t>
      </w:r>
    </w:p>
    <w:p>
      <w:r>
        <w:t xml:space="preserve">.@FredFleitz , isäntä. (Tuomitsee/teemoittaa Al-Quaedan ja ISIS:n tosiasiallisen yhdistymisen "yhdistyneen jihadistisen terroristioperaation" Syyriassa ja muualla.) https://t.co/cLrSvDjmGr.</w:t>
      </w:r>
    </w:p>
    <w:p>
      <w:r>
        <w:rPr>
          <w:b/>
          <w:u w:val="single"/>
        </w:rPr>
        <w:t xml:space="preserve">218730</w:t>
      </w:r>
    </w:p>
    <w:p>
      <w:r>
        <w:t xml:space="preserve">Fusani, en kehuskelisi sillä, että terrorismia ei tapahdu vielä täällä vaan muualla, sillä valvontaa ei ole "täydellistetty" #QuintaColonna</w:t>
      </w:r>
    </w:p>
    <w:p>
      <w:r>
        <w:rPr>
          <w:b/>
          <w:u w:val="single"/>
        </w:rPr>
        <w:t xml:space="preserve">218731</w:t>
      </w:r>
    </w:p>
    <w:p>
      <w:r>
        <w:t xml:space="preserve">Terrorismi: valvonta myös Padovassa...  #VIDEO #terrorismi #isis #pidätykset #venice #padova #poliisi #carabinieri https://t.co/d8jlbfBUxy</w:t>
      </w:r>
    </w:p>
    <w:p>
      <w:r>
        <w:rPr>
          <w:b/>
          <w:u w:val="single"/>
        </w:rPr>
        <w:t xml:space="preserve">218732</w:t>
      </w:r>
    </w:p>
    <w:p>
      <w:r>
        <w:t xml:space="preserve">#terrorismifobian voi voittaa. Olemme jo voittaneet prikaatien ja #mafian lyijyiset vuodet. #words</w:t>
      </w:r>
    </w:p>
    <w:p>
      <w:r>
        <w:rPr>
          <w:b/>
          <w:u w:val="single"/>
        </w:rPr>
        <w:t xml:space="preserve">218733</w:t>
      </w:r>
    </w:p>
    <w:p>
      <w:r>
        <w:t xml:space="preserve">Etelä-Amerikan ylpeys, muslimien toivo. Hänen kanssaan olet tekemisissä, Matteo. https://t.co/cHWXM7VWle.</w:t>
      </w:r>
    </w:p>
    <w:p>
      <w:r>
        <w:rPr>
          <w:b/>
          <w:u w:val="single"/>
        </w:rPr>
        <w:t xml:space="preserve">218734</w:t>
      </w:r>
    </w:p>
    <w:p>
      <w:r>
        <w:t xml:space="preserve">@Wildchild_d1 @islamlie2 Viekää nämä ihmiskauppiaat pois Italiasta. NYT.</w:t>
      </w:r>
    </w:p>
    <w:p>
      <w:r>
        <w:rPr>
          <w:b/>
          <w:u w:val="single"/>
        </w:rPr>
        <w:t xml:space="preserve">218735</w:t>
      </w:r>
    </w:p>
    <w:p>
      <w:r>
        <w:t xml:space="preserve">Työskentelen vain "kunnioittavien ja tottelevien ihmisten kanssa, jotka tuntevat ja harjoittavat muslimien uskontoa". https://t.co/wgUg4vfLQ5.</w:t>
      </w:r>
    </w:p>
    <w:p>
      <w:r>
        <w:rPr>
          <w:b/>
          <w:u w:val="single"/>
        </w:rPr>
        <w:t xml:space="preserve">218736</w:t>
      </w:r>
    </w:p>
    <w:p>
      <w:r>
        <w:t xml:space="preserve">Ymmärrättekö kuitenkin, miten turhaa on puhua terroristien tehtaasta, kun meitä vastaan tehdään jatkuvasti hyökkäyksiä? #24morning</w:t>
      </w:r>
    </w:p>
    <w:p>
      <w:r>
        <w:rPr>
          <w:b/>
          <w:u w:val="single"/>
        </w:rPr>
        <w:t xml:space="preserve">218737</w:t>
      </w:r>
    </w:p>
    <w:p>
      <w:r>
        <w:t xml:space="preserve">@PiazzapulitaLA7 @corradoformigli #formigli etsimässä kuvaa minareetista, jossa islamilainen valtio julistettiin sodassa leikkivänä lapsena</w:t>
      </w:r>
    </w:p>
    <w:p>
      <w:r>
        <w:rPr>
          <w:b/>
          <w:u w:val="single"/>
        </w:rPr>
        <w:t xml:space="preserve">218738</w:t>
      </w:r>
    </w:p>
    <w:p>
      <w:r>
        <w:t xml:space="preserve">Uudenvuodenaattona Roomassa terrorismin pelossa: tarkka-ampujat ja luodinestoistuimet | TeLoDoGratis https://t.co/3pe1hzZadO</w:t>
      </w:r>
    </w:p>
    <w:p>
      <w:r>
        <w:rPr>
          <w:b/>
          <w:u w:val="single"/>
        </w:rPr>
        <w:t xml:space="preserve">218739</w:t>
      </w:r>
    </w:p>
    <w:p>
      <w:r>
        <w:t xml:space="preserve">@infoitinterno @LuisellaSaro myös kaduille ja aukioille, joita muslimit valtaavat rukoillessaan?</w:t>
      </w:r>
    </w:p>
    <w:p>
      <w:r>
        <w:rPr>
          <w:b/>
          <w:u w:val="single"/>
        </w:rPr>
        <w:t xml:space="preserve">218740</w:t>
      </w:r>
    </w:p>
    <w:p>
      <w:r>
        <w:t xml:space="preserve">Ranskassa on 16 000 potentiaalista terroristia, joita kaikkia on mahdotonta pysäyttää https://t.co/fHCmM6vqca</w:t>
      </w:r>
    </w:p>
    <w:p>
      <w:r>
        <w:rPr>
          <w:b/>
          <w:u w:val="single"/>
        </w:rPr>
        <w:t xml:space="preserve">218741</w:t>
      </w:r>
    </w:p>
    <w:p>
      <w:r>
        <w:t xml:space="preserve">@MvStufamarcia @pa_tere Jos muistat, he sanoivat, että hän oli kiinalainen muslimi myös pommi-iskusta Turkissa....</w:t>
      </w:r>
    </w:p>
    <w:p>
      <w:r>
        <w:rPr>
          <w:b/>
          <w:u w:val="single"/>
        </w:rPr>
        <w:t xml:space="preserve">218742</w:t>
      </w:r>
    </w:p>
    <w:p>
      <w:r>
        <w:t xml:space="preserve">Feltri (Libero): "Kaikki islamistit eivät ole terroristeja, mutta kaikki terroristit ovat islamisteja" https://t.co/JKCSKO4W4l</w:t>
      </w:r>
    </w:p>
    <w:p>
      <w:r>
        <w:rPr>
          <w:b/>
          <w:u w:val="single"/>
        </w:rPr>
        <w:t xml:space="preserve">218743</w:t>
      </w:r>
    </w:p>
    <w:p>
      <w:r>
        <w:t xml:space="preserve">@MediasetTgcom24 4 #Muslimit kuolevat kaikki puhuvat siitä he kuolevat joka päivä #kristityt ja kukaan ei puhu siitä vaan vaaa #hallinto #tg</w:t>
      </w:r>
    </w:p>
    <w:p>
      <w:r>
        <w:rPr>
          <w:b/>
          <w:u w:val="single"/>
        </w:rPr>
        <w:t xml:space="preserve">218744</w:t>
      </w:r>
    </w:p>
    <w:p>
      <w:r>
        <w:t xml:space="preserve">Gad Lerner Raista selittämään, "että islam on osa elämäämme" https://t.co/eeu2SK2PnN https://t.co/cnqvpMulpS</w:t>
      </w:r>
    </w:p>
    <w:p>
      <w:r>
        <w:rPr>
          <w:b/>
          <w:u w:val="single"/>
        </w:rPr>
        <w:t xml:space="preserve">218745</w:t>
      </w:r>
    </w:p>
    <w:p>
      <w:r>
        <w:t xml:space="preserve">@LegaNordPadania Meidän pitäisi tehdä niin kuin britit tekivät: islamilaisten terroristien ruumiit pitäisi kääriä sianahkaan.</w:t>
      </w:r>
    </w:p>
    <w:p>
      <w:r>
        <w:rPr>
          <w:b/>
          <w:u w:val="single"/>
        </w:rPr>
        <w:t xml:space="preserve">218746</w:t>
      </w:r>
    </w:p>
    <w:p>
      <w:r>
        <w:t xml:space="preserve">Lega Nordin kannattajat ovat aina valmiita sanomaan, että kaikki islamistit ovat terroristeja, myös nyt. Te ihmiset olette surkeita.</w:t>
        <w:br/>
        <w:t xml:space="preserve"> #Pariisi #ChampsElysees</w:t>
      </w:r>
    </w:p>
    <w:p>
      <w:r>
        <w:rPr>
          <w:b/>
          <w:u w:val="single"/>
        </w:rPr>
        <w:t xml:space="preserve">218747</w:t>
      </w:r>
    </w:p>
    <w:p>
      <w:r>
        <w:t xml:space="preserve">@StefanoCComi @Lcungi Epäilemättä terrorismi on ongelma, mutta miten sitä voidaan torjua? Lähettämällä kaikki kotiin? En usko.</w:t>
      </w:r>
    </w:p>
    <w:p>
      <w:r>
        <w:rPr>
          <w:b/>
          <w:u w:val="single"/>
        </w:rPr>
        <w:t xml:space="preserve">218748</w:t>
      </w:r>
    </w:p>
    <w:p>
      <w:r>
        <w:t xml:space="preserve">Kaikki terrori-iskut Saksassa ja muissa EU-maissa eivät ole vielä riittäneet herättämään ja sanomaan: nollatoleranssi! https://t.co/mREgmKMUTi</w:t>
      </w:r>
    </w:p>
    <w:p>
      <w:r>
        <w:rPr>
          <w:b/>
          <w:u w:val="single"/>
        </w:rPr>
        <w:t xml:space="preserve">218749</w:t>
      </w:r>
    </w:p>
    <w:p>
      <w:r>
        <w:t xml:space="preserve">The Messenger Berliinin verilöyly, terroristi Amri kuvattu Lyonin asemalla The Messenger Anis Amri,... https://t.co/Gn63v76CKK</w:t>
      </w:r>
    </w:p>
    <w:p>
      <w:r>
        <w:rPr>
          <w:b/>
          <w:u w:val="single"/>
        </w:rPr>
        <w:t xml:space="preserve">218750</w:t>
      </w:r>
    </w:p>
    <w:p>
      <w:r>
        <w:t xml:space="preserve">Se ei ole koko islamin kulttuuri, mutta valitettavasti se on aivan liian yleistä. Uskonnot ovat pahasta... https://t.co/pIWE5zWl4V</w:t>
      </w:r>
    </w:p>
    <w:p>
      <w:r>
        <w:rPr>
          <w:b/>
          <w:u w:val="single"/>
        </w:rPr>
        <w:t xml:space="preserve">218751</w:t>
      </w:r>
    </w:p>
    <w:p>
      <w:r>
        <w:t xml:space="preserve">Napoli, lisää ammuskelua kaduilla. Miksi emme kohtele näitä rikollisia kuin terroristeja? https://t.co/CwlcrFoWzE ...</w:t>
      </w:r>
    </w:p>
    <w:p>
      <w:r>
        <w:rPr>
          <w:b/>
          <w:u w:val="single"/>
        </w:rPr>
        <w:t xml:space="preserve">218752</w:t>
      </w:r>
    </w:p>
    <w:p>
      <w:r>
        <w:t xml:space="preserve">Terrorismi #Violante mukaan #Ferrarassa: "Sen torjuminen on politiikan tehtävä" https://t.co/FUiHhNLdB3</w:t>
      </w:r>
    </w:p>
    <w:p>
      <w:r>
        <w:rPr>
          <w:b/>
          <w:u w:val="single"/>
        </w:rPr>
        <w:t xml:space="preserve">218753</w:t>
      </w:r>
    </w:p>
    <w:p>
      <w:r>
        <w:t xml:space="preserve">Retweeted Augusto Minzolini (@AugustoMinzolin):</w:t>
        <w:br/>
        <w:br/>
        <w:t xml:space="preserve">Berliinin kuorma-auton terroristi tuli Italiasta ja kulki</w:t>
        <w:t xml:space="preserve"> https://t.co/Kep3n4Tnzv</w:t>
      </w:r>
    </w:p>
    <w:p>
      <w:r>
        <w:rPr>
          <w:b/>
          <w:u w:val="single"/>
        </w:rPr>
        <w:t xml:space="preserve">218754</w:t>
      </w:r>
    </w:p>
    <w:p>
      <w:r>
        <w:t xml:space="preserve">@sarabattaglia_7 @PutinRF_Eng @narendramodi Ahahahah! Minua naurattaa myös MuslimObaman sanomat roskat! 😂😂😂😂😂😂😂😂 ...</w:t>
      </w:r>
    </w:p>
    <w:p>
      <w:r>
        <w:rPr>
          <w:b/>
          <w:u w:val="single"/>
        </w:rPr>
        <w:t xml:space="preserve">218755</w:t>
      </w:r>
    </w:p>
    <w:p>
      <w:r>
        <w:t xml:space="preserve">@materlun Keskustelu on laajaa ja ristiriitaista. Juutalaiset eivät varasta maata.Yritän olla objektiivinen.Minulla on myös muslimien iso-isoäiti.</w:t>
      </w:r>
    </w:p>
    <w:p>
      <w:r>
        <w:rPr>
          <w:b/>
          <w:u w:val="single"/>
        </w:rPr>
        <w:t xml:space="preserve">218756</w:t>
      </w:r>
    </w:p>
    <w:p>
      <w:r>
        <w:t xml:space="preserve">Pommihälytys asemalla, Consap: "Turvallisuussuunnitelma terrorismia vastaan tarvitaan" | VIDEO https://t.co/TCyBwjcERV</w:t>
      </w:r>
    </w:p>
    <w:p>
      <w:r>
        <w:rPr>
          <w:b/>
          <w:u w:val="single"/>
        </w:rPr>
        <w:t xml:space="preserve">218757</w:t>
      </w:r>
    </w:p>
    <w:p>
      <w:r>
        <w:t xml:space="preserve">Torinossa Appendino suosii islamisteja ad hoc -toimenpiteillä, islamilaisella rahoituksella ja halal-teurastuksella, ja Roomassa nämä asiat ovat https://t.co/sHVtp6zVY7.</w:t>
      </w:r>
    </w:p>
    <w:p>
      <w:r>
        <w:rPr>
          <w:b/>
          <w:u w:val="single"/>
        </w:rPr>
        <w:t xml:space="preserve">218758</w:t>
      </w:r>
    </w:p>
    <w:p>
      <w:r>
        <w:t xml:space="preserve">#Piazzapulita olemme ymmärtäneet, että #raggi on isis-terroristi, kun otetaan huomioon 5/7 tuntia mikroskoopin alla. Mitä tämä naisparka on koskaan tehnyt?</w:t>
      </w:r>
    </w:p>
    <w:p>
      <w:r>
        <w:rPr>
          <w:b/>
          <w:u w:val="single"/>
        </w:rPr>
        <w:t xml:space="preserve">218759</w:t>
      </w:r>
    </w:p>
    <w:p>
      <w:r>
        <w:t xml:space="preserve">Vielä tänä iltanakin halusin ottaa vittuilua tuosta rasistista @islamlie2:sta, mutta sen sijaan tajusin, että hän todella saa minut voimaan pahoin...</w:t>
      </w:r>
    </w:p>
    <w:p>
      <w:r>
        <w:rPr>
          <w:b/>
          <w:u w:val="single"/>
        </w:rPr>
        <w:t xml:space="preserve">218760</w:t>
      </w:r>
    </w:p>
    <w:p>
      <w:r>
        <w:t xml:space="preserve">@lorenzodimari1 ovat terroristeja, ainoa olisi koordinoida salaiset palvelut kaikkien</w:t>
      </w:r>
    </w:p>
    <w:p>
      <w:r>
        <w:rPr>
          <w:b/>
          <w:u w:val="single"/>
        </w:rPr>
        <w:t xml:space="preserve">218761</w:t>
      </w:r>
    </w:p>
    <w:p>
      <w:r>
        <w:t xml:space="preserve">@V_of_Europe @PaolaRossiAdila</w:t>
        <w:br/>
        <w:t xml:space="preserve">Kiitos kaverit</w:t>
        <w:br/>
        <w:t xml:space="preserve">Tämä rauhanomainen protesti edustaa meitä!</w:t>
        <w:br/>
        <w:br/>
        <w:t xml:space="preserve">#ITALIA #ITALIALAISILLE</w:t>
        <w:br/>
        <w:br/>
        <w:t xml:space="preserve">EI #moskeijoita, #Islamia, #Arabia</w:t>
      </w:r>
    </w:p>
    <w:p>
      <w:r>
        <w:rPr>
          <w:b/>
          <w:u w:val="single"/>
        </w:rPr>
        <w:t xml:space="preserve">218762</w:t>
      </w:r>
    </w:p>
    <w:p>
      <w:r>
        <w:t xml:space="preserve">@RaiNews Jos haluatte uskoa, että kaikki, mihin terrorismi vaikuttaa, on symboli, voitte uskoa niin, mutta se on hölynpölyä.</w:t>
      </w:r>
    </w:p>
    <w:p>
      <w:r>
        <w:rPr>
          <w:b/>
          <w:u w:val="single"/>
        </w:rPr>
        <w:t xml:space="preserve">218763</w:t>
      </w:r>
    </w:p>
    <w:p>
      <w:r>
        <w:t xml:space="preserve">Terrorismi: Gabrielli, poliisipäällikkö, ennemmin tai myöhemmin Isis co https://t.co/ez97Tf8ByR #francogabrielli #isis #rome #terrorismogabrielli</w:t>
      </w:r>
    </w:p>
    <w:p>
      <w:r>
        <w:rPr>
          <w:b/>
          <w:u w:val="single"/>
        </w:rPr>
        <w:t xml:space="preserve">218764</w:t>
      </w:r>
    </w:p>
    <w:p>
      <w:r>
        <w:t xml:space="preserve">Lentäminen vastasyntyneen kanssa pelottaa jokaista vanhempaa! Oletko tehnyt sen? mitä neuvoja sinulla on? https://t.co/RcpFVN75Uq @MomSingle_en @MomAiutaMamma @MomAiutaMamma</w:t>
      </w:r>
    </w:p>
    <w:p>
      <w:r>
        <w:rPr>
          <w:b/>
          <w:u w:val="single"/>
        </w:rPr>
        <w:t xml:space="preserve">218765</w:t>
      </w:r>
    </w:p>
    <w:p>
      <w:r>
        <w:t xml:space="preserve">Niin kauan kuin #Sunni #terroristihallinto pysyy vallassa #Iranissa, vastauksena #sunni-terroristiryhmät tekevät myös läsnäolonsa näkyväksi.</w:t>
      </w:r>
    </w:p>
    <w:p>
      <w:r>
        <w:rPr>
          <w:b/>
          <w:u w:val="single"/>
        </w:rPr>
        <w:t xml:space="preserve">218766</w:t>
      </w:r>
    </w:p>
    <w:p>
      <w:r>
        <w:t xml:space="preserve">Ranska maksaa lusolista ..ei voi karkottaa "kansalaisiaan", vaikka he muslimeina, jos he uskovat, vehkeilevät valtiota vastaan https://t.co/fwnoim5tqJ</w:t>
      </w:r>
    </w:p>
    <w:p>
      <w:r>
        <w:rPr>
          <w:b/>
          <w:u w:val="single"/>
        </w:rPr>
        <w:t xml:space="preserve">218767</w:t>
      </w:r>
    </w:p>
    <w:p>
      <w:r>
        <w:t xml:space="preserve">@GiorgiaMeloni Otetaan kaikki takaisin. Pois kylpyläpankkiirit ja orjakauppiaat. Kansallinen pankki ja rajat palautetaan. Ei islamisointia.</w:t>
      </w:r>
    </w:p>
    <w:p>
      <w:r>
        <w:rPr>
          <w:b/>
          <w:u w:val="single"/>
        </w:rPr>
        <w:t xml:space="preserve">218768</w:t>
      </w:r>
    </w:p>
    <w:p>
      <w:r>
        <w:t xml:space="preserve">Terroristin järjestämä naisten marssi Trumpia vastaan!</w:t>
        <w:t xml:space="preserve">Näyttää hyvältä!</w:t>
        <w:br/>
        <w:br/>
        <w:t xml:space="preserve">https://t.co/EQ5L80oHex</w:t>
      </w:r>
    </w:p>
    <w:p>
      <w:r>
        <w:rPr>
          <w:b/>
          <w:u w:val="single"/>
        </w:rPr>
        <w:t xml:space="preserve">218769</w:t>
      </w:r>
    </w:p>
    <w:p>
      <w:r>
        <w:t xml:space="preserve">Internetin suurmiehet terrorismia vastaan. He valvovat siis kaikkea julkaisemaamme sisältöä https://t.co/ipnq13m91H https://t.co/mpaXZ842yG https://t.co/mpaXZ842yG</w:t>
      </w:r>
    </w:p>
    <w:p>
      <w:r>
        <w:rPr>
          <w:b/>
          <w:u w:val="single"/>
        </w:rPr>
        <w:t xml:space="preserve">218770</w:t>
      </w:r>
    </w:p>
    <w:p>
      <w:r>
        <w:t xml:space="preserve">@frank9you @2016Laurabanca @NoiMilano2016 vain Milanon Pd voisi nimittää muslimiveljensä kunnassa.</w:t>
      </w:r>
    </w:p>
    <w:p>
      <w:r>
        <w:rPr>
          <w:b/>
          <w:u w:val="single"/>
        </w:rPr>
        <w:t xml:space="preserve">218771</w:t>
      </w:r>
    </w:p>
    <w:p>
      <w:r>
        <w:t xml:space="preserve">@PaxTadde kyllä, mutta näiden miesten tekeminen "symboleiksi" on vaarallista (heille). Terroristi hyökkää symbolin kimppuun. @Forchielli</w:t>
      </w:r>
    </w:p>
    <w:p>
      <w:r>
        <w:rPr>
          <w:b/>
          <w:u w:val="single"/>
        </w:rPr>
        <w:t xml:space="preserve">218772</w:t>
      </w:r>
    </w:p>
    <w:p>
      <w:r>
        <w:t xml:space="preserve">@claudiocerasa no, lontoolaiset ovat nyt melkein kaikki islamilaisia äänestivät Levantin kaltaisiaan. Liberaalit ovat itsetuhoisia hölmöjä</w:t>
      </w:r>
    </w:p>
    <w:p>
      <w:r>
        <w:rPr>
          <w:b/>
          <w:u w:val="single"/>
        </w:rPr>
        <w:t xml:space="preserve">218773</w:t>
      </w:r>
    </w:p>
    <w:p>
      <w:r>
        <w:t xml:space="preserve">Oli aika Mario Mauron, entisen #puolustusministerin, puhua: "Vaikea maallistaa #Islamia, koska menneisyydestä muistutetaan jatkuvasti". https://t.co/GgnQHfkdPK. https://t.co/GgnQHfkdPK</w:t>
      </w:r>
    </w:p>
    <w:p>
      <w:r>
        <w:rPr>
          <w:b/>
          <w:u w:val="single"/>
        </w:rPr>
        <w:t xml:space="preserve">218774</w:t>
      </w:r>
    </w:p>
    <w:p>
      <w:r>
        <w:t xml:space="preserve">#TURKEY Vain yhden päivän aikana jo 199 Hdp:n jäsentä pidätetty terrorismisyytteillä Istanbulin pommi-iskujen jälkeen. Pkk:n hyökkäys Pohjois-Irakissa</w:t>
      </w:r>
    </w:p>
    <w:p>
      <w:r>
        <w:rPr>
          <w:b/>
          <w:u w:val="single"/>
        </w:rPr>
        <w:t xml:space="preserve">218775</w:t>
      </w:r>
    </w:p>
    <w:p>
      <w:r>
        <w:t xml:space="preserve">.@ElzirI: hyvä muslimi on myös hyvä kansalainen. Kansalaisuuden ei pitäisi riippua uskosta</w:t>
      </w:r>
    </w:p>
    <w:p>
      <w:r>
        <w:rPr>
          <w:b/>
          <w:u w:val="single"/>
        </w:rPr>
        <w:t xml:space="preserve">218776</w:t>
      </w:r>
    </w:p>
    <w:p>
      <w:r>
        <w:t xml:space="preserve">Jäi kiinni Isisin ylistämisestä, hyväksyy avun islamilaisen ääriliikkeen jättämiseksi https://t.co/XcilDSr1E0</w:t>
      </w:r>
    </w:p>
    <w:p>
      <w:r>
        <w:rPr>
          <w:b/>
          <w:u w:val="single"/>
        </w:rPr>
        <w:t xml:space="preserve">218777</w:t>
      </w:r>
    </w:p>
    <w:p>
      <w:r>
        <w:t xml:space="preserve">@ElioLannutti @NOislam3 @fattoquotidiano onko koskemattomuus sitten myös automaattinen vanhemmille?</w:t>
      </w:r>
    </w:p>
    <w:p>
      <w:r>
        <w:rPr>
          <w:b/>
          <w:u w:val="single"/>
        </w:rPr>
        <w:t xml:space="preserve">218778</w:t>
      </w:r>
    </w:p>
    <w:p>
      <w:r>
        <w:t xml:space="preserve">Vastuu talous-, arvo- ja sosiaalikriisistä on maahanmuuttajilla, erityisesti muslimeilla, ei... https://t.co/z2vF1mmlYk</w:t>
      </w:r>
    </w:p>
    <w:p>
      <w:r>
        <w:rPr>
          <w:b/>
          <w:u w:val="single"/>
        </w:rPr>
        <w:t xml:space="preserve">218779</w:t>
      </w:r>
    </w:p>
    <w:p>
      <w:r>
        <w:t xml:space="preserve">Olen kuitenkin viimeistelemässä esseettäni terrorismista, ja minua naurattaa se, etten löydä mitään, mitä voisin asettaa vastakohdaksi tutkielmalleni.</w:t>
      </w:r>
    </w:p>
    <w:p>
      <w:r>
        <w:rPr>
          <w:b/>
          <w:u w:val="single"/>
        </w:rPr>
        <w:t xml:space="preserve">218780</w:t>
      </w:r>
    </w:p>
    <w:p>
      <w:r>
        <w:t xml:space="preserve">@Freddieafk ja myös muslimit, jotka eivät ole hyviä</w:t>
      </w:r>
    </w:p>
    <w:p>
      <w:r>
        <w:rPr>
          <w:b/>
          <w:u w:val="single"/>
        </w:rPr>
        <w:t xml:space="preserve">218781</w:t>
      </w:r>
    </w:p>
    <w:p>
      <w:r>
        <w:t xml:space="preserve">@tantosec62 @a_meluzzi #rom tekee kaikkensa tehdäkseen itsestään vihatun, he eivät integroidu, he elävät laittomasti. Ja meidän pitäisi kunnioittaa heitä? #ruspa</w:t>
      </w:r>
    </w:p>
    <w:p>
      <w:r>
        <w:rPr>
          <w:b/>
          <w:u w:val="single"/>
        </w:rPr>
        <w:t xml:space="preserve">218782</w:t>
      </w:r>
    </w:p>
    <w:p>
      <w:r>
        <w:t xml:space="preserve">@welikechopin @RaiTre mutta miten sinun pitäisi olla onnellinen, että giunta raggi on osoittanut 8 miljoonaa euroa Roma-ystävillesi.</w:t>
      </w:r>
    </w:p>
    <w:p>
      <w:r>
        <w:rPr>
          <w:b/>
          <w:u w:val="single"/>
        </w:rPr>
        <w:t xml:space="preserve">218783</w:t>
      </w:r>
    </w:p>
    <w:p>
      <w:r>
        <w:t xml:space="preserve">Kivi romanileirillä sukulaisen pidätyksen estämiseksi, 4 poliisia loukkaantui ja nomadi pakenee | Clean up Italy https://t.co/53Ip5A3YJV</w:t>
      </w:r>
    </w:p>
    <w:p>
      <w:r>
        <w:rPr>
          <w:b/>
          <w:u w:val="single"/>
        </w:rPr>
        <w:t xml:space="preserve">218784</w:t>
      </w:r>
    </w:p>
    <w:p>
      <w:r>
        <w:t xml:space="preserve">YK Italiaa vastaan: "Teidän on annettava romaneille koti" -... https://t.co/JsXZzZxSzW</w:t>
      </w:r>
    </w:p>
    <w:p>
      <w:r>
        <w:rPr>
          <w:b/>
          <w:u w:val="single"/>
        </w:rPr>
        <w:t xml:space="preserve">218785</w:t>
      </w:r>
    </w:p>
    <w:p>
      <w:r>
        <w:t xml:space="preserve">#Milano Leikkikentälle asetellut vaatteet: romanit miehittävät Via Populoniaa. Asukkaat: he ovat nukkuneet siellä päiviä https://t.co/5E0O3oWjp7</w:t>
      </w:r>
    </w:p>
    <w:p>
      <w:r>
        <w:rPr>
          <w:b/>
          <w:u w:val="single"/>
        </w:rPr>
        <w:t xml:space="preserve">218786</w:t>
      </w:r>
    </w:p>
    <w:p>
      <w:r>
        <w:t xml:space="preserve">En ollut koskaan nähnyt tuota kuvaa romaninaisten huutamisesta epätoivoissaan. ja niistä, jotka nauroivat. en ole uskovainen, mutta kirottu ikuisesti.</w:t>
      </w:r>
    </w:p>
    <w:p>
      <w:r>
        <w:rPr>
          <w:b/>
          <w:u w:val="single"/>
        </w:rPr>
        <w:t xml:space="preserve">218787</w:t>
      </w:r>
    </w:p>
    <w:p>
      <w:r>
        <w:t xml:space="preserve">@gabrillasarti2 Milanossa #Sala voitti #Chinese ja #rom äänien ansiosta! Mitä luulet tapahtuvan sunnuntaina? Silmät auki äänestyspaikoilla! 👀👀👀</w:t>
      </w:r>
    </w:p>
    <w:p>
      <w:r>
        <w:rPr>
          <w:b/>
          <w:u w:val="single"/>
        </w:rPr>
        <w:t xml:space="preserve">218788</w:t>
      </w:r>
    </w:p>
    <w:p>
      <w:r>
        <w:t xml:space="preserve">Viiden tähden ajatus Roomassa: romanien vapaa veroalue https://t.co/63MXOm4zJD https://t.co/WQqJT7S4qC https://t.co/WQqJT7S4qC</w:t>
      </w:r>
    </w:p>
    <w:p>
      <w:r>
        <w:rPr>
          <w:b/>
          <w:u w:val="single"/>
        </w:rPr>
        <w:t xml:space="preserve">218789</w:t>
      </w:r>
    </w:p>
    <w:p>
      <w:r>
        <w:t xml:space="preserve">Sairaussäteet</w:t>
        <w:br/>
        <w:t xml:space="preserve">Video rom</w:t>
        <w:br/>
        <w:t xml:space="preserve">Poissaolijat</w:t>
        <w:br/>
        <w:t xml:space="preserve">Löytö 7 uudesta planeetasta</w:t>
        <w:br/>
        <w:t xml:space="preserve">Onko tämä OK, vai tarvitseeko jokainen aihe vitsiä?</w:t>
      </w:r>
    </w:p>
    <w:p>
      <w:r>
        <w:rPr>
          <w:b/>
          <w:u w:val="single"/>
        </w:rPr>
        <w:t xml:space="preserve">218790</w:t>
      </w:r>
    </w:p>
    <w:p>
      <w:r>
        <w:t xml:space="preserve">20.9. 6milj. euron tarjouskilpailu #Roma #Roma #leirien hallinnoinnista tiukentuvin turvallisuussäännöin on vapautettu https://t.co/qWk37rIqa6 https://t.co/qWk37rIqa6</w:t>
      </w:r>
    </w:p>
    <w:p>
      <w:r>
        <w:rPr>
          <w:b/>
          <w:u w:val="single"/>
        </w:rPr>
        <w:t xml:space="preserve">218791</w:t>
      </w:r>
    </w:p>
    <w:p>
      <w:r>
        <w:t xml:space="preserve">Rooma, Raggin juntta hylkää päätöslauselman nomadileirien sulkemisesta https://t.co/GDg7DT3Fgk</w:t>
      </w:r>
    </w:p>
    <w:p>
      <w:r>
        <w:rPr>
          <w:b/>
          <w:u w:val="single"/>
        </w:rPr>
        <w:t xml:space="preserve">218792</w:t>
      </w:r>
    </w:p>
    <w:p>
      <w:r>
        <w:t xml:space="preserve">Il Messaggero Rooma, nomadi yrittää ajaa poliisien päälle, he ampuvat autoa: kaukana lännessä romanileirillä Salone Il... https://t.co/GSN2zhB0FJ https://t.co/GSN2zhB0FJ</w:t>
      </w:r>
    </w:p>
    <w:p>
      <w:r>
        <w:rPr>
          <w:b/>
          <w:u w:val="single"/>
        </w:rPr>
        <w:t xml:space="preserve">218793</w:t>
      </w:r>
    </w:p>
    <w:p>
      <w:r>
        <w:t xml:space="preserve">Haluaisin sanoa kaikille kriketinpelaajille, että jos olette kriketin parissa, ette voi valittaa maahanmuutosta, romaneista ja... https://t.co/kDwnZ2qP3L</w:t>
      </w:r>
    </w:p>
    <w:p>
      <w:r>
        <w:rPr>
          <w:b/>
          <w:u w:val="single"/>
        </w:rPr>
        <w:t xml:space="preserve">218794</w:t>
      </w:r>
    </w:p>
    <w:p>
      <w:r>
        <w:t xml:space="preserve">Tänään Torinossa piispa Cesare Nosiglia vierailee tavalliseen tapaan leirillä, jossa romanit asuvat, kiitos isä Cesare.</w:t>
      </w:r>
    </w:p>
    <w:p>
      <w:r>
        <w:rPr>
          <w:b/>
          <w:u w:val="single"/>
        </w:rPr>
        <w:t xml:space="preserve">218795</w:t>
      </w:r>
    </w:p>
    <w:p>
      <w:r>
        <w:t xml:space="preserve">Rooma, Viiden tähden ajatus: "vapaa veroalue" romaneille - Attack... https://t.co/udXOTRul6M...</w:t>
      </w:r>
    </w:p>
    <w:p>
      <w:r>
        <w:rPr>
          <w:b/>
          <w:u w:val="single"/>
        </w:rPr>
        <w:t xml:space="preserve">218796</w:t>
      </w:r>
    </w:p>
    <w:p>
      <w:r>
        <w:t xml:space="preserve">@mbartolotta63 @marpol55 @matteosalvinimi Toivon, että kaikki kaltaisesi löytävät jonain päivänä kaikki romanit ja laittomat maahanmuuttajat talon alta.</w:t>
      </w:r>
    </w:p>
    <w:p>
      <w:r>
        <w:rPr>
          <w:b/>
          <w:u w:val="single"/>
        </w:rPr>
        <w:t xml:space="preserve">218797</w:t>
      </w:r>
    </w:p>
    <w:p>
      <w:r>
        <w:t xml:space="preserve">Yaon kuolema: 20-vuotias nomadi pidätetty, 16-vuotias syytetty https://t.co/47dValF41g</w:t>
      </w:r>
    </w:p>
    <w:p>
      <w:r>
        <w:rPr>
          <w:b/>
          <w:u w:val="single"/>
        </w:rPr>
        <w:t xml:space="preserve">218798</w:t>
      </w:r>
    </w:p>
    <w:p>
      <w:r>
        <w:t xml:space="preserve">Verohelpotuksia kaikille romaneille, Raggin uusin idea. FdI: 'Italialaiset... https://t.co/CBlbNHLhyy...</w:t>
      </w:r>
    </w:p>
    <w:p>
      <w:r>
        <w:rPr>
          <w:b/>
          <w:u w:val="single"/>
        </w:rPr>
        <w:t xml:space="preserve">218799</w:t>
      </w:r>
    </w:p>
    <w:p>
      <w:r>
        <w:t xml:space="preserve">Totuus on, että he eivät ole kiinalaisia! https://t.co/E48xnYjDmX</w:t>
      </w:r>
    </w:p>
    <w:p>
      <w:r>
        <w:rPr>
          <w:b/>
          <w:u w:val="single"/>
        </w:rPr>
        <w:t xml:space="preserve">218800</w:t>
      </w:r>
    </w:p>
    <w:p>
      <w:r>
        <w:t xml:space="preserve">@Xcape_Get_Away Oletko yhä täällä? Takaisin romanileirille</w:t>
      </w:r>
    </w:p>
    <w:p>
      <w:r>
        <w:rPr>
          <w:b/>
          <w:u w:val="single"/>
        </w:rPr>
        <w:t xml:space="preserve">218801</w:t>
      </w:r>
    </w:p>
    <w:p>
      <w:r>
        <w:t xml:space="preserve">Liekit nomadileirillä DMV:ssä. Ravinan leirin rappeutuminen https://t.co/LzgXgYRKG1.</w:t>
      </w:r>
    </w:p>
    <w:p>
      <w:r>
        <w:rPr>
          <w:b/>
          <w:u w:val="single"/>
        </w:rPr>
        <w:t xml:space="preserve">218802</w:t>
      </w:r>
    </w:p>
    <w:p>
      <w:r>
        <w:t xml:space="preserve">Roomassa yritetään siepata tyttö prostituutiota varten: 3 romaninaista pidätetty https://t.co/Q6SVilK01L</w:t>
      </w:r>
    </w:p>
    <w:p>
      <w:r>
        <w:rPr>
          <w:b/>
          <w:u w:val="single"/>
        </w:rPr>
        <w:t xml:space="preserve">218803</w:t>
      </w:r>
    </w:p>
    <w:p>
      <w:r>
        <w:t xml:space="preserve">Napolissa romanit yrittävät varastaa 22 tietokonetta koulusta: jäivät kiinni itse teosta ja pidätettiin https://t.co/HFh6GGBcAV</w:t>
      </w:r>
    </w:p>
    <w:p>
      <w:r>
        <w:rPr>
          <w:b/>
          <w:u w:val="single"/>
        </w:rPr>
        <w:t xml:space="preserve">218804</w:t>
      </w:r>
    </w:p>
    <w:p>
      <w:r>
        <w:t xml:space="preserve">"Jos useimmat ihmiset ovat sitä mieltä, että video on oikea, se tarkoittaa, että romaniongelmaa on aliarvioitu". https://t.co/AR7GrMtARb.</w:t>
      </w:r>
    </w:p>
    <w:p>
      <w:r>
        <w:rPr>
          <w:b/>
          <w:u w:val="single"/>
        </w:rPr>
        <w:t xml:space="preserve">218805</w:t>
      </w:r>
    </w:p>
    <w:p>
      <w:r>
        <w:t xml:space="preserve">#Uutiset #Veneto Huijaus autosta: romanien ja senegalilaisten välinen tappelu keskellä tietä https://t.co/ZVrS5Pw773</w:t>
      </w:r>
    </w:p>
    <w:p>
      <w:r>
        <w:rPr>
          <w:b/>
          <w:u w:val="single"/>
        </w:rPr>
        <w:t xml:space="preserve">218806</w:t>
      </w:r>
    </w:p>
    <w:p>
      <w:r>
        <w:t xml:space="preserve">Kerjääminen Iphone 7:llä.... Erittäin tyylikäs!!! #iphone #rom #Milan #elemosy https://t.co/ke7RjjToA6</w:t>
      </w:r>
    </w:p>
    <w:p>
      <w:r>
        <w:rPr>
          <w:b/>
          <w:u w:val="single"/>
        </w:rPr>
        <w:t xml:space="preserve">218807</w:t>
      </w:r>
    </w:p>
    <w:p>
      <w:r>
        <w:t xml:space="preserve">@vittoriozucconi "Romans, Romanians... all Roma are"</w:t>
        <w:br/>
        <w:br/>
        <w:t xml:space="preserve">- anonymous cricketer</w:t>
      </w:r>
    </w:p>
    <w:p>
      <w:r>
        <w:rPr>
          <w:b/>
          <w:u w:val="single"/>
        </w:rPr>
        <w:t xml:space="preserve">218808</w:t>
      </w:r>
    </w:p>
    <w:p>
      <w:r>
        <w:t xml:space="preserve">#Flyme 6: Tässä ovat ensimmäiset kuvat #Meizu #SpaceiTech rom https://t.co/LUZkpAx2Od https://t.co/CUDWC4says</w:t>
      </w:r>
    </w:p>
    <w:p>
      <w:r>
        <w:rPr>
          <w:b/>
          <w:u w:val="single"/>
        </w:rPr>
        <w:t xml:space="preserve">218809</w:t>
      </w:r>
    </w:p>
    <w:p>
      <w:r>
        <w:t xml:space="preserve">Kauhea raportti eilen illalla Iene-ohjelmassa: Barin romanileirien lapset prostituoivat itsensä. Kaikki uutiskanavat sivuuttavat uutiset!</w:t>
      </w:r>
    </w:p>
    <w:p>
      <w:r>
        <w:rPr>
          <w:b/>
          <w:u w:val="single"/>
        </w:rPr>
        <w:t xml:space="preserve">218810</w:t>
      </w:r>
    </w:p>
    <w:p>
      <w:r>
        <w:t xml:space="preserve">Rooma, kiinalaisnainen kuollut: neljä romania nomadileiriltä tutkinnan alla (Il Messaggero) https://t.co/Tbj4FdnqSt https://t.co/RcEF6W9bbb</w:t>
      </w:r>
    </w:p>
    <w:p>
      <w:r>
        <w:rPr>
          <w:b/>
          <w:u w:val="single"/>
        </w:rPr>
        <w:t xml:space="preserve">218811</w:t>
      </w:r>
    </w:p>
    <w:p>
      <w:r>
        <w:t xml:space="preserve">#Poliisin ratsia romanien leirillä Palermossa lapset laulavat Bello Figo VIDEO #Blitz ... https://t.co/8jEwtth0bB</w:t>
      </w:r>
    </w:p>
    <w:p>
      <w:r>
        <w:rPr>
          <w:b/>
          <w:u w:val="single"/>
        </w:rPr>
        <w:t xml:space="preserve">218812</w:t>
      </w:r>
    </w:p>
    <w:p>
      <w:r>
        <w:t xml:space="preserve">#LIDL</w:t>
        <w:br/>
        <w:t xml:space="preserve">Jos #italialaiset lähtevät ?</w:t>
        <w:br/>
        <w:t xml:space="preserve">1 Ei enää ostoksia #Lidlissä</w:t>
        <w:br/>
        <w:t xml:space="preserve">2 Lähetämme vain #rom ostamaan maksamatta!</w:t>
      </w:r>
    </w:p>
    <w:p>
      <w:r>
        <w:rPr>
          <w:b/>
          <w:u w:val="single"/>
        </w:rPr>
        <w:t xml:space="preserve">218813</w:t>
      </w:r>
    </w:p>
    <w:p>
      <w:r>
        <w:t xml:space="preserve">Mafia capitale, uusi säie</w:t>
        <w:br/>
        <w:t xml:space="preserve">"Lahjukset romanileirien tarjouskilpailujen järjestämiseksi</w:t>
        <w:t xml:space="preserve">"</w:t>
        <w:br/>
        <w:t xml:space="preserve"> https://t.co/bEUGUTuNlQ via @fattoquotidiano</w:t>
      </w:r>
    </w:p>
    <w:p>
      <w:r>
        <w:rPr>
          <w:b/>
          <w:u w:val="single"/>
        </w:rPr>
        <w:t xml:space="preserve">218814</w:t>
      </w:r>
    </w:p>
    <w:p>
      <w:r>
        <w:t xml:space="preserve">Viikon jengi jäi kiinni</w:t>
        <w:br/>
        <w:t xml:space="preserve">lyhyeen: 5 päivää varkautta</w:t>
        <w:br/>
        <w:t xml:space="preserve">sitten paluu romanileirille https://t.co/ygoutA6g3F @CorriereAdriati</w:t>
      </w:r>
    </w:p>
    <w:p>
      <w:r>
        <w:rPr>
          <w:b/>
          <w:u w:val="single"/>
        </w:rPr>
        <w:t xml:space="preserve">218815</w:t>
      </w:r>
    </w:p>
    <w:p>
      <w:r>
        <w:t xml:space="preserve">#theFact: "Pd, Orlando raivoissaan omilleen: "Salvini taputtaa romaneille häkkeihin ja me olemme hiljaa"? Oikeus voittaa, vaikka... https://t.co/A9TSuFVHQ9"</w:t>
      </w:r>
    </w:p>
    <w:p>
      <w:r>
        <w:rPr>
          <w:b/>
          <w:u w:val="single"/>
        </w:rPr>
        <w:t xml:space="preserve">218816</w:t>
      </w:r>
    </w:p>
    <w:p>
      <w:r>
        <w:t xml:space="preserve">Rooma: Romanijengi oli vaatinut suojelurahoja kaksi vuotta, uupunut ravintoloitsija tappoi heidät konekiväärillä https://t.co/A792TjNV3R</w:t>
      </w:r>
    </w:p>
    <w:p>
      <w:r>
        <w:rPr>
          <w:b/>
          <w:u w:val="single"/>
        </w:rPr>
        <w:t xml:space="preserve">218817</w:t>
      </w:r>
    </w:p>
    <w:p>
      <w:r>
        <w:t xml:space="preserve">Rooma, villi länsi Corcollessa: noin 30 nomadia hyökkäsi poliisien kimppuun: 20 pidätetty https://t.co/oVNULGFYVb</w:t>
      </w:r>
    </w:p>
    <w:p>
      <w:r>
        <w:rPr>
          <w:b/>
          <w:u w:val="single"/>
        </w:rPr>
        <w:t xml:space="preserve">218818</w:t>
      </w:r>
    </w:p>
    <w:p>
      <w:r>
        <w:t xml:space="preserve">Rooman ja maxin tappelu nomadileirissä: keppiä ja nuijia löytyi https://t.co/GDIvBqSEtS https://t.co/dx6wIZAZoL</w:t>
      </w:r>
    </w:p>
    <w:p>
      <w:r>
        <w:rPr>
          <w:b/>
          <w:u w:val="single"/>
        </w:rPr>
        <w:t xml:space="preserve">218819</w:t>
      </w:r>
    </w:p>
    <w:p>
      <w:r>
        <w:t xml:space="preserve">Nomadilapset joutuvat nyt toimimaan "vahtimestareina" varkauksien aikana... #canavesenews https://t.co/vhan1AskUE</w:t>
      </w:r>
    </w:p>
    <w:p>
      <w:r>
        <w:rPr>
          <w:b/>
          <w:u w:val="single"/>
        </w:rPr>
        <w:t xml:space="preserve">218820</w:t>
      </w:r>
    </w:p>
    <w:p>
      <w:r>
        <w:t xml:space="preserve">#Rooma, ryöstö suihkeella asunnossa: nomadi pidätetty, ystävä metsästetty https://t.co/OgjRy6JWi9</w:t>
      </w:r>
    </w:p>
    <w:p>
      <w:r>
        <w:rPr>
          <w:b/>
          <w:u w:val="single"/>
        </w:rPr>
        <w:t xml:space="preserve">218821</w:t>
      </w:r>
    </w:p>
    <w:p>
      <w:r>
        <w:t xml:space="preserve">@ceciliacecchi 'tam tam' toimii aina, jopa täällä tänä kesänä, kun oli 3 tai 4 epäilyttävää (romani) autoa, päivitimme havaintomme.:-)</w:t>
      </w:r>
    </w:p>
    <w:p>
      <w:r>
        <w:rPr>
          <w:b/>
          <w:u w:val="single"/>
        </w:rPr>
        <w:t xml:space="preserve">218822</w:t>
      </w:r>
    </w:p>
    <w:p>
      <w:r>
        <w:t xml:space="preserve">Milano, romanivarkaat, joilla ei ole minkäänlaista rehellisyyttä tai inhimillisyyttä: he varastavat jopa uurnat, joissa on kuolleiden tuhkat https://t.co/0RhRIGVxVo</w:t>
      </w:r>
    </w:p>
    <w:p>
      <w:r>
        <w:rPr>
          <w:b/>
          <w:u w:val="single"/>
        </w:rPr>
        <w:t xml:space="preserve">218823</w:t>
      </w:r>
    </w:p>
    <w:p>
      <w:r>
        <w:t xml:space="preserve">Vladimir Luxuria "20 romanin ympäröimä ja ryöstämä Milanon keskusasemalla" - webitalia360... https://t.co/wXz7Pz1NDc</w:t>
      </w:r>
    </w:p>
    <w:p>
      <w:r>
        <w:rPr>
          <w:b/>
          <w:u w:val="single"/>
        </w:rPr>
        <w:t xml:space="preserve">218824</w:t>
      </w:r>
    </w:p>
    <w:p>
      <w:r>
        <w:t xml:space="preserve">#Milano Opera Nomadi kirjoittaa #Salalle: "Pormestari, pidä huolta romaneista. Toistaiseksi 27 miljoonaa hukkaan" - DIRE.it https://t.co/XPaczBErre</w:t>
      </w:r>
    </w:p>
    <w:p>
      <w:r>
        <w:rPr>
          <w:b/>
          <w:u w:val="single"/>
        </w:rPr>
        <w:t xml:space="preserve">218825</w:t>
      </w:r>
    </w:p>
    <w:p>
      <w:r>
        <w:t xml:space="preserve">Romanilapset ja -koulut, puskutraktori ei voi kaataa perustuslakiamme https://t.co/0bQpPqq9Q6</w:t>
      </w:r>
    </w:p>
    <w:p>
      <w:r>
        <w:rPr>
          <w:b/>
          <w:u w:val="single"/>
        </w:rPr>
        <w:t xml:space="preserve">218826</w:t>
      </w:r>
    </w:p>
    <w:p>
      <w:r>
        <w:t xml:space="preserve">@PigCandidate @gasparripdl tällä kertaa,ajateltuaan romaneja,hän jakaa toisen valtavan summan x laittomia maahanmuuttajia ja x vielä 6 kuukautta hän on valmis</w:t>
      </w:r>
    </w:p>
    <w:p>
      <w:r>
        <w:rPr>
          <w:b/>
          <w:u w:val="single"/>
        </w:rPr>
        <w:t xml:space="preserve">218827</w:t>
      </w:r>
    </w:p>
    <w:p>
      <w:r>
        <w:t xml:space="preserve">@Chiappuz @GiorgiaMeloni Kysyin, mitä hän tekisi romanien kanssa, kun leirit on suljettu, mutta Meloni ei välitä juurikaan käytännön ja konkreettisesta näkökulmasta. Se riittää kohtauksen järjestämiseen.</w:t>
      </w:r>
    </w:p>
    <w:p>
      <w:r>
        <w:rPr>
          <w:b/>
          <w:u w:val="single"/>
        </w:rPr>
        <w:t xml:space="preserve">218828</w:t>
      </w:r>
    </w:p>
    <w:p>
      <w:r>
        <w:t xml:space="preserve">Lähes kaikki romanit, jotka asuivat Lecce-Novoli-tien varrella sijaitsevassa maalaistalossa, ovat lähteneet. Uusi raportti:... https://t.co/1AVkQpnIxd https://t.co/N9SUq1DTEn</w:t>
      </w:r>
    </w:p>
    <w:p>
      <w:r>
        <w:rPr>
          <w:b/>
          <w:u w:val="single"/>
        </w:rPr>
        <w:t xml:space="preserve">218829</w:t>
      </w:r>
    </w:p>
    <w:p>
      <w:r>
        <w:t xml:space="preserve">Hän löytää asuntoautonsa romanileiriltä, mutta viranomaiset antavat sen nomadeille, "koska he ovat kodittomia": tämä on "vasemmistolaista" Italiaa https://t.co/e2ftOFIF5T.</w:t>
      </w:r>
    </w:p>
    <w:p>
      <w:r>
        <w:rPr>
          <w:b/>
          <w:u w:val="single"/>
        </w:rPr>
        <w:t xml:space="preserve">218830</w:t>
      </w:r>
    </w:p>
    <w:p>
      <w:r>
        <w:t xml:space="preserve">@dallavostrapart minchia romanit valittavat myös, että meillä menee hyvin.</w:t>
      </w:r>
    </w:p>
    <w:p>
      <w:r>
        <w:rPr>
          <w:b/>
          <w:u w:val="single"/>
        </w:rPr>
        <w:t xml:space="preserve">218831</w:t>
      </w:r>
    </w:p>
    <w:p>
      <w:r>
        <w:t xml:space="preserve">Rooma: Romaniperhe miehittää iäkkään naisen taloa: "Ette voi heittää meitä ulos minun... https://t.co/Wo9RsaPeaS</w:t>
      </w:r>
    </w:p>
    <w:p>
      <w:r>
        <w:rPr>
          <w:b/>
          <w:u w:val="single"/>
        </w:rPr>
        <w:t xml:space="preserve">218832</w:t>
      </w:r>
    </w:p>
    <w:p>
      <w:r>
        <w:t xml:space="preserve">@repubblicait outoa, että se on #rom! He ovat kaikki hyvin integroituneita ja lainkuuliaisia... Italialaiset varkaat eivät riitä, vaan me myös tuomme heitä maahan.</w:t>
      </w:r>
    </w:p>
    <w:p>
      <w:r>
        <w:rPr>
          <w:b/>
          <w:u w:val="single"/>
        </w:rPr>
        <w:t xml:space="preserve">218833</w:t>
      </w:r>
    </w:p>
    <w:p>
      <w:r>
        <w:t xml:space="preserve">"Asian ytimessä on romaniperhe, joka on sijoitettu suurelle aukiolle (sivu... https://t.co/WIkJFZq3Xx).</w:t>
      </w:r>
    </w:p>
    <w:p>
      <w:r>
        <w:rPr>
          <w:b/>
          <w:u w:val="single"/>
        </w:rPr>
        <w:t xml:space="preserve">218834</w:t>
      </w:r>
    </w:p>
    <w:p>
      <w:r>
        <w:t xml:space="preserve">#Absurd!  Via salviati (#torsapienza #roma #romaest) katkaistiin kahtia nomadien toimesta sohva tulessa keskellä ajorataa!</w:t>
      </w:r>
    </w:p>
    <w:p>
      <w:r>
        <w:rPr>
          <w:b/>
          <w:u w:val="single"/>
        </w:rPr>
        <w:t xml:space="preserve">218835</w:t>
      </w:r>
    </w:p>
    <w:p>
      <w:r>
        <w:t xml:space="preserve">Muutama päivä sitten minulle sanottiin, että ei ole romanien vaan meidän vikamme, että pakotamme heidät elämään "leireillä" emmekä kouluta heitä https://t.co/0BvcboII6E</w:t>
      </w:r>
    </w:p>
    <w:p>
      <w:r>
        <w:rPr>
          <w:b/>
          <w:u w:val="single"/>
        </w:rPr>
        <w:t xml:space="preserve">218836</w:t>
      </w:r>
    </w:p>
    <w:p>
      <w:r>
        <w:t xml:space="preserve">Pontina, Via Pontinan romanileirin lähivalvonta: 6 kunnallista partiota... https://t.co/6kr2Zd2hAc https://t.co/wgOp7M91AL</w:t>
      </w:r>
    </w:p>
    <w:p>
      <w:r>
        <w:rPr>
          <w:b/>
          <w:u w:val="single"/>
        </w:rPr>
        <w:t xml:space="preserve">218837</w:t>
      </w:r>
    </w:p>
    <w:p>
      <w:r>
        <w:t xml:space="preserve">@paola0071 Kyllä Paola Tiedän hyvin, että kiinalaiset tekevät töitä (joskus liian monta tuntia, 18 tuntia 24:stä) ja romanit ovat myös paljon.</w:t>
      </w:r>
    </w:p>
    <w:p>
      <w:r>
        <w:rPr>
          <w:b/>
          <w:u w:val="single"/>
        </w:rPr>
        <w:t xml:space="preserve">218838</w:t>
      </w:r>
    </w:p>
    <w:p>
      <w:r>
        <w:t xml:space="preserve">Vankilasta karannut: löytyi 20 päivän piileskelyn jälkeen nomadileiriltä https://t.co/gFaMr1jbUN</w:t>
      </w:r>
    </w:p>
    <w:p>
      <w:r>
        <w:rPr>
          <w:b/>
          <w:u w:val="single"/>
        </w:rPr>
        <w:t xml:space="preserve">218839</w:t>
      </w:r>
    </w:p>
    <w:p>
      <w:r>
        <w:t xml:space="preserve">Romani-kuningattaren aarre löydetty, luku on huikea... https://t.co/NlnC4KrCjH</w:t>
      </w:r>
    </w:p>
    <w:p>
      <w:r>
        <w:rPr>
          <w:b/>
          <w:u w:val="single"/>
        </w:rPr>
        <w:t xml:space="preserve">218840</w:t>
      </w:r>
    </w:p>
    <w:p>
      <w:r>
        <w:t xml:space="preserve">Mutta ihmiset, jotka kommentoivat kahden romanin vangitsemista Follonicassa, väittävät, ettei sitä tehty pahansuovasti? I boh.</w:t>
      </w:r>
    </w:p>
    <w:p>
      <w:r>
        <w:rPr>
          <w:b/>
          <w:u w:val="single"/>
        </w:rPr>
        <w:t xml:space="preserve">218841</w:t>
      </w:r>
    </w:p>
    <w:p>
      <w:r>
        <w:t xml:space="preserve">Virginia Raggi ja Rooman romanileirien historia | Giornalettismo https://t.co/G0ER6jviVD https://t.co/G0ER6jviVD</w:t>
      </w:r>
    </w:p>
    <w:p>
      <w:r>
        <w:rPr>
          <w:b/>
          <w:u w:val="single"/>
        </w:rPr>
        <w:t xml:space="preserve">218842</w:t>
      </w:r>
    </w:p>
    <w:p>
      <w:r>
        <w:t xml:space="preserve">Rooma, turistit piiritetty ja ryöstetty: 5 romania Monachinasta pidätetty https://t.co/wBFdz1AdWO</w:t>
      </w:r>
    </w:p>
    <w:p>
      <w:r>
        <w:rPr>
          <w:b/>
          <w:u w:val="single"/>
        </w:rPr>
        <w:t xml:space="preserve">218843</w:t>
      </w:r>
    </w:p>
    <w:p>
      <w:r>
        <w:t xml:space="preserve">Rooma, kuollut kiinalainen: tästä päivästä alkaen siivous romanileirillä. Asukkaat: "Raggi tule katsomaan"... #uutiset #Rooma https://t.co/YiTumJb26L</w:t>
      </w:r>
    </w:p>
    <w:p>
      <w:r>
        <w:rPr>
          <w:b/>
          <w:u w:val="single"/>
        </w:rPr>
        <w:t xml:space="preserve">218844</w:t>
      </w:r>
    </w:p>
    <w:p>
      <w:r>
        <w:t xml:space="preserve">@ForzaItalia_RM</w:t>
        <w:br/>
        <w:t xml:space="preserve">Forza Italia: "Ei Roman leirille Pohjois-Roomassa" https://t.co/BlJv07MaPQ via @vignaclarablog</w:t>
      </w:r>
    </w:p>
    <w:p>
      <w:r>
        <w:rPr>
          <w:b/>
          <w:u w:val="single"/>
        </w:rPr>
        <w:t xml:space="preserve">218845</w:t>
      </w:r>
    </w:p>
    <w:p>
      <w:r>
        <w:t xml:space="preserve">@TerraNostraIT MRS Melloni 12 miljoonaa euroa romaneille Roomassa eivät edes nuku italialaiset romanit miten se voi olla lähettää nämä ihmiset pois.</w:t>
      </w:r>
    </w:p>
    <w:p>
      <w:r>
        <w:rPr>
          <w:b/>
          <w:u w:val="single"/>
        </w:rPr>
        <w:t xml:space="preserve">218846</w:t>
      </w:r>
    </w:p>
    <w:p>
      <w:r>
        <w:t xml:space="preserve">Rooma, turistit piiritetty ja ryöstetty: 5 romania Monachinasta pidätetty https://t.co/j8n9pztLz1 @ilmessaggeroit</w:t>
      </w:r>
    </w:p>
    <w:p>
      <w:r>
        <w:rPr>
          <w:b/>
          <w:u w:val="single"/>
        </w:rPr>
        <w:t xml:space="preserve">218847</w:t>
      </w:r>
    </w:p>
    <w:p>
      <w:r>
        <w:t xml:space="preserve">Carabinierit pysäyttivät Roomassa kaksi nomadia, jotka olivat varastamassa autoa https://t.co/DC71TbvjJR</w:t>
      </w:r>
    </w:p>
    <w:p>
      <w:r>
        <w:rPr>
          <w:b/>
          <w:u w:val="single"/>
        </w:rPr>
        <w:t xml:space="preserve">218848</w:t>
      </w:r>
    </w:p>
    <w:p>
      <w:r>
        <w:t xml:space="preserve">Rooma on konkurssissa, mutta antaa 12 miljoonaa romaneille https://t.co/R5kqmEIJz6</w:t>
      </w:r>
    </w:p>
    <w:p>
      <w:r>
        <w:rPr>
          <w:b/>
          <w:u w:val="single"/>
        </w:rPr>
        <w:t xml:space="preserve">218849</w:t>
      </w:r>
    </w:p>
    <w:p>
      <w:r>
        <w:t xml:space="preserve">@Manuel__Lai @LidlItalia on ilmeisesti pyytänyt heitä poistamaan romanit jo pitkään. (Mutta ilman tuloksia... tai pikemminkin cn tämä)</w:t>
      </w:r>
    </w:p>
    <w:p>
      <w:r>
        <w:rPr>
          <w:b/>
          <w:u w:val="single"/>
        </w:rPr>
        <w:t xml:space="preserve">218850</w:t>
      </w:r>
    </w:p>
    <w:p>
      <w:r>
        <w:t xml:space="preserve">Ternissä varastettu koiranpentu löytyi 6 vuoden jälkeen romanileiriltä Luccasta https://t.co/UL1rHm3XO8</w:t>
      </w:r>
    </w:p>
    <w:p>
      <w:r>
        <w:rPr>
          <w:b/>
          <w:u w:val="single"/>
        </w:rPr>
        <w:t xml:space="preserve">218851</w:t>
      </w:r>
    </w:p>
    <w:p>
      <w:r>
        <w:t xml:space="preserve">@sarettaa7 kaksi nomadista naista? Vitut hänestä ja kaikista hänen kaltaisistaan likaisista punkkeista ja loisista!</w:t>
      </w:r>
    </w:p>
    <w:p>
      <w:r>
        <w:rPr>
          <w:b/>
          <w:u w:val="single"/>
        </w:rPr>
        <w:t xml:space="preserve">218852</w:t>
      </w:r>
    </w:p>
    <w:p>
      <w:r>
        <w:t xml:space="preserve">#chilhavisto, mutta olemmeko varmoja, että he ovat romaneja, sillä mitä tahansa Roomassa tapahtuu, se on romania.</w:t>
      </w:r>
    </w:p>
    <w:p>
      <w:r>
        <w:rPr>
          <w:b/>
          <w:u w:val="single"/>
        </w:rPr>
        <w:t xml:space="preserve">218853</w:t>
      </w:r>
    </w:p>
    <w:p>
      <w:r>
        <w:t xml:space="preserve">#palermo Varkaus ensiapupoliklinikalla, matkapuhelin löytyi Favoritan nomadileiriltä https://t.co/43mjuA1EvB https://t.co/fJaJNvvYqB</w:t>
      </w:r>
    </w:p>
    <w:p>
      <w:r>
        <w:rPr>
          <w:b/>
          <w:u w:val="single"/>
        </w:rPr>
        <w:t xml:space="preserve">218854</w:t>
      </w:r>
    </w:p>
    <w:p>
      <w:r>
        <w:t xml:space="preserve">Lulic olet romani voit olla rasisti sinä???? Laita dieselöljyä veneeseen</w:t>
      </w:r>
    </w:p>
    <w:p>
      <w:r>
        <w:rPr>
          <w:b/>
          <w:u w:val="single"/>
        </w:rPr>
        <w:t xml:space="preserve">218855</w:t>
      </w:r>
    </w:p>
    <w:p>
      <w:r>
        <w:t xml:space="preserve">Improvisoitu romanileiri, 5 syytettä laittomasta sähköverkkoon liittämisestä https://t.co/o6QEh3qDhU</w:t>
      </w:r>
    </w:p>
    <w:p>
      <w:r>
        <w:rPr>
          <w:b/>
          <w:u w:val="single"/>
        </w:rPr>
        <w:t xml:space="preserve">218856</w:t>
      </w:r>
    </w:p>
    <w:p>
      <w:r>
        <w:t xml:space="preserve">Pysähtykää #Romeen #Roman #ryöstäjien jengi. Heidän joukossaan myös 12-vuotias tyttö https://t.co/fg6RkjgXTW</w:t>
      </w:r>
    </w:p>
    <w:p>
      <w:r>
        <w:rPr>
          <w:b/>
          <w:u w:val="single"/>
        </w:rPr>
        <w:t xml:space="preserve">218857</w:t>
      </w:r>
    </w:p>
    <w:p>
      <w:r>
        <w:t xml:space="preserve">Rooma on vararikossa, mutta antaa 12 miljoonaa Romalle - il Giornale https://t.co/nJqzBfQIWD</w:t>
      </w:r>
    </w:p>
    <w:p>
      <w:r>
        <w:rPr>
          <w:b/>
          <w:u w:val="single"/>
        </w:rPr>
        <w:t xml:space="preserve">218858</w:t>
      </w:r>
    </w:p>
    <w:p>
      <w:r>
        <w:t xml:space="preserve">@FabriBracco64 Kaikki, myös romanit, tietyt rangaistukset ovat nopeita ja lisää keinoja x-lainsäädännön noudattamisen valvontaan, erittäin valppaisiin rajoihin, merisaartoon.</w:t>
      </w:r>
    </w:p>
    <w:p>
      <w:r>
        <w:rPr>
          <w:b/>
          <w:u w:val="single"/>
        </w:rPr>
        <w:t xml:space="preserve">218859</w:t>
      </w:r>
    </w:p>
    <w:p>
      <w:r>
        <w:t xml:space="preserve">@communefi kiva palvelu kyykkyläisten avenue lähellä Piazza della Liberta',tietysti ne ovat romaneja, jotka ovat pysäköintipalveluita.</w:t>
      </w:r>
    </w:p>
    <w:p>
      <w:r>
        <w:rPr>
          <w:b/>
          <w:u w:val="single"/>
        </w:rPr>
        <w:t xml:space="preserve">218860</w:t>
      </w:r>
    </w:p>
    <w:p>
      <w:r>
        <w:t xml:space="preserve">ROSALIO - @CommunePalermo hyökkää romanileirin kimppuun Favoritassa, Palermon kansan puistossa - https://t.co/2MWlmbPDMq #Palermo</w:t>
      </w:r>
    </w:p>
    <w:p>
      <w:r>
        <w:rPr>
          <w:b/>
          <w:u w:val="single"/>
        </w:rPr>
        <w:t xml:space="preserve">218861</w:t>
      </w:r>
    </w:p>
    <w:p>
      <w:r>
        <w:t xml:space="preserve">En ole koskaan nähnyt niin paljon Mersuja kuin romanileiriä koskevassa raportissa. Ja onneksi asun paikassa, jossa ihmiset voivat hyvin.  #viides sarake</w:t>
      </w:r>
    </w:p>
    <w:p>
      <w:r>
        <w:rPr>
          <w:b/>
          <w:u w:val="single"/>
        </w:rPr>
        <w:t xml:space="preserve">218862</w:t>
      </w:r>
    </w:p>
    <w:p>
      <w:r>
        <w:t xml:space="preserve">18-vuotiaan tytön sieppausyritys Roomassa: kolme romaninaista pidätetty https://t.co/7loirjTv5C</w:t>
      </w:r>
    </w:p>
    <w:p>
      <w:r>
        <w:rPr>
          <w:b/>
          <w:u w:val="single"/>
        </w:rPr>
        <w:t xml:space="preserve">218863</w:t>
      </w:r>
    </w:p>
    <w:p>
      <w:r>
        <w:t xml:space="preserve">#roma Raiskattu 26-vuotias tyttö Prenestinossa: 7 vuotta vankeutta raiskaajalle. Syyttäjä vaatii romanileirin puhdistamista... https://t.co/uWsADM31JC rt Jazzroma</w:t>
      </w:r>
    </w:p>
    <w:p>
      <w:r>
        <w:rPr>
          <w:b/>
          <w:u w:val="single"/>
        </w:rPr>
        <w:t xml:space="preserve">218864</w:t>
      </w:r>
    </w:p>
    <w:p>
      <w:r>
        <w:t xml:space="preserve">Romanit ovat kaupunkiemme "herroja". Asemalla: "Kutsuitteko Carabinierit? Tulen kotiisi..." https://t.co/6kTpmfl99S https://t.co/6kTpmfl99S</w:t>
      </w:r>
    </w:p>
    <w:p>
      <w:r>
        <w:rPr>
          <w:b/>
          <w:u w:val="single"/>
        </w:rPr>
        <w:t xml:space="preserve">218865</w:t>
      </w:r>
    </w:p>
    <w:p>
      <w:r>
        <w:t xml:space="preserve">Kiinalainen opiskelija kuoli Roomassa, Roma jätti hänet kuolemaan: "Hänet olisi voitu pelastaa" https://t.co/dfoAa7G5fz https://t.co/PlyuiphEZb</w:t>
      </w:r>
    </w:p>
    <w:p>
      <w:r>
        <w:rPr>
          <w:b/>
          <w:u w:val="single"/>
        </w:rPr>
        <w:t xml:space="preserve">218866</w:t>
      </w:r>
    </w:p>
    <w:p>
      <w:r>
        <w:t xml:space="preserve">Rooma, kunta hyväksyy uuden romanileirin. Campidoglio: "Väliaikaiset toimenpiteet. Tavoite on... https://t.co/aJvSoo51CG</w:t>
      </w:r>
    </w:p>
    <w:p>
      <w:r>
        <w:rPr>
          <w:b/>
          <w:u w:val="single"/>
        </w:rPr>
        <w:t xml:space="preserve">218867</w:t>
      </w:r>
    </w:p>
    <w:p>
      <w:r>
        <w:t xml:space="preserve">#QuintaColonna. Kasvot kuin murtunut perse... hänellä oli tapana saattaa pieniä romanilapsia kouluun.</w:t>
      </w:r>
    </w:p>
    <w:p>
      <w:r>
        <w:rPr>
          <w:b/>
          <w:u w:val="single"/>
        </w:rPr>
        <w:t xml:space="preserve">218868</w:t>
      </w:r>
    </w:p>
    <w:p>
      <w:r>
        <w:t xml:space="preserve">#trento ratkaisuja hallinto ei halua löytää.... vielä #nomadit jaettu epävarmoissa olosuhteissa,... https://t.co/ClwQeprpH8</w:t>
      </w:r>
    </w:p>
    <w:p>
      <w:r>
        <w:rPr>
          <w:b/>
          <w:u w:val="single"/>
        </w:rPr>
        <w:t xml:space="preserve">218869</w:t>
      </w:r>
    </w:p>
    <w:p>
      <w:r>
        <w:t xml:space="preserve">Maanjäristysten ansiosta Italia on hajoamassa.</w:t>
        <w:br/>
        <w:t xml:space="preserve"> Paimentolaisten ja mustalaisten ansiosta Italiasta on tulossa... https://t.co/1O7MbrbyGv</w:t>
      </w:r>
    </w:p>
    <w:p>
      <w:r>
        <w:rPr>
          <w:b/>
          <w:u w:val="single"/>
        </w:rPr>
        <w:t xml:space="preserve">218870</w:t>
      </w:r>
    </w:p>
    <w:p>
      <w:r>
        <w:t xml:space="preserve">@Cate_Noce et tarvitse niitä.</w:t>
        <w:br/>
        <w:t xml:space="preserve"> Kahdella sanalla, ulvova rom, olet jo sanonut kaiken halveksuntasi.</w:t>
        <w:br/>
        <w:t xml:space="preserve"> SE RIITTÄÄ, KIITOS.</w:t>
      </w:r>
    </w:p>
    <w:p>
      <w:r>
        <w:rPr>
          <w:b/>
          <w:u w:val="single"/>
        </w:rPr>
        <w:t xml:space="preserve">218871</w:t>
      </w:r>
    </w:p>
    <w:p>
      <w:r>
        <w:t xml:space="preserve">#FF @Ass21Julyille, joka tällä viikolla esitteli tien romanileirien voittamiseksi Rooman kunnassa https://t.co/0dUglchXVU</w:t>
      </w:r>
    </w:p>
    <w:p>
      <w:r>
        <w:rPr>
          <w:b/>
          <w:u w:val="single"/>
        </w:rPr>
        <w:t xml:space="preserve">218872</w:t>
      </w:r>
    </w:p>
    <w:p>
      <w:r>
        <w:t xml:space="preserve">Milano-Sanremo, neljä pyörää varastettu Bardiani-CSF-tiimiltä. Löytyi nomadien leiristä https://t.co/nkq5Dc89Yc</w:t>
      </w:r>
    </w:p>
    <w:p>
      <w:r>
        <w:rPr>
          <w:b/>
          <w:u w:val="single"/>
        </w:rPr>
        <w:t xml:space="preserve">218873</w:t>
      </w:r>
    </w:p>
    <w:p>
      <w:r>
        <w:t xml:space="preserve">@romadailynews He estävät kaiken, mukaan lukien uudet alueet romanien sijoittamiseksi minne? Miksi tämä yhdistys on niin tyytyväinen? Tuleeko rahaa?</w:t>
      </w:r>
    </w:p>
    <w:p>
      <w:r>
        <w:rPr>
          <w:b/>
          <w:u w:val="single"/>
        </w:rPr>
        <w:t xml:space="preserve">218874</w:t>
      </w:r>
    </w:p>
    <w:p>
      <w:r>
        <w:t xml:space="preserve">#roma Roma-leiri Pohjois-Roomassa, M5s iskee iskuun: 'Bando unica soluzione' https://t.co/xiks4IV3OB #notizie</w:t>
      </w:r>
    </w:p>
    <w:p>
      <w:r>
        <w:rPr>
          <w:b/>
          <w:u w:val="single"/>
        </w:rPr>
        <w:t xml:space="preserve">218875</w:t>
      </w:r>
    </w:p>
    <w:p>
      <w:r>
        <w:t xml:space="preserve">Barcaccia (taas) tähtäimessä: nomadi jäi kiinni kolikoiden varastamisesta vedessä - webitalia360 https://t.co/GatZ7JQjwg https://t.co/GatZ7JQjwg</w:t>
      </w:r>
    </w:p>
    <w:p>
      <w:r>
        <w:rPr>
          <w:b/>
          <w:u w:val="single"/>
        </w:rPr>
        <w:t xml:space="preserve">218876</w:t>
      </w:r>
    </w:p>
    <w:p>
      <w:r>
        <w:t xml:space="preserve">Tietenkin näillä nomadeilla oli paljon elettävää, he heittelivät toisiaan kaltereilla KUNNAN poliisien nähden.... https://t.co/n5C7eoL0XI</w:t>
      </w:r>
    </w:p>
    <w:p>
      <w:r>
        <w:rPr>
          <w:b/>
          <w:u w:val="single"/>
        </w:rPr>
        <w:t xml:space="preserve">218877</w:t>
      </w:r>
    </w:p>
    <w:p>
      <w:r>
        <w:t xml:space="preserve">Mafia capitale, uusi säie</w:t>
        <w:br/>
        <w:t xml:space="preserve">"Lahjuksia</w:t>
        <w:t xml:space="preserve">romanileirejä</w:t>
        <w:t xml:space="preserve">manipuloimiseksi</w:t>
        <w:br/>
        <w:t xml:space="preserve">"</w:t>
        <w:br/>
        <w:t xml:space="preserve"> https://t.co/n3bQhk3wbj vía... https://t.co/NmcVhv6Rk3</w:t>
      </w:r>
    </w:p>
    <w:p>
      <w:r>
        <w:rPr>
          <w:b/>
          <w:u w:val="single"/>
        </w:rPr>
        <w:t xml:space="preserve">218878</w:t>
      </w:r>
    </w:p>
    <w:p>
      <w:r>
        <w:t xml:space="preserve">Il Messaggero: Rooma, väijytys Cotralin bussia vastaan romanileirin lähellä: ikkunat rikottu kivillä https://t.co/y7DSNiOtC8</w:t>
      </w:r>
    </w:p>
    <w:p>
      <w:r>
        <w:rPr>
          <w:b/>
          <w:u w:val="single"/>
        </w:rPr>
        <w:t xml:space="preserve">218879</w:t>
      </w:r>
    </w:p>
    <w:p>
      <w:r>
        <w:t xml:space="preserve">Sivut #eläimet. @repubblicait Rooma, jengi, joka varastaa koiria ja kissoja, on palannut: ne ovat kierteleviä pariskuntia, ne estävät omistajat tekosyillä (Rm,s.8).</w:t>
      </w:r>
    </w:p>
    <w:p>
      <w:r>
        <w:rPr>
          <w:b/>
          <w:u w:val="single"/>
        </w:rPr>
        <w:t xml:space="preserve">218880</w:t>
      </w:r>
    </w:p>
    <w:p>
      <w:r>
        <w:t xml:space="preserve">@Adnkronos @beppe_grillo @ale_dibattista Laittomien maahanmuuttajien, romanien ja moskeijoiden suosiminen on jo tuomittu, kaikkien toimesta.</w:t>
      </w:r>
    </w:p>
    <w:p>
      <w:r>
        <w:rPr>
          <w:b/>
          <w:u w:val="single"/>
        </w:rPr>
        <w:t xml:space="preserve">218881</w:t>
      </w:r>
    </w:p>
    <w:p>
      <w:r>
        <w:t xml:space="preserve">Kuollut kiinalaistyttö Roomassa, tutkijat romanijohtajille: "Luovuttakaa kolme poikaa, jotka ryöstivät Zhangin" https://t.co/gp7w0qoglw</w:t>
      </w:r>
    </w:p>
    <w:p>
      <w:r>
        <w:rPr>
          <w:b/>
          <w:u w:val="single"/>
        </w:rPr>
        <w:t xml:space="preserve">218882</w:t>
      </w:r>
    </w:p>
    <w:p>
      <w:r>
        <w:t xml:space="preserve">Taloja romaneille häätöjen jälkeen? Kielto: "Via Salviatissa ei sopimusta" #roma | Via: https://t.co/aX2y6BphTo</w:t>
      </w:r>
    </w:p>
    <w:p>
      <w:r>
        <w:rPr>
          <w:b/>
          <w:u w:val="single"/>
        </w:rPr>
        <w:t xml:space="preserve">218883</w:t>
      </w:r>
    </w:p>
    <w:p>
      <w:r>
        <w:t xml:space="preserve">@GagliardoneS Romanien roskaväki pitäisi seivästää julkisella paikalla. He ovat maailman pohjasakkaa, yhtä lailla kuin terroristit.</w:t>
      </w:r>
    </w:p>
    <w:p>
      <w:r>
        <w:rPr>
          <w:b/>
          <w:u w:val="single"/>
        </w:rPr>
        <w:t xml:space="preserve">218884</w:t>
      </w:r>
    </w:p>
    <w:p>
      <w:r>
        <w:t xml:space="preserve">@sarettaa7 @giod_arco Kaikki tietävät, että romanit EIVÄT tee töitä ja elävät varkauksilla ja erilaisilla laittomilla teoilla, joten... mistä me oikein puhumme? #outcasters</w:t>
      </w:r>
    </w:p>
    <w:p>
      <w:r>
        <w:rPr>
          <w:b/>
          <w:u w:val="single"/>
        </w:rPr>
        <w:t xml:space="preserve">218885</w:t>
      </w:r>
    </w:p>
    <w:p>
      <w:r>
        <w:t xml:space="preserve">Villi länsi Roomassa: poliisi avaa tulen pakenevaa nomadia kohti, joka... https://t.co/8308sqEqk4</w:t>
      </w:r>
    </w:p>
    <w:p>
      <w:r>
        <w:rPr>
          <w:b/>
          <w:u w:val="single"/>
        </w:rPr>
        <w:t xml:space="preserve">218886</w:t>
      </w:r>
    </w:p>
    <w:p>
      <w:r>
        <w:t xml:space="preserve">mustalaiskoulu lapsillesi 400 eurolla...Kuinka pitkälle romanit ovatkaan menneet -</w:t>
        <w:br/>
        <w:t xml:space="preserve">https://t.co/WvHd8o01o1</w:t>
      </w:r>
    </w:p>
    <w:p>
      <w:r>
        <w:rPr>
          <w:b/>
          <w:u w:val="single"/>
        </w:rPr>
        <w:t xml:space="preserve">218887</w:t>
      </w:r>
    </w:p>
    <w:p>
      <w:r>
        <w:t xml:space="preserve">Lahjuksia nomadileirin tarjouksista Roomassa, 13 oikeudenkäynnissä kunnan virkamiesten ja urakoitsijoiden välillä https://t.co/ngDZyUiBuL</w:t>
      </w:r>
    </w:p>
    <w:p>
      <w:r>
        <w:rPr>
          <w:b/>
          <w:u w:val="single"/>
        </w:rPr>
        <w:t xml:space="preserve">218888</w:t>
      </w:r>
    </w:p>
    <w:p>
      <w:r>
        <w:t xml:space="preserve">Rooma, 2 romanivarasta hyökkää 81-vuotiaan miehen kimppuun: 2 italialaista pysäyttää ja pahoinpitelee heidät https://t.co/EfzVg58DbB https://t.co/czfQwJSjIo</w:t>
      </w:r>
    </w:p>
    <w:p>
      <w:r>
        <w:rPr>
          <w:b/>
          <w:u w:val="single"/>
        </w:rPr>
        <w:t xml:space="preserve">218889</w:t>
      </w:r>
    </w:p>
    <w:p>
      <w:r>
        <w:t xml:space="preserve">Varkaudet RomaOstia, juoksijoiden odysseia romanileirillä varastettujen reppujen takaisin saamiseksi... #news #Roma https://t.co/hCXqIeBkf8</w:t>
      </w:r>
    </w:p>
    <w:p>
      <w:r>
        <w:rPr>
          <w:b/>
          <w:u w:val="single"/>
        </w:rPr>
        <w:t xml:space="preserve">218890</w:t>
      </w:r>
    </w:p>
    <w:p>
      <w:r>
        <w:t xml:space="preserve">Urheilijat ryöstettiin Rooma-Ostia-maratonilla: Rooman leiristä löytyi laukkuja https://t.co/qtJX1qJA7o https://t.co/fxErZZns9C</w:t>
      </w:r>
    </w:p>
    <w:p>
      <w:r>
        <w:rPr>
          <w:b/>
          <w:u w:val="single"/>
        </w:rPr>
        <w:t xml:space="preserve">218891</w:t>
      </w:r>
    </w:p>
    <w:p>
      <w:r>
        <w:t xml:space="preserve">@Striscia @MaxLaudadio71 En äänestä Salvinia, mutta haluan nämä tyypit - italialaiset, romanit... - joko vankilaan tai pois Italiasta.</w:t>
      </w:r>
    </w:p>
    <w:p>
      <w:r>
        <w:rPr>
          <w:b/>
          <w:u w:val="single"/>
        </w:rPr>
        <w:t xml:space="preserve">218892</w:t>
      </w:r>
    </w:p>
    <w:p>
      <w:r>
        <w:t xml:space="preserve">#Rome, #Raggi: "Sakkoja tulossa niille, jotka penkovat #roskiksia"</w:t>
        <w:br/>
        <w:t xml:space="preserve">Roma maksaa varmasti: käytetyillä kengillä ja vanhoilla ruukuilla</w:t>
        <w:br/>
        <w:t xml:space="preserve">#Romeisinperil</w:t>
      </w:r>
    </w:p>
    <w:p>
      <w:r>
        <w:rPr>
          <w:b/>
          <w:u w:val="single"/>
        </w:rPr>
        <w:t xml:space="preserve">218893</w:t>
      </w:r>
    </w:p>
    <w:p>
      <w:r>
        <w:t xml:space="preserve">@tagadala7 @emanuelefiano..Kuulin lähetyksen, että hän "historiansa tosiasia", hagiusified romanileirien alennustila!</w:t>
      </w:r>
    </w:p>
    <w:p>
      <w:r>
        <w:rPr>
          <w:b/>
          <w:u w:val="single"/>
        </w:rPr>
        <w:t xml:space="preserve">218894</w:t>
      </w:r>
    </w:p>
    <w:p>
      <w:r>
        <w:t xml:space="preserve">#agorarai Lähettäkää romanit takaisin Romaniaan jne., koska heillä ei selvästikään ole laillisia keinoja elää Italiassa.EU:n lainsäädäntö sanoo niin.</w:t>
      </w:r>
    </w:p>
    <w:p>
      <w:r>
        <w:rPr>
          <w:b/>
          <w:u w:val="single"/>
        </w:rPr>
        <w:t xml:space="preserve">218895</w:t>
      </w:r>
    </w:p>
    <w:p>
      <w:r>
        <w:t xml:space="preserve">@Newsinunclick Muistan vain, että hän pidätytti viattoman miehen, koska hän vastusti italialaisten häätöä! Puhumattakaan romaneista jne.</w:t>
      </w:r>
    </w:p>
    <w:p>
      <w:r>
        <w:rPr>
          <w:b/>
          <w:u w:val="single"/>
        </w:rPr>
        <w:t xml:space="preserve">218896</w:t>
      </w:r>
    </w:p>
    <w:p>
      <w:r>
        <w:t xml:space="preserve">Aivan, tarvitsemme tuomarin myös muille, muuten #rom mustalaiset varastavat kuparia asemilta @cotechino3 @marcelloputtine @tweeteeco https://t.co/2aNsGyCxVA</w:t>
      </w:r>
    </w:p>
    <w:p>
      <w:r>
        <w:rPr>
          <w:b/>
          <w:u w:val="single"/>
        </w:rPr>
        <w:t xml:space="preserve">218897</w:t>
      </w:r>
    </w:p>
    <w:p>
      <w:r>
        <w:t xml:space="preserve">Tykkäsin @YouTube-videosta: https://t.co/y6QD6L6b6x Kreikassa romanien kanssa löydetyn pikkutytön vanhemmat tunnistettiin.</w:t>
      </w:r>
    </w:p>
    <w:p>
      <w:r>
        <w:rPr>
          <w:b/>
          <w:u w:val="single"/>
        </w:rPr>
        <w:t xml:space="preserve">218898</w:t>
      </w:r>
    </w:p>
    <w:p>
      <w:r>
        <w:t xml:space="preserve">@repubblicait Savianolle: kuljette ympäriinsä saattajan kanssa,ette ole koskaan löytäneet romanien käsiä laukustanne,tai pahempaa ryöstetty A2-tullitullitietä.</w:t>
      </w:r>
    </w:p>
    <w:p>
      <w:r>
        <w:rPr>
          <w:b/>
          <w:u w:val="single"/>
        </w:rPr>
        <w:t xml:space="preserve">218899</w:t>
      </w:r>
    </w:p>
    <w:p>
      <w:r>
        <w:t xml:space="preserve">Rooman romanien "herrat". Terminin asemalla: "Kutsuitteko Carabinierit?". Tulen kotiisi..." https://t.co/umqqjEQ0PO https://t.co/umqqjEQ0PO</w:t>
      </w:r>
    </w:p>
    <w:p>
      <w:r>
        <w:rPr>
          <w:b/>
          <w:u w:val="single"/>
        </w:rPr>
        <w:t xml:space="preserve">218900</w:t>
      </w:r>
    </w:p>
    <w:p>
      <w:r>
        <w:t xml:space="preserve">Tilanne San Matteon "nomadileirillä" on edelleen ongelmallinen ja vaikeasti hallittavissa.... https://t.co/VQSyaJNFmM.</w:t>
      </w:r>
    </w:p>
    <w:p>
      <w:r>
        <w:rPr>
          <w:b/>
          <w:u w:val="single"/>
        </w:rPr>
        <w:t xml:space="preserve">218901</w:t>
      </w:r>
    </w:p>
    <w:p>
      <w:r>
        <w:t xml:space="preserve">Carabinierien ratsia nomadileirillä: 1,4 miljoonan euron arvoisia väärennettyjä seteleitä löydetty #uutiset #Milano https://t.co/UviWA9Fsrs</w:t>
      </w:r>
    </w:p>
    <w:p>
      <w:r>
        <w:rPr>
          <w:b/>
          <w:u w:val="single"/>
        </w:rPr>
        <w:t xml:space="preserve">218902</w:t>
      </w:r>
    </w:p>
    <w:p>
      <w:r>
        <w:t xml:space="preserve">Lahjukset Rooman nomadileirien sopimuksista, 13 oikeudenkäyntiä kunnan virkamiesten ja vankien välillä.... https://t.co/UNHF2pnoA9 @mattinodinapoli</w:t>
      </w:r>
    </w:p>
    <w:p>
      <w:r>
        <w:rPr>
          <w:b/>
          <w:u w:val="single"/>
        </w:rPr>
        <w:t xml:space="preserve">218903</w:t>
      </w:r>
    </w:p>
    <w:p>
      <w:r>
        <w:t xml:space="preserve">Rooma, ei vankilaa kahdelle romanille, jotka ryöstivät kiinalaisen tytön https://t.co/Kv9zA9Cwbt</w:t>
      </w:r>
    </w:p>
    <w:p>
      <w:r>
        <w:rPr>
          <w:b/>
          <w:u w:val="single"/>
        </w:rPr>
        <w:t xml:space="preserve">218904</w:t>
      </w:r>
    </w:p>
    <w:p>
      <w:r>
        <w:t xml:space="preserve">Eleiden väkivallan vangit: kahden häkkiin lukitun romanin tapaus - https://t.co/j1PJ1v7sPs - Paikalliskronikka, Toscana https://t.co/XhL2svRcph</w:t>
      </w:r>
    </w:p>
    <w:p>
      <w:r>
        <w:rPr>
          <w:b/>
          <w:u w:val="single"/>
        </w:rPr>
        <w:t xml:space="preserve">218905</w:t>
      </w:r>
    </w:p>
    <w:p>
      <w:r>
        <w:t xml:space="preserve">Rekisteröitymisen jälkeen #rom frugators uusimmat #VirginiaRaggi ... Rullaa niistä, jotka kusevat ikkunaluukkujen päälle! #M5s #fatevevededaunobravo #famostadio #famostadio</w:t>
      </w:r>
    </w:p>
    <w:p>
      <w:r>
        <w:rPr>
          <w:b/>
          <w:u w:val="single"/>
        </w:rPr>
        <w:t xml:space="preserve">218906</w:t>
      </w:r>
    </w:p>
    <w:p>
      <w:r>
        <w:t xml:space="preserve">Milano, karabinieerien maksimiratsia nomadileirillä Via Chiesa Rossalla - https://t.co/H39Pi3xyRs</w:t>
      </w:r>
    </w:p>
    <w:p>
      <w:r>
        <w:rPr>
          <w:b/>
          <w:u w:val="single"/>
        </w:rPr>
        <w:t xml:space="preserve">218907</w:t>
      </w:r>
    </w:p>
    <w:p>
      <w:r>
        <w:t xml:space="preserve">#RikoksetMaahanmuuttajat: Jäivät alusvaatteisiin maratonin jälkeen ja "ympäröivät romanileirillä" https://t.co/JygjFWJv9q</w:t>
      </w:r>
    </w:p>
    <w:p>
      <w:r>
        <w:rPr>
          <w:b/>
          <w:u w:val="single"/>
        </w:rPr>
        <w:t xml:space="preserve">218908</w:t>
      </w:r>
    </w:p>
    <w:p>
      <w:r>
        <w:t xml:space="preserve">Mitä opimme koulussa Lidlin kahden romanin videosta. https://t.co/f7Yfra7u8R</w:t>
      </w:r>
    </w:p>
    <w:p>
      <w:r>
        <w:rPr>
          <w:b/>
          <w:u w:val="single"/>
        </w:rPr>
        <w:t xml:space="preserve">218909</w:t>
      </w:r>
    </w:p>
    <w:p>
      <w:r>
        <w:t xml:space="preserve">@virginiaraggi Olen 42-vuotias, ja olen lapsesta asti aina kuullut Rooman romaneista. Daje! On aika ratkaista tämä ongelma...</w:t>
      </w:r>
    </w:p>
    <w:p>
      <w:r>
        <w:rPr>
          <w:b/>
          <w:u w:val="single"/>
        </w:rPr>
        <w:t xml:space="preserve">218910</w:t>
      </w:r>
    </w:p>
    <w:p>
      <w:r>
        <w:t xml:space="preserve">Minäkin, Peanut, olen kotoisin romanileiriltä. Tarvitsemme syliä!!! Hanki ne mahdollisimman pian! https://t.co/4ysISuYhHD</w:t>
      </w:r>
    </w:p>
    <w:p>
      <w:r>
        <w:rPr>
          <w:b/>
          <w:u w:val="single"/>
        </w:rPr>
        <w:t xml:space="preserve">218911</w:t>
      </w:r>
    </w:p>
    <w:p>
      <w:r>
        <w:t xml:space="preserve">La Repubblica Rooma, rähinöinti nomadien leirissä Via Salonessa paikallisen poliisin laskennan aikana La Repubblica... https://t.co/8jdiMqu481... https://t.co/8jdiMqu481</w:t>
      </w:r>
    </w:p>
    <w:p>
      <w:r>
        <w:rPr>
          <w:b/>
          <w:u w:val="single"/>
        </w:rPr>
        <w:t xml:space="preserve">218912</w:t>
      </w:r>
    </w:p>
    <w:p>
      <w:r>
        <w:t xml:space="preserve">VoxNews: Pidätetty rangaistusratsiassa laittomaan nomadileiriin: Napolin Marianellan aseman carabinierit... https://t.co/MS8fQ3omcr</w:t>
      </w:r>
    </w:p>
    <w:p>
      <w:r>
        <w:rPr>
          <w:b/>
          <w:u w:val="single"/>
        </w:rPr>
        <w:t xml:space="preserve">218913</w:t>
      </w:r>
    </w:p>
    <w:p>
      <w:r>
        <w:t xml:space="preserve">Rom-romin flashaaminen puhelimessani.... Se sai ahdistuneisuuteni nousemaan 2000:een @sissiouat voi ymmärtää minua...</w:t>
      </w:r>
    </w:p>
    <w:p>
      <w:r>
        <w:rPr>
          <w:b/>
          <w:u w:val="single"/>
        </w:rPr>
        <w:t xml:space="preserve">218914</w:t>
      </w:r>
    </w:p>
    <w:p>
      <w:r>
        <w:t xml:space="preserve">Villi länsi Roomassa: 25-vuotias romani ilman ajokorttia aiheuttaa paniikkia,... https://t.co/SpaiHnkDRx</w:t>
      </w:r>
    </w:p>
    <w:p>
      <w:r>
        <w:rPr>
          <w:b/>
          <w:u w:val="single"/>
        </w:rPr>
        <w:t xml:space="preserve">218915</w:t>
      </w:r>
    </w:p>
    <w:p>
      <w:r>
        <w:t xml:space="preserve">RomaOstia, laukkuja etsivät juoksijat päätyivät romanileirille https://t.co/GRC8YKqdEA</w:t>
      </w:r>
    </w:p>
    <w:p>
      <w:r>
        <w:rPr>
          <w:b/>
          <w:u w:val="single"/>
        </w:rPr>
        <w:t xml:space="preserve">218916</w:t>
      </w:r>
    </w:p>
    <w:p>
      <w:r>
        <w:t xml:space="preserve">Romanilapset ja koulut, puskutraktori ei voi kaataa perustuslakiamme https://t.co/HCgBMNiwZi https://t.co/PHjSgotjrL https://t.co/PHjSgotjrL</w:t>
      </w:r>
    </w:p>
    <w:p>
      <w:r>
        <w:rPr>
          <w:b/>
          <w:u w:val="single"/>
        </w:rPr>
        <w:t xml:space="preserve">218917</w:t>
      </w:r>
    </w:p>
    <w:p>
      <w:r>
        <w:t xml:space="preserve">Hyvää #joulua teille kaikille ja teidän #perheillenne! #nomadixmas #cosisia @MusicFirst_It #toivotukset #hyvääjoulua https://t.co/derJcIJVqY</w:t>
      </w:r>
    </w:p>
    <w:p>
      <w:r>
        <w:rPr>
          <w:b/>
          <w:u w:val="single"/>
        </w:rPr>
        <w:t xml:space="preserve">218918</w:t>
      </w:r>
    </w:p>
    <w:p>
      <w:r>
        <w:t xml:space="preserve">the Newspaper: #news Heidän prinssinsä ja meidät eläimet Antakaa nyt meille romanien talot: &amp;amp;quot;Miksi he tarjoavat romaneille kaiken ja... https://t.co/yGA5RdDbEx...</w:t>
      </w:r>
    </w:p>
    <w:p>
      <w:r>
        <w:rPr>
          <w:b/>
          <w:u w:val="single"/>
        </w:rPr>
        <w:t xml:space="preserve">218919</w:t>
      </w:r>
    </w:p>
    <w:p>
      <w:r>
        <w:t xml:space="preserve">Rooma, ennätyksellinen taskuvaras: romani pidätettiin 44 kertaa 25-vuotiaana https://t.co/iv0RQ4mYS7</w:t>
      </w:r>
    </w:p>
    <w:p>
      <w:r>
        <w:rPr>
          <w:b/>
          <w:u w:val="single"/>
        </w:rPr>
        <w:t xml:space="preserve">218920</w:t>
      </w:r>
    </w:p>
    <w:p>
      <w:r>
        <w:t xml:space="preserve">Rooma jäi kiinni muinaisten puiden kaatamisesta Laurentinon luonnonsuojelualueella: 3 romania pidätettiin</w:t>
        <w:br/>
        <w:t xml:space="preserve">https://t.co/dambfpeVzB @ilmessaggeroit @ilmessaggeroit</w:t>
      </w:r>
    </w:p>
    <w:p>
      <w:r>
        <w:rPr>
          <w:b/>
          <w:u w:val="single"/>
        </w:rPr>
        <w:t xml:space="preserve">218921</w:t>
      </w:r>
    </w:p>
    <w:p>
      <w:r>
        <w:t xml:space="preserve">MILAN Itämaiset uhrit pahoinpitelevät raitiovaunussa liikkuvan taskuvarkaan https://t.co/KBQxh8usoY</w:t>
      </w:r>
    </w:p>
    <w:p>
      <w:r>
        <w:rPr>
          <w:b/>
          <w:u w:val="single"/>
        </w:rPr>
        <w:t xml:space="preserve">218922</w:t>
      </w:r>
    </w:p>
    <w:p>
      <w:r>
        <w:t xml:space="preserve">Rooma, he hyökkäävät ja ryöstävät 81-vuotiaan miehen hississä: kaksi romania pidätettiin https://t.co/WwsjknWJfM</w:t>
      </w:r>
    </w:p>
    <w:p>
      <w:r>
        <w:rPr>
          <w:b/>
          <w:u w:val="single"/>
        </w:rPr>
        <w:t xml:space="preserve">218923</w:t>
      </w:r>
    </w:p>
    <w:p>
      <w:r>
        <w:t xml:space="preserve">4 vuotta olemme olleet vankeina ATER-romanien talossa, joka suojelee romaneja, jotka lainasivat itsensä perheeni peruuttamiseen @rete4.</w:t>
      </w:r>
    </w:p>
    <w:p>
      <w:r>
        <w:rPr>
          <w:b/>
          <w:u w:val="single"/>
        </w:rPr>
        <w:t xml:space="preserve">218924</w:t>
      </w:r>
    </w:p>
    <w:p>
      <w:r>
        <w:t xml:space="preserve">Rooma, maxit tappelevat nomadileirillä Via di Salonella https://t.co/QfyHMQazUJ https://t.co/AYWiD7AGI9 https://t.co/AYWiD7AGI9</w:t>
      </w:r>
    </w:p>
    <w:p>
      <w:r>
        <w:rPr>
          <w:b/>
          <w:u w:val="single"/>
        </w:rPr>
        <w:t xml:space="preserve">218925</w:t>
      </w:r>
    </w:p>
    <w:p>
      <w:r>
        <w:t xml:space="preserve">#Uutiset #Veneto Kahdeksan murtovarkauden jälkeen jäi kiinni kiertolaisperheen lapsivarkaiden jengi https://t.co/CeIqKT9D8f</w:t>
      </w:r>
    </w:p>
    <w:p>
      <w:r>
        <w:rPr>
          <w:b/>
          <w:u w:val="single"/>
        </w:rPr>
        <w:t xml:space="preserve">218926</w:t>
      </w:r>
    </w:p>
    <w:p>
      <w:r>
        <w:t xml:space="preserve">ROME&amp;amp;ROM: maxi takavarikoi 30 miljoonaa viideltä nomadiperheeltä. Ja sitten he vaativat ilmaisia taloja, ja joku Roomassa jopa antaa niitä heille!</w:t>
      </w:r>
    </w:p>
    <w:p>
      <w:r>
        <w:rPr>
          <w:b/>
          <w:u w:val="single"/>
        </w:rPr>
        <w:t xml:space="preserve">218927</w:t>
      </w:r>
    </w:p>
    <w:p>
      <w:r>
        <w:t xml:space="preserve">Rooma, maxit tappelevat romanileirillä kaupunkilaskennan aikana: viisi pidätystä (CataniaLiveNews) https://t.co/eB3U4AOHpk</w:t>
      </w:r>
    </w:p>
    <w:p>
      <w:r>
        <w:rPr>
          <w:b/>
          <w:u w:val="single"/>
        </w:rPr>
        <w:t xml:space="preserve">218928</w:t>
      </w:r>
    </w:p>
    <w:p>
      <w:r>
        <w:t xml:space="preserve">Tänä iltana #QuintaColonna matkustaa Rooman romanileirien keskellä. Odotamme innolla, että näemme sinut @rete4:ssä klo 21.15.</w:t>
      </w:r>
    </w:p>
    <w:p>
      <w:r>
        <w:rPr>
          <w:b/>
          <w:u w:val="single"/>
        </w:rPr>
        <w:t xml:space="preserve">218929</w:t>
      </w:r>
    </w:p>
    <w:p>
      <w:r>
        <w:t xml:space="preserve">Ne, jotka pysäyttivät romanit, kun he varastivat pahvilaatikoita, tiesivät hyvin, että kukaan ei tekisi mitään.Ne, jotka varastavat, ja ne, jotka tekevät työtä elääkseen https://t.co/bQ1CESjCTt</w:t>
      </w:r>
    </w:p>
    <w:p>
      <w:r>
        <w:rPr>
          <w:b/>
          <w:u w:val="single"/>
        </w:rPr>
        <w:t xml:space="preserve">218930</w:t>
      </w:r>
    </w:p>
    <w:p>
      <w:r>
        <w:t xml:space="preserve">Loukkaantunut nomadin autovaras... poliisi tuomittu... vain Italiassa... https://t.co/hSq8JUltcL...</w:t>
      </w:r>
    </w:p>
    <w:p>
      <w:r>
        <w:rPr>
          <w:b/>
          <w:u w:val="single"/>
        </w:rPr>
        <w:t xml:space="preserve">218931</w:t>
      </w:r>
    </w:p>
    <w:p>
      <w:r>
        <w:t xml:space="preserve">Napoli Today: Ryöstävät huviloita ympäri Italiaa: Secondiglianossa toimiva kiertävä jengi paljastui https://t.co/Goi8G8548Q #napoli</w:t>
      </w:r>
    </w:p>
    <w:p>
      <w:r>
        <w:rPr>
          <w:b/>
          <w:u w:val="single"/>
        </w:rPr>
        <w:t xml:space="preserve">218932</w:t>
      </w:r>
    </w:p>
    <w:p>
      <w:r>
        <w:t xml:space="preserve">@lilly0971 👍👏👏👏</w:t>
        <w:br/>
        <w:t xml:space="preserve">Nämä tienaavat hyvin rahaa juhlien romanit, romanit jne...tekevät niin paljon</w:t>
        <w:br/>
        <w:t xml:space="preserve"> #Haluaisin tietää, kuinka paljon he tienaavat.</w:t>
      </w:r>
    </w:p>
    <w:p>
      <w:r>
        <w:rPr>
          <w:b/>
          <w:u w:val="single"/>
        </w:rPr>
        <w:t xml:space="preserve">218933</w:t>
      </w:r>
    </w:p>
    <w:p>
      <w:r>
        <w:t xml:space="preserve">Rooma, nomadileirejä kaikkialla. Jopa maan alla Trasteveressä https://t.co/gRdBKuuQsR</w:t>
      </w:r>
    </w:p>
    <w:p>
      <w:r>
        <w:rPr>
          <w:b/>
          <w:u w:val="single"/>
        </w:rPr>
        <w:t xml:space="preserve">218934</w:t>
      </w:r>
    </w:p>
    <w:p>
      <w:r>
        <w:t xml:space="preserve">Monza, Bettola tulipalo metron rakennustyömaalla: nomadi ja kaksi hänen poikaansa loukkaantuivat https://t.co/ICEQnvn4JH</w:t>
      </w:r>
    </w:p>
    <w:p>
      <w:r>
        <w:rPr>
          <w:b/>
          <w:u w:val="single"/>
        </w:rPr>
        <w:t xml:space="preserve">218935</w:t>
      </w:r>
    </w:p>
    <w:p>
      <w:r>
        <w:t xml:space="preserve">Carabinieri ja syyttäjät puuttuvat Piemonten sinti-nomadien toimintaan #canavesenews https://t.co/4r4yhaBR4t</w:t>
      </w:r>
    </w:p>
    <w:p>
      <w:r>
        <w:rPr>
          <w:b/>
          <w:u w:val="single"/>
        </w:rPr>
        <w:t xml:space="preserve">218936</w:t>
      </w:r>
    </w:p>
    <w:p>
      <w:r>
        <w:t xml:space="preserve">Milano, paavin vierailun ohjelma. Tapaamiset pappien, uskovien, ulkomaalaisten ja romaniperheiden, vankien, konfirmoitujen kanssa https://t.co/Fr3EUIpZdH https://t.co/zbhz8pdbpF https://t.co/zbhz8pdbpF</w:t>
      </w:r>
    </w:p>
    <w:p>
      <w:r>
        <w:rPr>
          <w:b/>
          <w:u w:val="single"/>
        </w:rPr>
        <w:t xml:space="preserve">218937</w:t>
      </w:r>
    </w:p>
    <w:p>
      <w:r>
        <w:t xml:space="preserve">#roma Via del Baiardo, romanileiriltä kaatopaikalle. Sitten takavarikointi: "Nyt siivoaminen ja saneeraus" https://t.co/WTikGjdaG0 #uutiset #uutiset</w:t>
      </w:r>
    </w:p>
    <w:p>
      <w:r>
        <w:rPr>
          <w:b/>
          <w:u w:val="single"/>
        </w:rPr>
        <w:t xml:space="preserve">218938</w:t>
      </w:r>
    </w:p>
    <w:p>
      <w:r>
        <w:t xml:space="preserve">#ilFatto: "Rooma, kunnasta ok uuteen romanileiriin. Campidoglio: "Väliaikaiset toimenpiteet. Tavoitteena on voittaa huvila... https://t.co/Z2ORiaF29e"</w:t>
      </w:r>
    </w:p>
    <w:p>
      <w:r>
        <w:rPr>
          <w:b/>
          <w:u w:val="single"/>
        </w:rPr>
        <w:t xml:space="preserve">218939</w:t>
      </w:r>
    </w:p>
    <w:p>
      <w:r>
        <w:t xml:space="preserve">Milan, raskaana oleva nomadi uhkaa synnyttää murtautuneessa asunnossa https://t.co/5d29fEDmsF</w:t>
      </w:r>
    </w:p>
    <w:p>
      <w:r>
        <w:rPr>
          <w:b/>
          <w:u w:val="single"/>
        </w:rPr>
        <w:t xml:space="preserve">218940</w:t>
      </w:r>
    </w:p>
    <w:p>
      <w:r>
        <w:t xml:space="preserve">"Romanien on palattava koteihinsa". Harmi, etteivät he tiedä, että hekin ovat italialaisia. #Piazzapulita</w:t>
      </w:r>
    </w:p>
    <w:p>
      <w:r>
        <w:rPr>
          <w:b/>
          <w:u w:val="single"/>
        </w:rPr>
        <w:t xml:space="preserve">218941</w:t>
      </w:r>
    </w:p>
    <w:p>
      <w:r>
        <w:t xml:space="preserve">Jos romanit haluavat olla fiksuja, he tekevät sen, koska he ovat romaneja ja tuntevat italialaiset. Hänen pitäisi mennä helvettiin, tekemään töitä eikä varastamaan! #on our side</w:t>
      </w:r>
    </w:p>
    <w:p>
      <w:r>
        <w:rPr>
          <w:b/>
          <w:u w:val="single"/>
        </w:rPr>
        <w:t xml:space="preserve">218942</w:t>
      </w:r>
    </w:p>
    <w:p>
      <w:r>
        <w:t xml:space="preserve">Milano, #poliisi #pidättää #varkaat ja tyhjentää heidän asuntoautonsa: ihmiset #aplodeeraavat - https://t.co/8nGTTISFrJ</w:t>
      </w:r>
    </w:p>
    <w:p>
      <w:r>
        <w:rPr>
          <w:b/>
          <w:u w:val="single"/>
        </w:rPr>
        <w:t xml:space="preserve">218943</w:t>
      </w:r>
    </w:p>
    <w:p>
      <w:r>
        <w:t xml:space="preserve">Rooma-Ostia-maraton, urheilijoiden laukut varastettu: talteen Castel Romano Romanon leirillä #uutiset #maraton #juoksu https://t.co/fPRtjI8LlM</w:t>
      </w:r>
    </w:p>
    <w:p>
      <w:r>
        <w:rPr>
          <w:b/>
          <w:u w:val="single"/>
        </w:rPr>
        <w:t xml:space="preserve">218944</w:t>
      </w:r>
    </w:p>
    <w:p>
      <w:r>
        <w:t xml:space="preserve">Roomassa kuollut kiinalaisnainen, 20-vuotias pidätetty: hän on Via Salviatin leirin nomadi https://t.co/QOMpE3twXQ</w:t>
      </w:r>
    </w:p>
    <w:p>
      <w:r>
        <w:rPr>
          <w:b/>
          <w:u w:val="single"/>
        </w:rPr>
        <w:t xml:space="preserve">218945</w:t>
      </w:r>
    </w:p>
    <w:p>
      <w:r>
        <w:t xml:space="preserve">Slovakia: Romanilapsia syrjitään koulussa https://t.co/e5t8dZHU7u</w:t>
      </w:r>
    </w:p>
    <w:p>
      <w:r>
        <w:rPr>
          <w:b/>
          <w:u w:val="single"/>
        </w:rPr>
        <w:t xml:space="preserve">218946</w:t>
      </w:r>
    </w:p>
    <w:p>
      <w:r>
        <w:t xml:space="preserve">Follonica, he lukitsevat kaksi romania roskahäkkiin ja kuvaavat videon (Tele Club Italia) https://t.co/YgLUUm9685 https://t.co/Hgbpow0EKd</w:t>
      </w:r>
    </w:p>
    <w:p>
      <w:r>
        <w:rPr>
          <w:b/>
          <w:u w:val="single"/>
        </w:rPr>
        <w:t xml:space="preserve">218947</w:t>
      </w:r>
    </w:p>
    <w:p>
      <w:r>
        <w:t xml:space="preserve">Corniglianossa koulun ja romanileirin yhdistää symbolinen ja todellinen lanka | Photo Liguria | Il Secolo XIX https://t.co/Xg8Wy3WntT</w:t>
      </w:r>
    </w:p>
    <w:p>
      <w:r>
        <w:rPr>
          <w:b/>
          <w:u w:val="single"/>
        </w:rPr>
        <w:t xml:space="preserve">218948</w:t>
      </w:r>
    </w:p>
    <w:p>
      <w:r>
        <w:t xml:space="preserve">#Rooma, #viaCesareLombroso: 3 #romia pidätettiin #jätteen hylkäämisestä https://t.co/CGCsoJBLrq</w:t>
      </w:r>
    </w:p>
    <w:p>
      <w:r>
        <w:rPr>
          <w:b/>
          <w:u w:val="single"/>
        </w:rPr>
        <w:t xml:space="preserve">218949</w:t>
      </w:r>
    </w:p>
    <w:p>
      <w:r>
        <w:t xml:space="preserve">#Rooma Via di Salone, maksimirähinä nomadileirissä väestönlaskennan aikana https://t.co/yifK86Y6Gg</w:t>
      </w:r>
    </w:p>
    <w:p>
      <w:r>
        <w:rPr>
          <w:b/>
          <w:u w:val="single"/>
        </w:rPr>
        <w:t xml:space="preserve">218950</w:t>
      </w:r>
    </w:p>
    <w:p>
      <w:r>
        <w:t xml:space="preserve">#Poliisin ratsia romanileirillä Palermossa lapset laulavat Bello Figoa VIDEO #poliisi #ratsia #romaleirillä Palermossa #poliisi #ratsia #romaleirillä Palermossa https://t.co/da1P5Gicgh</w:t>
      </w:r>
    </w:p>
    <w:p>
      <w:r>
        <w:rPr>
          <w:b/>
          <w:u w:val="single"/>
        </w:rPr>
        <w:t xml:space="preserve">218951</w:t>
      </w:r>
    </w:p>
    <w:p>
      <w:r>
        <w:t xml:space="preserve">@Corriere</w:t>
        <w:br/>
        <w:t xml:space="preserve">Ajatukseni oli lähettää kaikki italialaiset romanit jälleenrakentamaan Aleppoa</w:t>
      </w:r>
    </w:p>
    <w:p>
      <w:r>
        <w:rPr>
          <w:b/>
          <w:u w:val="single"/>
        </w:rPr>
        <w:t xml:space="preserve">218952</w:t>
      </w:r>
    </w:p>
    <w:p>
      <w:r>
        <w:t xml:space="preserve">Getto, asetuksen jälkeen romanilapset eivät enää käy koulua https://t.co/kvEE5OqqTo</w:t>
      </w:r>
    </w:p>
    <w:p>
      <w:r>
        <w:rPr>
          <w:b/>
          <w:u w:val="single"/>
        </w:rPr>
        <w:t xml:space="preserve">218953</w:t>
      </w:r>
    </w:p>
    <w:p>
      <w:r>
        <w:t xml:space="preserve">Kiinalainen opiskelija kuollut, kolmas taskuvaras Salviatin romanileiriltä pidätetty #uutiset #Rooma https://t.co/XBJjiTLPx7</w:t>
      </w:r>
    </w:p>
    <w:p>
      <w:r>
        <w:rPr>
          <w:b/>
          <w:u w:val="single"/>
        </w:rPr>
        <w:t xml:space="preserve">218954</w:t>
      </w:r>
    </w:p>
    <w:p>
      <w:r>
        <w:t xml:space="preserve">@franco_sala 12 miljoonaa romaneille ja italialaiset kuolevat nälkään COOP =MAFIA VERGOGNA REBELLION FORCE! #Meidän puoleltamme tulkaa nyt!</w:t>
      </w:r>
    </w:p>
    <w:p>
      <w:r>
        <w:rPr>
          <w:b/>
          <w:u w:val="single"/>
        </w:rPr>
        <w:t xml:space="preserve">218955</w:t>
      </w:r>
    </w:p>
    <w:p>
      <w:r>
        <w:t xml:space="preserve">Paikallinen poliisi löytää varastettuja moottoripyöriä nomadien leiristä Via di Salone</w:t>
        <w:br/>
        <w:t xml:space="preserve">https://t.co/0JvI1yqHPM https://t.co/iWcNcfeabu https://t.co/iWcNcfeabu</w:t>
      </w:r>
    </w:p>
    <w:p>
      <w:r>
        <w:rPr>
          <w:b/>
          <w:u w:val="single"/>
        </w:rPr>
        <w:t xml:space="preserve">218956</w:t>
      </w:r>
    </w:p>
    <w:p>
      <w:r>
        <w:t xml:space="preserve">Vaikka te radikaalit chicit luennoitte meille populisteille, henkilö, joka lukitsi nomadit konttiin, on CGIL:n jäsen! Kunnioitus</w:t>
      </w:r>
    </w:p>
    <w:p>
      <w:r>
        <w:rPr>
          <w:b/>
          <w:u w:val="single"/>
        </w:rPr>
        <w:t xml:space="preserve">218957</w:t>
      </w:r>
    </w:p>
    <w:p>
      <w:r>
        <w:t xml:space="preserve">Taloja romaneille häätöjen jälkeen? Kielto: "Via Salviatissa ei ole sopimusta" https://t.co/hk4zDGa87O https://t.co/9ycupuromm https://t.co/9ycupuromm</w:t>
      </w:r>
    </w:p>
    <w:p>
      <w:r>
        <w:rPr>
          <w:b/>
          <w:u w:val="single"/>
        </w:rPr>
        <w:t xml:space="preserve">218958</w:t>
      </w:r>
    </w:p>
    <w:p>
      <w:r>
        <w:t xml:space="preserve">#Salvini on eristettävä, koska hän yllyttää puheissaan ihmisiä rikkomaan lakia ja tekemään rikoksia ihmisiä vastaan #rom https://t.co/g0sldeMDKP</w:t>
      </w:r>
    </w:p>
    <w:p>
      <w:r>
        <w:rPr>
          <w:b/>
          <w:u w:val="single"/>
        </w:rPr>
        <w:t xml:space="preserve">218959</w:t>
      </w:r>
    </w:p>
    <w:p>
      <w:r>
        <w:t xml:space="preserve">@lvoir @AnagniAtama tietääkseni m5s käyttää julkisia varoja romanien talojen rakentamiseen ja moskeijoiden rakentamiseen laittomille maahanmuuttajille, katso Rooma ja Parma.</w:t>
      </w:r>
    </w:p>
    <w:p>
      <w:r>
        <w:rPr>
          <w:b/>
          <w:u w:val="single"/>
        </w:rPr>
        <w:t xml:space="preserve">218960</w:t>
      </w:r>
    </w:p>
    <w:p>
      <w:r>
        <w:t xml:space="preserve">#Politiikka #Uutiset : Romanivarkaat yrittävät iskeä uudelleen: ryöstö estetty: Kymmenessä, yhdeksässä... https://t.co/FWKcXmazFT...</w:t>
      </w:r>
    </w:p>
    <w:p>
      <w:r>
        <w:rPr>
          <w:b/>
          <w:u w:val="single"/>
        </w:rPr>
        <w:t xml:space="preserve">218961</w:t>
      </w:r>
    </w:p>
    <w:p>
      <w:r>
        <w:t xml:space="preserve">puhelimessa on muutama rom mutta ei lokalisointia vielä xke ajat ovat tavalliseen tapaan erittäin nopeat #chilhavisto</w:t>
      </w:r>
    </w:p>
    <w:p>
      <w:r>
        <w:rPr>
          <w:b/>
          <w:u w:val="single"/>
        </w:rPr>
        <w:t xml:space="preserve">218962</w:t>
      </w:r>
    </w:p>
    <w:p>
      <w:r>
        <w:t xml:space="preserve">Rooma, kivipainajainen romanileirin lähellä Pontinalla: 15 autoa vaurioitui... #uutiset #Rooma https://t.co/68rPrduBXx</w:t>
      </w:r>
    </w:p>
    <w:p>
      <w:r>
        <w:rPr>
          <w:b/>
          <w:u w:val="single"/>
        </w:rPr>
        <w:t xml:space="preserve">218963</w:t>
      </w:r>
    </w:p>
    <w:p>
      <w:r>
        <w:t xml:space="preserve">Kaksi pidätystä romanien keskuudessa, kiinalaistytön mysteerin ratkaiseminen https://t.co/hMkUMsZrkn</w:t>
      </w:r>
    </w:p>
    <w:p>
      <w:r>
        <w:rPr>
          <w:b/>
          <w:u w:val="single"/>
        </w:rPr>
        <w:t xml:space="preserve">218964</w:t>
      </w:r>
    </w:p>
    <w:p>
      <w:r>
        <w:t xml:space="preserve">The #roms of #Milan, the 'invisibles' no one cares about anymore @caritas_milano (Subscribers) https://t.co/6VKD047QnU</w:t>
      </w:r>
    </w:p>
    <w:p>
      <w:r>
        <w:rPr>
          <w:b/>
          <w:u w:val="single"/>
        </w:rPr>
        <w:t xml:space="preserve">218965</w:t>
      </w:r>
    </w:p>
    <w:p>
      <w:r>
        <w:t xml:space="preserve">4 nomadia karkotusvaarassa Palermon leirille tehdyn ratsian jälkeen, pormestari Orlando:" ... - https://t.co/l6htdH837J #blogsicilianotizie https://t.co/YlKPriD0u6</w:t>
      </w:r>
    </w:p>
    <w:p>
      <w:r>
        <w:rPr>
          <w:b/>
          <w:u w:val="single"/>
        </w:rPr>
        <w:t xml:space="preserve">218966</w:t>
      </w:r>
    </w:p>
    <w:p>
      <w:r>
        <w:t xml:space="preserve">Italiassa 40 000 ihmistä asuu tilapäismajoituksessa. Ulkomaalaisia, maahanmuuttajia, romaneja, mutta myös monia italialaisia. H15.20 @TV2000it @Ass21heinäkuu https://t.co/gXOFWlBAkd https://t.co/gXOFWlBAkd</w:t>
      </w:r>
    </w:p>
    <w:p>
      <w:r>
        <w:rPr>
          <w:b/>
          <w:u w:val="single"/>
        </w:rPr>
        <w:t xml:space="preserve">218967</w:t>
      </w:r>
    </w:p>
    <w:p>
      <w:r>
        <w:t xml:space="preserve">Rooma, Raggi myöntää 12 miljoonaa euroa uusien romanileirien rakentamiseen: "ensisijainen tavoite" roomalaisille https://t.co/emDCwOVAmc</w:t>
      </w:r>
    </w:p>
    <w:p>
      <w:r>
        <w:rPr>
          <w:b/>
          <w:u w:val="single"/>
        </w:rPr>
        <w:t xml:space="preserve">218968</w:t>
      </w:r>
    </w:p>
    <w:p>
      <w:r>
        <w:t xml:space="preserve">Milano - aluevalvonta: nomadien leiri Via Chiesa Rossa -alueella on... #uutiset #Milano https://t.co/D1RsZqI4lr</w:t>
      </w:r>
    </w:p>
    <w:p>
      <w:r>
        <w:rPr>
          <w:b/>
          <w:u w:val="single"/>
        </w:rPr>
        <w:t xml:space="preserve">218969</w:t>
      </w:r>
    </w:p>
    <w:p>
      <w:r>
        <w:t xml:space="preserve">#rom #rome #piazzavenezia @ Vittoriano, piazza Venezia https://t.co/tXsaZoYhcv</w:t>
      </w:r>
    </w:p>
    <w:p>
      <w:r>
        <w:rPr>
          <w:b/>
          <w:u w:val="single"/>
        </w:rPr>
        <w:t xml:space="preserve">218970</w:t>
      </w:r>
    </w:p>
    <w:p>
      <w:r>
        <w:t xml:space="preserve">Trial kiinalainen opiskelija kuoli Roomassa, tuomittiin kaksi nomadit, jotka ryöstivät hänet - TGCOM https://t.co/bO6x0Cij3w</w:t>
      </w:r>
    </w:p>
    <w:p>
      <w:r>
        <w:rPr>
          <w:b/>
          <w:u w:val="single"/>
        </w:rPr>
        <w:t xml:space="preserve">218971</w:t>
      </w:r>
    </w:p>
    <w:p>
      <w:r>
        <w:t xml:space="preserve">#Rooma, #Raggi kopioi #Alemannon surkean Roma-suunnitelman https://t.co/u7KDvlsIWy via @fattoquotidiano</w:t>
      </w:r>
    </w:p>
    <w:p>
      <w:r>
        <w:rPr>
          <w:b/>
          <w:u w:val="single"/>
        </w:rPr>
        <w:t xml:space="preserve">218972</w:t>
      </w:r>
    </w:p>
    <w:p>
      <w:r>
        <w:t xml:space="preserve">@RogerHalstedin tili ei ole tilapäisesti käytettävissä, koska se rikkoo Twitterin mediakäytäntöä. Lue lisää.</w:t>
      </w:r>
    </w:p>
    <w:p>
      <w:r>
        <w:rPr>
          <w:b/>
          <w:u w:val="single"/>
        </w:rPr>
        <w:t xml:space="preserve">218973</w:t>
      </w:r>
    </w:p>
    <w:p>
      <w:r>
        <w:t xml:space="preserve">20-vuotias romani Ivan kuoli tulipalossa hänen hökkelinsä, me kaikki olemme osallisia välinpitämättömyyteen, sitten ilmoittaudu ja älä rikkoudu prudeiksi.</w:t>
      </w:r>
    </w:p>
    <w:p>
      <w:r>
        <w:rPr>
          <w:b/>
          <w:u w:val="single"/>
        </w:rPr>
        <w:t xml:space="preserve">218974</w:t>
      </w:r>
    </w:p>
    <w:p>
      <w:r>
        <w:t xml:space="preserve">Raskaana olevien romanien ympäröimä suunnittelija, poliisi estää ryöstön Milanon metrossa: He olivat toimineet tavalliseen tapaan:... https://t.co/9sz3UNO9w4</w:t>
      </w:r>
    </w:p>
    <w:p>
      <w:r>
        <w:rPr>
          <w:b/>
          <w:u w:val="single"/>
        </w:rPr>
        <w:t xml:space="preserve">218975</w:t>
      </w:r>
    </w:p>
    <w:p>
      <w:r>
        <w:t xml:space="preserve">He pelkäävät romaneja! @LidlItalia En pelkää!! Jokainen kotiinsa!! Nämä puhdistavat majoituksensa ja kellarit, puhumattakaan macchi@matteosalvinimi</w:t>
      </w:r>
    </w:p>
    <w:p>
      <w:r>
        <w:rPr>
          <w:b/>
          <w:u w:val="single"/>
        </w:rPr>
        <w:t xml:space="preserve">218976</w:t>
      </w:r>
    </w:p>
    <w:p>
      <w:r>
        <w:t xml:space="preserve">Romanipäivä, Sant'Egidio: integraatio hyödyttää kaikkia - Vatikaanin radio https://t.co/LaMW8ilxeX</w:t>
      </w:r>
    </w:p>
    <w:p>
      <w:r>
        <w:rPr>
          <w:b/>
          <w:u w:val="single"/>
        </w:rPr>
        <w:t xml:space="preserve">218977</w:t>
      </w:r>
    </w:p>
    <w:p>
      <w:r>
        <w:t xml:space="preserve">Kiinalainen opiskelija kuollut Roomassa, kolmas romani pidätetty https://t.co/Yzh8ce0OcS</w:t>
      </w:r>
    </w:p>
    <w:p>
      <w:r>
        <w:rPr>
          <w:b/>
          <w:u w:val="single"/>
        </w:rPr>
        <w:t xml:space="preserve">218978</w:t>
      </w:r>
    </w:p>
    <w:p>
      <w:r>
        <w:t xml:space="preserve">Nomadi on luonnostaan miespuolinen riippumatta siitä, onko hän mies vai nainen.</w:t>
      </w:r>
    </w:p>
    <w:p>
      <w:r>
        <w:rPr>
          <w:b/>
          <w:u w:val="single"/>
        </w:rPr>
        <w:t xml:space="preserve">218979</w:t>
      </w:r>
    </w:p>
    <w:p>
      <w:r>
        <w:t xml:space="preserve">@ansa_en INAIL vainoaa ja romaneja vapaana! Millaisessa maassa me elämme! Kuolemassakin INAL vainoaa (jatkuu) https://t.co/RUVE8rNYlV https://t.co/RUVE8rNYlV</w:t>
      </w:r>
    </w:p>
    <w:p>
      <w:r>
        <w:rPr>
          <w:b/>
          <w:u w:val="single"/>
        </w:rPr>
        <w:t xml:space="preserve">218980</w:t>
      </w:r>
    </w:p>
    <w:p>
      <w:r>
        <w:t xml:space="preserve">@matteosalvinimi Meidän on siivottava talo, lähetettävä maahanmuuttajat, romanit jne. pois. ITALIALAISET ensin, ITALIAN on oltava jälleen meidän.....</w:t>
      </w:r>
    </w:p>
    <w:p>
      <w:r>
        <w:rPr>
          <w:b/>
          <w:u w:val="single"/>
        </w:rPr>
        <w:t xml:space="preserve">218981</w:t>
      </w:r>
    </w:p>
    <w:p>
      <w:r>
        <w:t xml:space="preserve">@tantosec62 Rooma on täynnä paperittomia romaneja, jotka varastavat kerjäämällä ja huijaamalla muita, miksi emme siivoa sitä?</w:t>
      </w:r>
    </w:p>
    <w:p>
      <w:r>
        <w:rPr>
          <w:b/>
          <w:u w:val="single"/>
        </w:rPr>
        <w:t xml:space="preserve">218982</w:t>
      </w:r>
    </w:p>
    <w:p>
      <w:r>
        <w:t xml:space="preserve">Rooma, kunta hyväksyy uuden romanileirin. Campidoglio: "Väliaikaiset toimenpiteet. Tavoitteena on voittaa kylien https://t.co/qo4Dyg5dHR</w:t>
      </w:r>
    </w:p>
    <w:p>
      <w:r>
        <w:rPr>
          <w:b/>
          <w:u w:val="single"/>
        </w:rPr>
        <w:t xml:space="preserve">218983</w:t>
      </w:r>
    </w:p>
    <w:p>
      <w:r>
        <w:t xml:space="preserve">Giorgia Meloni hiljentää kaikki studiossa romanikysymyksestä.</w:t>
        <w:br/>
        <w:t xml:space="preserve"> Ilmiömäistä! https://t.co/baMmVM3HvD</w:t>
      </w:r>
    </w:p>
    <w:p>
      <w:r>
        <w:rPr>
          <w:b/>
          <w:u w:val="single"/>
        </w:rPr>
        <w:t xml:space="preserve">218984</w:t>
      </w:r>
    </w:p>
    <w:p>
      <w:r>
        <w:t xml:space="preserve">repubblicait: Trump hyökkää muslimeja ja terroristeja vastaan, Hillary: "Haluan maan, joka toivottaa kaikki tervetulleiksi" https://t.co/LbqubX899A</w:t>
      </w:r>
    </w:p>
    <w:p>
      <w:r>
        <w:rPr>
          <w:b/>
          <w:u w:val="single"/>
        </w:rPr>
        <w:t xml:space="preserve">218985</w:t>
      </w:r>
    </w:p>
    <w:p>
      <w:r>
        <w:t xml:space="preserve">@paoletta2869 @Acidelius @eurodisaster mikä saa minut...re on se, että on edelleen niitä, jotka raivoavat islamofobiasta. Mutta toistaiseksi kirjoittajat ovat keitä?</w:t>
      </w:r>
    </w:p>
    <w:p>
      <w:r>
        <w:rPr>
          <w:b/>
          <w:u w:val="single"/>
        </w:rPr>
        <w:t xml:space="preserve">218986</w:t>
      </w:r>
    </w:p>
    <w:p>
      <w:r>
        <w:t xml:space="preserve">#Aleppon kristityt terroristeille: Voitte viedä henkemme, mutta ette taivasta! https://t.co/SzGNXgw5QP https://t.co/PGyVs4OUle</w:t>
      </w:r>
    </w:p>
    <w:p>
      <w:r>
        <w:rPr>
          <w:b/>
          <w:u w:val="single"/>
        </w:rPr>
        <w:t xml:space="preserve">218987</w:t>
      </w:r>
    </w:p>
    <w:p>
      <w:r>
        <w:t xml:space="preserve">Vakavia maghrebilaisia päihtynyt Milanossa, pelätään yhteyksiä terrorismiin</w:t>
        <w:br/>
        <w:t xml:space="preserve">https://t.co/N7NbxkzkC3 https://t.co/rWfUhutCuX</w:t>
      </w:r>
    </w:p>
    <w:p>
      <w:r>
        <w:rPr>
          <w:b/>
          <w:u w:val="single"/>
        </w:rPr>
        <w:t xml:space="preserve">218988</w:t>
      </w:r>
    </w:p>
    <w:p>
      <w:r>
        <w:t xml:space="preserve">Paavi kristityille ympäri maailmaa: "Terroristit vainoavat meitä erottelematta" https://t.co/UIE7NTkpJY</w:t>
      </w:r>
    </w:p>
    <w:p>
      <w:r>
        <w:rPr>
          <w:b/>
          <w:u w:val="single"/>
        </w:rPr>
        <w:t xml:space="preserve">218989</w:t>
      </w:r>
    </w:p>
    <w:p>
      <w:r>
        <w:t xml:space="preserve">Hyökkäys #Syyriaan, #Trump päätti seistä terroristien kanssa | https://t.co/kCYpZS9nKf @AlessiaLai</w:t>
        <w:br/>
        <w:br/>
        <w:t xml:space="preserve">https://t.co/zZiWEvoZy0 https://t.co/zZiWEvoZy0</w:t>
      </w:r>
    </w:p>
    <w:p>
      <w:r>
        <w:rPr>
          <w:b/>
          <w:u w:val="single"/>
        </w:rPr>
        <w:t xml:space="preserve">218990</w:t>
      </w:r>
    </w:p>
    <w:p>
      <w:r>
        <w:t xml:space="preserve">@repubblicait palatkaa takaisin omiin maihinne siellä saatte kaikki moskeijat mitä haluatte....no islamisoituun Roomaan</w:t>
      </w:r>
    </w:p>
    <w:p>
      <w:r>
        <w:rPr>
          <w:b/>
          <w:u w:val="single"/>
        </w:rPr>
        <w:t xml:space="preserve">218991</w:t>
      </w:r>
    </w:p>
    <w:p>
      <w:r>
        <w:t xml:space="preserve">@Corriere Ha ha ha... 😂. Hyvä @Viminale, mutta oletko koskaan lukenut Italian islamilaisessa yhteisössä tehtyjä tutkimuksia? Mutta mikä sopimus? 🙄</w:t>
      </w:r>
    </w:p>
    <w:p>
      <w:r>
        <w:rPr>
          <w:b/>
          <w:u w:val="single"/>
        </w:rPr>
        <w:t xml:space="preserve">218992</w:t>
      </w:r>
    </w:p>
    <w:p>
      <w:r>
        <w:t xml:space="preserve">Rakas @realDonaldTrump ihmisten syrjiminen uskon perusteella on fanaatikkojen käsissä ja vahvistaa ennakkoluuloja muslimeja ja kristittyjä kohtaan.</w:t>
      </w:r>
    </w:p>
    <w:p>
      <w:r>
        <w:rPr>
          <w:b/>
          <w:u w:val="single"/>
        </w:rPr>
        <w:t xml:space="preserve">218993</w:t>
      </w:r>
    </w:p>
    <w:p>
      <w:r>
        <w:t xml:space="preserve">Jumala varjelkoon kuningatarta!</w:t>
        <w:br/>
        <w:t xml:space="preserve"> Muslimioppilaiden ohittaminen Englannin kirkon kouluissa https://t.co/czX61IYuL7</w:t>
      </w:r>
    </w:p>
    <w:p>
      <w:r>
        <w:rPr>
          <w:b/>
          <w:u w:val="single"/>
        </w:rPr>
        <w:t xml:space="preserve">218994</w:t>
      </w:r>
    </w:p>
    <w:p>
      <w:r>
        <w:t xml:space="preserve">@Alex_Malek91 En ota sitä henkilökohtaisesti. Elän nyt ja taistelen nyt.Mielestäni se on ainoa asia, joka on tehtävä.</w:t>
        <w:br/>
        <w:t xml:space="preserve"> #stopinvasion #stopislam</w:t>
      </w:r>
    </w:p>
    <w:p>
      <w:r>
        <w:rPr>
          <w:b/>
          <w:u w:val="single"/>
        </w:rPr>
        <w:t xml:space="preserve">218995</w:t>
      </w:r>
    </w:p>
    <w:p>
      <w:r>
        <w:t xml:space="preserve">Sanoisin myös, että psykiatri. 6 miljoonan epätoivoisen muslimin suunnitteleminen 20 vuodessa (niin paljon enemmän) johtaa sisällissotaan kuten Libanonissa https://t.co/p7NnLClJEq</w:t>
      </w:r>
    </w:p>
    <w:p>
      <w:r>
        <w:rPr>
          <w:b/>
          <w:u w:val="single"/>
        </w:rPr>
        <w:t xml:space="preserve">218996</w:t>
      </w:r>
    </w:p>
    <w:p>
      <w:r>
        <w:t xml:space="preserve">Bologna, 14-vuotias tyttö koulussa ajeltu pää: "Hän kieltäytyi islamilaisesta hunnusta" https://t.co/hd61ueagCa</w:t>
      </w:r>
    </w:p>
    <w:p>
      <w:r>
        <w:rPr>
          <w:b/>
          <w:u w:val="single"/>
        </w:rPr>
        <w:t xml:space="preserve">218997</w:t>
      </w:r>
    </w:p>
    <w:p>
      <w:r>
        <w:t xml:space="preserve">@RSInews Ticino mutta tunisialainen ja islamilainen! Ansaitsee oikein, että hän on kuollut! Yksi terroristi vähemmän 👍</w:t>
      </w:r>
    </w:p>
    <w:p>
      <w:r>
        <w:rPr>
          <w:b/>
          <w:u w:val="single"/>
        </w:rPr>
        <w:t xml:space="preserve">218998</w:t>
      </w:r>
    </w:p>
    <w:p>
      <w:r>
        <w:t xml:space="preserve">Se, että Italia on altis terrorismille, on truismi: jihadistit ovat pohjimmiltaan eurooppalaisia; heidän voittamiseensa tarvitaan laaja käsitys Euroopasta https://t.co/eUtyBkMlWt</w:t>
      </w:r>
    </w:p>
    <w:p>
      <w:r>
        <w:rPr>
          <w:b/>
          <w:u w:val="single"/>
        </w:rPr>
        <w:t xml:space="preserve">218999</w:t>
      </w:r>
    </w:p>
    <w:p>
      <w:r>
        <w:t xml:space="preserve">Saksa, terrorismista epäilty pakenee kiinniottoa. Poliisi: "Talossa räjähteitä hyökkäystä varten... https://t.co/gI99NToELW via @repubblicait</w:t>
      </w:r>
    </w:p>
    <w:p>
      <w:r>
        <w:rPr>
          <w:b/>
          <w:u w:val="single"/>
        </w:rPr>
        <w:t xml:space="preserve">219000</w:t>
      </w:r>
    </w:p>
    <w:p>
      <w:r>
        <w:t xml:space="preserve">kyllä :-) Loin tämän tilin tuodakseni esiin #muslimien iloiset kasvot, joita emme näe viime aikoina....</w:t>
      </w:r>
    </w:p>
    <w:p>
      <w:r>
        <w:rPr>
          <w:b/>
          <w:u w:val="single"/>
        </w:rPr>
        <w:t xml:space="preserve">219001</w:t>
      </w:r>
    </w:p>
    <w:p>
      <w:r>
        <w:t xml:space="preserve">Hyökkäys #Pietarissa. Jos matriisi on islamilainen, uskon, että todistamme vihdoin ISIS:n loppua.....</w:t>
      </w:r>
    </w:p>
    <w:p>
      <w:r>
        <w:rPr>
          <w:b/>
          <w:u w:val="single"/>
        </w:rPr>
        <w:t xml:space="preserve">219002</w:t>
      </w:r>
    </w:p>
    <w:p>
      <w:r>
        <w:t xml:space="preserve">Kaikki aseet, joita Italia myy islamilaisille maille. https://t.co/FKckN1gCNr</w:t>
      </w:r>
    </w:p>
    <w:p>
      <w:r>
        <w:rPr>
          <w:b/>
          <w:u w:val="single"/>
        </w:rPr>
        <w:t xml:space="preserve">219003</w:t>
      </w:r>
    </w:p>
    <w:p>
      <w:r>
        <w:t xml:space="preserve">@16blu vahvista.....has pallit tämä nainen..yksin Rooman mafian terrorismia vastaan..mutta yksin kaikkia vastaan hän ei tule onnistumaan..valitettavasti..valitettavasti.</w:t>
      </w:r>
    </w:p>
    <w:p>
      <w:r>
        <w:rPr>
          <w:b/>
          <w:u w:val="single"/>
        </w:rPr>
        <w:t xml:space="preserve">219004</w:t>
      </w:r>
    </w:p>
    <w:p>
      <w:r>
        <w:t xml:space="preserve">Isis, Pentagonin tiedottaja CNN:lle: "Abu Bakr al-Baghdadi on elossa ja johtaa Islamilaista valtiota" https://t.co/CMgY5TirbB</w:t>
      </w:r>
    </w:p>
    <w:p>
      <w:r>
        <w:rPr>
          <w:b/>
          <w:u w:val="single"/>
        </w:rPr>
        <w:t xml:space="preserve">219005</w:t>
      </w:r>
    </w:p>
    <w:p>
      <w:r>
        <w:t xml:space="preserve">Yhdysvallat, Trump antaa CIA:lle uudet valtuudet hyökätä epäiltyjä terroristeja vastaan lennokeilla https://t.co/o7RCgoWCZ5 https://t.co/dEqfNdFQZ5</w:t>
      </w:r>
    </w:p>
    <w:p>
      <w:r>
        <w:rPr>
          <w:b/>
          <w:u w:val="single"/>
        </w:rPr>
        <w:t xml:space="preserve">219006</w:t>
      </w:r>
    </w:p>
    <w:p>
      <w:r>
        <w:t xml:space="preserve">@islamlie2 _Vertailen Rooman moskeijaa "KAIKKIEN" Saudi-Arabian kirkkojen alueiden summaan.</w:t>
      </w:r>
    </w:p>
    <w:p>
      <w:r>
        <w:rPr>
          <w:b/>
          <w:u w:val="single"/>
        </w:rPr>
        <w:t xml:space="preserve">219007</w:t>
      </w:r>
    </w:p>
    <w:p>
      <w:r>
        <w:t xml:space="preserve">L'Unione Sarda --&amp;gt; Udine, äiti pahoinpiteli tytön, koska hän ei käyttänyt islamilaista huivia koulussa https://t.co/vRdArRcHxQ</w:t>
      </w:r>
    </w:p>
    <w:p>
      <w:r>
        <w:rPr>
          <w:b/>
          <w:u w:val="single"/>
        </w:rPr>
        <w:t xml:space="preserve">219008</w:t>
      </w:r>
    </w:p>
    <w:p>
      <w:r>
        <w:t xml:space="preserve">@hugodoct @GIULIANOFA @repubblicait Ei fundamentalistiset islamistit, vaan Pelastusarmeija, johon se kuuluu.</w:t>
      </w:r>
    </w:p>
    <w:p>
      <w:r>
        <w:rPr>
          <w:b/>
          <w:u w:val="single"/>
        </w:rPr>
        <w:t xml:space="preserve">219009</w:t>
      </w:r>
    </w:p>
    <w:p>
      <w:r>
        <w:t xml:space="preserve">Mutta toisaalta olette nyt löytäneet ainoan laillisen aseen islamistia vastaan... 😈 https://t.co/Ytkslelokb</w:t>
      </w:r>
    </w:p>
    <w:p>
      <w:r>
        <w:rPr>
          <w:b/>
          <w:u w:val="single"/>
        </w:rPr>
        <w:t xml:space="preserve">219010</w:t>
      </w:r>
    </w:p>
    <w:p>
      <w:r>
        <w:t xml:space="preserve">@islamlie2 @TRobinsonNewEra missä olet Italia? missä olet Eurooppa?</w:t>
      </w:r>
    </w:p>
    <w:p>
      <w:r>
        <w:rPr>
          <w:b/>
          <w:u w:val="single"/>
        </w:rPr>
        <w:t xml:space="preserve">219011</w:t>
      </w:r>
    </w:p>
    <w:p>
      <w:r>
        <w:t xml:space="preserve">Salvatore Rossi Italian keskuspankin pääjohtaja säästöterrorismista eurosta irtautumisessaimbecillity potkii persuksille</w:t>
      </w:r>
    </w:p>
    <w:p>
      <w:r>
        <w:rPr>
          <w:b/>
          <w:u w:val="single"/>
        </w:rPr>
        <w:t xml:space="preserve">219012</w:t>
      </w:r>
    </w:p>
    <w:p>
      <w:r>
        <w:t xml:space="preserve">@repubblicait Kaikkea ei voi niputtaa yhteen..... Terroristit ja rikolliset ovat muita!</w:t>
      </w:r>
    </w:p>
    <w:p>
      <w:r>
        <w:rPr>
          <w:b/>
          <w:u w:val="single"/>
        </w:rPr>
        <w:t xml:space="preserve">219013</w:t>
      </w:r>
    </w:p>
    <w:p>
      <w:r>
        <w:t xml:space="preserve">@EraseShitislam @matteosalvinimi valheellista retoriikkaa. Jokaisella maalla on omat perinteensä. Ei tarvitse leikkiä salvinilaista uhria, kun ei ole mitään tarvetta.</w:t>
      </w:r>
    </w:p>
    <w:p>
      <w:r>
        <w:rPr>
          <w:b/>
          <w:u w:val="single"/>
        </w:rPr>
        <w:t xml:space="preserve">219014</w:t>
      </w:r>
    </w:p>
    <w:p>
      <w:r>
        <w:t xml:space="preserve">"Raskaita syytöksiä".Se on vielä vähän. Minä tekisin kansanmurhan islamistijihadisteille.Olemme kyllästyneet kuulemaan samoja vanhoja perusteluja.</w:t>
      </w:r>
    </w:p>
    <w:p>
      <w:r>
        <w:rPr>
          <w:b/>
          <w:u w:val="single"/>
        </w:rPr>
        <w:t xml:space="preserve">219015</w:t>
      </w:r>
    </w:p>
    <w:p>
      <w:r>
        <w:t xml:space="preserve">@SanremoRai ja @defilippi_m muistuttavat meitä siitä, että pahimman keskellä tapahtuu myös ihmeitä! #terrorismi #sanremo2017 #nizza</w:t>
      </w:r>
    </w:p>
    <w:p>
      <w:r>
        <w:rPr>
          <w:b/>
          <w:u w:val="single"/>
        </w:rPr>
        <w:t xml:space="preserve">219016</w:t>
      </w:r>
    </w:p>
    <w:p>
      <w:r>
        <w:t xml:space="preserve">Hollanti, islaminvastainen oikeistojohtaja Wilders tuomittiin: "Vihaan yllyttäminen" Asli Erdogan https://t.co/0jDs9WVui5</w:t>
      </w:r>
    </w:p>
    <w:p>
      <w:r>
        <w:rPr>
          <w:b/>
          <w:u w:val="single"/>
        </w:rPr>
        <w:t xml:space="preserve">219017</w:t>
      </w:r>
    </w:p>
    <w:p>
      <w:r>
        <w:t xml:space="preserve">@piero_fr nämä islamistit ovat pahempia kuin mafia, he vihaavat meitä ja vihaavat elämäntapamme.</w:t>
      </w:r>
    </w:p>
    <w:p>
      <w:r>
        <w:rPr>
          <w:b/>
          <w:u w:val="single"/>
        </w:rPr>
        <w:t xml:space="preserve">219018</w:t>
      </w:r>
    </w:p>
    <w:p>
      <w:r>
        <w:t xml:space="preserve">#FBI:n ja #Applen viimeaikaisen kiistan jälkeen terroristin iPhonen lukituksen avaamisesta, #WhatsApp on... https://t.co/TqAwyaWNbt</w:t>
      </w:r>
    </w:p>
    <w:p>
      <w:r>
        <w:rPr>
          <w:b/>
          <w:u w:val="single"/>
        </w:rPr>
        <w:t xml:space="preserve">219019</w:t>
      </w:r>
    </w:p>
    <w:p>
      <w:r>
        <w:t xml:space="preserve">@espressonline @florianabulfon @LirioAbbate Tuhoa islam joka tapauksessa kaikkialla, terroristit ovat muslimeja ja kaikki muslimit rakastavat terroristeja. https://t.co/1jPJ2B0wum</w:t>
      </w:r>
    </w:p>
    <w:p>
      <w:r>
        <w:rPr>
          <w:b/>
          <w:u w:val="single"/>
        </w:rPr>
        <w:t xml:space="preserve">219020</w:t>
      </w:r>
    </w:p>
    <w:p>
      <w:r>
        <w:t xml:space="preserve">@matteosalvinimi paavi sanoo, että on vain siirtymään joutuneita ihmisiä, olivatpa he sitten kristittyjä, muslimeja tai ateisteja.</w:t>
      </w:r>
    </w:p>
    <w:p>
      <w:r>
        <w:rPr>
          <w:b/>
          <w:u w:val="single"/>
        </w:rPr>
        <w:t xml:space="preserve">219021</w:t>
      </w:r>
    </w:p>
    <w:p>
      <w:r>
        <w:t xml:space="preserve">Lazio vastaan Roma | Terrorisminvastaiset tarkastukset derbyssä</w:t>
        <w:br/>
        <w:t xml:space="preserve">https://t.co/FTjKDpFunN https://t.co/FTjKDpFunN</w:t>
      </w:r>
    </w:p>
    <w:p>
      <w:r>
        <w:rPr>
          <w:b/>
          <w:u w:val="single"/>
        </w:rPr>
        <w:t xml:space="preserve">219022</w:t>
      </w:r>
    </w:p>
    <w:p>
      <w:r>
        <w:t xml:space="preserve">Terrorismin vastaiset operaatiot ovat aiheuttaneet laajoja ihmisoikeusloukkauksia Turkissa | Retekurdistan.it https://t.co/RwJrKLTeTR</w:t>
      </w:r>
    </w:p>
    <w:p>
      <w:r>
        <w:rPr>
          <w:b/>
          <w:u w:val="single"/>
        </w:rPr>
        <w:t xml:space="preserve">219023</w:t>
      </w:r>
    </w:p>
    <w:p>
      <w:r>
        <w:t xml:space="preserve">Kairossa, jossa köyhät kristityt ja muslimit jakavat kurjuuden, mutta myös koulut @luciacapuzzi1 @Avvenire_NEI</w:t>
        <w:br/>
        <w:t xml:space="preserve">https://t.co/hDo6zYEckV</w:t>
      </w:r>
    </w:p>
    <w:p>
      <w:r>
        <w:rPr>
          <w:b/>
          <w:u w:val="single"/>
        </w:rPr>
        <w:t xml:space="preserve">219024</w:t>
      </w:r>
    </w:p>
    <w:p>
      <w:r>
        <w:t xml:space="preserve">@Kataklinsmann ajatteli arabimaailmassa... kylmän sodan aikaisen militarismin ja arabisosialismin jälkeen siirryimme tähän islamismiin.</w:t>
      </w:r>
    </w:p>
    <w:p>
      <w:r>
        <w:rPr>
          <w:b/>
          <w:u w:val="single"/>
        </w:rPr>
        <w:t xml:space="preserve">219025</w:t>
      </w:r>
    </w:p>
    <w:p>
      <w:r>
        <w:t xml:space="preserve">#Berliinin terroristi oli ollut vankilassa Italiassa. Älkää siis väittäkö, ettemme ole koskaan vanginneet verilöylyn tekijää.</w:t>
      </w:r>
    </w:p>
    <w:p>
      <w:r>
        <w:rPr>
          <w:b/>
          <w:u w:val="single"/>
        </w:rPr>
        <w:t xml:space="preserve">219026</w:t>
      </w:r>
    </w:p>
    <w:p>
      <w:r>
        <w:t xml:space="preserve">Italia ja Libya pääsivät sopimukseen maahanmuuttajista, öljystä ja terrorismista https://t.co/fZMuhZsEAP https://t.co/i7WEq2nEvh https://t.co/i7WEq2nEvh</w:t>
      </w:r>
    </w:p>
    <w:p>
      <w:r>
        <w:rPr>
          <w:b/>
          <w:u w:val="single"/>
        </w:rPr>
        <w:t xml:space="preserve">219027</w:t>
      </w:r>
    </w:p>
    <w:p>
      <w:r>
        <w:t xml:space="preserve">EUROOPAN ISLAMILAISPUOLUE "</w:t>
        <w:br/>
        <w:br/>
        <w:t xml:space="preserve">Yli kolme kuukautta en vain minä vaan me kaikki muslimit lahjoitamme kaikki tuotteemme !!!!! https://t.co/CR15q2UkRj</w:t>
      </w:r>
    </w:p>
    <w:p>
      <w:r>
        <w:rPr>
          <w:b/>
          <w:u w:val="single"/>
        </w:rPr>
        <w:t xml:space="preserve">219028</w:t>
      </w:r>
    </w:p>
    <w:p>
      <w:r>
        <w:t xml:space="preserve">Ranskan piispainkokoonpanon asiakirjassa kehotetaan äänestämään niiden puolesta, jotka kannattavat eniten maahanmuuttajien vastaanottamista sekä vahvempaa ja yhtenäisempää EU:ta.</w:t>
      </w:r>
    </w:p>
    <w:p>
      <w:r>
        <w:rPr>
          <w:b/>
          <w:u w:val="single"/>
        </w:rPr>
        <w:t xml:space="preserve">219029</w:t>
      </w:r>
    </w:p>
    <w:p>
      <w:r>
        <w:t xml:space="preserve">Rooman prefekti: Oikeutta Zhang Yaolle ja maahanmuuttovirastot turvallisiin paikkoihin - Allekirjoita vetoomus... https://t.co/tRWtPvhjPw via @ChangeItalia</w:t>
      </w:r>
    </w:p>
    <w:p>
      <w:r>
        <w:rPr>
          <w:b/>
          <w:u w:val="single"/>
        </w:rPr>
        <w:t xml:space="preserve">219030</w:t>
      </w:r>
    </w:p>
    <w:p>
      <w:r>
        <w:t xml:space="preserve">On mielenkiintoista lukea kaikkien näiden maanmiesteni viestejä, joissa ylistetään maahanmuuttajien käyttöä ja... https://t.co/44gGh9QW2m</w:t>
      </w:r>
    </w:p>
    <w:p>
      <w:r>
        <w:rPr>
          <w:b/>
          <w:u w:val="single"/>
        </w:rPr>
        <w:t xml:space="preserve">219031</w:t>
      </w:r>
    </w:p>
    <w:p>
      <w:r>
        <w:t xml:space="preserve">#Nice vapautettu avunannosta ja yllytyksestä. Cédric Herrou, maanviljelijä, joka auttaa #siirtolaisia #Ranskan #rajalla. @Nice_Matin @VilledeNice https://t.co/4buW2EsPAS</w:t>
      </w:r>
    </w:p>
    <w:p>
      <w:r>
        <w:rPr>
          <w:b/>
          <w:u w:val="single"/>
        </w:rPr>
        <w:t xml:space="preserve">219032</w:t>
      </w:r>
    </w:p>
    <w:p>
      <w:r>
        <w:t xml:space="preserve">Muuttuva Italia: vähemmän alv-numeroita, mutta enemmän ulkomaista alkuperää olevia haltijoita https://t.co/ljCD8Eg6oq https://t.co/gzv5VbTyw3 https://t.co/gzv5VbTyw3</w:t>
      </w:r>
    </w:p>
    <w:p>
      <w:r>
        <w:rPr>
          <w:b/>
          <w:u w:val="single"/>
        </w:rPr>
        <w:t xml:space="preserve">219033</w:t>
      </w:r>
    </w:p>
    <w:p>
      <w:r>
        <w:t xml:space="preserve">#Udinen poliisi Carabinieri Gdf tarkastaa 600 siirtolaista Caverzanin kasarmilla: 2 viedään poliisin päämajaan https://t.co/Q34bWcLLEU https://t.co/F5meEjeGTx</w:t>
      </w:r>
    </w:p>
    <w:p>
      <w:r>
        <w:rPr>
          <w:b/>
          <w:u w:val="single"/>
        </w:rPr>
        <w:t xml:space="preserve">219034</w:t>
      </w:r>
    </w:p>
    <w:p>
      <w:r>
        <w:t xml:space="preserve">Sambia, diktaattori lähtee, mutta Italia, joka maksaa siirtolaisista, ei tunnu huomaavan sitä. Onko tämä normaalia?</w:t>
      </w:r>
    </w:p>
    <w:p>
      <w:r>
        <w:rPr>
          <w:b/>
          <w:u w:val="single"/>
        </w:rPr>
        <w:t xml:space="preserve">219035</w:t>
      </w:r>
    </w:p>
    <w:p>
      <w:r>
        <w:t xml:space="preserve">Rooma, blitz Marconin alueella, 60 maahanmuuttajaa ahtautui kuuteen asuntoon: he jopa nukkuivat kylpyhuoneessa https://t.co/jXKVR1hzaW @ilmessaggeroit</w:t>
      </w:r>
    </w:p>
    <w:p>
      <w:r>
        <w:rPr>
          <w:b/>
          <w:u w:val="single"/>
        </w:rPr>
        <w:t xml:space="preserve">219036</w:t>
      </w:r>
    </w:p>
    <w:p>
      <w:r>
        <w:t xml:space="preserve">#Hungary En ole tyytyväinen kansanäänestyksen tulokseen, koska 160 000 siirtolaista jää pysäköitynä Italiaan ja Kreikkaan #gagless</w:t>
      </w:r>
    </w:p>
    <w:p>
      <w:r>
        <w:rPr>
          <w:b/>
          <w:u w:val="single"/>
        </w:rPr>
        <w:t xml:space="preserve">219037</w:t>
      </w:r>
    </w:p>
    <w:p>
      <w:r>
        <w:t xml:space="preserve">#Ong the new ferrymen of migrants. https://t.co/baXsIfUAEs.</w:t>
      </w:r>
    </w:p>
    <w:p>
      <w:r>
        <w:rPr>
          <w:b/>
          <w:u w:val="single"/>
        </w:rPr>
        <w:t xml:space="preserve">219038</w:t>
      </w:r>
    </w:p>
    <w:p>
      <w:r>
        <w:t xml:space="preserve">'Milano kuin Goro', Salvini valmistelee kapinaa pakolaisia vastaan, joita odotetaan kasarmeille... #uutiset #Milano https://t.co/op0Hb4YcHv</w:t>
      </w:r>
    </w:p>
    <w:p>
      <w:r>
        <w:rPr>
          <w:b/>
          <w:u w:val="single"/>
        </w:rPr>
        <w:t xml:space="preserve">219039</w:t>
      </w:r>
    </w:p>
    <w:p>
      <w:r>
        <w:t xml:space="preserve">@claudiafusani Anteeksi, mutta mitä esi-isämme kuolivat, jotta meitä hallitsisi ulkomaalainen?</w:t>
      </w:r>
    </w:p>
    <w:p>
      <w:r>
        <w:rPr>
          <w:b/>
          <w:u w:val="single"/>
        </w:rPr>
        <w:t xml:space="preserve">219040</w:t>
      </w:r>
    </w:p>
    <w:p>
      <w:r>
        <w:t xml:space="preserve">Albrecht Boeslager @orderofmalta: tuomitsemme jyrkästi maahanmuuttajien syrjivän politiikan, joka perustuu rotuun ja kansallisuuteen.</w:t>
      </w:r>
    </w:p>
    <w:p>
      <w:r>
        <w:rPr>
          <w:b/>
          <w:u w:val="single"/>
        </w:rPr>
        <w:t xml:space="preserve">219041</w:t>
      </w:r>
    </w:p>
    <w:p>
      <w:r>
        <w:t xml:space="preserve">#Rooma #maahanmuutto Tämä on mitä jäi #sgombero #maahanmuuttajat Via Cupa, odotamme videota @BaobabExp #rome #maahanmuuttajat https://t.co/wah75L4CZs</w:t>
      </w:r>
    </w:p>
    <w:p>
      <w:r>
        <w:rPr>
          <w:b/>
          <w:u w:val="single"/>
        </w:rPr>
        <w:t xml:space="preserve">219042</w:t>
      </w:r>
    </w:p>
    <w:p>
      <w:r>
        <w:t xml:space="preserve">En ymmärrä, mikä yhteys on kahden toisiaan puukottavan filippiiniläisjengin jäsenen ja pakolaishädän välillä...#alphan #milan #milan</w:t>
      </w:r>
    </w:p>
    <w:p>
      <w:r>
        <w:rPr>
          <w:b/>
          <w:u w:val="single"/>
        </w:rPr>
        <w:t xml:space="preserve">219043</w:t>
      </w:r>
    </w:p>
    <w:p>
      <w:r>
        <w:t xml:space="preserve">@carlosibilia olisi vielä parempi, jos tietäisimme Renzi Alfanon ja kumppaneiden haluaman laittoman maahanmuuttajamassan karkottamisen päivämäärän.</w:t>
      </w:r>
    </w:p>
    <w:p>
      <w:r>
        <w:rPr>
          <w:b/>
          <w:u w:val="single"/>
        </w:rPr>
        <w:t xml:space="preserve">219044</w:t>
      </w:r>
    </w:p>
    <w:p>
      <w:r>
        <w:t xml:space="preserve">@ApuntoGS @Nico_2910 Rikkaille yksityisille #ulkomaalaisille suunnattu #flattax-rahoitus käytetään varmasti #migrantteihin,kun taas #liiketoiminta kuihtuu.</w:t>
      </w:r>
    </w:p>
    <w:p>
      <w:r>
        <w:rPr>
          <w:b/>
          <w:u w:val="single"/>
        </w:rPr>
        <w:t xml:space="preserve">219045</w:t>
      </w:r>
    </w:p>
    <w:p>
      <w:r>
        <w:t xml:space="preserve">Rooma, Spinacossa maahanmuuttajien mustan pörssin https://t.co/XqKkexY2NH https://t.co/NODRhIYcwf</w:t>
      </w:r>
    </w:p>
    <w:p>
      <w:r>
        <w:rPr>
          <w:b/>
          <w:u w:val="single"/>
        </w:rPr>
        <w:t xml:space="preserve">219046</w:t>
      </w:r>
    </w:p>
    <w:p>
      <w:r>
        <w:t xml:space="preserve">Fine Renzi: "Italia käyttää veto-oikeuttaan EU:ssa, jos itäiset maat eivät hyväksy maahanmuuttajia</w:t>
        <w:t xml:space="preserve">@matteorenzi</w:t>
        <w:br/>
        <w:t xml:space="preserve">https://t.co/YYYez4Ceea https://t.co/jfeXmiwIbR</w:t>
      </w:r>
    </w:p>
    <w:p>
      <w:r>
        <w:rPr>
          <w:b/>
          <w:u w:val="single"/>
        </w:rPr>
        <w:t xml:space="preserve">219047</w:t>
      </w:r>
    </w:p>
    <w:p>
      <w:r>
        <w:t xml:space="preserve">Bari. Maahanmuuttaja hyökkäsi rautatiepoliisien kimppuun, jotka halusivat tarkastaa hänet https://t.co/KWOf9yv5F2 #Bari #Migrants #Apulia</w:t>
      </w:r>
    </w:p>
    <w:p>
      <w:r>
        <w:rPr>
          <w:b/>
          <w:u w:val="single"/>
        </w:rPr>
        <w:t xml:space="preserve">219048</w:t>
      </w:r>
    </w:p>
    <w:p>
      <w:r>
        <w:t xml:space="preserve">5 600 #maahanmuuttajaa pelastettiin yhdessä päivässä, kuvat kertovat epämiellyttävästä todellisuudesta kaikille. Mutta jos katsomme lapsia... https://t.co/LQmcVJdEwJ...</w:t>
      </w:r>
    </w:p>
    <w:p>
      <w:r>
        <w:rPr>
          <w:b/>
          <w:u w:val="single"/>
        </w:rPr>
        <w:t xml:space="preserve">219049</w:t>
      </w:r>
    </w:p>
    <w:p>
      <w:r>
        <w:t xml:space="preserve">@danielabugatti Maahanmuuton/rikollisuuden ongelmien kanssa elävät esikaupungit koskettavat ongelmia ja että ajatellaan moskeijoiden tekemistä</w:t>
      </w:r>
    </w:p>
    <w:p>
      <w:r>
        <w:rPr>
          <w:b/>
          <w:u w:val="single"/>
        </w:rPr>
        <w:t xml:space="preserve">219050</w:t>
      </w:r>
    </w:p>
    <w:p>
      <w:r>
        <w:t xml:space="preserve">Italialaiselle koululle Attilasta on tullut "pakolainen": https://t.co/VRY9yicVj8... https://t.co/VRY9yicVj8</w:t>
      </w:r>
    </w:p>
    <w:p>
      <w:r>
        <w:rPr>
          <w:b/>
          <w:u w:val="single"/>
        </w:rPr>
        <w:t xml:space="preserve">219051</w:t>
      </w:r>
    </w:p>
    <w:p>
      <w:r>
        <w:t xml:space="preserve">Maahanmuuttajien mellakka S. Giovanni d'Assossa, Forza Nuova: "välitön karkotus, hotellinpitäjät osallisina... https://t.co/G8ZL0NAH9N via @i__Siena</w:t>
      </w:r>
    </w:p>
    <w:p>
      <w:r>
        <w:rPr>
          <w:b/>
          <w:u w:val="single"/>
        </w:rPr>
        <w:t xml:space="preserve">219052</w:t>
      </w:r>
    </w:p>
    <w:p>
      <w:r>
        <w:t xml:space="preserve">Yli 24 000 siirtolaista on saapunut meriteitse Italiaan vuoden 2017 alusta lähtien, mitä voin sanoa. - https://t.co/o2SjdbfaMl https://t.co/xeGwNpOPUh</w:t>
      </w:r>
    </w:p>
    <w:p>
      <w:r>
        <w:rPr>
          <w:b/>
          <w:u w:val="single"/>
        </w:rPr>
        <w:t xml:space="preserve">219053</w:t>
      </w:r>
    </w:p>
    <w:p>
      <w:r>
        <w:t xml:space="preserve">Hän sanoo: "Ascoli Cstellin pormestari on lähellä lakia, joka haluaa rakentaa muureja maahanmuuttajia vastaan, ja... https://t.co/HmDqfcFjCY</w:t>
      </w:r>
    </w:p>
    <w:p>
      <w:r>
        <w:rPr>
          <w:b/>
          <w:u w:val="single"/>
        </w:rPr>
        <w:t xml:space="preserve">219054</w:t>
      </w:r>
    </w:p>
    <w:p>
      <w:r>
        <w:t xml:space="preserve">@ItaliaSovranaIS @a_meluzzi @FabriBracco64 @Nocentrisociali @ItaIiaSovrana eivät ole vain ulkomaalaisia, on myös monia italialaisia coai</w:t>
      </w:r>
    </w:p>
    <w:p>
      <w:r>
        <w:rPr>
          <w:b/>
          <w:u w:val="single"/>
        </w:rPr>
        <w:t xml:space="preserve">219055</w:t>
      </w:r>
    </w:p>
    <w:p>
      <w:r>
        <w:t xml:space="preserve">@tzk239 Ulkomaalaiset vankiloissa ovat fysiologisia myös ja ennen kaikkea huonon vastaanoton hallinnan ja huonojen lakien vuoksi.</w:t>
      </w:r>
    </w:p>
    <w:p>
      <w:r>
        <w:rPr>
          <w:b/>
          <w:u w:val="single"/>
        </w:rPr>
        <w:t xml:space="preserve">219056</w:t>
      </w:r>
    </w:p>
    <w:p>
      <w:r>
        <w:t xml:space="preserve">Eläkeuudistus? Maanjäristys, maahanmuuttajat, kansanäänestys 4. joulukuuta, Brysselin epäluottamus Eurooppaan...jne.jne. kaikki riittää lykkäämään vuoteen 2030!!!!</w:t>
      </w:r>
    </w:p>
    <w:p>
      <w:r>
        <w:rPr>
          <w:b/>
          <w:u w:val="single"/>
        </w:rPr>
        <w:t xml:space="preserve">219057</w:t>
      </w:r>
    </w:p>
    <w:p>
      <w:r>
        <w:t xml:space="preserve">#Meidän puolellamme olemme edelleen huolissamme siitä, ettemme ole rasisteja.Ongelmana ovat ulkomaalaiset, joiden annetaan tunkeutua lähiöihimme.</w:t>
      </w:r>
    </w:p>
    <w:p>
      <w:r>
        <w:rPr>
          <w:b/>
          <w:u w:val="single"/>
        </w:rPr>
        <w:t xml:space="preserve">219058</w:t>
      </w:r>
    </w:p>
    <w:p>
      <w:r>
        <w:t xml:space="preserve">#Le_Pen on "EU-vastainen,</w:t>
        <w:br/>
        <w:t xml:space="preserve">maahanmuuttovastainen, eurovastainen ja ehkä jopa antisemitistinen"</w:t>
        <w:br/>
        <w:t xml:space="preserve"> #FN-talon brändi Le Pen on todellinen perheasia. https://t.co/aGULVwuTVl</w:t>
      </w:r>
    </w:p>
    <w:p>
      <w:r>
        <w:rPr>
          <w:b/>
          <w:u w:val="single"/>
        </w:rPr>
        <w:t xml:space="preserve">219059</w:t>
      </w:r>
    </w:p>
    <w:p>
      <w:r>
        <w:t xml:space="preserve">#studio24 @VV_SaveChildren "Ongelma tänään on maahanmuuttajat, jotka haluavat lähteä Italiasta, seurata uudelleensijoittamista" @RaiNews</w:t>
      </w:r>
    </w:p>
    <w:p>
      <w:r>
        <w:rPr>
          <w:b/>
          <w:u w:val="single"/>
        </w:rPr>
        <w:t xml:space="preserve">219060</w:t>
      </w:r>
    </w:p>
    <w:p>
      <w:r>
        <w:t xml:space="preserve">30 maahanmuuttajaa ryöstää torin. He syövät kaiken maksamatta A... https://t.co/PoSwM5wczp</w:t>
      </w:r>
    </w:p>
    <w:p>
      <w:r>
        <w:rPr>
          <w:b/>
          <w:u w:val="single"/>
        </w:rPr>
        <w:t xml:space="preserve">219061</w:t>
      </w:r>
    </w:p>
    <w:p>
      <w:r>
        <w:t xml:space="preserve">@PaoloGentiloni @PCPadoan kyllä kasvulle, ei säästötoimille @Quirinale maahanmuuton jakaminen Euroopassa @toiapatrizia @giannipittella</w:t>
      </w:r>
    </w:p>
    <w:p>
      <w:r>
        <w:rPr>
          <w:b/>
          <w:u w:val="single"/>
        </w:rPr>
        <w:t xml:space="preserve">219062</w:t>
      </w:r>
    </w:p>
    <w:p>
      <w:r>
        <w:t xml:space="preserve">Merkel: "Otan pakolaiset Italiasta ja Kreikasta". Hollande sulkee Calais'n https://t.co/eKYO90w65m</w:t>
      </w:r>
    </w:p>
    <w:p>
      <w:r>
        <w:rPr>
          <w:b/>
          <w:u w:val="single"/>
        </w:rPr>
        <w:t xml:space="preserve">219063</w:t>
      </w:r>
    </w:p>
    <w:p>
      <w:r>
        <w:t xml:space="preserve">@LaStampa Köyhä @matteosalvinimi ei ole vielä noussut maihin #lampedusassa ja häntä jo nokitellaan. @corriere @skytg24 @rainews @tgla7 #migrants</w:t>
      </w:r>
    </w:p>
    <w:p>
      <w:r>
        <w:rPr>
          <w:b/>
          <w:u w:val="single"/>
        </w:rPr>
        <w:t xml:space="preserve">219064</w:t>
      </w:r>
    </w:p>
    <w:p>
      <w:r>
        <w:t xml:space="preserve">Minua hämmästyttää, että niin monet italialaiset ovat Twitterissä maahanmuuttajien puolella, mutta eivät koskaan vammaisten puolella.</w:t>
        <w:br/>
        <w:t xml:space="preserve"> #tuttofinito https://t.co/dlkvBlFAkf</w:t>
      </w:r>
    </w:p>
    <w:p>
      <w:r>
        <w:rPr>
          <w:b/>
          <w:u w:val="single"/>
        </w:rPr>
        <w:t xml:space="preserve">219065</w:t>
      </w:r>
    </w:p>
    <w:p>
      <w:r>
        <w:t xml:space="preserve">Käsiraudoissa Pantelleriaan laskeuduttuaan: Carabinieri pidätti kaksi maahanmuuttajaa huumekaupasta https://t.co/DCdxErhwFn</w:t>
      </w:r>
    </w:p>
    <w:p>
      <w:r>
        <w:rPr>
          <w:b/>
          <w:u w:val="single"/>
        </w:rPr>
        <w:t xml:space="preserve">219066</w:t>
      </w:r>
    </w:p>
    <w:p>
      <w:r>
        <w:t xml:space="preserve">"Sinäkin päädyt kahden metrin syvyyteen maan alle": maahanmuuttaja uhkaa Mara Carfagnaa (FI) kuolemalla - webitalia360... https://t.co/z7YMAnlQtz</w:t>
      </w:r>
    </w:p>
    <w:p>
      <w:r>
        <w:rPr>
          <w:b/>
          <w:u w:val="single"/>
        </w:rPr>
        <w:t xml:space="preserve">219067</w:t>
      </w:r>
    </w:p>
    <w:p>
      <w:r>
        <w:t xml:space="preserve">Igiaba Scego: Italian kansalaisuus maahanmuuttajien lapsille on saavutus kaikille https://t.co/2piAyQs9pN</w:t>
      </w:r>
    </w:p>
    <w:p>
      <w:r>
        <w:rPr>
          <w:b/>
          <w:u w:val="single"/>
        </w:rPr>
        <w:t xml:space="preserve">219068</w:t>
      </w:r>
    </w:p>
    <w:p>
      <w:r>
        <w:t xml:space="preserve">Lavagna: ei yksityistä laitosta maahanmuuttajille. Ne menevät Besanzaan - https://t.co/x9rw88ActU https://t.co/b5m2GnQxbu https://t.co/b5m2GnQxbu</w:t>
      </w:r>
    </w:p>
    <w:p>
      <w:r>
        <w:rPr>
          <w:b/>
          <w:u w:val="single"/>
        </w:rPr>
        <w:t xml:space="preserve">219069</w:t>
      </w:r>
    </w:p>
    <w:p>
      <w:r>
        <w:t xml:space="preserve">@MediasetTgcom24 kyllä, kun 181 000 maahanmuuttajaa...</w:t>
      </w:r>
    </w:p>
    <w:p>
      <w:r>
        <w:rPr>
          <w:b/>
          <w:u w:val="single"/>
        </w:rPr>
        <w:t xml:space="preserve">219070</w:t>
      </w:r>
    </w:p>
    <w:p>
      <w:r>
        <w:t xml:space="preserve">@lucianinalitti Ei ole vielä edes syntynyt ja jo heidän on oltava maahanmuuttajia!!!! ( vettä suuhun Salvinin kanssa sssstttt!!!)🙊🙊🙊</w:t>
      </w:r>
    </w:p>
    <w:p>
      <w:r>
        <w:rPr>
          <w:b/>
          <w:u w:val="single"/>
        </w:rPr>
        <w:t xml:space="preserve">219071</w:t>
      </w:r>
    </w:p>
    <w:p>
      <w:r>
        <w:t xml:space="preserve">Poliisin päivä, vuoden saldo, jota leimasivat maahanmuuttajien hätätila (yli 27 000 rajalla) ja... https://t.co/6UCZpKGuk0 https://t.co/FfoTahwyV8</w:t>
      </w:r>
    </w:p>
    <w:p>
      <w:r>
        <w:rPr>
          <w:b/>
          <w:u w:val="single"/>
        </w:rPr>
        <w:t xml:space="preserve">219072</w:t>
      </w:r>
    </w:p>
    <w:p>
      <w:r>
        <w:t xml:space="preserve">Vatikaani vs. Trump, vetoomus USA:n kirkolle: "Lobbauskampanja maahanmuuttopolitiikan muuttamiseksi" https://t.co/zF5k2SYLWh @republic https://t.co/GEGfYtZ7wM</w:t>
      </w:r>
    </w:p>
    <w:p>
      <w:r>
        <w:rPr>
          <w:b/>
          <w:u w:val="single"/>
        </w:rPr>
        <w:t xml:space="preserve">219073</w:t>
      </w:r>
    </w:p>
    <w:p>
      <w:r>
        <w:t xml:space="preserve">Turkin hallitus kiristää Kreikkaa (ja EU:ta) maahanmuuttajilla.</w:t>
        <w:t xml:space="preserve">EU:n ja Turkin välinen sopimus on tulevaisuuteen suuntautuva.</w:t>
        <w:br/>
        <w:t xml:space="preserve">https://t.co/09Wg6bTeDu</w:t>
      </w:r>
    </w:p>
    <w:p>
      <w:r>
        <w:rPr>
          <w:b/>
          <w:u w:val="single"/>
        </w:rPr>
        <w:t xml:space="preserve">219074</w:t>
      </w:r>
    </w:p>
    <w:p>
      <w:r>
        <w:t xml:space="preserve">Köyhä vainottu maahanmuuttajaparka, joka pakenee myös sotaa käyvästä maasta? https://t.co/h9qarrBKZq</w:t>
      </w:r>
    </w:p>
    <w:p>
      <w:r>
        <w:rPr>
          <w:b/>
          <w:u w:val="single"/>
        </w:rPr>
        <w:t xml:space="preserve">219075</w:t>
      </w:r>
    </w:p>
    <w:p>
      <w:r>
        <w:t xml:space="preserve">Hallitsematon maahanmuutto, josta on hyötyä vain punaisille koppeille rahan ansaitsemiseksi, maahanmuuttajia kohdellaan kuin eläimiä, millainen Italia tämä on?</w:t>
      </w:r>
    </w:p>
    <w:p>
      <w:r>
        <w:rPr>
          <w:b/>
          <w:u w:val="single"/>
        </w:rPr>
        <w:t xml:space="preserve">219076</w:t>
      </w:r>
    </w:p>
    <w:p>
      <w:r>
        <w:t xml:space="preserve">Onko myös GALLARATELLA tämä riski? Sen jälkeen, kun maahanmuuttajat ovat vallanneet maata x 5 vuotta vasemmistojuntan ansiosta?</w:t>
        <w:br/>
        <w:t xml:space="preserve"> 3. kaupunki x Pakistanilaisten läsnäolo https://t.co/8XTMOmGlqo</w:t>
      </w:r>
    </w:p>
    <w:p>
      <w:r>
        <w:rPr>
          <w:b/>
          <w:u w:val="single"/>
        </w:rPr>
        <w:t xml:space="preserve">219077</w:t>
      </w:r>
    </w:p>
    <w:p>
      <w:r>
        <w:t xml:space="preserve">Sveitsi &amp;; ulkomaalaiset https://t.co/IZNJw0qU9C</w:t>
      </w:r>
    </w:p>
    <w:p>
      <w:r>
        <w:rPr>
          <w:b/>
          <w:u w:val="single"/>
        </w:rPr>
        <w:t xml:space="preserve">219078</w:t>
      </w:r>
    </w:p>
    <w:p>
      <w:r>
        <w:t xml:space="preserve">#Piazzapulita, mutta eikö oikeuslaitoksen uudistaminen ollut ensisijainen tavoite? Ulkomaiset sijoittajat pakenevat hidasta oikeusjärjestelmäämme.</w:t>
      </w:r>
    </w:p>
    <w:p>
      <w:r>
        <w:rPr>
          <w:b/>
          <w:u w:val="single"/>
        </w:rPr>
        <w:t xml:space="preserve">219079</w:t>
      </w:r>
    </w:p>
    <w:p>
      <w:r>
        <w:t xml:space="preserve">Enemmän naissiirtolaisia, jotka kokevat ulkomaille muuton draaman miesten tavoin, mutta haluavat ennen kaikkea palata kotiin #8March https://t.co/2jGymgcAiX</w:t>
      </w:r>
    </w:p>
    <w:p>
      <w:r>
        <w:rPr>
          <w:b/>
          <w:u w:val="single"/>
        </w:rPr>
        <w:t xml:space="preserve">219080</w:t>
      </w:r>
    </w:p>
    <w:p>
      <w:r>
        <w:t xml:space="preserve">Collebeato, oikeistolainen lentolehtinen pakolaisia vastaan - https://t.co/9ogfNPAzUf - Local Chronicle, Lombardia</w:t>
      </w:r>
    </w:p>
    <w:p>
      <w:r>
        <w:rPr>
          <w:b/>
          <w:u w:val="single"/>
        </w:rPr>
        <w:t xml:space="preserve">219081</w:t>
      </w:r>
    </w:p>
    <w:p>
      <w:r>
        <w:t xml:space="preserve">@MedianewsItalia @ComuneMI kaksi eri asiaa, mutta ei puolustusta, koska pakolaisia ei luokitella sukupuolen mukaan.</w:t>
      </w:r>
    </w:p>
    <w:p>
      <w:r>
        <w:rPr>
          <w:b/>
          <w:u w:val="single"/>
        </w:rPr>
        <w:t xml:space="preserve">219082</w:t>
      </w:r>
    </w:p>
    <w:p>
      <w:r>
        <w:t xml:space="preserve">@nakisady @redactioniene Luulen, että romanit, joilla on tarina maihinnoususta, käyttävät kaaostamme hyväkseen päästäkseen Italiaan entistä enemmän.</w:t>
      </w:r>
    </w:p>
    <w:p>
      <w:r>
        <w:rPr>
          <w:b/>
          <w:u w:val="single"/>
        </w:rPr>
        <w:t xml:space="preserve">219083</w:t>
      </w:r>
    </w:p>
    <w:p>
      <w:r>
        <w:t xml:space="preserve">Roma varastaa kaikkialla Italiassa, ei vain Astissa neh. #dallavallavostra parte</w:t>
      </w:r>
    </w:p>
    <w:p>
      <w:r>
        <w:rPr>
          <w:b/>
          <w:u w:val="single"/>
        </w:rPr>
        <w:t xml:space="preserve">219084</w:t>
      </w:r>
    </w:p>
    <w:p>
      <w:r>
        <w:t xml:space="preserve">Romanivideon reaktioiden ja Lidlin työntekijöiden ylösalaisin oleva maailma https://t.co/ZEiReCXhhs via @viceitaly (kiitos @mttslv)</w:t>
      </w:r>
    </w:p>
    <w:p>
      <w:r>
        <w:rPr>
          <w:b/>
          <w:u w:val="single"/>
        </w:rPr>
        <w:t xml:space="preserve">219085</w:t>
      </w:r>
    </w:p>
    <w:p>
      <w:r>
        <w:t xml:space="preserve">Rooma: Romanijengi oli vaatinut suojelurahaa 2 vuotta, uupunut ravintoloitsija tappoi heidät konekiväärillä - No Censorship https://t.co/KYYhjN0g67</w:t>
      </w:r>
    </w:p>
    <w:p>
      <w:r>
        <w:rPr>
          <w:b/>
          <w:u w:val="single"/>
        </w:rPr>
        <w:t xml:space="preserve">219086</w:t>
      </w:r>
    </w:p>
    <w:p>
      <w:r>
        <w:t xml:space="preserve">Jos sinäkin vaadit kaikkien romanileirien sulkemista, allekirjoita ja jaa tämä vetoomus! - Yritys... https://t.co/sgIFbZjBoT via @ChangeItalia</w:t>
      </w:r>
    </w:p>
    <w:p>
      <w:r>
        <w:rPr>
          <w:b/>
          <w:u w:val="single"/>
        </w:rPr>
        <w:t xml:space="preserve">219087</w:t>
      </w:r>
    </w:p>
    <w:p>
      <w:r>
        <w:t xml:space="preserve">Rooma, nuori nomadi varastaa kotiinsa, kerrostalojen tukkimana https://t.co/zvYN0yoT3V</w:t>
      </w:r>
    </w:p>
    <w:p>
      <w:r>
        <w:rPr>
          <w:b/>
          <w:u w:val="single"/>
        </w:rPr>
        <w:t xml:space="preserve">219088</w:t>
      </w:r>
    </w:p>
    <w:p>
      <w:r>
        <w:t xml:space="preserve">Kuinka monta romania on Italiassa https://t.co/Hh12k0Zu4y https://t.co/pa7srbUWyc</w:t>
      </w:r>
    </w:p>
    <w:p>
      <w:r>
        <w:rPr>
          <w:b/>
          <w:u w:val="single"/>
        </w:rPr>
        <w:t xml:space="preserve">219089</w:t>
      </w:r>
    </w:p>
    <w:p>
      <w:r>
        <w:t xml:space="preserve">Rooma, tappelu nomadien leirissä väestönlaskennan aikana: 5 pidätystä (Sky Tg24) https://t.co/g7WU28mFLF https://t.co/ScCGTG1xPh</w:t>
      </w:r>
    </w:p>
    <w:p>
      <w:r>
        <w:rPr>
          <w:b/>
          <w:u w:val="single"/>
        </w:rPr>
        <w:t xml:space="preserve">219090</w:t>
      </w:r>
    </w:p>
    <w:p>
      <w:r>
        <w:t xml:space="preserve">@QuintaColonnaTv ja elää turvallisesti ilman näiden maahanmuuttajien ja rankaisemattomien romanien roskaväkeä, jotka juoksentelevat ympäri Italiaa.</w:t>
      </w:r>
    </w:p>
    <w:p>
      <w:r>
        <w:rPr>
          <w:b/>
          <w:u w:val="single"/>
        </w:rPr>
        <w:t xml:space="preserve">219091</w:t>
      </w:r>
    </w:p>
    <w:p>
      <w:r>
        <w:t xml:space="preserve">MILAN - Carabinierit hyökkäävät Via Bonfadinin nomadileiriin. Aseet ja huumeet takavarikoitu. https://t.co/ztaHpGZcN5</w:t>
      </w:r>
    </w:p>
    <w:p>
      <w:r>
        <w:rPr>
          <w:b/>
          <w:u w:val="single"/>
        </w:rPr>
        <w:t xml:space="preserve">219092</w:t>
      </w:r>
    </w:p>
    <w:p>
      <w:r>
        <w:t xml:space="preserve">#Budget2017 500 euroa #maahanmuuttajaa kohden #kunnille, jotka ottavat heidät vastaan! Sen sijaan, että se annettaisiin #talialaisille, jotka tarvitsevat sitä, vammaisille tai nälkää näkeville eläkeläisille! #Pd</w:t>
      </w:r>
    </w:p>
    <w:p>
      <w:r>
        <w:rPr>
          <w:b/>
          <w:u w:val="single"/>
        </w:rPr>
        <w:t xml:space="preserve">219093</w:t>
      </w:r>
    </w:p>
    <w:p>
      <w:r>
        <w:t xml:space="preserve">@NencioniP @iltirreno Mutta heidät kaikki on karkotettava!  Se, joka ei ole terroristi, on roisto tai varas!</w:t>
      </w:r>
    </w:p>
    <w:p>
      <w:r>
        <w:rPr>
          <w:b/>
          <w:u w:val="single"/>
        </w:rPr>
        <w:t xml:space="preserve">219094</w:t>
      </w:r>
    </w:p>
    <w:p>
      <w:r>
        <w:t xml:space="preserve">@ClaudioDeglinn2 @Adnkronos Se on hulluutta! Poliitikkojen, pakolaisten, varkaiden, maahanmuuttajien, kaikkien tuettavaksi, normaalit ihmiset SISPARA</w:t>
      </w:r>
    </w:p>
    <w:p>
      <w:r>
        <w:rPr>
          <w:b/>
          <w:u w:val="single"/>
        </w:rPr>
        <w:t xml:space="preserve">219095</w:t>
      </w:r>
    </w:p>
    <w:p>
      <w:r>
        <w:t xml:space="preserve">Pedot.</w:t>
        <w:br/>
        <w:t xml:space="preserve"> "@indivanados: 700 siirtolaista hukkuu, mutta sillä välin kaikki kusipäät #MareOmnium http://t.co/J3JDk1QXFo"</w:t>
      </w:r>
    </w:p>
    <w:p>
      <w:r>
        <w:rPr>
          <w:b/>
          <w:u w:val="single"/>
        </w:rPr>
        <w:t xml:space="preserve">219096</w:t>
      </w:r>
    </w:p>
    <w:p>
      <w:r>
        <w:t xml:space="preserve">@Piovegovernolad Mutta te pidätte mustat maahanmuuttajat hotelleissa tarjoamalla heille kaiken, myös puhelimet. Renzi ja Alfano: olette surkeita!!!!</w:t>
      </w:r>
    </w:p>
    <w:p>
      <w:r>
        <w:rPr>
          <w:b/>
          <w:u w:val="single"/>
        </w:rPr>
        <w:t xml:space="preserve">219097</w:t>
      </w:r>
    </w:p>
    <w:p>
      <w:r>
        <w:t xml:space="preserve">Ehkä ymmärsit väärin: islamistit eivät murhanneet "toimittajia", he murhasivat SINUN ja MINUN vapautesi.</w:t>
      </w:r>
    </w:p>
    <w:p>
      <w:r>
        <w:rPr>
          <w:b/>
          <w:u w:val="single"/>
        </w:rPr>
        <w:t xml:space="preserve">219098</w:t>
      </w:r>
    </w:p>
    <w:p>
      <w:r>
        <w:t xml:space="preserve">On selvää, että islam haluaa alistaa meidät #CharlieHebdo ei ole opettanut #pd idiooteille vielä mitään</w:t>
      </w:r>
    </w:p>
    <w:p>
      <w:r>
        <w:rPr>
          <w:b/>
          <w:u w:val="single"/>
        </w:rPr>
        <w:t xml:space="preserve">219099</w:t>
      </w:r>
    </w:p>
    <w:p>
      <w:r>
        <w:t xml:space="preserve">@meb mutta kuinka valheellinen oletkaan. Teette suupielet maahanmuuttajille, koska te vasemmistolaiset rakastatte heitä niin paljon.</w:t>
      </w:r>
    </w:p>
    <w:p>
      <w:r>
        <w:rPr>
          <w:b/>
          <w:u w:val="single"/>
        </w:rPr>
        <w:t xml:space="preserve">219100</w:t>
      </w:r>
    </w:p>
    <w:p>
      <w:r>
        <w:t xml:space="preserve">Kyllä merisaartoon.Ikävää nähdä pakolaisten epätoivo, mutta ikävää myös nähdä italialaisten näkevän nälkää! @GiorgiaMeloni #Piazzapulita</w:t>
      </w:r>
    </w:p>
    <w:p>
      <w:r>
        <w:rPr>
          <w:b/>
          <w:u w:val="single"/>
        </w:rPr>
        <w:t xml:space="preserve">219101</w:t>
      </w:r>
    </w:p>
    <w:p>
      <w:r>
        <w:t xml:space="preserve">Turpa kiinni murhaajan maanmieheltä, jolla on myös rohkeutta puolustaa tätä raakaa maahanmuuttoa #lagabbia</w:t>
      </w:r>
    </w:p>
    <w:p>
      <w:r>
        <w:rPr>
          <w:b/>
          <w:u w:val="single"/>
        </w:rPr>
        <w:t xml:space="preserve">219102</w:t>
      </w:r>
    </w:p>
    <w:p>
      <w:r>
        <w:t xml:space="preserve">Olen kyllästynyt siihen, että toimittajat työntävät meille naamoillemme kohtauksia epätoivoisista maahanmuuttajista.</w:t>
      </w:r>
    </w:p>
    <w:p>
      <w:r>
        <w:rPr>
          <w:b/>
          <w:u w:val="single"/>
        </w:rPr>
        <w:t xml:space="preserve">219103</w:t>
      </w:r>
    </w:p>
    <w:p>
      <w:r>
        <w:t xml:space="preserve">@donarossi Olen aina oikeassa ystäväni.Nähdään pian ja unohda kaupunki Polentoni maahanmuuttajien etelästä.Roma impera</w:t>
      </w:r>
    </w:p>
    <w:p>
      <w:r>
        <w:rPr>
          <w:b/>
          <w:u w:val="single"/>
        </w:rPr>
        <w:t xml:space="preserve">219104</w:t>
      </w:r>
    </w:p>
    <w:p>
      <w:r>
        <w:t xml:space="preserve">@SardoneSilvia #Scabbia, rikollisuus ja rappio, nyt maahanmuutto Italiassa on ilmiö, josta pitää "kärsiä" eikä jakaa.</w:t>
        <w:br/>
        <w:t xml:space="preserve"> #Italia1994</w:t>
      </w:r>
    </w:p>
    <w:p>
      <w:r>
        <w:rPr>
          <w:b/>
          <w:u w:val="single"/>
        </w:rPr>
        <w:t xml:space="preserve">219105</w:t>
      </w:r>
    </w:p>
    <w:p>
      <w:r>
        <w:t xml:space="preserve">Tuetko pakolaista? Enintään 35 euroa päivässä http://t.co/jcXPARAQ81</w:t>
      </w:r>
    </w:p>
    <w:p>
      <w:r>
        <w:rPr>
          <w:b/>
          <w:u w:val="single"/>
        </w:rPr>
        <w:t xml:space="preserve">219106</w:t>
      </w:r>
    </w:p>
    <w:p>
      <w:r>
        <w:t xml:space="preserve">Monet muslimit pitävät mereen heitetyistä kristittyjen murhaajista EU:n skandaalimainen riski, että Italiaan tunkeutuu todellisia pohjoisafrikkalaisia maahanmuuttajia</w:t>
      </w:r>
    </w:p>
    <w:p>
      <w:r>
        <w:rPr>
          <w:b/>
          <w:u w:val="single"/>
        </w:rPr>
        <w:t xml:space="preserve">219107</w:t>
      </w:r>
    </w:p>
    <w:p>
      <w:r>
        <w:t xml:space="preserve">@NichiVendola apu ja vastaanotto ulkomaalaisille. Entä kaikki työttömät italialaiset? Ei mitään? Italian olisi ajateltava ensin omaa etuaan</w:t>
      </w:r>
    </w:p>
    <w:p>
      <w:r>
        <w:rPr>
          <w:b/>
          <w:u w:val="single"/>
        </w:rPr>
        <w:t xml:space="preserve">219108</w:t>
      </w:r>
    </w:p>
    <w:p>
      <w:r>
        <w:t xml:space="preserve">...ja vuosikymmeniä kestäneiden muslimien -salamyhkäisten- invaasioiden jälkeen Euroopassa asuu riittävästi muslimeja, jotta he voivat käynnistää #ISIS:n etupuolustusiskuja.</w:t>
      </w:r>
    </w:p>
    <w:p>
      <w:r>
        <w:rPr>
          <w:b/>
          <w:u w:val="single"/>
        </w:rPr>
        <w:t xml:space="preserve">219109</w:t>
      </w:r>
    </w:p>
    <w:p>
      <w:r>
        <w:t xml:space="preserve">Mutta sinä olet järjiltäsi, koska et tuo maahanmuuttajia kotiisi. Viime yönä teit kommunistisen paskakasvon -</w:t>
      </w:r>
    </w:p>
    <w:p>
      <w:r>
        <w:rPr>
          <w:b/>
          <w:u w:val="single"/>
        </w:rPr>
        <w:t xml:space="preserve">219110</w:t>
      </w:r>
    </w:p>
    <w:p>
      <w:r>
        <w:t xml:space="preserve">Terroristimuslimit ovat samanlaisia kuin sinä. Hävetkää, olette koko Italian ilkein ja kurjin nainen. Te olette Italian perikato.</w:t>
      </w:r>
    </w:p>
    <w:p>
      <w:r>
        <w:rPr>
          <w:b/>
          <w:u w:val="single"/>
        </w:rPr>
        <w:t xml:space="preserve">219111</w:t>
      </w:r>
    </w:p>
    <w:p>
      <w:r>
        <w:t xml:space="preserve">Emme voi puolustautua, koska meidät pidätetään... Jos autovakuutukseni päättyy enkä uusi sitä ajoissa, ulkomaalaiset saavat sakot.</w:t>
      </w:r>
    </w:p>
    <w:p>
      <w:r>
        <w:rPr>
          <w:b/>
          <w:u w:val="single"/>
        </w:rPr>
        <w:t xml:space="preserve">219112</w:t>
      </w:r>
    </w:p>
    <w:p>
      <w:r>
        <w:t xml:space="preserve">@Piovegovernolad Jos tarkoituksena on "pelastaa" kymmeniä tuhansia maahanmuuttajia, jotka tulevat pitämään loputtomia lomia Italiaan, se on tarpeeton kustannus!</w:t>
      </w:r>
    </w:p>
    <w:p>
      <w:r>
        <w:rPr>
          <w:b/>
          <w:u w:val="single"/>
        </w:rPr>
        <w:t xml:space="preserve">219113</w:t>
      </w:r>
    </w:p>
    <w:p>
      <w:r>
        <w:t xml:space="preserve">Hallitus vastaa maahanmuutosta: me otamme proomut talteen Pohjois-Afrikan rannikolta ja tuomme heidät Italiaan... Riittää!!! @forza_italia</w:t>
      </w:r>
    </w:p>
    <w:p>
      <w:r>
        <w:rPr>
          <w:b/>
          <w:u w:val="single"/>
        </w:rPr>
        <w:t xml:space="preserve">219114</w:t>
      </w:r>
    </w:p>
    <w:p>
      <w:r>
        <w:t xml:space="preserve">14-vuotias pakistanilainen poika poltettiin ja tapettiin vain siksi, että islamilaiset fanaatikot olivat kristittyjä. Koska Christian ei saa Italiassa paljon huomiota.</w:t>
      </w:r>
    </w:p>
    <w:p>
      <w:r>
        <w:rPr>
          <w:b/>
          <w:u w:val="single"/>
        </w:rPr>
        <w:t xml:space="preserve">219115</w:t>
      </w:r>
    </w:p>
    <w:p>
      <w:r>
        <w:t xml:space="preserve">http://t.co/Acp5E0btSp "Kaikki islamistit eivät ole terroristeja, mutta kaikki terroristit ovat islamisteja." Niinkö? #Salvini #fallaci #Charlie</w:t>
      </w:r>
    </w:p>
    <w:p>
      <w:r>
        <w:rPr>
          <w:b/>
          <w:u w:val="single"/>
        </w:rPr>
        <w:t xml:space="preserve">219116</w:t>
      </w:r>
    </w:p>
    <w:p>
      <w:r>
        <w:t xml:space="preserve">Terroristit!!! Ristiriita!! Turha lähettää kaikki muslimit takaisin sinne mistä he tulivat!!! Eikä meillä ole enää yhtään terroristia!</w:t>
      </w:r>
    </w:p>
    <w:p>
      <w:r>
        <w:rPr>
          <w:b/>
          <w:u w:val="single"/>
        </w:rPr>
        <w:t xml:space="preserve">219117</w:t>
      </w:r>
    </w:p>
    <w:p>
      <w:r>
        <w:t xml:space="preserve">@sluigi65 Kaikki muslimit eivät ole terroristeja, mutta kaikki terroristit ovat muslimeja, me tuomme heitä maahan ja pidämme heidät http://t.co/2iDnVkXSg0</w:t>
      </w:r>
    </w:p>
    <w:p>
      <w:r>
        <w:rPr>
          <w:b/>
          <w:u w:val="single"/>
        </w:rPr>
        <w:t xml:space="preserve">219118</w:t>
      </w:r>
    </w:p>
    <w:p>
      <w:r>
        <w:t xml:space="preserve">Meidän on sanottava, että pysäytetään tämä hullu laiton hyökkäys. Terroristit laskeutuvat Italiaan ja piileskelevät... https://t.co/gfZnGEdVjf</w:t>
      </w:r>
    </w:p>
    <w:p>
      <w:r>
        <w:rPr>
          <w:b/>
          <w:u w:val="single"/>
        </w:rPr>
        <w:t xml:space="preserve">219119</w:t>
      </w:r>
    </w:p>
    <w:p>
      <w:r>
        <w:t xml:space="preserve">En halua sanoa, mutta ilmeisesti muslimien kanssa järkeily on vaikea ellei jopa mahdoton asia #Piazzapulita #tietää se</w:t>
      </w:r>
    </w:p>
    <w:p>
      <w:r>
        <w:rPr>
          <w:b/>
          <w:u w:val="single"/>
        </w:rPr>
        <w:t xml:space="preserve">219120</w:t>
      </w:r>
    </w:p>
    <w:p>
      <w:r>
        <w:t xml:space="preserve">He haluavat suvaitsevaisuuttamme ja ovat ensimmäiset suvaitsemattomat. Kyllä, islamistit, eivät kaikki, mutta riittävästi, jotta he voivat aiheuttaa valtavaa vahinkoa.</w:t>
      </w:r>
    </w:p>
    <w:p>
      <w:r>
        <w:rPr>
          <w:b/>
          <w:u w:val="single"/>
        </w:rPr>
        <w:t xml:space="preserve">219121</w:t>
      </w:r>
    </w:p>
    <w:p>
      <w:r>
        <w:t xml:space="preserve">"@a_meluzzi: Imam Choudary: "Italia ei sekaannu muslimien asioihin" - http://t.co/H52KHHo4xg" jopa he antavat meille määräyksiä????</w:t>
      </w:r>
    </w:p>
    <w:p>
      <w:r>
        <w:rPr>
          <w:b/>
          <w:u w:val="single"/>
        </w:rPr>
        <w:t xml:space="preserve">219122</w:t>
      </w:r>
    </w:p>
    <w:p>
      <w:r>
        <w:t xml:space="preserve">@alessandr_russ @Anninacio Forza Salvini,jos jatkamme näiden maahanmuuttajien hyökkäystä, me selviämme!</w:t>
      </w:r>
    </w:p>
    <w:p>
      <w:r>
        <w:rPr>
          <w:b/>
          <w:u w:val="single"/>
        </w:rPr>
        <w:t xml:space="preserve">219123</w:t>
      </w:r>
    </w:p>
    <w:p>
      <w:r>
        <w:t xml:space="preserve">Ulkomaalaiset tulevat miehittämään kotiamme, eikä kukaan tee mitään..kaikki tietävät, mutta kaikki pysyy paikallaan....he varastavat koteihimme, emmekä voi tehdä mitään.</w:t>
      </w:r>
    </w:p>
    <w:p>
      <w:r>
        <w:rPr>
          <w:b/>
          <w:u w:val="single"/>
        </w:rPr>
        <w:t xml:space="preserve">219124</w:t>
      </w:r>
    </w:p>
    <w:p>
      <w:r>
        <w:t xml:space="preserve">@matteosalvinimi Salento on polvillaan oliivipuiden vuoksi valtio ajattelee maahanmuuttajien asumista, Matteo Salento on kanssasi.</w:t>
      </w:r>
    </w:p>
    <w:p>
      <w:r>
        <w:rPr>
          <w:b/>
          <w:u w:val="single"/>
        </w:rPr>
        <w:t xml:space="preserve">219125</w:t>
      </w:r>
    </w:p>
    <w:p>
      <w:r>
        <w:t xml:space="preserve">@bloodaxes1 @ContadinGalilea ajatellaan Italiaa sen sijaan, että puolustetaan muslimeja, jotka ovat vihollisiamme.</w:t>
      </w:r>
    </w:p>
    <w:p>
      <w:r>
        <w:rPr>
          <w:b/>
          <w:u w:val="single"/>
        </w:rPr>
        <w:t xml:space="preserve">219126</w:t>
      </w:r>
    </w:p>
    <w:p>
      <w:r>
        <w:t xml:space="preserve">@marcodimaio mutta pidä kynät alas ja älä päästä maahanmuuttajia sen sijaan esre lähellä muita xke sitten haluan nähdä qdo dev condo uhreille</w:t>
      </w:r>
    </w:p>
    <w:p>
      <w:r>
        <w:rPr>
          <w:b/>
          <w:u w:val="single"/>
        </w:rPr>
        <w:t xml:space="preserve">219127</w:t>
      </w:r>
    </w:p>
    <w:p>
      <w:r>
        <w:t xml:space="preserve">#BastaIslam https://t.co/I34iM8YS2d tässä on verilöylyn jälkeinen video, jossa #muslimipojat hurraavat</w:t>
      </w:r>
    </w:p>
    <w:p>
      <w:r>
        <w:rPr>
          <w:b/>
          <w:u w:val="single"/>
        </w:rPr>
        <w:t xml:space="preserve">219128</w:t>
      </w:r>
    </w:p>
    <w:p>
      <w:r>
        <w:t xml:space="preserve">Islamilaiset fundamentalistit tekevät kuitenkin enemmän vahinkoa kuin paiserutto, kirottakoon heidät ja heidän vitun uskomuksensa.</w:t>
      </w:r>
    </w:p>
    <w:p>
      <w:r>
        <w:rPr>
          <w:b/>
          <w:u w:val="single"/>
        </w:rPr>
        <w:t xml:space="preserve">219129</w:t>
      </w:r>
    </w:p>
    <w:p>
      <w:r>
        <w:t xml:space="preserve">@forza_italia @giacomotambo islamilaiseen hulluuteen ei ole parannuskeinoa tai ratkaisua.</w:t>
      </w:r>
    </w:p>
    <w:p>
      <w:r>
        <w:rPr>
          <w:b/>
          <w:u w:val="single"/>
        </w:rPr>
        <w:t xml:space="preserve">219130</w:t>
      </w:r>
    </w:p>
    <w:p>
      <w:r>
        <w:t xml:space="preserve">#virusrai2 maahanmuuton ratkaisu on tehdä niin kuin Espanjassa, yksi kilo lyijyä jokaista laitonta maahanmuuttajaa kohti.</w:t>
      </w:r>
    </w:p>
    <w:p>
      <w:r>
        <w:rPr>
          <w:b/>
          <w:u w:val="single"/>
        </w:rPr>
        <w:t xml:space="preserve">219131</w:t>
      </w:r>
    </w:p>
    <w:p>
      <w:r>
        <w:t xml:space="preserve">Euroopan unionin laissa säädetään välittömästi, että elävänä kiinni jäänyt terroristi saa elinkautisen vankeusrangaistuksen sikana. Jos hän on kuollut, hänet haudataan sian kanssa</w:t>
      </w:r>
    </w:p>
    <w:p>
      <w:r>
        <w:rPr>
          <w:b/>
          <w:u w:val="single"/>
        </w:rPr>
        <w:t xml:space="preserve">219132</w:t>
      </w:r>
    </w:p>
    <w:p>
      <w:r>
        <w:t xml:space="preserve">Hiljentäkää joku kana, antakaa heidän upottaa veneensä ... #interdictLaSantanche #stragemigrants</w:t>
      </w:r>
    </w:p>
    <w:p>
      <w:r>
        <w:rPr>
          <w:b/>
          <w:u w:val="single"/>
        </w:rPr>
        <w:t xml:space="preserve">219133</w:t>
      </w:r>
    </w:p>
    <w:p>
      <w:r>
        <w:t xml:space="preserve">@TirrenoLivorno Nämä maahanmuuttajat ovat Italian tulevaisuus!!!!   Hyvää tavaraa.......</w:t>
      </w:r>
    </w:p>
    <w:p>
      <w:r>
        <w:rPr>
          <w:b/>
          <w:u w:val="single"/>
        </w:rPr>
        <w:t xml:space="preserve">219134</w:t>
      </w:r>
    </w:p>
    <w:p>
      <w:r>
        <w:t xml:space="preserve">@Serv_Public Kuunnellessani Jebrealin keskustelua Jebrealista ajattelin, että keskustellaan Bysantista ja Italia palaa islamilaisen hyökkäyksen vuoksi maahanmuuttajien kanssa.</w:t>
      </w:r>
    </w:p>
    <w:p>
      <w:r>
        <w:rPr>
          <w:b/>
          <w:u w:val="single"/>
        </w:rPr>
        <w:t xml:space="preserve">219135</w:t>
      </w:r>
    </w:p>
    <w:p>
      <w:r>
        <w:t xml:space="preserve">@matteosalvinimi Odotan, että sinäkin tulet tänne, ei enää maahanmuuttajabisnestä #ministraladrone #€urolandin avulla</w:t>
      </w:r>
    </w:p>
    <w:p>
      <w:r>
        <w:rPr>
          <w:b/>
          <w:u w:val="single"/>
        </w:rPr>
        <w:t xml:space="preserve">219136</w:t>
      </w:r>
    </w:p>
    <w:p>
      <w:r>
        <w:t xml:space="preserve">Muslimit ovat nyt kaikki hyviä, eikä heidän maissaan ole terroristeja. Ovatko Fini ja Chiesa oikeassa? #LaGabbia #LevatejeErVino!</w:t>
      </w:r>
    </w:p>
    <w:p>
      <w:r>
        <w:rPr>
          <w:b/>
          <w:u w:val="single"/>
        </w:rPr>
        <w:t xml:space="preserve">219137</w:t>
      </w:r>
    </w:p>
    <w:p>
      <w:r>
        <w:t xml:space="preserve">Ulkomaalaiset myös kiusaavat 730 jonossa... Vanhusten kanssa....</w:t>
        <w:br/>
        <w:t xml:space="preserve"> Jonkin ajan kuluttua ihmiset potkivat hänet ulos!?</w:t>
        <w:br/>
        <w:t xml:space="preserve"> Kaunis päivä</w:t>
      </w:r>
    </w:p>
    <w:p>
      <w:r>
        <w:rPr>
          <w:b/>
          <w:u w:val="single"/>
        </w:rPr>
        <w:t xml:space="preserve">219138</w:t>
      </w:r>
    </w:p>
    <w:p>
      <w:r>
        <w:t xml:space="preserve">@matteorenzi Haluatko tehdä yhden hyvän asian ? Ainakin yksi ? Älkää päästäkö enää yhtään ulkomaalaista Italiaan, ellei siihen ole hyviä syitä !</w:t>
      </w:r>
    </w:p>
    <w:p>
      <w:r>
        <w:rPr>
          <w:b/>
          <w:u w:val="single"/>
        </w:rPr>
        <w:t xml:space="preserve">219139</w:t>
      </w:r>
    </w:p>
    <w:p>
      <w:r>
        <w:t xml:space="preserve">Muslimit rukoilevat ylpeinä kaduilla ja kaikissa paikoissa paitsi moskeijoissa.Italialaiset ovat typeriä.</w:t>
      </w:r>
    </w:p>
    <w:p>
      <w:r>
        <w:rPr>
          <w:b/>
          <w:u w:val="single"/>
        </w:rPr>
        <w:t xml:space="preserve">219140</w:t>
      </w:r>
    </w:p>
    <w:p>
      <w:r>
        <w:t xml:space="preserve">@islamlie2 Mogherini ajattelee islamilaista Eurooppaa, Pisapia moskeijoille, PD laittomille maahanmuuttajille, kuka ajattelee italialaisia? Silvio huolehtii niistä. Rakastan Italiaa!!!</w:t>
      </w:r>
    </w:p>
    <w:p>
      <w:r>
        <w:rPr>
          <w:b/>
          <w:u w:val="single"/>
        </w:rPr>
        <w:t xml:space="preserve">219141</w:t>
      </w:r>
    </w:p>
    <w:p>
      <w:r>
        <w:t xml:space="preserve">@iltirreno Kuten kaikki maahanmuuttajat hän on myös ylimielinen!!!! Kiitos kirkko, me todella kaipasimme näitä pappeja!!!!</w:t>
      </w:r>
    </w:p>
    <w:p>
      <w:r>
        <w:rPr>
          <w:b/>
          <w:u w:val="single"/>
        </w:rPr>
        <w:t xml:space="preserve">219142</w:t>
      </w:r>
    </w:p>
    <w:p>
      <w:r>
        <w:t xml:space="preserve">Nousen bussiin ja se on täynnä haisevia marokkolaisia neekereitä ja näytän ulkomaalaiselta, rikokseni nousee, että tappaisin heidät kaikki.</w:t>
      </w:r>
    </w:p>
    <w:p>
      <w:r>
        <w:rPr>
          <w:b/>
          <w:u w:val="single"/>
        </w:rPr>
        <w:t xml:space="preserve">219143</w:t>
      </w:r>
    </w:p>
    <w:p>
      <w:r>
        <w:t xml:space="preserve">#Piazzapulita:rakas Formigli, riittää jo, me italialaiset näemme nälkää, ja te kiusaatte meitä maahanmuuttajilla!</w:t>
      </w:r>
    </w:p>
    <w:p>
      <w:r>
        <w:rPr>
          <w:b/>
          <w:u w:val="single"/>
        </w:rPr>
        <w:t xml:space="preserve">219144</w:t>
      </w:r>
    </w:p>
    <w:p>
      <w:r>
        <w:t xml:space="preserve">@Dmekdmke3 @LisadaCa @bloodaxes1 duce halusi muslimit kotiin. Italiassa ei ollut muslimeja</w:t>
      </w:r>
    </w:p>
    <w:p>
      <w:r>
        <w:rPr>
          <w:b/>
          <w:u w:val="single"/>
        </w:rPr>
        <w:t xml:space="preserve">219145</w:t>
      </w:r>
    </w:p>
    <w:p>
      <w:r>
        <w:t xml:space="preserve">@intelligonews Hämmästyttävää, miten ihmiset edelleen väittävät, että islamilaiset terroristit eivät käy sotaa kristinuskoa vastaan!</w:t>
      </w:r>
    </w:p>
    <w:p>
      <w:r>
        <w:rPr>
          <w:b/>
          <w:u w:val="single"/>
        </w:rPr>
        <w:t xml:space="preserve">219146</w:t>
      </w:r>
    </w:p>
    <w:p>
      <w:r>
        <w:t xml:space="preserve">@saraosalvatore @Piovegovernolad aina ja joka tapauksessa. Tietyt epäluonnolliset käsitykset, kuten naisten tai vääräuskoisten käsittäminen, ovat luontaisia islamille.</w:t>
      </w:r>
    </w:p>
    <w:p>
      <w:r>
        <w:rPr>
          <w:b/>
          <w:u w:val="single"/>
        </w:rPr>
        <w:t xml:space="preserve">219147</w:t>
      </w:r>
    </w:p>
    <w:p>
      <w:r>
        <w:t xml:space="preserve">Minua raivostuttaa se, että nyt kaikki puhuvat maahanmuuttajista, puhumattakaan maanjäristyksen uhreista, jotka elävät huonommin, eikö? #julkinen palvelu</w:t>
      </w:r>
    </w:p>
    <w:p>
      <w:r>
        <w:rPr>
          <w:b/>
          <w:u w:val="single"/>
        </w:rPr>
        <w:t xml:space="preserve">219148</w:t>
      </w:r>
    </w:p>
    <w:p>
      <w:r>
        <w:t xml:space="preserve">Kaikkien islamilaisten maiden pommittaminen ja mahdollisimman monen lapsen tappaminen, koska he kasvavat aikuisiksi ja viiltävät kurkkumme auki pelastaakseen meidät, on väistämätöntä.</w:t>
      </w:r>
    </w:p>
    <w:p>
      <w:r>
        <w:rPr>
          <w:b/>
          <w:u w:val="single"/>
        </w:rPr>
        <w:t xml:space="preserve">219149</w:t>
      </w:r>
    </w:p>
    <w:p>
      <w:r>
        <w:t xml:space="preserve">@Lettera43 jos nälkää näkevän lapsen isä olisi sanonut olevansa pakolainen, ehkä pimeän säätiön avulla, se olisi ratkaissut asian.</w:t>
      </w:r>
    </w:p>
    <w:p>
      <w:r>
        <w:rPr>
          <w:b/>
          <w:u w:val="single"/>
        </w:rPr>
        <w:t xml:space="preserve">219150</w:t>
      </w:r>
    </w:p>
    <w:p>
      <w:r>
        <w:t xml:space="preserve">Ja nyt kun olet kuollut...tiedätkö kuinka hapan olet siitä, että neitsytjuttu oli huijaus? #Pariisi #terroristit #EiIslam #EiHalal #paskiaiset #assholes</w:t>
      </w:r>
    </w:p>
    <w:p>
      <w:r>
        <w:rPr>
          <w:b/>
          <w:u w:val="single"/>
        </w:rPr>
        <w:t xml:space="preserve">219151</w:t>
      </w:r>
    </w:p>
    <w:p>
      <w:r>
        <w:t xml:space="preserve">#Salvini 'terroristit' hukkuvat.</w:t>
        <w:br/>
        <w:t xml:space="preserve"> Niin meidän pitäisi tehdä!</w:t>
        <w:t xml:space="preserve">Vai mitä?</w:t>
        <w:br/>
        <w:t xml:space="preserve">http://t.co/0X2gTIHRIr</w:t>
      </w:r>
    </w:p>
    <w:p>
      <w:r>
        <w:rPr>
          <w:b/>
          <w:u w:val="single"/>
        </w:rPr>
        <w:t xml:space="preserve">219152</w:t>
      </w:r>
    </w:p>
    <w:p>
      <w:r>
        <w:t xml:space="preserve">#Salvini "Miljoonat muslimit ovat valmiita viiltämään kurkkumme auki jopa kotiemme portailla" #TSO KIIREELLISESTI. UNIONOOOOOOOOOOOOOOOOOOOOOOOOOOOOOOO!</w:t>
      </w:r>
    </w:p>
    <w:p>
      <w:r>
        <w:rPr>
          <w:b/>
          <w:u w:val="single"/>
        </w:rPr>
        <w:t xml:space="preserve">219153</w:t>
      </w:r>
    </w:p>
    <w:p>
      <w:r>
        <w:t xml:space="preserve">@DSantanche vain eivät päästä ulkomaalaisia sisään ennen!!!! Nyt on liian myöhäistä!!! Mestarit meidän talossamme!!! Maahanmuuttajat pois maastamme!!!!</w:t>
      </w:r>
    </w:p>
    <w:p>
      <w:r>
        <w:rPr>
          <w:b/>
          <w:u w:val="single"/>
        </w:rPr>
        <w:t xml:space="preserve">219154</w:t>
      </w:r>
    </w:p>
    <w:p>
      <w:r>
        <w:t xml:space="preserve">Tässä ovat #boldrinotta ystävät: syrjityt😈 #lagabbia #lagabbia</w:t>
      </w:r>
    </w:p>
    <w:p>
      <w:r>
        <w:rPr>
          <w:b/>
          <w:u w:val="single"/>
        </w:rPr>
        <w:t xml:space="preserve">219155</w:t>
      </w:r>
    </w:p>
    <w:p>
      <w:r>
        <w:t xml:space="preserve">Salvini: "Islam on vaarallinen, he ovat valmiita viiltämään kurkkumme auki" ja näiden lausuntojen jälkeen Berlusconi kuulostaa suurelta valtiomieheltä!</w:t>
      </w:r>
    </w:p>
    <w:p>
      <w:r>
        <w:rPr>
          <w:b/>
          <w:u w:val="single"/>
        </w:rPr>
        <w:t xml:space="preserve">219156</w:t>
      </w:r>
    </w:p>
    <w:p>
      <w:r>
        <w:t xml:space="preserve">He auttavat vain ulkomaalaisia, piru vie kaikki italialaiset poliitikot.</w:t>
      </w:r>
    </w:p>
    <w:p>
      <w:r>
        <w:rPr>
          <w:b/>
          <w:u w:val="single"/>
        </w:rPr>
        <w:t xml:space="preserve">219157</w:t>
      </w:r>
    </w:p>
    <w:p>
      <w:r>
        <w:t xml:space="preserve">Viikoittain 6500 siirtolaisia ja kansalaisia ei suojella # jatkuva hyökkäys # ei unta...</w:t>
      </w:r>
    </w:p>
    <w:p>
      <w:r>
        <w:rPr>
          <w:b/>
          <w:u w:val="single"/>
        </w:rPr>
        <w:t xml:space="preserve">219158</w:t>
      </w:r>
    </w:p>
    <w:p>
      <w:r>
        <w:t xml:space="preserve">@tatjana31</w:t>
        <w:br/>
        <w:t xml:space="preserve">Maahanmuuttajat eivät maksa vuokraa, koska kunta huolehtii siitä</w:t>
        <w:br/>
        <w:t xml:space="preserve"> Lapsemme maksavat koulun vuokran ja kaiken muun</w:t>
      </w:r>
    </w:p>
    <w:p>
      <w:r>
        <w:rPr>
          <w:b/>
          <w:u w:val="single"/>
        </w:rPr>
        <w:t xml:space="preserve">219159</w:t>
      </w:r>
    </w:p>
    <w:p>
      <w:r>
        <w:t xml:space="preserve">@MelloniManuele in Mello' 35€ x määrä. Maahanmuuttajat kuinka paljon he vittuilevat näille paskiaisille...</w:t>
      </w:r>
    </w:p>
    <w:p>
      <w:r>
        <w:rPr>
          <w:b/>
          <w:u w:val="single"/>
        </w:rPr>
        <w:t xml:space="preserve">219160</w:t>
      </w:r>
    </w:p>
    <w:p>
      <w:r>
        <w:t xml:space="preserve">"Kaikki muslimit eivät ole terroristeja, mutta kaikki terroristit ovat muslimeja.</w:t>
      </w:r>
    </w:p>
    <w:p>
      <w:r>
        <w:rPr>
          <w:b/>
          <w:u w:val="single"/>
        </w:rPr>
        <w:t xml:space="preserve">219161</w:t>
      </w:r>
    </w:p>
    <w:p>
      <w:r>
        <w:t xml:space="preserve">Kunnianosoitus islamisteille siitä, että he ovat siirtäneet naiset teltan alle juhlissaan.</w:t>
        <w:t xml:space="preserve">Osallistava, oikeudenmukainen uskonto jne.</w:t>
        <w:br/>
        <w:t xml:space="preserve">Ole hyvä</w:t>
      </w:r>
    </w:p>
    <w:p>
      <w:r>
        <w:rPr>
          <w:b/>
          <w:u w:val="single"/>
        </w:rPr>
        <w:t xml:space="preserve">219162</w:t>
      </w:r>
    </w:p>
    <w:p>
      <w:r>
        <w:t xml:space="preserve">Kaikki islamistit eivät ole terroristeja, mutta kaikki terroristit ovat islamisteja.</w:t>
        <w:br/>
        <w:br/>
        <w:t xml:space="preserve"> Oriana Fallaci</w:t>
      </w:r>
    </w:p>
    <w:p>
      <w:r>
        <w:rPr>
          <w:b/>
          <w:u w:val="single"/>
        </w:rPr>
        <w:t xml:space="preserve">219163</w:t>
      </w:r>
    </w:p>
    <w:p>
      <w:r>
        <w:t xml:space="preserve">#SanremoNews Bistolfi (FI): "Ei enää maahanmuuttajia maakuntamme hotelleissa, emme kestä sitä enää!" http://t.co/wKRzkjF1uG</w:t>
      </w:r>
    </w:p>
    <w:p>
      <w:r>
        <w:rPr>
          <w:b/>
          <w:u w:val="single"/>
        </w:rPr>
        <w:t xml:space="preserve">219164</w:t>
      </w:r>
    </w:p>
    <w:p>
      <w:r>
        <w:t xml:space="preserve">@matteosalvinimi Islam on tapa elää ja ajatella. Jos ajattelette ja elätte kuten he, ei ole muuta vaihtoehtoa...eikä vuoropuhelua.</w:t>
      </w:r>
    </w:p>
    <w:p>
      <w:r>
        <w:rPr>
          <w:b/>
          <w:u w:val="single"/>
        </w:rPr>
        <w:t xml:space="preserve">219165</w:t>
      </w:r>
    </w:p>
    <w:p>
      <w:r>
        <w:t xml:space="preserve">Libya!!! Niin paljon turhia sanoja!!! Meidän on irrottauduttava välittömästi ja tuhottava kaikki terroristit!!!!</w:t>
      </w:r>
    </w:p>
    <w:p>
      <w:r>
        <w:rPr>
          <w:b/>
          <w:u w:val="single"/>
        </w:rPr>
        <w:t xml:space="preserve">219166</w:t>
      </w:r>
    </w:p>
    <w:p>
      <w:r>
        <w:t xml:space="preserve">Toinen #1500 #Venetossa.kestämätön #pakolaissolmu.#Italia ei pääse pois #stagnaatiosta,jatkuva invaasio lisää #sosiaalista #dissidenssiä!</w:t>
      </w:r>
    </w:p>
    <w:p>
      <w:r>
        <w:rPr>
          <w:b/>
          <w:u w:val="single"/>
        </w:rPr>
        <w:t xml:space="preserve">219167</w:t>
      </w:r>
    </w:p>
    <w:p>
      <w:r>
        <w:t xml:space="preserve">@Whitehause:joten en halua sanoa sinulle uudestaan: vie kaikki hunnut pois pakolaisleireiltä ja pommita huntutehtaita yöllä</w:t>
      </w:r>
    </w:p>
    <w:p>
      <w:r>
        <w:rPr>
          <w:b/>
          <w:u w:val="single"/>
        </w:rPr>
        <w:t xml:space="preserve">219168</w:t>
      </w:r>
    </w:p>
    <w:p>
      <w:r>
        <w:t xml:space="preserve">--Mutta sitten olet italialainen, joka lähtee asumaan ulkomaille, se on ihan hyvä, miesparka tarvitsee töitä, ulkomaalainen on täällä vain pelleilemässä. Mutta...</w:t>
      </w:r>
    </w:p>
    <w:p>
      <w:r>
        <w:rPr>
          <w:b/>
          <w:u w:val="single"/>
        </w:rPr>
        <w:t xml:space="preserve">219169</w:t>
      </w:r>
    </w:p>
    <w:p>
      <w:r>
        <w:t xml:space="preserve">Noo on vitun paska maahanmuuttaja, jonka päästämme jatkuvasti tähän maahan, joka on muuttumassa yhä paskemmaksi.</w:t>
      </w:r>
    </w:p>
    <w:p>
      <w:r>
        <w:rPr>
          <w:b/>
          <w:u w:val="single"/>
        </w:rPr>
        <w:t xml:space="preserve">219170</w:t>
      </w:r>
    </w:p>
    <w:p>
      <w:r>
        <w:t xml:space="preserve">@MpMau terrorismi on valehtelevan valtion tekemä, joka kertoi meille tämän sadun. Historia on Diazin verilöyly ja kidutus.</w:t>
      </w:r>
    </w:p>
    <w:p>
      <w:r>
        <w:rPr>
          <w:b/>
          <w:u w:val="single"/>
        </w:rPr>
        <w:t xml:space="preserve">219171</w:t>
      </w:r>
    </w:p>
    <w:p>
      <w:r>
        <w:t xml:space="preserve">#Triton kolminkertaistaa rahoituksen, mutta kurkku (maahanmuuttajat) menee aina vihannestarhaan (Italia)</w:t>
      </w:r>
    </w:p>
    <w:p>
      <w:r>
        <w:rPr>
          <w:b/>
          <w:u w:val="single"/>
        </w:rPr>
        <w:t xml:space="preserve">219172</w:t>
      </w:r>
    </w:p>
    <w:p>
      <w:r>
        <w:t xml:space="preserve">#Amici14ok meilläkin oli siirtolaisia, mutta matkapuhelimia tai rahaa tai tukia italialaiset eivät antaneet #ei koskaan @robertosaviano</w:t>
      </w:r>
    </w:p>
    <w:p>
      <w:r>
        <w:rPr>
          <w:b/>
          <w:u w:val="single"/>
        </w:rPr>
        <w:t xml:space="preserve">219173</w:t>
      </w:r>
    </w:p>
    <w:p>
      <w:r>
        <w:t xml:space="preserve">#omnibusla7.co.uk Kun S.O.S. tuo pakolaiset takaisin Libyan satamiin, uppoavat proomut.Jos sotilaallinen välikohtaus puhkeaa, maailmanlaajuinen tapaus.</w:t>
      </w:r>
    </w:p>
    <w:p>
      <w:r>
        <w:rPr>
          <w:b/>
          <w:u w:val="single"/>
        </w:rPr>
        <w:t xml:space="preserve">219174</w:t>
      </w:r>
    </w:p>
    <w:p>
      <w:r>
        <w:t xml:space="preserve">Sassuolo ei ole vain kauniin jalkapallojoukkueen kaupunki vaan myös islamilaisen yhteisön kaupunki, jota on valvottava päivä päivältä.</w:t>
      </w:r>
    </w:p>
    <w:p>
      <w:r>
        <w:rPr>
          <w:b/>
          <w:u w:val="single"/>
        </w:rPr>
        <w:t xml:space="preserve">219175</w:t>
      </w:r>
    </w:p>
    <w:p>
      <w:r>
        <w:t xml:space="preserve">@ale_dibattista come on ! suuri parlamentissa maahanmuuttoa vastaan päivä! Boldrini buuu</w:t>
      </w:r>
    </w:p>
    <w:p>
      <w:r>
        <w:rPr>
          <w:b/>
          <w:u w:val="single"/>
        </w:rPr>
        <w:t xml:space="preserve">219176</w:t>
      </w:r>
    </w:p>
    <w:p>
      <w:r>
        <w:t xml:space="preserve">@DSantanche huono tapa demokratian unohtaa kunnioittaa Italian lakia anke imam islam isis tappaa on tapettava</w:t>
      </w:r>
    </w:p>
    <w:p>
      <w:r>
        <w:rPr>
          <w:b/>
          <w:u w:val="single"/>
        </w:rPr>
        <w:t xml:space="preserve">219177</w:t>
      </w:r>
    </w:p>
    <w:p>
      <w:r>
        <w:t xml:space="preserve">Naispuoliset YK:n jäsenet tukevat Afrikan barbaarisia hyökkäyksiä. Jopa kamarimme puheenjohtaja on eteläpohjalainen maahanmuuttaja.</w:t>
      </w:r>
    </w:p>
    <w:p>
      <w:r>
        <w:rPr>
          <w:b/>
          <w:u w:val="single"/>
        </w:rPr>
        <w:t xml:space="preserve">219178</w:t>
      </w:r>
    </w:p>
    <w:p>
      <w:r>
        <w:t xml:space="preserve">@stanzaselvaggia @LiaQuartapelle oletko kunnossa ? 99 % iskuista on islamistien tekemiä ja sinä puhut täällä yksittäistapauksesta ?</w:t>
      </w:r>
    </w:p>
    <w:p>
      <w:r>
        <w:rPr>
          <w:b/>
          <w:u w:val="single"/>
        </w:rPr>
        <w:t xml:space="preserve">219179</w:t>
      </w:r>
    </w:p>
    <w:p>
      <w:r>
        <w:t xml:space="preserve">@ilsudconsalvini no mene asumaan muslimimaahan Älykäs nainen ei voi hyväksyä arvokkuutensa menettämistä.</w:t>
      </w:r>
    </w:p>
    <w:p>
      <w:r>
        <w:rPr>
          <w:b/>
          <w:u w:val="single"/>
        </w:rPr>
        <w:t xml:space="preserve">219180</w:t>
      </w:r>
    </w:p>
    <w:p>
      <w:r>
        <w:t xml:space="preserve">@lapillooo ja häpeä Italialle nähdä näitä asioita, mitä vittua hallitus katsoo, maahanmuuttajia? mutta auttakaa kansaanne.</w:t>
      </w:r>
    </w:p>
    <w:p>
      <w:r>
        <w:rPr>
          <w:b/>
          <w:u w:val="single"/>
        </w:rPr>
        <w:t xml:space="preserve">219181</w:t>
      </w:r>
    </w:p>
    <w:p>
      <w:r>
        <w:t xml:space="preserve">Vain maahanmuuttajat tekevät töitä ja me italialaiset emme ansaitse sitä, olemme olleet liian tuhmia ?</w:t>
      </w:r>
    </w:p>
    <w:p>
      <w:r>
        <w:rPr>
          <w:b/>
          <w:u w:val="single"/>
        </w:rPr>
        <w:t xml:space="preserve">219182</w:t>
      </w:r>
    </w:p>
    <w:p>
      <w:r>
        <w:t xml:space="preserve">: Tässä näennäisen harmittomia profiileja, jotka sisääntulon jälkeen paljastavat Saudi-Arabian alkuperän ja yllyttävät islamilaiseen jihadiin.</w:t>
      </w:r>
    </w:p>
    <w:p>
      <w:r>
        <w:rPr>
          <w:b/>
          <w:u w:val="single"/>
        </w:rPr>
        <w:t xml:space="preserve">219183</w:t>
      </w:r>
    </w:p>
    <w:p>
      <w:r>
        <w:t xml:space="preserve">Kaikki islamistit eivät todellakaan ole terroristeja, mutta kaikki terroristit ovat islamia!</w:t>
      </w:r>
    </w:p>
    <w:p>
      <w:r>
        <w:rPr>
          <w:b/>
          <w:u w:val="single"/>
        </w:rPr>
        <w:t xml:space="preserve">219184</w:t>
      </w:r>
    </w:p>
    <w:p>
      <w:r>
        <w:t xml:space="preserve">Häpeä Renzi maahanmuuttajille 80€ päivässä -- nälkää näkevät italialaiset --</w:t>
      </w:r>
    </w:p>
    <w:p>
      <w:r>
        <w:rPr>
          <w:b/>
          <w:u w:val="single"/>
        </w:rPr>
        <w:t xml:space="preserve">219185</w:t>
      </w:r>
    </w:p>
    <w:p>
      <w:r>
        <w:t xml:space="preserve">AUSTRALIA OPETTAA KOKO LÄNSIMAILLE SIVISTYKSEN OPPITUNNIN!!!! Muslimien, jotka haluavat elää islamilaisen lain mukaan, on lähdettävä nyt.</w:t>
      </w:r>
    </w:p>
    <w:p>
      <w:r>
        <w:rPr>
          <w:b/>
          <w:u w:val="single"/>
        </w:rPr>
        <w:t xml:space="preserve">219186</w:t>
      </w:r>
    </w:p>
    <w:p>
      <w:r>
        <w:t xml:space="preserve">@UnoFRAtanti oikeassa, sinun on myönnettävä se: kaikki terroristit ovat muslimeja.</w:t>
      </w:r>
    </w:p>
    <w:p>
      <w:r>
        <w:rPr>
          <w:b/>
          <w:u w:val="single"/>
        </w:rPr>
        <w:t xml:space="preserve">219187</w:t>
      </w:r>
    </w:p>
    <w:p>
      <w:r>
        <w:t xml:space="preserve">#ottoemezzo</w:t>
        <w:br/>
        <w:t xml:space="preserve">Muut taistelevat Irakissa ja Syyriassa, me olemme valinneet Välimeren</w:t>
        <w:br/>
        <w:t xml:space="preserve"> Kerätä kaikki terroristit merellä</w:t>
      </w:r>
    </w:p>
    <w:p>
      <w:r>
        <w:rPr>
          <w:b/>
          <w:u w:val="single"/>
        </w:rPr>
        <w:t xml:space="preserve">219188</w:t>
      </w:r>
    </w:p>
    <w:p>
      <w:r>
        <w:t xml:space="preserve">@RiccardoDeias He kaikki nukkuvat, kun nämä ihmiset hyötyvät maahanmuuttajista ja jopa uhkaavat meitä.</w:t>
      </w:r>
    </w:p>
    <w:p>
      <w:r>
        <w:rPr>
          <w:b/>
          <w:u w:val="single"/>
        </w:rPr>
        <w:t xml:space="preserve">219189</w:t>
      </w:r>
    </w:p>
    <w:p>
      <w:r>
        <w:t xml:space="preserve">@mileneluzi @c_briguglio koska kaikki täällä ovat rehellisiä, ainakaan heidän ei tarvitse tukea muslimien laittomia, jotka haluavat viiltää kurkkujamme.</w:t>
      </w:r>
    </w:p>
    <w:p>
      <w:r>
        <w:rPr>
          <w:b/>
          <w:u w:val="single"/>
        </w:rPr>
        <w:t xml:space="preserve">219190</w:t>
      </w:r>
    </w:p>
    <w:p>
      <w:r>
        <w:t xml:space="preserve">@GiovanniTotiNew PM:n osalta olgetine on KYSYMYS, ettei maahanmuuttajia saa vakoilla siellä, mistä he ovat tulleet. Mutta miksi me edes maksamme heille?</w:t>
      </w:r>
    </w:p>
    <w:p>
      <w:r>
        <w:rPr>
          <w:b/>
          <w:u w:val="single"/>
        </w:rPr>
        <w:t xml:space="preserve">219191</w:t>
      </w:r>
    </w:p>
    <w:p>
      <w:r>
        <w:t xml:space="preserve">Alueella x asiakirja Roomassa ! enemmän EU:n ulkopuolisia kansalaisia kuin italialaisia minulla on vaikutelma kuin olisin vieraassa maassa!</w:t>
      </w:r>
    </w:p>
    <w:p>
      <w:r>
        <w:rPr>
          <w:b/>
          <w:u w:val="single"/>
        </w:rPr>
        <w:t xml:space="preserve">219192</w:t>
      </w:r>
    </w:p>
    <w:p>
      <w:r>
        <w:t xml:space="preserve">@ThisElaLega verenhimo Libyassa, laittomat maahanmuuttajat Italiassa, islamilainen sota rannoillamme. Mattarella kutsuu kapteeni Salvinia!!!</w:t>
      </w:r>
    </w:p>
    <w:p>
      <w:r>
        <w:rPr>
          <w:b/>
          <w:u w:val="single"/>
        </w:rPr>
        <w:t xml:space="preserve">219193</w:t>
      </w:r>
    </w:p>
    <w:p>
      <w:r>
        <w:t xml:space="preserve">Terroristit eivät välitä paskaakaan uskonnosta</w:t>
        <w:br/>
        <w:t xml:space="preserve">Heidän tavoitteenaan on vain luoda kauhua psykopaattisina murhaajina</w:t>
      </w:r>
    </w:p>
    <w:p>
      <w:r>
        <w:rPr>
          <w:b/>
          <w:u w:val="single"/>
        </w:rPr>
        <w:t xml:space="preserve">219194</w:t>
      </w:r>
    </w:p>
    <w:p>
      <w:r>
        <w:t xml:space="preserve">#please '@nonleggerlo: Tässä on Bonorvan kulttuurineuvos: "Tuhotkaa muslimit kuten juutalaiset" http://t.co/g7zzH3ZluJ'</w:t>
      </w:r>
    </w:p>
    <w:p>
      <w:r>
        <w:rPr>
          <w:b/>
          <w:u w:val="single"/>
        </w:rPr>
        <w:t xml:space="preserve">219195</w:t>
      </w:r>
    </w:p>
    <w:p>
      <w:r>
        <w:t xml:space="preserve">@matteosalvinimi Italiasta on tullut hallitsematon jonkun takia. Autetaan #työttömiä italialaisia ja ei enää #maahanmuuttajia.</w:t>
      </w:r>
    </w:p>
    <w:p>
      <w:r>
        <w:rPr>
          <w:b/>
          <w:u w:val="single"/>
        </w:rPr>
        <w:t xml:space="preserve">219196</w:t>
      </w:r>
    </w:p>
    <w:p>
      <w:r>
        <w:t xml:space="preserve">@pinomarte168 muslimien kanssa???? Ehkä et ymmärtänyt, keitä he ovat .suvaitsemattomimpia, anteeksi, ja puhun kokemuksesta.</w:t>
      </w:r>
    </w:p>
    <w:p>
      <w:r>
        <w:rPr>
          <w:b/>
          <w:u w:val="single"/>
        </w:rPr>
        <w:t xml:space="preserve">219197</w:t>
      </w:r>
    </w:p>
    <w:p>
      <w:r>
        <w:t xml:space="preserve">@BadMedic /Boldrini kiittää italialaisia, jotka maksavat kaiken.</w:t>
        <w:t xml:space="preserve">Arvostuksen sanoja vain romaneille, maahanmuuttajille ja salakuljettajille</w:t>
        <w:br/>
        <w:t xml:space="preserve">NORMAALI PUHEENJOHTAJA!</w:t>
      </w:r>
    </w:p>
    <w:p>
      <w:r>
        <w:rPr>
          <w:b/>
          <w:u w:val="single"/>
        </w:rPr>
        <w:t xml:space="preserve">219198</w:t>
      </w:r>
    </w:p>
    <w:p>
      <w:r>
        <w:t xml:space="preserve">"@TELADOIOLANIUS: 1 500 Libyasta saapuvaa siirtolaista pidetään</w:t>
        <w:br/>
        <w:t xml:space="preserve">Lähetämmekö heidät piddien ja Boldrininin kotiin? http://t.co/vKlmek0Xtq""</w:t>
      </w:r>
    </w:p>
    <w:p>
      <w:r>
        <w:rPr>
          <w:b/>
          <w:u w:val="single"/>
        </w:rPr>
        <w:t xml:space="preserve">219199</w:t>
      </w:r>
    </w:p>
    <w:p>
      <w:r>
        <w:t xml:space="preserve">Romanit hyökkäävät poliisien kimppuun Roomassa: vastuussa olevat etniset ulkomaalaiset on palautettava välittömästi kotimaahansa, ja italialaisille on annettava esimerkilliset rangaistukset.  LAILLISUUS!!!</w:t>
      </w:r>
    </w:p>
    <w:p>
      <w:r>
        <w:rPr>
          <w:b/>
          <w:u w:val="single"/>
        </w:rPr>
        <w:t xml:space="preserve">219200</w:t>
      </w:r>
    </w:p>
    <w:p>
      <w:r>
        <w:t xml:space="preserve">"Ajattelin sen pikkutytön vanhempia, jonka terroristit räjäyttivät.Ajattelin, millaisia paskoja he voivat olla.</w:t>
      </w:r>
    </w:p>
    <w:p>
      <w:r>
        <w:rPr>
          <w:b/>
          <w:u w:val="single"/>
        </w:rPr>
        <w:t xml:space="preserve">219201</w:t>
      </w:r>
    </w:p>
    <w:p>
      <w:r>
        <w:t xml:space="preserve">Tämän päivän hallituksen välttämättömyys on löytää koteja maahanmuuttajille # prefektit kiirehtivät# millä kriteereillä millä varoilla # kukaan ei nuku # kukaan ei nuku</w:t>
      </w:r>
    </w:p>
    <w:p>
      <w:r>
        <w:rPr>
          <w:b/>
          <w:u w:val="single"/>
        </w:rPr>
        <w:t xml:space="preserve">219202</w:t>
      </w:r>
    </w:p>
    <w:p>
      <w:r>
        <w:t xml:space="preserve">Sakaalitoimittajat kaikkialta Italiasta, vihaan teitä sydämestäni.</w:t>
        <w:br/>
        <w:t xml:space="preserve"> #maahanmuuttajat #survivors</w:t>
      </w:r>
    </w:p>
    <w:p>
      <w:r>
        <w:rPr>
          <w:b/>
          <w:u w:val="single"/>
        </w:rPr>
        <w:t xml:space="preserve">219203</w:t>
      </w:r>
    </w:p>
    <w:p>
      <w:r>
        <w:t xml:space="preserve">Jotkut #muslimit uskovat yhä, että maa on paikallaan. He ansaitsevat lihapihvit naamaansa loppuelämäksi #ISIS</w:t>
      </w:r>
    </w:p>
    <w:p>
      <w:r>
        <w:rPr>
          <w:b/>
          <w:u w:val="single"/>
        </w:rPr>
        <w:t xml:space="preserve">219204</w:t>
      </w:r>
    </w:p>
    <w:p>
      <w:r>
        <w:t xml:space="preserve">Tappoi kolme islamilaisterroristia. Vaikka vastustan kuolemanrangaistusta, olen iloinen tästä #CharlieHebdo #JeSuisCharlie</w:t>
      </w:r>
    </w:p>
    <w:p>
      <w:r>
        <w:rPr>
          <w:b/>
          <w:u w:val="single"/>
        </w:rPr>
        <w:t xml:space="preserve">219205</w:t>
      </w:r>
    </w:p>
    <w:p>
      <w:r>
        <w:t xml:space="preserve">Jihadia tukee koko arabimuslimimaailma, mukaan lukien Turkki.Öljyn vievät ahneet eurooppalaiset ahmatit; laittomat maahanmuuttajat, loput on peliä!</w:t>
      </w:r>
    </w:p>
    <w:p>
      <w:r>
        <w:rPr>
          <w:b/>
          <w:u w:val="single"/>
        </w:rPr>
        <w:t xml:space="preserve">219206</w:t>
      </w:r>
    </w:p>
    <w:p>
      <w:r>
        <w:t xml:space="preserve">@DSantanche marenostrum portti islamiin, CPT portti terroristeihin, centrisocial laittomien maahanmuuttajien armeija, Santachè salasana laillisuuteen.</w:t>
      </w:r>
    </w:p>
    <w:p>
      <w:r>
        <w:rPr>
          <w:b/>
          <w:u w:val="single"/>
        </w:rPr>
        <w:t xml:space="preserve">219207</w:t>
      </w:r>
    </w:p>
    <w:p>
      <w:r>
        <w:t xml:space="preserve">Ma straLOL</w:t>
        <w:br/>
        <w:t xml:space="preserve">Kulttuurineuvos muslimeja vastaan: "Teidät kaikki voidaan tappaa</w:t>
        <w:t xml:space="preserve"> Mukaan lukien lasten http://t.co/PZoe6EK3te</w:t>
      </w:r>
    </w:p>
    <w:p>
      <w:r>
        <w:rPr>
          <w:b/>
          <w:u w:val="single"/>
        </w:rPr>
        <w:t xml:space="preserve">219208</w:t>
      </w:r>
    </w:p>
    <w:p>
      <w:r>
        <w:t xml:space="preserve">He sanovat jatkuvasti haluavansa iskeä Roomaan, mutta silti he päästävät tämän ulkomaalaisen paskan sisään. Sikojen maa, joka oli ennen meitä parempi.</w:t>
      </w:r>
    </w:p>
    <w:p>
      <w:r>
        <w:rPr>
          <w:b/>
          <w:u w:val="single"/>
        </w:rPr>
        <w:t xml:space="preserve">219209</w:t>
      </w:r>
    </w:p>
    <w:p>
      <w:r>
        <w:t xml:space="preserve">saadakseen rahaa.... ja silloin ei tarvitse olla rasisti ... mutta haistakaa vittu maahanmuuttajat!!!!</w:t>
      </w:r>
    </w:p>
    <w:p>
      <w:r>
        <w:rPr>
          <w:b/>
          <w:u w:val="single"/>
        </w:rPr>
        <w:t xml:space="preserve">219210</w:t>
      </w:r>
    </w:p>
    <w:p>
      <w:r>
        <w:t xml:space="preserve">Älkää viitsikö, kommunistit, te haluatte ottaa nämä maahanmuuttajat, nämä kodittomat veljemme muista maanosista, koteihinne.</w:t>
      </w:r>
    </w:p>
    <w:p>
      <w:r>
        <w:rPr>
          <w:b/>
          <w:u w:val="single"/>
        </w:rPr>
        <w:t xml:space="preserve">219211</w:t>
      </w:r>
    </w:p>
    <w:p>
      <w:r>
        <w:t xml:space="preserve">@lauraboldrini poistaa teidät kaikki ja puhdistaa Italiaa romaneista ja muslimeista vaatii Ducea</w:t>
      </w:r>
    </w:p>
    <w:p>
      <w:r>
        <w:rPr>
          <w:b/>
          <w:u w:val="single"/>
        </w:rPr>
        <w:t xml:space="preserve">219212</w:t>
      </w:r>
    </w:p>
    <w:p>
      <w:r>
        <w:t xml:space="preserve">@msgelmini marenostrum portti islamiin, CPT portti terroristeille, centrisocial armeija laittomien maahanmuuttajien, Knight salasana laillisuuden.</w:t>
      </w:r>
    </w:p>
    <w:p>
      <w:r>
        <w:rPr>
          <w:b/>
          <w:u w:val="single"/>
        </w:rPr>
        <w:t xml:space="preserve">219213</w:t>
      </w:r>
    </w:p>
    <w:p>
      <w:r>
        <w:t xml:space="preserve">Islamilaisten ääriliikkeiden tutkiminen ei tietenkään saa olla helppoa #Tunisiassa. He ovat kaikki ääriaineksia</w:t>
      </w:r>
    </w:p>
    <w:p>
      <w:r>
        <w:rPr>
          <w:b/>
          <w:u w:val="single"/>
        </w:rPr>
        <w:t xml:space="preserve">219214</w:t>
      </w:r>
    </w:p>
    <w:p>
      <w:r>
        <w:t xml:space="preserve">Grand Hotel Italia: me isännöimme heitä Eurooppa hylkää heidät! # maahanmuuttajat # italialaiset eivät kestä enää # viides kolonna!</w:t>
      </w:r>
    </w:p>
    <w:p>
      <w:r>
        <w:rPr>
          <w:b/>
          <w:u w:val="single"/>
        </w:rPr>
        <w:t xml:space="preserve">219215</w:t>
      </w:r>
    </w:p>
    <w:p>
      <w:r>
        <w:t xml:space="preserve">Vasemmiston ansiosta Italia on romanien ja maahanmuuttajien viemäri #omnibusla7</w:t>
      </w:r>
    </w:p>
    <w:p>
      <w:r>
        <w:rPr>
          <w:b/>
          <w:u w:val="single"/>
        </w:rPr>
        <w:t xml:space="preserve">219216</w:t>
      </w:r>
    </w:p>
    <w:p>
      <w:r>
        <w:t xml:space="preserve">Jokaisen #kriisin takia tapahtuvan #itsemurhan on saatava #hallitus #pohtimaan.</w:t>
        <w:br/>
        <w:t xml:space="preserve">maksavat #terroristeille kyllä, #hakkasivat #yrittäjiä</w:t>
      </w:r>
    </w:p>
    <w:p>
      <w:r>
        <w:rPr>
          <w:b/>
          <w:u w:val="single"/>
        </w:rPr>
        <w:t xml:space="preserve">219217</w:t>
      </w:r>
    </w:p>
    <w:p>
      <w:r>
        <w:t xml:space="preserve">Joku tekee 12-vuotiaiden tyttöjen joukkomurhan. Kaikkien näiden vitun islamilaisten marttyyrien myötä paratiisissa olevat ovat jo kauan sitten kadonneet.</w:t>
      </w:r>
    </w:p>
    <w:p>
      <w:r>
        <w:rPr>
          <w:b/>
          <w:u w:val="single"/>
        </w:rPr>
        <w:t xml:space="preserve">219218</w:t>
      </w:r>
    </w:p>
    <w:p>
      <w:r>
        <w:t xml:space="preserve">Mukava plutonium-sytytinkärki, ja ketä se koskettaa, terroristeja, naisia, vanhuksia ja lapsia, kaikkia heitä #virusrai2</w:t>
      </w:r>
    </w:p>
    <w:p>
      <w:r>
        <w:rPr>
          <w:b/>
          <w:u w:val="single"/>
        </w:rPr>
        <w:t xml:space="preserve">219219</w:t>
      </w:r>
    </w:p>
    <w:p>
      <w:r>
        <w:t xml:space="preserve">Pysyäksemme rauhallisina Italiassa meidän olisi ajettava kaikki muslimit pois, mutta ennen kaikkea tuhottava kaikki heidän moskeijansa.</w:t>
      </w:r>
    </w:p>
    <w:p>
      <w:r>
        <w:rPr>
          <w:b/>
          <w:u w:val="single"/>
        </w:rPr>
        <w:t xml:space="preserve">219220</w:t>
      </w:r>
    </w:p>
    <w:p>
      <w:r>
        <w:t xml:space="preserve">Isis Libyassa satojatuhansia siirtymään joutuneita ihmisiä, myös itsemurhapommittajia.</w:t>
      </w:r>
    </w:p>
    <w:p>
      <w:r>
        <w:rPr>
          <w:b/>
          <w:u w:val="single"/>
        </w:rPr>
        <w:t xml:space="preserve">219221</w:t>
      </w:r>
    </w:p>
    <w:p>
      <w:r>
        <w:t xml:space="preserve">Rooma, paperitehtaan maahanmuuttajien, rappion ja huumekaupan luola kivenheiton päässä kaupungintalosta. #viides sarake</w:t>
      </w:r>
    </w:p>
    <w:p>
      <w:r>
        <w:rPr>
          <w:b/>
          <w:u w:val="single"/>
        </w:rPr>
        <w:t xml:space="preserve">219222</w:t>
      </w:r>
    </w:p>
    <w:p>
      <w:r>
        <w:t xml:space="preserve">@matteosalvinimi islamilainen demo sanelee käyttäytymissäännöt kotona.älä kerro italialaisille tai liigalle mitä heidän pitäisi tehdä .</w:t>
      </w:r>
    </w:p>
    <w:p>
      <w:r>
        <w:rPr>
          <w:b/>
          <w:u w:val="single"/>
        </w:rPr>
        <w:t xml:space="preserve">219223</w:t>
      </w:r>
    </w:p>
    <w:p>
      <w:r>
        <w:t xml:space="preserve">Sanremon buumi johtuu siitä, että se on ainoa ITALIALAINEN asia, joka meillä on jäljellä, kunnes myös maahanmuuttajat haluavat laulaa.</w:t>
      </w:r>
    </w:p>
    <w:p>
      <w:r>
        <w:rPr>
          <w:b/>
          <w:u w:val="single"/>
        </w:rPr>
        <w:t xml:space="preserve">219224</w:t>
      </w:r>
    </w:p>
    <w:p>
      <w:r>
        <w:t xml:space="preserve">Minusta on moraalitonta, että tänään ei pidetty minuutin hiljaisuutta #CharlieHebdolle ulkomaalaisten sijaan!</w:t>
        <w:br/>
        <w:t xml:space="preserve"> #non-rasistinen #mifateshit</w:t>
      </w:r>
    </w:p>
    <w:p>
      <w:r>
        <w:rPr>
          <w:b/>
          <w:u w:val="single"/>
        </w:rPr>
        <w:t xml:space="preserve">219225</w:t>
      </w:r>
    </w:p>
    <w:p>
      <w:r>
        <w:t xml:space="preserve">Sanomisen ja tekemisen välillä on paljon voittoa</w:t>
        <w:br/>
        <w:t xml:space="preserve">#stragemigrants</w:t>
        <w:br/>
        <w:t xml:space="preserve">#korruptoitunutvaltio</w:t>
        <w:br/>
        <w:t xml:space="preserve">#pääomamafia #Capital Mafia</w:t>
      </w:r>
    </w:p>
    <w:p>
      <w:r>
        <w:rPr>
          <w:b/>
          <w:u w:val="single"/>
        </w:rPr>
        <w:t xml:space="preserve">219226</w:t>
      </w:r>
    </w:p>
    <w:p>
      <w:r>
        <w:t xml:space="preserve">@whitehause:kaikissa pakolaisleireissä MO blitz nahkapäät ja tehdä kaikki hunnut ripustettu kuivumaan katoavat ja eivät tarjoa enempää</w:t>
      </w:r>
    </w:p>
    <w:p>
      <w:r>
        <w:rPr>
          <w:b/>
          <w:u w:val="single"/>
        </w:rPr>
        <w:t xml:space="preserve">219227</w:t>
      </w:r>
    </w:p>
    <w:p>
      <w:r>
        <w:t xml:space="preserve">1000 euroa kuukaudessa näille laittomille maahanmuuttajille ja nolla liiraa italialaisille vähimmäiseläkeläisille. Kiitos Boldrinille ja kumppaneille. Hävetkää.</w:t>
      </w:r>
    </w:p>
    <w:p>
      <w:r>
        <w:rPr>
          <w:b/>
          <w:u w:val="single"/>
        </w:rPr>
        <w:t xml:space="preserve">219228</w:t>
      </w:r>
    </w:p>
    <w:p>
      <w:r>
        <w:t xml:space="preserve">Kaikki rikolliset tulevat Italiaan tekemään rikoksia rankaisematta. Saamme jopa kiinni tulevia islamilaisia terroristeja!!!!</w:t>
      </w:r>
    </w:p>
    <w:p>
      <w:r>
        <w:rPr>
          <w:b/>
          <w:u w:val="single"/>
        </w:rPr>
        <w:t xml:space="preserve">219229</w:t>
      </w:r>
    </w:p>
    <w:p>
      <w:r>
        <w:t xml:space="preserve">@matteosalvinimi lisää maahanmuuttajia. Veneto ei BASTAAAAAAAAAAAAAA ...hallitsijat viekää heidät koteihinne!!!!</w:t>
      </w:r>
    </w:p>
    <w:p>
      <w:r>
        <w:rPr>
          <w:b/>
          <w:u w:val="single"/>
        </w:rPr>
        <w:t xml:space="preserve">219230</w:t>
      </w:r>
    </w:p>
    <w:p>
      <w:r>
        <w:t xml:space="preserve">#StopImmigration #Islamistheproblem #StopIslam on aika ryhdistäytyä ja herätä, Italiaan pitäisi tulla vain ne, jotka voivat todistaa tekevänsä töitä!</w:t>
      </w:r>
    </w:p>
    <w:p>
      <w:r>
        <w:rPr>
          <w:b/>
          <w:u w:val="single"/>
        </w:rPr>
        <w:t xml:space="preserve">219231</w:t>
      </w:r>
    </w:p>
    <w:p>
      <w:r>
        <w:t xml:space="preserve">@Storace koska olla liian hyvä, jos hän päätyy rikki perse ulkopuolella Italia TT ei ole rasismia se on puolustus ja islam ulkopuolella</w:t>
      </w:r>
    </w:p>
    <w:p>
      <w:r>
        <w:rPr>
          <w:b/>
          <w:u w:val="single"/>
        </w:rPr>
        <w:t xml:space="preserve">219232</w:t>
      </w:r>
    </w:p>
    <w:p>
      <w:r>
        <w:t xml:space="preserve">@PaolaSpezzaferr Meksikossa ei ole muslimeja.He tietävät, että narkomaanit mestaisivat heidät.Italiassa he muhinoivat.</w:t>
      </w:r>
    </w:p>
    <w:p>
      <w:r>
        <w:rPr>
          <w:b/>
          <w:u w:val="single"/>
        </w:rPr>
        <w:t xml:space="preserve">219233</w:t>
      </w:r>
    </w:p>
    <w:p>
      <w:r>
        <w:t xml:space="preserve">@comunikiamo ja hän puhuu maahanmuuttajista, ajattele, kuinka paljon hän välittää italialaisista.</w:t>
      </w:r>
    </w:p>
    <w:p>
      <w:r>
        <w:rPr>
          <w:b/>
          <w:u w:val="single"/>
        </w:rPr>
        <w:t xml:space="preserve">219234</w:t>
      </w:r>
    </w:p>
    <w:p>
      <w:r>
        <w:t xml:space="preserve">@BelpietroTweet "Laskeutui Italiaan". Eurooppa lähettää 15 000 pakolaista takaisin meille http://t.co/MtBxiaAwCw Pakolaisia vai terroristeja?  #securityzero</w:t>
      </w:r>
    </w:p>
    <w:p>
      <w:r>
        <w:rPr>
          <w:b/>
          <w:u w:val="single"/>
        </w:rPr>
        <w:t xml:space="preserve">219235</w:t>
      </w:r>
    </w:p>
    <w:p>
      <w:r>
        <w:t xml:space="preserve">Mutta jos me kaikki käännymme islamiin, kenen vitun kurkun he viiltävät seuraavaksi?</w:t>
        <w:br/>
        <w:t xml:space="preserve">#lagabbia</w:t>
      </w:r>
    </w:p>
    <w:p>
      <w:r>
        <w:rPr>
          <w:b/>
          <w:u w:val="single"/>
        </w:rPr>
        <w:t xml:space="preserve">219236</w:t>
      </w:r>
    </w:p>
    <w:p>
      <w:r>
        <w:t xml:space="preserve">Jos he olisivat jättäneet sen Israelille vuodesta 56 alkaen, islamilaista ongelmaa ei olisi enää olemassa #Portaaporta</w:t>
      </w:r>
    </w:p>
    <w:p>
      <w:r>
        <w:rPr>
          <w:b/>
          <w:u w:val="single"/>
        </w:rPr>
        <w:t xml:space="preserve">219237</w:t>
      </w:r>
    </w:p>
    <w:p>
      <w:r>
        <w:t xml:space="preserve">En ole koskaan nähnyt katolilaisten tappavan Crozzan paavin imitaatioiden takia.Islamistit ovat ihan muualla kuin tässä maailmassa.Kuten sinä #liiga toisaalta.</w:t>
      </w:r>
    </w:p>
    <w:p>
      <w:r>
        <w:rPr>
          <w:b/>
          <w:u w:val="single"/>
        </w:rPr>
        <w:t xml:space="preserve">219238</w:t>
      </w:r>
    </w:p>
    <w:p>
      <w:r>
        <w:t xml:space="preserve">Ongelma on se, että nämä islamistit asettavat mielikuvitusystävän muiden ihmisten elämän edelle, miten inhottavaa #CharlieEbdo #Paris</w:t>
      </w:r>
    </w:p>
    <w:p>
      <w:r>
        <w:rPr>
          <w:b/>
          <w:u w:val="single"/>
        </w:rPr>
        <w:t xml:space="preserve">219239</w:t>
      </w:r>
    </w:p>
    <w:p>
      <w:r>
        <w:t xml:space="preserve">Karkotetaan kaikki islamistit Ranskasta. Antakaa heidän palata kotiinsa nääntymään nälkään ja kuolemaan tietämättömyyteen.  #CharlieHebdo #France</w:t>
      </w:r>
    </w:p>
    <w:p>
      <w:r>
        <w:rPr>
          <w:b/>
          <w:u w:val="single"/>
        </w:rPr>
        <w:t xml:space="preserve">219240</w:t>
      </w:r>
    </w:p>
    <w:p>
      <w:r>
        <w:t xml:space="preserve">@angealfa puhut hyvin ja rukoilet huonosti, olet islamistien rikoskumppani, mare nostrumin avulla olet edistänyt murhaajien hyökkäystä.</w:t>
      </w:r>
    </w:p>
    <w:p>
      <w:r>
        <w:rPr>
          <w:b/>
          <w:u w:val="single"/>
        </w:rPr>
        <w:t xml:space="preserve">219241</w:t>
      </w:r>
    </w:p>
    <w:p>
      <w:r>
        <w:t xml:space="preserve">@MatrixCanale5 @matteosalvinimi kaikki islamistit eivät ole terroristeja, mutta kaikki terroristit ovat islamisteja #OrianaFallaci</w:t>
      </w:r>
    </w:p>
    <w:p>
      <w:r>
        <w:rPr>
          <w:b/>
          <w:u w:val="single"/>
        </w:rPr>
        <w:t xml:space="preserve">219242</w:t>
      </w:r>
    </w:p>
    <w:p>
      <w:r>
        <w:t xml:space="preserve">@CGarattoni 20 vuoden kuluttua muutat mielesi. Kiroat ne, jotka päästävät muslimit Eurooppaan.</w:t>
      </w:r>
    </w:p>
    <w:p>
      <w:r>
        <w:rPr>
          <w:b/>
          <w:u w:val="single"/>
        </w:rPr>
        <w:t xml:space="preserve">219243</w:t>
      </w:r>
    </w:p>
    <w:p>
      <w:r>
        <w:t xml:space="preserve">@Leganordgorizia marenostrum portti islamiin, CPT portti terroristeihin, sosiaalikeskus laittomien maahanmuuttajien armeija. LegaNordsalasana laillisuutta varten.</w:t>
      </w:r>
    </w:p>
    <w:p>
      <w:r>
        <w:rPr>
          <w:b/>
          <w:u w:val="single"/>
        </w:rPr>
        <w:t xml:space="preserve">219244</w:t>
      </w:r>
    </w:p>
    <w:p>
      <w:r>
        <w:t xml:space="preserve">Kaikkien näiden maahanmuuttajien kanssa !!!! EUROOPPA MISSÄ?????</w:t>
      </w:r>
    </w:p>
    <w:p>
      <w:r>
        <w:rPr>
          <w:b/>
          <w:u w:val="single"/>
        </w:rPr>
        <w:t xml:space="preserve">219245</w:t>
      </w:r>
    </w:p>
    <w:p>
      <w:r>
        <w:t xml:space="preserve">#CharlieHebdo ja me Follonicassa esitämme koulun joulunäytelmän, jossa Jeesuksen sijasta on norsu muslimien kunnioittamisen vuoksi....</w:t>
      </w:r>
    </w:p>
    <w:p>
      <w:r>
        <w:rPr>
          <w:b/>
          <w:u w:val="single"/>
        </w:rPr>
        <w:t xml:space="preserve">219246</w:t>
      </w:r>
    </w:p>
    <w:p>
      <w:r>
        <w:t xml:space="preserve">@Sipuofare24</w:t>
        <w:br/>
        <w:t xml:space="preserve">Kaikki islamilaiset terroristit löytävät tukea "suvaitsevaisista" eurooppalaisista moskeijoista</w:t>
        <w:br/>
        <w:t xml:space="preserve"> Miksi nämä eivät ilmianna terroristeja?</w:t>
      </w:r>
    </w:p>
    <w:p>
      <w:r>
        <w:rPr>
          <w:b/>
          <w:u w:val="single"/>
        </w:rPr>
        <w:t xml:space="preserve">219247</w:t>
      </w:r>
    </w:p>
    <w:p>
      <w:r>
        <w:t xml:space="preserve">Pois ulkomaalaiset, jotka eivät tee työtä... Me olemme Italia, älkäämme antako Euroopan vaikuttaa.</w:t>
      </w:r>
    </w:p>
    <w:p>
      <w:r>
        <w:rPr>
          <w:b/>
          <w:u w:val="single"/>
        </w:rPr>
        <w:t xml:space="preserve">219248</w:t>
      </w:r>
    </w:p>
    <w:p>
      <w:r>
        <w:t xml:space="preserve">@LegaNordMilan marenostrum portti islamiin, CPT portti terroristeille, sosiaalinen keskus armeija laittomien maahanmuuttajien, LegaNord salasana laillisuus</w:t>
      </w:r>
    </w:p>
    <w:p>
      <w:r>
        <w:rPr>
          <w:b/>
          <w:u w:val="single"/>
        </w:rPr>
        <w:t xml:space="preserve">219249</w:t>
      </w:r>
    </w:p>
    <w:p>
      <w:r>
        <w:t xml:space="preserve">Islamilaiset terroristipaskiaiset ja pelkurit ovat saattamassa koko Pohjois-Afrikan polvilleen: Egypti, Tunisia ja Marokko ilman matkailua.</w:t>
      </w:r>
    </w:p>
    <w:p>
      <w:r>
        <w:rPr>
          <w:b/>
          <w:u w:val="single"/>
        </w:rPr>
        <w:t xml:space="preserve">219250</w:t>
      </w:r>
    </w:p>
    <w:p>
      <w:r>
        <w:t xml:space="preserve">@dinofarnesi Piovegovernolad Italiassa myös ulkomaalaiset saavat turpiinsa!!!! On hienoa, että monet syövät siitä,mutta muut.</w:t>
      </w:r>
    </w:p>
    <w:p>
      <w:r>
        <w:rPr>
          <w:b/>
          <w:u w:val="single"/>
        </w:rPr>
        <w:t xml:space="preserve">219251</w:t>
      </w:r>
    </w:p>
    <w:p>
      <w:r>
        <w:t xml:space="preserve">@Western Valtion, aivan kuten se suojelee maahanmuuttajia, on suojeltava myös omia Italian kansalaisiaan, jotka ovat erityisiä kilpailun voittajia 250AAPDS</w:t>
      </w:r>
    </w:p>
    <w:p>
      <w:r>
        <w:rPr>
          <w:b/>
          <w:u w:val="single"/>
        </w:rPr>
        <w:t xml:space="preserve">219252</w:t>
      </w:r>
    </w:p>
    <w:p>
      <w:r>
        <w:t xml:space="preserve">Adessotutti contro Salvini tanto va' di modavoglio però quando ci infogniamo '.di stranieri e non sapere come gestireli .dopo cazz😢</w:t>
      </w:r>
    </w:p>
    <w:p>
      <w:r>
        <w:rPr>
          <w:b/>
          <w:u w:val="single"/>
        </w:rPr>
        <w:t xml:space="preserve">219253</w:t>
      </w:r>
    </w:p>
    <w:p>
      <w:r>
        <w:t xml:space="preserve">Te vitun terroristit ette voi pommittaa maailman kauneinta kaupunkia.</w:t>
      </w:r>
    </w:p>
    <w:p>
      <w:r>
        <w:rPr>
          <w:b/>
          <w:u w:val="single"/>
        </w:rPr>
        <w:t xml:space="preserve">219254</w:t>
      </w:r>
    </w:p>
    <w:p>
      <w:r>
        <w:t xml:space="preserve">En ymmärrä, miksi, vaikka tiedämme, että maahanmuuttajien joukossa on terroristeja, annamme heidän edelleen laskeutua Italiaan.</w:t>
      </w:r>
    </w:p>
    <w:p>
      <w:r>
        <w:rPr>
          <w:b/>
          <w:u w:val="single"/>
        </w:rPr>
        <w:t xml:space="preserve">219255</w:t>
      </w:r>
    </w:p>
    <w:p>
      <w:r>
        <w:t xml:space="preserve">@andreamoro_ tuo on kuin päinvastoin, että kaikki muslimit ovat terroristeja, vitun yleistyksiä</w:t>
      </w:r>
    </w:p>
    <w:p>
      <w:r>
        <w:rPr>
          <w:b/>
          <w:u w:val="single"/>
        </w:rPr>
        <w:t xml:space="preserve">219256</w:t>
      </w:r>
    </w:p>
    <w:p>
      <w:r>
        <w:t xml:space="preserve">#skytg24...kaikki ilmiöt toisten rahoilla...me italialaiset olemme enemmän pakolaisia, kotona, kuin ulkomailta saapuvat!!!!</w:t>
      </w:r>
    </w:p>
    <w:p>
      <w:r>
        <w:rPr>
          <w:b/>
          <w:u w:val="single"/>
        </w:rPr>
        <w:t xml:space="preserve">219257</w:t>
      </w:r>
    </w:p>
    <w:p>
      <w:r>
        <w:t xml:space="preserve">@SenatoriPD @FinocchiaroAnna @matteorenzi:maahanmuuttajat voivat päästä @eu:hun vain jos:evankelioidaan ja ilman huntuja.Italian on tehtävä se yksin.</w:t>
      </w:r>
    </w:p>
    <w:p>
      <w:r>
        <w:rPr>
          <w:b/>
          <w:u w:val="single"/>
        </w:rPr>
        <w:t xml:space="preserve">219258</w:t>
      </w:r>
    </w:p>
    <w:p>
      <w:r>
        <w:t xml:space="preserve">Jopa korkein runoilija helvetin XXVIII cantossa otti Muhammadin paskanjauhantaan, ja Boldrini haluaa integroida heidät.#nostrasignoradellislam</w:t>
      </w:r>
    </w:p>
    <w:p>
      <w:r>
        <w:rPr>
          <w:b/>
          <w:u w:val="single"/>
        </w:rPr>
        <w:t xml:space="preserve">219259</w:t>
      </w:r>
    </w:p>
    <w:p>
      <w:r>
        <w:t xml:space="preserve">@silviaqelsi yli kuusi miljoonaa maahanmuuttajaa Italiassa huomenna isis on takapaju muslimien invaasion loppuunsaattamiseksi.</w:t>
      </w:r>
    </w:p>
    <w:p>
      <w:r>
        <w:rPr>
          <w:b/>
          <w:u w:val="single"/>
        </w:rPr>
        <w:t xml:space="preserve">219260</w:t>
      </w:r>
    </w:p>
    <w:p>
      <w:r>
        <w:t xml:space="preserve">@LaGabbiaTw Minulle opetettiin, että kaikki muslimit eivät ole terroristeja, mutta 99 prosenttia maailman terroristeista on muslimeja.</w:t>
      </w:r>
    </w:p>
    <w:p>
      <w:r>
        <w:rPr>
          <w:b/>
          <w:u w:val="single"/>
        </w:rPr>
        <w:t xml:space="preserve">219261</w:t>
      </w:r>
    </w:p>
    <w:p>
      <w:r>
        <w:t xml:space="preserve">#M5S saa senaatin päätöslauselman, jossa sitoudutaan auttamaan maahanmuuttajia, joilla on samaa sukupuolta olevia työntekijöitä. Ja islamisaatio Italiaa.</w:t>
      </w:r>
    </w:p>
    <w:p>
      <w:r>
        <w:rPr>
          <w:b/>
          <w:u w:val="single"/>
        </w:rPr>
        <w:t xml:space="preserve">219262</w:t>
      </w:r>
    </w:p>
    <w:p>
      <w:r>
        <w:t xml:space="preserve">Kaikki muslimit eivät ole terroristeja, mutta kaikki terroristit ovat muslimeja.</w:t>
      </w:r>
    </w:p>
    <w:p>
      <w:r>
        <w:rPr>
          <w:b/>
          <w:u w:val="single"/>
        </w:rPr>
        <w:t xml:space="preserve">219263</w:t>
      </w:r>
    </w:p>
    <w:p>
      <w:r>
        <w:t xml:space="preserve">Rooman sydän uppoaa kojujen alle. Ei maahanmuuttoa, vaan järjestäytynyttä rikollisuutta #italialainen huippuosaaminen #muutos http://t.co/wB4SQSojMs</w:t>
      </w:r>
    </w:p>
    <w:p>
      <w:r>
        <w:rPr>
          <w:b/>
          <w:u w:val="single"/>
        </w:rPr>
        <w:t xml:space="preserve">219264</w:t>
      </w:r>
    </w:p>
    <w:p>
      <w:r>
        <w:t xml:space="preserve">lautasellinen pastaa ja pyydä heiltä anteeksi, etteivät hekään ole muslimeja. Ehkä silloin heistä tulee ystäviämme eivätkä enää tapa meitä.</w:t>
      </w:r>
    </w:p>
    <w:p>
      <w:r>
        <w:rPr>
          <w:b/>
          <w:u w:val="single"/>
        </w:rPr>
        <w:t xml:space="preserve">219265</w:t>
      </w:r>
    </w:p>
    <w:p>
      <w:r>
        <w:t xml:space="preserve">@LaGabbiaTw #how nöyryyttävä..nähdä tämä. Hotelli x maahanmuuttajat tai 35euroa päivässä ja meidän italialaiset? Vastaus: .</w:t>
      </w:r>
    </w:p>
    <w:p>
      <w:r>
        <w:rPr>
          <w:b/>
          <w:u w:val="single"/>
        </w:rPr>
        <w:t xml:space="preserve">219266</w:t>
      </w:r>
    </w:p>
    <w:p>
      <w:r>
        <w:t xml:space="preserve">@matteosalvinimi Kun puhut laittomista maahanmuuttajista, älä kutsu heitä maahanmuuttajiksi, he eivät ole Italiassa työskennelläkseen tavallisella sopimuksella.</w:t>
      </w:r>
    </w:p>
    <w:p>
      <w:r>
        <w:rPr>
          <w:b/>
          <w:u w:val="single"/>
        </w:rPr>
        <w:t xml:space="preserve">219267</w:t>
      </w:r>
    </w:p>
    <w:p>
      <w:r>
        <w:t xml:space="preserve">@Piovegovernolad @franca_canzani Fassino ja Chiamparino tekevät kaikkensa romanien ja maahanmuuttajien puolesta, mutta EI Torinon kansalaisten puolesta!!!!</w:t>
      </w:r>
    </w:p>
    <w:p>
      <w:r>
        <w:rPr>
          <w:b/>
          <w:u w:val="single"/>
        </w:rPr>
        <w:t xml:space="preserve">219268</w:t>
      </w:r>
    </w:p>
    <w:p>
      <w:r>
        <w:t xml:space="preserve">@magdicristiano 2o vuoden aikana Afrikassa en ole vielä tavannut maltillista muslimia.</w:t>
      </w:r>
    </w:p>
    <w:p>
      <w:r>
        <w:rPr>
          <w:b/>
          <w:u w:val="single"/>
        </w:rPr>
        <w:t xml:space="preserve">219269</w:t>
      </w:r>
    </w:p>
    <w:p>
      <w:r>
        <w:t xml:space="preserve">he ovat kaikki samalla tavalla epätoivoisia, mutta muslimit heittävät kristityt mereen aivan samalla tavalla. OLEMMEKO ME SITTEN KAIKKI SAMANLAISIA? EI. #työ</w:t>
      </w:r>
    </w:p>
    <w:p>
      <w:r>
        <w:rPr>
          <w:b/>
          <w:u w:val="single"/>
        </w:rPr>
        <w:t xml:space="preserve">219270</w:t>
      </w:r>
    </w:p>
    <w:p>
      <w:r>
        <w:t xml:space="preserve">Riittää hyväuskoisuus ja pysäyttäkää maahanmuutto! Nyt ymmärrämme keitä meillä on ja huonosti päästetään sisään!</w:t>
      </w:r>
    </w:p>
    <w:p>
      <w:r>
        <w:rPr>
          <w:b/>
          <w:u w:val="single"/>
        </w:rPr>
        <w:t xml:space="preserve">219271</w:t>
      </w:r>
    </w:p>
    <w:p>
      <w:r>
        <w:t xml:space="preserve">Ranska!!! Sen on lähetettävä kaikki muslimit pois Ranskasta!!!!</w:t>
      </w:r>
    </w:p>
    <w:p>
      <w:r>
        <w:rPr>
          <w:b/>
          <w:u w:val="single"/>
        </w:rPr>
        <w:t xml:space="preserve">219272</w:t>
      </w:r>
    </w:p>
    <w:p>
      <w:r>
        <w:t xml:space="preserve">@CeoBru @dadagioia @Lira_vrg @SorayaFasulo muslimeja vastaan ja liian suuri suvaitsevaisuutemme. Että nyt, monia kuolemia myöhemmin ja ISIS on ovellamme, -</w:t>
      </w:r>
    </w:p>
    <w:p>
      <w:r>
        <w:rPr>
          <w:b/>
          <w:u w:val="single"/>
        </w:rPr>
        <w:t xml:space="preserve">219273</w:t>
      </w:r>
    </w:p>
    <w:p>
      <w:r>
        <w:t xml:space="preserve">@LaGabbiaTw palaamassa Terniin myös tänä yönä toinen maahanmuuttaja uhkasi poikaa veitsellä saadakseen kaikki</w:t>
      </w:r>
    </w:p>
    <w:p>
      <w:r>
        <w:rPr>
          <w:b/>
          <w:u w:val="single"/>
        </w:rPr>
        <w:t xml:space="preserve">219274</w:t>
      </w:r>
    </w:p>
    <w:p>
      <w:r>
        <w:t xml:space="preserve">@MaraRaqu Tiesitkö, että Meksikossa ei ole muslimeja? He tappavat heidät heti, kun he saapuvat rajalle😜.</w:t>
      </w:r>
    </w:p>
    <w:p>
      <w:r>
        <w:rPr>
          <w:b/>
          <w:u w:val="single"/>
        </w:rPr>
        <w:t xml:space="preserve">219275</w:t>
      </w:r>
    </w:p>
    <w:p>
      <w:r>
        <w:t xml:space="preserve">Ei enää rahaa maahanmuuttajille!!! Italia ja italialaiset ansaitsevat enemmän!!!! Catania-Palermo moottoritie, Ostunin koulu @matteorenzi @angealfa</w:t>
      </w:r>
    </w:p>
    <w:p>
      <w:r>
        <w:rPr>
          <w:b/>
          <w:u w:val="single"/>
        </w:rPr>
        <w:t xml:space="preserve">219276</w:t>
      </w:r>
    </w:p>
    <w:p>
      <w:r>
        <w:t xml:space="preserve">Oriana Fallaci: Kaikki muslimit eivät ole terroristeja, mutta kaikki terroristit ovat muslimeja #Portaaportaassa.</w:t>
      </w:r>
    </w:p>
    <w:p>
      <w:r>
        <w:rPr>
          <w:b/>
          <w:u w:val="single"/>
        </w:rPr>
        <w:t xml:space="preserve">219277</w:t>
      </w:r>
    </w:p>
    <w:p>
      <w:r>
        <w:t xml:space="preserve">Italiasta tulee islamilainen maa, kyse on lukumääristä, he saavat lapsia ja saapuvat maahan joukoittain. Tulevaisuuden vuoksi lastemme on lähdettävä</w:t>
      </w:r>
    </w:p>
    <w:p>
      <w:r>
        <w:rPr>
          <w:b/>
          <w:u w:val="single"/>
        </w:rPr>
        <w:t xml:space="preserve">219278</w:t>
      </w:r>
    </w:p>
    <w:p>
      <w:r>
        <w:t xml:space="preserve">Maahanmuuttajien salakuljetus,Libya,Isis Libyassa sitten? Päästämmekö kaikki sisään rikastuttamalla niitä, jotka uhkaavat meitä kuolemalla joka päivä?! #Piazzapulita</w:t>
      </w:r>
    </w:p>
    <w:p>
      <w:r>
        <w:rPr>
          <w:b/>
          <w:u w:val="single"/>
        </w:rPr>
        <w:t xml:space="preserve">219279</w:t>
      </w:r>
    </w:p>
    <w:p>
      <w:r>
        <w:t xml:space="preserve">@matteosalvinimi</w:t>
        <w:br/>
        <w:t xml:space="preserve">Mitkä ovat italialaisten oikeudet ? Vain velvollisuudet ! Oikeudet vain maahanmuuttajille, jotka viiltävät kunnon italialaisten kurkut auki ! Roskat</w:t>
      </w:r>
    </w:p>
    <w:p>
      <w:r>
        <w:rPr>
          <w:b/>
          <w:u w:val="single"/>
        </w:rPr>
        <w:t xml:space="preserve">219280</w:t>
      </w:r>
    </w:p>
    <w:p>
      <w:r>
        <w:t xml:space="preserve">Kaikille maltillisille ja islam-myönteisille maltillisille...... katsokaa #ViaggioaKandahar @La7tv #moderatiuncazzo</w:t>
      </w:r>
    </w:p>
    <w:p>
      <w:r>
        <w:rPr>
          <w:b/>
          <w:u w:val="single"/>
        </w:rPr>
        <w:t xml:space="preserve">219281</w:t>
      </w:r>
    </w:p>
    <w:p>
      <w:r>
        <w:t xml:space="preserve">@Bisbeticah @NmargheNiki me luovutamme Italian ulkomaalaisille..... KiitosStatus</w:t>
      </w:r>
    </w:p>
    <w:p>
      <w:r>
        <w:rPr>
          <w:b/>
          <w:u w:val="single"/>
        </w:rPr>
        <w:t xml:space="preserve">219282</w:t>
      </w:r>
    </w:p>
    <w:p>
      <w:r>
        <w:t xml:space="preserve">@LegaNordSeregno terroristit Otranton kanavilla ampuvat meitä. Me ammuskelemme Alfano-Renzi-Pinottia vastaan, lähetä heidät kotiin. Forza Lega!!!</w:t>
      </w:r>
    </w:p>
    <w:p>
      <w:r>
        <w:rPr>
          <w:b/>
          <w:u w:val="single"/>
        </w:rPr>
        <w:t xml:space="preserve">219283</w:t>
      </w:r>
    </w:p>
    <w:p>
      <w:r>
        <w:t xml:space="preserve">#PopaFrancesco yllätysvierailu #camporomissa #Roomassa. Innokkaina he ottavat selfieitä uusimman sukupolven matkapuhelimilla. Varastettu. Köyhät pakolaiset.</w:t>
      </w:r>
    </w:p>
    <w:p>
      <w:r>
        <w:rPr>
          <w:b/>
          <w:u w:val="single"/>
        </w:rPr>
        <w:t xml:space="preserve">219284</w:t>
      </w:r>
    </w:p>
    <w:p>
      <w:r>
        <w:t xml:space="preserve">@SkyTG24 on siitä, että ISIS on jo Italiassa väärennettyjen maahanmuuttajien kanssa perusteltu, miten he laskeutuvat, se vie ilmavoimien kanssa.</w:t>
      </w:r>
    </w:p>
    <w:p>
      <w:r>
        <w:rPr>
          <w:b/>
          <w:u w:val="single"/>
        </w:rPr>
        <w:t xml:space="preserve">219285</w:t>
      </w:r>
    </w:p>
    <w:p>
      <w:r>
        <w:t xml:space="preserve">@intuslegens Ja tässä ei puhuta vain mustista, vaan myös kaikista idästä tulevista maahanmuuttajista; yhteisö tai ei, heidät on karkotettava!</w:t>
      </w:r>
    </w:p>
    <w:p>
      <w:r>
        <w:rPr>
          <w:b/>
          <w:u w:val="single"/>
        </w:rPr>
        <w:t xml:space="preserve">219286</w:t>
      </w:r>
    </w:p>
    <w:p>
      <w:r>
        <w:t xml:space="preserve">maahanmuuttajat/siirtolaiset vaeltavat hallitsemattomasti ympäri #Genova #bastainvasion #renzi #alphan bane of Italy #FdIAN #changeyoucan or rather you must</w:t>
      </w:r>
    </w:p>
    <w:p>
      <w:r>
        <w:rPr>
          <w:b/>
          <w:u w:val="single"/>
        </w:rPr>
        <w:t xml:space="preserve">219287</w:t>
      </w:r>
    </w:p>
    <w:p>
      <w:r>
        <w:t xml:space="preserve">@matteosalvinimi Näin myös laittomia maahanmuuttajia Milanon Vittorio Emanuellessa. Ette saa jättää heitä! He tuhoavat Italian!</w:t>
      </w:r>
    </w:p>
    <w:p>
      <w:r>
        <w:rPr>
          <w:b/>
          <w:u w:val="single"/>
        </w:rPr>
        <w:t xml:space="preserve">219288</w:t>
      </w:r>
    </w:p>
    <w:p>
      <w:r>
        <w:t xml:space="preserve">Nyt minäkin aion muuttaa pois, koska kaikki täällä on ulkomaalaisten vallassa... kukaan ei välitä meistä italialaisista kuitenkaan..... Hävetkää!</w:t>
      </w:r>
    </w:p>
    <w:p>
      <w:r>
        <w:rPr>
          <w:b/>
          <w:u w:val="single"/>
        </w:rPr>
        <w:t xml:space="preserve">219289</w:t>
      </w:r>
    </w:p>
    <w:p>
      <w:r>
        <w:t xml:space="preserve">@matteorenzi herää Renzi sinun ei tarvitse sanoa, että kaikki on hiljaista sinun täytyy sulkea rajat ..sinä Renzi päästät sisään terroristeja</w:t>
      </w:r>
    </w:p>
    <w:p>
      <w:r>
        <w:rPr>
          <w:b/>
          <w:u w:val="single"/>
        </w:rPr>
        <w:t xml:space="preserve">219290</w:t>
      </w:r>
    </w:p>
    <w:p>
      <w:r>
        <w:t xml:space="preserve">@GrecOfficial "Muslimit hakevat islamistit"; Toivottavasti se ei ole 2 miljardia, muuten valmistelemme plutoniumia....</w:t>
      </w:r>
    </w:p>
    <w:p>
      <w:r>
        <w:rPr>
          <w:b/>
          <w:u w:val="single"/>
        </w:rPr>
        <w:t xml:space="preserve">219291</w:t>
      </w:r>
    </w:p>
    <w:p>
      <w:r>
        <w:t xml:space="preserve">Miten suojelemme itseämme Pariisin jälkeen? Karkottaisin kaikki muslimit, jotka ovat matkustaneet vaarallisia reittejä, kuten Syyriaa, Jemeniä jne. pitkin.</w:t>
      </w:r>
    </w:p>
    <w:p>
      <w:r>
        <w:rPr>
          <w:b/>
          <w:u w:val="single"/>
        </w:rPr>
        <w:t xml:space="preserve">219292</w:t>
      </w:r>
    </w:p>
    <w:p>
      <w:r>
        <w:t xml:space="preserve">@LNnerviano PD Muslimit Palazzo Chigissä, kurkunleikkaajat Libyassa, libyalaiset Italiassa, Italia ilman italialaisia. Pinotti/Gentiloni eroavat.</w:t>
      </w:r>
    </w:p>
    <w:p>
      <w:r>
        <w:rPr>
          <w:b/>
          <w:u w:val="single"/>
        </w:rPr>
        <w:t xml:space="preserve">219293</w:t>
      </w:r>
    </w:p>
    <w:p>
      <w:r>
        <w:t xml:space="preserve">@Islamlie2 lisää laittomia maahanmuuttajia, lisää muslimeja, lisää kuolleita ihmisiä, lisää Calabrian mafian/pääkaupungin magna-magnaa. Rikollisuus nousee räjähdysmäisesti.</w:t>
      </w:r>
    </w:p>
    <w:p>
      <w:r>
        <w:rPr>
          <w:b/>
          <w:u w:val="single"/>
        </w:rPr>
        <w:t xml:space="preserve">219294</w:t>
      </w:r>
    </w:p>
    <w:p>
      <w:r>
        <w:t xml:space="preserve">@blcmk cappy Minua pelottaa terroristien takia. miksi heidän pitäisi ottaa kaikki ja pilata meidän ja miljoonien viattomien ihmisten elämä?</w:t>
      </w:r>
    </w:p>
    <w:p>
      <w:r>
        <w:rPr>
          <w:b/>
          <w:u w:val="single"/>
        </w:rPr>
        <w:t xml:space="preserve">219295</w:t>
      </w:r>
    </w:p>
    <w:p>
      <w:r>
        <w:t xml:space="preserve">Alle 3 päivää häätöön. Koska Italiassa syntyminen on pelkkää huonoa tuuria nykyään, jos haluaa apua saadakseen olla ulkomaalainen.Haluan Ducen takaisin.</w:t>
      </w:r>
    </w:p>
    <w:p>
      <w:r>
        <w:rPr>
          <w:b/>
          <w:u w:val="single"/>
        </w:rPr>
        <w:t xml:space="preserve">219296</w:t>
      </w:r>
    </w:p>
    <w:p>
      <w:r>
        <w:t xml:space="preserve">@LNVigevano terroristit ampuvat Ranskassa, pakenevat Italiaan, elävältä poltettu ihmis "paska" vaatii sotaa. Eurooppa lämmittää hartioitaan.</w:t>
      </w:r>
    </w:p>
    <w:p>
      <w:r>
        <w:rPr>
          <w:b/>
          <w:u w:val="single"/>
        </w:rPr>
        <w:t xml:space="preserve">219297</w:t>
      </w:r>
    </w:p>
    <w:p>
      <w:r>
        <w:t xml:space="preserve">Täydellisessä välinpitämättömyydessä Qatar ostaa Eurooppaa, jolla on merkitystä. Kaikkea muuta varten on massamaahanmuuttajia</w:t>
      </w:r>
    </w:p>
    <w:p>
      <w:r>
        <w:rPr>
          <w:b/>
          <w:u w:val="single"/>
        </w:rPr>
        <w:t xml:space="preserve">219298</w:t>
      </w:r>
    </w:p>
    <w:p>
      <w:r>
        <w:t xml:space="preserve">Kerro hölöttävälle #Rossi, että toisin kuin hän sanoo, San Miniatossa (Pisa) maahanmuuttajat kieltäytyvät työskentelemästä.</w:t>
      </w:r>
    </w:p>
    <w:p>
      <w:r>
        <w:rPr>
          <w:b/>
          <w:u w:val="single"/>
        </w:rPr>
        <w:t xml:space="preserve">219299</w:t>
      </w:r>
    </w:p>
    <w:p>
      <w:r>
        <w:t xml:space="preserve">@Sen_Pedica Stefano Italian on aika alkaa puolustaa itseään islamismia ja maahanmuuttoa vastaan.Mafioiden osalta en usko, että siihen on halua.</w:t>
      </w:r>
    </w:p>
    <w:p>
      <w:r>
        <w:rPr>
          <w:b/>
          <w:u w:val="single"/>
        </w:rPr>
        <w:t xml:space="preserve">219300</w:t>
      </w:r>
    </w:p>
    <w:p>
      <w:r>
        <w:t xml:space="preserve">#canaledisicilia he kaikki ovat rikkoneet pallini: poliitikot, salakuljettajat ja maahanmuuttajat. Suljetaan rajat ja lopetetaan.</w:t>
      </w:r>
    </w:p>
    <w:p>
      <w:r>
        <w:rPr>
          <w:b/>
          <w:u w:val="single"/>
        </w:rPr>
        <w:t xml:space="preserve">219301</w:t>
      </w:r>
    </w:p>
    <w:p>
      <w:r>
        <w:t xml:space="preserve">Nyt BIBI:llä on vain yksi reitti, tuhota Gazan kaistale maan tasalle ja tappaa kaikki lapset, joista tulee huomenna terroristeja.</w:t>
      </w:r>
    </w:p>
    <w:p>
      <w:r>
        <w:rPr>
          <w:b/>
          <w:u w:val="single"/>
        </w:rPr>
        <w:t xml:space="preserve">219302</w:t>
      </w:r>
    </w:p>
    <w:p>
      <w:r>
        <w:t xml:space="preserve">Hyvä juttu, että valtio maksaa vuosittain 61 miljoonaa euroa maahanmuuttajien asianajajille. Malja niille, jotka eivät tule toimeen http://t.co/SnWTWhIR5i</w:t>
      </w:r>
    </w:p>
    <w:p>
      <w:r>
        <w:rPr>
          <w:b/>
          <w:u w:val="single"/>
        </w:rPr>
        <w:t xml:space="preserve">219303</w:t>
      </w:r>
    </w:p>
    <w:p>
      <w:r>
        <w:t xml:space="preserve">@@matteorenzi Te islamisoitte Italiaa. Sinun takiasi meillä on vihollisia kotona. OLKOON KIROTTU IKUISESTI!</w:t>
      </w:r>
    </w:p>
    <w:p>
      <w:r>
        <w:rPr>
          <w:b/>
          <w:u w:val="single"/>
        </w:rPr>
        <w:t xml:space="preserve">219304</w:t>
      </w:r>
    </w:p>
    <w:p>
      <w:r>
        <w:t xml:space="preserve">@Why_So_Syrius @zeropregi @gasparripdl Aprilia vain ei! Se jatkuu 2/3 ryöstöt päivässä ja ne ovat kaikki ulkomaalaisia useimmat heistä ovat</w:t>
      </w:r>
    </w:p>
    <w:p>
      <w:r>
        <w:rPr>
          <w:b/>
          <w:u w:val="single"/>
        </w:rPr>
        <w:t xml:space="preserve">219305</w:t>
      </w:r>
    </w:p>
    <w:p>
      <w:r>
        <w:t xml:space="preserve">Terroristit #ISIS piileskelevät siirtolaisten joukossa #Siciliassa! Se on hälytys! @matteorenzi selitä tämä! olette hauduttaneet! Puolusta Italiaa tai lähde!</w:t>
      </w:r>
    </w:p>
    <w:p>
      <w:r>
        <w:rPr>
          <w:b/>
          <w:u w:val="single"/>
        </w:rPr>
        <w:t xml:space="preserve">219306</w:t>
      </w:r>
    </w:p>
    <w:p>
      <w:r>
        <w:t xml:space="preserve">@matteosalvinimi @RaiPortaaPorta laskimme, että 80 prosenttia prostituoiduista ja transuista on ulkomaalaisia! Jopa siellä!</w:t>
      </w:r>
    </w:p>
    <w:p>
      <w:r>
        <w:rPr>
          <w:b/>
          <w:u w:val="single"/>
        </w:rPr>
        <w:t xml:space="preserve">219307</w:t>
      </w:r>
    </w:p>
    <w:p>
      <w:r>
        <w:t xml:space="preserve">#virusrai2 Nyt ulkomaalaiset Italiassa ovat meitä! Ensin he ja sitten me........Tässä on hyvä tilanne!!!!</w:t>
      </w:r>
    </w:p>
    <w:p>
      <w:r>
        <w:rPr>
          <w:b/>
          <w:u w:val="single"/>
        </w:rPr>
        <w:t xml:space="preserve">219308</w:t>
      </w:r>
    </w:p>
    <w:p>
      <w:r>
        <w:t xml:space="preserve">Ymmärrättekö, mitä nämä islamistipaskiaiset ovat tehneet? http://t.co/W1mRfxD8Ut</w:t>
      </w:r>
    </w:p>
    <w:p>
      <w:r>
        <w:rPr>
          <w:b/>
          <w:u w:val="single"/>
        </w:rPr>
        <w:t xml:space="preserve">219309</w:t>
      </w:r>
    </w:p>
    <w:p>
      <w:r>
        <w:t xml:space="preserve">On parempi lähettää islamistit takaisin kotiin heidän kuolemanpalvontansa kanssa!</w:t>
      </w:r>
    </w:p>
    <w:p>
      <w:r>
        <w:rPr>
          <w:b/>
          <w:u w:val="single"/>
        </w:rPr>
        <w:t xml:space="preserve">219310</w:t>
      </w:r>
    </w:p>
    <w:p>
      <w:r>
        <w:t xml:space="preserve">Boldrini tekee ulkoisen yhteyden terrorismiin. Hänen lausuntonsa ovat hyökkäys valtion turvallisuutta vastaan! https://t.co/wySKnvpMUY</w:t>
      </w:r>
    </w:p>
    <w:p>
      <w:r>
        <w:rPr>
          <w:b/>
          <w:u w:val="single"/>
        </w:rPr>
        <w:t xml:space="preserve">219311</w:t>
      </w:r>
    </w:p>
    <w:p>
      <w:r>
        <w:t xml:space="preserve">Lisää hyökkäyksiä kristittyjä vastaan Pakistanissa... Ja turpa kiinni! Nyt riittää! Teidän islamilainen vapautenne on sama kuin meidän!</w:t>
      </w:r>
    </w:p>
    <w:p>
      <w:r>
        <w:rPr>
          <w:b/>
          <w:u w:val="single"/>
        </w:rPr>
        <w:t xml:space="preserve">219312</w:t>
      </w:r>
    </w:p>
    <w:p>
      <w:r>
        <w:t xml:space="preserve">Hyvää työtä partisaanit, vapautitte Italian antaaksenne sen maahanmuuttajille, mustalaisille, mafiosoille, huorille ja poliitikoille #25April</w:t>
      </w:r>
    </w:p>
    <w:p>
      <w:r>
        <w:rPr>
          <w:b/>
          <w:u w:val="single"/>
        </w:rPr>
        <w:t xml:space="preserve">219313</w:t>
      </w:r>
    </w:p>
    <w:p>
      <w:r>
        <w:t xml:space="preserve">#Renzin #Italia ja työttömät, jotka ovat uppoutuneet arvokriisiin. Täynnä laittomia #maahanmuuttajia, joilla on enemmän oikeuksia kuin #italialaisilla.</w:t>
      </w:r>
    </w:p>
    <w:p>
      <w:r>
        <w:rPr>
          <w:b/>
          <w:u w:val="single"/>
        </w:rPr>
        <w:t xml:space="preserve">219314</w:t>
      </w:r>
    </w:p>
    <w:p>
      <w:r>
        <w:t xml:space="preserve">He eivät voi tappaa uskonnon nimissä, he ovat vain murhaajia ja terroristeja uskonto ei merkitse mitään #Tunis #ISIS #Jemen #Koran</w:t>
      </w:r>
    </w:p>
    <w:p>
      <w:r>
        <w:rPr>
          <w:b/>
          <w:u w:val="single"/>
        </w:rPr>
        <w:t xml:space="preserve">219315</w:t>
      </w:r>
    </w:p>
    <w:p>
      <w:r>
        <w:t xml:space="preserve">@Lecchinimichele Muistan: terroristit ja laittomat maahanmuuttajat kaikki Librandin ja Boldrinin talossa.</w:t>
      </w:r>
    </w:p>
    <w:p>
      <w:r>
        <w:rPr>
          <w:b/>
          <w:u w:val="single"/>
        </w:rPr>
        <w:t xml:space="preserve">219316</w:t>
      </w:r>
    </w:p>
    <w:p>
      <w:r>
        <w:t xml:space="preserve">"Miksi koranistit teurastivat pappien sijasta pilapiirtäjiä? Koska totuutta #Koranista eivät kerro papit vaan pilapiirtäjät."</w:t>
      </w:r>
    </w:p>
    <w:p>
      <w:r>
        <w:rPr>
          <w:b/>
          <w:u w:val="single"/>
        </w:rPr>
        <w:t xml:space="preserve">219317</w:t>
      </w:r>
    </w:p>
    <w:p>
      <w:r>
        <w:t xml:space="preserve">@matteosalvinimi auta meitä kaikkien näiden ulkomaalaisten kanssa...</w:t>
      </w:r>
    </w:p>
    <w:p>
      <w:r>
        <w:rPr>
          <w:b/>
          <w:u w:val="single"/>
        </w:rPr>
        <w:t xml:space="preserve">219318</w:t>
      </w:r>
    </w:p>
    <w:p>
      <w:r>
        <w:t xml:space="preserve">@eziomauro mitä sattuu: nähdä 60-vuotias muurari työskentelee siellä, missä maahanmuuttaja majoittuu veroillaan tekemättä mitään. Me köyhät</w:t>
      </w:r>
    </w:p>
    <w:p>
      <w:r>
        <w:rPr>
          <w:b/>
          <w:u w:val="single"/>
        </w:rPr>
        <w:t xml:space="preserve">219319</w:t>
      </w:r>
    </w:p>
    <w:p>
      <w:r>
        <w:t xml:space="preserve">#Euroliiga EA7 Milan kotonaan nöyrästi venäläisille? Hävetkää italialaista koripalloa! Liikaa ulkomaalaisia palkkasotureita, punaniskajohtajia!</w:t>
      </w:r>
    </w:p>
    <w:p>
      <w:r>
        <w:rPr>
          <w:b/>
          <w:u w:val="single"/>
        </w:rPr>
        <w:t xml:space="preserve">219320</w:t>
      </w:r>
    </w:p>
    <w:p>
      <w:r>
        <w:t xml:space="preserve">#boldrini : maahanmuuttajat avaavat meille maailman ovet. Joo, he myös avaavat kurkkumme #iostocavideraggi MURHAAJAT ! http://t.co/Egqu6zLIJ7</w:t>
      </w:r>
    </w:p>
    <w:p>
      <w:r>
        <w:rPr>
          <w:b/>
          <w:u w:val="single"/>
        </w:rPr>
        <w:t xml:space="preserve">219321</w:t>
      </w:r>
    </w:p>
    <w:p>
      <w:r>
        <w:t xml:space="preserve">Luin mökkejä, joissa on kaikki mukavuudet maahanmuuttajille. Jos haluat, voin tarjota korkealaatuisia (ja hintaisia) huonekaluja. En siis ole rasisti .</w:t>
      </w:r>
    </w:p>
    <w:p>
      <w:r>
        <w:rPr>
          <w:b/>
          <w:u w:val="single"/>
        </w:rPr>
        <w:t xml:space="preserve">219322</w:t>
      </w:r>
    </w:p>
    <w:p>
      <w:r>
        <w:t xml:space="preserve">Kaikkien Italiaan tulevien maahanmuuttajien myötä näen hyvin mustan tulevaisuuden meille kaikille.</w:t>
      </w:r>
    </w:p>
    <w:p>
      <w:r>
        <w:rPr>
          <w:b/>
          <w:u w:val="single"/>
        </w:rPr>
        <w:t xml:space="preserve">219323</w:t>
      </w:r>
    </w:p>
    <w:p>
      <w:r>
        <w:t xml:space="preserve">Suuret aplodit Valle d'Aostan asukkaille, jotka vastustivat pakolaisten vastaanottamista... heidän kaikkien pitäisi tehdä niin, mutta valitettavasti elämme väärennetyn muukalaisvihan vallassa.</w:t>
      </w:r>
    </w:p>
    <w:p>
      <w:r>
        <w:rPr>
          <w:b/>
          <w:u w:val="single"/>
        </w:rPr>
        <w:t xml:space="preserve">219324</w:t>
      </w:r>
    </w:p>
    <w:p>
      <w:r>
        <w:t xml:space="preserve">@zanon_alessio @giuliocampese @corriereveneto Arviolta 3000000 "pakolaista" odottaa pääsyä runsauden maahan!</w:t>
      </w:r>
    </w:p>
    <w:p>
      <w:r>
        <w:rPr>
          <w:b/>
          <w:u w:val="single"/>
        </w:rPr>
        <w:t xml:space="preserve">219325</w:t>
      </w:r>
    </w:p>
    <w:p>
      <w:r>
        <w:t xml:space="preserve">Huolimatta romaneihin, mustalaisiin ja maahanmuuttajiin liittyvistä vakavista ongelmista, luen kommunistien ja anarkistien olevan hauskoja...me ajattelemme pian myös teitä!!!!</w:t>
      </w:r>
    </w:p>
    <w:p>
      <w:r>
        <w:rPr>
          <w:b/>
          <w:u w:val="single"/>
        </w:rPr>
        <w:t xml:space="preserve">219326</w:t>
      </w:r>
    </w:p>
    <w:p>
      <w:r>
        <w:t xml:space="preserve">Mutta miksi meidän on puhuttava siitä niin paljon? Kaikki maahanmuuttajat kotona, ja siinä kaikki. Italia italialaisille. Go Salvini. #QuintaColonna</w:t>
      </w:r>
    </w:p>
    <w:p>
      <w:r>
        <w:rPr>
          <w:b/>
          <w:u w:val="single"/>
        </w:rPr>
        <w:t xml:space="preserve">219327</w:t>
      </w:r>
    </w:p>
    <w:p>
      <w:r>
        <w:t xml:space="preserve">@matteorenzi Meidän on pyydettävä YK:ta hoitamaan miljoonia pakolaisia maanosassaan. NIIDEN TUOMINEN ITALIAAN ON HULLUA.</w:t>
      </w:r>
    </w:p>
    <w:p>
      <w:r>
        <w:rPr>
          <w:b/>
          <w:u w:val="single"/>
        </w:rPr>
        <w:t xml:space="preserve">219328</w:t>
      </w:r>
    </w:p>
    <w:p>
      <w:r>
        <w:t xml:space="preserve">Et ole sen arvoinen, että sinua kutsutaan Fabioksi saat minut nauramaan mene takaisin kotimaahasi kaikkien muiden ,,,,,,, ulkomaalaisten kanssa poisaaaaa #quintacolonna</w:t>
      </w:r>
    </w:p>
    <w:p>
      <w:r>
        <w:rPr>
          <w:b/>
          <w:u w:val="single"/>
        </w:rPr>
        <w:t xml:space="preserve">219329</w:t>
      </w:r>
    </w:p>
    <w:p>
      <w:r>
        <w:t xml:space="preserve">@DAVIDPARENZO @MatrixCanale5 mutta, anteeksi, kaikella kunnioituksella olematonta maltillista islamia kohtaan.... Saanko sanoa, että he katkaisivat niskamme -</w:t>
      </w:r>
    </w:p>
    <w:p>
      <w:r>
        <w:rPr>
          <w:b/>
          <w:u w:val="single"/>
        </w:rPr>
        <w:t xml:space="preserve">219330</w:t>
      </w:r>
    </w:p>
    <w:p>
      <w:r>
        <w:t xml:space="preserve">Lisää kuolemantapauksia ja iskuja #paris ...polttakaa ne pirun paskiaiset elävältä! Kova nyrkki terroristeja vastaan</w:t>
      </w:r>
    </w:p>
    <w:p>
      <w:r>
        <w:rPr>
          <w:b/>
          <w:u w:val="single"/>
        </w:rPr>
        <w:t xml:space="preserve">219331</w:t>
      </w:r>
    </w:p>
    <w:p>
      <w:r>
        <w:t xml:space="preserve">@alunicoamor bravo! Täällä on syljettävä Italian eri salviinien kasvoille, jos se on maahanmuuttajien vika, jotka lähettävät työntekijöitä matkalleen.</w:t>
      </w:r>
    </w:p>
    <w:p>
      <w:r>
        <w:rPr>
          <w:b/>
          <w:u w:val="single"/>
        </w:rPr>
        <w:t xml:space="preserve">219332</w:t>
      </w:r>
    </w:p>
    <w:p>
      <w:r>
        <w:t xml:space="preserve">@etventadv haluatko sekoittaa keskustelua ! Romanit varastavat , eivät selvästikään kaikki ! Osa muslimeista tappaa kuin osa muslimeista.</w:t>
      </w:r>
    </w:p>
    <w:p>
      <w:r>
        <w:rPr>
          <w:b/>
          <w:u w:val="single"/>
        </w:rPr>
        <w:t xml:space="preserve">219333</w:t>
      </w:r>
    </w:p>
    <w:p>
      <w:r>
        <w:t xml:space="preserve">Kaksitoista kristittyä pakolaista, jotka muslimit ovat heittäneet mereen, ja me otamme heidät vastaan, koska olemme kaikki samanlaisia.EQUAL THE FUCK! # TG1</w:t>
      </w:r>
    </w:p>
    <w:p>
      <w:r>
        <w:rPr>
          <w:b/>
          <w:u w:val="single"/>
        </w:rPr>
        <w:t xml:space="preserve">219334</w:t>
      </w:r>
    </w:p>
    <w:p>
      <w:r>
        <w:t xml:space="preserve">Vuoden 2015 Nobelin rauhanpalkinnon osalta haistan islamilaista korrektiutta. Kuten se vuonna 2014 #hypocrites #puntidivista</w:t>
      </w:r>
    </w:p>
    <w:p>
      <w:r>
        <w:rPr>
          <w:b/>
          <w:u w:val="single"/>
        </w:rPr>
        <w:t xml:space="preserve">219335</w:t>
      </w:r>
    </w:p>
    <w:p>
      <w:r>
        <w:t xml:space="preserve">Pidätettiin 24 ihmiskauppaa harjoittavaa henkilöä, pidetäänkö heitäkin vankiloissa vai voimmeko käyttää heidän koraanilakejaan?</w:t>
      </w:r>
    </w:p>
    <w:p>
      <w:r>
        <w:rPr>
          <w:b/>
          <w:u w:val="single"/>
        </w:rPr>
        <w:t xml:space="preserve">219336</w:t>
      </w:r>
    </w:p>
    <w:p>
      <w:r>
        <w:t xml:space="preserve">@iltirreno Tavalliset maahanmuuttajat, jotka joko varastavat tai muuten syyllistyvät rikoksiin, mutta se ei haittaa hallitsijoitamme.</w:t>
      </w:r>
    </w:p>
    <w:p>
      <w:r>
        <w:rPr>
          <w:b/>
          <w:u w:val="single"/>
        </w:rPr>
        <w:t xml:space="preserve">219337</w:t>
      </w:r>
    </w:p>
    <w:p>
      <w:r>
        <w:t xml:space="preserve">Päästäkää laittomat maahanmuuttajat jatkossakin maahan, terroristit eivät vain tule Italiaan. #terrorismi</w:t>
      </w:r>
    </w:p>
    <w:p>
      <w:r>
        <w:rPr>
          <w:b/>
          <w:u w:val="single"/>
        </w:rPr>
        <w:t xml:space="preserve">219338</w:t>
      </w:r>
    </w:p>
    <w:p>
      <w:r>
        <w:t xml:space="preserve">@vito_trecarichi @PieCiccimarra</w:t>
        <w:br/>
        <w:t xml:space="preserve">Kaikki korvaavat maahanmuuttajat .... todennäköisesti vaaralliset ijaidistit</w:t>
        <w:br/>
        <w:t xml:space="preserve"> Alfano/Renzi tietävät tämän.</w:t>
      </w:r>
    </w:p>
    <w:p>
      <w:r>
        <w:rPr>
          <w:b/>
          <w:u w:val="single"/>
        </w:rPr>
        <w:t xml:space="preserve">219339</w:t>
      </w:r>
    </w:p>
    <w:p>
      <w:r>
        <w:t xml:space="preserve">@MarosticaR @matteosalvinimi kyllä olet oikeassa mutta mua vituttaa niin paljon että sanomalla maahanmuuttajat ovat kaikki siellä! Ja niitä on niin paljon, etten kestä sitä enää!</w:t>
      </w:r>
    </w:p>
    <w:p>
      <w:r>
        <w:rPr>
          <w:b/>
          <w:u w:val="single"/>
        </w:rPr>
        <w:t xml:space="preserve">219340</w:t>
      </w:r>
    </w:p>
    <w:p>
      <w:r>
        <w:t xml:space="preserve">Oriana Fallaci oli oikeassa.</w:t>
        <w:br/>
        <w:t xml:space="preserve">"Kaikki muslimit eivät ole terroristeja, mutta kaikki terroristit näyttävät olevan muslimeja"</w:t>
        <w:br/>
        <w:t xml:space="preserve">#JesuisCharlie</w:t>
      </w:r>
    </w:p>
    <w:p>
      <w:r>
        <w:rPr>
          <w:b/>
          <w:u w:val="single"/>
        </w:rPr>
        <w:t xml:space="preserve">219341</w:t>
      </w:r>
    </w:p>
    <w:p>
      <w:r>
        <w:t xml:space="preserve">Politiikka on nyt selvä: jätetään italialaiset kuolemaan ja toivotetaan tervetulleiksi ulkomaalaiset, jotka tuovat mukanaan tukia.</w:t>
      </w:r>
    </w:p>
    <w:p>
      <w:r>
        <w:rPr>
          <w:b/>
          <w:u w:val="single"/>
        </w:rPr>
        <w:t xml:space="preserve">219342</w:t>
      </w:r>
    </w:p>
    <w:p>
      <w:r>
        <w:t xml:space="preserve">Teemme kaikkemme #integraation eteen, mutta he heittävät kaiken pois #ChalieHebdo #islamistheproblem #France other #deadpolice</w:t>
      </w:r>
    </w:p>
    <w:p>
      <w:r>
        <w:rPr>
          <w:b/>
          <w:u w:val="single"/>
        </w:rPr>
        <w:t xml:space="preserve">219343</w:t>
      </w:r>
    </w:p>
    <w:p>
      <w:r>
        <w:t xml:space="preserve">Potkaistaan kaikki maahanmuuttajat ulos, koska he ovat vaaraksi.</w:t>
      </w:r>
    </w:p>
    <w:p>
      <w:r>
        <w:rPr>
          <w:b/>
          <w:u w:val="single"/>
        </w:rPr>
        <w:t xml:space="preserve">219344</w:t>
      </w:r>
    </w:p>
    <w:p>
      <w:r>
        <w:t xml:space="preserve">Tuon blondin pitäisi viedä kaikki maahanmuuttajat ja/tai terroristit kotiin!!!! He ovat jopa heidän joukossaan! Idiootti! Sitten he kirjoittavat myös #Mattino5</w:t>
      </w:r>
    </w:p>
    <w:p>
      <w:r>
        <w:rPr>
          <w:b/>
          <w:u w:val="single"/>
        </w:rPr>
        <w:t xml:space="preserve">219345</w:t>
      </w:r>
    </w:p>
    <w:p>
      <w:r>
        <w:t xml:space="preserve">@marcoprat 24 prosenttia onnettomuuksista on ulkomaalaisten aiheuttamia, jotka ovat 9 prosenttia. kiitos emilia'.</w:t>
      </w:r>
    </w:p>
    <w:p>
      <w:r>
        <w:rPr>
          <w:b/>
          <w:u w:val="single"/>
        </w:rPr>
        <w:t xml:space="preserve">219346</w:t>
      </w:r>
    </w:p>
    <w:p>
      <w:r>
        <w:t xml:space="preserve">Me kasvatamme ja kasvatamme teloittajiamme Italiassa! ! Viekää muslimit pois Italiasta, viekää paska pois Italiasta!</w:t>
      </w:r>
    </w:p>
    <w:p>
      <w:r>
        <w:rPr>
          <w:b/>
          <w:u w:val="single"/>
        </w:rPr>
        <w:t xml:space="preserve">219347</w:t>
      </w:r>
    </w:p>
    <w:p>
      <w:r>
        <w:t xml:space="preserve">@Ulisse_Itaca "kaikki islamistit eivät ole terroristeja, mutta näyttää siltä, että kaikki terroristit ovat islamisteja".</w:t>
      </w:r>
    </w:p>
    <w:p>
      <w:r>
        <w:rPr>
          <w:b/>
          <w:u w:val="single"/>
        </w:rPr>
        <w:t xml:space="preserve">219348</w:t>
      </w:r>
    </w:p>
    <w:p>
      <w:r>
        <w:t xml:space="preserve">Pohjoisesta tulevat voivat tehdä mitä haluavat, etelästä tulevat ovat kaikki terroristeja. #hooligans #piazzadispagna http://t.co/UeaTWrodgv http://t.co/UeaTWrodgv</w:t>
      </w:r>
    </w:p>
    <w:p>
      <w:r>
        <w:rPr>
          <w:b/>
          <w:u w:val="single"/>
        </w:rPr>
        <w:t xml:space="preserve">219349</w:t>
      </w:r>
    </w:p>
    <w:p>
      <w:r>
        <w:t xml:space="preserve">On olemassa uskonnollisia ääriaineksia, terroristeja, rasisteja, ja heillä kaikilla on vain yksi yhteinen asia: työntää iso käsi perseeseesi.</w:t>
      </w:r>
    </w:p>
    <w:p>
      <w:r>
        <w:rPr>
          <w:b/>
          <w:u w:val="single"/>
        </w:rPr>
        <w:t xml:space="preserve">219350</w:t>
      </w:r>
    </w:p>
    <w:p>
      <w:r>
        <w:t xml:space="preserve">#juhlavuosi juhlavuosi ei tuo mukanaan vain uskovia ja ennen kaikkea rahaa, vaan myös paljon ulkomaalaisia, jotka jäävät Italiaan laittomina maahanmuuttajina.</w:t>
      </w:r>
    </w:p>
    <w:p>
      <w:r>
        <w:rPr>
          <w:b/>
          <w:u w:val="single"/>
        </w:rPr>
        <w:t xml:space="preserve">219351</w:t>
      </w:r>
    </w:p>
    <w:p>
      <w:r>
        <w:t xml:space="preserve">"Väitetyt pakolaiset" tyytymättömiä italialaisten maksamaan majoitukseen? Ratkaisu on vain yksi: KAIKKI KOTONA! @matteosalvinimi</w:t>
      </w:r>
    </w:p>
    <w:p>
      <w:r>
        <w:rPr>
          <w:b/>
          <w:u w:val="single"/>
        </w:rPr>
        <w:t xml:space="preserve">219352</w:t>
      </w:r>
    </w:p>
    <w:p>
      <w:r>
        <w:t xml:space="preserve">Verilöyly islamin nimissä.</w:t>
        <w:br/>
        <w:t xml:space="preserve"> Kaikki kuolemaan, kaikki poltettu islamilainen paska, ei armoa, ei enää mitään.</w:t>
      </w:r>
    </w:p>
    <w:p>
      <w:r>
        <w:rPr>
          <w:b/>
          <w:u w:val="single"/>
        </w:rPr>
        <w:t xml:space="preserve">219353</w:t>
      </w:r>
    </w:p>
    <w:p>
      <w:r>
        <w:t xml:space="preserve">@LaGabbiaTw Kaikki on hajoamassa Italiassa. Ulkomaalaisilla on enemmän oikeuksia kuin meillä</w:t>
      </w:r>
    </w:p>
    <w:p>
      <w:r>
        <w:rPr>
          <w:b/>
          <w:u w:val="single"/>
        </w:rPr>
        <w:t xml:space="preserve">219354</w:t>
      </w:r>
    </w:p>
    <w:p>
      <w:r>
        <w:t xml:space="preserve">Yhden maahanmuuttajan pelastaminen maksaa 600 euroa. Paljonko säästettäisiin, jos säästettäisiin miljoona? Natsit olivat tehneet tämän kysymyksen vammaisten kanssa.</w:t>
      </w:r>
    </w:p>
    <w:p>
      <w:r>
        <w:rPr>
          <w:b/>
          <w:u w:val="single"/>
        </w:rPr>
        <w:t xml:space="preserve">219355</w:t>
      </w:r>
    </w:p>
    <w:p>
      <w:r>
        <w:t xml:space="preserve">Tänään oli väkivallan päivä, jolloin islam näyttää todelliset kasvonsa Kuinka monta uhria meidän on vielä surtava? HERÄÄ</w:t>
      </w:r>
    </w:p>
    <w:p>
      <w:r>
        <w:rPr>
          <w:b/>
          <w:u w:val="single"/>
        </w:rPr>
        <w:t xml:space="preserve">219356</w:t>
      </w:r>
    </w:p>
    <w:p>
      <w:r>
        <w:t xml:space="preserve">@lega_avigliana terroristit ampuvat Ranskassa, pakenevat Italiaan, poltettu ihmisen "paska" kutsuu sotaa. Euroopan lämpenevät hartiat.</w:t>
      </w:r>
    </w:p>
    <w:p>
      <w:r>
        <w:rPr>
          <w:b/>
          <w:u w:val="single"/>
        </w:rPr>
        <w:t xml:space="preserve">219357</w:t>
      </w:r>
    </w:p>
    <w:p>
      <w:r>
        <w:t xml:space="preserve">Olen kyllästynyt näkemään televisiossa "nomadeja" ja ylimielisiä ulkomaalaisia, jotka yrittävät antaa meille elämänohjeita. Nostetaan päät ylös! #viides sarake</w:t>
      </w:r>
    </w:p>
    <w:p>
      <w:r>
        <w:rPr>
          <w:b/>
          <w:u w:val="single"/>
        </w:rPr>
        <w:t xml:space="preserve">219358</w:t>
      </w:r>
    </w:p>
    <w:p>
      <w:r>
        <w:t xml:space="preserve">Rakkaat ranskalaiset serkut!!! Tappakaa kaikki muslimit, jotka elävät Ranskassa!!!!</w:t>
      </w:r>
    </w:p>
    <w:p>
      <w:r>
        <w:rPr>
          <w:b/>
          <w:u w:val="single"/>
        </w:rPr>
        <w:t xml:space="preserve">219359</w:t>
      </w:r>
    </w:p>
    <w:p>
      <w:r>
        <w:t xml:space="preserve">BIBIä eivät horjuttaneet maailman paskakommunistit, Obama, Eurooppa jne. Hän voitti, ja nyt jatketaan islamin mitätöintiä.</w:t>
      </w:r>
    </w:p>
    <w:p>
      <w:r>
        <w:rPr>
          <w:b/>
          <w:u w:val="single"/>
        </w:rPr>
        <w:t xml:space="preserve">219360</w:t>
      </w:r>
    </w:p>
    <w:p>
      <w:r>
        <w:t xml:space="preserve">Salah, ainoa muslimi, jota en karkottaisi Italiasta... #FiorentinaSamp</w:t>
      </w:r>
    </w:p>
    <w:p>
      <w:r>
        <w:rPr>
          <w:b/>
          <w:u w:val="single"/>
        </w:rPr>
        <w:t xml:space="preserve">219361</w:t>
      </w:r>
    </w:p>
    <w:p>
      <w:r>
        <w:t xml:space="preserve">Tule @matteosalvinimi tule @RobertoMaroni_ emme halua #Lombardian alueelle #maahanmuuttajia emmekä #kandestiiniläisiä. Kiitos. Kuten myös #Cameron.</w:t>
      </w:r>
    </w:p>
    <w:p>
      <w:r>
        <w:rPr>
          <w:b/>
          <w:u w:val="single"/>
        </w:rPr>
        <w:t xml:space="preserve">219362</w:t>
      </w:r>
    </w:p>
    <w:p>
      <w:r>
        <w:t xml:space="preserve">Olette hämmästyneitä terrori-iskusta, mutta teille ei vieläkään ole selvää, että islamin uskonnon tarkoitus on maailmanvalloitus.</w:t>
      </w:r>
    </w:p>
    <w:p>
      <w:r>
        <w:rPr>
          <w:b/>
          <w:u w:val="single"/>
        </w:rPr>
        <w:t xml:space="preserve">219363</w:t>
      </w:r>
    </w:p>
    <w:p>
      <w:r>
        <w:t xml:space="preserve">Terrori-isku #CharlieHebdo</w:t>
        <w:br/>
        <w:t xml:space="preserve">Maastapoistamismääräys kaikille ei-toivotuille henkilöille. Ja rautanyrkki.</w:t>
      </w:r>
    </w:p>
    <w:p>
      <w:r>
        <w:rPr>
          <w:b/>
          <w:u w:val="single"/>
        </w:rPr>
        <w:t xml:space="preserve">219364</w:t>
      </w:r>
    </w:p>
    <w:p>
      <w:r>
        <w:t xml:space="preserve">Nykyinen muslimien kalenterivuosi: 1436.</w:t>
        <w:br/>
        <w:t xml:space="preserve"> Joidenkin mentaliteetti on edelleen keskiaikainen, ellei jopa takapajuisempi, heitä käy sääliksi.</w:t>
      </w:r>
    </w:p>
    <w:p>
      <w:r>
        <w:rPr>
          <w:b/>
          <w:u w:val="single"/>
        </w:rPr>
        <w:t xml:space="preserve">219365</w:t>
      </w:r>
    </w:p>
    <w:p>
      <w:r>
        <w:t xml:space="preserve">Mutta miksi he eivät lähetä kaikkia pakolaisia sen ministerin kotiin, joka sanoo, että meidän on autettava heitä #Meidän puoleltamme</w:t>
      </w:r>
    </w:p>
    <w:p>
      <w:r>
        <w:rPr>
          <w:b/>
          <w:u w:val="single"/>
        </w:rPr>
        <w:t xml:space="preserve">219366</w:t>
      </w:r>
    </w:p>
    <w:p>
      <w:r>
        <w:t xml:space="preserve">Gianni #Morandi jatkaa laulamista.  Hän onnistuu paremmin kuin arvioiden tekeminen #maahanmuuttajista, jotka, muistakaamme, ovat lähes kaikki laittomia maahanmuuttajia</w:t>
      </w:r>
    </w:p>
    <w:p>
      <w:r>
        <w:rPr>
          <w:b/>
          <w:u w:val="single"/>
        </w:rPr>
        <w:t xml:space="preserve">219367</w:t>
      </w:r>
    </w:p>
    <w:p>
      <w:r>
        <w:t xml:space="preserve">Nyt teidän on estettävä pakolaisten tulo Italiaan...Renzi, olet oikea kusipää.</w:t>
      </w:r>
    </w:p>
    <w:p>
      <w:r>
        <w:rPr>
          <w:b/>
          <w:u w:val="single"/>
        </w:rPr>
        <w:t xml:space="preserve">219368</w:t>
      </w:r>
    </w:p>
    <w:p>
      <w:r>
        <w:t xml:space="preserve">@LiciaRonzulli Italia toivottaa muslimit tervetulleiksi, ja he kotimaassaan raiskaavat ja viiltävät tyttöjen kurkut auki. Drita Vushaj</w:t>
      </w:r>
    </w:p>
    <w:p>
      <w:r>
        <w:rPr>
          <w:b/>
          <w:u w:val="single"/>
        </w:rPr>
        <w:t xml:space="preserve">219369</w:t>
      </w:r>
    </w:p>
    <w:p>
      <w:r>
        <w:t xml:space="preserve">Italia ainoa, joka säästää maahanmuuttajia osuuskunnat ainoat, jotka ansaitsevat</w:t>
        <w:br/>
        <w:t xml:space="preserve">italialaiset ainoat, jotka maksavat!!!!</w:t>
      </w:r>
    </w:p>
    <w:p>
      <w:r>
        <w:rPr>
          <w:b/>
          <w:u w:val="single"/>
        </w:rPr>
        <w:t xml:space="preserve">219370</w:t>
      </w:r>
    </w:p>
    <w:p>
      <w:r>
        <w:t xml:space="preserve">@PiazzapulitaLA7 @salvaperiodico ulkomaalaiset kaikki asianmukaisesti.</w:t>
        <w:br/>
        <w:t xml:space="preserve"> Italialaiset. Nälkä ja nollaoikeudet. ..</w:t>
      </w:r>
    </w:p>
    <w:p>
      <w:r>
        <w:rPr>
          <w:b/>
          <w:u w:val="single"/>
        </w:rPr>
        <w:t xml:space="preserve">219371</w:t>
      </w:r>
    </w:p>
    <w:p>
      <w:r>
        <w:t xml:space="preserve">Joka aamu kiitokseni menee aina kommunisteille, jotka toivat heidät ovellemme muslimit romanit ja roistot Kiitos.</w:t>
      </w:r>
    </w:p>
    <w:p>
      <w:r>
        <w:rPr>
          <w:b/>
          <w:u w:val="single"/>
        </w:rPr>
        <w:t xml:space="preserve">219372</w:t>
      </w:r>
    </w:p>
    <w:p>
      <w:r>
        <w:t xml:space="preserve">@BrunoVespa bruno oletko nyt mukana? Kuunnelkaa maanmiehiänne, ovatko he tyytyväisiä maahanmuuttajien ennakkotapaukseen rakentaa kotinsa uudelleen.</w:t>
      </w:r>
    </w:p>
    <w:p>
      <w:r>
        <w:rPr>
          <w:b/>
          <w:u w:val="single"/>
        </w:rPr>
        <w:t xml:space="preserve">219373</w:t>
      </w:r>
    </w:p>
    <w:p>
      <w:r>
        <w:t xml:space="preserve">mutta muslimeja ei näy kaduilla joukoittain sanomassa ei väkivallalle ..sen alla he toivovat voivansa hallita meitä #Julkinen palvelu</w:t>
      </w:r>
    </w:p>
    <w:p>
      <w:r>
        <w:rPr>
          <w:b/>
          <w:u w:val="single"/>
        </w:rPr>
        <w:t xml:space="preserve">219374</w:t>
      </w:r>
    </w:p>
    <w:p>
      <w:r>
        <w:t xml:space="preserve">Salvini kiirehtiä, olet viimeinen toivomme pelastuksesta, älä anna maahanmuuttajien luennoida meille sivistyneisyydestä #QuintaColonna</w:t>
      </w:r>
    </w:p>
    <w:p>
      <w:r>
        <w:rPr>
          <w:b/>
          <w:u w:val="single"/>
        </w:rPr>
        <w:t xml:space="preserve">219375</w:t>
      </w:r>
    </w:p>
    <w:p>
      <w:r>
        <w:t xml:space="preserve">@Piovegovernolad näin maahanmuuttajat tekevät Italiassa, jonne heidän on mentävä kotiinsa.</w:t>
      </w:r>
    </w:p>
    <w:p>
      <w:r>
        <w:rPr>
          <w:b/>
          <w:u w:val="single"/>
        </w:rPr>
        <w:t xml:space="preserve">219376</w:t>
      </w:r>
    </w:p>
    <w:p>
      <w:r>
        <w:t xml:space="preserve">"@saraosalvatore: Talebanit teurastavat kristittyjä Lahoressa ja PD täyttää Italian muslimeilla. Affiniteetti..."</w:t>
      </w:r>
    </w:p>
    <w:p>
      <w:r>
        <w:rPr>
          <w:b/>
          <w:u w:val="single"/>
        </w:rPr>
        <w:t xml:space="preserve">219377</w:t>
      </w:r>
    </w:p>
    <w:p>
      <w:r>
        <w:t xml:space="preserve">@RaiPortaPorta Islamin laillistaminen missä tahansa muodossa merkitsee sivilisaatiomme palauttamista 1000 vuotta taaksepäin "pyhän sodan" aikaan ja sivilisaatiomme tuhoamista.</w:t>
      </w:r>
    </w:p>
    <w:p>
      <w:r>
        <w:rPr>
          <w:b/>
          <w:u w:val="single"/>
        </w:rPr>
        <w:t xml:space="preserve">219378</w:t>
      </w:r>
    </w:p>
    <w:p>
      <w:r>
        <w:t xml:space="preserve">Toivon, että kaikki vitun terroristit tappavat toisensa -</w:t>
      </w:r>
    </w:p>
    <w:p>
      <w:r>
        <w:rPr>
          <w:b/>
          <w:u w:val="single"/>
        </w:rPr>
        <w:t xml:space="preserve">219379</w:t>
      </w:r>
    </w:p>
    <w:p>
      <w:r>
        <w:t xml:space="preserve">@mani72012 Emanuela, islamistit vihaavat elämää, he räjäyttävät itsensä mulkku Muhammedin vuoksi, joten autetaan heitä, hyvää työtä.</w:t>
      </w:r>
    </w:p>
    <w:p>
      <w:r>
        <w:rPr>
          <w:b/>
          <w:u w:val="single"/>
        </w:rPr>
        <w:t xml:space="preserve">219380</w:t>
      </w:r>
    </w:p>
    <w:p>
      <w:r>
        <w:t xml:space="preserve">@petergomezblog Unohda rikosoikeudelliset rangaistukset, jotka maksat jo kalliisti veroseuraamuksilla" ajattele maahanmuuttajia kaikki kurkunleikkaajat.</w:t>
      </w:r>
    </w:p>
    <w:p>
      <w:r>
        <w:rPr>
          <w:b/>
          <w:u w:val="single"/>
        </w:rPr>
        <w:t xml:space="preserve">219381</w:t>
      </w:r>
    </w:p>
    <w:p>
      <w:r>
        <w:t xml:space="preserve">@angeladileo2013 Enemmän kuin Siperia... Lähettäisin heidät laivalla siirtolaisiksi, bisnesluokassa, kuten sanotaan.</w:t>
      </w:r>
    </w:p>
    <w:p>
      <w:r>
        <w:rPr>
          <w:b/>
          <w:u w:val="single"/>
        </w:rPr>
        <w:t xml:space="preserve">219382</w:t>
      </w:r>
    </w:p>
    <w:p>
      <w:r>
        <w:t xml:space="preserve">Maahanmuuttajat vierailevat taloni lähellä sijaitsevissa takavarikoiduissa mökeissä lian lisäksi he eivät tee muuta kuin ahdistelevat kaikkia #Ballaro</w:t>
      </w:r>
    </w:p>
    <w:p>
      <w:r>
        <w:rPr>
          <w:b/>
          <w:u w:val="single"/>
        </w:rPr>
        <w:t xml:space="preserve">219383</w:t>
      </w:r>
    </w:p>
    <w:p>
      <w:r>
        <w:t xml:space="preserve">@GreLibra Syytä siitä kaikkia niitä hyväntekijöitä, jotka tasoittivat tietä heille! Ottakaa se vain PD:ltä ja muslimeilta, joita heillä on parlamentissa!</w:t>
      </w:r>
    </w:p>
    <w:p>
      <w:r>
        <w:rPr>
          <w:b/>
          <w:u w:val="single"/>
        </w:rPr>
        <w:t xml:space="preserve">219384</w:t>
      </w:r>
    </w:p>
    <w:p>
      <w:r>
        <w:t xml:space="preserve">Nyt kaikki terroristit ovat hulluja ja ei-muslimeja.... Mitäs siitä sanotte! #lagabbia</w:t>
      </w:r>
    </w:p>
    <w:p>
      <w:r>
        <w:rPr>
          <w:b/>
          <w:u w:val="single"/>
        </w:rPr>
        <w:t xml:space="preserve">219385</w:t>
      </w:r>
    </w:p>
    <w:p>
      <w:r>
        <w:t xml:space="preserve">@reportrai3//on oikein, että hallitus käyttää ulkomaalaisia hyväkseen, ja me italialaiset joudumme näkemään nälkää.</w:t>
      </w:r>
    </w:p>
    <w:p>
      <w:r>
        <w:rPr>
          <w:b/>
          <w:u w:val="single"/>
        </w:rPr>
        <w:t xml:space="preserve">219386</w:t>
      </w:r>
    </w:p>
    <w:p>
      <w:r>
        <w:t xml:space="preserve">Olen hyvin peloissani Italiassa ja Euroopassa, koska terroristit tekevät vahinkoa joka kerta.</w:t>
      </w:r>
    </w:p>
    <w:p>
      <w:r>
        <w:rPr>
          <w:b/>
          <w:u w:val="single"/>
        </w:rPr>
        <w:t xml:space="preserve">219387</w:t>
      </w:r>
    </w:p>
    <w:p>
      <w:r>
        <w:t xml:space="preserve">Islamistit eivät voi sietää edes Peppa Pigiä. En minäkään, mutta muista syistä. Islamistit olisivat suoraan sanottuna myös rikkoneet pallinsa -</w:t>
      </w:r>
    </w:p>
    <w:p>
      <w:r>
        <w:rPr>
          <w:b/>
          <w:u w:val="single"/>
        </w:rPr>
        <w:t xml:space="preserve">219388</w:t>
      </w:r>
    </w:p>
    <w:p>
      <w:r>
        <w:t xml:space="preserve">Nyt he varastavat myös alusvaatteita ja elintarvikkeita kodeista (tietenkin köyhiltä).</w:t>
        <w:br/>
        <w:t xml:space="preserve"> Ja he tuottavat poliisille enemmän kuin huumeet #migrantes</w:t>
      </w:r>
    </w:p>
    <w:p>
      <w:r>
        <w:rPr>
          <w:b/>
          <w:u w:val="single"/>
        </w:rPr>
        <w:t xml:space="preserve">219389</w:t>
      </w:r>
    </w:p>
    <w:p>
      <w:r>
        <w:t xml:space="preserve">@Piovegovernolad Heittäkää kaikki ulkomaalaiset ja ne, jotka ovat tähän mennessä puolustaneet heitä!</w:t>
      </w:r>
    </w:p>
    <w:p>
      <w:r>
        <w:rPr>
          <w:b/>
          <w:u w:val="single"/>
        </w:rPr>
        <w:t xml:space="preserve">219390</w:t>
      </w:r>
    </w:p>
    <w:p>
      <w:r>
        <w:t xml:space="preserve">Mantua, rahaa, rahaa ja lisää rahaa maahanmuuttajille: 4,3 miljoonaa euroa puolueille jakaville osuuskunnille. http://t.co/2TAPCVZe2M.</w:t>
      </w:r>
    </w:p>
    <w:p>
      <w:r>
        <w:rPr>
          <w:b/>
          <w:u w:val="single"/>
        </w:rPr>
        <w:t xml:space="preserve">219391</w:t>
      </w:r>
    </w:p>
    <w:p>
      <w:r>
        <w:t xml:space="preserve">"@Noiconsalvini: Perugia: Maahanmuuttajat hajottavat Madonnan patsaan, potkivat sitä ja virtsaavat sen päälle " #lacrime</w:t>
      </w:r>
    </w:p>
    <w:p>
      <w:r>
        <w:rPr>
          <w:b/>
          <w:u w:val="single"/>
        </w:rPr>
        <w:t xml:space="preserve">219392</w:t>
      </w:r>
    </w:p>
    <w:p>
      <w:r>
        <w:t xml:space="preserve">@concitadeg tulla torpignattara ja nähdä, missä olemme En tarvitse sslvini x ymmärtää, että Italia on käsissä ulkomaalaisten koska et ole</w:t>
      </w:r>
    </w:p>
    <w:p>
      <w:r>
        <w:rPr>
          <w:b/>
          <w:u w:val="single"/>
        </w:rPr>
        <w:t xml:space="preserve">219393</w:t>
      </w:r>
    </w:p>
    <w:p>
      <w:r>
        <w:t xml:space="preserve">@nanniguido mutta etkö kuule viikunoiden puhuvan? Maahanmuuttajista , painukaa vittuun.</w:t>
      </w:r>
    </w:p>
    <w:p>
      <w:r>
        <w:rPr>
          <w:b/>
          <w:u w:val="single"/>
        </w:rPr>
        <w:t xml:space="preserve">219394</w:t>
      </w:r>
    </w:p>
    <w:p>
      <w:r>
        <w:t xml:space="preserve">@portentoorlando voitko kuvitella islamilaisen cutthroats puolustaa sikoja, Britit ovat kieltäneet Peppa sika sarjakuva on kaikki Dire</w:t>
      </w:r>
    </w:p>
    <w:p>
      <w:r>
        <w:rPr>
          <w:b/>
          <w:u w:val="single"/>
        </w:rPr>
        <w:t xml:space="preserve">219395</w:t>
      </w:r>
    </w:p>
    <w:p>
      <w:r>
        <w:t xml:space="preserve">Jos kuulen enää yhtään kertaa, että maahanmuuttajille ei pitäisi antaa asuntoja, koska he haluavat mitä vittua tahansa, minusta tulee jena. He rikkoivat</w:t>
      </w:r>
    </w:p>
    <w:p>
      <w:r>
        <w:rPr>
          <w:b/>
          <w:u w:val="single"/>
        </w:rPr>
        <w:t xml:space="preserve">219396</w:t>
      </w:r>
    </w:p>
    <w:p>
      <w:r>
        <w:t xml:space="preserve">@matteosalvinimi Jos kumoat fornero-lain ja lähetät pois kaikki maahanmuuttajat ja romanit, jotka kerjäävät ruokaa, äänestän sinua.</w:t>
      </w:r>
    </w:p>
    <w:p>
      <w:r>
        <w:rPr>
          <w:b/>
          <w:u w:val="single"/>
        </w:rPr>
        <w:t xml:space="preserve">219397</w:t>
      </w:r>
    </w:p>
    <w:p>
      <w:r>
        <w:t xml:space="preserve">@masechi on oikeassa twiittaamalla niitä. Islamilaisen barbaarisuuden sensuroinnin tekopyhyys on sietämätöntä. Päätä ei käännetä muualle.</w:t>
      </w:r>
    </w:p>
    <w:p>
      <w:r>
        <w:rPr>
          <w:b/>
          <w:u w:val="single"/>
        </w:rPr>
        <w:t xml:space="preserve">219398</w:t>
      </w:r>
    </w:p>
    <w:p>
      <w:r>
        <w:t xml:space="preserve">@matteosalvinimi Rakas Matteo, Italiassa ei ole enää kyse laittomasta maahanmuutosta, vaan täällä tapahtuu todellinen invaasio.</w:t>
      </w:r>
    </w:p>
    <w:p>
      <w:r>
        <w:rPr>
          <w:b/>
          <w:u w:val="single"/>
        </w:rPr>
        <w:t xml:space="preserve">219399</w:t>
      </w:r>
    </w:p>
    <w:p>
      <w:r>
        <w:t xml:space="preserve">Vangit omissa kodeissaan, !!!! #Italia #muutos @VirusRai2 #stopimmigrationeclandestine @NicolaPorro @NicolaPorro</w:t>
      </w:r>
    </w:p>
    <w:p>
      <w:r>
        <w:rPr>
          <w:b/>
          <w:u w:val="single"/>
        </w:rPr>
        <w:t xml:space="preserve">219400</w:t>
      </w:r>
    </w:p>
    <w:p>
      <w:r>
        <w:t xml:space="preserve">@bmbarch @MarcoGro69 Juuri niin kolmannen sukupolven muslimit, jotka on usein koulutettu parhaissa eurooppalaisissa kouluissa, ovat kaikkein vaarallisimpia.</w:t>
      </w:r>
    </w:p>
    <w:p>
      <w:r>
        <w:rPr>
          <w:b/>
          <w:u w:val="single"/>
        </w:rPr>
        <w:t xml:space="preserve">219401</w:t>
      </w:r>
    </w:p>
    <w:p>
      <w:r>
        <w:t xml:space="preserve">#Maahanmuuttajat heitettiin yli laidan, koska he olivat kristittyjä. Pelastammeko teloittajiamme? Ajattelemme uudelleen!</w:t>
      </w:r>
    </w:p>
    <w:p>
      <w:r>
        <w:rPr>
          <w:b/>
          <w:u w:val="single"/>
        </w:rPr>
        <w:t xml:space="preserve">219402</w:t>
      </w:r>
    </w:p>
    <w:p>
      <w:r>
        <w:t xml:space="preserve">Päästäkää edelleen kaikki Italiaan. Kadut sitä myöhemmin terrori-iskussa.</w:t>
      </w:r>
    </w:p>
    <w:p>
      <w:r>
        <w:rPr>
          <w:b/>
          <w:u w:val="single"/>
        </w:rPr>
        <w:t xml:space="preserve">219403</w:t>
      </w:r>
    </w:p>
    <w:p>
      <w:r>
        <w:t xml:space="preserve">@PiazzapulitaLA7 Fedriga, Gentilini sanoi: EU:n ulkopuoliset ulkomaalaiset? Heidän pitäisi pukeutua jäniksiksi, jotta he voisivat pim pim kiväärillä.</w:t>
      </w:r>
    </w:p>
    <w:p>
      <w:r>
        <w:rPr>
          <w:b/>
          <w:u w:val="single"/>
        </w:rPr>
        <w:t xml:space="preserve">219404</w:t>
      </w:r>
    </w:p>
    <w:p>
      <w:r>
        <w:t xml:space="preserve">@RepubblicaTv ja sillä välin miljoonia euroja käytetään maahanmuuttajien ja laittomien maahanmuuttajien majoittamiseen ja italialaiset näkevät nälkää 😡</w:t>
      </w:r>
    </w:p>
    <w:p>
      <w:r>
        <w:rPr>
          <w:b/>
          <w:u w:val="single"/>
        </w:rPr>
        <w:t xml:space="preserve">219405</w:t>
      </w:r>
    </w:p>
    <w:p>
      <w:r>
        <w:t xml:space="preserve">Pisapia haluaa arabimaahanmuuttajia ja homoperheitä Italiaan. Kun muslimit hallitsevat Italiaa, voivatko homot vielä jäädä tänne?</w:t>
      </w:r>
    </w:p>
    <w:p>
      <w:r>
        <w:rPr>
          <w:b/>
          <w:u w:val="single"/>
        </w:rPr>
        <w:t xml:space="preserve">219406</w:t>
      </w:r>
    </w:p>
    <w:p>
      <w:r>
        <w:t xml:space="preserve">Onneksi vittu, että ranskalaiset imaamit tuomitsevat terrori-iskun #CharlieHebdoon... muuten heidät olisi jo lynkattu.</w:t>
      </w:r>
    </w:p>
    <w:p>
      <w:r>
        <w:rPr>
          <w:b/>
          <w:u w:val="single"/>
        </w:rPr>
        <w:t xml:space="preserve">219407</w:t>
      </w:r>
    </w:p>
    <w:p>
      <w:r>
        <w:t xml:space="preserve">Häpeä #Alphano vaatii #Italiaan #tuhojaan pakenevien #maahanmuuttajien kotien ja hotellien valvontaa. +Italia italialaisille</w:t>
      </w:r>
    </w:p>
    <w:p>
      <w:r>
        <w:rPr>
          <w:b/>
          <w:u w:val="single"/>
        </w:rPr>
        <w:t xml:space="preserve">219408</w:t>
      </w:r>
    </w:p>
    <w:p>
      <w:r>
        <w:t xml:space="preserve">Ulkomaalaiset kulkevat jo Adidaksen varvassandaaleissa ja vyölaukut tiukasti vyötäröllä.... Parempi tökätä silmään...</w:t>
      </w:r>
    </w:p>
    <w:p>
      <w:r>
        <w:rPr>
          <w:b/>
          <w:u w:val="single"/>
        </w:rPr>
        <w:t xml:space="preserve">219409</w:t>
      </w:r>
    </w:p>
    <w:p>
      <w:r>
        <w:t xml:space="preserve">#Nutella on kiellettyä kirjoittaa "lesbo" tai "muslimi".</w:t>
        <w:br/>
        <w:t xml:space="preserve"> Ymmärrän 'lesbon', mutta 'muslimi' sopii... vai voisiko sen sekoittaa...?</w:t>
      </w:r>
    </w:p>
    <w:p>
      <w:r>
        <w:rPr>
          <w:b/>
          <w:u w:val="single"/>
        </w:rPr>
        <w:t xml:space="preserve">219410</w:t>
      </w:r>
    </w:p>
    <w:p>
      <w:r>
        <w:t xml:space="preserve">Onko mahdollista, että Pariisin tapahtumien jälkeen hallituksemme yhä puolustaa islamisteja? Ehkä pelkästään äänten perusteella?</w:t>
      </w:r>
    </w:p>
    <w:p>
      <w:r>
        <w:rPr>
          <w:b/>
          <w:u w:val="single"/>
        </w:rPr>
        <w:t xml:space="preserve">219411</w:t>
      </w:r>
    </w:p>
    <w:p>
      <w:r>
        <w:t xml:space="preserve">@matteorenzi ennen kuin päästämme sisään kaikki nämä pakolaiset, olkaamme varuillamme, jos siellä on isis-seuraajia.</w:t>
      </w:r>
    </w:p>
    <w:p>
      <w:r>
        <w:rPr>
          <w:b/>
          <w:u w:val="single"/>
        </w:rPr>
        <w:t xml:space="preserve">219412</w:t>
      </w:r>
    </w:p>
    <w:p>
      <w:r>
        <w:t xml:space="preserve">Me käytämme rahaa maahanmuuttajiin, romaneihin ja erilaisiin kuristuksiin ja samaan aikaan Italia hajoaa!!!! #highway #pilone #Ostuni</w:t>
      </w:r>
    </w:p>
    <w:p>
      <w:r>
        <w:rPr>
          <w:b/>
          <w:u w:val="single"/>
        </w:rPr>
        <w:t xml:space="preserve">219413</w:t>
      </w:r>
    </w:p>
    <w:p>
      <w:r>
        <w:t xml:space="preserve">@Piovegovernolad Damn black islamists who.land Italiassa. He heittivät 12 kristittyä yli laidan uskonnollisen kiistan vuoksi, ei armoa.</w:t>
      </w:r>
    </w:p>
    <w:p>
      <w:r>
        <w:rPr>
          <w:b/>
          <w:u w:val="single"/>
        </w:rPr>
        <w:t xml:space="preserve">219414</w:t>
      </w:r>
    </w:p>
    <w:p>
      <w:r>
        <w:t xml:space="preserve">Vaikka ne näyttävät paskalta, ne eivät anna islamin. http://t.co/igZt667qSf</w:t>
      </w:r>
    </w:p>
    <w:p>
      <w:r>
        <w:rPr>
          <w:b/>
          <w:u w:val="single"/>
        </w:rPr>
        <w:t xml:space="preserve">219415</w:t>
      </w:r>
    </w:p>
    <w:p>
      <w:r>
        <w:t xml:space="preserve">Ei terrorismille!!! Emme tarvitse paskaa! Meidän on mentävä sinne ja tuhottava kaikki terroristit, myös pienet!!!!!</w:t>
      </w:r>
    </w:p>
    <w:p>
      <w:r>
        <w:rPr>
          <w:b/>
          <w:u w:val="single"/>
        </w:rPr>
        <w:t xml:space="preserve">219416</w:t>
      </w:r>
    </w:p>
    <w:p>
      <w:r>
        <w:t xml:space="preserve">Me olemme tyhmää kansaa, annetaan ulkomaalaisten tehdä mitä haluavat, kohdellaan heitä samalla kolikolla!</w:t>
      </w:r>
    </w:p>
    <w:p>
      <w:r>
        <w:rPr>
          <w:b/>
          <w:u w:val="single"/>
        </w:rPr>
        <w:t xml:space="preserve">219417</w:t>
      </w:r>
    </w:p>
    <w:p>
      <w:r>
        <w:t xml:space="preserve">Kukaan ei sano mitään tästä #muslimi http://t.co/bmB6doobRi on #imam cinisello Italiassa #bastaislam</w:t>
      </w:r>
    </w:p>
    <w:p>
      <w:r>
        <w:rPr>
          <w:b/>
          <w:u w:val="single"/>
        </w:rPr>
        <w:t xml:space="preserve">219418</w:t>
      </w:r>
    </w:p>
    <w:p>
      <w:r>
        <w:t xml:space="preserve">@carmentpf @mattino5 käy katsomassa pakolaisia, miten he elävät, he jopa antavat heille atac-lippuja ja tiedät miksi! he tekevät niillä voittoa.</w:t>
      </w:r>
    </w:p>
    <w:p>
      <w:r>
        <w:rPr>
          <w:b/>
          <w:u w:val="single"/>
        </w:rPr>
        <w:t xml:space="preserve">219419</w:t>
      </w:r>
    </w:p>
    <w:p>
      <w:r>
        <w:t xml:space="preserve">@Pontifex_en Kun te kaikki ymmärrätte, että muslimit ovat hyökkääjiä ja heidät pitäisi jättää rauhaan, on liian myöhäistä.</w:t>
      </w:r>
    </w:p>
    <w:p>
      <w:r>
        <w:rPr>
          <w:b/>
          <w:u w:val="single"/>
        </w:rPr>
        <w:t xml:space="preserve">219420</w:t>
      </w:r>
    </w:p>
    <w:p>
      <w:r>
        <w:t xml:space="preserve">"Siirtolaiset tulevat Italiaan, koska he pakenevat sotaa" HULLU! #virusrai2 #haragionezaia</w:t>
      </w:r>
    </w:p>
    <w:p>
      <w:r>
        <w:rPr>
          <w:b/>
          <w:u w:val="single"/>
        </w:rPr>
        <w:t xml:space="preserve">219421</w:t>
      </w:r>
    </w:p>
    <w:p>
      <w:r>
        <w:t xml:space="preserve">Euroopan ja Pohjois-Afrikan välille tarvitaan merisaarto, emme voi jatkaa näin, Italia on nyt ainoa maa, joka vastaanottaa siirtolaisia. Eurooppa, missä olet?</w:t>
      </w:r>
    </w:p>
    <w:p>
      <w:r>
        <w:rPr>
          <w:b/>
          <w:u w:val="single"/>
        </w:rPr>
        <w:t xml:space="preserve">219422</w:t>
      </w:r>
    </w:p>
    <w:p>
      <w:r>
        <w:t xml:space="preserve">@LuigiRuggerone @angealfa on vahvistus sille, että Italiassa ulkomaalaiset voivat tehdä mitä haluavat. Olemme omat pahimmat vihollisemme</w:t>
      </w:r>
    </w:p>
    <w:p>
      <w:r>
        <w:rPr>
          <w:b/>
          <w:u w:val="single"/>
        </w:rPr>
        <w:t xml:space="preserve">219423</w:t>
      </w:r>
    </w:p>
    <w:p>
      <w:r>
        <w:t xml:space="preserve">@GanziAndrea Tietenkin he kuolivat kuin siat; kaikki terroristit kuolevat kuin siat, mutta he kutsuvat itseään marttyyreiksi.He raiskaavatMurhaajatMarttyyrit</w:t>
      </w:r>
    </w:p>
    <w:p>
      <w:r>
        <w:rPr>
          <w:b/>
          <w:u w:val="single"/>
        </w:rPr>
        <w:t xml:space="preserve">219424</w:t>
      </w:r>
    </w:p>
    <w:p>
      <w:r>
        <w:t xml:space="preserve">Ammanin vastaus Isisille, teloitti Sajidan. Sunni-islamin johtaja:jihadistit ristiinnaulittava http://t.co/9JbTog6dsr via@the_press</w:t>
      </w:r>
    </w:p>
    <w:p>
      <w:r>
        <w:rPr>
          <w:b/>
          <w:u w:val="single"/>
        </w:rPr>
        <w:t xml:space="preserve">219425</w:t>
      </w:r>
    </w:p>
    <w:p>
      <w:r>
        <w:t xml:space="preserve">#strage Italiassa asuvat islamistit, jotka vaativat kristittyjen teurastamista, on potkittava pois Italiasta.</w:t>
      </w:r>
    </w:p>
    <w:p>
      <w:r>
        <w:rPr>
          <w:b/>
          <w:u w:val="single"/>
        </w:rPr>
        <w:t xml:space="preserve">219426</w:t>
      </w:r>
    </w:p>
    <w:p>
      <w:r>
        <w:t xml:space="preserve">Tässä on ulkomaalainen idiootti Milanosta👏😡 #QuintaColonna</w:t>
      </w:r>
    </w:p>
    <w:p>
      <w:r>
        <w:rPr>
          <w:b/>
          <w:u w:val="single"/>
        </w:rPr>
        <w:t xml:space="preserve">219427</w:t>
      </w:r>
    </w:p>
    <w:p>
      <w:r>
        <w:t xml:space="preserve">@Radio24_news tervetuloa kaikille siirtolaisille ja kuolemanrangaistus veneilijöille, mitä sanot parenzo ?</w:t>
      </w:r>
    </w:p>
    <w:p>
      <w:r>
        <w:rPr>
          <w:b/>
          <w:u w:val="single"/>
        </w:rPr>
        <w:t xml:space="preserve">219428</w:t>
      </w:r>
    </w:p>
    <w:p>
      <w:r>
        <w:t xml:space="preserve">Salvini ja Liiga käsittelevät naisiin kohdistuvaa väkivaltaa vain silloin, kun se koskee ulkomaalaisia, vain rasisminsa vuodattamiseksi.</w:t>
      </w:r>
    </w:p>
    <w:p>
      <w:r>
        <w:rPr>
          <w:b/>
          <w:u w:val="single"/>
        </w:rPr>
        <w:t xml:space="preserve">219429</w:t>
      </w:r>
    </w:p>
    <w:p>
      <w:r>
        <w:t xml:space="preserve">#SCABBY . Mutta myös #täitä, päiväkoteja ja lapsia, jotka ovat maahanmuuttajien saastuttamia ja jotka EIVÄT tee hoitoa. https://t.co/XxQ0QlmTS5</w:t>
      </w:r>
    </w:p>
    <w:p>
      <w:r>
        <w:rPr>
          <w:b/>
          <w:u w:val="single"/>
        </w:rPr>
        <w:t xml:space="preserve">219430</w:t>
      </w:r>
    </w:p>
    <w:p>
      <w:r>
        <w:t xml:space="preserve">@Piovegovernolad ei enää pakolaisia Italiaan, kiitos ei enää lisää.</w:t>
      </w:r>
    </w:p>
    <w:p>
      <w:r>
        <w:rPr>
          <w:b/>
          <w:u w:val="single"/>
        </w:rPr>
        <w:t xml:space="preserve">219431</w:t>
      </w:r>
    </w:p>
    <w:p>
      <w:r>
        <w:t xml:space="preserve">#Italia, jossa on #Renzi ja #Alfano ja joka päivä enemmän täynnä #rom #leirejä ja laittomia #maahanmuuttajia, joilla on enemmän oikeuksia kuin #Italian kansalaisella.</w:t>
      </w:r>
    </w:p>
    <w:p>
      <w:r>
        <w:rPr>
          <w:b/>
          <w:u w:val="single"/>
        </w:rPr>
        <w:t xml:space="preserve">219432</w:t>
      </w:r>
    </w:p>
    <w:p>
      <w:r>
        <w:t xml:space="preserve">Heitä kutsutaan edelleen maahanmuuttajiksi laittomien maahanmuuttajien sijasta, vaikka he ovat itse asiassa rikollisia! OLEN VITUN KYLLÄSTYNYT SIIHEN! http://t.co/azxvXtoALy</w:t>
      </w:r>
    </w:p>
    <w:p>
      <w:r>
        <w:rPr>
          <w:b/>
          <w:u w:val="single"/>
        </w:rPr>
        <w:t xml:space="preserve">219433</w:t>
      </w:r>
    </w:p>
    <w:p>
      <w:r>
        <w:t xml:space="preserve">#virusrai2 Fassino olet hitonmoinen valehtelija, sinäkään et halunnut, että maahanmuuttajilta otetaan sormenjäljet, Montecitorio vuosi 2002.</w:t>
      </w:r>
    </w:p>
    <w:p>
      <w:r>
        <w:rPr>
          <w:b/>
          <w:u w:val="single"/>
        </w:rPr>
        <w:t xml:space="preserve">219434</w:t>
      </w:r>
    </w:p>
    <w:p>
      <w:r>
        <w:t xml:space="preserve">@VirusRai2 Anteeksi, mutta tässä huoneessa kaikki maahanmuuttajat ovat meidän hallussamme.</w:t>
      </w:r>
    </w:p>
    <w:p>
      <w:r>
        <w:rPr>
          <w:b/>
          <w:u w:val="single"/>
        </w:rPr>
        <w:t xml:space="preserve">219435</w:t>
      </w:r>
    </w:p>
    <w:p>
      <w:r>
        <w:t xml:space="preserve">Eurooppa auttaa Italiaa pakolaisten pelastamisessa, mutta heidän on jäätävä luoksemme. Eikö olisi parempi mennä yksin ja jättää heidät heidän huolehdittavakseen?</w:t>
      </w:r>
    </w:p>
    <w:p>
      <w:r>
        <w:rPr>
          <w:b/>
          <w:u w:val="single"/>
        </w:rPr>
        <w:t xml:space="preserve">219436</w:t>
      </w:r>
    </w:p>
    <w:p>
      <w:r>
        <w:t xml:space="preserve">Kunnassa keskustelemassa #profughifvg. PD:n ja Serracchianin osalta kaikki on hyvin. MEILLE EI! ENSIMMÄISENÄ ITALIALAISET oikea solidaarisuus @Forza_ItaliaFVG</w:t>
      </w:r>
    </w:p>
    <w:p>
      <w:r>
        <w:rPr>
          <w:b/>
          <w:u w:val="single"/>
        </w:rPr>
        <w:t xml:space="preserve">219437</w:t>
      </w:r>
    </w:p>
    <w:p>
      <w:r>
        <w:t xml:space="preserve">Ne kaikki olisi voitu pysäyttää jo kauan sitten, mutta hyväntekijät eivät halunneet sitä! # Hallitsematon maahanmuutto vain meidän toimesta !</w:t>
      </w:r>
    </w:p>
    <w:p>
      <w:r>
        <w:rPr>
          <w:b/>
          <w:u w:val="single"/>
        </w:rPr>
        <w:t xml:space="preserve">219438</w:t>
      </w:r>
    </w:p>
    <w:p>
      <w:r>
        <w:t xml:space="preserve">171 000 maahanmuuttajaa saapui proomuilla, vain 70 000 on edelleen keskuksissa, ja missä vitussa loput tekevät vahinkoa? #shootingavista</w:t>
      </w:r>
    </w:p>
    <w:p>
      <w:r>
        <w:rPr>
          <w:b/>
          <w:u w:val="single"/>
        </w:rPr>
        <w:t xml:space="preserve">219439</w:t>
      </w:r>
    </w:p>
    <w:p>
      <w:r>
        <w:t xml:space="preserve">@angealfa nämä ovat terroristeja, heillä ei ole mitään tekemistä islamin kanssa, he käyttävät islamia tehdäkseen tahtonsa, toivotaan, että nämä pedot</w:t>
      </w:r>
    </w:p>
    <w:p>
      <w:r>
        <w:rPr>
          <w:b/>
          <w:u w:val="single"/>
        </w:rPr>
        <w:t xml:space="preserve">219440</w:t>
      </w:r>
    </w:p>
    <w:p>
      <w:r>
        <w:t xml:space="preserve">Ja #Garlandin jälkeen katsokaa tätä! #maham #islam #uskonto on yhtä kuin aivokuolema! http://t.co/Ol9XCXO03j</w:t>
      </w:r>
    </w:p>
    <w:p>
      <w:r>
        <w:rPr>
          <w:b/>
          <w:u w:val="single"/>
        </w:rPr>
        <w:t xml:space="preserve">219441</w:t>
      </w:r>
    </w:p>
    <w:p>
      <w:r>
        <w:t xml:space="preserve">@Piovegovernolad Bene....  Pikkuhiljaa siirtolaiset ajavat meidät ulos maastamme!</w:t>
      </w:r>
    </w:p>
    <w:p>
      <w:r>
        <w:rPr>
          <w:b/>
          <w:u w:val="single"/>
        </w:rPr>
        <w:t xml:space="preserve">219442</w:t>
      </w:r>
    </w:p>
    <w:p>
      <w:r>
        <w:t xml:space="preserve">@gintronic4 on mielestäni elämän moottori!.... Cmq vastaa viesteihin, muslimineekeri</w:t>
      </w:r>
    </w:p>
    <w:p>
      <w:r>
        <w:rPr>
          <w:b/>
          <w:u w:val="single"/>
        </w:rPr>
        <w:t xml:space="preserve">219443</w:t>
      </w:r>
    </w:p>
    <w:p>
      <w:r>
        <w:t xml:space="preserve">@gg_frank @EsercitoCrucian päästetään se cojone irti islamilaisen valtion kimppuun, niin hän saa kaikki Isisin ihmiset liikkeelle #finalsolution</w:t>
      </w:r>
    </w:p>
    <w:p>
      <w:r>
        <w:rPr>
          <w:b/>
          <w:u w:val="single"/>
        </w:rPr>
        <w:t xml:space="preserve">219444</w:t>
      </w:r>
    </w:p>
    <w:p>
      <w:r>
        <w:t xml:space="preserve">Rugantina Rosetta Minù Hermes ja Indio TIVOLI ROME RUGANTINA on peräisin entiseltä Stacchini Tivinin romanileiriltä Tiv https://t.co/JVLCQXpteQ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microsoft.com/office/2007/relationships/stylesWithEffects" Target="/word/stylesWithEffects.xml" Id="rId4" /><Relationship Type="http://schemas.openxmlformats.org/officeDocument/2006/relationships/settings" Target="/word/settings.xml" Id="rId5" /><Relationship Type="http://schemas.openxmlformats.org/officeDocument/2006/relationships/webSettings" Target="/word/webSettings.xml" Id="rId6" /><Relationship Type="http://schemas.openxmlformats.org/officeDocument/2006/relationships/fontTable" Target="/word/fontTable.xml" Id="rId7" /><Relationship Type="http://schemas.openxmlformats.org/officeDocument/2006/relationships/theme" Target="/word/theme/theme111.xml" Id="rId8" /><Relationship Type="http://schemas.openxmlformats.org/officeDocument/2006/relationships/customXml" Target="/customXml/item1.xml" Id="rId1" /><Relationship Type="http://schemas.openxmlformats.org/officeDocument/2006/relationships/numbering" Target="/word/numbering.xml" Id="rId2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1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docId:EC771F7B664CB64E31CEBE21249FB825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